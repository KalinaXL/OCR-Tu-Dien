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nữ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làm </w:t>
      </w:r>
      <w:r>
        <w:t xml:space="preserve">tướng. </w:t>
      </w:r>
      <w:r>
        <w:t xml:space="preserve">Vị </w:t>
      </w:r>
      <w:r>
        <w:rPr>
          <w:i/>
        </w:rPr>
        <w:t xml:space="preserve">nữ </w:t>
      </w:r>
      <w:r>
        <w:rPr>
          <w:i/>
        </w:rPr>
        <w:t xml:space="preserve">tướng. </w:t>
      </w:r>
      <w:r>
        <w:br/>
      </w:r>
      <w:r>
        <w:rPr>
          <w:b/>
        </w:rPr>
        <w:t xml:space="preserve">nữ </w:t>
      </w:r>
      <w:r>
        <w:rPr>
          <w:b/>
        </w:rPr>
        <w:t xml:space="preserve">tỷ </w:t>
      </w:r>
      <w:r>
        <w:rPr>
          <w:b/>
        </w:rPr>
        <w:t xml:space="preserve">x </w:t>
      </w:r>
      <w:r>
        <w:rPr>
          <w:b/>
        </w:rPr>
        <w:t xml:space="preserve">nữ </w:t>
      </w:r>
      <w:r>
        <w:rPr>
          <w:b/>
        </w:rPr>
        <w:t xml:space="preserve">tì. </w:t>
      </w:r>
      <w:r>
        <w:br/>
      </w:r>
      <w:r>
        <w:rPr>
          <w:b/>
        </w:rPr>
        <w:t xml:space="preserve">nữ </w:t>
      </w:r>
      <w:r>
        <w:rPr>
          <w:b/>
        </w:rPr>
        <w:t xml:space="preserve">vương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rPr>
          <w:i/>
        </w:rPr>
        <w:t xml:space="preserve">nữ </w:t>
      </w:r>
      <w:r>
        <w:rPr>
          <w:i/>
        </w:rPr>
        <w:t xml:space="preserve">hoàng. </w:t>
      </w:r>
      <w:r>
        <w:br/>
      </w:r>
      <w:r>
        <w:rPr>
          <w:b/>
        </w:rPr>
        <w:t xml:space="preserve">nưa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ráy,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lá, </w:t>
      </w:r>
      <w:r>
        <w:t xml:space="preserve">cuống </w:t>
      </w:r>
      <w:r>
        <w:t xml:space="preserve">lá </w:t>
      </w:r>
      <w:r>
        <w:t xml:space="preserve">lốm </w:t>
      </w:r>
      <w:r>
        <w:t xml:space="preserve">đốm, </w:t>
      </w:r>
      <w:r>
        <w:t xml:space="preserve">phiến </w:t>
      </w:r>
      <w:r>
        <w:t xml:space="preserve">lá </w:t>
      </w:r>
      <w:r>
        <w:t xml:space="preserve">xẻ </w:t>
      </w:r>
      <w:r>
        <w:t xml:space="preserve">nhiều, </w:t>
      </w:r>
      <w:r>
        <w:t xml:space="preserve">củ </w:t>
      </w:r>
      <w:r>
        <w:t xml:space="preserve">to, </w:t>
      </w:r>
      <w:r>
        <w:t xml:space="preserve">ăn </w:t>
      </w:r>
      <w:r>
        <w:t xml:space="preserve">hơi </w:t>
      </w:r>
      <w:r>
        <w:t xml:space="preserve">ngứa. </w:t>
      </w:r>
      <w:r>
        <w:br/>
      </w:r>
      <w:r>
        <w:rPr>
          <w:b/>
        </w:rPr>
        <w:t xml:space="preserve">nửa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phần </w:t>
      </w:r>
      <w:r>
        <w:t xml:space="preserve">bằng </w:t>
      </w:r>
      <w:r>
        <w:t xml:space="preserve">nhau </w:t>
      </w:r>
      <w:r>
        <w:t xml:space="preserve">của </w:t>
      </w:r>
      <w:r>
        <w:t xml:space="preserve">một </w:t>
      </w:r>
      <w:r>
        <w:t xml:space="preserve">cái </w:t>
      </w:r>
      <w:r>
        <w:t xml:space="preserve">gì. </w:t>
      </w:r>
      <w:r>
        <w:t xml:space="preserve">Nửa </w:t>
      </w:r>
      <w:r>
        <w:rPr>
          <w:i/>
        </w:rPr>
        <w:t xml:space="preserve">quả </w:t>
      </w:r>
      <w:r>
        <w:rPr>
          <w:i/>
        </w:rPr>
        <w:t xml:space="preserve">cam. </w:t>
      </w:r>
      <w:r>
        <w:t xml:space="preserve">Nửa </w:t>
      </w:r>
      <w:r>
        <w:rPr>
          <w:i/>
        </w:rPr>
        <w:t xml:space="preserve">cân. </w:t>
      </w:r>
      <w:r>
        <w:rPr>
          <w:i/>
        </w:rPr>
        <w:t xml:space="preserve">Non </w:t>
      </w:r>
      <w:r>
        <w:rPr>
          <w:i/>
        </w:rPr>
        <w:t xml:space="preserve">nửa </w:t>
      </w:r>
      <w:r>
        <w:rPr>
          <w:i/>
        </w:rPr>
        <w:t xml:space="preserve">giờ. </w:t>
      </w:r>
      <w:r>
        <w:rPr>
          <w:i/>
        </w:rPr>
        <w:t xml:space="preserve">Cay </w:t>
      </w:r>
      <w:r>
        <w:rPr>
          <w:i/>
        </w:rPr>
        <w:t xml:space="preserve">đẳng </w:t>
      </w:r>
      <w:r>
        <w:rPr>
          <w:i/>
        </w:rPr>
        <w:t xml:space="preserve">như </w:t>
      </w:r>
      <w:r>
        <w:rPr>
          <w:i/>
        </w:rPr>
        <w:t xml:space="preserve">chết </w:t>
      </w:r>
      <w:r>
        <w:rPr>
          <w:i/>
        </w:rPr>
        <w:t xml:space="preserve">nứa </w:t>
      </w:r>
      <w:r>
        <w:rPr>
          <w:i/>
        </w:rPr>
        <w:t xml:space="preserve">người. </w:t>
      </w:r>
      <w:r>
        <w:rPr>
          <w:i/>
        </w:rPr>
        <w:t xml:space="preserve">Không </w:t>
      </w:r>
      <w:r>
        <w:rPr>
          <w:i/>
        </w:rPr>
        <w:t xml:space="preserve">rời </w:t>
      </w:r>
      <w:r>
        <w:rPr>
          <w:i/>
        </w:rPr>
        <w:t xml:space="preserve">nhau </w:t>
      </w:r>
      <w:r>
        <w:rPr>
          <w:i/>
        </w:rPr>
        <w:t xml:space="preserve">nửa </w:t>
      </w:r>
      <w:r>
        <w:rPr>
          <w:i/>
        </w:rPr>
        <w:t xml:space="preserve">bước </w:t>
      </w:r>
      <w:r>
        <w:t xml:space="preserve">(không </w:t>
      </w:r>
      <w:r>
        <w:t xml:space="preserve">rời </w:t>
      </w:r>
      <w:r>
        <w:t xml:space="preserve">nhau </w:t>
      </w:r>
      <w:r>
        <w:t xml:space="preserve">một </w:t>
      </w:r>
      <w:r>
        <w:t xml:space="preserve">chút </w:t>
      </w:r>
      <w:r>
        <w:t xml:space="preserve">nào). </w:t>
      </w:r>
      <w:r>
        <w:t xml:space="preserve">lI </w:t>
      </w:r>
      <w:r>
        <w:t xml:space="preserve">tính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trước </w:t>
      </w:r>
      <w:r>
        <w:t xml:space="preserve">một </w:t>
      </w:r>
      <w:r>
        <w:t xml:space="preserve">từ </w:t>
      </w:r>
      <w:r>
        <w:t xml:space="preserve">khác). </w:t>
      </w:r>
      <w:r>
        <w:rPr>
          <w:i/>
        </w:rPr>
        <w:t xml:space="preserve">Không </w:t>
      </w:r>
      <w:r>
        <w:rPr>
          <w:i/>
        </w:rPr>
        <w:t xml:space="preserve">hoàn </w:t>
      </w:r>
      <w:r>
        <w:rPr>
          <w:i/>
        </w:rPr>
        <w:t xml:space="preserve">toàn, </w:t>
      </w:r>
      <w:r>
        <w:rPr>
          <w:i/>
        </w:rPr>
        <w:t xml:space="preserve">pừa </w:t>
      </w:r>
      <w:r>
        <w:rPr>
          <w:i/>
        </w:rPr>
        <w:t xml:space="preserve">như </w:t>
      </w:r>
      <w:r>
        <w:rPr>
          <w:i/>
        </w:rPr>
        <w:t xml:space="preserve">thế, </w:t>
      </w:r>
      <w:r>
        <w:rPr>
          <w:i/>
        </w:rPr>
        <w:t xml:space="preserve">vừa </w:t>
      </w:r>
      <w:r>
        <w:rPr>
          <w:i/>
        </w:rPr>
        <w:t xml:space="preserve">khác </w:t>
      </w:r>
      <w:r>
        <w:rPr>
          <w:i/>
        </w:rPr>
        <w:t xml:space="preserve">thế </w:t>
      </w:r>
      <w:r>
        <w:t xml:space="preserve">Nước </w:t>
      </w:r>
      <w:r>
        <w:rPr>
          <w:i/>
        </w:rPr>
        <w:t xml:space="preserve">thuộc </w:t>
      </w:r>
      <w:r>
        <w:rPr>
          <w:i/>
        </w:rPr>
        <w:t xml:space="preserve">địa </w:t>
      </w:r>
      <w:r>
        <w:rPr>
          <w:i/>
        </w:rPr>
        <w:t xml:space="preserve">nửa </w:t>
      </w:r>
      <w:r>
        <w:t xml:space="preserve">phong </w:t>
      </w:r>
      <w:r>
        <w:rPr>
          <w:i/>
        </w:rPr>
        <w:t xml:space="preserve">kiến. </w:t>
      </w:r>
      <w:r>
        <w:t xml:space="preserve">Thực </w:t>
      </w:r>
      <w:r>
        <w:rPr>
          <w:i/>
        </w:rPr>
        <w:t xml:space="preserve">uật </w:t>
      </w:r>
      <w:r>
        <w:rPr>
          <w:i/>
        </w:rPr>
        <w:t xml:space="preserve">nửa </w:t>
      </w:r>
      <w:r>
        <w:rPr>
          <w:i/>
        </w:rPr>
        <w:t xml:space="preserve">kí </w:t>
      </w:r>
      <w:r>
        <w:rPr>
          <w:i/>
        </w:rPr>
        <w:t xml:space="preserve">sinh. </w:t>
      </w:r>
      <w:r>
        <w:rPr>
          <w:i/>
        </w:rPr>
        <w:t xml:space="preserve">Lực </w:t>
      </w:r>
      <w:r>
        <w:rPr>
          <w:i/>
        </w:rPr>
        <w:t xml:space="preserve">lượng </w:t>
      </w:r>
      <w:r>
        <w:rPr>
          <w:i/>
        </w:rPr>
        <w:t xml:space="preserve">nửa </w:t>
      </w:r>
      <w:r>
        <w:rPr>
          <w:i/>
        </w:rPr>
        <w:t xml:space="preserve">uũ </w:t>
      </w:r>
      <w:r>
        <w:rPr>
          <w:i/>
        </w:rPr>
        <w:t xml:space="preserve">trang </w:t>
      </w:r>
      <w:r>
        <w:t xml:space="preserve">(lực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không </w:t>
      </w:r>
      <w:r>
        <w:t xml:space="preserve">thoát </w:t>
      </w:r>
      <w:r>
        <w:t xml:space="preserve">li </w:t>
      </w:r>
      <w:r>
        <w:t xml:space="preserve">sản </w:t>
      </w:r>
      <w:r>
        <w:t xml:space="preserve">xuất). </w:t>
      </w:r>
      <w:r>
        <w:br/>
      </w:r>
      <w:r>
        <w:rPr>
          <w:b/>
        </w:rPr>
        <w:t xml:space="preserve">nửa </w:t>
      </w:r>
      <w:r>
        <w:rPr>
          <w:b/>
        </w:rPr>
        <w:t xml:space="preserve">buổi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vào </w:t>
      </w:r>
      <w:r>
        <w:t xml:space="preserve">giữa </w:t>
      </w:r>
      <w:r>
        <w:t xml:space="preserve">buổi </w:t>
      </w:r>
      <w:r>
        <w:t xml:space="preserve">sáng, </w:t>
      </w:r>
      <w:r>
        <w:t xml:space="preserve">khoảng </w:t>
      </w:r>
      <w:r>
        <w:t xml:space="preserve">9-10 </w:t>
      </w:r>
      <w:r>
        <w:t xml:space="preserve">giờ, </w:t>
      </w:r>
      <w:r>
        <w:t xml:space="preserve">hoặc </w:t>
      </w:r>
      <w:r>
        <w:t xml:space="preserve">vào </w:t>
      </w:r>
      <w:r>
        <w:t xml:space="preserve">giữa </w:t>
      </w:r>
      <w:r>
        <w:t xml:space="preserve">buổi </w:t>
      </w:r>
      <w:r>
        <w:t xml:space="preserve">chiều, </w:t>
      </w:r>
      <w:r>
        <w:t xml:space="preserve">khoảng </w:t>
      </w:r>
      <w:r>
        <w:t xml:space="preserve">3-4 </w:t>
      </w:r>
      <w:r>
        <w:t xml:space="preserve">giờ, </w:t>
      </w:r>
      <w:r>
        <w:t xml:space="preserve">trong </w:t>
      </w:r>
      <w:r>
        <w:t xml:space="preserve">một </w:t>
      </w:r>
      <w:r>
        <w:t xml:space="preserve">ngày </w:t>
      </w:r>
      <w:r>
        <w:t xml:space="preserve">lao </w:t>
      </w:r>
      <w:r>
        <w:t xml:space="preserve">động. </w:t>
      </w:r>
      <w:r>
        <w:t xml:space="preserve">Nghỉ </w:t>
      </w:r>
      <w:r>
        <w:rPr>
          <w:i/>
        </w:rPr>
        <w:t xml:space="preserve">uống </w:t>
      </w:r>
      <w:r>
        <w:rPr>
          <w:i/>
        </w:rPr>
        <w:t xml:space="preserve">nước </w:t>
      </w:r>
      <w:r>
        <w:rPr>
          <w:i/>
        </w:rPr>
        <w:t xml:space="preserve">nửa </w:t>
      </w:r>
      <w:r>
        <w:rPr>
          <w:i/>
        </w:rPr>
        <w:t xml:space="preserve">buổi. </w:t>
      </w:r>
      <w:r>
        <w:t xml:space="preserve">nửa </w:t>
      </w:r>
      <w:r>
        <w:t xml:space="preserve">chừng </w:t>
      </w:r>
      <w:r>
        <w:t xml:space="preserve">danh từ </w:t>
      </w:r>
      <w:r>
        <w:t xml:space="preserve">Khoảng </w:t>
      </w:r>
      <w:r>
        <w:t xml:space="preserve">giữa </w:t>
      </w:r>
      <w:r>
        <w:t xml:space="preserve">chừng, </w:t>
      </w:r>
      <w:r>
        <w:t xml:space="preserve">chưa </w:t>
      </w:r>
      <w:r>
        <w:t xml:space="preserve">xong, </w:t>
      </w:r>
      <w:r>
        <w:t xml:space="preserve">chưa </w:t>
      </w:r>
      <w:r>
        <w:t xml:space="preserve">trọn. </w:t>
      </w:r>
      <w:r>
        <w:rPr>
          <w:i/>
        </w:rPr>
        <w:t xml:space="preserve">Làm </w:t>
      </w:r>
      <w:r>
        <w:rPr>
          <w:i/>
        </w:rPr>
        <w:t xml:space="preserve">nửa </w:t>
      </w:r>
      <w:r>
        <w:rPr>
          <w:i/>
        </w:rPr>
        <w:t xml:space="preserve">chừng </w:t>
      </w:r>
      <w:r>
        <w:t xml:space="preserve">rồi </w:t>
      </w:r>
      <w:r>
        <w:rPr>
          <w:i/>
        </w:rPr>
        <w:t xml:space="preserve">bỏ. </w:t>
      </w:r>
      <w:r>
        <w:br/>
      </w:r>
      <w:r>
        <w:rPr>
          <w:b/>
        </w:rPr>
        <w:t xml:space="preserve">nửa </w:t>
      </w:r>
      <w:r>
        <w:rPr>
          <w:b/>
        </w:rPr>
        <w:t xml:space="preserve">dơi </w:t>
      </w:r>
      <w:r>
        <w:rPr>
          <w:b/>
        </w:rPr>
        <w:t xml:space="preserve">nửa </w:t>
      </w:r>
      <w:r>
        <w:rPr>
          <w:b/>
        </w:rPr>
        <w:t xml:space="preserve">chuột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dở </w:t>
      </w:r>
      <w:r>
        <w:rPr>
          <w:i/>
        </w:rPr>
        <w:t xml:space="preserve">dơi </w:t>
      </w:r>
      <w:r>
        <w:rPr>
          <w:i/>
        </w:rPr>
        <w:t xml:space="preserve">dở </w:t>
      </w:r>
      <w:r>
        <w:rPr>
          <w:i/>
        </w:rPr>
        <w:t xml:space="preserve">chuột. </w:t>
      </w:r>
      <w:r>
        <w:br/>
      </w:r>
      <w:r>
        <w:rPr>
          <w:b/>
        </w:rPr>
        <w:t xml:space="preserve">nửa </w:t>
      </w:r>
      <w:r>
        <w:rPr>
          <w:b/>
        </w:rPr>
        <w:t xml:space="preserve">đêm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vào </w:t>
      </w:r>
      <w:r>
        <w:t xml:space="preserve">giữa </w:t>
      </w:r>
      <w:r>
        <w:t xml:space="preserve">đêm. </w:t>
      </w:r>
      <w:r>
        <w:t xml:space="preserve">Tỉnh </w:t>
      </w:r>
      <w:r>
        <w:rPr>
          <w:i/>
        </w:rPr>
        <w:t xml:space="preserve">dậy </w:t>
      </w:r>
      <w:r>
        <w:t xml:space="preserve">lúc </w:t>
      </w:r>
      <w:r>
        <w:rPr>
          <w:i/>
        </w:rPr>
        <w:t xml:space="preserve">nửa </w:t>
      </w:r>
      <w:r>
        <w:rPr>
          <w:i/>
        </w:rPr>
        <w:t xml:space="preserve">đêm. </w:t>
      </w:r>
      <w:r>
        <w:br/>
      </w:r>
      <w:r>
        <w:rPr>
          <w:b/>
        </w:rPr>
        <w:t xml:space="preserve">nửa </w:t>
      </w:r>
      <w:r>
        <w:rPr>
          <w:b/>
        </w:rPr>
        <w:t xml:space="preserve">đời </w:t>
      </w:r>
      <w:r>
        <w:rPr>
          <w:i/>
        </w:rPr>
        <w:t xml:space="preserve">danh từ </w:t>
      </w:r>
      <w:r>
        <w:t xml:space="preserve">Khoảng </w:t>
      </w:r>
      <w:r>
        <w:t xml:space="preserve">tuổi </w:t>
      </w:r>
      <w:r>
        <w:t xml:space="preserve">ba </w:t>
      </w:r>
      <w:r>
        <w:t xml:space="preserve">mươi, </w:t>
      </w:r>
      <w:r>
        <w:t xml:space="preserve">bốn </w:t>
      </w:r>
      <w:r>
        <w:t xml:space="preserve">mươi </w:t>
      </w:r>
      <w:r>
        <w:t xml:space="preserve">(coi </w:t>
      </w:r>
      <w:r>
        <w:t xml:space="preserve">như </w:t>
      </w:r>
      <w:r>
        <w:t xml:space="preserve">đã </w:t>
      </w:r>
      <w:r>
        <w:t xml:space="preserve">sống </w:t>
      </w:r>
      <w:r>
        <w:t xml:space="preserve">một </w:t>
      </w:r>
      <w:r>
        <w:t xml:space="preserve">nửa </w:t>
      </w:r>
      <w:r>
        <w:t xml:space="preserve">cuộc </w:t>
      </w:r>
      <w:r>
        <w:t xml:space="preserve">đời </w:t>
      </w:r>
      <w:r>
        <w:t xml:space="preserve">con </w:t>
      </w:r>
      <w:r>
        <w:t xml:space="preserve">người). </w:t>
      </w:r>
      <w:r>
        <w:t xml:space="preserve">Quá </w:t>
      </w:r>
      <w:r>
        <w:t xml:space="preserve">nửa </w:t>
      </w:r>
      <w:r>
        <w:t xml:space="preserve">đời </w:t>
      </w:r>
      <w:r>
        <w:t xml:space="preserve">người </w:t>
      </w:r>
      <w:r>
        <w:rPr>
          <w:i/>
        </w:rPr>
        <w:t xml:space="preserve">rồi </w:t>
      </w:r>
      <w:r>
        <w:t xml:space="preserve">mà </w:t>
      </w:r>
      <w:r>
        <w:t xml:space="preserve">chưa </w:t>
      </w:r>
      <w:r>
        <w:rPr>
          <w:i/>
        </w:rPr>
        <w:t xml:space="preserve">làm </w:t>
      </w:r>
      <w:r>
        <w:rPr>
          <w:i/>
        </w:rPr>
        <w:t xml:space="preserve">được </w:t>
      </w:r>
      <w:r>
        <w:t xml:space="preserve">gì. </w:t>
      </w:r>
      <w:r>
        <w:br/>
      </w:r>
      <w:r>
        <w:rPr>
          <w:b/>
        </w:rPr>
        <w:t xml:space="preserve">nửa </w:t>
      </w:r>
      <w:r>
        <w:rPr>
          <w:b/>
        </w:rPr>
        <w:t xml:space="preserve">đời </w:t>
      </w:r>
      <w:r>
        <w:rPr>
          <w:b/>
        </w:rPr>
        <w:t xml:space="preserve">nửa </w:t>
      </w:r>
      <w:r>
        <w:rPr>
          <w:b/>
        </w:rPr>
        <w:t xml:space="preserve">đoạn </w:t>
      </w:r>
      <w:r>
        <w:rPr>
          <w:b/>
        </w:rPr>
        <w:t xml:space="preserve">t </w:t>
      </w:r>
      <w:r>
        <w:t xml:space="preserve">Dở </w:t>
      </w:r>
      <w:r>
        <w:t xml:space="preserve">dang, </w:t>
      </w:r>
      <w:r>
        <w:t xml:space="preserve">không </w:t>
      </w:r>
      <w:r>
        <w:t xml:space="preserve">trọn </w:t>
      </w:r>
      <w:r>
        <w:t xml:space="preserve">vẹn. </w:t>
      </w:r>
      <w:r>
        <w:t xml:space="preserve">nửa </w:t>
      </w:r>
      <w:r>
        <w:rPr>
          <w:i/>
        </w:rPr>
        <w:t xml:space="preserve">đường </w:t>
      </w:r>
      <w:r>
        <w:t xml:space="preserve">đứt </w:t>
      </w:r>
      <w:r>
        <w:t xml:space="preserve">gánh </w:t>
      </w:r>
      <w:r>
        <w:t xml:space="preserve">(id). </w:t>
      </w:r>
      <w:r>
        <w:t xml:space="preserve">Như </w:t>
      </w:r>
      <w:r>
        <w:rPr>
          <w:i/>
        </w:rPr>
        <w:t xml:space="preserve">giữa </w:t>
      </w:r>
      <w:r>
        <w:rPr>
          <w:i/>
        </w:rPr>
        <w:t xml:space="preserve">đường </w:t>
      </w:r>
      <w:r>
        <w:rPr>
          <w:i/>
        </w:rPr>
        <w:t xml:space="preserve">đứt </w:t>
      </w:r>
      <w:r>
        <w:t xml:space="preserve">gánh. </w:t>
      </w:r>
      <w:r>
        <w:br/>
      </w:r>
      <w:r>
        <w:rPr>
          <w:b/>
        </w:rPr>
        <w:t xml:space="preserve">nửa </w:t>
      </w:r>
      <w:r>
        <w:rPr>
          <w:b/>
        </w:rPr>
        <w:t xml:space="preserve">mùa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Kém </w:t>
      </w:r>
      <w:r>
        <w:t xml:space="preserve">cỏi, </w:t>
      </w:r>
      <w:r>
        <w:t xml:space="preserve">đở, </w:t>
      </w:r>
      <w:r>
        <w:t xml:space="preserve">trình </w:t>
      </w:r>
      <w:r>
        <w:t xml:space="preserve">độ </w:t>
      </w:r>
      <w:r>
        <w:t xml:space="preserve">chẳng </w:t>
      </w:r>
      <w:r>
        <w:t xml:space="preserve">ra </w:t>
      </w:r>
      <w:r>
        <w:t xml:space="preserve">gì </w:t>
      </w:r>
      <w:r>
        <w:t xml:space="preserve">(nàm </w:t>
      </w:r>
      <w:r>
        <w:t xml:space="preserve">ý </w:t>
      </w:r>
      <w:r>
        <w:t xml:space="preserve">giễu </w:t>
      </w:r>
      <w:r>
        <w:t xml:space="preserve">cợ). </w:t>
      </w:r>
      <w:r>
        <w:t xml:space="preserve">Thi </w:t>
      </w:r>
      <w:r>
        <w:t xml:space="preserve">sĩ </w:t>
      </w:r>
      <w:r>
        <w:t xml:space="preserve">nửa </w:t>
      </w:r>
      <w:r>
        <w:t xml:space="preserve">mùa. </w:t>
      </w:r>
      <w:r>
        <w:br/>
      </w:r>
      <w:r>
        <w:rPr>
          <w:b/>
        </w:rPr>
        <w:t xml:space="preserve">nửa </w:t>
      </w:r>
      <w:r>
        <w:rPr>
          <w:b/>
        </w:rPr>
        <w:t xml:space="preserve">nạc </w:t>
      </w:r>
      <w:r>
        <w:rPr>
          <w:b/>
        </w:rPr>
        <w:t xml:space="preserve">nửa </w:t>
      </w:r>
      <w:r>
        <w:rPr>
          <w:b/>
        </w:rPr>
        <w:t xml:space="preserve">mỡ </w:t>
      </w:r>
      <w:r>
        <w:rPr>
          <w:i/>
        </w:rPr>
        <w:t xml:space="preserve">tính từ </w:t>
      </w:r>
      <w:r>
        <w:t xml:space="preserve">Ỡm </w:t>
      </w:r>
      <w:r>
        <w:t xml:space="preserve">ờ </w:t>
      </w:r>
      <w:r>
        <w:t xml:space="preserve">không </w:t>
      </w:r>
      <w:r>
        <w:t xml:space="preserve">rõ </w:t>
      </w:r>
      <w:r>
        <w:t xml:space="preserve">ràng, </w:t>
      </w:r>
      <w:r>
        <w:t xml:space="preserve">không </w:t>
      </w:r>
      <w:r>
        <w:t xml:space="preserve">dứt </w:t>
      </w:r>
      <w:r>
        <w:t xml:space="preserve">khoát.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ỡm </w:t>
      </w:r>
      <w:r>
        <w:rPr>
          <w:i/>
        </w:rPr>
        <w:t xml:space="preserve">ờ, </w:t>
      </w:r>
      <w:r>
        <w:rPr>
          <w:i/>
        </w:rPr>
        <w:t xml:space="preserve">nửa </w:t>
      </w:r>
      <w:r>
        <w:rPr>
          <w:i/>
        </w:rPr>
        <w:t xml:space="preserve">nạc </w:t>
      </w:r>
      <w:r>
        <w:rPr>
          <w:i/>
        </w:rPr>
        <w:t xml:space="preserve">nửa </w:t>
      </w:r>
      <w:r>
        <w:rPr>
          <w:i/>
        </w:rPr>
        <w:t xml:space="preserve">mỡ. </w:t>
      </w:r>
      <w:r>
        <w:br/>
      </w:r>
      <w:r>
        <w:rPr>
          <w:b/>
        </w:rPr>
        <w:t xml:space="preserve">nửa... </w:t>
      </w:r>
      <w:r>
        <w:rPr>
          <w:b/>
        </w:rPr>
        <w:t xml:space="preserve">nửa... </w:t>
      </w:r>
      <w:r>
        <w:rPr>
          <w:i/>
        </w:rPr>
        <w:t xml:space="preserve">Vừa </w:t>
      </w:r>
      <w:r>
        <w:t xml:space="preserve">thế </w:t>
      </w:r>
      <w:r>
        <w:rPr>
          <w:i/>
        </w:rPr>
        <w:t xml:space="preserve">này, </w:t>
      </w:r>
      <w:r>
        <w:t xml:space="preserve">vừa </w:t>
      </w:r>
      <w:r>
        <w:t xml:space="preserve">thế </w:t>
      </w:r>
      <w:r>
        <w:t xml:space="preserve">kia, </w:t>
      </w:r>
      <w:r>
        <w:t xml:space="preserve">không </w:t>
      </w:r>
      <w:r>
        <w:t xml:space="preserve">dứt </w:t>
      </w:r>
      <w:r>
        <w:t xml:space="preserve">khoát </w:t>
      </w:r>
      <w:r>
        <w:t xml:space="preserve">bề </w:t>
      </w:r>
      <w:r>
        <w:t xml:space="preserve">nào. </w:t>
      </w:r>
      <w:r>
        <w:t xml:space="preserve">Nói </w:t>
      </w:r>
      <w:r>
        <w:rPr>
          <w:i/>
        </w:rPr>
        <w:t xml:space="preserve">nửa </w:t>
      </w:r>
      <w:r>
        <w:rPr>
          <w:i/>
        </w:rPr>
        <w:t xml:space="preserve">đùa </w:t>
      </w:r>
      <w:r>
        <w:rPr>
          <w:i/>
        </w:rPr>
        <w:t xml:space="preserve">nửa </w:t>
      </w:r>
      <w:r>
        <w:rPr>
          <w:i/>
        </w:rPr>
        <w:t xml:space="preserve">thật. </w:t>
      </w:r>
      <w:r>
        <w:rPr>
          <w:i/>
        </w:rPr>
        <w:t xml:space="preserve">Dùng </w:t>
      </w:r>
      <w:r>
        <w:rPr>
          <w:i/>
        </w:rPr>
        <w:t xml:space="preserve">dằng </w:t>
      </w:r>
      <w:r>
        <w:rPr>
          <w:i/>
        </w:rPr>
        <w:t xml:space="preserve">nửa </w:t>
      </w:r>
      <w:r>
        <w:rPr>
          <w:i/>
        </w:rPr>
        <w:t xml:space="preserve">muốn </w:t>
      </w:r>
      <w:r>
        <w:rPr>
          <w:i/>
        </w:rPr>
        <w:t xml:space="preserve">ở </w:t>
      </w:r>
      <w:r>
        <w:rPr>
          <w:i/>
        </w:rPr>
        <w:t xml:space="preserve">nửa </w:t>
      </w:r>
      <w:r>
        <w:rPr>
          <w:i/>
        </w:rPr>
        <w:t xml:space="preserve">muốn </w:t>
      </w:r>
      <w:r>
        <w:t xml:space="preserve">uề. </w:t>
      </w:r>
      <w:r>
        <w:br/>
      </w:r>
      <w:r>
        <w:rPr>
          <w:b/>
        </w:rPr>
        <w:t xml:space="preserve">nửa </w:t>
      </w:r>
      <w:r>
        <w:rPr>
          <w:b/>
        </w:rPr>
        <w:t xml:space="preserve">thành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bán </w:t>
      </w:r>
      <w:r>
        <w:rPr>
          <w:i/>
        </w:rPr>
        <w:t xml:space="preserve">thành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nửa </w:t>
      </w:r>
      <w:r>
        <w:rPr>
          <w:b/>
        </w:rPr>
        <w:t xml:space="preserve">úp </w:t>
      </w:r>
      <w:r>
        <w:rPr>
          <w:b/>
        </w:rPr>
        <w:t xml:space="preserve">nửa </w:t>
      </w:r>
      <w:r>
        <w:rPr>
          <w:b/>
        </w:rPr>
        <w:t xml:space="preserve">mở </w:t>
      </w:r>
      <w:r>
        <w:rPr>
          <w:i/>
        </w:rPr>
        <w:t xml:space="preserve">tính từ </w:t>
      </w:r>
      <w:r>
        <w:t xml:space="preserve">(Lối </w:t>
      </w:r>
      <w:r>
        <w:t xml:space="preserve">nói) </w:t>
      </w:r>
      <w:r>
        <w:t xml:space="preserve">không </w:t>
      </w:r>
      <w:r>
        <w:t xml:space="preserve">rõ </w:t>
      </w:r>
      <w:r>
        <w:t xml:space="preserve">ràng, </w:t>
      </w:r>
      <w:r>
        <w:t xml:space="preserve">không </w:t>
      </w:r>
      <w:r>
        <w:t xml:space="preserve">hết </w:t>
      </w:r>
      <w:r>
        <w:t xml:space="preserve">ý. </w:t>
      </w:r>
      <w:r>
        <w:br/>
      </w:r>
      <w:r>
        <w:rPr>
          <w:b/>
        </w:rPr>
        <w:t xml:space="preserve">nửa </w:t>
      </w:r>
      <w:r>
        <w:rPr>
          <w:b/>
        </w:rPr>
        <w:t xml:space="preserve">vời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nửa </w:t>
      </w:r>
      <w:r>
        <w:t xml:space="preserve">chừng, </w:t>
      </w:r>
      <w:r>
        <w:t xml:space="preserve">không </w:t>
      </w:r>
      <w:r>
        <w:t xml:space="preserve">dứt </w:t>
      </w:r>
      <w:r>
        <w:t xml:space="preserve">khoát, </w:t>
      </w:r>
      <w:r>
        <w:t xml:space="preserve">không </w:t>
      </w:r>
      <w:r>
        <w:t xml:space="preserve">triệt </w:t>
      </w:r>
      <w:r>
        <w:t xml:space="preserve">để.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nửa </w:t>
      </w:r>
      <w:r>
        <w:rPr>
          <w:i/>
        </w:rPr>
        <w:t xml:space="preserve">vời. </w:t>
      </w:r>
      <w:r>
        <w:t xml:space="preserve">Biện </w:t>
      </w:r>
      <w:r>
        <w:rPr>
          <w:i/>
        </w:rPr>
        <w:t xml:space="preserve">pháp </w:t>
      </w:r>
      <w:r>
        <w:rPr>
          <w:i/>
        </w:rPr>
        <w:t xml:space="preserve">nửa </w:t>
      </w:r>
      <w:r>
        <w:rPr>
          <w:i/>
        </w:rPr>
        <w:t xml:space="preserve">vời. </w:t>
      </w:r>
      <w:r>
        <w:br/>
      </w:r>
      <w:r>
        <w:rPr>
          <w:b/>
        </w:rPr>
        <w:t xml:space="preserve">nữa </w:t>
      </w:r>
      <w:r>
        <w:rPr>
          <w:b/>
        </w:rPr>
        <w:t xml:space="preserve">Ì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tiếp </w:t>
      </w:r>
      <w:r>
        <w:t xml:space="preserve">tục, </w:t>
      </w:r>
      <w:r>
        <w:t xml:space="preserve">tiếp </w:t>
      </w:r>
      <w:r>
        <w:t xml:space="preserve">diễn </w:t>
      </w:r>
      <w:r>
        <w:t xml:space="preserve">của </w:t>
      </w:r>
      <w:r>
        <w:t xml:space="preserve">hành </w:t>
      </w:r>
      <w:r>
        <w:t xml:space="preserve">động, </w:t>
      </w:r>
      <w:r>
        <w:t xml:space="preserve">trạng </w:t>
      </w:r>
      <w:r>
        <w:t xml:space="preserve">thái. </w:t>
      </w:r>
      <w:r>
        <w:rPr>
          <w:i/>
        </w:rPr>
        <w:t xml:space="preserve">Hát </w:t>
      </w:r>
      <w:r>
        <w:rPr>
          <w:i/>
        </w:rPr>
        <w:t xml:space="preserve">nữa </w:t>
      </w:r>
      <w:r>
        <w:rPr>
          <w:i/>
        </w:rPr>
        <w:t xml:space="preserve">đi. </w:t>
      </w:r>
      <w:r>
        <w:rPr>
          <w:i/>
        </w:rPr>
        <w:t xml:space="preserve">Còn </w:t>
      </w:r>
      <w:r>
        <w:rPr>
          <w:i/>
        </w:rPr>
        <w:t xml:space="preserve">nữa. </w:t>
      </w:r>
      <w:r>
        <w:rPr>
          <w:i/>
        </w:rPr>
        <w:t xml:space="preserve">Thôi </w:t>
      </w:r>
      <w:r>
        <w:rPr>
          <w:i/>
        </w:rPr>
        <w:t xml:space="preserve">đừng </w:t>
      </w:r>
      <w:r>
        <w:rPr>
          <w:i/>
        </w:rPr>
        <w:t xml:space="preserve">nói </w:t>
      </w:r>
      <w:r>
        <w:rPr>
          <w:i/>
        </w:rPr>
        <w:t xml:space="preserve">nữa!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lặp </w:t>
      </w:r>
      <w:r>
        <w:t xml:space="preserve">lại </w:t>
      </w:r>
      <w:r>
        <w:t xml:space="preserve">của </w:t>
      </w:r>
      <w:r>
        <w:t xml:space="preserve">hành </w:t>
      </w:r>
      <w:r>
        <w:t xml:space="preserve">động, </w:t>
      </w:r>
      <w:r>
        <w:t xml:space="preserve">trạng </w:t>
      </w:r>
      <w:r>
        <w:t xml:space="preserve">thái. </w:t>
      </w:r>
      <w:r>
        <w:rPr>
          <w:i/>
        </w:rPr>
        <w:t xml:space="preserve">Mai </w:t>
      </w:r>
      <w:r>
        <w:t xml:space="preserve">lại </w:t>
      </w:r>
      <w:r>
        <w:rPr>
          <w:i/>
        </w:rPr>
        <w:t xml:space="preserve">đến </w:t>
      </w:r>
      <w:r>
        <w:rPr>
          <w:i/>
        </w:rPr>
        <w:t xml:space="preserve">nữa. </w:t>
      </w:r>
      <w:r>
        <w:rPr>
          <w:i/>
        </w:rPr>
        <w:t xml:space="preserve">Ăn </w:t>
      </w:r>
      <w:r>
        <w:t xml:space="preserve">thêm </w:t>
      </w:r>
      <w:r>
        <w:rPr>
          <w:i/>
        </w:rPr>
        <w:t xml:space="preserve">một </w:t>
      </w:r>
      <w:r>
        <w:rPr>
          <w:i/>
        </w:rPr>
        <w:t xml:space="preserve">bát </w:t>
      </w:r>
      <w:r>
        <w:rPr>
          <w:i/>
        </w:rPr>
        <w:t xml:space="preserve">nữa. </w:t>
      </w:r>
      <w:r>
        <w:rPr>
          <w:i/>
        </w:rPr>
        <w:t xml:space="preserve">Một </w:t>
      </w:r>
      <w:r>
        <w:rPr>
          <w:i/>
        </w:rPr>
        <w:t xml:space="preserve">lần </w:t>
      </w:r>
      <w:r>
        <w:rPr>
          <w:i/>
        </w:rPr>
        <w:t xml:space="preserve">nữa. </w:t>
      </w:r>
      <w:r>
        <w:rPr>
          <w:b/>
        </w:rPr>
        <w:t xml:space="preserve">3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gia </w:t>
      </w:r>
      <w:r>
        <w:t xml:space="preserve">tăng </w:t>
      </w:r>
      <w:r>
        <w:t xml:space="preserve">về </w:t>
      </w:r>
      <w:r>
        <w:t xml:space="preserve">mức </w:t>
      </w:r>
      <w:r>
        <w:t xml:space="preserve">độ, </w:t>
      </w:r>
      <w:r>
        <w:t xml:space="preserve">cường </w:t>
      </w:r>
      <w:r>
        <w:t xml:space="preserve">độ </w:t>
      </w:r>
      <w:r>
        <w:t xml:space="preserve">của </w:t>
      </w:r>
      <w:r>
        <w:t xml:space="preserve">hoạt </w:t>
      </w:r>
      <w:r>
        <w:t xml:space="preserve">động, </w:t>
      </w:r>
      <w:r>
        <w:t xml:space="preserve">trạng </w:t>
      </w:r>
      <w:r>
        <w:t xml:space="preserve">thái, </w:t>
      </w:r>
      <w:r>
        <w:rPr>
          <w:i/>
        </w:rPr>
        <w:t xml:space="preserve">tính </w:t>
      </w:r>
      <w:r>
        <w:t xml:space="preserve">chất. </w:t>
      </w:r>
      <w:r>
        <w:t xml:space="preserve">Học </w:t>
      </w:r>
      <w:r>
        <w:rPr>
          <w:i/>
        </w:rPr>
        <w:t xml:space="preserve">cho </w:t>
      </w:r>
      <w:r>
        <w:t xml:space="preserve">giỏi </w:t>
      </w:r>
      <w:r>
        <w:rPr>
          <w:i/>
        </w:rPr>
        <w:t xml:space="preserve">hơn </w:t>
      </w:r>
      <w:r>
        <w:rPr>
          <w:i/>
        </w:rPr>
        <w:t xml:space="preserve">nữa. </w:t>
      </w:r>
      <w:r>
        <w:t xml:space="preserve">Mắng </w:t>
      </w:r>
      <w:r>
        <w:rPr>
          <w:i/>
        </w:rPr>
        <w:t xml:space="preserve">thế, </w:t>
      </w:r>
      <w:r>
        <w:rPr>
          <w:i/>
        </w:rPr>
        <w:t xml:space="preserve">chứ </w:t>
      </w:r>
      <w:r>
        <w:rPr>
          <w:i/>
        </w:rPr>
        <w:t xml:space="preserve">mắng </w:t>
      </w:r>
      <w:r>
        <w:rPr>
          <w:i/>
        </w:rPr>
        <w:t xml:space="preserve">nữa </w:t>
      </w:r>
      <w:r>
        <w:rPr>
          <w:i/>
        </w:rPr>
        <w:t xml:space="preserve">nó </w:t>
      </w:r>
      <w:r>
        <w:rPr>
          <w:i/>
        </w:rPr>
        <w:t xml:space="preserve">uẫn </w:t>
      </w:r>
      <w:r>
        <w:t xml:space="preserve">lì </w:t>
      </w:r>
      <w:r>
        <w:rPr>
          <w:i/>
        </w:rPr>
        <w:t xml:space="preserve">ra. </w:t>
      </w:r>
      <w:r>
        <w:rPr>
          <w:i/>
        </w:rPr>
        <w:t xml:space="preserve">Nói </w:t>
      </w:r>
      <w:r>
        <w:rPr>
          <w:i/>
        </w:rPr>
        <w:t xml:space="preserve">khẽ </w:t>
      </w:r>
      <w:r>
        <w:rPr>
          <w:i/>
        </w:rPr>
        <w:t xml:space="preserve">chút </w:t>
      </w:r>
      <w:r>
        <w:rPr>
          <w:i/>
        </w:rPr>
        <w:t xml:space="preserve">nữa. </w:t>
      </w:r>
      <w:r>
        <w:rPr>
          <w:i/>
        </w:rPr>
        <w:t xml:space="preserve">Nhiều </w:t>
      </w:r>
      <w:r>
        <w:rPr>
          <w:i/>
        </w:rPr>
        <w:t xml:space="preserve">nữa </w:t>
      </w:r>
      <w:r>
        <w:rPr>
          <w:i/>
        </w:rPr>
        <w:t xml:space="preserve">càng </w:t>
      </w:r>
      <w:r>
        <w:rPr>
          <w:i/>
        </w:rPr>
        <w:t xml:space="preserve">tốt. </w:t>
      </w:r>
      <w:r>
        <w:rPr>
          <w:b/>
        </w:rPr>
        <w:t xml:space="preserve">4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bổ </w:t>
      </w:r>
      <w:r>
        <w:t xml:space="preserve">sung </w:t>
      </w:r>
      <w:r>
        <w:t xml:space="preserve">về </w:t>
      </w:r>
      <w:r>
        <w:t xml:space="preserve">số </w:t>
      </w:r>
      <w:r>
        <w:t xml:space="preserve">lượng </w:t>
      </w:r>
      <w:r>
        <w:t xml:space="preserve">phải </w:t>
      </w:r>
      <w:r>
        <w:t xml:space="preserve">thêm </w:t>
      </w:r>
      <w:r>
        <w:t xml:space="preserve">một </w:t>
      </w:r>
      <w:r>
        <w:t xml:space="preserve">khoản </w:t>
      </w:r>
      <w:r>
        <w:t xml:space="preserve">hay </w:t>
      </w:r>
      <w:r>
        <w:t xml:space="preserve">một </w:t>
      </w:r>
      <w:r>
        <w:t xml:space="preserve">khoảng </w:t>
      </w:r>
      <w:r>
        <w:t xml:space="preserve">nào </w:t>
      </w:r>
      <w:r>
        <w:t xml:space="preserve">đó. </w:t>
      </w:r>
      <w:r>
        <w:t xml:space="preserve">Phải </w:t>
      </w:r>
      <w:r>
        <w:rPr>
          <w:i/>
        </w:rPr>
        <w:t xml:space="preserve">trả </w:t>
      </w:r>
      <w:r>
        <w:t xml:space="preserve">thêm </w:t>
      </w:r>
      <w:r>
        <w:rPr>
          <w:i/>
        </w:rPr>
        <w:t xml:space="preserve">một </w:t>
      </w:r>
      <w:r>
        <w:rPr>
          <w:i/>
        </w:rPr>
        <w:t xml:space="preserve">nghìn </w:t>
      </w:r>
      <w:r>
        <w:rPr>
          <w:i/>
        </w:rPr>
        <w:t xml:space="preserve">đồng </w:t>
      </w:r>
      <w:r>
        <w:rPr>
          <w:i/>
        </w:rPr>
        <w:t xml:space="preserve">nũa. </w:t>
      </w:r>
      <w:r>
        <w:t xml:space="preserve">Đi </w:t>
      </w:r>
      <w:r>
        <w:rPr>
          <w:i/>
        </w:rPr>
        <w:t xml:space="preserve">một </w:t>
      </w:r>
      <w:r>
        <w:rPr>
          <w:i/>
        </w:rPr>
        <w:t xml:space="preserve">đoạn </w:t>
      </w:r>
      <w:r>
        <w:rPr>
          <w:i/>
        </w:rPr>
        <w:t xml:space="preserve">nữa </w:t>
      </w:r>
      <w:r>
        <w:t xml:space="preserve">thì </w:t>
      </w:r>
      <w:r>
        <w:rPr>
          <w:i/>
        </w:rPr>
        <w:t xml:space="preserve">đến. </w:t>
      </w:r>
      <w:r>
        <w:rPr>
          <w:i/>
        </w:rPr>
        <w:t xml:space="preserve">Hai </w:t>
      </w:r>
      <w:r>
        <w:t xml:space="preserve">ngày </w:t>
      </w:r>
      <w:r>
        <w:rPr>
          <w:i/>
        </w:rPr>
        <w:t xml:space="preserve">nữa </w:t>
      </w:r>
      <w:r>
        <w:t xml:space="preserve">mới </w:t>
      </w:r>
      <w:r>
        <w:rPr>
          <w:i/>
        </w:rPr>
        <w:t xml:space="preserve">xong. </w:t>
      </w:r>
      <w:r>
        <w:t xml:space="preserve">Chốc </w:t>
      </w:r>
      <w:r>
        <w:rPr>
          <w:i/>
        </w:rPr>
        <w:t xml:space="preserve">nữa. </w:t>
      </w:r>
      <w:r>
        <w:t xml:space="preserve">Chờ </w:t>
      </w:r>
      <w:r>
        <w:t xml:space="preserve">tí </w:t>
      </w:r>
      <w:r>
        <w:rPr>
          <w:i/>
        </w:rPr>
        <w:t xml:space="preserve">nữa. </w:t>
      </w:r>
      <w:r>
        <w:t xml:space="preserve">II </w:t>
      </w:r>
      <w:r>
        <w:t xml:space="preserve">trợ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nhấn </w:t>
      </w:r>
      <w:r>
        <w:t xml:space="preserve">mạnh </w:t>
      </w:r>
      <w:r>
        <w:t xml:space="preserve">ý </w:t>
      </w:r>
      <w:r>
        <w:t xml:space="preserve">tăng </w:t>
      </w:r>
      <w:r>
        <w:t xml:space="preserve">cường, </w:t>
      </w:r>
      <w:r>
        <w:t xml:space="preserve">tiếp </w:t>
      </w:r>
      <w:r>
        <w:t xml:space="preserve">thêm. </w:t>
      </w:r>
      <w:r>
        <w:rPr>
          <w:i/>
        </w:rPr>
        <w:t xml:space="preserve">Đã </w:t>
      </w:r>
      <w:r>
        <w:t xml:space="preserve">rẻ </w:t>
      </w:r>
      <w:r>
        <w:t xml:space="preserve">lại </w:t>
      </w:r>
      <w:r>
        <w:rPr>
          <w:i/>
        </w:rPr>
        <w:t xml:space="preserve">tốt </w:t>
      </w:r>
      <w:r>
        <w:rPr>
          <w:i/>
        </w:rPr>
        <w:t xml:space="preserve">nữa. </w:t>
      </w:r>
      <w:r>
        <w:t xml:space="preserve">Tôi </w:t>
      </w:r>
      <w:r>
        <w:rPr>
          <w:i/>
        </w:rPr>
        <w:t xml:space="preserve">uà </w:t>
      </w:r>
      <w:r>
        <w:t xml:space="preserve">cả </w:t>
      </w:r>
      <w:r>
        <w:t xml:space="preserve">anh </w:t>
      </w:r>
      <w:r>
        <w:rPr>
          <w:i/>
        </w:rPr>
        <w:t xml:space="preserve">nữa </w:t>
      </w:r>
      <w:r>
        <w:rPr>
          <w:i/>
        </w:rPr>
        <w:t xml:space="preserve">đều </w:t>
      </w:r>
      <w:r>
        <w:rPr>
          <w:i/>
        </w:rPr>
        <w:t xml:space="preserve">phải </w:t>
      </w:r>
      <w:r>
        <w:rPr>
          <w:i/>
        </w:rPr>
        <w:t xml:space="preserve">đến. </w:t>
      </w:r>
      <w:r>
        <w:br/>
      </w:r>
      <w:r>
        <w:rPr>
          <w:b/>
        </w:rPr>
        <w:t xml:space="preserve">nữa </w:t>
      </w:r>
      <w:r>
        <w:rPr>
          <w:b/>
        </w:rPr>
        <w:t xml:space="preserve">là </w:t>
      </w:r>
      <w:r>
        <w:rPr>
          <w:i/>
        </w:rPr>
        <w:t xml:space="preserve">Huống </w:t>
      </w:r>
      <w:r>
        <w:rPr>
          <w:i/>
        </w:rPr>
        <w:t xml:space="preserve">chỉ </w:t>
      </w:r>
      <w:r>
        <w:rPr>
          <w:i/>
        </w:rPr>
        <w:t xml:space="preserve">là. </w:t>
      </w:r>
      <w:r>
        <w:t xml:space="preserve">Chuông </w:t>
      </w:r>
      <w:r>
        <w:rPr>
          <w:i/>
        </w:rPr>
        <w:t xml:space="preserve">khánh </w:t>
      </w:r>
      <w:r>
        <w:rPr>
          <w:i/>
        </w:rPr>
        <w:t xml:space="preserve">còn </w:t>
      </w:r>
      <w:r>
        <w:rPr>
          <w:i/>
        </w:rPr>
        <w:t xml:space="preserve">chẳng </w:t>
      </w:r>
      <w:r>
        <w:rPr>
          <w:i/>
        </w:rPr>
        <w:t xml:space="preserve">ăn </w:t>
      </w:r>
      <w:r>
        <w:rPr>
          <w:i/>
        </w:rPr>
        <w:t xml:space="preserve">ai, </w:t>
      </w:r>
      <w:r>
        <w:t xml:space="preserve">Nữa </w:t>
      </w:r>
      <w:r>
        <w:rPr>
          <w:i/>
        </w:rPr>
        <w:t xml:space="preserve">là </w:t>
      </w:r>
      <w:r>
        <w:rPr>
          <w:i/>
        </w:rPr>
        <w:t xml:space="preserve">mảnh </w:t>
      </w:r>
      <w:r>
        <w:rPr>
          <w:i/>
        </w:rPr>
        <w:t xml:space="preserve">chĩnh </w:t>
      </w:r>
      <w:r>
        <w:rPr>
          <w:i/>
        </w:rPr>
        <w:t xml:space="preserve">bỏ </w:t>
      </w:r>
      <w:r>
        <w:t xml:space="preserve">ngoài </w:t>
      </w:r>
      <w:r>
        <w:rPr>
          <w:i/>
        </w:rPr>
        <w:t xml:space="preserve">bờ </w:t>
      </w:r>
      <w:r>
        <w:rPr>
          <w:i/>
        </w:rPr>
        <w:t xml:space="preserve">tre </w:t>
      </w:r>
      <w:r>
        <w:t xml:space="preserve">(ca dao). </w:t>
      </w:r>
      <w:r>
        <w:rPr>
          <w:i/>
        </w:rPr>
        <w:t xml:space="preserve">Một </w:t>
      </w:r>
      <w:r>
        <w:rPr>
          <w:i/>
        </w:rPr>
        <w:t xml:space="preserve">năm </w:t>
      </w:r>
      <w:r>
        <w:rPr>
          <w:i/>
        </w:rPr>
        <w:t xml:space="preserve">còn </w:t>
      </w:r>
      <w:r>
        <w:t xml:space="preserve">đợi </w:t>
      </w:r>
      <w:r>
        <w:rPr>
          <w:i/>
        </w:rPr>
        <w:t xml:space="preserve">được </w:t>
      </w:r>
      <w:r>
        <w:rPr>
          <w:i/>
        </w:rPr>
        <w:t xml:space="preserve">nữa </w:t>
      </w:r>
      <w:r>
        <w:rPr>
          <w:i/>
        </w:rPr>
        <w:t xml:space="preserve">là! </w:t>
      </w:r>
      <w:r>
        <w:t xml:space="preserve">(nữa </w:t>
      </w:r>
      <w:r>
        <w:t xml:space="preserve">là </w:t>
      </w:r>
      <w:r>
        <w:t xml:space="preserve">thời </w:t>
      </w:r>
      <w:r>
        <w:t xml:space="preserve">gian </w:t>
      </w:r>
      <w:r>
        <w:t xml:space="preserve">ngắn </w:t>
      </w:r>
      <w:r>
        <w:t xml:space="preserve">hơn </w:t>
      </w:r>
      <w:r>
        <w:t xml:space="preserve">đã </w:t>
      </w:r>
      <w:r>
        <w:t xml:space="preserve">nói </w:t>
      </w:r>
      <w:r>
        <w:t xml:space="preserve">đến). </w:t>
      </w:r>
      <w:r>
        <w:br/>
      </w:r>
      <w:r>
        <w:rPr>
          <w:b/>
        </w:rPr>
        <w:t xml:space="preserve">nứa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rPr>
          <w:i/>
        </w:rPr>
        <w:t xml:space="preserve">tre, </w:t>
      </w:r>
      <w:r>
        <w:t xml:space="preserve">mọc </w:t>
      </w:r>
      <w:r>
        <w:t xml:space="preserve">thành </w:t>
      </w:r>
      <w:r>
        <w:t xml:space="preserve">bụi, </w:t>
      </w:r>
      <w:r>
        <w:t xml:space="preserve">thân </w:t>
      </w:r>
      <w:r>
        <w:t xml:space="preserve">có </w:t>
      </w:r>
      <w:r>
        <w:t xml:space="preserve">thành </w:t>
      </w:r>
      <w:r>
        <w:t xml:space="preserve">mỏng, </w:t>
      </w:r>
      <w:r>
        <w:t xml:space="preserve">gióng </w:t>
      </w:r>
      <w:r>
        <w:t xml:space="preserve">dài,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đan </w:t>
      </w:r>
      <w:r>
        <w:t xml:space="preserve">phên, </w:t>
      </w:r>
      <w:r>
        <w:t xml:space="preserve">làm </w:t>
      </w:r>
      <w:r>
        <w:t xml:space="preserve">giấy. </w:t>
      </w:r>
      <w:r>
        <w:br/>
      </w:r>
      <w:r>
        <w:rPr>
          <w:b/>
        </w:rPr>
        <w:t xml:space="preserve">nứa </w:t>
      </w:r>
      <w:r>
        <w:rPr>
          <w:b/>
        </w:rPr>
        <w:t xml:space="preserve">ngộ </w:t>
      </w:r>
      <w:r>
        <w:rPr>
          <w:i/>
        </w:rPr>
        <w:t xml:space="preserve">danh từ </w:t>
      </w:r>
      <w:r>
        <w:t xml:space="preserve">Nứa </w:t>
      </w:r>
      <w:r>
        <w:t xml:space="preserve">thân </w:t>
      </w:r>
      <w:r>
        <w:t xml:space="preserve">to, </w:t>
      </w:r>
      <w:r>
        <w:t xml:space="preserve">thành </w:t>
      </w:r>
      <w:r>
        <w:t xml:space="preserve">dày, </w:t>
      </w:r>
      <w:r>
        <w:t xml:space="preserve">cứng. </w:t>
      </w:r>
      <w:r>
        <w:t xml:space="preserve">nứa </w:t>
      </w:r>
      <w:r>
        <w:t xml:space="preserve">tép </w:t>
      </w:r>
      <w:r>
        <w:t xml:space="preserve">danh từ </w:t>
      </w:r>
      <w:r>
        <w:t xml:space="preserve">Nứa </w:t>
      </w:r>
      <w:r>
        <w:t xml:space="preserve">thân </w:t>
      </w:r>
      <w:r>
        <w:t xml:space="preserve">nhỏ, </w:t>
      </w:r>
      <w:r>
        <w:t xml:space="preserve">thành </w:t>
      </w:r>
      <w:r>
        <w:t xml:space="preserve">mỏng,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đan </w:t>
      </w:r>
      <w:r>
        <w:t xml:space="preserve">lát. </w:t>
      </w:r>
      <w:r>
        <w:br/>
      </w:r>
      <w:r>
        <w:rPr>
          <w:b/>
        </w:rPr>
        <w:t xml:space="preserve">nức,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(Mùi </w:t>
      </w:r>
      <w:r>
        <w:t xml:space="preserve">thơm) </w:t>
      </w:r>
      <w:r>
        <w:t xml:space="preserve">bốc </w:t>
      </w:r>
      <w:r>
        <w:t xml:space="preserve">mạnh </w:t>
      </w:r>
      <w:r>
        <w:t xml:space="preserve">và </w:t>
      </w:r>
      <w:r>
        <w:t xml:space="preserve">lan </w:t>
      </w:r>
      <w:r>
        <w:t xml:space="preserve">toả </w:t>
      </w:r>
      <w:r>
        <w:t xml:space="preserve">rộng. </w:t>
      </w:r>
      <w:r>
        <w:rPr>
          <w:i/>
        </w:rPr>
        <w:t xml:space="preserve">Nức </w:t>
      </w:r>
      <w:r>
        <w:t xml:space="preserve">mùi </w:t>
      </w:r>
      <w:r>
        <w:rPr>
          <w:i/>
        </w:rPr>
        <w:t xml:space="preserve">hương. </w:t>
      </w:r>
      <w:r>
        <w:t xml:space="preserve">(Mùi </w:t>
      </w:r>
      <w:r>
        <w:rPr>
          <w:i/>
        </w:rPr>
        <w:t xml:space="preserve">hoa </w:t>
      </w:r>
      <w:r>
        <w:rPr>
          <w:i/>
        </w:rPr>
        <w:t xml:space="preserve">lan) </w:t>
      </w:r>
      <w:r>
        <w:rPr>
          <w:i/>
        </w:rPr>
        <w:t xml:space="preserve">thơm </w:t>
      </w:r>
      <w:r>
        <w:rPr>
          <w:i/>
        </w:rPr>
        <w:t xml:space="preserve">nức*. </w:t>
      </w:r>
      <w:r>
        <w:br/>
      </w:r>
      <w:r>
        <w:rPr>
          <w:b/>
        </w:rPr>
        <w:t xml:space="preserve">nức, </w:t>
      </w:r>
      <w:r>
        <w:rPr>
          <w:i/>
        </w:rPr>
        <w:t xml:space="preserve">động từ </w:t>
      </w:r>
      <w:r>
        <w:t xml:space="preserve">Cạp </w:t>
      </w:r>
      <w:r>
        <w:t xml:space="preserve">miệng, </w:t>
      </w:r>
      <w:r>
        <w:t xml:space="preserve">vành </w:t>
      </w:r>
      <w:r>
        <w:t xml:space="preserve">đồ </w:t>
      </w:r>
      <w:r>
        <w:t xml:space="preserve">đan </w:t>
      </w:r>
      <w:r>
        <w:t xml:space="preserve">bằng </w:t>
      </w:r>
      <w:r>
        <w:t xml:space="preserve">tre, </w:t>
      </w:r>
      <w:r>
        <w:t xml:space="preserve">nứa. </w:t>
      </w:r>
      <w:r>
        <w:t xml:space="preserve">Nức </w:t>
      </w:r>
      <w:r>
        <w:t xml:space="preserve">lại </w:t>
      </w:r>
      <w:r>
        <w:rPr>
          <w:i/>
        </w:rPr>
        <w:t xml:space="preserve">cái </w:t>
      </w:r>
      <w:r>
        <w:t xml:space="preserve">rõ. </w:t>
      </w:r>
      <w:r>
        <w:br/>
      </w:r>
      <w:r>
        <w:rPr>
          <w:b/>
        </w:rPr>
        <w:t xml:space="preserve">nức.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nÃc› </w:t>
      </w:r>
      <w:r>
        <w:br/>
      </w:r>
      <w:r>
        <w:rPr>
          <w:b/>
        </w:rPr>
        <w:t xml:space="preserve">nức </w:t>
      </w:r>
      <w:r>
        <w:rPr>
          <w:b/>
        </w:rPr>
        <w:t xml:space="preserve">danh </w:t>
      </w:r>
      <w:r>
        <w:rPr>
          <w:i/>
        </w:rPr>
        <w:t xml:space="preserve">tính từ </w:t>
      </w:r>
      <w:r>
        <w:t xml:space="preserve">(ít dùng). </w:t>
      </w:r>
      <w:r>
        <w:t xml:space="preserve">Nức </w:t>
      </w:r>
      <w:r>
        <w:t xml:space="preserve">tiếng. </w:t>
      </w:r>
      <w:r>
        <w:br/>
      </w:r>
      <w:r>
        <w:rPr>
          <w:b/>
        </w:rPr>
        <w:t xml:space="preserve">nức </w:t>
      </w:r>
      <w:r>
        <w:rPr>
          <w:b/>
        </w:rPr>
        <w:t xml:space="preserve">lòng </w:t>
      </w:r>
      <w:r>
        <w:rPr>
          <w:i/>
        </w:rPr>
        <w:t xml:space="preserve">tính từ </w:t>
      </w:r>
      <w:r>
        <w:t xml:space="preserve">Phấn </w:t>
      </w:r>
      <w:r>
        <w:t xml:space="preserve">chấn </w:t>
      </w:r>
      <w:r>
        <w:t xml:space="preserve">và </w:t>
      </w:r>
      <w:r>
        <w:t xml:space="preserve">hào </w:t>
      </w:r>
      <w:r>
        <w:t xml:space="preserve">hứng </w:t>
      </w:r>
      <w:r>
        <w:t xml:space="preserve">hẳn </w:t>
      </w:r>
      <w:r>
        <w:t xml:space="preserve">lên, </w:t>
      </w:r>
      <w:r>
        <w:t xml:space="preserve">do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bên </w:t>
      </w:r>
      <w:r>
        <w:t xml:space="preserve">ngoài </w:t>
      </w:r>
      <w:r>
        <w:t xml:space="preserve">nào </w:t>
      </w:r>
      <w:r>
        <w:t xml:space="preserve">đó. </w:t>
      </w:r>
      <w:r>
        <w:t xml:space="preserve">Tin </w:t>
      </w:r>
      <w:r>
        <w:rPr>
          <w:i/>
        </w:rPr>
        <w:t xml:space="preserve">thẳng </w:t>
      </w:r>
      <w:r>
        <w:rPr>
          <w:i/>
        </w:rPr>
        <w:t xml:space="preserve">lợi </w:t>
      </w:r>
      <w:r>
        <w:rPr>
          <w:i/>
        </w:rPr>
        <w:t xml:space="preserve">làm </w:t>
      </w:r>
      <w:r>
        <w:rPr>
          <w:i/>
        </w:rPr>
        <w:t xml:space="preserve">nức </w:t>
      </w:r>
      <w:r>
        <w:t xml:space="preserve">lòng </w:t>
      </w:r>
      <w:r>
        <w:rPr>
          <w:i/>
        </w:rPr>
        <w:t xml:space="preserve">mọi </w:t>
      </w:r>
      <w:r>
        <w:rPr>
          <w:i/>
        </w:rPr>
        <w:t xml:space="preserve">người. </w:t>
      </w:r>
      <w:r>
        <w:rPr>
          <w:i/>
        </w:rPr>
        <w:t xml:space="preserve">Nức </w:t>
      </w:r>
      <w:r>
        <w:rPr>
          <w:i/>
        </w:rPr>
        <w:t xml:space="preserve">lòng </w:t>
      </w:r>
      <w:r>
        <w:rPr>
          <w:i/>
        </w:rPr>
        <w:t xml:space="preserve">sản </w:t>
      </w:r>
      <w:r>
        <w:t xml:space="preserve">xuất. </w:t>
      </w:r>
      <w:r>
        <w:br w:type="page"/>
      </w:r>
      <w:r>
        <w:rPr>
          <w:b/>
        </w:rPr>
        <w:t xml:space="preserve">nức </w:t>
      </w:r>
      <w:r>
        <w:rPr>
          <w:b/>
        </w:rPr>
        <w:t xml:space="preserve">nở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Khóc </w:t>
      </w:r>
      <w:r>
        <w:t xml:space="preserve">nức </w:t>
      </w:r>
      <w:r>
        <w:t xml:space="preserve">lên </w:t>
      </w:r>
      <w:r>
        <w:t xml:space="preserve">từng </w:t>
      </w:r>
      <w:r>
        <w:t xml:space="preserve">cơn, </w:t>
      </w:r>
      <w:r>
        <w:t xml:space="preserve">không </w:t>
      </w:r>
      <w:r>
        <w:t xml:space="preserve">thể </w:t>
      </w:r>
      <w:r>
        <w:t xml:space="preserve">kìm </w:t>
      </w:r>
      <w:r>
        <w:t xml:space="preserve">được </w:t>
      </w:r>
      <w:r>
        <w:t xml:space="preserve">(thường </w:t>
      </w:r>
      <w:r>
        <w:t xml:space="preserve">do </w:t>
      </w:r>
      <w:r>
        <w:t xml:space="preserve">quá </w:t>
      </w:r>
      <w:r>
        <w:t xml:space="preserve">xúc </w:t>
      </w:r>
      <w:r>
        <w:t xml:space="preserve">động). </w:t>
      </w:r>
      <w:r>
        <w:t xml:space="preserve">Nức </w:t>
      </w:r>
      <w:r>
        <w:t xml:space="preserve">nở </w:t>
      </w:r>
      <w:r>
        <w:t xml:space="preserve">hồi </w:t>
      </w:r>
      <w:r>
        <w:rPr>
          <w:i/>
        </w:rPr>
        <w:t xml:space="preserve">lâu </w:t>
      </w:r>
      <w:r>
        <w:t xml:space="preserve">mới </w:t>
      </w:r>
      <w:r>
        <w:t xml:space="preserve">nói </w:t>
      </w:r>
      <w:r>
        <w:rPr>
          <w:i/>
        </w:rPr>
        <w:t xml:space="preserve">được. </w:t>
      </w:r>
      <w:r>
        <w:t xml:space="preserve">Khóc </w:t>
      </w:r>
      <w:r>
        <w:t xml:space="preserve">nức </w:t>
      </w:r>
      <w:r>
        <w:rPr>
          <w:i/>
        </w:rPr>
        <w:t xml:space="preserve">nở. </w:t>
      </w:r>
      <w:r>
        <w:t xml:space="preserve">Khóc </w:t>
      </w:r>
      <w:r>
        <w:t xml:space="preserve">nức </w:t>
      </w:r>
      <w:r>
        <w:rPr>
          <w:i/>
        </w:rPr>
        <w:t xml:space="preserve">khóc </w:t>
      </w:r>
      <w:r>
        <w:t xml:space="preserve">nở. </w:t>
      </w:r>
      <w:r>
        <w:t xml:space="preserve">II </w:t>
      </w:r>
      <w:r>
        <w:t xml:space="preserve">phụ từ </w:t>
      </w:r>
      <w:r>
        <w:t xml:space="preserve">(khẩu ngữ). </w:t>
      </w:r>
      <w:r>
        <w:t xml:space="preserve">(Khen) </w:t>
      </w:r>
      <w:r>
        <w:t xml:space="preserve">không </w:t>
      </w:r>
      <w:r>
        <w:t xml:space="preserve">ngớt </w:t>
      </w:r>
      <w:r>
        <w:t xml:space="preserve">lời; </w:t>
      </w:r>
      <w:r>
        <w:t xml:space="preserve">hết </w:t>
      </w:r>
      <w:r>
        <w:t xml:space="preserve">lời. </w:t>
      </w:r>
      <w:r>
        <w:t xml:space="preserve">Vức </w:t>
      </w:r>
      <w:r>
        <w:t xml:space="preserve">nở </w:t>
      </w:r>
      <w:r>
        <w:rPr>
          <w:i/>
        </w:rPr>
        <w:t xml:space="preserve">khen </w:t>
      </w:r>
      <w:r>
        <w:t xml:space="preserve">ngôi </w:t>
      </w:r>
      <w:r>
        <w:t xml:space="preserve">nhà </w:t>
      </w:r>
      <w:r>
        <w:rPr>
          <w:i/>
        </w:rPr>
        <w:t xml:space="preserve">đẹp. </w:t>
      </w:r>
      <w:r>
        <w:t xml:space="preserve">Khen </w:t>
      </w:r>
      <w:r>
        <w:t xml:space="preserve">nức </w:t>
      </w:r>
      <w:r>
        <w:rPr>
          <w:i/>
        </w:rPr>
        <w:t xml:space="preserve">khen </w:t>
      </w:r>
      <w:r>
        <w:t xml:space="preserve">nở. </w:t>
      </w:r>
      <w:r>
        <w:br/>
      </w:r>
      <w:r>
        <w:rPr>
          <w:b/>
        </w:rPr>
        <w:t xml:space="preserve">nức </w:t>
      </w:r>
      <w:r>
        <w:rPr>
          <w:b/>
        </w:rPr>
        <w:t xml:space="preserve">tiếng </w:t>
      </w:r>
      <w:r>
        <w:rPr>
          <w:i/>
        </w:rPr>
        <w:t xml:space="preserve">tính từ </w:t>
      </w:r>
      <w:r>
        <w:t xml:space="preserve">Có </w:t>
      </w:r>
      <w:r>
        <w:t xml:space="preserve">tiếng </w:t>
      </w:r>
      <w:r>
        <w:t xml:space="preserve">tăm </w:t>
      </w:r>
      <w:r>
        <w:t xml:space="preserve">vang </w:t>
      </w:r>
      <w:r>
        <w:t xml:space="preserve">xa, </w:t>
      </w:r>
      <w:r>
        <w:t xml:space="preserve">ai </w:t>
      </w:r>
      <w:r>
        <w:t xml:space="preserve">cũng </w:t>
      </w:r>
      <w:r>
        <w:t xml:space="preserve">biết; </w:t>
      </w:r>
      <w:r>
        <w:t xml:space="preserve">lừng </w:t>
      </w:r>
      <w:r>
        <w:t xml:space="preserve">tiếng. </w:t>
      </w:r>
      <w:r>
        <w:rPr>
          <w:i/>
        </w:rPr>
        <w:t xml:space="preserve">Đẹp </w:t>
      </w:r>
      <w:r>
        <w:t xml:space="preserve">nức </w:t>
      </w:r>
      <w:r>
        <w:rPr>
          <w:i/>
        </w:rPr>
        <w:t xml:space="preserve">tiếng </w:t>
      </w:r>
      <w:r>
        <w:t xml:space="preserve">một </w:t>
      </w:r>
      <w:r>
        <w:rPr>
          <w:i/>
        </w:rPr>
        <w:t xml:space="preserve">thời. </w:t>
      </w:r>
      <w:r>
        <w:br/>
      </w:r>
      <w:r>
        <w:rPr>
          <w:b/>
        </w:rPr>
        <w:t xml:space="preserve">nực </w:t>
      </w:r>
      <w:r>
        <w:rPr>
          <w:i/>
        </w:rPr>
        <w:t xml:space="preserve">tính từ </w:t>
      </w:r>
      <w:r>
        <w:t xml:space="preserve">Nóng </w:t>
      </w:r>
      <w:r>
        <w:t xml:space="preserve">bức. </w:t>
      </w:r>
      <w:r>
        <w:rPr>
          <w:i/>
        </w:rPr>
        <w:t xml:space="preserve">Trời </w:t>
      </w:r>
      <w:r>
        <w:t xml:space="preserve">nực. </w:t>
      </w:r>
      <w:r>
        <w:rPr>
          <w:i/>
        </w:rPr>
        <w:t xml:space="preserve">Mùa </w:t>
      </w:r>
      <w:r>
        <w:t xml:space="preserve">nực. </w:t>
      </w:r>
      <w:r>
        <w:br/>
      </w:r>
      <w:r>
        <w:rPr>
          <w:b/>
        </w:rPr>
        <w:t xml:space="preserve">nực </w:t>
      </w:r>
      <w:r>
        <w:rPr>
          <w:b/>
        </w:rPr>
        <w:t xml:space="preserve">cười </w:t>
      </w:r>
      <w:r>
        <w:rPr>
          <w:i/>
        </w:rPr>
        <w:t xml:space="preserve">tính từ </w:t>
      </w:r>
      <w:r>
        <w:t xml:space="preserve">Buồn </w:t>
      </w:r>
      <w:r>
        <w:t xml:space="preserve">cười </w:t>
      </w:r>
      <w:r>
        <w:t xml:space="preserve">vì </w:t>
      </w:r>
      <w:r>
        <w:t xml:space="preserve">kì </w:t>
      </w:r>
      <w:r>
        <w:t xml:space="preserve">quặc, </w:t>
      </w:r>
      <w:r>
        <w:t xml:space="preserve">lố </w:t>
      </w:r>
      <w:r>
        <w:t xml:space="preserve">bịch </w:t>
      </w:r>
      <w:r>
        <w:t xml:space="preserve">hay </w:t>
      </w:r>
      <w:r>
        <w:t xml:space="preserve">vì </w:t>
      </w:r>
      <w:r>
        <w:t xml:space="preserve">quá </w:t>
      </w:r>
      <w:r>
        <w:t xml:space="preserve">vô </w:t>
      </w:r>
      <w:r>
        <w:t xml:space="preserve">lí. </w:t>
      </w:r>
      <w:r>
        <w:t xml:space="preserve">Chuyện </w:t>
      </w:r>
      <w:r>
        <w:t xml:space="preserve">nực </w:t>
      </w:r>
      <w:r>
        <w:t xml:space="preserve">cười. </w:t>
      </w:r>
      <w:r>
        <w:t xml:space="preserve">Sự </w:t>
      </w:r>
      <w:r>
        <w:t xml:space="preserve">đời </w:t>
      </w:r>
      <w:r>
        <w:t xml:space="preserve">nghĩ </w:t>
      </w:r>
      <w:r>
        <w:t xml:space="preserve">cũng </w:t>
      </w:r>
      <w:r>
        <w:rPr>
          <w:i/>
        </w:rPr>
        <w:t xml:space="preserve">nực </w:t>
      </w:r>
      <w:r>
        <w:t xml:space="preserve">cười, </w:t>
      </w:r>
      <w:r>
        <w:t xml:space="preserve">Một </w:t>
      </w:r>
      <w:r>
        <w:rPr>
          <w:i/>
        </w:rPr>
        <w:t xml:space="preserve">con </w:t>
      </w:r>
      <w:r>
        <w:rPr>
          <w:i/>
        </w:rPr>
        <w:t xml:space="preserve">cá </w:t>
      </w:r>
      <w:r>
        <w:t xml:space="preserve">lội </w:t>
      </w:r>
      <w:r>
        <w:rPr>
          <w:i/>
        </w:rPr>
        <w:t xml:space="preserve">mấy </w:t>
      </w:r>
      <w:r>
        <w:rPr>
          <w:i/>
        </w:rPr>
        <w:t xml:space="preserve">người </w:t>
      </w:r>
      <w:r>
        <w:rPr>
          <w:i/>
        </w:rPr>
        <w:t xml:space="preserve">buông </w:t>
      </w:r>
      <w:r>
        <w:rPr>
          <w:i/>
        </w:rPr>
        <w:t xml:space="preserve">câu </w:t>
      </w:r>
      <w:r>
        <w:t xml:space="preserve">(ca dao). </w:t>
      </w:r>
      <w:r>
        <w:br/>
      </w:r>
      <w:r>
        <w:rPr>
          <w:b/>
        </w:rPr>
        <w:t xml:space="preserve">nực </w:t>
      </w:r>
      <w:r>
        <w:rPr>
          <w:b/>
        </w:rPr>
        <w:t xml:space="preserve">nội </w:t>
      </w:r>
      <w:r>
        <w:rPr>
          <w:i/>
        </w:rPr>
        <w:t xml:space="preserve">tính từ </w:t>
      </w:r>
      <w:r>
        <w:t xml:space="preserve">Nóng </w:t>
      </w:r>
      <w:r>
        <w:t xml:space="preserve">bức </w:t>
      </w:r>
      <w:r>
        <w:t xml:space="preserve">đến </w:t>
      </w:r>
      <w:r>
        <w:t xml:space="preserve">khó </w:t>
      </w:r>
      <w:r>
        <w:t xml:space="preserve">chịu. </w:t>
      </w:r>
      <w:r>
        <w:t xml:space="preserve">Những </w:t>
      </w:r>
      <w:r>
        <w:t xml:space="preserve">ngày </w:t>
      </w:r>
      <w:r>
        <w:rPr>
          <w:i/>
        </w:rPr>
        <w:t xml:space="preserve">hề </w:t>
      </w:r>
      <w:r>
        <w:t xml:space="preserve">nực </w:t>
      </w:r>
      <w:r>
        <w:t xml:space="preserve">nội. </w:t>
      </w:r>
      <w:r>
        <w:br/>
      </w:r>
      <w:r>
        <w:rPr>
          <w:b/>
        </w:rPr>
        <w:t xml:space="preserve">nựng </w:t>
      </w:r>
      <w:r>
        <w:rPr>
          <w:i/>
        </w:rPr>
        <w:t xml:space="preserve">động từ </w:t>
      </w:r>
      <w:r>
        <w:t xml:space="preserve">Tỏ </w:t>
      </w:r>
      <w:r>
        <w:t xml:space="preserve">rõ </w:t>
      </w:r>
      <w:r>
        <w:t xml:space="preserve">sự </w:t>
      </w:r>
      <w:r>
        <w:t xml:space="preserve">âu </w:t>
      </w:r>
      <w:r>
        <w:t xml:space="preserve">yếm </w:t>
      </w:r>
      <w:r>
        <w:t xml:space="preserve">trẻ </w:t>
      </w:r>
      <w:r>
        <w:t xml:space="preserve">con </w:t>
      </w:r>
      <w:r>
        <w:t xml:space="preserve">bằng </w:t>
      </w:r>
      <w:r>
        <w:t xml:space="preserve">lời </w:t>
      </w:r>
      <w:r>
        <w:t xml:space="preserve">nói, </w:t>
      </w:r>
      <w:r>
        <w:t xml:space="preserve">cử </w:t>
      </w:r>
      <w:r>
        <w:t xml:space="preserve">chỉ. </w:t>
      </w:r>
      <w:r>
        <w:t xml:space="preserve">Mẹ </w:t>
      </w:r>
      <w:r>
        <w:t xml:space="preserve">nựng </w:t>
      </w:r>
      <w:r>
        <w:t xml:space="preserve">con. </w:t>
      </w:r>
      <w:r>
        <w:t xml:space="preserve">Nói </w:t>
      </w:r>
      <w:r>
        <w:t xml:space="preserve">nựng. </w:t>
      </w:r>
      <w:r>
        <w:br/>
      </w:r>
      <w:r>
        <w:rPr>
          <w:b/>
        </w:rPr>
        <w:t xml:space="preserve">nựng </w:t>
      </w:r>
      <w:r>
        <w:rPr>
          <w:b/>
        </w:rPr>
        <w:t xml:space="preserve">nịu </w:t>
      </w:r>
      <w:r>
        <w:rPr>
          <w:i/>
        </w:rPr>
        <w:t xml:space="preserve">động từ </w:t>
      </w:r>
      <w:r>
        <w:t xml:space="preserve">Nựng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Vừa </w:t>
      </w:r>
      <w:r>
        <w:t xml:space="preserve">cho </w:t>
      </w:r>
      <w:r>
        <w:t xml:space="preserve">con </w:t>
      </w:r>
      <w:r>
        <w:t xml:space="preserve">bú </w:t>
      </w:r>
      <w:r>
        <w:t xml:space="preserve">vừa </w:t>
      </w:r>
      <w:r>
        <w:t xml:space="preserve">nựng </w:t>
      </w:r>
      <w:r>
        <w:t xml:space="preserve">nju. </w:t>
      </w:r>
      <w:r>
        <w:br/>
      </w:r>
      <w:r>
        <w:rPr>
          <w:b/>
        </w:rPr>
        <w:t xml:space="preserve">nước, </w:t>
      </w:r>
      <w:r>
        <w:rPr>
          <w:i/>
        </w:rPr>
        <w:t xml:space="preserve">danh từ </w:t>
      </w:r>
      <w:r>
        <w:t xml:space="preserve">† </w:t>
      </w:r>
      <w:r>
        <w:t xml:space="preserve">Chất </w:t>
      </w:r>
      <w:r>
        <w:t xml:space="preserve">lỏng </w:t>
      </w:r>
      <w:r>
        <w:t xml:space="preserve">không </w:t>
      </w:r>
      <w:r>
        <w:t xml:space="preserve">màu, </w:t>
      </w:r>
      <w:r>
        <w:t xml:space="preserve">không </w:t>
      </w:r>
      <w:r>
        <w:t xml:space="preserve">mùi </w:t>
      </w:r>
      <w:r>
        <w:t xml:space="preserve">và </w:t>
      </w:r>
      <w:r>
        <w:t xml:space="preserve">trong </w:t>
      </w:r>
      <w:r>
        <w:t xml:space="preserve">suốt </w:t>
      </w:r>
      <w:r>
        <w:t xml:space="preserve">khi </w:t>
      </w:r>
      <w:r>
        <w:t xml:space="preserve">là </w:t>
      </w:r>
      <w:r>
        <w:t xml:space="preserve">nguyên </w:t>
      </w:r>
      <w:r>
        <w:t xml:space="preserve">chất, </w:t>
      </w:r>
      <w:r>
        <w:t xml:space="preserve">tồn </w:t>
      </w:r>
      <w:r>
        <w:t xml:space="preserve">tại </w:t>
      </w:r>
      <w:r>
        <w:t xml:space="preserve">trong </w:t>
      </w:r>
      <w:r>
        <w:t xml:space="preserve">tự </w:t>
      </w:r>
      <w:r>
        <w:t xml:space="preserve">nhiên </w:t>
      </w:r>
      <w:r>
        <w:t xml:space="preserve">ở </w:t>
      </w:r>
      <w:r>
        <w:t xml:space="preserve">sông </w:t>
      </w:r>
      <w:r>
        <w:t xml:space="preserve">hồ, </w:t>
      </w:r>
      <w:r>
        <w:t xml:space="preserve">ở </w:t>
      </w:r>
      <w:r>
        <w:t xml:space="preserve">biển. </w:t>
      </w:r>
      <w:r>
        <w:t xml:space="preserve">Nước </w:t>
      </w:r>
      <w:r>
        <w:t xml:space="preserve">mưa. </w:t>
      </w:r>
      <w:r>
        <w:t xml:space="preserve">Nước </w:t>
      </w:r>
      <w:r>
        <w:t xml:space="preserve">lũ. </w:t>
      </w:r>
      <w:r>
        <w:rPr>
          <w:i/>
        </w:rPr>
        <w:t xml:space="preserve">Nước </w:t>
      </w:r>
      <w:r>
        <w:t xml:space="preserve">thuỷ </w:t>
      </w:r>
      <w:r>
        <w:t xml:space="preserve">triều. </w:t>
      </w:r>
      <w:r>
        <w:t xml:space="preserve">Nước </w:t>
      </w:r>
      <w:r>
        <w:t xml:space="preserve">lên </w:t>
      </w:r>
      <w:r>
        <w:t xml:space="preserve">(nước </w:t>
      </w:r>
      <w:r>
        <w:t xml:space="preserve">thuỷ </w:t>
      </w:r>
      <w:r>
        <w:t xml:space="preserve">triều </w:t>
      </w:r>
      <w:r>
        <w:t xml:space="preserve">lên). </w:t>
      </w:r>
      <w:r>
        <w:rPr>
          <w:i/>
        </w:rPr>
        <w:t xml:space="preserve">Ăn </w:t>
      </w:r>
      <w:r>
        <w:t xml:space="preserve">nước </w:t>
      </w:r>
      <w:r>
        <w:t xml:space="preserve">giếng. </w:t>
      </w:r>
      <w:r>
        <w:rPr>
          <w:b/>
        </w:rPr>
        <w:t xml:space="preserve">2 </w:t>
      </w:r>
      <w:r>
        <w:t xml:space="preserve">Chất </w:t>
      </w:r>
      <w:r>
        <w:t xml:space="preserve">lỏng, </w:t>
      </w:r>
      <w:r>
        <w:t xml:space="preserve">nói </w:t>
      </w:r>
      <w:r>
        <w:t xml:space="preserve">chung. </w:t>
      </w:r>
      <w:r>
        <w:t xml:space="preserve">Nước </w:t>
      </w:r>
      <w:r>
        <w:rPr>
          <w:i/>
        </w:rPr>
        <w:t xml:space="preserve">mắt </w:t>
      </w:r>
      <w:r>
        <w:t xml:space="preserve">Nước </w:t>
      </w:r>
      <w:r>
        <w:t xml:space="preserve">chè. </w:t>
      </w:r>
      <w:r>
        <w:t xml:space="preserve">Chanh </w:t>
      </w:r>
      <w:r>
        <w:t xml:space="preserve">nhiều </w:t>
      </w:r>
      <w:r>
        <w:t xml:space="preserve">nước. </w:t>
      </w:r>
      <w:r>
        <w:t xml:space="preserve">Nước </w:t>
      </w:r>
      <w:r>
        <w:rPr>
          <w:i/>
        </w:rPr>
        <w:t xml:space="preserve">thép </w:t>
      </w:r>
      <w:r>
        <w:rPr>
          <w:i/>
        </w:rPr>
        <w:t xml:space="preserve">đầu </w:t>
      </w:r>
      <w:r>
        <w:t xml:space="preserve">tiên. </w:t>
      </w:r>
      <w:r>
        <w:t xml:space="preserve">Thuốc </w:t>
      </w:r>
      <w:r>
        <w:t xml:space="preserve">nước*. </w:t>
      </w:r>
      <w:r>
        <w:rPr>
          <w:b/>
        </w:rPr>
        <w:t xml:space="preserve">3 </w:t>
      </w:r>
      <w:r>
        <w:t xml:space="preserve">Lần, </w:t>
      </w:r>
      <w:r>
        <w:t xml:space="preserve">lượt </w:t>
      </w:r>
      <w:r>
        <w:t xml:space="preserve">sử </w:t>
      </w:r>
      <w:r>
        <w:t xml:space="preserve">dụng </w:t>
      </w:r>
      <w:r>
        <w:t xml:space="preserve">nước, </w:t>
      </w:r>
      <w:r>
        <w:t xml:space="preserve">thường </w:t>
      </w:r>
      <w:r>
        <w:t xml:space="preserve">là </w:t>
      </w:r>
      <w:r>
        <w:t xml:space="preserve">đun </w:t>
      </w:r>
      <w:r>
        <w:t xml:space="preserve">sôi, </w:t>
      </w:r>
      <w:r>
        <w:t xml:space="preserve">cho </w:t>
      </w:r>
      <w:r>
        <w:t xml:space="preserve">một </w:t>
      </w:r>
      <w:r>
        <w:t xml:space="preserve">tác </w:t>
      </w:r>
      <w:r>
        <w:t xml:space="preserve">dụng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rPr>
          <w:i/>
        </w:rPr>
        <w:t xml:space="preserve">Pha </w:t>
      </w:r>
      <w:r>
        <w:t xml:space="preserve">chò </w:t>
      </w:r>
      <w:r>
        <w:rPr>
          <w:i/>
        </w:rPr>
        <w:t xml:space="preserve">nước </w:t>
      </w:r>
      <w:r>
        <w:t xml:space="preserve">thứ </w:t>
      </w:r>
      <w:r>
        <w:rPr>
          <w:i/>
        </w:rPr>
        <w:t xml:space="preserve">hai. </w:t>
      </w:r>
      <w:r>
        <w:t xml:space="preserve">Thang </w:t>
      </w:r>
      <w:r>
        <w:rPr>
          <w:i/>
        </w:rPr>
        <w:t xml:space="preserve">thuốc </w:t>
      </w:r>
      <w:r>
        <w:rPr>
          <w:i/>
        </w:rPr>
        <w:t xml:space="preserve">đông </w:t>
      </w:r>
      <w:r>
        <w:rPr>
          <w:i/>
        </w:rPr>
        <w:t xml:space="preserve">y </w:t>
      </w:r>
      <w:r>
        <w:rPr>
          <w:i/>
        </w:rPr>
        <w:t xml:space="preserve">sắc </w:t>
      </w:r>
      <w:r>
        <w:rPr>
          <w:i/>
        </w:rPr>
        <w:t xml:space="preserve">ba </w:t>
      </w:r>
      <w:r>
        <w:t xml:space="preserve">nước. </w:t>
      </w:r>
      <w:r>
        <w:rPr>
          <w:i/>
        </w:rPr>
        <w:t xml:space="preserve">Rau </w:t>
      </w:r>
      <w:r>
        <w:t xml:space="preserve">rửa </w:t>
      </w:r>
      <w:r>
        <w:rPr>
          <w:i/>
        </w:rPr>
        <w:t xml:space="preserve">mấy </w:t>
      </w:r>
      <w:r>
        <w:t xml:space="preserve">nước </w:t>
      </w:r>
      <w:r>
        <w:t xml:space="preserve">mới </w:t>
      </w:r>
      <w:r>
        <w:t xml:space="preserve">sạch. </w:t>
      </w:r>
      <w:r>
        <w:rPr>
          <w:b/>
        </w:rPr>
        <w:t xml:space="preserve">4 </w:t>
      </w:r>
      <w:r>
        <w:t xml:space="preserve">Lớp </w:t>
      </w:r>
      <w:r>
        <w:t xml:space="preserve">quét, </w:t>
      </w:r>
      <w:r>
        <w:t xml:space="preserve">phủ </w:t>
      </w:r>
      <w:r>
        <w:t xml:space="preserve">bên </w:t>
      </w:r>
      <w:r>
        <w:t xml:space="preserve">ngoài </w:t>
      </w:r>
      <w:r>
        <w:t xml:space="preserve">cho </w:t>
      </w:r>
      <w:r>
        <w:t xml:space="preserve">bền, </w:t>
      </w:r>
      <w:r>
        <w:t xml:space="preserve">đẹp. </w:t>
      </w:r>
      <w:r>
        <w:t xml:space="preserve">Quét </w:t>
      </w:r>
      <w:r>
        <w:rPr>
          <w:i/>
        </w:rPr>
        <w:t xml:space="preserve">hai </w:t>
      </w:r>
      <w:r>
        <w:rPr>
          <w:i/>
        </w:rPr>
        <w:t xml:space="preserve">nước </w:t>
      </w:r>
      <w:r>
        <w:t xml:space="preserve">uôi. </w:t>
      </w:r>
      <w:r>
        <w:rPr>
          <w:i/>
        </w:rPr>
        <w:t xml:space="preserve">Nước </w:t>
      </w:r>
      <w:r>
        <w:rPr>
          <w:i/>
        </w:rPr>
        <w:t xml:space="preserve">mạ </w:t>
      </w:r>
      <w:r>
        <w:rPr>
          <w:i/>
        </w:rPr>
        <w:t xml:space="preserve">rất </w:t>
      </w:r>
      <w:r>
        <w:rPr>
          <w:i/>
        </w:rPr>
        <w:t xml:space="preserve">bền. </w:t>
      </w:r>
      <w:r>
        <w:rPr>
          <w:i/>
        </w:rPr>
        <w:t xml:space="preserve">Tốt </w:t>
      </w:r>
      <w:r>
        <w:t xml:space="preserve">gỗ </w:t>
      </w:r>
      <w:r>
        <w:t xml:space="preserve">hơn </w:t>
      </w:r>
      <w:r>
        <w:t xml:space="preserve">tốt </w:t>
      </w:r>
      <w:r>
        <w:t xml:space="preserve">nước </w:t>
      </w:r>
      <w:r>
        <w:t xml:space="preserve">sơn </w:t>
      </w:r>
      <w:r>
        <w:t xml:space="preserve">(tục ngữ). </w:t>
      </w:r>
      <w:r>
        <w:rPr>
          <w:b/>
        </w:rPr>
        <w:t xml:space="preserve">5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Vẻ </w:t>
      </w:r>
      <w:r>
        <w:t xml:space="preserve">ánh, </w:t>
      </w:r>
      <w:r>
        <w:t xml:space="preserve">bóng </w:t>
      </w:r>
      <w:r>
        <w:t xml:space="preserve">tự </w:t>
      </w:r>
      <w:r>
        <w:t xml:space="preserve">nhiên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vật, </w:t>
      </w:r>
      <w:r>
        <w:t xml:space="preserve">tựa </w:t>
      </w:r>
      <w:r>
        <w:t xml:space="preserve">như </w:t>
      </w:r>
      <w:r>
        <w:t xml:space="preserve">có </w:t>
      </w:r>
      <w:r>
        <w:t xml:space="preserve">một </w:t>
      </w:r>
      <w:r>
        <w:t xml:space="preserve">lớp </w:t>
      </w:r>
      <w:r>
        <w:t xml:space="preserve">mỏng </w:t>
      </w:r>
      <w:r>
        <w:t xml:space="preserve">chất </w:t>
      </w:r>
      <w:r>
        <w:t xml:space="preserve">phản </w:t>
      </w:r>
      <w:r>
        <w:t xml:space="preserve">chiếu </w:t>
      </w:r>
      <w:r>
        <w:t xml:space="preserve">ánh </w:t>
      </w:r>
      <w:r>
        <w:t xml:space="preserve">sáng </w:t>
      </w:r>
      <w:r>
        <w:t xml:space="preserve">nào </w:t>
      </w:r>
      <w:r>
        <w:t xml:space="preserve">đó </w:t>
      </w:r>
      <w:r>
        <w:t xml:space="preserve">phủ </w:t>
      </w:r>
      <w:r>
        <w:t xml:space="preserve">bên </w:t>
      </w:r>
      <w:r>
        <w:t xml:space="preserve">ngoài. </w:t>
      </w:r>
      <w:r>
        <w:rPr>
          <w:i/>
        </w:rPr>
        <w:t xml:space="preserve">Nước </w:t>
      </w:r>
      <w:r>
        <w:t xml:space="preserve">ngọc. </w:t>
      </w:r>
      <w:r>
        <w:t xml:space="preserve">Gỗ </w:t>
      </w:r>
      <w:r>
        <w:rPr>
          <w:i/>
        </w:rPr>
        <w:t xml:space="preserve">lên </w:t>
      </w:r>
      <w:r>
        <w:t xml:space="preserve">nước </w:t>
      </w:r>
      <w:r>
        <w:t xml:space="preserve">bóng </w:t>
      </w:r>
      <w:r>
        <w:rPr>
          <w:i/>
        </w:rPr>
        <w:t xml:space="preserve">loáng. </w:t>
      </w:r>
      <w:r>
        <w:br/>
      </w:r>
      <w:r>
        <w:rPr>
          <w:b/>
        </w:rPr>
        <w:t xml:space="preserve">nước; </w:t>
      </w:r>
      <w:r>
        <w:rPr>
          <w:i/>
        </w:rPr>
        <w:t xml:space="preserve">danh từ </w:t>
      </w:r>
      <w:r>
        <w:t xml:space="preserve">Vùng </w:t>
      </w:r>
      <w:r>
        <w:t xml:space="preserve">đất </w:t>
      </w:r>
      <w:r>
        <w:t xml:space="preserve">trong </w:t>
      </w:r>
      <w:r>
        <w:t xml:space="preserve">đó </w:t>
      </w:r>
      <w:r>
        <w:t xml:space="preserve">những </w:t>
      </w:r>
      <w:r>
        <w:t xml:space="preserve">người </w:t>
      </w:r>
      <w:r>
        <w:t xml:space="preserve">thuộc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dân </w:t>
      </w:r>
      <w:r>
        <w:t xml:space="preserve">tộc </w:t>
      </w:r>
      <w:r>
        <w:t xml:space="preserve">cùng </w:t>
      </w:r>
      <w:r>
        <w:t xml:space="preserve">sống </w:t>
      </w:r>
      <w:r>
        <w:t xml:space="preserve">chung </w:t>
      </w:r>
      <w:r>
        <w:t xml:space="preserve">dưới </w:t>
      </w:r>
      <w:r>
        <w:t xml:space="preserve">một </w:t>
      </w:r>
      <w:r>
        <w:t xml:space="preserve">chế </w:t>
      </w:r>
      <w:r>
        <w:t xml:space="preserve">độ </w:t>
      </w:r>
      <w:r>
        <w:t xml:space="preserve">chính </w:t>
      </w:r>
      <w:r>
        <w:t xml:space="preserve">trị </w:t>
      </w:r>
      <w:r>
        <w:t xml:space="preserve">- </w:t>
      </w:r>
      <w:r>
        <w:t xml:space="preserve">xã </w:t>
      </w:r>
      <w:r>
        <w:t xml:space="preserve">hội </w:t>
      </w:r>
      <w:r>
        <w:t xml:space="preserve">và </w:t>
      </w:r>
      <w:r>
        <w:t xml:space="preserve">cùng </w:t>
      </w:r>
      <w:r>
        <w:t xml:space="preserve">thuộc </w:t>
      </w:r>
      <w:r>
        <w:t xml:space="preserve">về </w:t>
      </w:r>
      <w:r>
        <w:t xml:space="preserve">một </w:t>
      </w:r>
      <w:r>
        <w:t xml:space="preserve">nhà </w:t>
      </w:r>
      <w:r>
        <w:t xml:space="preserve">nước </w:t>
      </w:r>
      <w:r>
        <w:t xml:space="preserve">nhất </w:t>
      </w:r>
      <w:r>
        <w:t xml:space="preserve">định. </w:t>
      </w:r>
      <w:r>
        <w:t xml:space="preserve">Nước </w:t>
      </w:r>
      <w:r>
        <w:t xml:space="preserve">Việt </w:t>
      </w:r>
      <w:r>
        <w:t xml:space="preserve">Nam. </w:t>
      </w:r>
      <w:r>
        <w:t xml:space="preserve">Các </w:t>
      </w:r>
      <w:r>
        <w:rPr>
          <w:i/>
        </w:rPr>
        <w:t xml:space="preserve">nước </w:t>
      </w:r>
      <w:r>
        <w:t xml:space="preserve">láng </w:t>
      </w:r>
      <w:r>
        <w:t xml:space="preserve">giông. </w:t>
      </w:r>
      <w:r>
        <w:br/>
      </w:r>
      <w:r>
        <w:rPr>
          <w:b/>
        </w:rPr>
        <w:t xml:space="preserve">nước,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Bước </w:t>
      </w:r>
      <w:r>
        <w:rPr>
          <w:i/>
        </w:rPr>
        <w:t xml:space="preserve">đi, </w:t>
      </w:r>
      <w:r>
        <w:rPr>
          <w:i/>
        </w:rPr>
        <w:t xml:space="preserve">uề </w:t>
      </w:r>
      <w:r>
        <w:rPr>
          <w:i/>
        </w:rPr>
        <w:t xml:space="preserve">mặt </w:t>
      </w:r>
      <w:r>
        <w:rPr>
          <w:i/>
        </w:rPr>
        <w:t xml:space="preserve">nhanh </w:t>
      </w:r>
      <w:r>
        <w:t xml:space="preserve">chậm </w:t>
      </w:r>
      <w:r>
        <w:t xml:space="preserve">(của </w:t>
      </w:r>
      <w:r>
        <w:t xml:space="preserve">ngựa). </w:t>
      </w:r>
      <w:r>
        <w:rPr>
          <w:i/>
        </w:rPr>
        <w:t xml:space="preserve">Ngựa </w:t>
      </w:r>
      <w:r>
        <w:t xml:space="preserve">chạy </w:t>
      </w:r>
      <w:r>
        <w:rPr>
          <w:i/>
        </w:rPr>
        <w:t xml:space="preserve">đang </w:t>
      </w:r>
      <w:r>
        <w:t xml:space="preserve">được </w:t>
      </w:r>
      <w:r>
        <w:t xml:space="preserve">nước. </w:t>
      </w:r>
      <w:r>
        <w:t xml:space="preserve">Phi </w:t>
      </w:r>
      <w:r>
        <w:t xml:space="preserve">nước </w:t>
      </w:r>
      <w:r>
        <w:rPr>
          <w:i/>
        </w:rPr>
        <w:t xml:space="preserve">đại*. </w:t>
      </w:r>
      <w:r>
        <w:rPr>
          <w:b/>
        </w:rPr>
        <w:t xml:space="preserve">2 </w:t>
      </w:r>
      <w:r>
        <w:t xml:space="preserve">Bước </w:t>
      </w:r>
      <w:r>
        <w:t xml:space="preserve">đi </w:t>
      </w:r>
      <w:r>
        <w:t xml:space="preserve">của </w:t>
      </w:r>
      <w:r>
        <w:t xml:space="preserve">quân </w:t>
      </w:r>
      <w:r>
        <w:t xml:space="preserve">cờ, </w:t>
      </w:r>
      <w:r>
        <w:t xml:space="preserve">về </w:t>
      </w:r>
      <w:r>
        <w:t xml:space="preserve">mặt </w:t>
      </w:r>
      <w:r>
        <w:t xml:space="preserve">ảnh </w:t>
      </w:r>
      <w:r>
        <w:rPr>
          <w:i/>
        </w:rPr>
        <w:t xml:space="preserve">hưởng </w:t>
      </w:r>
      <w:r>
        <w:t xml:space="preserve">đến </w:t>
      </w:r>
      <w:r>
        <w:t xml:space="preserve">thế </w:t>
      </w:r>
      <w:r>
        <w:t xml:space="preserve">cờ. </w:t>
      </w:r>
      <w:r>
        <w:t xml:space="preserve">Nước </w:t>
      </w:r>
      <w:r>
        <w:t xml:space="preserve">cờ </w:t>
      </w:r>
      <w:r>
        <w:rPr>
          <w:i/>
        </w:rPr>
        <w:t xml:space="preserve">cao. </w:t>
      </w:r>
      <w:r>
        <w:rPr>
          <w:i/>
        </w:rPr>
        <w:t xml:space="preserve">Mách </w:t>
      </w:r>
      <w:r>
        <w:t xml:space="preserve">nước*. </w:t>
      </w:r>
      <w:r>
        <w:rPr>
          <w:i/>
        </w:rPr>
        <w:t xml:space="preserve">Chơi </w:t>
      </w:r>
      <w:r>
        <w:rPr>
          <w:i/>
        </w:rPr>
        <w:t xml:space="preserve">cờ </w:t>
      </w:r>
      <w:r>
        <w:rPr>
          <w:i/>
        </w:rPr>
        <w:t xml:space="preserve">sáng </w:t>
      </w:r>
      <w:r>
        <w:t xml:space="preserve">nước. </w:t>
      </w:r>
      <w:r>
        <w:rPr>
          <w:b/>
        </w:rPr>
        <w:t xml:space="preserve">3 </w:t>
      </w:r>
      <w:r>
        <w:t xml:space="preserve">Cách </w:t>
      </w:r>
      <w:r>
        <w:t xml:space="preserve">hành </w:t>
      </w:r>
      <w:r>
        <w:t xml:space="preserve">động, </w:t>
      </w:r>
      <w:r>
        <w:t xml:space="preserve">hoạt </w:t>
      </w:r>
      <w:r>
        <w:t xml:space="preserve">động </w:t>
      </w:r>
      <w:r>
        <w:t xml:space="preserve">để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tình </w:t>
      </w:r>
      <w:r>
        <w:t xml:space="preserve">hình, </w:t>
      </w:r>
      <w:r>
        <w:t xml:space="preserve">thoát </w:t>
      </w:r>
      <w:r>
        <w:t xml:space="preserve">khỏi </w:t>
      </w:r>
      <w:r>
        <w:t xml:space="preserve">thế </w:t>
      </w:r>
      <w:r>
        <w:t xml:space="preserve">bí </w:t>
      </w:r>
      <w:r>
        <w:t xml:space="preserve">hoặc </w:t>
      </w:r>
      <w:r>
        <w:t xml:space="preserve">tạo </w:t>
      </w:r>
      <w:r>
        <w:t xml:space="preserve">ra </w:t>
      </w:r>
      <w:r>
        <w:t xml:space="preserve">thế </w:t>
      </w:r>
      <w:r>
        <w:t xml:space="preserve">thuận </w:t>
      </w:r>
      <w:r>
        <w:t xml:space="preserve">lợi. </w:t>
      </w:r>
      <w:r>
        <w:rPr>
          <w:i/>
        </w:rPr>
        <w:t xml:space="preserve">Bị </w:t>
      </w:r>
      <w:r>
        <w:rPr>
          <w:i/>
        </w:rPr>
        <w:t xml:space="preserve">bao </w:t>
      </w:r>
      <w:r>
        <w:t xml:space="preserve">vây, </w:t>
      </w:r>
      <w:r>
        <w:t xml:space="preserve">chỉ </w:t>
      </w:r>
      <w:r>
        <w:rPr>
          <w:i/>
        </w:rPr>
        <w:t xml:space="preserve">còn </w:t>
      </w:r>
      <w:r>
        <w:t xml:space="preserve">nước </w:t>
      </w:r>
      <w:r>
        <w:rPr>
          <w:i/>
        </w:rPr>
        <w:t xml:space="preserve">ra </w:t>
      </w:r>
      <w:r>
        <w:rPr>
          <w:i/>
        </w:rPr>
        <w:t xml:space="preserve">đầu </w:t>
      </w:r>
      <w:r>
        <w:t xml:space="preserve">thú. </w:t>
      </w:r>
      <w:r>
        <w:rPr>
          <w:i/>
        </w:rPr>
        <w:t xml:space="preserve">(Tính) </w:t>
      </w:r>
      <w:r>
        <w:t xml:space="preserve">hết </w:t>
      </w:r>
      <w:r>
        <w:t xml:space="preserve">nước*. </w:t>
      </w:r>
      <w:r>
        <w:rPr>
          <w:b/>
        </w:rPr>
        <w:t xml:space="preserve">4 </w:t>
      </w:r>
      <w:r>
        <w:t xml:space="preserve">(khẩu ngữ). </w:t>
      </w:r>
      <w:r>
        <w:t xml:space="preserve">Thế </w:t>
      </w:r>
      <w:r>
        <w:t xml:space="preserve">hơn </w:t>
      </w:r>
      <w:r>
        <w:rPr>
          <w:i/>
        </w:rPr>
        <w:t xml:space="preserve">kém. </w:t>
      </w:r>
      <w:r>
        <w:t xml:space="preserve">Chịu </w:t>
      </w:r>
      <w:r>
        <w:t xml:space="preserve">nước </w:t>
      </w:r>
      <w:r>
        <w:rPr>
          <w:i/>
        </w:rPr>
        <w:t xml:space="preserve">lép. </w:t>
      </w:r>
      <w:r>
        <w:t xml:space="preserve">Đến </w:t>
      </w:r>
      <w:r>
        <w:rPr>
          <w:i/>
        </w:rPr>
        <w:t xml:space="preserve">nước </w:t>
      </w:r>
      <w:r>
        <w:rPr>
          <w:i/>
        </w:rPr>
        <w:t xml:space="preserve">cùng </w:t>
      </w:r>
      <w:r>
        <w:t xml:space="preserve">rồi. </w:t>
      </w:r>
      <w:r>
        <w:rPr>
          <w:i/>
        </w:rPr>
        <w:t xml:space="preserve">Được </w:t>
      </w:r>
      <w:r>
        <w:t xml:space="preserve">nước, </w:t>
      </w:r>
      <w:r>
        <w:t xml:space="preserve">càng </w:t>
      </w:r>
      <w:r>
        <w:t xml:space="preserve">làm </w:t>
      </w:r>
      <w:r>
        <w:rPr>
          <w:i/>
        </w:rPr>
        <w:t xml:space="preserve">già. </w:t>
      </w:r>
      <w:r>
        <w:t xml:space="preserve">Nó </w:t>
      </w:r>
      <w:r>
        <w:t xml:space="preserve">thì </w:t>
      </w:r>
      <w:r>
        <w:t xml:space="preserve">nước </w:t>
      </w:r>
      <w:r>
        <w:t xml:space="preserve">gì! </w:t>
      </w:r>
      <w:r>
        <w:rPr>
          <w:b/>
        </w:rPr>
        <w:t xml:space="preserve">5 </w:t>
      </w:r>
      <w:r>
        <w:t xml:space="preserve">(khẩu ngữ). </w:t>
      </w:r>
      <w:r>
        <w:t xml:space="preserve">Mức </w:t>
      </w:r>
      <w:r>
        <w:t xml:space="preserve">độ </w:t>
      </w:r>
      <w:r>
        <w:t xml:space="preserve">khó </w:t>
      </w:r>
      <w:r>
        <w:t xml:space="preserve">có </w:t>
      </w:r>
      <w:r>
        <w:t xml:space="preserve">thể </w:t>
      </w:r>
      <w:r>
        <w:t xml:space="preserve">chịu </w:t>
      </w:r>
      <w:r>
        <w:t xml:space="preserve">đựng </w:t>
      </w:r>
      <w:r>
        <w:rPr>
          <w:i/>
        </w:rPr>
        <w:t xml:space="preserve">hơn. </w:t>
      </w:r>
      <w:r>
        <w:rPr>
          <w:i/>
        </w:rPr>
        <w:t xml:space="preserve">Độc </w:t>
      </w:r>
      <w:r>
        <w:t xml:space="preserve">ác </w:t>
      </w:r>
      <w:r>
        <w:t xml:space="preserve">đến </w:t>
      </w:r>
      <w:r>
        <w:rPr>
          <w:i/>
        </w:rPr>
        <w:t xml:space="preserve">nước </w:t>
      </w:r>
      <w:r>
        <w:t xml:space="preserve">ấy </w:t>
      </w:r>
      <w:r>
        <w:t xml:space="preserve">là </w:t>
      </w:r>
      <w:r>
        <w:t xml:space="preserve">cùng. </w:t>
      </w:r>
      <w:r>
        <w:t xml:space="preserve">(Trả </w:t>
      </w:r>
      <w:r>
        <w:t xml:space="preserve">đến </w:t>
      </w:r>
      <w:r>
        <w:t xml:space="preserve">nghìn </w:t>
      </w:r>
      <w:r>
        <w:t xml:space="preserve">đồng </w:t>
      </w:r>
      <w:r>
        <w:t xml:space="preserve">là) </w:t>
      </w:r>
      <w:r>
        <w:t xml:space="preserve">hết </w:t>
      </w:r>
      <w:r>
        <w:t xml:space="preserve">nước". </w:t>
      </w:r>
      <w:r>
        <w:t xml:space="preserve">Đã </w:t>
      </w:r>
      <w:r>
        <w:t xml:space="preserve">đến </w:t>
      </w:r>
      <w:r>
        <w:t xml:space="preserve">nước </w:t>
      </w:r>
      <w:r>
        <w:rPr>
          <w:i/>
        </w:rPr>
        <w:t xml:space="preserve">này </w:t>
      </w:r>
      <w:r>
        <w:t xml:space="preserve">thì </w:t>
      </w:r>
      <w:r>
        <w:t xml:space="preserve">không </w:t>
      </w:r>
      <w:r>
        <w:t xml:space="preserve">còn </w:t>
      </w:r>
      <w:r>
        <w:rPr>
          <w:i/>
        </w:rPr>
        <w:t xml:space="preserve">có </w:t>
      </w:r>
      <w:r>
        <w:rPr>
          <w:i/>
        </w:rPr>
        <w:t xml:space="preserve">thể </w:t>
      </w:r>
      <w:r>
        <w:rPr>
          <w:i/>
        </w:rPr>
        <w:t xml:space="preserve">từ </w:t>
      </w:r>
      <w:r>
        <w:rPr>
          <w:i/>
        </w:rPr>
        <w:t xml:space="preserve">chối </w:t>
      </w:r>
      <w:r>
        <w:t xml:space="preserve">được.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bọt </w:t>
      </w:r>
      <w:r>
        <w:rPr>
          <w:i/>
        </w:rPr>
        <w:t xml:space="preserve">danh từ </w:t>
      </w:r>
      <w:r>
        <w:t xml:space="preserve">Dịch </w:t>
      </w:r>
      <w:r>
        <w:t xml:space="preserve">do </w:t>
      </w:r>
      <w:r>
        <w:t xml:space="preserve">tuyến </w:t>
      </w:r>
      <w:r>
        <w:t xml:space="preserve">ở </w:t>
      </w:r>
      <w:r>
        <w:t xml:space="preserve">miệng </w:t>
      </w:r>
      <w:r>
        <w:t xml:space="preserve">tiết </w:t>
      </w:r>
      <w:r>
        <w:t xml:space="preserve">ra,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chính </w:t>
      </w:r>
      <w:r>
        <w:t xml:space="preserve">là </w:t>
      </w:r>
      <w:r>
        <w:t xml:space="preserve">tẩm </w:t>
      </w:r>
      <w:r>
        <w:t xml:space="preserve">ướt </w:t>
      </w:r>
      <w:r>
        <w:t xml:space="preserve">thức </w:t>
      </w:r>
      <w:r>
        <w:t xml:space="preserve">ăn </w:t>
      </w:r>
      <w:r>
        <w:t xml:space="preserve">cho </w:t>
      </w:r>
      <w:r>
        <w:t xml:space="preserve">dễ </w:t>
      </w:r>
      <w:r>
        <w:t xml:space="preserve">nuốt. </w:t>
      </w:r>
      <w:r>
        <w:t xml:space="preserve">Thèm </w:t>
      </w:r>
      <w:r>
        <w:t xml:space="preserve">nuốt </w:t>
      </w:r>
      <w:r>
        <w:t xml:space="preserve">nước </w:t>
      </w:r>
      <w:r>
        <w:rPr>
          <w:i/>
        </w:rPr>
        <w:t xml:space="preserve">bọt </w:t>
      </w:r>
      <w:r>
        <w:t xml:space="preserve">(thèm </w:t>
      </w:r>
      <w:r>
        <w:t xml:space="preserve">lắm).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cất </w:t>
      </w:r>
      <w:r>
        <w:rPr>
          <w:i/>
        </w:rPr>
        <w:t xml:space="preserve">danh từ </w:t>
      </w:r>
      <w:r>
        <w:t xml:space="preserve">Nước </w:t>
      </w:r>
      <w:r>
        <w:t xml:space="preserve">tỉnh </w:t>
      </w:r>
      <w:r>
        <w:t xml:space="preserve">khiết </w:t>
      </w:r>
      <w:r>
        <w:t xml:space="preserve">cất </w:t>
      </w:r>
      <w:r>
        <w:t xml:space="preserve">từ </w:t>
      </w:r>
      <w:r>
        <w:t xml:space="preserve">nước </w:t>
      </w:r>
      <w:r>
        <w:t xml:space="preserve">]ã, </w:t>
      </w:r>
      <w:r>
        <w:t xml:space="preserve">dùng </w:t>
      </w:r>
      <w:r>
        <w:t xml:space="preserve">để </w:t>
      </w:r>
      <w:r>
        <w:t xml:space="preserve">pha </w:t>
      </w:r>
      <w:r>
        <w:t xml:space="preserve">dược </w:t>
      </w:r>
      <w:r>
        <w:t xml:space="preserve">phẩm, </w:t>
      </w:r>
      <w:r>
        <w:t xml:space="preserve">hoá </w:t>
      </w:r>
      <w:r>
        <w:t xml:space="preserve">chất.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chanh </w:t>
      </w:r>
      <w:r>
        <w:rPr>
          <w:i/>
        </w:rPr>
        <w:t xml:space="preserve">danh từ </w:t>
      </w:r>
      <w:r>
        <w:t xml:space="preserve">Nước </w:t>
      </w:r>
      <w:r>
        <w:t xml:space="preserve">giải </w:t>
      </w:r>
      <w:r>
        <w:t xml:space="preserve">khát </w:t>
      </w:r>
      <w:r>
        <w:t xml:space="preserve">đóng </w:t>
      </w:r>
      <w:r>
        <w:t xml:space="preserve">sẵn </w:t>
      </w:r>
      <w:r>
        <w:t xml:space="preserve">thành </w:t>
      </w:r>
      <w:r>
        <w:t xml:space="preserve">chai, </w:t>
      </w:r>
      <w:r>
        <w:t xml:space="preserve">có </w:t>
      </w:r>
      <w:r>
        <w:t xml:space="preserve">pha </w:t>
      </w:r>
      <w:r>
        <w:t xml:space="preserve">tỉnh </w:t>
      </w:r>
      <w:r>
        <w:t xml:space="preserve">dầu </w:t>
      </w:r>
      <w:r>
        <w:t xml:space="preserve">chanh, </w:t>
      </w:r>
      <w:r>
        <w:t xml:space="preserve">đường, </w:t>
      </w:r>
      <w:r>
        <w:t xml:space="preserve">acid </w:t>
      </w:r>
      <w:r>
        <w:t xml:space="preserve">hữu </w:t>
      </w:r>
      <w:r>
        <w:t xml:space="preserve">cơ </w:t>
      </w:r>
      <w:r>
        <w:t xml:space="preserve">và </w:t>
      </w:r>
      <w:r>
        <w:t xml:space="preserve">khí </w:t>
      </w:r>
      <w:r>
        <w:t xml:space="preserve">carbonic.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chạtd.x.chạt,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chảy </w:t>
      </w:r>
      <w:r>
        <w:rPr>
          <w:b/>
        </w:rPr>
        <w:t xml:space="preserve">bèo </w:t>
      </w:r>
      <w:r>
        <w:rPr>
          <w:b/>
        </w:rPr>
        <w:t xml:space="preserve">trôi </w:t>
      </w:r>
      <w:r>
        <w:t xml:space="preserve">Ví </w:t>
      </w:r>
      <w:r>
        <w:t xml:space="preserve">thái </w:t>
      </w:r>
      <w:r>
        <w:t xml:space="preserve">độ </w:t>
      </w:r>
      <w:r>
        <w:t xml:space="preserve">tiêu </w:t>
      </w:r>
      <w:r>
        <w:t xml:space="preserve">cực, </w:t>
      </w:r>
      <w:r>
        <w:t xml:space="preserve">buông </w:t>
      </w:r>
      <w:r>
        <w:t xml:space="preserve">trôi, </w:t>
      </w:r>
      <w:r>
        <w:t xml:space="preserve">phó </w:t>
      </w:r>
      <w:r>
        <w:t xml:space="preserve">mặc </w:t>
      </w:r>
      <w:r>
        <w:t xml:space="preserve">cho </w:t>
      </w:r>
      <w:r>
        <w:t xml:space="preserve">sự </w:t>
      </w:r>
      <w:r>
        <w:t xml:space="preserve">diễn </w:t>
      </w:r>
      <w:r>
        <w:t xml:space="preserve">biến, </w:t>
      </w:r>
      <w:r>
        <w:t xml:space="preserve">phát </w:t>
      </w:r>
      <w:r>
        <w:t xml:space="preserve">triển </w:t>
      </w:r>
      <w:r>
        <w:t xml:space="preserve">tự </w:t>
      </w:r>
      <w:r>
        <w:t xml:space="preserve">nhiên </w:t>
      </w:r>
      <w:r>
        <w:t xml:space="preserve">của </w:t>
      </w:r>
      <w:r>
        <w:t xml:space="preserve">sự </w:t>
      </w:r>
      <w:r>
        <w:t xml:space="preserve">việc.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chảy </w:t>
      </w:r>
      <w:r>
        <w:rPr>
          <w:b/>
        </w:rPr>
        <w:t xml:space="preserve">chỗ </w:t>
      </w:r>
      <w:r>
        <w:rPr>
          <w:b/>
        </w:rPr>
        <w:t xml:space="preserve">trũng </w:t>
      </w:r>
      <w:r>
        <w:t xml:space="preserve">Ví </w:t>
      </w:r>
      <w:r>
        <w:t xml:space="preserve">hiện </w:t>
      </w:r>
      <w:r>
        <w:t xml:space="preserve">tượng </w:t>
      </w:r>
      <w:r>
        <w:t xml:space="preserve">của </w:t>
      </w:r>
      <w:r>
        <w:t xml:space="preserve">cải </w:t>
      </w:r>
      <w:r>
        <w:t xml:space="preserve">cứ </w:t>
      </w:r>
      <w:r>
        <w:t xml:space="preserve">dễ </w:t>
      </w:r>
      <w:r>
        <w:t xml:space="preserve">dàng </w:t>
      </w:r>
      <w:r>
        <w:t xml:space="preserve">vào </w:t>
      </w:r>
      <w:r>
        <w:t xml:space="preserve">tay </w:t>
      </w:r>
      <w:r>
        <w:t xml:space="preserve">kẻ </w:t>
      </w:r>
      <w:r>
        <w:t xml:space="preserve">giàu </w:t>
      </w:r>
      <w:r>
        <w:t xml:space="preserve">có.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chảy </w:t>
      </w:r>
      <w:r>
        <w:rPr>
          <w:b/>
        </w:rPr>
        <w:t xml:space="preserve">đá </w:t>
      </w:r>
      <w:r>
        <w:rPr>
          <w:b/>
        </w:rPr>
        <w:t xml:space="preserve">mòn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bền </w:t>
      </w:r>
      <w:r>
        <w:t xml:space="preserve">bỉ, </w:t>
      </w:r>
      <w:r>
        <w:t xml:space="preserve">quyết </w:t>
      </w:r>
      <w:r>
        <w:t xml:space="preserve">tâm </w:t>
      </w:r>
      <w:r>
        <w:t xml:space="preserve">thì </w:t>
      </w:r>
      <w:r>
        <w:t xml:space="preserve">việc </w:t>
      </w:r>
      <w:r>
        <w:t xml:space="preserve">dù </w:t>
      </w:r>
      <w:r>
        <w:t xml:space="preserve">khó </w:t>
      </w:r>
      <w:r>
        <w:t xml:space="preserve">đến </w:t>
      </w:r>
      <w:r>
        <w:t xml:space="preserve">mấy </w:t>
      </w:r>
      <w:r>
        <w:t xml:space="preserve">cuối </w:t>
      </w:r>
      <w:r>
        <w:t xml:space="preserve">cùng </w:t>
      </w:r>
      <w:r>
        <w:t xml:space="preserve">cũng </w:t>
      </w:r>
      <w:r>
        <w:t xml:space="preserve">làm </w:t>
      </w:r>
      <w:r>
        <w:t xml:space="preserve">nên </w:t>
      </w:r>
      <w:r>
        <w:t xml:space="preserve">(tựa </w:t>
      </w:r>
      <w:r>
        <w:t xml:space="preserve">như </w:t>
      </w:r>
      <w:r>
        <w:t xml:space="preserve">nước </w:t>
      </w:r>
      <w:r>
        <w:t xml:space="preserve">chảy </w:t>
      </w:r>
      <w:r>
        <w:t xml:space="preserve">lâu </w:t>
      </w:r>
      <w:r>
        <w:t xml:space="preserve">ngày </w:t>
      </w:r>
      <w:r>
        <w:t xml:space="preserve">thì </w:t>
      </w:r>
      <w:r>
        <w:t xml:space="preserve">dù </w:t>
      </w:r>
      <w:r>
        <w:t xml:space="preserve">cứng </w:t>
      </w:r>
      <w:r>
        <w:t xml:space="preserve">như </w:t>
      </w:r>
      <w:r>
        <w:t xml:space="preserve">đá </w:t>
      </w:r>
      <w:r>
        <w:t xml:space="preserve">cũng </w:t>
      </w:r>
      <w:r>
        <w:t xml:space="preserve">phải </w:t>
      </w:r>
      <w:r>
        <w:t xml:space="preserve">mòn).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chấm </w:t>
      </w:r>
      <w:r>
        <w:rPr>
          <w:i/>
        </w:rPr>
        <w:t xml:space="preserve">danh từ </w:t>
      </w:r>
      <w:r>
        <w:t xml:space="preserve">Dung </w:t>
      </w:r>
      <w:r>
        <w:t xml:space="preserve">dịch </w:t>
      </w:r>
      <w:r>
        <w:t xml:space="preserve">mặn, </w:t>
      </w:r>
      <w:r>
        <w:t xml:space="preserve">chế </w:t>
      </w:r>
      <w:r>
        <w:t xml:space="preserve">biến </w:t>
      </w:r>
      <w:r>
        <w:t xml:space="preserve">bằng </w:t>
      </w:r>
      <w:r>
        <w:t xml:space="preserve">cách </w:t>
      </w:r>
      <w:r>
        <w:t xml:space="preserve">thuỷ </w:t>
      </w:r>
      <w:r>
        <w:t xml:space="preserve">phân </w:t>
      </w:r>
      <w:r>
        <w:t xml:space="preserve">các </w:t>
      </w:r>
      <w:r>
        <w:t xml:space="preserve">nguyên </w:t>
      </w:r>
      <w:r>
        <w:t xml:space="preserve">liệu </w:t>
      </w:r>
      <w:r>
        <w:t xml:space="preserve">có </w:t>
      </w:r>
      <w:r>
        <w:t xml:space="preserve">nhiều </w:t>
      </w:r>
      <w:r>
        <w:t xml:space="preserve">chất </w:t>
      </w:r>
      <w:r>
        <w:t xml:space="preserve">đạm, </w:t>
      </w:r>
      <w:r>
        <w:t xml:space="preserve">dùng </w:t>
      </w:r>
      <w:r>
        <w:t xml:space="preserve">để </w:t>
      </w:r>
      <w:r>
        <w:t xml:space="preserve">chấm </w:t>
      </w:r>
      <w:r>
        <w:t xml:space="preserve">hoặc </w:t>
      </w:r>
      <w:r>
        <w:t xml:space="preserve">nấu </w:t>
      </w:r>
      <w:r>
        <w:t xml:space="preserve">các </w:t>
      </w:r>
      <w:r>
        <w:t xml:space="preserve">món </w:t>
      </w:r>
      <w:r>
        <w:t xml:space="preserve">ăn.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chậm </w:t>
      </w:r>
      <w:r>
        <w:rPr>
          <w:b/>
        </w:rPr>
        <w:t xml:space="preserve">phát </w:t>
      </w:r>
      <w:r>
        <w:rPr>
          <w:b/>
        </w:rPr>
        <w:t xml:space="preserve">triển </w:t>
      </w:r>
      <w:r>
        <w:rPr>
          <w:i/>
        </w:rPr>
        <w:t xml:space="preserve">danh từ </w:t>
      </w:r>
      <w:r>
        <w:t xml:space="preserve">(cũ). </w:t>
      </w:r>
      <w:r>
        <w:t xml:space="preserve">xem </w:t>
      </w:r>
      <w:r>
        <w:t xml:space="preserve">rước </w:t>
      </w:r>
      <w:r>
        <w:rPr>
          <w:i/>
        </w:rPr>
        <w:t xml:space="preserve">đang </w:t>
      </w:r>
      <w:r>
        <w:rPr>
          <w:i/>
        </w:rPr>
        <w:t xml:space="preserve">phát </w:t>
      </w:r>
      <w:r>
        <w:rPr>
          <w:i/>
        </w:rPr>
        <w:t xml:space="preserve">triển.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chò </w:t>
      </w:r>
      <w:r>
        <w:rPr>
          <w:b/>
        </w:rPr>
        <w:t xml:space="preserve">hai,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nước </w:t>
      </w:r>
      <w:r>
        <w:rPr>
          <w:i/>
        </w:rPr>
        <w:t xml:space="preserve">lợ. </w:t>
      </w:r>
      <w:r>
        <w:br/>
      </w:r>
      <w:r>
        <w:rPr>
          <w:b/>
        </w:rPr>
        <w:t xml:space="preserve">nước </w:t>
      </w:r>
      <w:r>
        <w:rPr>
          <w:b/>
        </w:rPr>
        <w:t xml:space="preserve">chè </w:t>
      </w:r>
      <w:r>
        <w:rPr>
          <w:b/>
        </w:rPr>
        <w:t xml:space="preserve">hai. </w:t>
      </w:r>
      <w:r>
        <w:rPr>
          <w:i/>
        </w:rPr>
        <w:t xml:space="preserve">danh từ </w:t>
      </w:r>
      <w:r>
        <w:t xml:space="preserve">Nước </w:t>
      </w:r>
      <w:r>
        <w:t xml:space="preserve">mía </w:t>
      </w:r>
      <w:r>
        <w:t xml:space="preserve">đun </w:t>
      </w:r>
      <w:r>
        <w:t xml:space="preserve">sôi </w:t>
      </w:r>
      <w:r>
        <w:t xml:space="preserve">và </w:t>
      </w:r>
      <w:r>
        <w:t xml:space="preserve">lọc </w:t>
      </w:r>
      <w:r>
        <w:t xml:space="preserve">sạch </w:t>
      </w:r>
      <w:r>
        <w:t xml:space="preserve">để </w:t>
      </w:r>
      <w:r>
        <w:t xml:space="preserve">làm </w:t>
      </w:r>
      <w:r>
        <w:t xml:space="preserve">đường, </w:t>
      </w:r>
      <w:r>
        <w:t xml:space="preserve">chưa </w:t>
      </w:r>
      <w:r>
        <w:t xml:space="preserve">cô </w:t>
      </w:r>
      <w:r>
        <w:t xml:space="preserve">đặc </w:t>
      </w:r>
      <w:r>
        <w:t xml:space="preserve">thành </w:t>
      </w:r>
      <w:r>
        <w:t xml:space="preserve">mật </w:t>
      </w:r>
      <w:r>
        <w:t xml:space="preserve">(trong </w:t>
      </w:r>
      <w:r>
        <w:t xml:space="preserve">nghề </w:t>
      </w:r>
      <w:r>
        <w:t xml:space="preserve">làm </w:t>
      </w:r>
      <w:r>
        <w:t xml:space="preserve">đường </w:t>
      </w:r>
      <w:r>
        <w:t xml:space="preserve">thủ </w:t>
      </w:r>
      <w:r>
        <w:t xml:space="preserve">công).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