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bánh </w:t>
      </w:r>
      <w:r>
        <w:rPr>
          <w:b/>
        </w:rPr>
        <w:t xml:space="preserve">tày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thịt </w:t>
      </w:r>
      <w:r>
        <w:t xml:space="preserve">mỡ,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dong </w:t>
      </w:r>
      <w:r>
        <w:t xml:space="preserve">thành </w:t>
      </w:r>
      <w:r>
        <w:t xml:space="preserve">hình </w:t>
      </w:r>
      <w:r>
        <w:t xml:space="preserve">trụ </w:t>
      </w:r>
      <w:r>
        <w:t xml:space="preserve">nhỏ,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(cũ). </w:t>
      </w:r>
      <w:r>
        <w:t xml:space="preserve">Bánh </w:t>
      </w:r>
      <w:r>
        <w:t xml:space="preserve">mì.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tỏ,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tẻ, </w:t>
      </w:r>
      <w:r>
        <w:t xml:space="preserve">có </w:t>
      </w:r>
      <w:r>
        <w:t xml:space="preserve">nhân </w:t>
      </w:r>
      <w:r>
        <w:t xml:space="preserve">hành </w:t>
      </w:r>
      <w:r>
        <w:t xml:space="preserve">mỡ,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tỏ, </w:t>
      </w:r>
      <w:r>
        <w:rPr>
          <w:i/>
        </w:rPr>
        <w:t xml:space="preserve">tính từ </w:t>
      </w:r>
      <w:r>
        <w:t xml:space="preserve">(Cây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cây) </w:t>
      </w:r>
      <w:r>
        <w:t xml:space="preserve">không </w:t>
      </w:r>
      <w:r>
        <w:t xml:space="preserve">non,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già. </w:t>
      </w:r>
      <w:r>
        <w:t xml:space="preserve">Tre </w:t>
      </w:r>
      <w:r>
        <w:rPr>
          <w:i/>
        </w:rPr>
        <w:t xml:space="preserve">bánh </w:t>
      </w:r>
      <w:r>
        <w:rPr>
          <w:i/>
        </w:rPr>
        <w:t xml:space="preserve">tẻ. </w:t>
      </w:r>
      <w:r>
        <w:rPr>
          <w:i/>
        </w:rPr>
        <w:t xml:space="preserve">Lá </w:t>
      </w:r>
      <w:r>
        <w:rPr>
          <w:i/>
        </w:rPr>
        <w:t xml:space="preserve">bánh </w:t>
      </w:r>
      <w:r>
        <w:rPr>
          <w:i/>
        </w:rPr>
        <w:t xml:space="preserve">tẻ.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tét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thịt </w:t>
      </w:r>
      <w:r>
        <w:t xml:space="preserve">mỡ,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thành </w:t>
      </w:r>
      <w:r>
        <w:t xml:space="preserve">hình </w:t>
      </w:r>
      <w:r>
        <w:t xml:space="preserve">trụ </w:t>
      </w:r>
      <w:r>
        <w:t xml:space="preserve">to </w:t>
      </w:r>
      <w:r>
        <w:t xml:space="preserve">và </w:t>
      </w:r>
      <w:r>
        <w:t xml:space="preserve">dài, </w:t>
      </w:r>
      <w:r>
        <w:t xml:space="preserve">luộc </w:t>
      </w:r>
      <w:r>
        <w:t xml:space="preserve">kĩ, </w:t>
      </w:r>
      <w:r>
        <w:t xml:space="preserve">làm </w:t>
      </w:r>
      <w:r>
        <w:t xml:space="preserve">phổ </w:t>
      </w:r>
      <w:r>
        <w:t xml:space="preserve">biến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vào </w:t>
      </w:r>
      <w:r>
        <w:t xml:space="preserve">dịp </w:t>
      </w:r>
      <w:r>
        <w:t xml:space="preserve">tết </w:t>
      </w:r>
      <w:r>
        <w:t xml:space="preserve">Nguyên </w:t>
      </w:r>
      <w:r>
        <w:t xml:space="preserve">Đán.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Bánh </w:t>
      </w:r>
      <w:r>
        <w:t xml:space="preserve">do </w:t>
      </w:r>
      <w:r>
        <w:t xml:space="preserve">các </w:t>
      </w:r>
      <w:r>
        <w:t xml:space="preserve">giáo </w:t>
      </w:r>
      <w:r>
        <w:t xml:space="preserve">sĩ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làm </w:t>
      </w:r>
      <w:r>
        <w:t xml:space="preserve">phép </w:t>
      </w:r>
      <w:r>
        <w:t xml:space="preserve">rồi </w:t>
      </w:r>
      <w:r>
        <w:t xml:space="preserve">phân </w:t>
      </w:r>
      <w:r>
        <w:t xml:space="preserve">phát </w:t>
      </w:r>
      <w:r>
        <w:t xml:space="preserve">cho </w:t>
      </w:r>
      <w:r>
        <w:t xml:space="preserve">con </w:t>
      </w:r>
      <w:r>
        <w:t xml:space="preserve">chiên </w:t>
      </w:r>
      <w:r>
        <w:t xml:space="preserve">trong </w:t>
      </w:r>
      <w:r>
        <w:t xml:space="preserve">những </w:t>
      </w:r>
      <w:r>
        <w:t xml:space="preserve">ngày </w:t>
      </w:r>
      <w:r>
        <w:t xml:space="preserve">lễ </w:t>
      </w:r>
      <w:r>
        <w:t xml:space="preserve">lớn </w:t>
      </w:r>
      <w:r>
        <w:t xml:space="preserve">ở </w:t>
      </w:r>
      <w:r>
        <w:t xml:space="preserve">nhà </w:t>
      </w:r>
      <w:r>
        <w:t xml:space="preserve">thờ.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và </w:t>
      </w:r>
      <w:r>
        <w:t xml:space="preserve">nước </w:t>
      </w:r>
      <w:r>
        <w:t xml:space="preserve">đường </w:t>
      </w:r>
      <w:r>
        <w:t xml:space="preserve">hoặc </w:t>
      </w:r>
      <w:r>
        <w:t xml:space="preserve">mật, </w:t>
      </w:r>
      <w:r>
        <w:t xml:space="preserve">đổ </w:t>
      </w:r>
      <w:r>
        <w:t xml:space="preserve">vào </w:t>
      </w:r>
      <w:r>
        <w:t xml:space="preserve">rọ </w:t>
      </w:r>
      <w:r>
        <w:t xml:space="preserve">tre </w:t>
      </w:r>
      <w:r>
        <w:t xml:space="preserve">đan </w:t>
      </w:r>
      <w:r>
        <w:t xml:space="preserve">có </w:t>
      </w:r>
      <w:r>
        <w:t xml:space="preserve">lót </w:t>
      </w:r>
      <w:r>
        <w:t xml:space="preserve">lá </w:t>
      </w:r>
      <w:r>
        <w:t xml:space="preserve">chuối </w:t>
      </w:r>
      <w:r>
        <w:t xml:space="preserve">(giống </w:t>
      </w:r>
      <w:r>
        <w:t xml:space="preserve">hình </w:t>
      </w:r>
      <w:r>
        <w:t xml:space="preserve">tổ </w:t>
      </w:r>
      <w:r>
        <w:t xml:space="preserve">chim), </w:t>
      </w:r>
      <w:r>
        <w:t xml:space="preserve">rồi </w:t>
      </w:r>
      <w:r>
        <w:t xml:space="preserve">hấp </w:t>
      </w:r>
      <w:r>
        <w:t xml:space="preserve">chín, </w:t>
      </w:r>
      <w:r>
        <w:t xml:space="preserve">làm </w:t>
      </w:r>
      <w:r>
        <w:t xml:space="preserve">phổ </w:t>
      </w:r>
      <w:r>
        <w:t xml:space="preserve">biến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vào </w:t>
      </w:r>
      <w:r>
        <w:t xml:space="preserve">dịp </w:t>
      </w:r>
      <w:r>
        <w:t xml:space="preserve">tết </w:t>
      </w:r>
      <w:r>
        <w:t xml:space="preserve">Nguyên </w:t>
      </w:r>
      <w:r>
        <w:t xml:space="preserve">Đán.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tôm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hoặc </w:t>
      </w:r>
      <w:r>
        <w:t xml:space="preserve">bột </w:t>
      </w:r>
      <w:r>
        <w:t xml:space="preserve">mì </w:t>
      </w:r>
      <w:r>
        <w:t xml:space="preserve">lẫn </w:t>
      </w:r>
      <w:r>
        <w:t xml:space="preserve">với </w:t>
      </w:r>
      <w:r>
        <w:t xml:space="preserve">tôm, </w:t>
      </w:r>
      <w:r>
        <w:t xml:space="preserve">rán </w:t>
      </w:r>
      <w:r>
        <w:t xml:space="preserve">giòn.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t xml:space="preserve">Bánh </w:t>
      </w:r>
      <w:r>
        <w:t xml:space="preserve">để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tráng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Bánh </w:t>
      </w:r>
      <w:r>
        <w:t xml:space="preserve">đa.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tro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 </w:t>
      </w:r>
      <w:r>
        <w:t xml:space="preserve">ngâm </w:t>
      </w:r>
      <w:r>
        <w:t xml:space="preserve">nước </w:t>
      </w:r>
      <w:r>
        <w:t xml:space="preserve">tro,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tre </w:t>
      </w:r>
      <w:r>
        <w:t xml:space="preserve">hoặc </w:t>
      </w:r>
      <w:r>
        <w:t xml:space="preserve">lá </w:t>
      </w:r>
      <w:r>
        <w:t xml:space="preserve">dong, </w:t>
      </w:r>
      <w:r>
        <w:t xml:space="preserve">luộc </w:t>
      </w:r>
      <w:r>
        <w:t xml:space="preserve">chín,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trong, </w:t>
      </w:r>
      <w:r>
        <w:t xml:space="preserve">ăn </w:t>
      </w:r>
      <w:r>
        <w:t xml:space="preserve">với </w:t>
      </w:r>
      <w:r>
        <w:t xml:space="preserve">mật </w:t>
      </w:r>
      <w:r>
        <w:t xml:space="preserve">hoặc </w:t>
      </w:r>
      <w:r>
        <w:t xml:space="preserve">đường.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trôi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nếp, </w:t>
      </w:r>
      <w:r>
        <w:t xml:space="preserve">viên </w:t>
      </w:r>
      <w:r>
        <w:t xml:space="preserve">tròn, </w:t>
      </w:r>
      <w:r>
        <w:t xml:space="preserve">có </w:t>
      </w:r>
      <w:r>
        <w:t xml:space="preserve">nhân </w:t>
      </w:r>
      <w:r>
        <w:t xml:space="preserve">đường, </w:t>
      </w:r>
      <w:r>
        <w:t xml:space="preserve">bỏ </w:t>
      </w:r>
      <w:r>
        <w:t xml:space="preserve">vào </w:t>
      </w:r>
      <w:r>
        <w:t xml:space="preserve">nước </w:t>
      </w:r>
      <w:r>
        <w:t xml:space="preserve">sôi, </w:t>
      </w:r>
      <w:r>
        <w:t xml:space="preserve">chín </w:t>
      </w:r>
      <w:r>
        <w:t xml:space="preserve">thì </w:t>
      </w:r>
      <w:r>
        <w:t xml:space="preserve">nổi </w:t>
      </w:r>
      <w:r>
        <w:t xml:space="preserve">lên.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trung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Bánh </w:t>
      </w:r>
      <w:r>
        <w:t xml:space="preserve">nướng </w:t>
      </w:r>
      <w:r>
        <w:t xml:space="preserve">hoặc </w:t>
      </w:r>
      <w:r>
        <w:t xml:space="preserve">bánh </w:t>
      </w:r>
      <w:r>
        <w:t xml:space="preserve">dẻo </w:t>
      </w:r>
      <w:r>
        <w:t xml:space="preserve">có </w:t>
      </w:r>
      <w:r>
        <w:t xml:space="preserve">hình </w:t>
      </w:r>
      <w:r>
        <w:t xml:space="preserve">tròn </w:t>
      </w:r>
      <w:r>
        <w:t xml:space="preserve">như </w:t>
      </w:r>
      <w:r>
        <w:t xml:space="preserve">mặt </w:t>
      </w:r>
      <w:r>
        <w:t xml:space="preserve">trăng, </w:t>
      </w:r>
      <w:r>
        <w:t xml:space="preserve">dùng </w:t>
      </w:r>
      <w:r>
        <w:t xml:space="preserve">nhiều </w:t>
      </w:r>
      <w:r>
        <w:t xml:space="preserve">vào </w:t>
      </w:r>
      <w:r>
        <w:t xml:space="preserve">dịp </w:t>
      </w:r>
      <w:r>
        <w:t xml:space="preserve">tết </w:t>
      </w:r>
      <w:r>
        <w:t xml:space="preserve">Trung </w:t>
      </w:r>
      <w:r>
        <w:t xml:space="preserve">Thu.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ú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thành </w:t>
      </w:r>
      <w:r>
        <w:t xml:space="preserve">hình </w:t>
      </w:r>
      <w:r>
        <w:t xml:space="preserve">tháp </w:t>
      </w:r>
      <w:r>
        <w:t xml:space="preserve">nhỏ </w:t>
      </w:r>
      <w:r>
        <w:t xml:space="preserve">có </w:t>
      </w:r>
      <w:r>
        <w:t xml:space="preserve">bốn </w:t>
      </w:r>
      <w:r>
        <w:t xml:space="preserve">góc,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ú </w:t>
      </w:r>
      <w:r>
        <w:rPr>
          <w:b/>
        </w:rPr>
        <w:t xml:space="preserve">tro </w:t>
      </w:r>
      <w:r>
        <w:rPr>
          <w:i/>
        </w:rPr>
        <w:t xml:space="preserve">danh từ </w:t>
      </w:r>
      <w:r>
        <w:t xml:space="preserve">Bánh </w:t>
      </w:r>
      <w:r>
        <w:t xml:space="preserve">tro </w:t>
      </w:r>
      <w:r>
        <w:t xml:space="preserve">gói </w:t>
      </w:r>
      <w:r>
        <w:t xml:space="preserve">hình </w:t>
      </w:r>
      <w:r>
        <w:t xml:space="preserve">tháp.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ướt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Bánh </w:t>
      </w:r>
      <w:r>
        <w:t xml:space="preserve">cuốn.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vẽ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chiếc </w:t>
      </w:r>
      <w:r>
        <w:t xml:space="preserve">bánh;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tốt </w:t>
      </w:r>
      <w:r>
        <w:t xml:space="preserve">đẹp, </w:t>
      </w:r>
      <w:r>
        <w:t xml:space="preserve">nhưng </w:t>
      </w:r>
      <w:r>
        <w:t xml:space="preserve">'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thật, </w:t>
      </w:r>
      <w:r>
        <w:t xml:space="preserve">lừa </w:t>
      </w:r>
      <w:r>
        <w:rPr>
          <w:i/>
        </w:rPr>
        <w:t xml:space="preserve">bịp. </w:t>
      </w:r>
      <w:r>
        <w:rPr>
          <w:i/>
        </w:rPr>
        <w:t xml:space="preserve">..Đói </w:t>
      </w:r>
      <w:r>
        <w:t xml:space="preserve">ăn </w:t>
      </w:r>
      <w:r>
        <w:rPr>
          <w:i/>
        </w:rPr>
        <w:t xml:space="preserve">: </w:t>
      </w:r>
      <w:r>
        <w:t xml:space="preserve">. </w:t>
      </w:r>
      <w:r>
        <w:t xml:space="preserve">bánh </w:t>
      </w:r>
      <w:r>
        <w:rPr>
          <w:i/>
        </w:rPr>
        <w:t xml:space="preserve">uẽ, </w:t>
      </w:r>
      <w:r>
        <w:rPr>
          <w:i/>
        </w:rPr>
        <w:t xml:space="preserve">chiêm </w:t>
      </w:r>
      <w:r>
        <w:rPr>
          <w:i/>
        </w:rPr>
        <w:t xml:space="preserve">bao </w:t>
      </w:r>
      <w:r>
        <w:rPr>
          <w:i/>
        </w:rPr>
        <w:t xml:space="preserve">thấy </w:t>
      </w:r>
      <w:r>
        <w:rPr>
          <w:i/>
        </w:rPr>
        <w:t xml:space="preserve">pàng </w:t>
      </w:r>
      <w:r>
        <w:t xml:space="preserve">(cd). </w:t>
      </w:r>
      <w:r>
        <w:t xml:space="preserve">bánh </w:t>
      </w:r>
      <w:r>
        <w:t xml:space="preserve">vít </w:t>
      </w:r>
      <w:r>
        <w:t xml:space="preserve">danh từ </w:t>
      </w:r>
      <w:r>
        <w:t xml:space="preserve">Bánh </w:t>
      </w:r>
      <w:r>
        <w:t xml:space="preserve">răng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trục </w:t>
      </w:r>
      <w:r>
        <w:t xml:space="preserve">vít.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xe </w:t>
      </w:r>
      <w:r>
        <w:rPr>
          <w:b/>
        </w:rPr>
        <w:t xml:space="preserve">d.x </w:t>
      </w:r>
      <w:r>
        <w:rPr>
          <w:b/>
        </w:rPr>
        <w:t xml:space="preserve">bánh..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xòo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xay </w:t>
      </w:r>
      <w:r>
        <w:t xml:space="preserve">ướt, </w:t>
      </w:r>
      <w:r>
        <w:t xml:space="preserve">tráng </w:t>
      </w:r>
      <w:r>
        <w:t xml:space="preserve">mỏng </w:t>
      </w:r>
      <w:r>
        <w:t xml:space="preserve">trên </w:t>
      </w:r>
      <w:r>
        <w:t xml:space="preserve">chảo </w:t>
      </w:r>
      <w:r>
        <w:t xml:space="preserve">rồi </w:t>
      </w:r>
      <w:r>
        <w:t xml:space="preserve">gập </w:t>
      </w:r>
      <w:r>
        <w:t xml:space="preserve">đôi </w:t>
      </w:r>
      <w:r>
        <w:t xml:space="preserve">lại,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nhân </w:t>
      </w:r>
      <w:r>
        <w:t xml:space="preserve">tôm, </w:t>
      </w:r>
      <w:r>
        <w:t xml:space="preserve">thịt </w:t>
      </w:r>
      <w:r>
        <w:t xml:space="preserve">và </w:t>
      </w:r>
      <w:r>
        <w:t xml:space="preserve">giá. </w:t>
      </w:r>
      <w:r>
        <w:br/>
      </w:r>
      <w:r>
        <w:rPr>
          <w:b/>
        </w:rPr>
        <w:t xml:space="preserve">bạnh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Rộng, </w:t>
      </w:r>
      <w:r>
        <w:t xml:space="preserve">to </w:t>
      </w:r>
      <w:r>
        <w:t xml:space="preserve">về </w:t>
      </w:r>
      <w:r>
        <w:t xml:space="preserve">bề </w:t>
      </w:r>
      <w:r>
        <w:t xml:space="preserve">ngang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quai </w:t>
      </w:r>
      <w:r>
        <w:t xml:space="preserve">hàm). </w:t>
      </w:r>
      <w:r>
        <w:t xml:space="preserve">Cềm </w:t>
      </w:r>
      <w:r>
        <w:rPr>
          <w:i/>
        </w:rPr>
        <w:t xml:space="preserve">bạnh. </w:t>
      </w:r>
      <w:r>
        <w:t xml:space="preserve">Quai </w:t>
      </w:r>
      <w:r>
        <w:t xml:space="preserve">hàm </w:t>
      </w:r>
      <w:r>
        <w:rPr>
          <w:i/>
        </w:rPr>
        <w:t xml:space="preserve">bạnh </w:t>
      </w:r>
      <w:r>
        <w:rPr>
          <w:i/>
        </w:rPr>
        <w:t xml:space="preserve">vuông.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bành </w:t>
      </w:r>
      <w:r>
        <w:rPr>
          <w:i/>
        </w:rPr>
        <w:t xml:space="preserve">bạnh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II </w:t>
      </w:r>
      <w:r>
        <w:t xml:space="preserve">động từ </w:t>
      </w:r>
      <w:r>
        <w:t xml:space="preserve">Lấy </w:t>
      </w:r>
      <w:r>
        <w:t xml:space="preserve">gân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quai </w:t>
      </w:r>
      <w:r>
        <w:t xml:space="preserve">hàm, </w:t>
      </w:r>
      <w:r>
        <w:t xml:space="preserve">cổ </w:t>
      </w:r>
      <w:r>
        <w:t xml:space="preserve">dãn </w:t>
      </w:r>
      <w:r>
        <w:t xml:space="preserve">rộng </w:t>
      </w:r>
      <w:r>
        <w:t xml:space="preserve">hoặc </w:t>
      </w:r>
      <w:r>
        <w:t xml:space="preserve">phình </w:t>
      </w:r>
      <w:r>
        <w:t xml:space="preserve">to </w:t>
      </w:r>
      <w:r>
        <w:t xml:space="preserve">ra. </w:t>
      </w:r>
      <w:r>
        <w:rPr>
          <w:i/>
        </w:rPr>
        <w:t xml:space="preserve">Con </w:t>
      </w:r>
      <w:r>
        <w:rPr>
          <w:i/>
        </w:rPr>
        <w:t xml:space="preserve">rắn </w:t>
      </w:r>
      <w:r>
        <w:rPr>
          <w:i/>
        </w:rPr>
        <w:t xml:space="preserve">bạnh </w:t>
      </w:r>
      <w:r>
        <w:rPr>
          <w:i/>
        </w:rPr>
        <w:t xml:space="preserve">cổ </w:t>
      </w:r>
      <w:r>
        <w:rPr>
          <w:i/>
        </w:rPr>
        <w:t xml:space="preserve">nuốt </w:t>
      </w:r>
      <w:r>
        <w:t xml:space="preserve">môi. </w:t>
      </w:r>
      <w:r>
        <w:rPr>
          <w:i/>
        </w:rPr>
        <w:t xml:space="preserve">Bạnh </w:t>
      </w:r>
      <w:r>
        <w:rPr>
          <w:i/>
        </w:rPr>
        <w:t xml:space="preserve">quai </w:t>
      </w:r>
      <w:r>
        <w:t xml:space="preserve">hàm </w:t>
      </w:r>
      <w:r>
        <w:rPr>
          <w:i/>
        </w:rPr>
        <w:t xml:space="preserve">ra. </w:t>
      </w:r>
      <w:r>
        <w:t xml:space="preserve">Bạnh </w:t>
      </w:r>
      <w:r>
        <w:t xml:space="preserve">cổ </w:t>
      </w:r>
      <w:r>
        <w:rPr>
          <w:i/>
        </w:rPr>
        <w:t xml:space="preserve">lên </w:t>
      </w:r>
      <w:r>
        <w:rPr>
          <w:i/>
        </w:rPr>
        <w:t xml:space="preserve">cãi </w:t>
      </w:r>
      <w:r>
        <w:t xml:space="preserve">(kng.; </w:t>
      </w:r>
      <w:r>
        <w:rPr>
          <w:i/>
        </w:rPr>
        <w:t xml:space="preserve">cố </w:t>
      </w:r>
      <w:r>
        <w:rPr>
          <w:i/>
        </w:rPr>
        <w:t xml:space="preserve">hết </w:t>
      </w:r>
      <w:r>
        <w:rPr>
          <w:i/>
        </w:rPr>
        <w:t xml:space="preserve">sức </w:t>
      </w:r>
      <w:r>
        <w:rPr>
          <w:i/>
        </w:rPr>
        <w:t xml:space="preserve">cãi </w:t>
      </w:r>
      <w:r>
        <w:t xml:space="preserve">một </w:t>
      </w:r>
      <w:r>
        <w:rPr>
          <w:i/>
        </w:rPr>
        <w:t xml:space="preserve">cách </w:t>
      </w:r>
      <w:r>
        <w:t xml:space="preserve">bướng </w:t>
      </w:r>
      <w:r>
        <w:rPr>
          <w:i/>
        </w:rPr>
        <w:t xml:space="preserve">bính). </w:t>
      </w:r>
      <w:r>
        <w:br/>
      </w:r>
      <w:r>
        <w:rPr>
          <w:b/>
        </w:rPr>
        <w:t xml:space="preserve">banjo </w:t>
      </w:r>
      <w:r>
        <w:rPr>
          <w:i/>
        </w:rPr>
        <w:t xml:space="preserve">cũng viết </w:t>
      </w:r>
      <w:r>
        <w:t xml:space="preserve">banjô </w:t>
      </w:r>
      <w:r>
        <w:t xml:space="preserve">danh từ </w:t>
      </w:r>
      <w:r>
        <w:t xml:space="preserve">Đàn </w:t>
      </w:r>
      <w:r>
        <w:t xml:space="preserve">gẩy </w:t>
      </w:r>
      <w:r>
        <w:t xml:space="preserve">có </w:t>
      </w:r>
      <w:r>
        <w:t xml:space="preserve">bốn </w:t>
      </w:r>
      <w:r>
        <w:t xml:space="preserve">hoặc </w:t>
      </w:r>
      <w:r>
        <w:t xml:space="preserve">năm </w:t>
      </w:r>
      <w:r>
        <w:t xml:space="preserve">dây </w:t>
      </w:r>
      <w:r>
        <w:t xml:space="preserve">kim </w:t>
      </w:r>
      <w:r>
        <w:t xml:space="preserve">loại, </w:t>
      </w:r>
      <w:r>
        <w:t xml:space="preserve">hộp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tròn, </w:t>
      </w:r>
      <w:r>
        <w:t xml:space="preserve">mặt </w:t>
      </w:r>
      <w:r>
        <w:t xml:space="preserve">bưng </w:t>
      </w:r>
      <w:r>
        <w:t xml:space="preserve">da </w:t>
      </w:r>
      <w:r>
        <w:t xml:space="preserve">thuộc. </w:t>
      </w:r>
      <w:r>
        <w:br/>
      </w:r>
      <w:r>
        <w:rPr>
          <w:b/>
        </w:rPr>
        <w:t xml:space="preserve">bao,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Đỏ </w:t>
      </w:r>
      <w:r>
        <w:t xml:space="preserve">dùng </w:t>
      </w:r>
      <w:r>
        <w:t xml:space="preserve">để </w:t>
      </w:r>
      <w:r>
        <w:t xml:space="preserve">đựng, </w:t>
      </w:r>
      <w:r>
        <w:t xml:space="preserve">hình </w:t>
      </w:r>
      <w:r>
        <w:t xml:space="preserve">cái </w:t>
      </w:r>
      <w:r>
        <w:t xml:space="preserve">túi </w:t>
      </w:r>
      <w:r>
        <w:t xml:space="preserve">to, </w:t>
      </w:r>
      <w:r>
        <w:t xml:space="preserve">có </w:t>
      </w:r>
      <w:r>
        <w:t xml:space="preserve">miệng, </w:t>
      </w:r>
      <w:r>
        <w:t xml:space="preserve">có </w:t>
      </w:r>
      <w:r>
        <w:t xml:space="preserve">thể </w:t>
      </w:r>
      <w:r>
        <w:t xml:space="preserve">khâu </w:t>
      </w:r>
      <w:r>
        <w:t xml:space="preserve">hoặc </w:t>
      </w:r>
      <w:r>
        <w:t xml:space="preserve">dán </w:t>
      </w:r>
      <w:r>
        <w:t xml:space="preserve">kín </w:t>
      </w:r>
      <w:r>
        <w:t xml:space="preserve">lại. </w:t>
      </w:r>
      <w:r>
        <w:rPr>
          <w:i/>
        </w:rPr>
        <w:t xml:space="preserve">Bao </w:t>
      </w:r>
      <w:r>
        <w:rPr>
          <w:i/>
        </w:rPr>
        <w:t xml:space="preserve">đựng </w:t>
      </w:r>
      <w:r>
        <w:rPr>
          <w:i/>
        </w:rPr>
        <w:t xml:space="preserve">gạo. </w:t>
      </w:r>
      <w:r>
        <w:t xml:space="preserve">Ximðăng </w:t>
      </w:r>
      <w:r>
        <w:rPr>
          <w:i/>
        </w:rPr>
        <w:t xml:space="preserve">đã </w:t>
      </w:r>
      <w:r>
        <w:t xml:space="preserve">đóng </w:t>
      </w:r>
      <w:r>
        <w:rPr>
          <w:i/>
        </w:rPr>
        <w:t xml:space="preserve">bao. </w:t>
      </w:r>
      <w:r>
        <w:rPr>
          <w:b/>
        </w:rPr>
        <w:t xml:space="preserve">2 </w:t>
      </w:r>
      <w:r>
        <w:t xml:space="preserve">Cái </w:t>
      </w:r>
      <w:r>
        <w:t xml:space="preserve">vỏ </w:t>
      </w:r>
      <w:r>
        <w:t xml:space="preserve">bọc </w:t>
      </w:r>
      <w:r>
        <w:t xml:space="preserve">ngoài </w:t>
      </w:r>
      <w:r>
        <w:t xml:space="preserve">để </w:t>
      </w:r>
      <w:r>
        <w:t xml:space="preserve">đựng </w:t>
      </w:r>
      <w:r>
        <w:t xml:space="preserve">hoặc </w:t>
      </w:r>
      <w:r>
        <w:t xml:space="preserve">để </w:t>
      </w:r>
      <w:r>
        <w:t xml:space="preserve">giữ </w:t>
      </w:r>
      <w:r>
        <w:t xml:space="preserve">gìn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vật, </w:t>
      </w:r>
      <w:r>
        <w:t xml:space="preserve">hàng </w:t>
      </w:r>
      <w:r>
        <w:t xml:space="preserve">hoá </w:t>
      </w:r>
      <w:r>
        <w:t xml:space="preserve">nhỏ. </w:t>
      </w:r>
      <w:r>
        <w:rPr>
          <w:i/>
        </w:rPr>
        <w:t xml:space="preserve">Cho </w:t>
      </w:r>
      <w:r>
        <w:t xml:space="preserve">diêm </w:t>
      </w:r>
      <w:r>
        <w:t xml:space="preserve">uào </w:t>
      </w:r>
      <w:r>
        <w:rPr>
          <w:i/>
        </w:rPr>
        <w:t xml:space="preserve">bao. </w:t>
      </w:r>
      <w:r>
        <w:rPr>
          <w:i/>
        </w:rPr>
        <w:t xml:space="preserve">Bao </w:t>
      </w:r>
      <w:r>
        <w:rPr>
          <w:i/>
        </w:rPr>
        <w:t xml:space="preserve">đạn. </w:t>
      </w:r>
      <w:r>
        <w:rPr>
          <w:i/>
        </w:rPr>
        <w:t xml:space="preserve">Bao </w:t>
      </w:r>
      <w:r>
        <w:rPr>
          <w:i/>
        </w:rPr>
        <w:t xml:space="preserve">kính. </w:t>
      </w:r>
      <w:r>
        <w:rPr>
          <w:i/>
        </w:rPr>
        <w:t xml:space="preserve">Bao </w:t>
      </w:r>
      <w:r>
        <w:t xml:space="preserve">thuốc </w:t>
      </w:r>
      <w:r>
        <w:rPr>
          <w:i/>
        </w:rPr>
        <w:t xml:space="preserve">lá. </w:t>
      </w:r>
      <w:r>
        <w:rPr>
          <w:b/>
        </w:rPr>
        <w:t xml:space="preserve">3 </w:t>
      </w:r>
      <w:r>
        <w:t xml:space="preserve">Dải </w:t>
      </w:r>
      <w:r>
        <w:t xml:space="preserve">vải, </w:t>
      </w:r>
      <w:r>
        <w:t xml:space="preserve">lụa </w:t>
      </w:r>
      <w:r>
        <w:t xml:space="preserve">may </w:t>
      </w:r>
      <w:r>
        <w:t xml:space="preserve">thành </w:t>
      </w:r>
      <w:r>
        <w:t xml:space="preserve">hình </w:t>
      </w:r>
      <w:r>
        <w:t xml:space="preserve">cái </w:t>
      </w:r>
      <w:r>
        <w:t xml:space="preserve">túi </w:t>
      </w:r>
      <w:r>
        <w:t xml:space="preserve">dài </w:t>
      </w:r>
      <w:r>
        <w:t xml:space="preserve">để </w:t>
      </w:r>
      <w:r>
        <w:t xml:space="preserve">thắt </w:t>
      </w:r>
      <w:r>
        <w:t xml:space="preserve">ngang </w:t>
      </w:r>
      <w:r>
        <w:t xml:space="preserve">lưng, </w:t>
      </w:r>
      <w:r>
        <w:t xml:space="preserve">theo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cũ. </w:t>
      </w:r>
      <w:r>
        <w:t xml:space="preserve">Ngang </w:t>
      </w:r>
      <w:r>
        <w:t xml:space="preserve">lưng </w:t>
      </w:r>
      <w:r>
        <w:rPr>
          <w:i/>
        </w:rPr>
        <w:t xml:space="preserve">thì </w:t>
      </w:r>
      <w:r>
        <w:t xml:space="preserve">thắt </w:t>
      </w:r>
      <w:r>
        <w:t xml:space="preserve">bao </w:t>
      </w:r>
      <w:r>
        <w:t xml:space="preserve">vàng... </w:t>
      </w:r>
      <w:r>
        <w:t xml:space="preserve">(ca dao).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che </w:t>
      </w:r>
      <w:r>
        <w:t xml:space="preserve">chắn </w:t>
      </w:r>
      <w:r>
        <w:t xml:space="preserve">khắp </w:t>
      </w:r>
      <w:r>
        <w:t xml:space="preserve">xung </w:t>
      </w:r>
      <w:r>
        <w:t xml:space="preserve">quanh. </w:t>
      </w:r>
      <w:r>
        <w:t xml:space="preserve">Luỹ </w:t>
      </w:r>
      <w:r>
        <w:t xml:space="preserve">tre </w:t>
      </w:r>
      <w:r>
        <w:t xml:space="preserve">bao </w:t>
      </w:r>
      <w:r>
        <w:rPr>
          <w:i/>
        </w:rPr>
        <w:t xml:space="preserve">quanh </w:t>
      </w:r>
      <w:r>
        <w:rPr>
          <w:i/>
        </w:rPr>
        <w:t xml:space="preserve">làng. </w:t>
      </w:r>
      <w:r>
        <w:t xml:space="preserve">. </w:t>
      </w:r>
      <w:r>
        <w:br/>
      </w:r>
      <w:r>
        <w:rPr>
          <w:b/>
        </w:rPr>
        <w:t xml:space="preserve">bao;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Bảo </w:t>
      </w:r>
      <w:r>
        <w:t xml:space="preserve">đảm </w:t>
      </w:r>
      <w:r>
        <w:t xml:space="preserve">làm </w:t>
      </w:r>
      <w:r>
        <w:t xml:space="preserve">toàn </w:t>
      </w:r>
      <w:r>
        <w:t xml:space="preserve">bộ </w:t>
      </w:r>
      <w:r>
        <w:t xml:space="preserve">việc </w:t>
      </w:r>
      <w:r>
        <w:t xml:space="preserve">gì </w:t>
      </w:r>
      <w:r>
        <w:rPr>
          <w:i/>
        </w:rPr>
        <w:t xml:space="preserve">thay </w:t>
      </w:r>
      <w:r>
        <w:t xml:space="preserve">cho </w:t>
      </w:r>
      <w:r>
        <w:t xml:space="preserve">ai. </w:t>
      </w:r>
      <w:r>
        <w:rPr>
          <w:i/>
        </w:rPr>
        <w:t xml:space="preserve">Bao </w:t>
      </w:r>
      <w:r>
        <w:t xml:space="preserve">việc </w:t>
      </w:r>
      <w:r>
        <w:rPr>
          <w:i/>
        </w:rPr>
        <w:t xml:space="preserve">cung </w:t>
      </w:r>
      <w:r>
        <w:rPr>
          <w:i/>
        </w:rPr>
        <w:t xml:space="preserve">cấp </w:t>
      </w:r>
      <w:r>
        <w:t xml:space="preserve">nguyên </w:t>
      </w:r>
      <w:r>
        <w:t xml:space="preserve">uật </w:t>
      </w:r>
      <w:r>
        <w:t xml:space="preserve">liệu </w:t>
      </w:r>
      <w:r>
        <w:t xml:space="preserve">cho </w:t>
      </w:r>
      <w:r>
        <w:t xml:space="preserve">nhà </w:t>
      </w:r>
      <w:r>
        <w:rPr>
          <w:i/>
        </w:rPr>
        <w:t xml:space="preserve">máy. </w:t>
      </w:r>
      <w:r>
        <w:rPr>
          <w:b/>
        </w:rPr>
        <w:t xml:space="preserve">2 </w:t>
      </w:r>
      <w:r>
        <w:t xml:space="preserve">Trả </w:t>
      </w:r>
      <w:r>
        <w:t xml:space="preserve">thay </w:t>
      </w:r>
      <w:r>
        <w:t xml:space="preserve">hoặc </w:t>
      </w:r>
      <w:r>
        <w:t xml:space="preserve">cấp </w:t>
      </w:r>
      <w:r>
        <w:t xml:space="preserve">toàn </w:t>
      </w:r>
      <w:r>
        <w:t xml:space="preserve">bộ </w:t>
      </w:r>
      <w:r>
        <w:t xml:space="preserve">khoản </w:t>
      </w:r>
      <w:r>
        <w:t xml:space="preserve">tiền </w:t>
      </w:r>
      <w:r>
        <w:t xml:space="preserve">cần </w:t>
      </w:r>
      <w:r>
        <w:t xml:space="preserve">thiết </w:t>
      </w:r>
      <w:r>
        <w:t xml:space="preserve">(cho </w:t>
      </w:r>
      <w:r>
        <w:t xml:space="preserve">người </w:t>
      </w:r>
      <w:r>
        <w:t xml:space="preserve">khác, </w:t>
      </w:r>
      <w:r>
        <w:t xml:space="preserve">thường </w:t>
      </w:r>
      <w:r>
        <w:rPr>
          <w:i/>
        </w:rPr>
        <w:t xml:space="preserve">là </w:t>
      </w:r>
      <w:r>
        <w:t xml:space="preserve">trong </w:t>
      </w:r>
      <w:r>
        <w:t xml:space="preserve">việc </w:t>
      </w:r>
      <w:r>
        <w:t xml:space="preserve">ăn </w:t>
      </w:r>
      <w:r>
        <w:t xml:space="preserve">uống, </w:t>
      </w:r>
      <w:r>
        <w:t xml:space="preserve">vui </w:t>
      </w:r>
      <w:r>
        <w:t xml:space="preserve">chơi). </w:t>
      </w:r>
      <w:r>
        <w:rPr>
          <w:i/>
        </w:rPr>
        <w:t xml:space="preserve">Bao </w:t>
      </w:r>
      <w:r>
        <w:t xml:space="preserve">một </w:t>
      </w:r>
      <w:r>
        <w:rPr>
          <w:i/>
        </w:rPr>
        <w:t xml:space="preserve">châu </w:t>
      </w:r>
      <w:r>
        <w:rPr>
          <w:i/>
        </w:rPr>
        <w:t xml:space="preserve">phở. </w:t>
      </w:r>
      <w:r>
        <w:rPr>
          <w:i/>
        </w:rPr>
        <w:t xml:space="preserve">Bao </w:t>
      </w:r>
      <w:r>
        <w:rPr>
          <w:i/>
        </w:rPr>
        <w:t xml:space="preserve">bạn </w:t>
      </w:r>
      <w:r>
        <w:rPr>
          <w:i/>
        </w:rPr>
        <w:t xml:space="preserve">xem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bao,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t, </w:t>
      </w:r>
      <w:r>
        <w:t xml:space="preserve">d).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mức </w:t>
      </w:r>
      <w:r>
        <w:t xml:space="preserve">độ,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rõ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rPr>
          <w:i/>
        </w:rPr>
        <w:t xml:space="preserve">Bao </w:t>
      </w:r>
      <w:r>
        <w:t xml:space="preserve">lâu*. </w:t>
      </w:r>
      <w:r>
        <w:t xml:space="preserve">Con </w:t>
      </w:r>
      <w:r>
        <w:rPr>
          <w:i/>
        </w:rPr>
        <w:t xml:space="preserve">sông </w:t>
      </w:r>
      <w:r>
        <w:t xml:space="preserve">bao </w:t>
      </w:r>
      <w:r>
        <w:t xml:space="preserve">lớn? </w:t>
      </w:r>
      <w:r>
        <w:t xml:space="preserve">(phương ngữ). </w:t>
      </w:r>
      <w:r>
        <w:rPr>
          <w:i/>
        </w:rPr>
        <w:t xml:space="preserve">Non </w:t>
      </w:r>
      <w:r>
        <w:t xml:space="preserve">xanh </w:t>
      </w:r>
      <w:r>
        <w:t xml:space="preserve">bao </w:t>
      </w:r>
      <w:r>
        <w:t xml:space="preserve">tuổi </w:t>
      </w:r>
      <w:r>
        <w:t xml:space="preserve">mà </w:t>
      </w:r>
      <w:r>
        <w:t xml:space="preserve">già... </w:t>
      </w:r>
      <w:r>
        <w:t xml:space="preserve">(cd)).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câu </w:t>
      </w:r>
      <w:r>
        <w:t xml:space="preserve">cắm </w:t>
      </w:r>
      <w:r>
        <w:t xml:space="preserve">xúc, </w:t>
      </w:r>
      <w:r>
        <w:t xml:space="preserve">hoặc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sốlượnghoặc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biết </w:t>
      </w:r>
      <w:r>
        <w:t xml:space="preserve">chính </w:t>
      </w:r>
      <w:r>
        <w:t xml:space="preserve">xác,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khá </w:t>
      </w:r>
      <w:r>
        <w:t xml:space="preserve">nhiều. </w:t>
      </w:r>
      <w:r>
        <w:t xml:space="preserve">Đã </w:t>
      </w:r>
      <w:r>
        <w:rPr>
          <w:i/>
        </w:rPr>
        <w:t xml:space="preserve">bao </w:t>
      </w:r>
      <w:r>
        <w:t xml:space="preserve">năm. </w:t>
      </w:r>
      <w:r>
        <w:rPr>
          <w:i/>
        </w:rPr>
        <w:t xml:space="preserve">Bao </w:t>
      </w:r>
      <w:r>
        <w:t xml:space="preserve">người </w:t>
      </w:r>
      <w:r>
        <w:rPr>
          <w:i/>
        </w:rPr>
        <w:t xml:space="preserve">mong </w:t>
      </w:r>
      <w:r>
        <w:rPr>
          <w:i/>
        </w:rPr>
        <w:t xml:space="preserve">đợi. </w:t>
      </w:r>
      <w:r>
        <w:rPr>
          <w:i/>
        </w:rPr>
        <w:t xml:space="preserve">Bao </w:t>
      </w:r>
      <w:r>
        <w:rPr>
          <w:i/>
        </w:rPr>
        <w:t xml:space="preserve">nhớ </w:t>
      </w:r>
      <w:r>
        <w:rPr>
          <w:i/>
        </w:rPr>
        <w:t xml:space="preserve">thương! </w:t>
      </w:r>
      <w:r>
        <w:t xml:space="preserve">Kết </w:t>
      </w:r>
      <w:r>
        <w:t xml:space="preserve">quả </w:t>
      </w:r>
      <w:r>
        <w:t xml:space="preserve">chẳng </w:t>
      </w:r>
      <w:r>
        <w:t xml:space="preserve">là </w:t>
      </w:r>
      <w:r>
        <w:rPr>
          <w:i/>
        </w:rPr>
        <w:t xml:space="preserve">bao. </w:t>
      </w:r>
      <w:r>
        <w:t xml:space="preserve">Ngày </w:t>
      </w:r>
      <w:r>
        <w:t xml:space="preserve">uề </w:t>
      </w:r>
      <w:r>
        <w:rPr>
          <w:i/>
        </w:rPr>
        <w:t xml:space="preserve">không </w:t>
      </w:r>
      <w:r>
        <w:t xml:space="preserve">còn </w:t>
      </w:r>
      <w:r>
        <w:rPr>
          <w:i/>
        </w:rPr>
        <w:t xml:space="preserve">bao </w:t>
      </w:r>
      <w:r>
        <w:rPr>
          <w:i/>
        </w:rPr>
        <w:t xml:space="preserve">xa </w:t>
      </w:r>
      <w:r>
        <w:rPr>
          <w:i/>
        </w:rPr>
        <w:t xml:space="preserve">nữa. </w:t>
      </w:r>
      <w:r>
        <w:br w:type="page"/>
      </w:r>
      <w:r>
        <w:rPr>
          <w:b/>
        </w:rPr>
        <w:t xml:space="preserve">bao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vỏ </w:t>
      </w:r>
      <w:r>
        <w:t xml:space="preserve">bọc </w:t>
      </w:r>
      <w:r>
        <w:t xml:space="preserve">ngoài </w:t>
      </w:r>
      <w:r>
        <w:t xml:space="preserve">để </w:t>
      </w:r>
      <w:r>
        <w:t xml:space="preserve">đựng, </w:t>
      </w:r>
      <w:r>
        <w:t xml:space="preserve">để </w:t>
      </w:r>
      <w:r>
        <w:t xml:space="preserve">đóng </w:t>
      </w:r>
      <w:r>
        <w:t xml:space="preserve">gói </w:t>
      </w:r>
      <w:r>
        <w:t xml:space="preserve">hàng </w:t>
      </w:r>
      <w:r>
        <w:t xml:space="preserve">hoá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t xml:space="preserve">không </w:t>
      </w:r>
      <w:r>
        <w:rPr>
          <w:i/>
        </w:rPr>
        <w:t xml:space="preserve">đóng </w:t>
      </w:r>
      <w:r>
        <w:t xml:space="preserve">gói </w:t>
      </w:r>
      <w:r>
        <w:rPr>
          <w:i/>
        </w:rPr>
        <w:t xml:space="preserve">được </w:t>
      </w:r>
      <w:r>
        <w:t xml:space="preserve">uì </w:t>
      </w:r>
      <w:r>
        <w:rPr>
          <w:i/>
        </w:rPr>
        <w:t xml:space="preserve">thiếu </w:t>
      </w:r>
      <w:r>
        <w:rPr>
          <w:i/>
        </w:rPr>
        <w:t xml:space="preserve">bao </w:t>
      </w:r>
      <w:r>
        <w:rPr>
          <w:i/>
        </w:rPr>
        <w:t xml:space="preserve">bì. </w:t>
      </w:r>
      <w: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chai </w:t>
      </w:r>
      <w:r>
        <w:rPr>
          <w:i/>
        </w:rPr>
        <w:t xml:space="preserve">lọ </w:t>
      </w:r>
      <w:r>
        <w:rPr>
          <w:i/>
        </w:rPr>
        <w:t xml:space="preserve">làm </w:t>
      </w:r>
      <w:r>
        <w:rPr>
          <w:i/>
        </w:rPr>
        <w:t xml:space="preserve">bao </w:t>
      </w:r>
      <w:r>
        <w:rPr>
          <w:i/>
        </w:rPr>
        <w:t xml:space="preserve">bì </w:t>
      </w:r>
      <w:r>
        <w:t xml:space="preserve">cho </w:t>
      </w:r>
      <w:r>
        <w:t xml:space="preserve">ngành </w:t>
      </w:r>
      <w:r>
        <w:t xml:space="preserve">dược. </w:t>
      </w:r>
      <w:r>
        <w:rPr>
          <w:b/>
        </w:rPr>
        <w:t xml:space="preserve">2 </w:t>
      </w:r>
      <w:r>
        <w:t xml:space="preserve">Việc </w:t>
      </w:r>
      <w:r>
        <w:t xml:space="preserve">bao </w:t>
      </w:r>
      <w:r>
        <w:t xml:space="preserve">bọc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chứa </w:t>
      </w:r>
      <w:r>
        <w:t xml:space="preserve">đựng, </w:t>
      </w:r>
      <w:r>
        <w:t xml:space="preserve">bảo </w:t>
      </w:r>
      <w:r>
        <w:t xml:space="preserve">quản, </w:t>
      </w:r>
      <w:r>
        <w:t xml:space="preserve">chèn </w:t>
      </w:r>
      <w:r>
        <w:t xml:space="preserve">lót </w:t>
      </w:r>
      <w:r>
        <w:t xml:space="preserve">và </w:t>
      </w:r>
      <w:r>
        <w:t xml:space="preserve">chuyên </w:t>
      </w:r>
      <w:r>
        <w:t xml:space="preserve">chở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bao </w:t>
      </w:r>
      <w:r>
        <w:rPr>
          <w:b/>
        </w:rPr>
        <w:t xml:space="preserve">biếm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Phê </w:t>
      </w:r>
      <w:r>
        <w:t xml:space="preserve">bình </w:t>
      </w:r>
      <w:r>
        <w:t xml:space="preserve">tốt </w:t>
      </w:r>
      <w:r>
        <w:t xml:space="preserve">xấu, </w:t>
      </w:r>
      <w:r>
        <w:t xml:space="preserve">khen </w:t>
      </w:r>
      <w:r>
        <w:t xml:space="preserve">chê. </w:t>
      </w:r>
      <w:r>
        <w:t xml:space="preserve">Ngụ </w:t>
      </w:r>
      <w:r>
        <w:t xml:space="preserve">ý </w:t>
      </w:r>
      <w:r>
        <w:rPr>
          <w:i/>
        </w:rPr>
        <w:t xml:space="preserve">bao </w:t>
      </w:r>
      <w:r>
        <w:t xml:space="preserve">biếm. </w:t>
      </w:r>
      <w:r>
        <w:br/>
      </w:r>
      <w:r>
        <w:rPr>
          <w:b/>
        </w:rPr>
        <w:t xml:space="preserve">bao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t xml:space="preserve">Làm </w:t>
      </w:r>
      <w:r>
        <w:t xml:space="preserve">cả </w:t>
      </w:r>
      <w:r>
        <w:t xml:space="preserve">những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làm, </w:t>
      </w:r>
      <w:r>
        <w:t xml:space="preserve">đi </w:t>
      </w:r>
      <w:r>
        <w:t xml:space="preserve">đến </w:t>
      </w:r>
      <w:r>
        <w:t xml:space="preserve">làm </w:t>
      </w:r>
      <w:r>
        <w:t xml:space="preserve">không </w:t>
      </w:r>
      <w:r>
        <w:t xml:space="preserve">xuế, </w:t>
      </w:r>
      <w:r>
        <w:t xml:space="preserve">không </w:t>
      </w:r>
      <w:r>
        <w:t xml:space="preserve">tốt </w:t>
      </w:r>
      <w:r>
        <w:rPr>
          <w:i/>
        </w:rPr>
        <w:t xml:space="preserve">Bao </w:t>
      </w:r>
      <w:r>
        <w:t xml:space="preserve">biện </w:t>
      </w:r>
      <w:r>
        <w:t xml:space="preserve">làm </w:t>
      </w:r>
      <w:r>
        <w:rPr>
          <w:i/>
        </w:rPr>
        <w:t xml:space="preserve">thay. </w:t>
      </w:r>
      <w:r>
        <w:t xml:space="preserve">Tác </w:t>
      </w:r>
      <w:r>
        <w:t xml:space="preserve">phong </w:t>
      </w:r>
      <w:r>
        <w:rPr>
          <w:i/>
        </w:rPr>
        <w:t xml:space="preserve">bao </w:t>
      </w:r>
      <w:r>
        <w:rPr>
          <w:i/>
        </w:rPr>
        <w:t xml:space="preserve">biện. </w:t>
      </w:r>
      <w:r>
        <w:br/>
      </w:r>
      <w:r>
        <w:rPr>
          <w:b/>
        </w:rPr>
        <w:t xml:space="preserve">bao </w:t>
      </w:r>
      <w:r>
        <w:rPr>
          <w:b/>
        </w:rPr>
        <w:t xml:space="preserve">bọc </w:t>
      </w:r>
      <w:r>
        <w:rPr>
          <w:i/>
        </w:rPr>
        <w:t xml:space="preserve">động từ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che </w:t>
      </w:r>
      <w:r>
        <w:t xml:space="preserve">chắn </w:t>
      </w:r>
      <w:r>
        <w:t xml:space="preserve">khắp </w:t>
      </w:r>
      <w:r>
        <w:t xml:space="preserve">xung </w:t>
      </w:r>
      <w:r>
        <w:t xml:space="preserve">quanh; </w:t>
      </w:r>
      <w:r>
        <w:t xml:space="preserve">bao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Lớp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dày </w:t>
      </w:r>
      <w:r>
        <w:rPr>
          <w:i/>
        </w:rPr>
        <w:t xml:space="preserve">bao </w:t>
      </w:r>
      <w:r>
        <w:rPr>
          <w:i/>
        </w:rPr>
        <w:t xml:space="preserve">bọc </w:t>
      </w:r>
      <w:r>
        <w:t xml:space="preserve">Trái </w:t>
      </w:r>
      <w:r>
        <w:t xml:space="preserve">Đất. </w:t>
      </w:r>
      <w:r>
        <w:t xml:space="preserve">Nhà </w:t>
      </w:r>
      <w:r>
        <w:t xml:space="preserve">có </w:t>
      </w:r>
      <w:r>
        <w:rPr>
          <w:i/>
        </w:rPr>
        <w:t xml:space="preserve">tường </w:t>
      </w:r>
      <w:r>
        <w:rPr>
          <w:i/>
        </w:rPr>
        <w:t xml:space="preserve">cao </w:t>
      </w:r>
      <w:r>
        <w:rPr>
          <w:i/>
        </w:rPr>
        <w:t xml:space="preserve">bao </w:t>
      </w:r>
      <w:r>
        <w:rPr>
          <w:i/>
        </w:rPr>
        <w:t xml:space="preserve">bọc. </w:t>
      </w:r>
      <w:r>
        <w:br/>
      </w:r>
      <w:r>
        <w:rPr>
          <w:b/>
        </w:rPr>
        <w:t xml:space="preserve">bao </w:t>
      </w:r>
      <w:r>
        <w:rPr>
          <w:b/>
        </w:rPr>
        <w:t xml:space="preserve">bốc. </w:t>
      </w:r>
      <w:r>
        <w:t xml:space="preserve">(phương ngữ). </w:t>
      </w:r>
      <w:r>
        <w:t xml:space="preserve">Bao </w:t>
      </w:r>
      <w:r>
        <w:t xml:space="preserve">tải.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cao </w:t>
      </w:r>
      <w:r>
        <w:rPr>
          <w:b/>
        </w:rPr>
        <w:t xml:space="preserve">su </w:t>
      </w:r>
      <w:r>
        <w:rPr>
          <w:i/>
        </w:rPr>
        <w:t xml:space="preserve">cũng viết </w:t>
      </w:r>
      <w:r>
        <w:rPr>
          <w:i/>
        </w:rPr>
        <w:t xml:space="preserve">bao </w:t>
      </w:r>
      <w:r>
        <w:rPr>
          <w:i/>
        </w:rPr>
        <w:t xml:space="preserve">caosu </w:t>
      </w:r>
      <w:r>
        <w:t xml:space="preserve">danh từ </w:t>
      </w:r>
      <w:r>
        <w:t xml:space="preserve">Bao </w:t>
      </w:r>
      <w:r>
        <w:t xml:space="preserve">làm </w:t>
      </w:r>
      <w:r>
        <w:t xml:space="preserve">bằng </w:t>
      </w:r>
      <w:r>
        <w:t xml:space="preserve">cao </w:t>
      </w:r>
      <w:r>
        <w:t xml:space="preserve">su </w:t>
      </w:r>
      <w:r>
        <w:t xml:space="preserve">hoặc </w:t>
      </w:r>
      <w:r>
        <w:t xml:space="preserve">chất </w:t>
      </w:r>
      <w:r>
        <w:t xml:space="preserve">dẻo </w:t>
      </w:r>
      <w:r>
        <w:t xml:space="preserve">mỏng, </w:t>
      </w:r>
      <w:r>
        <w:t xml:space="preserve">dùng </w:t>
      </w:r>
      <w:r>
        <w:t xml:space="preserve">cho </w:t>
      </w:r>
      <w:r>
        <w:t xml:space="preserve">nam </w:t>
      </w:r>
      <w:r>
        <w:t xml:space="preserve">giới </w:t>
      </w:r>
      <w:r>
        <w:t xml:space="preserve">để </w:t>
      </w:r>
      <w:r>
        <w:t xml:space="preserve">cản </w:t>
      </w:r>
      <w:r>
        <w:t xml:space="preserve">trở </w:t>
      </w:r>
      <w:r>
        <w:t xml:space="preserve">sự </w:t>
      </w:r>
      <w:r>
        <w:t xml:space="preserve">thụ </w:t>
      </w:r>
      <w:r>
        <w:t xml:space="preserve">thai </w:t>
      </w:r>
      <w:r>
        <w:t xml:space="preserve">và </w:t>
      </w:r>
      <w:r>
        <w:t xml:space="preserve">đề </w:t>
      </w:r>
      <w:r>
        <w:t xml:space="preserve">phòng </w:t>
      </w:r>
      <w:r>
        <w:t xml:space="preserve">các </w:t>
      </w:r>
      <w:r>
        <w:t xml:space="preserve">bệnh </w:t>
      </w:r>
      <w:r>
        <w:t xml:space="preserve">lây </w:t>
      </w:r>
      <w:r>
        <w:t xml:space="preserve">nhiễm </w:t>
      </w:r>
      <w:r>
        <w:t xml:space="preserve">qua </w:t>
      </w:r>
      <w:r>
        <w:t xml:space="preserve">đường </w:t>
      </w:r>
      <w:r>
        <w:t xml:space="preserve">tình </w:t>
      </w:r>
      <w:r>
        <w:t xml:space="preserve">dục.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Cấp </w:t>
      </w:r>
      <w:r>
        <w:t xml:space="preserve">phát, </w:t>
      </w:r>
      <w:r>
        <w:t xml:space="preserve">phân </w:t>
      </w:r>
      <w:r>
        <w:t xml:space="preserve">phối, </w:t>
      </w:r>
      <w:r>
        <w:t xml:space="preserve">trả </w:t>
      </w:r>
      <w:r>
        <w:t xml:space="preserve">công </w:t>
      </w:r>
      <w:r>
        <w:t xml:space="preserve">bằng </w:t>
      </w:r>
      <w:r>
        <w:t xml:space="preserve">hiện </w:t>
      </w:r>
      <w:r>
        <w:t xml:space="preserve">vật </w:t>
      </w:r>
      <w:r>
        <w:t xml:space="preserve">và </w:t>
      </w:r>
      <w:r>
        <w:t xml:space="preserve">tiền </w:t>
      </w:r>
      <w:r>
        <w:t xml:space="preserve">mà </w:t>
      </w:r>
      <w:r>
        <w:t xml:space="preserve">không </w:t>
      </w:r>
      <w:r>
        <w:t xml:space="preserve">tính </w:t>
      </w:r>
      <w:r>
        <w:t xml:space="preserve">toán </w:t>
      </w:r>
      <w:r>
        <w:t xml:space="preserve">hoặc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hiệu </w:t>
      </w:r>
      <w:r>
        <w:t xml:space="preserve">quả </w:t>
      </w:r>
      <w:r>
        <w:t xml:space="preserve">kinh </w:t>
      </w:r>
      <w:r>
        <w:t xml:space="preserve">tế </w:t>
      </w:r>
      <w:r>
        <w:t xml:space="preserve">tương </w:t>
      </w:r>
      <w:r>
        <w:t xml:space="preserve">ứng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quản </w:t>
      </w:r>
      <w:r>
        <w:t xml:space="preserve">lí </w:t>
      </w:r>
      <w:r>
        <w:t xml:space="preserve">kinh </w:t>
      </w:r>
      <w:r>
        <w:t xml:space="preserve">tế). </w:t>
      </w:r>
      <w:r>
        <w:rPr>
          <w:i/>
        </w:rPr>
        <w:t xml:space="preserve">Cơ </w:t>
      </w:r>
      <w:r>
        <w:rPr>
          <w:i/>
        </w:rPr>
        <w:t xml:space="preserve">chế </w:t>
      </w:r>
      <w:r>
        <w:rPr>
          <w:i/>
        </w:rPr>
        <w:t xml:space="preserve">quản </w:t>
      </w:r>
      <w:r>
        <w:t xml:space="preserve">lí </w:t>
      </w:r>
      <w:r>
        <w:t xml:space="preserve">quan </w:t>
      </w:r>
      <w:r>
        <w:t xml:space="preserve">liêu </w:t>
      </w:r>
      <w:r>
        <w:t xml:space="preserve">bao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che </w:t>
      </w:r>
      <w:r>
        <w:rPr>
          <w:i/>
        </w:rPr>
        <w:t xml:space="preserve">động từ </w:t>
      </w:r>
      <w:r>
        <w:t xml:space="preserve">Che </w:t>
      </w:r>
      <w:r>
        <w:t xml:space="preserve">chở, </w:t>
      </w:r>
      <w:r>
        <w:t xml:space="preserve">che </w:t>
      </w:r>
      <w:r>
        <w:t xml:space="preserve">giấu </w:t>
      </w:r>
      <w:r>
        <w:t xml:space="preserve">tội </w:t>
      </w:r>
      <w:r>
        <w:t xml:space="preserve">lỗi, </w:t>
      </w:r>
      <w:r>
        <w:t xml:space="preserve">khuyết </w:t>
      </w:r>
      <w:r>
        <w:t xml:space="preserve">điểm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Bao </w:t>
      </w:r>
      <w:r>
        <w:rPr>
          <w:i/>
        </w:rPr>
        <w:t xml:space="preserve">che </w:t>
      </w:r>
      <w:r>
        <w:t xml:space="preserve">cho </w:t>
      </w:r>
      <w:r>
        <w:t xml:space="preserve">người </w:t>
      </w:r>
      <w:r>
        <w:t xml:space="preserve">có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t xml:space="preserve">(ít dùng). </w:t>
      </w:r>
      <w:r>
        <w:t xml:space="preserve">Chiếm </w:t>
      </w:r>
      <w:r>
        <w:t xml:space="preserve">đoạt </w:t>
      </w:r>
      <w:r>
        <w:t xml:space="preserve">(ruộng </w:t>
      </w:r>
      <w:r>
        <w:t xml:space="preserve">đất). </w:t>
      </w:r>
      <w:r>
        <w:t xml:space="preserve">Bao </w:t>
      </w:r>
      <w:r>
        <w:t xml:space="preserve">chiếm </w:t>
      </w:r>
      <w:r>
        <w:rPr>
          <w:i/>
        </w:rPr>
        <w:t xml:space="preserve">ruộng </w:t>
      </w:r>
      <w:r>
        <w:t xml:space="preserve">công.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dai </w:t>
      </w:r>
      <w:r>
        <w:rPr>
          <w:i/>
        </w:rPr>
        <w:t xml:space="preserve">tính từ </w:t>
      </w:r>
      <w:r>
        <w:t xml:space="preserve">(phương ngữ). </w:t>
      </w:r>
      <w:r>
        <w:t xml:space="preserve">Dài </w:t>
      </w:r>
      <w:r>
        <w:t xml:space="preserve">bao </w:t>
      </w:r>
      <w:r>
        <w:t xml:space="preserve">nhiêu. </w:t>
      </w:r>
      <w:r>
        <w:t xml:space="preserve">Chiặng </w:t>
      </w:r>
      <w:r>
        <w:t xml:space="preserve">đường </w:t>
      </w:r>
      <w:r>
        <w:rPr>
          <w:i/>
        </w:rPr>
        <w:t xml:space="preserve">bao </w:t>
      </w:r>
      <w:r>
        <w:rPr>
          <w:i/>
        </w:rPr>
        <w:t xml:space="preserve">dai? </w:t>
      </w:r>
      <w:r>
        <w:br/>
      </w:r>
      <w:r>
        <w:rPr>
          <w:b/>
        </w:rPr>
        <w:t xml:space="preserve">bao </w:t>
      </w:r>
      <w:r>
        <w:rPr>
          <w:b/>
        </w:rPr>
        <w:t xml:space="preserve">dong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x </w:t>
      </w:r>
      <w:r>
        <w:rPr>
          <w:i/>
        </w:rPr>
        <w:t xml:space="preserve">bao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dung </w:t>
      </w:r>
      <w:r>
        <w:rPr>
          <w:i/>
        </w:rPr>
        <w:t xml:space="preserve">tính từ </w:t>
      </w:r>
      <w:r>
        <w:t xml:space="preserve">Có </w:t>
      </w:r>
      <w:r>
        <w:t xml:space="preserve">độ </w:t>
      </w:r>
      <w:r>
        <w:t xml:space="preserve">lượng, </w:t>
      </w:r>
      <w:r>
        <w:t xml:space="preserve">rộng </w:t>
      </w:r>
      <w:r>
        <w:t xml:space="preserve">lượng </w:t>
      </w:r>
      <w:r>
        <w:t xml:space="preserve">với </w:t>
      </w:r>
      <w:r>
        <w:t xml:space="preserve">mọi </w:t>
      </w:r>
      <w:r>
        <w:t xml:space="preserve">người. </w:t>
      </w:r>
      <w: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bao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đồng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Lung </w:t>
      </w:r>
      <w:r>
        <w:t xml:space="preserve">tung, </w:t>
      </w:r>
      <w:r>
        <w:t xml:space="preserve">dông </w:t>
      </w:r>
      <w:r>
        <w:t xml:space="preserve">dài. </w:t>
      </w:r>
      <w:r>
        <w:t xml:space="preserve">Suy </w:t>
      </w:r>
      <w:r>
        <w:t xml:space="preserve">nghĩ </w:t>
      </w:r>
      <w:r>
        <w:t xml:space="preserve">chuyện </w:t>
      </w:r>
      <w:r>
        <w:rPr>
          <w:i/>
        </w:rPr>
        <w:t xml:space="preserve">bao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bao </w:t>
      </w:r>
      <w:r>
        <w:rPr>
          <w:b/>
        </w:rPr>
        <w:t xml:space="preserve">giờ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rõ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t xml:space="preserve">Không </w:t>
      </w:r>
      <w:r>
        <w:t xml:space="preserve">biết </w:t>
      </w:r>
      <w:r>
        <w:t xml:space="preserve">đến </w:t>
      </w:r>
      <w:r>
        <w:t xml:space="preserve">bao </w:t>
      </w:r>
      <w:r>
        <w:t xml:space="preserve">giờ </w:t>
      </w:r>
      <w:r>
        <w:t xml:space="preserve">mới </w:t>
      </w:r>
      <w:r>
        <w:t xml:space="preserve">xong. </w:t>
      </w:r>
      <w:r>
        <w:t xml:space="preserve">Bao </w:t>
      </w:r>
      <w:r>
        <w:rPr>
          <w:i/>
        </w:rPr>
        <w:t xml:space="preserve">giờ </w:t>
      </w:r>
      <w:r>
        <w:rPr>
          <w:i/>
        </w:rPr>
        <w:t xml:space="preserve">thì </w:t>
      </w:r>
      <w:r>
        <w:rPr>
          <w:i/>
        </w:rPr>
        <w:t xml:space="preserve">có </w:t>
      </w:r>
      <w:r>
        <w:rPr>
          <w:i/>
        </w:rPr>
        <w:t xml:space="preserve">kết </w:t>
      </w:r>
      <w:r>
        <w:rPr>
          <w:i/>
        </w:rPr>
        <w:t xml:space="preserve">quá?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muốn </w:t>
      </w:r>
      <w:r>
        <w:t xml:space="preserve">nói </w:t>
      </w:r>
      <w:r>
        <w:t xml:space="preserve">rõ </w:t>
      </w:r>
      <w:r>
        <w:t xml:space="preserve">ra, </w:t>
      </w:r>
      <w:r>
        <w:t xml:space="preserve">hoặc </w:t>
      </w:r>
      <w:r>
        <w:t xml:space="preserve">là </w:t>
      </w:r>
      <w:r>
        <w:t xml:space="preserve">bất </w:t>
      </w:r>
      <w:r>
        <w:t xml:space="preserve">kì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nào. </w:t>
      </w:r>
      <w:r>
        <w:t xml:space="preserve">Bảo </w:t>
      </w:r>
      <w:r>
        <w:t xml:space="preserve">từ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mà </w:t>
      </w:r>
      <w:r>
        <w:t xml:space="preserve">uẫn </w:t>
      </w:r>
      <w:r>
        <w:rPr>
          <w:i/>
        </w:rPr>
        <w:t xml:space="preserve">chưa </w:t>
      </w:r>
      <w:r>
        <w:t xml:space="preserve">làm.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t xml:space="preserve">sẽ </w:t>
      </w:r>
      <w:r>
        <w:rPr>
          <w:i/>
        </w:rPr>
        <w:t xml:space="preserve">hay. </w:t>
      </w:r>
      <w:r>
        <w:t xml:space="preserve">Hơn </w:t>
      </w:r>
      <w:r>
        <w:t xml:space="preserve">bao </w:t>
      </w:r>
      <w:r>
        <w:t xml:space="preserve">giờ </w:t>
      </w:r>
      <w:r>
        <w:rPr>
          <w:i/>
        </w:rPr>
        <w:t xml:space="preserve">hết. </w:t>
      </w:r>
      <w:r>
        <w:rPr>
          <w:i/>
        </w:rPr>
        <w:t xml:space="preserve">Bao </w:t>
      </w:r>
      <w:r>
        <w:t xml:space="preserve">giờ </w:t>
      </w:r>
      <w:r>
        <w:t xml:space="preserve">cũng </w:t>
      </w:r>
      <w:r>
        <w:t xml:space="preserve">thế. </w:t>
      </w:r>
      <w:r>
        <w:br/>
      </w:r>
      <w:r>
        <w:rPr>
          <w:b/>
        </w:rPr>
        <w:t xml:space="preserve">bao </w:t>
      </w:r>
      <w:r>
        <w:rPr>
          <w:b/>
        </w:rPr>
        <w:t xml:space="preserve">gói </w:t>
      </w:r>
      <w:r>
        <w:rPr>
          <w:i/>
        </w:rPr>
        <w:t xml:space="preserve">động từ </w:t>
      </w:r>
      <w:r>
        <w:t xml:space="preserve">(hoặc </w:t>
      </w:r>
      <w:r>
        <w:t xml:space="preserve">d). </w:t>
      </w:r>
      <w:r>
        <w:t xml:space="preserve">Đóng </w:t>
      </w:r>
      <w:r>
        <w:t xml:space="preserve">hàng </w:t>
      </w:r>
      <w:r>
        <w:t xml:space="preserve">thành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nhỏ, </w:t>
      </w:r>
      <w:r>
        <w:t xml:space="preserve">trình </w:t>
      </w:r>
      <w:r>
        <w:t xml:space="preserve">bày </w:t>
      </w:r>
      <w:r>
        <w:t xml:space="preserve">hấp </w:t>
      </w:r>
      <w:r>
        <w:t xml:space="preserve">dẫn,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quảng </w:t>
      </w:r>
      <w:r>
        <w:t xml:space="preserve">cáo, </w:t>
      </w:r>
      <w:r>
        <w:rPr>
          <w:i/>
        </w:rPr>
        <w:t xml:space="preserve">thuận </w:t>
      </w:r>
      <w:r>
        <w:t xml:space="preserve">tiện </w:t>
      </w:r>
      <w:r>
        <w:t xml:space="preserve">cho </w:t>
      </w:r>
      <w:r>
        <w:t xml:space="preserve">bán; </w:t>
      </w:r>
      <w:r>
        <w:t xml:space="preserve">hàng </w:t>
      </w:r>
      <w:r>
        <w:t xml:space="preserve">và </w:t>
      </w:r>
      <w:r>
        <w:t xml:space="preserve">cho </w:t>
      </w:r>
      <w:r>
        <w:t xml:space="preserve">người </w:t>
      </w:r>
      <w:r>
        <w:t xml:space="preserve">tiêu </w:t>
      </w:r>
      <w:r>
        <w:t xml:space="preserve">dùng. </w:t>
      </w:r>
      <w:r>
        <w:t xml:space="preserve">| </w:t>
      </w:r>
      <w:r>
        <w:br/>
      </w:r>
      <w:r>
        <w:rPr>
          <w:b/>
        </w:rPr>
        <w:t xml:space="preserve">bao </w:t>
      </w:r>
      <w:r>
        <w:rPr>
          <w:b/>
        </w:rPr>
        <w:t xml:space="preserve">gồm </w:t>
      </w:r>
      <w:r>
        <w:rPr>
          <w:i/>
        </w:rPr>
        <w:t xml:space="preserve">động từ </w:t>
      </w:r>
      <w:r>
        <w:t xml:space="preserve">Gồm </w:t>
      </w:r>
      <w:r>
        <w:t xml:space="preserve">có </w:t>
      </w:r>
      <w:r>
        <w:t xml:space="preserve">trong </w:t>
      </w:r>
      <w:r>
        <w:t xml:space="preserve">đó. </w:t>
      </w:r>
      <w:r>
        <w:t xml:space="preserve">Lương </w:t>
      </w:r>
      <w:r>
        <w:t xml:space="preserve">thực, </w:t>
      </w:r>
      <w:r>
        <w:rPr>
          <w:i/>
        </w:rPr>
        <w:t xml:space="preserve">bao </w:t>
      </w:r>
      <w:r>
        <w:rPr>
          <w:i/>
        </w:rPr>
        <w:t xml:space="preserve">gốm </w:t>
      </w:r>
      <w:r>
        <w:t xml:space="preserve">cả </w:t>
      </w:r>
      <w:r>
        <w:rPr>
          <w:i/>
        </w:rPr>
        <w:t xml:space="preserve">hoa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bao </w:t>
      </w:r>
      <w:r>
        <w:rPr>
          <w:b/>
        </w:rPr>
        <w:t xml:space="preserve">hàm </w:t>
      </w:r>
      <w:r>
        <w:rPr>
          <w:i/>
        </w:rPr>
        <w:t xml:space="preserve">động từ </w:t>
      </w:r>
      <w:r>
        <w:t xml:space="preserve">Chứa </w:t>
      </w:r>
      <w:r>
        <w:t xml:space="preserve">đựng </w:t>
      </w:r>
      <w:r>
        <w:t xml:space="preserve">bên </w:t>
      </w:r>
      <w:r>
        <w:t xml:space="preserve">trong, </w:t>
      </w:r>
      <w:r>
        <w:t xml:space="preserve">mang </w:t>
      </w:r>
      <w:r>
        <w:t xml:space="preserve">bên </w:t>
      </w:r>
      <w:r>
        <w:t xml:space="preserve">trong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nội </w:t>
      </w:r>
      <w:r>
        <w:t xml:space="preserve">dung </w:t>
      </w:r>
      <w:r>
        <w:t xml:space="preserve">trừu </w:t>
      </w:r>
      <w:r>
        <w:t xml:space="preserve">tượng). </w:t>
      </w:r>
      <w:r>
        <w:t xml:space="preserve">Bao </w:t>
      </w:r>
      <w:r>
        <w:rPr>
          <w:i/>
        </w:rPr>
        <w:t xml:space="preserve">hàm </w:t>
      </w:r>
      <w:r>
        <w:rPr>
          <w:i/>
        </w:rPr>
        <w:t xml:space="preserve">nhiều </w:t>
      </w:r>
      <w:r>
        <w:t xml:space="preserve">ý </w:t>
      </w:r>
      <w:r>
        <w:t xml:space="preserve">nghĩa. </w:t>
      </w:r>
      <w:r>
        <w:br/>
      </w:r>
      <w:r>
        <w:rPr>
          <w:b/>
        </w:rPr>
        <w:t xml:space="preserve">bao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hoa, </w:t>
      </w:r>
      <w:r>
        <w:t xml:space="preserve">gồm </w:t>
      </w:r>
      <w:r>
        <w:t xml:space="preserve">có </w:t>
      </w:r>
      <w:r>
        <w:t xml:space="preserve">đài </w:t>
      </w:r>
      <w:r>
        <w:t xml:space="preserve">và </w:t>
      </w:r>
      <w:r>
        <w:t xml:space="preserve">tràng, </w:t>
      </w:r>
      <w:r>
        <w:t xml:space="preserve">bao </w:t>
      </w:r>
      <w:r>
        <w:t xml:space="preserve">ngoài </w:t>
      </w:r>
      <w:r>
        <w:t xml:space="preserve">nhị </w:t>
      </w:r>
      <w:r>
        <w:t xml:space="preserve">đực </w:t>
      </w:r>
      <w:r>
        <w:t xml:space="preserve">và </w:t>
      </w:r>
      <w:r>
        <w:t xml:space="preserve">nhị </w:t>
      </w:r>
      <w:r>
        <w:t xml:space="preserve">cái.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la </w:t>
      </w:r>
      <w:r>
        <w:rPr>
          <w:i/>
        </w:rPr>
        <w:t xml:space="preserve">tính từ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vô </w:t>
      </w:r>
      <w:r>
        <w:t xml:space="preserve">cùng </w:t>
      </w:r>
      <w:r>
        <w:t xml:space="preserve">tận. </w:t>
      </w:r>
      <w:r>
        <w:rPr>
          <w:i/>
        </w:rPr>
        <w:t xml:space="preserve">Vũ </w:t>
      </w:r>
      <w:r>
        <w:rPr>
          <w:i/>
        </w:rPr>
        <w:t xml:space="preserve">trụ </w:t>
      </w:r>
      <w:r>
        <w:rPr>
          <w:i/>
        </w:rPr>
        <w:t xml:space="preserve">bao </w:t>
      </w:r>
      <w:r>
        <w:rPr>
          <w:i/>
        </w:rPr>
        <w:t xml:space="preserve">la. </w:t>
      </w:r>
      <w:r>
        <w:t xml:space="preserve">Biển </w:t>
      </w:r>
      <w:r>
        <w:rPr>
          <w:i/>
        </w:rPr>
        <w:t xml:space="preserve">rộng </w:t>
      </w:r>
      <w:r>
        <w:rPr>
          <w:i/>
        </w:rPr>
        <w:t xml:space="preserve">bao </w:t>
      </w:r>
      <w:r>
        <w:rPr>
          <w:i/>
        </w:rPr>
        <w:t xml:space="preserve">la.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(ít dùng). </w:t>
      </w:r>
      <w:r>
        <w:t xml:space="preserve">Bao </w:t>
      </w:r>
      <w:r>
        <w:t xml:space="preserve">lơn.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lăm </w:t>
      </w:r>
      <w:r>
        <w:rPr>
          <w:i/>
        </w:rPr>
        <w:t xml:space="preserve">đại từ </w:t>
      </w:r>
      <w:r>
        <w:t xml:space="preserve">(ph.;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Bao </w:t>
      </w:r>
      <w:r>
        <w:t xml:space="preserve">nhiêu. </w:t>
      </w:r>
      <w:r>
        <w:rPr>
          <w:i/>
        </w:rPr>
        <w:t xml:space="preserve">Chẳng </w:t>
      </w:r>
      <w:r>
        <w:t xml:space="preserve">đáng </w:t>
      </w:r>
      <w:r>
        <w:rPr>
          <w:i/>
        </w:rPr>
        <w:t xml:space="preserve">bao </w:t>
      </w:r>
      <w:r>
        <w:rPr>
          <w:i/>
        </w:rPr>
        <w:t xml:space="preserve">lăm.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lâu </w:t>
      </w:r>
      <w:r>
        <w:rPr>
          <w:i/>
        </w:rPr>
        <w:t xml:space="preserve">tính từ </w:t>
      </w:r>
      <w:r>
        <w:t xml:space="preserve">Bao </w:t>
      </w:r>
      <w:r>
        <w:t xml:space="preserve">nhiêu </w:t>
      </w:r>
      <w:r>
        <w:t xml:space="preserve">lâu, </w:t>
      </w:r>
      <w:r>
        <w:t xml:space="preserve">bao </w:t>
      </w:r>
      <w:r>
        <w:t xml:space="preserve">nhiêu </w:t>
      </w:r>
      <w:r>
        <w:t xml:space="preserve">thời </w:t>
      </w:r>
      <w:r>
        <w:rPr>
          <w:i/>
        </w:rPr>
        <w:t xml:space="preserve">gian. </w:t>
      </w:r>
      <w:r>
        <w:rPr>
          <w:i/>
        </w:rPr>
        <w:t xml:space="preserve">Làm </w:t>
      </w:r>
      <w:r>
        <w:rPr>
          <w:i/>
        </w:rPr>
        <w:t xml:space="preserve">trong </w:t>
      </w:r>
      <w:r>
        <w:rPr>
          <w:i/>
        </w:rPr>
        <w:t xml:space="preserve">bao </w:t>
      </w:r>
      <w:r>
        <w:rPr>
          <w:i/>
        </w:rPr>
        <w:t xml:space="preserve">lâu </w:t>
      </w:r>
      <w:r>
        <w:t xml:space="preserve">thì </w:t>
      </w:r>
      <w:r>
        <w:t xml:space="preserve">xong? </w:t>
      </w:r>
      <w:r>
        <w:t xml:space="preserve">Chẳng </w:t>
      </w:r>
      <w:r>
        <w:rPr>
          <w:i/>
        </w:rPr>
        <w:t xml:space="preserve">bao </w:t>
      </w:r>
      <w:r>
        <w:rPr>
          <w:i/>
        </w:rPr>
        <w:t xml:space="preserve">lâu </w:t>
      </w:r>
      <w:r>
        <w:rPr>
          <w:i/>
        </w:rPr>
        <w:t xml:space="preserve">nữa. </w:t>
      </w:r>
      <w: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bao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lơn </w:t>
      </w:r>
      <w:r>
        <w:rPr>
          <w:i/>
        </w:rPr>
        <w:t xml:space="preserve">danh từ </w:t>
      </w:r>
      <w:r>
        <w:t xml:space="preserve">Phần </w:t>
      </w:r>
      <w:r>
        <w:t xml:space="preserve">nhô </w:t>
      </w:r>
      <w:r>
        <w:t xml:space="preserve">ra </w:t>
      </w:r>
      <w:r>
        <w:t xml:space="preserve">ngoài </w:t>
      </w:r>
      <w:r>
        <w:t xml:space="preserve">hiên </w:t>
      </w:r>
      <w:r>
        <w:t xml:space="preserve">hoặc </w:t>
      </w:r>
      <w:r>
        <w:t xml:space="preserve">ngoài </w:t>
      </w:r>
      <w:r>
        <w:t xml:space="preserve">sàn </w:t>
      </w:r>
      <w:r>
        <w:t xml:space="preserve">gác,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lan </w:t>
      </w:r>
      <w:r>
        <w:t xml:space="preserve">can. </w:t>
      </w:r>
      <w:r>
        <w:br/>
      </w:r>
      <w:r>
        <w:rPr>
          <w:b/>
        </w:rPr>
        <w:t xml:space="preserve">bao </w:t>
      </w:r>
      <w:r>
        <w:rPr>
          <w:b/>
        </w:rPr>
        <w:t xml:space="preserve">mua </w:t>
      </w:r>
      <w:r>
        <w:rPr>
          <w:i/>
        </w:rPr>
        <w:t xml:space="preserve">động từ </w:t>
      </w:r>
      <w:r>
        <w:t xml:space="preserve">Nhận </w:t>
      </w:r>
      <w:r>
        <w:t xml:space="preserve">tiêu </w:t>
      </w:r>
      <w:r>
        <w:t xml:space="preserve">thụ </w:t>
      </w:r>
      <w:r>
        <w:t xml:space="preserve">sản </w:t>
      </w:r>
      <w:r>
        <w:t xml:space="preserve">phẩm </w:t>
      </w:r>
      <w:r>
        <w:t xml:space="preserve">của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nhỏ,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hoặc </w:t>
      </w:r>
      <w:r>
        <w:t xml:space="preserve">công </w:t>
      </w:r>
      <w:r>
        <w:t xml:space="preserve">tỉ. </w:t>
      </w:r>
      <w:r>
        <w:t xml:space="preserve">Bao </w:t>
      </w:r>
      <w:r>
        <w:rPr>
          <w:i/>
        </w:rPr>
        <w:t xml:space="preserve">mua </w:t>
      </w:r>
      <w: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của </w:t>
      </w:r>
      <w:r>
        <w:t xml:space="preserve">một </w:t>
      </w:r>
      <w:r>
        <w:t xml:space="preserve">công </w:t>
      </w:r>
      <w:r>
        <w:t xml:space="preserve">ti. </w:t>
      </w:r>
      <w:r>
        <w:t xml:space="preserve">Chủ </w:t>
      </w:r>
      <w:r>
        <w:rPr>
          <w:i/>
        </w:rPr>
        <w:t xml:space="preserve">bao </w:t>
      </w:r>
      <w:r>
        <w:t xml:space="preserve">mua. </w:t>
      </w:r>
      <w:r>
        <w:br/>
      </w:r>
      <w:r>
        <w:rPr>
          <w:b/>
        </w:rPr>
        <w:t xml:space="preserve">bao </w:t>
      </w:r>
      <w:r>
        <w:rPr>
          <w:b/>
        </w:rPr>
        <w:t xml:space="preserve">nả </w:t>
      </w:r>
      <w:r>
        <w:rPr>
          <w:i/>
        </w:rPr>
        <w:t xml:space="preserve">đại từ </w:t>
      </w:r>
      <w:r>
        <w:t xml:space="preserve">(cũ; </w:t>
      </w:r>
      <w:r>
        <w:t xml:space="preserve">id.;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hỏi). </w:t>
      </w:r>
      <w:r>
        <w:t xml:space="preserve">Bao </w:t>
      </w:r>
      <w:r>
        <w:t xml:space="preserve">nhiêu, </w:t>
      </w:r>
      <w:r>
        <w:t xml:space="preserve">chừng </w:t>
      </w:r>
      <w:r>
        <w:t xml:space="preserve">nào. </w:t>
      </w:r>
      <w:r>
        <w:t xml:space="preserve">Sức </w:t>
      </w:r>
      <w:r>
        <w:t xml:space="preserve">lực </w:t>
      </w:r>
      <w:r>
        <w:t xml:space="preserve">bao </w:t>
      </w:r>
      <w:r>
        <w:t xml:space="preserve">nả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rPr>
          <w:i/>
        </w:rPr>
        <w:t xml:space="preserve">đua </w:t>
      </w:r>
      <w:r>
        <w:t xml:space="preserve">đồi.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nhiêu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 </w:t>
      </w:r>
      <w:r>
        <w:t xml:space="preserve">nhiều </w:t>
      </w:r>
      <w:r>
        <w:t xml:space="preserve">hay </w:t>
      </w:r>
      <w:r>
        <w:t xml:space="preserve">ít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t xml:space="preserve">Hỏi </w:t>
      </w:r>
      <w:r>
        <w:t xml:space="preserve">xem </w:t>
      </w:r>
      <w:r>
        <w:t xml:space="preserve">cần </w:t>
      </w:r>
      <w:r>
        <w:rPr>
          <w:i/>
        </w:rPr>
        <w:t xml:space="preserve">bao </w:t>
      </w:r>
      <w:r>
        <w:t xml:space="preserve">nhiêu? </w:t>
      </w:r>
      <w:r>
        <w:rPr>
          <w:i/>
        </w:rPr>
        <w:t xml:space="preserve">Cao </w:t>
      </w:r>
      <w:r>
        <w:rPr>
          <w:i/>
        </w:rPr>
        <w:t xml:space="preserve">bao </w:t>
      </w:r>
      <w:r>
        <w:t xml:space="preserve">nhiêu? </w:t>
      </w:r>
      <w:r>
        <w:t xml:space="preserve">Trong </w:t>
      </w:r>
      <w: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lâu? </w:t>
      </w:r>
      <w:r>
        <w:rPr>
          <w:i/>
        </w:rPr>
        <w:t xml:space="preserve">Trăng </w:t>
      </w:r>
      <w:r>
        <w:t xml:space="preserve">bao </w:t>
      </w:r>
      <w:r>
        <w:t xml:space="preserve">nhiêu </w:t>
      </w:r>
      <w:r>
        <w:t xml:space="preserve">tuổi </w:t>
      </w:r>
      <w:r>
        <w:t xml:space="preserve">trăng </w:t>
      </w:r>
      <w:r>
        <w:t xml:space="preserve">già?... </w:t>
      </w:r>
      <w:r>
        <w:t xml:space="preserve">(ca dao).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được. </w:t>
      </w:r>
      <w:r>
        <w:t xml:space="preserve">...Bao </w:t>
      </w:r>
      <w:r>
        <w:t xml:space="preserve">nhiêu </w:t>
      </w:r>
      <w:r>
        <w:rPr>
          <w:i/>
        </w:rPr>
        <w:t xml:space="preserve">tấc </w:t>
      </w:r>
      <w:r>
        <w:rPr>
          <w:i/>
        </w:rPr>
        <w:t xml:space="preserve">đất </w:t>
      </w:r>
      <w:r>
        <w:rPr>
          <w:i/>
        </w:rPr>
        <w:t xml:space="preserve">tấc </w:t>
      </w:r>
      <w:r>
        <w:rPr>
          <w:i/>
        </w:rPr>
        <w:t xml:space="preserve">uàng </w:t>
      </w:r>
      <w:r>
        <w:rPr>
          <w:i/>
        </w:rPr>
        <w:t xml:space="preserve">bấy </w:t>
      </w:r>
      <w:r>
        <w:rPr>
          <w:i/>
        </w:rPr>
        <w:t xml:space="preserve">nhiêu </w:t>
      </w:r>
      <w:r>
        <w:t xml:space="preserve">(ca dao).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cảm </w:t>
      </w:r>
      <w:r>
        <w:t xml:space="preserve">xúc </w:t>
      </w:r>
      <w:r>
        <w:t xml:space="preserve">hoặc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biết </w:t>
      </w:r>
      <w:r>
        <w:t xml:space="preserve">chính </w:t>
      </w:r>
      <w:r>
        <w:t xml:space="preserve">xác,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nhiều </w:t>
      </w:r>
      <w:r>
        <w:t xml:space="preserve">lắm.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là </w:t>
      </w:r>
      <w:r>
        <w:t xml:space="preserve">cờ </w:t>
      </w:r>
      <w:r>
        <w:t xml:space="preserve">Vinh </w:t>
      </w:r>
      <w:r>
        <w:rPr>
          <w:i/>
        </w:rPr>
        <w:t xml:space="preserve">dự </w:t>
      </w:r>
      <w:r>
        <w:rPr>
          <w:i/>
        </w:rPr>
        <w:t xml:space="preserve">bao </w:t>
      </w:r>
      <w:r>
        <w:rPr>
          <w:i/>
        </w:rPr>
        <w:t xml:space="preserve">nhiêu, </w:t>
      </w:r>
      <w:r>
        <w:t xml:space="preserve">lớp </w:t>
      </w:r>
      <w:r>
        <w:rPr>
          <w:i/>
        </w:rPr>
        <w:t xml:space="preserve">người </w:t>
      </w:r>
      <w:r>
        <w:rPr>
          <w:i/>
        </w:rPr>
        <w:t xml:space="preserve">mới!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nói </w:t>
      </w:r>
      <w:r>
        <w:t xml:space="preserve">rõ, </w:t>
      </w:r>
      <w:r>
        <w:t xml:space="preserve">nhưng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nhiều </w:t>
      </w:r>
      <w:r>
        <w:t xml:space="preserve">gì. </w:t>
      </w:r>
      <w:r>
        <w:rPr>
          <w:i/>
        </w:rPr>
        <w:t xml:space="preserve">Không </w:t>
      </w:r>
      <w:r>
        <w:rPr>
          <w:i/>
        </w:rPr>
        <w:t xml:space="preserve">đáng </w:t>
      </w:r>
      <w:r>
        <w:rPr>
          <w:i/>
        </w:rPr>
        <w:t xml:space="preserve">bao </w:t>
      </w:r>
      <w:r>
        <w:t xml:space="preserve">nhiêu. </w:t>
      </w:r>
      <w:r>
        <w:rPr>
          <w:i/>
        </w:rPr>
        <w:t xml:space="preserve">Có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tiền </w:t>
      </w:r>
      <w:r>
        <w:rPr>
          <w:i/>
        </w:rPr>
        <w:t xml:space="preserve">đâu!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