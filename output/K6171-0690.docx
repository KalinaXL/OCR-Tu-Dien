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tuyệt </w:t>
      </w:r>
      <w:r>
        <w:rPr>
          <w:b/>
        </w:rPr>
        <w:t xml:space="preserve">tự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con </w:t>
      </w:r>
      <w:r>
        <w:t xml:space="preserve">trai </w:t>
      </w:r>
      <w:r>
        <w:t xml:space="preserve">nối </w:t>
      </w:r>
      <w:r>
        <w:t xml:space="preserve">dõi, </w:t>
      </w:r>
      <w:r>
        <w:t xml:space="preserve">coi </w:t>
      </w:r>
      <w:r>
        <w:t xml:space="preserve">là </w:t>
      </w:r>
      <w:r>
        <w:t xml:space="preserve">một </w:t>
      </w:r>
      <w:r>
        <w:t xml:space="preserve">sự </w:t>
      </w:r>
      <w:r>
        <w:t xml:space="preserve">bất </w:t>
      </w:r>
      <w:r>
        <w:t xml:space="preserve">hạnh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phong </w:t>
      </w:r>
      <w:r>
        <w:t xml:space="preserve">tuyệt </w:t>
      </w:r>
      <w:r>
        <w:t xml:space="preserve">vọng </w:t>
      </w:r>
      <w:r>
        <w:t xml:space="preserve">động từ </w:t>
      </w:r>
      <w:r>
        <w:t xml:space="preserve">Mất </w:t>
      </w:r>
      <w:r>
        <w:t xml:space="preserve">hết </w:t>
      </w:r>
      <w:r>
        <w:t xml:space="preserve">mọi </w:t>
      </w:r>
      <w:r>
        <w:t xml:space="preserve">hi </w:t>
      </w:r>
      <w:r>
        <w:t xml:space="preserve">vọng. </w:t>
      </w:r>
      <w:r>
        <w:t xml:space="preserve">Tình </w:t>
      </w:r>
      <w:r>
        <w:t xml:space="preserve">thế </w:t>
      </w:r>
      <w:r>
        <w:t xml:space="preserve">tuyệt </w:t>
      </w:r>
      <w:r>
        <w:t xml:space="preserve">upng. </w:t>
      </w:r>
      <w:r>
        <w:t xml:space="preserve">Một </w:t>
      </w:r>
      <w:r>
        <w:t xml:space="preserve">hành </w:t>
      </w:r>
      <w:r>
        <w:t xml:space="preserve">động </w:t>
      </w:r>
      <w:r>
        <w:t xml:space="preserve">tuyệt </w:t>
      </w:r>
      <w:r>
        <w:t xml:space="preserve">uọng. </w:t>
      </w:r>
      <w:r>
        <w:t xml:space="preserve">tuyệt </w:t>
      </w:r>
      <w:r>
        <w:t xml:space="preserve">vô </w:t>
      </w:r>
      <w:r>
        <w:t xml:space="preserve">âm </w:t>
      </w:r>
      <w:r>
        <w:t xml:space="preserve">tín </w:t>
      </w:r>
      <w:r>
        <w:t xml:space="preserve">tính từ </w:t>
      </w:r>
      <w:r>
        <w:t xml:space="preserve">(ít dùng). </w:t>
      </w:r>
      <w:r>
        <w:t xml:space="preserve">Như </w:t>
      </w:r>
      <w:r>
        <w:t xml:space="preserve">biệt </w:t>
      </w:r>
      <w:r>
        <w:t xml:space="preserve">uÔ </w:t>
      </w:r>
      <w:r>
        <w:t xml:space="preserve">âm </w:t>
      </w:r>
      <w:r>
        <w:rPr>
          <w:i/>
        </w:rPr>
        <w:t xml:space="preserve">tín.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chút </w:t>
      </w:r>
      <w:r>
        <w:t xml:space="preserve">tin </w:t>
      </w:r>
      <w:r>
        <w:t xml:space="preserve">tức </w:t>
      </w:r>
      <w:r>
        <w:t xml:space="preserve">gì.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vời </w:t>
      </w:r>
      <w:r>
        <w:rPr>
          <w:i/>
        </w:rPr>
        <w:t xml:space="preserve">tính từ </w:t>
      </w:r>
      <w:r>
        <w:t xml:space="preserve">Đạt </w:t>
      </w:r>
      <w:r>
        <w:t xml:space="preserve">đến </w:t>
      </w:r>
      <w:r>
        <w:t xml:space="preserve">mức </w:t>
      </w:r>
      <w:r>
        <w:t xml:space="preserve">coi </w:t>
      </w:r>
      <w:r>
        <w:t xml:space="preserve">như </w:t>
      </w:r>
      <w:r>
        <w:t xml:space="preserve">lí </w:t>
      </w:r>
      <w:r>
        <w:t xml:space="preserve">tưởng, </w:t>
      </w:r>
      <w:r>
        <w:t xml:space="preserve">không </w:t>
      </w:r>
      <w:r>
        <w:t xml:space="preserve">gì </w:t>
      </w:r>
      <w:r>
        <w:t xml:space="preserve">có </w:t>
      </w:r>
      <w:r>
        <w:t xml:space="preserve">thể </w:t>
      </w:r>
      <w:r>
        <w:t xml:space="preserve">sánh </w:t>
      </w:r>
      <w:r>
        <w:t xml:space="preserve">được. </w:t>
      </w:r>
      <w:r>
        <w:t xml:space="preserve">Anh </w:t>
      </w:r>
      <w:r>
        <w:t xml:space="preserve">dũng </w:t>
      </w:r>
      <w:r>
        <w:t xml:space="preserve">tuyệt </w:t>
      </w:r>
      <w:r>
        <w:rPr>
          <w:i/>
        </w:rPr>
        <w:t xml:space="preserve">vời. </w:t>
      </w:r>
      <w:r>
        <w:rPr>
          <w:i/>
        </w:rPr>
        <w:t xml:space="preserve">Đẹp </w:t>
      </w:r>
      <w:r>
        <w:rPr>
          <w:i/>
        </w:rPr>
        <w:t xml:space="preserve">tuyệt </w:t>
      </w:r>
      <w:r>
        <w:rPr>
          <w:i/>
        </w:rPr>
        <w:t xml:space="preserve">vời. </w:t>
      </w:r>
      <w:r>
        <w:br/>
      </w:r>
      <w:r>
        <w:rPr>
          <w:b/>
        </w:rPr>
        <w:t xml:space="preserve">tuyệt </w:t>
      </w:r>
      <w:r>
        <w:rPr>
          <w:b/>
        </w:rPr>
        <w:t xml:space="preserve">xảo </w:t>
      </w:r>
      <w:r>
        <w:rPr>
          <w:i/>
        </w:rPr>
        <w:t xml:space="preserve">tính từ </w:t>
      </w:r>
      <w:r>
        <w:t xml:space="preserve">(¡d.). </w:t>
      </w:r>
      <w:r>
        <w:t xml:space="preserve">Hết </w:t>
      </w:r>
      <w:r>
        <w:t xml:space="preserve">sức </w:t>
      </w:r>
      <w:r>
        <w:t xml:space="preserve">tỉnh </w:t>
      </w:r>
      <w:r>
        <w:t xml:space="preserve">xảo. </w:t>
      </w:r>
      <w:r>
        <w:br/>
      </w:r>
      <w:r>
        <w:rPr>
          <w:b/>
        </w:rPr>
        <w:t xml:space="preserve">tuyn </w:t>
      </w:r>
      <w:r>
        <w:rPr>
          <w:i/>
        </w:rPr>
        <w:t xml:space="preserve">danh từ </w:t>
      </w:r>
      <w:r>
        <w:t xml:space="preserve">Hàng </w:t>
      </w:r>
      <w:r>
        <w:t xml:space="preserve">dệt </w:t>
      </w:r>
      <w:r>
        <w:t xml:space="preserve">mỏng </w:t>
      </w:r>
      <w:r>
        <w:t xml:space="preserve">thành </w:t>
      </w:r>
      <w:r>
        <w:t xml:space="preserve">một </w:t>
      </w:r>
      <w:r>
        <w:t xml:space="preserve">mạng </w:t>
      </w:r>
      <w:r>
        <w:t xml:space="preserve">những </w:t>
      </w:r>
      <w:r>
        <w:t xml:space="preserve">mắt </w:t>
      </w:r>
      <w:r>
        <w:t xml:space="preserve">lưới </w:t>
      </w:r>
      <w:r>
        <w:t xml:space="preserve">rất </w:t>
      </w:r>
      <w:r>
        <w:t xml:space="preserve">nhỏ, </w:t>
      </w:r>
      <w:r>
        <w:t xml:space="preserve">tròn </w:t>
      </w:r>
      <w:r>
        <w:t xml:space="preserve">hoặc </w:t>
      </w:r>
      <w:r>
        <w:t xml:space="preserve">hình </w:t>
      </w:r>
      <w:r>
        <w:t xml:space="preserve">đa </w:t>
      </w:r>
      <w:r>
        <w:t xml:space="preserve">giác </w:t>
      </w:r>
      <w:r>
        <w:t xml:space="preserve">đều. </w:t>
      </w:r>
      <w:r>
        <w:t xml:space="preserve">Màn </w:t>
      </w:r>
      <w:r>
        <w:t xml:space="preserve">tuyn. </w:t>
      </w:r>
      <w:r>
        <w:br/>
      </w:r>
      <w:r>
        <w:rPr>
          <w:b/>
        </w:rPr>
        <w:t xml:space="preserve">tuynen </w:t>
      </w:r>
      <w:r>
        <w:rPr>
          <w:i/>
        </w:rPr>
        <w:t xml:space="preserve">danh từ </w:t>
      </w:r>
      <w:r>
        <w:t xml:space="preserve">Công </w:t>
      </w:r>
      <w:r>
        <w:t xml:space="preserve">trình </w:t>
      </w:r>
      <w:r>
        <w:t xml:space="preserve">ngắm </w:t>
      </w:r>
      <w:r>
        <w:t xml:space="preserve">có </w:t>
      </w:r>
      <w:r>
        <w:t xml:space="preserve">dạng </w:t>
      </w:r>
      <w:r>
        <w:t xml:space="preserve">ống </w:t>
      </w:r>
      <w:r>
        <w:t xml:space="preserve">nằm </w:t>
      </w:r>
      <w:r>
        <w:t xml:space="preserve">trong </w:t>
      </w:r>
      <w:r>
        <w:t xml:space="preserve">lòng </w:t>
      </w:r>
      <w:r>
        <w:t xml:space="preserve">đất, </w:t>
      </w:r>
      <w:r>
        <w:t xml:space="preserve">xuyên </w:t>
      </w:r>
      <w:r>
        <w:t xml:space="preserve">qua </w:t>
      </w:r>
      <w:r>
        <w:t xml:space="preserve">sông, </w:t>
      </w:r>
      <w:r>
        <w:t xml:space="preserve">biển </w:t>
      </w:r>
      <w:r>
        <w:t xml:space="preserve">hay </w:t>
      </w:r>
      <w:r>
        <w:t xml:space="preserve">núi </w:t>
      </w:r>
      <w:r>
        <w:t xml:space="preserve">để </w:t>
      </w:r>
      <w:r>
        <w:t xml:space="preserve">phục </w:t>
      </w:r>
      <w:r>
        <w:t xml:space="preserve">vụ </w:t>
      </w:r>
      <w:r>
        <w:t xml:space="preserve">cho </w:t>
      </w:r>
      <w:r>
        <w:t xml:space="preserve">giao </w:t>
      </w:r>
      <w:r>
        <w:t xml:space="preserve">thông </w:t>
      </w:r>
      <w:r>
        <w:t xml:space="preserve">vận </w:t>
      </w:r>
      <w:r>
        <w:t xml:space="preserve">tải </w:t>
      </w:r>
      <w:r>
        <w:t xml:space="preserve">hay </w:t>
      </w:r>
      <w:r>
        <w:t xml:space="preserve">các </w:t>
      </w:r>
      <w:r>
        <w:t xml:space="preserve">mục </w:t>
      </w:r>
      <w:r>
        <w:t xml:space="preserve">đích </w:t>
      </w:r>
      <w:r>
        <w:t xml:space="preserve">khác. </w:t>
      </w:r>
      <w:r>
        <w:br/>
      </w:r>
      <w:r>
        <w:rPr>
          <w:b/>
        </w:rPr>
        <w:t xml:space="preserve">tuýp </w:t>
      </w:r>
      <w:r>
        <w:rPr>
          <w:i/>
        </w:rPr>
        <w:t xml:space="preserve">danh từ </w:t>
      </w:r>
      <w:r>
        <w:t xml:space="preserve">(khẩu ngữ). </w:t>
      </w:r>
      <w:r>
        <w:t xml:space="preserve">Ống </w:t>
      </w:r>
      <w:r>
        <w:t xml:space="preserve">nhỏ </w:t>
      </w:r>
      <w:r>
        <w:t xml:space="preserve">bằng </w:t>
      </w:r>
      <w:r>
        <w:t xml:space="preserve">kim </w:t>
      </w:r>
      <w:r>
        <w:t xml:space="preserve">loại. </w:t>
      </w:r>
      <w:r>
        <w:t xml:space="preserve">Tuýp </w:t>
      </w:r>
      <w:r>
        <w:t xml:space="preserve">thuốc </w:t>
      </w:r>
      <w:r>
        <w:t xml:space="preserve">uiên. </w:t>
      </w:r>
      <w:r>
        <w:rPr>
          <w:i/>
        </w:rPr>
        <w:t xml:space="preserve">Tuýp </w:t>
      </w:r>
      <w:r>
        <w:t xml:space="preserve">đèn </w:t>
      </w:r>
      <w:r>
        <w:t xml:space="preserve">neon. </w:t>
      </w:r>
      <w:r>
        <w:rPr>
          <w:i/>
        </w:rPr>
        <w:t xml:space="preserve">Quần </w:t>
      </w:r>
      <w:r>
        <w:t xml:space="preserve">ống </w:t>
      </w:r>
      <w:r>
        <w:t xml:space="preserve">tuýp </w:t>
      </w:r>
      <w:r>
        <w:t xml:space="preserve">(ống </w:t>
      </w:r>
      <w:r>
        <w:t xml:space="preserve">hẹp). </w:t>
      </w:r>
      <w:r>
        <w:br/>
      </w:r>
      <w:r>
        <w:rPr>
          <w:b/>
        </w:rPr>
        <w:t xml:space="preserve">tuýt </w:t>
      </w:r>
      <w:r>
        <w:rPr>
          <w:b/>
        </w:rPr>
        <w:t xml:space="preserve">xo </w:t>
      </w:r>
      <w:r>
        <w:rPr>
          <w:i/>
        </w:rPr>
        <w:t xml:space="preserve">cũng viết </w:t>
      </w:r>
      <w:r>
        <w:t xml:space="preserve">tuytxo </w:t>
      </w:r>
      <w:r>
        <w:t xml:space="preserve">danh từ </w:t>
      </w:r>
      <w:r>
        <w:t xml:space="preserve">Hàng </w:t>
      </w:r>
      <w:r>
        <w:t xml:space="preserve">dệt </w:t>
      </w:r>
      <w:r>
        <w:t xml:space="preserve">bằng </w:t>
      </w:r>
      <w:r>
        <w:t xml:space="preserve">tơ </w:t>
      </w:r>
      <w:r>
        <w:t xml:space="preserve">theo </w:t>
      </w:r>
      <w:r>
        <w:t xml:space="preserve">dạng </w:t>
      </w:r>
      <w:r>
        <w:t xml:space="preserve">vân </w:t>
      </w:r>
      <w:r>
        <w:t xml:space="preserve">điểm, </w:t>
      </w:r>
      <w:r>
        <w:t xml:space="preserve">sợi </w:t>
      </w:r>
      <w:r>
        <w:t xml:space="preserve">ngang </w:t>
      </w:r>
      <w:r>
        <w:t xml:space="preserve">to </w:t>
      </w:r>
      <w:r>
        <w:t xml:space="preserve">gấp </w:t>
      </w:r>
      <w:r>
        <w:t xml:space="preserve">nhiều </w:t>
      </w:r>
      <w:r>
        <w:t xml:space="preserve">lần </w:t>
      </w:r>
      <w:r>
        <w:t xml:space="preserve">sợi </w:t>
      </w:r>
      <w:r>
        <w:t xml:space="preserve">dọc. </w:t>
      </w:r>
      <w:r>
        <w:br/>
      </w:r>
      <w:r>
        <w:rPr>
          <w:b/>
        </w:rPr>
        <w:t xml:space="preserve">tư, </w:t>
      </w:r>
      <w:r>
        <w:rPr>
          <w:i/>
        </w:rPr>
        <w:t xml:space="preserve">danh từ </w:t>
      </w:r>
      <w:r>
        <w:t xml:space="preserve">(dùng </w:t>
      </w:r>
      <w:r>
        <w:t xml:space="preserve">sau </w:t>
      </w:r>
      <w:r>
        <w:t xml:space="preserve">d., </w:t>
      </w:r>
      <w:r>
        <w:t xml:space="preserve">một </w:t>
      </w:r>
      <w:r>
        <w:t xml:space="preserve">vài </w:t>
      </w:r>
      <w:r>
        <w:t xml:space="preserve">động từ). </w:t>
      </w:r>
      <w:r>
        <w:t xml:space="preserve">Bốn </w:t>
      </w:r>
      <w:r>
        <w:t xml:space="preserve">(không </w:t>
      </w:r>
      <w:r>
        <w:t xml:space="preserve">dùng </w:t>
      </w:r>
      <w:r>
        <w:t xml:space="preserve">để </w:t>
      </w:r>
      <w:r>
        <w:t xml:space="preserve">đếm). </w:t>
      </w:r>
      <w:r>
        <w:t xml:space="preserve">Đứng </w:t>
      </w:r>
      <w:r>
        <w:t xml:space="preserve">thứ </w:t>
      </w:r>
      <w:r>
        <w:rPr>
          <w:i/>
        </w:rPr>
        <w:t xml:space="preserve">tư. </w:t>
      </w:r>
      <w:r>
        <w:t xml:space="preserve">Tháng </w:t>
      </w:r>
      <w:r>
        <w:rPr>
          <w:i/>
        </w:rPr>
        <w:t xml:space="preserve">tư. </w:t>
      </w:r>
      <w:r>
        <w:t xml:space="preserve">Một </w:t>
      </w:r>
      <w:r>
        <w:t xml:space="preserve">phần </w:t>
      </w:r>
      <w:r>
        <w:t xml:space="preserve">tư. </w:t>
      </w:r>
      <w:r>
        <w:rPr>
          <w:i/>
        </w:rPr>
        <w:t xml:space="preserve">Gấp </w:t>
      </w:r>
      <w:r>
        <w:t xml:space="preserve">tư </w:t>
      </w:r>
      <w:r>
        <w:rPr>
          <w:i/>
        </w:rPr>
        <w:t xml:space="preserve">tờ </w:t>
      </w:r>
      <w:r>
        <w:rPr>
          <w:i/>
        </w:rPr>
        <w:t xml:space="preserve">giấy. </w:t>
      </w:r>
      <w:r>
        <w:t xml:space="preserve">Sáu </w:t>
      </w:r>
      <w:r>
        <w:rPr>
          <w:i/>
        </w:rPr>
        <w:t xml:space="preserve">tư </w:t>
      </w:r>
      <w:r>
        <w:t xml:space="preserve">(kng,; </w:t>
      </w:r>
      <w:r>
        <w:t xml:space="preserve">sáu </w:t>
      </w:r>
      <w:r>
        <w:t xml:space="preserve">mươi </w:t>
      </w:r>
      <w:r>
        <w:t xml:space="preserve">bốn). </w:t>
      </w:r>
      <w:r>
        <w:t xml:space="preserve">Một </w:t>
      </w:r>
      <w:r>
        <w:t xml:space="preserve">nghìn </w:t>
      </w:r>
      <w:r>
        <w:t xml:space="preserve">tư </w:t>
      </w:r>
      <w:r>
        <w:t xml:space="preserve">(kng.; </w:t>
      </w:r>
      <w:r>
        <w:t xml:space="preserve">một </w:t>
      </w:r>
      <w:r>
        <w:t xml:space="preserve">nghìn </w:t>
      </w:r>
      <w:r>
        <w:t xml:space="preserve">bốn </w:t>
      </w:r>
      <w:r>
        <w:t xml:space="preserve">trăm </w:t>
      </w:r>
      <w:r>
        <w:t xml:space="preserve">chẵn). </w:t>
      </w:r>
      <w:r>
        <w:br/>
      </w:r>
      <w:r>
        <w:rPr>
          <w:b/>
        </w:rPr>
        <w:t xml:space="preserve">tư,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(Cơ </w:t>
      </w:r>
      <w:r>
        <w:t xml:space="preserve">quan </w:t>
      </w:r>
      <w:r>
        <w:t xml:space="preserve">chính </w:t>
      </w:r>
      <w:r>
        <w:t xml:space="preserve">quyền) </w:t>
      </w:r>
      <w:r>
        <w:t xml:space="preserve">gửi </w:t>
      </w:r>
      <w:r>
        <w:t xml:space="preserve">công </w:t>
      </w:r>
      <w:r>
        <w:t xml:space="preserve">văn </w:t>
      </w:r>
      <w:r>
        <w:t xml:space="preserve">cho </w:t>
      </w:r>
      <w:r>
        <w:t xml:space="preserve">nhau. </w:t>
      </w:r>
      <w:r>
        <w:rPr>
          <w:i/>
        </w:rPr>
        <w:t xml:space="preserve">Huyện </w:t>
      </w:r>
      <w:r>
        <w:t xml:space="preserve">tư </w:t>
      </w:r>
      <w:r>
        <w:t xml:space="preserve">giấy </w:t>
      </w:r>
      <w:r>
        <w:rPr>
          <w:i/>
        </w:rPr>
        <w:t xml:space="preserve">vê </w:t>
      </w:r>
      <w:r>
        <w:t xml:space="preserve">làng. </w:t>
      </w:r>
      <w:r>
        <w:t xml:space="preserve">Tư </w:t>
      </w:r>
      <w:r>
        <w:t xml:space="preserve">lên </w:t>
      </w:r>
      <w:r>
        <w:t xml:space="preserve">tỉnh. </w:t>
      </w:r>
      <w:r>
        <w:br/>
      </w:r>
      <w:r>
        <w:rPr>
          <w:b/>
        </w:rPr>
        <w:t xml:space="preserve">tư,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cá </w:t>
      </w:r>
      <w:r>
        <w:t xml:space="preserve">nhân, </w:t>
      </w:r>
      <w:r>
        <w:t xml:space="preserve">riêng </w:t>
      </w:r>
      <w:r>
        <w:t xml:space="preserve">của </w:t>
      </w:r>
      <w:r>
        <w:t xml:space="preserve">một </w:t>
      </w:r>
      <w:r>
        <w:t xml:space="preserve">người. </w:t>
      </w:r>
      <w:r>
        <w:t xml:space="preserve">Đời </w:t>
      </w:r>
      <w:r>
        <w:rPr>
          <w:i/>
        </w:rPr>
        <w:t xml:space="preserve">tư. </w:t>
      </w:r>
      <w:r>
        <w:t xml:space="preserve">Học </w:t>
      </w:r>
      <w:r>
        <w:t xml:space="preserve">tư. </w:t>
      </w:r>
      <w:r>
        <w:t xml:space="preserve">Việc </w:t>
      </w:r>
      <w:r>
        <w:t xml:space="preserve">công, </w:t>
      </w:r>
      <w:r>
        <w:rPr>
          <w:i/>
        </w:rPr>
        <w:t xml:space="preserve">uiệc </w:t>
      </w:r>
      <w:r>
        <w:rPr>
          <w:i/>
        </w:rPr>
        <w:t xml:space="preserve">tư. </w:t>
      </w:r>
      <w:r>
        <w:br/>
      </w:r>
      <w:r>
        <w:rPr>
          <w:b/>
        </w:rPr>
        <w:t xml:space="preserve">TƯ </w:t>
      </w:r>
      <w:r>
        <w:rPr>
          <w:i/>
        </w:rPr>
        <w:t xml:space="preserve">cũng viết </w:t>
      </w:r>
      <w:r>
        <w:t xml:space="preserve">TW </w:t>
      </w:r>
      <w:r>
        <w:t xml:space="preserve">Trung </w:t>
      </w:r>
      <w:r>
        <w:t xml:space="preserve">ương </w:t>
      </w:r>
      <w:r>
        <w:t xml:space="preserve">(d.),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tư </w:t>
      </w:r>
      <w:r>
        <w:rPr>
          <w:b/>
        </w:rPr>
        <w:t xml:space="preserve">bản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Giá </w:t>
      </w:r>
      <w:r>
        <w:t xml:space="preserve">trị </w:t>
      </w:r>
      <w:r>
        <w:t xml:space="preserve">mang </w:t>
      </w:r>
      <w:r>
        <w:t xml:space="preserve">lại </w:t>
      </w:r>
      <w:r>
        <w:t xml:space="preserve">cho </w:t>
      </w:r>
      <w:r>
        <w:t xml:space="preserve">kẻ </w:t>
      </w:r>
      <w:r>
        <w:t xml:space="preserve">chiếm </w:t>
      </w:r>
      <w:r>
        <w:t xml:space="preserve">hữu </w:t>
      </w:r>
      <w:r>
        <w:t xml:space="preserve">nó </w:t>
      </w:r>
      <w:r>
        <w:t xml:space="preserve">giá </w:t>
      </w:r>
      <w:r>
        <w:t xml:space="preserve">trị </w:t>
      </w:r>
      <w:r>
        <w:t xml:space="preserve">thặng </w:t>
      </w:r>
      <w:r>
        <w:t xml:space="preserve">dư, </w:t>
      </w:r>
      <w:r>
        <w:t xml:space="preserve">có </w:t>
      </w:r>
      <w:r>
        <w:t xml:space="preserve">được </w:t>
      </w:r>
      <w:r>
        <w:t xml:space="preserve">bằng </w:t>
      </w:r>
      <w:r>
        <w:t xml:space="preserve">cách </w:t>
      </w:r>
      <w:r>
        <w:t xml:space="preserve">bóc </w:t>
      </w:r>
      <w:r>
        <w:t xml:space="preserve">lột </w:t>
      </w:r>
      <w:r>
        <w:t xml:space="preserve">lao </w:t>
      </w:r>
      <w:r>
        <w:t xml:space="preserve">động </w:t>
      </w:r>
      <w:r>
        <w:t xml:space="preserve">làm </w:t>
      </w:r>
      <w:r>
        <w:t xml:space="preserve">thuê. </w:t>
      </w:r>
      <w:r>
        <w:rPr>
          <w:b/>
        </w:rPr>
        <w:t xml:space="preserve">2 </w:t>
      </w:r>
      <w:r>
        <w:t xml:space="preserve">Người </w:t>
      </w:r>
      <w:r>
        <w:t xml:space="preserve">chiếm </w:t>
      </w:r>
      <w:r>
        <w:t xml:space="preserve">hữu </w:t>
      </w:r>
      <w:r>
        <w:t xml:space="preserve">tư </w:t>
      </w:r>
      <w:r>
        <w:t xml:space="preserve">bản, </w:t>
      </w:r>
      <w:r>
        <w:t xml:space="preserve">bóc </w:t>
      </w:r>
      <w:r>
        <w:t xml:space="preserve">lột </w:t>
      </w:r>
      <w:r>
        <w:t xml:space="preserve">lao </w:t>
      </w:r>
      <w:r>
        <w:t xml:space="preserve">động </w:t>
      </w:r>
      <w:r>
        <w:t xml:space="preserve">làm </w:t>
      </w:r>
      <w:r>
        <w:t xml:space="preserve">thuê,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lao </w:t>
      </w:r>
      <w:r>
        <w:t xml:space="preserve">động </w:t>
      </w:r>
      <w:r>
        <w:t xml:space="preserve">làm </w:t>
      </w:r>
      <w:r>
        <w:t xml:space="preserve">thuê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Nhà </w:t>
      </w:r>
      <w:r>
        <w:t xml:space="preserve">tư </w:t>
      </w:r>
      <w:r>
        <w:rPr>
          <w:i/>
        </w:rPr>
        <w:t xml:space="preserve">bản. </w:t>
      </w:r>
      <w:r>
        <w:t xml:space="preserve">II </w:t>
      </w:r>
      <w:r>
        <w:t xml:space="preserve">tính từ </w:t>
      </w:r>
      <w:r>
        <w:t xml:space="preserve">Tư </w:t>
      </w:r>
      <w:r>
        <w:t xml:space="preserve">bản </w:t>
      </w:r>
      <w:r>
        <w:t xml:space="preserve">chủ </w:t>
      </w:r>
      <w:r>
        <w:t xml:space="preserve">nghĩa </w:t>
      </w:r>
      <w:r>
        <w:t xml:space="preserve">(nói </w:t>
      </w:r>
      <w:r>
        <w:t xml:space="preserve">tắt). </w:t>
      </w:r>
      <w:r>
        <w:t xml:space="preserve">Các </w:t>
      </w:r>
      <w:r>
        <w:t xml:space="preserve">nước </w:t>
      </w:r>
      <w:r>
        <w:rPr>
          <w:i/>
        </w:rPr>
        <w:t xml:space="preserve">tư </w:t>
      </w:r>
      <w:r>
        <w:t xml:space="preserve">bản. </w:t>
      </w:r>
      <w:r>
        <w:br/>
      </w:r>
      <w:r>
        <w:rPr>
          <w:b/>
        </w:rPr>
        <w:t xml:space="preserve">tư </w:t>
      </w:r>
      <w:r>
        <w:rPr>
          <w:b/>
        </w:rPr>
        <w:t xml:space="preserve">bản </w:t>
      </w:r>
      <w:r>
        <w:rPr>
          <w:b/>
        </w:rPr>
        <w:t xml:space="preserve">bất </w:t>
      </w:r>
      <w:r>
        <w:rPr>
          <w:b/>
        </w:rPr>
        <w:t xml:space="preserve">biến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tư </w:t>
      </w:r>
      <w:r>
        <w:t xml:space="preserve">bản </w:t>
      </w:r>
      <w:r>
        <w:t xml:space="preserve">tồn </w:t>
      </w:r>
      <w:r>
        <w:t xml:space="preserve">tại </w:t>
      </w:r>
      <w:r>
        <w:t xml:space="preserve">dưới </w:t>
      </w:r>
      <w:r>
        <w:t xml:space="preserve">hình </w:t>
      </w:r>
      <w:r>
        <w:t xml:space="preserve">thức </w:t>
      </w:r>
      <w:r>
        <w:t xml:space="preserve">tư </w:t>
      </w:r>
      <w:r>
        <w:t xml:space="preserve">liệu </w:t>
      </w:r>
      <w:r>
        <w:t xml:space="preserve">sản </w:t>
      </w:r>
      <w:r>
        <w:t xml:space="preserve">xuất </w:t>
      </w:r>
      <w:r>
        <w:t xml:space="preserve">(nhà </w:t>
      </w:r>
      <w:r>
        <w:t xml:space="preserve">xưởng, </w:t>
      </w:r>
      <w:r>
        <w:t xml:space="preserve">máy </w:t>
      </w:r>
      <w:r>
        <w:t xml:space="preserve">móc, </w:t>
      </w:r>
      <w:r>
        <w:t xml:space="preserve">thiết </w:t>
      </w:r>
      <w:r>
        <w:t xml:space="preserve">bị, </w:t>
      </w:r>
      <w:r>
        <w:t xml:space="preserve">nguyên </w:t>
      </w:r>
      <w:r>
        <w:t xml:space="preserve">liệu, </w:t>
      </w:r>
      <w:r>
        <w:t xml:space="preserve">vật </w:t>
      </w:r>
      <w:r>
        <w:t xml:space="preserve">liệu, </w:t>
      </w:r>
      <w:r>
        <w:t xml:space="preserve">v.v.) </w:t>
      </w:r>
      <w:r>
        <w:t xml:space="preserve">và </w:t>
      </w:r>
      <w:r>
        <w:t xml:space="preserve">không </w:t>
      </w:r>
      <w:r>
        <w:t xml:space="preserve">thay </w:t>
      </w:r>
      <w:r>
        <w:t xml:space="preserve">đổi </w:t>
      </w:r>
      <w:r>
        <w:t xml:space="preserve">lượng </w:t>
      </w:r>
      <w:r>
        <w:t xml:space="preserve">giá </w:t>
      </w:r>
      <w:r>
        <w:t xml:space="preserve">trị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sản </w:t>
      </w:r>
      <w:r>
        <w:t xml:space="preserve">xuất. </w:t>
      </w:r>
      <w:r>
        <w:br/>
      </w:r>
      <w:r>
        <w:rPr>
          <w:b/>
        </w:rPr>
        <w:t xml:space="preserve">tư </w:t>
      </w:r>
      <w:r>
        <w:rPr>
          <w:b/>
        </w:rPr>
        <w:t xml:space="preserve">bản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chủ </w:t>
      </w:r>
      <w:r>
        <w:t xml:space="preserve">nghĩa </w:t>
      </w:r>
      <w:r>
        <w:t xml:space="preserve">tư </w:t>
      </w:r>
      <w:r>
        <w:t xml:space="preserve">bản,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tư </w:t>
      </w:r>
      <w:r>
        <w:t xml:space="preserve">bản. </w:t>
      </w:r>
      <w:r>
        <w:t xml:space="preserve">Nước </w:t>
      </w:r>
      <w:r>
        <w:t xml:space="preserve">tư </w:t>
      </w:r>
      <w:r>
        <w:rPr>
          <w:i/>
        </w:rPr>
        <w:t xml:space="preserve">bản </w:t>
      </w:r>
      <w:r>
        <w:t xml:space="preserve">chủ </w:t>
      </w:r>
      <w:r>
        <w:t xml:space="preserve">nghĩa. </w:t>
      </w:r>
      <w:r>
        <w:br/>
      </w:r>
      <w:r>
        <w:rPr>
          <w:b/>
        </w:rPr>
        <w:t xml:space="preserve">tư </w:t>
      </w:r>
      <w:r>
        <w:rPr>
          <w:b/>
        </w:rPr>
        <w:t xml:space="preserve">bản </w:t>
      </w:r>
      <w:r>
        <w:rPr>
          <w:b/>
        </w:rPr>
        <w:t xml:space="preserve">cố </w:t>
      </w:r>
      <w:r>
        <w:rPr>
          <w:b/>
        </w:rPr>
        <w:t xml:space="preserve">định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tư </w:t>
      </w:r>
      <w:r>
        <w:t xml:space="preserve">bản </w:t>
      </w:r>
      <w:r>
        <w:t xml:space="preserve">bất </w:t>
      </w:r>
      <w:r>
        <w:t xml:space="preserve">biến </w:t>
      </w:r>
      <w:r>
        <w:t xml:space="preserve">(chi </w:t>
      </w:r>
      <w:r>
        <w:t xml:space="preserve">vào </w:t>
      </w:r>
      <w:r>
        <w:t xml:space="preserve">nhà </w:t>
      </w:r>
      <w:r>
        <w:t xml:space="preserve">xưởng, </w:t>
      </w:r>
      <w:r>
        <w:t xml:space="preserve">máy </w:t>
      </w:r>
      <w:r>
        <w:t xml:space="preserve">móc, </w:t>
      </w:r>
      <w:r>
        <w:t xml:space="preserve">thiết </w:t>
      </w:r>
      <w:r>
        <w:t xml:space="preserve">bị, </w:t>
      </w:r>
      <w:r>
        <w:t xml:space="preserve">v.v.) </w:t>
      </w:r>
      <w:r>
        <w:t xml:space="preserve">mà </w:t>
      </w:r>
      <w:r>
        <w:t xml:space="preserve">giá </w:t>
      </w:r>
      <w:r>
        <w:t xml:space="preserve">trị </w:t>
      </w:r>
      <w:r>
        <w:t xml:space="preserve">được </w:t>
      </w:r>
      <w:r>
        <w:t xml:space="preserve">chuyến </w:t>
      </w:r>
      <w:r>
        <w:t xml:space="preserve">dần </w:t>
      </w:r>
      <w:r>
        <w:t xml:space="preserve">vào </w:t>
      </w:r>
      <w:r>
        <w:t xml:space="preserve">giá </w:t>
      </w:r>
      <w:r>
        <w:t xml:space="preserve">trị </w:t>
      </w:r>
      <w:r>
        <w:t xml:space="preserve">sản </w:t>
      </w:r>
      <w:r>
        <w:t xml:space="preserve">phẩm </w:t>
      </w:r>
      <w:r>
        <w:t xml:space="preserve">và </w:t>
      </w:r>
      <w:r>
        <w:t xml:space="preserve">trở </w:t>
      </w:r>
      <w:r>
        <w:t xml:space="preserve">về </w:t>
      </w:r>
      <w:r>
        <w:t xml:space="preserve">tay </w:t>
      </w:r>
      <w:r>
        <w:t xml:space="preserve">nhà </w:t>
      </w:r>
      <w:r>
        <w:t xml:space="preserve">tư </w:t>
      </w:r>
      <w:r>
        <w:t xml:space="preserve">bản </w:t>
      </w:r>
      <w:r>
        <w:t xml:space="preserve">từng </w:t>
      </w:r>
      <w:r>
        <w:t xml:space="preserve">phản </w:t>
      </w:r>
      <w:r>
        <w:t xml:space="preserve">một </w:t>
      </w:r>
      <w:r>
        <w:t xml:space="preserve">bằng </w:t>
      </w:r>
      <w:r>
        <w:t xml:space="preserve">cách </w:t>
      </w:r>
      <w:r>
        <w:t xml:space="preserve">trích </w:t>
      </w:r>
      <w:r>
        <w:t xml:space="preserve">khấu </w:t>
      </w:r>
      <w:r>
        <w:t xml:space="preserve">hao. </w:t>
      </w:r>
      <w:r>
        <w:t xml:space="preserve">tư </w:t>
      </w:r>
      <w:r>
        <w:t xml:space="preserve">bản </w:t>
      </w:r>
      <w:r>
        <w:t xml:space="preserve">khả </w:t>
      </w:r>
      <w:r>
        <w:t xml:space="preserve">biến </w:t>
      </w:r>
      <w:r>
        <w:t xml:space="preserve">danh từ </w:t>
      </w:r>
      <w:r>
        <w:t xml:space="preserve">Bộ </w:t>
      </w:r>
      <w:r>
        <w:t xml:space="preserve">phận </w:t>
      </w:r>
      <w:r>
        <w:t xml:space="preserve">tư </w:t>
      </w:r>
      <w:r>
        <w:t xml:space="preserve">bản </w:t>
      </w:r>
      <w:r>
        <w:t xml:space="preserve">dùng </w:t>
      </w:r>
      <w:r>
        <w:t xml:space="preserve">để </w:t>
      </w:r>
      <w:r>
        <w:t xml:space="preserve">mua </w:t>
      </w:r>
      <w:r>
        <w:t xml:space="preserve">sức </w:t>
      </w:r>
      <w:r>
        <w:t xml:space="preserve">lao </w:t>
      </w:r>
      <w:r>
        <w:t xml:space="preserve">động </w:t>
      </w:r>
      <w:r>
        <w:t xml:space="preserve">và </w:t>
      </w:r>
      <w:r>
        <w:t xml:space="preserve">tăng </w:t>
      </w:r>
      <w:r>
        <w:t xml:space="preserve">thêm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sản </w:t>
      </w:r>
      <w:r>
        <w:t xml:space="preserve">xuất, </w:t>
      </w:r>
      <w:r>
        <w:t xml:space="preserve">do </w:t>
      </w:r>
      <w:r>
        <w:t xml:space="preserve">sức </w:t>
      </w:r>
      <w:r>
        <w:t xml:space="preserve">lao </w:t>
      </w:r>
      <w:r>
        <w:t xml:space="preserve">động </w:t>
      </w:r>
      <w:r>
        <w:t xml:space="preserve">tạo </w:t>
      </w:r>
      <w:r>
        <w:t xml:space="preserve">ra </w:t>
      </w:r>
      <w:r>
        <w:t xml:space="preserve">giá </w:t>
      </w:r>
      <w:r>
        <w:t xml:space="preserve">trị </w:t>
      </w:r>
      <w:r>
        <w:t xml:space="preserve">thặng </w:t>
      </w:r>
      <w:r>
        <w:t xml:space="preserve">dư. </w:t>
      </w:r>
      <w:r>
        <w:br/>
      </w:r>
      <w:r>
        <w:rPr>
          <w:b/>
        </w:rPr>
        <w:t xml:space="preserve">tư </w:t>
      </w:r>
      <w:r>
        <w:rPr>
          <w:b/>
        </w:rPr>
        <w:t xml:space="preserve">biện </w:t>
      </w:r>
      <w:r>
        <w:rPr>
          <w:i/>
        </w:rPr>
        <w:t xml:space="preserve">động từ </w:t>
      </w:r>
      <w:r>
        <w:t xml:space="preserve">Chỉ </w:t>
      </w:r>
      <w:r>
        <w:t xml:space="preserve">suy </w:t>
      </w:r>
      <w:r>
        <w:t xml:space="preserve">luận </w:t>
      </w:r>
      <w:r>
        <w:t xml:space="preserve">đơn </w:t>
      </w:r>
      <w:r>
        <w:t xml:space="preserve">thuần, </w:t>
      </w:r>
      <w:r>
        <w:t xml:space="preserve">không </w:t>
      </w:r>
      <w:r>
        <w:t xml:space="preserve">dựa </w:t>
      </w:r>
      <w:r>
        <w:t xml:space="preserve">vào </w:t>
      </w:r>
      <w:r>
        <w:t xml:space="preserve">kinh </w:t>
      </w:r>
      <w:r>
        <w:t xml:space="preserve">nghiệm, </w:t>
      </w:r>
      <w:r>
        <w:t xml:space="preserve">vào </w:t>
      </w:r>
      <w:r>
        <w:t xml:space="preserve">thực </w:t>
      </w:r>
      <w:r>
        <w:t xml:space="preserve">tiễn. </w:t>
      </w:r>
      <w:r>
        <w:t xml:space="preserve">Triết </w:t>
      </w:r>
      <w:r>
        <w:t xml:space="preserve">học </w:t>
      </w:r>
      <w:r>
        <w:t xml:space="preserve">tư </w:t>
      </w:r>
      <w:r>
        <w:rPr>
          <w:i/>
        </w:rPr>
        <w:t xml:space="preserve">biện. </w:t>
      </w:r>
      <w:r>
        <w:br/>
      </w:r>
      <w:r>
        <w:rPr>
          <w:b/>
        </w:rPr>
        <w:t xml:space="preserve">tư </w:t>
      </w:r>
      <w:r>
        <w:rPr>
          <w:b/>
        </w:rPr>
        <w:t xml:space="preserve">cách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Cách </w:t>
      </w:r>
      <w:r>
        <w:t xml:space="preserve">ăn </w:t>
      </w:r>
      <w:r>
        <w:t xml:space="preserve">ở, </w:t>
      </w:r>
      <w:r>
        <w:t xml:space="preserve">cư </w:t>
      </w:r>
      <w:r>
        <w:t xml:space="preserve">xử, </w:t>
      </w:r>
      <w:r>
        <w:t xml:space="preserve">biểu </w:t>
      </w:r>
      <w:r>
        <w:t xml:space="preserve">hiện </w:t>
      </w:r>
      <w:r>
        <w:t xml:space="preserve">phẩm </w:t>
      </w:r>
      <w:r>
        <w:t xml:space="preserve">chất </w:t>
      </w:r>
      <w:r>
        <w:t xml:space="preserve">đạo </w:t>
      </w:r>
      <w:r>
        <w:t xml:space="preserve">đức </w:t>
      </w:r>
      <w:r>
        <w:t xml:space="preserve">của </w:t>
      </w:r>
      <w:r>
        <w:t xml:space="preserve">một </w:t>
      </w:r>
      <w:r>
        <w:t xml:space="preserve">người. </w:t>
      </w:r>
      <w:r>
        <w:t xml:space="preserve">Người </w:t>
      </w:r>
      <w:r>
        <w:rPr>
          <w:i/>
        </w:rPr>
        <w:t xml:space="preserve">đứng </w:t>
      </w:r>
      <w:r>
        <w:rPr>
          <w:i/>
        </w:rPr>
        <w:t xml:space="preserve">đắn, </w:t>
      </w:r>
      <w:r>
        <w:rPr>
          <w:i/>
        </w:rPr>
        <w:t xml:space="preserve">có </w:t>
      </w:r>
      <w:r>
        <w:rPr>
          <w:i/>
        </w:rPr>
        <w:t xml:space="preserve">tư </w:t>
      </w:r>
      <w:r>
        <w:t xml:space="preserve">cách. </w:t>
      </w:r>
      <w:r>
        <w:rPr>
          <w:i/>
        </w:rPr>
        <w:t xml:space="preserve">Tư </w:t>
      </w:r>
      <w:r>
        <w:rPr>
          <w:i/>
        </w:rPr>
        <w:t xml:space="preserve">cách </w:t>
      </w:r>
      <w:r>
        <w:t xml:space="preserve">hèn </w:t>
      </w:r>
      <w:r>
        <w:t xml:space="preserve">hạ. </w:t>
      </w:r>
      <w:r>
        <w:rPr>
          <w:b/>
        </w:rPr>
        <w:t xml:space="preserve">2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điều </w:t>
      </w:r>
      <w:r>
        <w:t xml:space="preserve">yêu </w:t>
      </w:r>
      <w:r>
        <w:t xml:space="preserve">cầu </w:t>
      </w:r>
      <w:r>
        <w:t xml:space="preserve">đối </w:t>
      </w:r>
      <w:r>
        <w:t xml:space="preserve">với </w:t>
      </w:r>
      <w:r>
        <w:t xml:space="preserve">một </w:t>
      </w:r>
      <w:r>
        <w:rPr>
          <w:i/>
        </w:rPr>
        <w:t xml:space="preserve">cá </w:t>
      </w:r>
      <w:r>
        <w:t xml:space="preserve">nhân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được </w:t>
      </w:r>
      <w:r>
        <w:t xml:space="preserve">công </w:t>
      </w:r>
      <w:r>
        <w:t xml:space="preserve">nhận </w:t>
      </w:r>
      <w:r>
        <w:t xml:space="preserve">ở </w:t>
      </w:r>
      <w:r>
        <w:t xml:space="preserve">một </w:t>
      </w:r>
      <w:r>
        <w:t xml:space="preserve">vị </w:t>
      </w:r>
      <w:r>
        <w:t xml:space="preserve">trí,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chức </w:t>
      </w:r>
      <w:r>
        <w:t xml:space="preserve">năng </w:t>
      </w:r>
      <w:r>
        <w:t xml:space="preserve">xã </w:t>
      </w:r>
      <w:r>
        <w:t xml:space="preserve">hội </w:t>
      </w:r>
      <w:r>
        <w:t xml:space="preserve">nào </w:t>
      </w:r>
      <w:r>
        <w:t xml:space="preserve">đó. </w:t>
      </w:r>
      <w:r>
        <w:t xml:space="preserve">Có </w:t>
      </w:r>
      <w:r>
        <w:t xml:space="preserve">giấy </w:t>
      </w:r>
      <w:r>
        <w:t xml:space="preserve">uỷ </w:t>
      </w:r>
      <w:r>
        <w:t xml:space="preserve">nhiệm, </w:t>
      </w:r>
      <w:r>
        <w:rPr>
          <w:i/>
        </w:rPr>
        <w:t xml:space="preserve">nên </w:t>
      </w:r>
      <w:r>
        <w:rPr>
          <w:i/>
        </w:rPr>
        <w:t xml:space="preserve">có </w:t>
      </w:r>
      <w:r>
        <w:t xml:space="preserve">đủ </w:t>
      </w:r>
      <w:r>
        <w:t xml:space="preserve">tư </w:t>
      </w:r>
      <w:r>
        <w:t xml:space="preserve">cách </w:t>
      </w:r>
      <w:r>
        <w:rPr>
          <w:i/>
        </w:rPr>
        <w:t xml:space="preserve">thay </w:t>
      </w:r>
      <w:r>
        <w:rPr>
          <w:i/>
        </w:rPr>
        <w:t xml:space="preserve">mặt </w:t>
      </w:r>
      <w:r>
        <w:t xml:space="preserve">cho </w:t>
      </w:r>
      <w:r>
        <w:t xml:space="preserve">giám </w:t>
      </w:r>
      <w:r>
        <w:t xml:space="preserve">đốc </w:t>
      </w:r>
      <w:r>
        <w:t xml:space="preserve">xí </w:t>
      </w:r>
      <w:r>
        <w:rPr>
          <w:i/>
        </w:rPr>
        <w:t xml:space="preserve">nghiệp. </w:t>
      </w:r>
      <w:r>
        <w:t xml:space="preserve">Kiểm </w:t>
      </w:r>
      <w:r>
        <w:t xml:space="preserve">tra </w:t>
      </w:r>
      <w:r>
        <w:t xml:space="preserve">tư </w:t>
      </w:r>
      <w:r>
        <w:rPr>
          <w:i/>
        </w:rPr>
        <w:t xml:space="preserve">cách </w:t>
      </w:r>
      <w:r>
        <w:t xml:space="preserve">đại </w:t>
      </w:r>
      <w:r>
        <w:rPr>
          <w:i/>
        </w:rPr>
        <w:t xml:space="preserve">biểu. </w:t>
      </w:r>
      <w:r>
        <w:rPr>
          <w:b/>
        </w:rPr>
        <w:t xml:space="preserve">3 </w:t>
      </w:r>
      <w:r>
        <w:t xml:space="preserve">Một </w:t>
      </w:r>
      <w:r>
        <w:t xml:space="preserve">mặt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các </w:t>
      </w:r>
      <w:r>
        <w:t xml:space="preserve">mặt </w:t>
      </w:r>
      <w:r>
        <w:t xml:space="preserve">chức </w:t>
      </w:r>
      <w:r>
        <w:t xml:space="preserve">năng, </w:t>
      </w:r>
      <w:r>
        <w:t xml:space="preserve">cương </w:t>
      </w:r>
      <w:r>
        <w:t xml:space="preserve">vị, </w:t>
      </w:r>
      <w:r>
        <w:t xml:space="preserve">vị </w:t>
      </w:r>
      <w:r>
        <w:t xml:space="preserve">trí </w:t>
      </w:r>
      <w:r>
        <w:t xml:space="preserve">của </w:t>
      </w:r>
      <w:r>
        <w:t xml:space="preserve">một </w:t>
      </w:r>
      <w:r>
        <w:t xml:space="preserve">người, </w:t>
      </w:r>
      <w:r>
        <w:t xml:space="preserve">một </w:t>
      </w:r>
      <w:r>
        <w:t xml:space="preserve">sự </w:t>
      </w:r>
      <w:r>
        <w:t xml:space="preserve">vật. </w:t>
      </w:r>
      <w:r>
        <w:t xml:space="preserve">Phát </w:t>
      </w:r>
      <w:r>
        <w:rPr>
          <w:i/>
        </w:rPr>
        <w:t xml:space="preserve">biểu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t xml:space="preserve">với </w:t>
      </w:r>
      <w:r>
        <w:t xml:space="preserve">tư </w:t>
      </w:r>
      <w:r>
        <w:rPr>
          <w:i/>
        </w:rPr>
        <w:t xml:space="preserve">cách </w:t>
      </w:r>
      <w:r>
        <w:t xml:space="preserve">cá </w:t>
      </w:r>
      <w:r>
        <w:t xml:space="preserve">nhân. </w:t>
      </w:r>
      <w:r>
        <w:t xml:space="preserve">Nghiên </w:t>
      </w:r>
      <w:r>
        <w:t xml:space="preserve">cứu </w:t>
      </w:r>
      <w:r>
        <w:t xml:space="preserve">từ </w:t>
      </w:r>
      <w:r>
        <w:rPr>
          <w:i/>
        </w:rPr>
        <w:t xml:space="preserve">với </w:t>
      </w:r>
      <w:r>
        <w:rPr>
          <w:i/>
        </w:rPr>
        <w:t xml:space="preserve">tư </w:t>
      </w:r>
      <w:r>
        <w:rPr>
          <w:i/>
        </w:rPr>
        <w:t xml:space="preserve">cách </w:t>
      </w:r>
      <w:r>
        <w:rPr>
          <w:i/>
        </w:rPr>
        <w:t xml:space="preserve">là </w:t>
      </w:r>
      <w:r>
        <w:t xml:space="preserve">đơn </w:t>
      </w:r>
      <w:r>
        <w:t xml:space="preserve">vị </w:t>
      </w:r>
      <w:r>
        <w:t xml:space="preserve">cơ </w:t>
      </w:r>
      <w:r>
        <w:rPr>
          <w:i/>
        </w:rPr>
        <w:t xml:space="preserve">bản </w:t>
      </w:r>
      <w:r>
        <w:rPr>
          <w:i/>
        </w:rPr>
        <w:t xml:space="preserve">của </w:t>
      </w:r>
      <w:r>
        <w:t xml:space="preserve">ngôn </w:t>
      </w:r>
      <w:r>
        <w:t xml:space="preserve">ngữ. </w:t>
      </w:r>
      <w:r>
        <w:br/>
      </w:r>
      <w:r>
        <w:rPr>
          <w:b/>
        </w:rPr>
        <w:t xml:space="preserve">tư </w:t>
      </w:r>
      <w:r>
        <w:rPr>
          <w:b/>
        </w:rPr>
        <w:t xml:space="preserve">cách </w:t>
      </w:r>
      <w:r>
        <w:rPr>
          <w:b/>
        </w:rPr>
        <w:t xml:space="preserve">pháp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Tư </w:t>
      </w:r>
      <w:r>
        <w:t xml:space="preserve">cách </w:t>
      </w:r>
      <w:r>
        <w:t xml:space="preserve">của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kinh </w:t>
      </w:r>
      <w:r>
        <w:t xml:space="preserve">doanh </w:t>
      </w:r>
      <w:r>
        <w:t xml:space="preserve">có </w:t>
      </w:r>
      <w:r>
        <w:t xml:space="preserve">tổ </w:t>
      </w:r>
      <w:r>
        <w:t xml:space="preserve">chức, </w:t>
      </w:r>
      <w:r>
        <w:t xml:space="preserve">có </w:t>
      </w:r>
      <w:r>
        <w:t xml:space="preserve">cơ </w:t>
      </w:r>
      <w:r>
        <w:t xml:space="preserve">sở </w:t>
      </w:r>
      <w:r>
        <w:t xml:space="preserve">giao </w:t>
      </w:r>
      <w:r>
        <w:t xml:space="preserve">dịch, </w:t>
      </w:r>
      <w:r>
        <w:t xml:space="preserve">tài </w:t>
      </w:r>
      <w:r>
        <w:t xml:space="preserve">khoản, </w:t>
      </w:r>
      <w:r>
        <w:t xml:space="preserve">v.v. </w:t>
      </w:r>
      <w:r>
        <w:t xml:space="preserve">đã </w:t>
      </w:r>
      <w:r>
        <w:t xml:space="preserve">được </w:t>
      </w:r>
      <w:r>
        <w:t xml:space="preserve">pháp </w:t>
      </w:r>
      <w:r>
        <w:t xml:space="preserve">luật </w:t>
      </w:r>
      <w:r>
        <w:t xml:space="preserve">thừa </w:t>
      </w:r>
      <w:r>
        <w:t xml:space="preserve">nhận. </w:t>
      </w:r>
      <w:r>
        <w:br/>
      </w:r>
      <w:r>
        <w:rPr>
          <w:b/>
        </w:rPr>
        <w:t xml:space="preserve">tư </w:t>
      </w:r>
      <w:r>
        <w:rPr>
          <w:b/>
        </w:rPr>
        <w:t xml:space="preserve">cấp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Giúp </w:t>
      </w:r>
      <w:r>
        <w:t xml:space="preserve">đỡ </w:t>
      </w:r>
      <w:r>
        <w:t xml:space="preserve">về </w:t>
      </w:r>
      <w:r>
        <w:t xml:space="preserve">vật </w:t>
      </w:r>
      <w:r>
        <w:t xml:space="preserve">chất. </w:t>
      </w:r>
      <w:r>
        <w:t xml:space="preserve">Nhờ </w:t>
      </w:r>
      <w:r>
        <w:rPr>
          <w:i/>
        </w:rPr>
        <w:t xml:space="preserve">bạn </w:t>
      </w:r>
      <w:r>
        <w:rPr>
          <w:i/>
        </w:rPr>
        <w:t xml:space="preserve">bề </w:t>
      </w:r>
      <w:r>
        <w:t xml:space="preserve">tư </w:t>
      </w:r>
      <w:r>
        <w:rPr>
          <w:i/>
        </w:rPr>
        <w:t xml:space="preserve">cấp. </w:t>
      </w:r>
      <w:r>
        <w:br/>
      </w:r>
      <w:r>
        <w:rPr>
          <w:b/>
        </w:rPr>
        <w:t xml:space="preserve">tư </w:t>
      </w:r>
      <w:r>
        <w:rPr>
          <w:b/>
        </w:rPr>
        <w:t xml:space="preserve">chất </w:t>
      </w:r>
      <w:r>
        <w:rPr>
          <w:i/>
        </w:rPr>
        <w:t xml:space="preserve">danh từ </w:t>
      </w:r>
      <w:r>
        <w:t xml:space="preserve">Tính </w:t>
      </w:r>
      <w:r>
        <w:t xml:space="preserve">chất </w:t>
      </w:r>
      <w:r>
        <w:t xml:space="preserve">có </w:t>
      </w:r>
      <w:r>
        <w:t xml:space="preserve">sẵn </w:t>
      </w:r>
      <w:r>
        <w:t xml:space="preserve">của </w:t>
      </w:r>
      <w:r>
        <w:t xml:space="preserve">một </w:t>
      </w:r>
      <w:r>
        <w:t xml:space="preserve">người,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trí </w:t>
      </w:r>
      <w:r>
        <w:t xml:space="preserve">tuệ. </w:t>
      </w:r>
      <w:r>
        <w:rPr>
          <w:b/>
        </w:rPr>
        <w:t xml:space="preserve">7 </w:t>
      </w:r>
      <w:r>
        <w:t xml:space="preserve">chất </w:t>
      </w:r>
      <w:r>
        <w:t xml:space="preserve">thông </w:t>
      </w:r>
      <w:r>
        <w:rPr>
          <w:i/>
        </w:rPr>
        <w:t xml:space="preserve">minh. </w:t>
      </w:r>
      <w:r>
        <w:br/>
      </w:r>
      <w:r>
        <w:rPr>
          <w:b/>
        </w:rPr>
        <w:t xml:space="preserve">tư </w:t>
      </w:r>
      <w:r>
        <w:rPr>
          <w:b/>
        </w:rPr>
        <w:t xml:space="preserve">chức </w:t>
      </w:r>
      <w:r>
        <w:rPr>
          <w:i/>
        </w:rPr>
        <w:t xml:space="preserve">danh từ </w:t>
      </w:r>
      <w:r>
        <w:t xml:space="preserve">(id). </w:t>
      </w:r>
      <w:r>
        <w:t xml:space="preserve">Người </w:t>
      </w:r>
      <w:r>
        <w:t xml:space="preserve">làm </w:t>
      </w:r>
      <w:r>
        <w:t xml:space="preserve">việc </w:t>
      </w:r>
      <w:r>
        <w:t xml:space="preserve">cho </w:t>
      </w:r>
      <w:r>
        <w:t xml:space="preserve">một </w:t>
      </w:r>
      <w:r>
        <w:t xml:space="preserve">cơ </w:t>
      </w:r>
      <w:r>
        <w:t xml:space="preserve">sở </w:t>
      </w:r>
      <w:r>
        <w:t xml:space="preserve">tư </w:t>
      </w:r>
      <w:r>
        <w:t xml:space="preserve">nhân,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công </w:t>
      </w:r>
      <w:r>
        <w:t xml:space="preserve">chức. </w:t>
      </w:r>
      <w:r>
        <w:br/>
      </w:r>
      <w:r>
        <w:rPr>
          <w:b/>
        </w:rPr>
        <w:t xml:space="preserve">tư </w:t>
      </w:r>
      <w:r>
        <w:rPr>
          <w:b/>
        </w:rPr>
        <w:t xml:space="preserve">dinh </w:t>
      </w:r>
      <w:r>
        <w:rPr>
          <w:i/>
        </w:rPr>
        <w:t xml:space="preserve">danh từ </w:t>
      </w:r>
      <w:r>
        <w:t xml:space="preserve">(trang trọng). </w:t>
      </w:r>
      <w:r>
        <w:t xml:space="preserve">Dinh </w:t>
      </w:r>
      <w:r>
        <w:t xml:space="preserve">thực </w:t>
      </w:r>
      <w:r>
        <w:t xml:space="preserve">riêng. </w:t>
      </w:r>
      <w:r>
        <w:br w:type="page"/>
      </w:r>
      <w:r>
        <w:rPr>
          <w:b/>
        </w:rPr>
        <w:t xml:space="preserve">tư </w:t>
      </w:r>
      <w:r>
        <w:rPr>
          <w:b/>
        </w:rPr>
        <w:t xml:space="preserve">doanh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rPr>
          <w:i/>
        </w:rPr>
        <w:t xml:space="preserve">Do </w:t>
      </w:r>
      <w:r>
        <w:t xml:space="preserve">tư </w:t>
      </w:r>
      <w:r>
        <w:t xml:space="preserve">nhân </w:t>
      </w:r>
      <w:r>
        <w:t xml:space="preserve">kinh </w:t>
      </w:r>
      <w:r>
        <w:t xml:space="preserve">doanh;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quốc </w:t>
      </w:r>
      <w:r>
        <w:rPr>
          <w:i/>
        </w:rPr>
        <w:t xml:space="preserve">doanh. </w:t>
      </w:r>
      <w:r>
        <w:t xml:space="preserve">Xí </w:t>
      </w:r>
      <w:r>
        <w:rPr>
          <w:i/>
        </w:rPr>
        <w:t xml:space="preserve">nghiệp </w:t>
      </w:r>
      <w:r>
        <w:rPr>
          <w:i/>
        </w:rPr>
        <w:t xml:space="preserve">tư </w:t>
      </w:r>
      <w:r>
        <w:t xml:space="preserve">doanh. </w:t>
      </w:r>
      <w:r>
        <w:br/>
      </w:r>
      <w:r>
        <w:rPr>
          <w:b/>
        </w:rPr>
        <w:t xml:space="preserve">tư </w:t>
      </w:r>
      <w:r>
        <w:rPr>
          <w:b/>
        </w:rPr>
        <w:t xml:space="preserve">duy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t xml:space="preserve">Giai </w:t>
      </w:r>
      <w:r>
        <w:t xml:space="preserve">đoạn </w:t>
      </w:r>
      <w:r>
        <w:t xml:space="preserve">cao </w:t>
      </w:r>
      <w:r>
        <w:t xml:space="preserve">của </w:t>
      </w:r>
      <w:r>
        <w:t xml:space="preserve">quá </w:t>
      </w:r>
      <w:r>
        <w:t xml:space="preserve">trình </w:t>
      </w:r>
      <w:r>
        <w:t xml:space="preserve">nhận </w:t>
      </w:r>
      <w:r>
        <w:t xml:space="preserve">thức, </w:t>
      </w:r>
      <w:r>
        <w:t xml:space="preserve">đi </w:t>
      </w:r>
      <w:r>
        <w:t xml:space="preserve">sâu </w:t>
      </w:r>
      <w:r>
        <w:t xml:space="preserve">vào </w:t>
      </w:r>
      <w:r>
        <w:t xml:space="preserve">bản </w:t>
      </w:r>
      <w:r>
        <w:t xml:space="preserve">chất </w:t>
      </w:r>
      <w:r>
        <w:t xml:space="preserve">và </w:t>
      </w:r>
      <w:r>
        <w:t xml:space="preserve">phát </w:t>
      </w:r>
      <w:r>
        <w:t xml:space="preserve">hiện </w:t>
      </w:r>
      <w:r>
        <w:t xml:space="preserve">ra </w:t>
      </w:r>
      <w:r>
        <w:t xml:space="preserve">tính </w:t>
      </w:r>
      <w:r>
        <w:t xml:space="preserve">quy </w:t>
      </w:r>
      <w:r>
        <w:t xml:space="preserve">luật </w:t>
      </w:r>
      <w:r>
        <w:t xml:space="preserve">của </w:t>
      </w:r>
      <w:r>
        <w:t xml:space="preserve">sự </w:t>
      </w:r>
      <w:r>
        <w:t xml:space="preserve">vật </w:t>
      </w:r>
      <w:r>
        <w:t xml:space="preserve">bằng </w:t>
      </w:r>
      <w:r>
        <w:t xml:space="preserve">những </w:t>
      </w:r>
      <w:r>
        <w:t xml:space="preserve">hình </w:t>
      </w:r>
      <w:r>
        <w:t xml:space="preserve">thức </w:t>
      </w:r>
      <w:r>
        <w:t xml:space="preserve">như </w:t>
      </w:r>
      <w:r>
        <w:t xml:space="preserve">biểu </w:t>
      </w:r>
      <w:r>
        <w:t xml:space="preserve">tượng, </w:t>
      </w:r>
      <w:r>
        <w:t xml:space="preserve">khái </w:t>
      </w:r>
      <w:r>
        <w:t xml:space="preserve">niệm, </w:t>
      </w:r>
      <w:r>
        <w:t xml:space="preserve">phán </w:t>
      </w:r>
      <w:r>
        <w:t xml:space="preserve">đoán </w:t>
      </w:r>
      <w:r>
        <w:t xml:space="preserve">và </w:t>
      </w:r>
      <w:r>
        <w:t xml:space="preserve">suy </w:t>
      </w:r>
      <w:r>
        <w:t xml:space="preserve">lí. </w:t>
      </w:r>
      <w:r>
        <w:t xml:space="preserve">Phát </w:t>
      </w:r>
      <w:r>
        <w:rPr>
          <w:i/>
        </w:rPr>
        <w:t xml:space="preserve">triển </w:t>
      </w:r>
      <w:r>
        <w:rPr>
          <w:i/>
        </w:rPr>
        <w:t xml:space="preserve">tư </w:t>
      </w:r>
      <w:r>
        <w:rPr>
          <w:i/>
        </w:rPr>
        <w:t xml:space="preserve">duy. </w:t>
      </w:r>
      <w:r>
        <w:t xml:space="preserve">Tư </w:t>
      </w:r>
      <w:r>
        <w:rPr>
          <w:i/>
        </w:rPr>
        <w:t xml:space="preserve">duy </w:t>
      </w:r>
      <w:r>
        <w:rPr>
          <w:i/>
        </w:rPr>
        <w:t xml:space="preserve">trừu </w:t>
      </w:r>
      <w:r>
        <w:rPr>
          <w:i/>
        </w:rPr>
        <w:t xml:space="preserve">tượng. </w:t>
      </w:r>
      <w:r>
        <w:rPr>
          <w:i/>
        </w:rPr>
        <w:t xml:space="preserve">Khả </w:t>
      </w:r>
      <w:r>
        <w:rPr>
          <w:i/>
        </w:rPr>
        <w:t xml:space="preserve">năng </w:t>
      </w:r>
      <w:r>
        <w:rPr>
          <w:i/>
        </w:rPr>
        <w:t xml:space="preserve">tư </w:t>
      </w:r>
      <w:r>
        <w:rPr>
          <w:i/>
        </w:rPr>
        <w:t xml:space="preserve">duy. </w:t>
      </w:r>
      <w:r>
        <w:br/>
      </w:r>
      <w:r>
        <w:rPr>
          <w:b/>
        </w:rPr>
        <w:t xml:space="preserve">tư </w:t>
      </w:r>
      <w:r>
        <w:rPr>
          <w:b/>
        </w:rPr>
        <w:t xml:space="preserve">điền </w:t>
      </w:r>
      <w:r>
        <w:rPr>
          <w:i/>
        </w:rPr>
        <w:t xml:space="preserve">danh từ </w:t>
      </w:r>
      <w:r>
        <w:t xml:space="preserve">Ruộng </w:t>
      </w:r>
      <w:r>
        <w:t xml:space="preserve">thuộc </w:t>
      </w:r>
      <w:r>
        <w:t xml:space="preserve">quyền </w:t>
      </w:r>
      <w:r>
        <w:t xml:space="preserve">sở </w:t>
      </w:r>
      <w:r>
        <w:t xml:space="preserve">hữu </w:t>
      </w:r>
      <w:r>
        <w:t xml:space="preserve">của </w:t>
      </w:r>
      <w:r>
        <w:t xml:space="preserve">tư </w:t>
      </w:r>
      <w:r>
        <w:t xml:space="preserve">nhân </w:t>
      </w:r>
      <w:r>
        <w:t xml:space="preserve">thời </w:t>
      </w:r>
      <w:r>
        <w:t xml:space="preserve">trước; </w:t>
      </w:r>
      <w:r>
        <w:t xml:space="preserve">ruộng </w:t>
      </w:r>
      <w:r>
        <w:t xml:space="preserve">tư;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công </w:t>
      </w:r>
      <w:r>
        <w:rPr>
          <w:i/>
        </w:rPr>
        <w:t xml:space="preserve">điển. </w:t>
      </w:r>
      <w:r>
        <w:br/>
      </w:r>
      <w:r>
        <w:rPr>
          <w:b/>
        </w:rPr>
        <w:t xml:space="preserve">tư </w:t>
      </w:r>
      <w:r>
        <w:rPr>
          <w:b/>
        </w:rPr>
        <w:t xml:space="preserve">đổ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to </w:t>
      </w:r>
      <w:r>
        <w:t xml:space="preserve">thời </w:t>
      </w:r>
      <w:r>
        <w:t xml:space="preserve">xưa, </w:t>
      </w:r>
      <w:r>
        <w:t xml:space="preserve">có </w:t>
      </w:r>
      <w:r>
        <w:t xml:space="preserve">nhiệm </w:t>
      </w:r>
      <w:r>
        <w:t xml:space="preserve">vụ </w:t>
      </w:r>
      <w:r>
        <w:t xml:space="preserve">khác </w:t>
      </w:r>
      <w:r>
        <w:t xml:space="preserve">nhau </w:t>
      </w:r>
      <w:r>
        <w:t xml:space="preserve">tuỳ </w:t>
      </w:r>
      <w:r>
        <w:t xml:space="preserve">triều </w:t>
      </w:r>
      <w:r>
        <w:t xml:space="preserve">đại. </w:t>
      </w:r>
      <w:r>
        <w:br/>
      </w:r>
      <w:r>
        <w:rPr>
          <w:b/>
        </w:rPr>
        <w:t xml:space="preserve">tư </w:t>
      </w:r>
      <w:r>
        <w:rPr>
          <w:b/>
        </w:rPr>
        <w:t xml:space="preserve">đức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Đạo </w:t>
      </w:r>
      <w:r>
        <w:t xml:space="preserve">đức </w:t>
      </w:r>
      <w:r>
        <w:t xml:space="preserve">trong </w:t>
      </w:r>
      <w:r>
        <w:t xml:space="preserve">đời </w:t>
      </w:r>
      <w:r>
        <w:t xml:space="preserve">sống </w:t>
      </w:r>
      <w:r>
        <w:t xml:space="preserve">của </w:t>
      </w:r>
      <w:r>
        <w:t xml:space="preserve">cá </w:t>
      </w:r>
      <w:r>
        <w:t xml:space="preserve">nhân; </w:t>
      </w:r>
      <w:r>
        <w:t xml:space="preserve">phân </w:t>
      </w:r>
      <w:r>
        <w:t xml:space="preserve">biệt </w:t>
      </w:r>
      <w:r>
        <w:rPr>
          <w:i/>
        </w:rPr>
        <w:t xml:space="preserve">với </w:t>
      </w:r>
      <w:r>
        <w:rPr>
          <w:i/>
        </w:rPr>
        <w:t xml:space="preserve">công </w:t>
      </w:r>
      <w:r>
        <w:rPr>
          <w:i/>
        </w:rPr>
        <w:t xml:space="preserve">đức. </w:t>
      </w:r>
      <w:r>
        <w:br/>
      </w:r>
      <w:r>
        <w:rPr>
          <w:b/>
        </w:rPr>
        <w:t xml:space="preserve">tư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(cũ). </w:t>
      </w:r>
      <w:r>
        <w:t xml:space="preserve">Nhà </w:t>
      </w:r>
      <w:r>
        <w:t xml:space="preserve">riêng. </w:t>
      </w:r>
      <w:r>
        <w:br/>
      </w:r>
      <w:r>
        <w:rPr>
          <w:b/>
        </w:rPr>
        <w:t xml:space="preserve">tư </w:t>
      </w:r>
      <w:r>
        <w:rPr>
          <w:b/>
        </w:rPr>
        <w:t xml:space="preserve">hiểm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Mối </w:t>
      </w:r>
      <w:r>
        <w:t xml:space="preserve">hiềm </w:t>
      </w:r>
      <w:r>
        <w:t xml:space="preserve">khích </w:t>
      </w:r>
      <w:r>
        <w:t xml:space="preserve">riêng </w:t>
      </w:r>
      <w:r>
        <w:t xml:space="preserve">giữa </w:t>
      </w:r>
      <w:r>
        <w:t xml:space="preserve">cá </w:t>
      </w:r>
      <w:r>
        <w:t xml:space="preserve">nhân </w:t>
      </w:r>
      <w:r>
        <w:t xml:space="preserve">hoặc </w:t>
      </w:r>
      <w:r>
        <w:t xml:space="preserve">gia </w:t>
      </w:r>
      <w:r>
        <w:t xml:space="preserve">đình. </w:t>
      </w:r>
      <w:r>
        <w:br/>
      </w:r>
      <w:r>
        <w:rPr>
          <w:b/>
        </w:rPr>
        <w:t xml:space="preserve">tư </w:t>
      </w:r>
      <w:r>
        <w:rPr>
          <w:b/>
        </w:rPr>
        <w:t xml:space="preserve">hữu </w:t>
      </w:r>
      <w:r>
        <w:rPr>
          <w:i/>
        </w:rPr>
        <w:t xml:space="preserve">tính từ </w:t>
      </w:r>
      <w:r>
        <w:t xml:space="preserve">Thuộc </w:t>
      </w:r>
      <w:r>
        <w:t xml:space="preserve">quyền </w:t>
      </w:r>
      <w:r>
        <w:t xml:space="preserve">sở </w:t>
      </w:r>
      <w:r>
        <w:t xml:space="preserve">hữu </w:t>
      </w:r>
      <w:r>
        <w:t xml:space="preserve">của </w:t>
      </w:r>
      <w:r>
        <w:t xml:space="preserve">cá </w:t>
      </w:r>
      <w:r>
        <w:t xml:space="preserve">nhân;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công </w:t>
      </w:r>
      <w:r>
        <w:t xml:space="preserve">hữu. </w:t>
      </w:r>
      <w: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tư </w:t>
      </w:r>
      <w:r>
        <w:t xml:space="preserve">hữu. </w:t>
      </w:r>
      <w:r>
        <w:rPr>
          <w:i/>
        </w:rPr>
        <w:t xml:space="preserve">Quyền </w:t>
      </w:r>
      <w:r>
        <w:rPr>
          <w:i/>
        </w:rPr>
        <w:t xml:space="preserve">tư </w:t>
      </w:r>
      <w:r>
        <w:rPr>
          <w:i/>
        </w:rPr>
        <w:t xml:space="preserve">hữu </w:t>
      </w:r>
      <w:r>
        <w:rPr>
          <w:i/>
        </w:rPr>
        <w:t xml:space="preserve">tài </w:t>
      </w:r>
      <w:r>
        <w:rPr>
          <w:i/>
        </w:rPr>
        <w:t xml:space="preserve">sản. </w:t>
      </w:r>
      <w:r>
        <w:br/>
      </w:r>
      <w:r>
        <w:rPr>
          <w:b/>
        </w:rPr>
        <w:t xml:space="preserve">tư </w:t>
      </w:r>
      <w:r>
        <w:rPr>
          <w:b/>
        </w:rPr>
        <w:t xml:space="preserve">kỉ </w:t>
      </w:r>
      <w:r>
        <w:rPr>
          <w:i/>
        </w:rPr>
        <w:t xml:space="preserve">cũng viết </w:t>
      </w:r>
      <w:r>
        <w:t xml:space="preserve">tư </w:t>
      </w:r>
      <w:r>
        <w:t xml:space="preserve">ký </w:t>
      </w:r>
      <w:r>
        <w:t xml:space="preserve">tính từ </w:t>
      </w:r>
      <w:r>
        <w:t xml:space="preserve">(cũ. </w:t>
      </w:r>
      <w:r>
        <w:t xml:space="preserve">íd.). </w:t>
      </w:r>
      <w:r>
        <w:t xml:space="preserve">Như </w:t>
      </w:r>
      <w:r>
        <w:t xml:space="preserve">ích </w:t>
      </w:r>
      <w:r>
        <w:rPr>
          <w:i/>
        </w:rPr>
        <w:t xml:space="preserve">kỉ. </w:t>
      </w:r>
      <w:r>
        <w:t xml:space="preserve">Đầu </w:t>
      </w:r>
      <w:r>
        <w:rPr>
          <w:i/>
        </w:rPr>
        <w:t xml:space="preserve">Óc </w:t>
      </w:r>
      <w:r>
        <w:rPr>
          <w:i/>
        </w:rPr>
        <w:t xml:space="preserve">tư </w:t>
      </w:r>
      <w:r>
        <w:rPr>
          <w:i/>
        </w:rPr>
        <w:t xml:space="preserve">ki. </w:t>
      </w:r>
      <w:r>
        <w:br/>
      </w:r>
      <w:r>
        <w:rPr>
          <w:b/>
        </w:rPr>
        <w:t xml:space="preserve">tư </w:t>
      </w:r>
      <w:r>
        <w:rPr>
          <w:b/>
        </w:rPr>
        <w:t xml:space="preserve">lập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(Trường </w:t>
      </w:r>
      <w:r>
        <w:t xml:space="preserve">học) </w:t>
      </w:r>
      <w:r>
        <w:t xml:space="preserve">do </w:t>
      </w:r>
      <w:r>
        <w:t xml:space="preserve">tư </w:t>
      </w:r>
      <w:r>
        <w:t xml:space="preserve">nhân </w:t>
      </w:r>
      <w:r>
        <w:t xml:space="preserve">mở </w:t>
      </w:r>
      <w:r>
        <w:t xml:space="preserve">ra;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quốc </w:t>
      </w:r>
      <w:r>
        <w:rPr>
          <w:i/>
        </w:rPr>
        <w:t xml:space="preserve">lập. </w:t>
      </w:r>
      <w:r>
        <w:br/>
      </w:r>
      <w:r>
        <w:rPr>
          <w:b/>
        </w:rPr>
        <w:t xml:space="preserve">tư </w:t>
      </w:r>
      <w:r>
        <w:rPr>
          <w:b/>
        </w:rPr>
        <w:t xml:space="preserve">lệnh </w:t>
      </w:r>
      <w:r>
        <w:rPr>
          <w:i/>
        </w:rPr>
        <w:t xml:space="preserve">danh từ </w:t>
      </w:r>
      <w:r>
        <w:t xml:space="preserve">Người </w:t>
      </w:r>
      <w:r>
        <w:t xml:space="preserve">chỉ </w:t>
      </w:r>
      <w:r>
        <w:t xml:space="preserve">huy </w:t>
      </w:r>
      <w:r>
        <w:t xml:space="preserve">quân </w:t>
      </w:r>
      <w:r>
        <w:t xml:space="preserve">sự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từ </w:t>
      </w:r>
      <w:r>
        <w:t xml:space="preserve">lữ </w:t>
      </w:r>
      <w:r>
        <w:t xml:space="preserve">đoàn </w:t>
      </w:r>
      <w:r>
        <w:t xml:space="preserve">hoặc </w:t>
      </w:r>
      <w:r>
        <w:t xml:space="preserve">tương </w:t>
      </w:r>
      <w:r>
        <w:t xml:space="preserve">đương </w:t>
      </w:r>
      <w:r>
        <w:t xml:space="preserve">lữ </w:t>
      </w:r>
      <w:r>
        <w:t xml:space="preserve">đoàn </w:t>
      </w:r>
      <w:r>
        <w:t xml:space="preserve">trở </w:t>
      </w:r>
      <w:r>
        <w:t xml:space="preserve">lên. </w:t>
      </w:r>
      <w:r>
        <w:br/>
      </w:r>
      <w:r>
        <w:rPr>
          <w:b/>
        </w:rPr>
        <w:t xml:space="preserve">tư </w:t>
      </w:r>
      <w:r>
        <w:rPr>
          <w:b/>
        </w:rPr>
        <w:t xml:space="preserve">lệnh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bộ </w:t>
      </w:r>
      <w:r>
        <w:t xml:space="preserve">tư </w:t>
      </w:r>
      <w:r>
        <w:t xml:space="preserve">tư </w:t>
      </w:r>
      <w:r>
        <w:t xml:space="preserve">liệu </w:t>
      </w:r>
      <w:r>
        <w:t xml:space="preserve">danh từ </w:t>
      </w:r>
      <w:r>
        <w:rPr>
          <w:b/>
        </w:rPr>
        <w:t xml:space="preserve">1 </w:t>
      </w:r>
      <w:r>
        <w:t xml:space="preserve">Những </w:t>
      </w:r>
      <w:r>
        <w:t xml:space="preserve">thứ </w:t>
      </w:r>
      <w:r>
        <w:t xml:space="preserve">vật </w:t>
      </w:r>
      <w:r>
        <w:t xml:space="preserve">chất </w:t>
      </w:r>
      <w:r>
        <w:t xml:space="preserve">con </w:t>
      </w:r>
      <w:r>
        <w:t xml:space="preserve">người </w:t>
      </w:r>
      <w:r>
        <w:t xml:space="preserve">sử </w:t>
      </w:r>
      <w:r>
        <w:t xml:space="preserve">dụng </w:t>
      </w:r>
      <w:r>
        <w:t xml:space="preserve">trong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hoạt </w:t>
      </w:r>
      <w:r>
        <w:t xml:space="preserve">động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Đất </w:t>
      </w:r>
      <w:r>
        <w:rPr>
          <w:i/>
        </w:rPr>
        <w:t xml:space="preserve">đại </w:t>
      </w:r>
      <w:r>
        <w:rPr>
          <w:i/>
        </w:rPr>
        <w:t xml:space="preserve">là </w:t>
      </w:r>
      <w:r>
        <w:rPr>
          <w:i/>
        </w:rPr>
        <w:t xml:space="preserve">tư </w:t>
      </w:r>
      <w:r>
        <w:rPr>
          <w:i/>
        </w:rPr>
        <w:t xml:space="preserve">liệu </w:t>
      </w:r>
      <w:r>
        <w:rPr>
          <w:i/>
        </w:rPr>
        <w:t xml:space="preserve">quan </w:t>
      </w:r>
      <w:r>
        <w:t xml:space="preserve">trọng </w:t>
      </w:r>
      <w:r>
        <w:rPr>
          <w:i/>
        </w:rPr>
        <w:t xml:space="preserve">nhất </w:t>
      </w:r>
      <w:r>
        <w:rPr>
          <w:i/>
        </w:rPr>
        <w:t xml:space="preserve">trong </w:t>
      </w:r>
      <w:r>
        <w:rPr>
          <w:i/>
        </w:rPr>
        <w:t xml:space="preserve">sản </w:t>
      </w:r>
      <w:r>
        <w:rPr>
          <w:i/>
        </w:rPr>
        <w:t xml:space="preserve">xuất </w:t>
      </w:r>
      <w:r>
        <w:rPr>
          <w:i/>
        </w:rPr>
        <w:t xml:space="preserve">nông </w:t>
      </w:r>
      <w:r>
        <w:t xml:space="preserve">nghiệp. </w:t>
      </w:r>
      <w:r>
        <w:rPr>
          <w:i/>
        </w:rPr>
        <w:t xml:space="preserve">Tư </w:t>
      </w:r>
      <w:r>
        <w:rPr>
          <w:i/>
        </w:rPr>
        <w:t xml:space="preserve">liệu </w:t>
      </w:r>
      <w:r>
        <w:rPr>
          <w:i/>
        </w:rPr>
        <w:t xml:space="preserve">sinh </w:t>
      </w:r>
      <w:r>
        <w:rPr>
          <w:i/>
        </w:rPr>
        <w:t xml:space="preserve">hoạt. </w:t>
      </w:r>
      <w:r>
        <w:rPr>
          <w:b/>
        </w:rPr>
        <w:t xml:space="preserve">2 </w:t>
      </w:r>
      <w:r>
        <w:t xml:space="preserve">Tài </w:t>
      </w:r>
      <w:r>
        <w:t xml:space="preserve">liệu </w:t>
      </w:r>
      <w:r>
        <w:t xml:space="preserve">sử </w:t>
      </w:r>
      <w:r>
        <w:t xml:space="preserve">dụng </w:t>
      </w:r>
      <w:r>
        <w:t xml:space="preserve">cho </w:t>
      </w:r>
      <w:r>
        <w:t xml:space="preserve">việc </w:t>
      </w:r>
      <w:r>
        <w:t xml:space="preserve">nghiên </w:t>
      </w:r>
      <w:r>
        <w:t xml:space="preserve">cứu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Thu </w:t>
      </w:r>
      <w:r>
        <w:rPr>
          <w:i/>
        </w:rPr>
        <w:t xml:space="preserve">thập </w:t>
      </w:r>
      <w:r>
        <w:t xml:space="preserve">tư </w:t>
      </w:r>
      <w:r>
        <w:rPr>
          <w:i/>
        </w:rPr>
        <w:t xml:space="preserve">liệu. </w:t>
      </w:r>
      <w:r>
        <w:rPr>
          <w:i/>
        </w:rPr>
        <w:t xml:space="preserve">Xử </w:t>
      </w:r>
      <w:r>
        <w:rPr>
          <w:i/>
        </w:rPr>
        <w:t xml:space="preserve">lí </w:t>
      </w:r>
      <w:r>
        <w:t xml:space="preserve">tư </w:t>
      </w:r>
      <w:r>
        <w:rPr>
          <w:i/>
        </w:rPr>
        <w:t xml:space="preserve">liệu.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thông </w:t>
      </w:r>
      <w:r>
        <w:rPr>
          <w:i/>
        </w:rPr>
        <w:t xml:space="preserve">tin, </w:t>
      </w:r>
      <w:r>
        <w:rPr>
          <w:i/>
        </w:rPr>
        <w:t xml:space="preserve">tư </w:t>
      </w:r>
      <w:r>
        <w:rPr>
          <w:i/>
        </w:rPr>
        <w:t xml:space="preserve">liệu. </w:t>
      </w:r>
      <w:r>
        <w:br/>
      </w:r>
      <w:r>
        <w:rPr>
          <w:b/>
        </w:rPr>
        <w:t xml:space="preserve">tư </w:t>
      </w:r>
      <w:r>
        <w:rPr>
          <w:b/>
        </w:rPr>
        <w:t xml:space="preserve">liệu </w:t>
      </w:r>
      <w:r>
        <w:rPr>
          <w:b/>
        </w:rPr>
        <w:t xml:space="preserve">lao </w:t>
      </w:r>
      <w:r>
        <w:rPr>
          <w:b/>
        </w:rPr>
        <w:t xml:space="preserve">động </w:t>
      </w:r>
      <w:r>
        <w:rPr>
          <w:i/>
        </w:rPr>
        <w:t xml:space="preserve">danh từ </w:t>
      </w:r>
      <w:r>
        <w:t xml:space="preserve">Những </w:t>
      </w:r>
      <w:r>
        <w:t xml:space="preserve">thứ </w:t>
      </w:r>
      <w:r>
        <w:t xml:space="preserve">như </w:t>
      </w:r>
      <w:r>
        <w:t xml:space="preserve">công </w:t>
      </w:r>
      <w:r>
        <w:t xml:space="preserve">cụ </w:t>
      </w:r>
      <w:r>
        <w:t xml:space="preserve">sản </w:t>
      </w:r>
      <w:r>
        <w:t xml:space="preserve">xuất, </w:t>
      </w:r>
      <w:r>
        <w:t xml:space="preserve">nhiên </w:t>
      </w:r>
      <w:r>
        <w:t xml:space="preserve">liệu, </w:t>
      </w:r>
      <w:r>
        <w:t xml:space="preserve">v.v., </w:t>
      </w:r>
      <w:r>
        <w:t xml:space="preserve">mà </w:t>
      </w:r>
      <w:r>
        <w:t xml:space="preserve">con </w:t>
      </w:r>
      <w:r>
        <w:t xml:space="preserve">người </w:t>
      </w:r>
      <w:r>
        <w:t xml:space="preserve">dùng </w:t>
      </w:r>
      <w:r>
        <w:t xml:space="preserve">trong </w:t>
      </w:r>
      <w:r>
        <w:t xml:space="preserve">khi </w:t>
      </w:r>
      <w:r>
        <w:t xml:space="preserve">lao </w:t>
      </w:r>
      <w:r>
        <w:t xml:space="preserve">động </w:t>
      </w:r>
      <w:r>
        <w:t xml:space="preserve">để </w:t>
      </w:r>
      <w:r>
        <w:t xml:space="preserve">tác </w:t>
      </w:r>
      <w:r>
        <w:t xml:space="preserve">động </w:t>
      </w:r>
      <w:r>
        <w:t xml:space="preserve">vào </w:t>
      </w:r>
      <w:r>
        <w:t xml:space="preserve">đối </w:t>
      </w:r>
      <w:r>
        <w:t xml:space="preserve">tượng </w:t>
      </w:r>
      <w:r>
        <w:t xml:space="preserve">lao </w:t>
      </w:r>
      <w:r>
        <w:t xml:space="preserve">động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tư </w:t>
      </w:r>
      <w:r>
        <w:rPr>
          <w:b/>
        </w:rPr>
        <w:t xml:space="preserve">liệu </w:t>
      </w:r>
      <w:r>
        <w:rPr>
          <w:b/>
        </w:rPr>
        <w:t xml:space="preserve">sản </w:t>
      </w:r>
      <w:r>
        <w:rPr>
          <w:b/>
        </w:rPr>
        <w:t xml:space="preserve">xuất </w:t>
      </w:r>
      <w:r>
        <w:rPr>
          <w:i/>
        </w:rPr>
        <w:t xml:space="preserve">danh từ </w:t>
      </w:r>
      <w:r>
        <w:t xml:space="preserve">Những </w:t>
      </w:r>
      <w:r>
        <w:t xml:space="preserve">thứ </w:t>
      </w:r>
      <w:r>
        <w:t xml:space="preserve">dùng </w:t>
      </w:r>
      <w:r>
        <w:t xml:space="preserve">làm </w:t>
      </w:r>
      <w:r>
        <w:t xml:space="preserve">điều </w:t>
      </w:r>
      <w:r>
        <w:t xml:space="preserve">kiện </w:t>
      </w:r>
      <w:r>
        <w:t xml:space="preserve">vật </w:t>
      </w:r>
      <w:r>
        <w:t xml:space="preserve">chất </w:t>
      </w:r>
      <w:r>
        <w:t xml:space="preserve">của </w:t>
      </w:r>
      <w:r>
        <w:t xml:space="preserve">sản </w:t>
      </w:r>
      <w:r>
        <w:t xml:space="preserve">xuất, </w:t>
      </w:r>
      <w:r>
        <w:t xml:space="preserve">gồm </w:t>
      </w:r>
      <w:r>
        <w:t xml:space="preserve">đối </w:t>
      </w:r>
      <w:r>
        <w:t xml:space="preserve">tượng </w:t>
      </w:r>
      <w:r>
        <w:t xml:space="preserve">lao </w:t>
      </w:r>
      <w:r>
        <w:t xml:space="preserve">động </w:t>
      </w:r>
      <w:r>
        <w:t xml:space="preserve">(như </w:t>
      </w:r>
      <w:r>
        <w:t xml:space="preserve">ruộng </w:t>
      </w:r>
      <w:r>
        <w:t xml:space="preserve">đất, </w:t>
      </w:r>
      <w:r>
        <w:t xml:space="preserve">hằm </w:t>
      </w:r>
      <w:r>
        <w:t xml:space="preserve">mỏ, </w:t>
      </w:r>
      <w:r>
        <w:t xml:space="preserve">nguyên </w:t>
      </w:r>
      <w:r>
        <w:t xml:space="preserve">liệu, </w:t>
      </w:r>
      <w:r>
        <w:t xml:space="preserve">v.v.) </w:t>
      </w:r>
      <w:r>
        <w:t xml:space="preserve">và </w:t>
      </w:r>
      <w:r>
        <w:t xml:space="preserve">công </w:t>
      </w:r>
      <w:r>
        <w:t xml:space="preserve">cụ </w:t>
      </w:r>
      <w:r>
        <w:t xml:space="preserve">sản </w:t>
      </w:r>
      <w:r>
        <w:t xml:space="preserve">xuất </w:t>
      </w:r>
      <w:r>
        <w:t xml:space="preserve">(như </w:t>
      </w:r>
      <w:r>
        <w:t xml:space="preserve">nông </w:t>
      </w:r>
      <w:r>
        <w:t xml:space="preserve">cụ, </w:t>
      </w:r>
      <w:r>
        <w:t xml:space="preserve">máy </w:t>
      </w:r>
      <w:r>
        <w:t xml:space="preserve">móc, </w:t>
      </w:r>
      <w:r>
        <w:t xml:space="preserve">v.v.)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tư </w:t>
      </w:r>
      <w:r>
        <w:rPr>
          <w:b/>
        </w:rPr>
        <w:t xml:space="preserve">lợi </w:t>
      </w:r>
      <w:r>
        <w:rPr>
          <w:i/>
        </w:rPr>
        <w:t xml:space="preserve">danh từ </w:t>
      </w:r>
      <w:r>
        <w:t xml:space="preserve">Lợi </w:t>
      </w:r>
      <w:r>
        <w:t xml:space="preserve">ích </w:t>
      </w:r>
      <w:r>
        <w:t xml:space="preserve">riêng </w:t>
      </w:r>
      <w:r>
        <w:t xml:space="preserve">của </w:t>
      </w:r>
      <w:r>
        <w:t xml:space="preserve">cá </w:t>
      </w:r>
      <w:r>
        <w:t xml:space="preserve">nhân, </w:t>
      </w:r>
      <w:r>
        <w:t xml:space="preserve">về </w:t>
      </w:r>
      <w:r>
        <w:t xml:space="preserve">mặt </w:t>
      </w:r>
      <w:r>
        <w:t xml:space="preserve">đem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lợi </w:t>
      </w:r>
      <w:r>
        <w:t xml:space="preserve">ích </w:t>
      </w:r>
      <w:r>
        <w:t xml:space="preserve">chung. </w:t>
      </w:r>
      <w:r>
        <w:rPr>
          <w:i/>
        </w:rPr>
        <w:t xml:space="preserve">Chạy </w:t>
      </w:r>
      <w:r>
        <w:t xml:space="preserve">theo </w:t>
      </w:r>
      <w:r>
        <w:t xml:space="preserve">tư </w:t>
      </w:r>
      <w:r>
        <w:rPr>
          <w:i/>
        </w:rPr>
        <w:t xml:space="preserve">lợi. </w:t>
      </w:r>
      <w:r>
        <w:rPr>
          <w:i/>
        </w:rPr>
        <w:t xml:space="preserve">Làm </w:t>
      </w:r>
      <w:r>
        <w:t xml:space="preserve">uiệc </w:t>
      </w:r>
      <w:r>
        <w:t xml:space="preserve">uì </w:t>
      </w:r>
      <w:r>
        <w:t xml:space="preserve">tư </w:t>
      </w:r>
      <w:r>
        <w:t xml:space="preserve">lợi. </w:t>
      </w:r>
      <w:r>
        <w:br/>
      </w:r>
      <w:r>
        <w:rPr>
          <w:b/>
        </w:rPr>
        <w:t xml:space="preserve">tư </w:t>
      </w:r>
      <w:r>
        <w:rPr>
          <w:b/>
        </w:rPr>
        <w:t xml:space="preserve">lự </w:t>
      </w:r>
      <w:r>
        <w:rPr>
          <w:i/>
        </w:rPr>
        <w:t xml:space="preserve">động từ </w:t>
      </w:r>
      <w:r>
        <w:t xml:space="preserve">Có </w:t>
      </w:r>
      <w:r>
        <w:t xml:space="preserve">vẻ </w:t>
      </w:r>
      <w:r>
        <w:t xml:space="preserve">đang </w:t>
      </w:r>
      <w:r>
        <w:t xml:space="preserve">phải </w:t>
      </w:r>
      <w:r>
        <w:t xml:space="preserve">nghĩ </w:t>
      </w:r>
      <w:r>
        <w:t xml:space="preserve">ngợi, </w:t>
      </w:r>
      <w:r>
        <w:t xml:space="preserve">bận </w:t>
      </w:r>
      <w:r>
        <w:t xml:space="preserve">tâm </w:t>
      </w:r>
      <w:r>
        <w:t xml:space="preserve">về </w:t>
      </w:r>
      <w:r>
        <w:t xml:space="preserve">điều </w:t>
      </w:r>
      <w:r>
        <w:t xml:space="preserve">gì. </w:t>
      </w:r>
      <w:r>
        <w:t xml:space="preserve">Về </w:t>
      </w:r>
      <w:r>
        <w:t xml:space="preserve">mặt </w:t>
      </w:r>
      <w:r>
        <w:rPr>
          <w:i/>
        </w:rPr>
        <w:t xml:space="preserve">tư </w:t>
      </w:r>
      <w:r>
        <w:t xml:space="preserve">lự, </w:t>
      </w:r>
      <w:r>
        <w:t xml:space="preserve">trầm </w:t>
      </w:r>
      <w:r>
        <w:t xml:space="preserve">ngâm. </w:t>
      </w:r>
      <w:r>
        <w:t xml:space="preserve">Chẳng </w:t>
      </w:r>
      <w:r>
        <w:rPr>
          <w:i/>
        </w:rPr>
        <w:t xml:space="preserve">bao </w:t>
      </w:r>
      <w:r>
        <w:t xml:space="preserve">giờ </w:t>
      </w:r>
      <w:r>
        <w:rPr>
          <w:i/>
        </w:rPr>
        <w:t xml:space="preserve">tư </w:t>
      </w:r>
      <w:r>
        <w:t xml:space="preserve">lự </w:t>
      </w:r>
      <w:r>
        <w:t xml:space="preserve">điều </w:t>
      </w:r>
      <w:r>
        <w:t xml:space="preserve">gì. </w:t>
      </w:r>
      <w:r>
        <w:br/>
      </w:r>
      <w:r>
        <w:rPr>
          <w:b/>
        </w:rPr>
        <w:t xml:space="preserve">tư </w:t>
      </w:r>
      <w:r>
        <w:rPr>
          <w:b/>
        </w:rPr>
        <w:t xml:space="preserve">lương </w:t>
      </w:r>
      <w:r>
        <w:rPr>
          <w:i/>
        </w:rPr>
        <w:t xml:space="preserve">động từ </w:t>
      </w:r>
      <w:r>
        <w:t xml:space="preserve">(cũ). </w:t>
      </w:r>
      <w:r>
        <w:t xml:space="preserve">Tưởng </w:t>
      </w:r>
      <w:r>
        <w:t xml:space="preserve">nhớ </w:t>
      </w:r>
      <w:r>
        <w:t xml:space="preserve">da </w:t>
      </w:r>
      <w:r>
        <w:t xml:space="preserve">diết. </w:t>
      </w:r>
      <w:r>
        <w:t xml:space="preserve">Nặng </w:t>
      </w:r>
      <w:r>
        <w:t xml:space="preserve">lòng </w:t>
      </w:r>
      <w:r>
        <w:rPr>
          <w:i/>
        </w:rPr>
        <w:t xml:space="preserve">tư </w:t>
      </w:r>
      <w:r>
        <w:t xml:space="preserve">lương. </w:t>
      </w:r>
      <w:r>
        <w:br/>
      </w:r>
      <w:r>
        <w:rPr>
          <w:b/>
        </w:rPr>
        <w:t xml:space="preserve">tư </w:t>
      </w:r>
      <w:r>
        <w:rPr>
          <w:b/>
        </w:rPr>
        <w:t xml:space="preserve">mã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lớn </w:t>
      </w:r>
      <w:r>
        <w:t xml:space="preserve">thời </w:t>
      </w:r>
      <w:r>
        <w:t xml:space="preserve">xưa, </w:t>
      </w:r>
      <w:r>
        <w:t xml:space="preserve">trông </w:t>
      </w:r>
      <w:r>
        <w:t xml:space="preserve">nom </w:t>
      </w:r>
      <w:r>
        <w:t xml:space="preserve">việc </w:t>
      </w:r>
      <w:r>
        <w:t xml:space="preserve">quân </w:t>
      </w:r>
      <w:r>
        <w:t xml:space="preserve">sự. </w:t>
      </w:r>
      <w:r>
        <w:br/>
      </w:r>
      <w:r>
        <w:rPr>
          <w:b/>
        </w:rPr>
        <w:t xml:space="preserve">tư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Một </w:t>
      </w:r>
      <w:r>
        <w:t xml:space="preserve">cá </w:t>
      </w:r>
      <w:r>
        <w:t xml:space="preserve">nhân </w:t>
      </w:r>
      <w:r>
        <w:t xml:space="preserve">nào </w:t>
      </w:r>
      <w:r>
        <w:t xml:space="preserve">đó </w:t>
      </w:r>
      <w:r>
        <w:t xml:space="preserve">(chứ </w:t>
      </w:r>
      <w:r>
        <w:t xml:space="preserve">không </w:t>
      </w:r>
      <w:r>
        <w:t xml:space="preserve">phải </w:t>
      </w:r>
      <w:r>
        <w:t xml:space="preserve">nhà </w:t>
      </w:r>
      <w:r>
        <w:t xml:space="preserve">nước </w:t>
      </w:r>
      <w:r>
        <w:t xml:space="preserve">hay </w:t>
      </w:r>
      <w:r>
        <w:t xml:space="preserve">hợp </w:t>
      </w:r>
      <w:r>
        <w:t xml:space="preserve">tác </w:t>
      </w:r>
      <w:r>
        <w:t xml:space="preserve">xã). </w:t>
      </w:r>
      <w:r>
        <w:t xml:space="preserve">Cơ </w:t>
      </w:r>
      <w:r>
        <w:t xml:space="preserve">sở </w:t>
      </w:r>
      <w:r>
        <w:t xml:space="preserve">sản </w:t>
      </w:r>
      <w:r>
        <w:t xml:space="preserve">xuất </w:t>
      </w:r>
      <w:r>
        <w:rPr>
          <w:i/>
        </w:rPr>
        <w:t xml:space="preserve">tư </w:t>
      </w:r>
      <w:r>
        <w:rPr>
          <w:i/>
        </w:rPr>
        <w:t xml:space="preserve">nhân. </w:t>
      </w:r>
      <w:r>
        <w:t xml:space="preserve">Xí </w:t>
      </w:r>
      <w:r>
        <w:t xml:space="preserve">nghiệp </w:t>
      </w:r>
      <w:r>
        <w:rPr>
          <w:i/>
        </w:rPr>
        <w:t xml:space="preserve">do </w:t>
      </w:r>
      <w:r>
        <w:rPr>
          <w:i/>
        </w:rPr>
        <w:t xml:space="preserve">tư </w:t>
      </w:r>
      <w:r>
        <w:t xml:space="preserve">nhân </w:t>
      </w:r>
      <w:r>
        <w:t xml:space="preserve">quản </w:t>
      </w:r>
      <w:r>
        <w:rPr>
          <w:i/>
        </w:rPr>
        <w:t xml:space="preserve">lí. </w:t>
      </w:r>
      <w:r>
        <w:t xml:space="preserve">Hiệu </w:t>
      </w:r>
      <w:r>
        <w:t xml:space="preserve">may </w:t>
      </w:r>
      <w:r>
        <w:t xml:space="preserve">tư </w:t>
      </w:r>
      <w:r>
        <w:t xml:space="preserve">nhân. </w:t>
      </w:r>
      <w:r>
        <w:br/>
      </w:r>
      <w:r>
        <w:rPr>
          <w:b/>
        </w:rPr>
        <w:t xml:space="preserve">tư </w:t>
      </w:r>
      <w:r>
        <w:rPr>
          <w:b/>
        </w:rPr>
        <w:t xml:space="preserve">pháp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Việc </w:t>
      </w:r>
      <w:r>
        <w:t xml:space="preserve">xét </w:t>
      </w:r>
      <w:r>
        <w:t xml:space="preserve">xử </w:t>
      </w:r>
      <w:r>
        <w:t xml:space="preserve">các </w:t>
      </w:r>
      <w:r>
        <w:t xml:space="preserve">hành </w:t>
      </w:r>
      <w:r>
        <w:t xml:space="preserve">vi </w:t>
      </w:r>
      <w:r>
        <w:t xml:space="preserve">phạm </w:t>
      </w:r>
      <w:r>
        <w:t xml:space="preserve">pháp </w:t>
      </w:r>
      <w:r>
        <w:t xml:space="preserve">và </w:t>
      </w:r>
      <w:r>
        <w:t xml:space="preserve">các </w:t>
      </w:r>
      <w:r>
        <w:t xml:space="preserve">vụ </w:t>
      </w:r>
      <w:r>
        <w:t xml:space="preserve">kiện </w:t>
      </w:r>
      <w:r>
        <w:t xml:space="preserve">tụng </w:t>
      </w:r>
      <w:r>
        <w:t xml:space="preserve">trong </w:t>
      </w:r>
      <w:r>
        <w:t xml:space="preserve">nhân </w:t>
      </w:r>
      <w:r>
        <w:t xml:space="preserve">dân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Cơ </w:t>
      </w:r>
      <w:r>
        <w:t xml:space="preserve">quan </w:t>
      </w:r>
      <w:r>
        <w:t xml:space="preserve">tư </w:t>
      </w:r>
      <w:r>
        <w:rPr>
          <w:i/>
        </w:rPr>
        <w:t xml:space="preserve">pháp. </w:t>
      </w:r>
      <w:r>
        <w:rPr>
          <w:i/>
        </w:rPr>
        <w:t xml:space="preserve">Bộ </w:t>
      </w:r>
      <w:r>
        <w:t xml:space="preserve">tư </w:t>
      </w:r>
      <w:r>
        <w:rPr>
          <w:i/>
        </w:rPr>
        <w:t xml:space="preserve">pháp. </w:t>
      </w:r>
      <w:r>
        <w:br/>
      </w:r>
      <w:r>
        <w:rPr>
          <w:b/>
        </w:rPr>
        <w:t xml:space="preserve">tư </w:t>
      </w:r>
      <w:r>
        <w:rPr>
          <w:b/>
        </w:rPr>
        <w:t xml:space="preserve">pháp </w:t>
      </w:r>
      <w:r>
        <w:rPr>
          <w:b/>
        </w:rPr>
        <w:t xml:space="preserve">quốc </w:t>
      </w:r>
      <w:r>
        <w:rPr>
          <w:b/>
        </w:rPr>
        <w:t xml:space="preserve">tế </w:t>
      </w:r>
      <w:r>
        <w:rPr>
          <w:i/>
        </w:rPr>
        <w:t xml:space="preserve">danh từ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nguyên </w:t>
      </w:r>
      <w:r>
        <w:t xml:space="preserve">tắc </w:t>
      </w:r>
      <w:r>
        <w:t xml:space="preserve">và </w:t>
      </w:r>
      <w:r>
        <w:t xml:space="preserve">quy </w:t>
      </w:r>
      <w:r>
        <w:t xml:space="preserve">phạm </w:t>
      </w:r>
      <w:r>
        <w:t xml:space="preserve">pháp </w:t>
      </w:r>
      <w:r>
        <w:t xml:space="preserve">lí </w:t>
      </w:r>
      <w:r>
        <w:t xml:space="preserve">quy </w:t>
      </w:r>
      <w:r>
        <w:t xml:space="preserve">định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công </w:t>
      </w:r>
      <w:r>
        <w:t xml:space="preserve">dân </w:t>
      </w:r>
      <w:r>
        <w:t xml:space="preserve">nước </w:t>
      </w:r>
      <w:r>
        <w:t xml:space="preserve">này </w:t>
      </w:r>
      <w:r>
        <w:t xml:space="preserve">với </w:t>
      </w:r>
      <w:r>
        <w:t xml:space="preserve">các </w:t>
      </w:r>
      <w:r>
        <w:t xml:space="preserve">nước </w:t>
      </w:r>
      <w:r>
        <w:t xml:space="preserve">khác </w:t>
      </w:r>
      <w:r>
        <w:t xml:space="preserve">hay </w:t>
      </w:r>
      <w:r>
        <w:t xml:space="preserve">với </w:t>
      </w:r>
      <w:r>
        <w:t xml:space="preserve">công </w:t>
      </w:r>
      <w:r>
        <w:t xml:space="preserve">dân </w:t>
      </w:r>
      <w:r>
        <w:t xml:space="preserve">các </w:t>
      </w:r>
      <w:r>
        <w:t xml:space="preserve">nước </w:t>
      </w:r>
      <w:r>
        <w:t xml:space="preserve">khác. </w:t>
      </w:r>
      <w:r>
        <w:br/>
      </w:r>
      <w:r>
        <w:rPr>
          <w:b/>
        </w:rPr>
        <w:t xml:space="preserve">tư </w:t>
      </w:r>
      <w:r>
        <w:rPr>
          <w:b/>
        </w:rPr>
        <w:t xml:space="preserve">sản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Người </w:t>
      </w:r>
      <w:r>
        <w:t xml:space="preserve">thuộc </w:t>
      </w:r>
      <w:r>
        <w:t xml:space="preserve">giai </w:t>
      </w:r>
      <w:r>
        <w:t xml:space="preserve">cấp </w:t>
      </w:r>
      <w:r>
        <w:t xml:space="preserve">chiếm </w:t>
      </w:r>
      <w:r>
        <w:t xml:space="preserve">hữu </w:t>
      </w:r>
      <w:r>
        <w:t xml:space="preserve">các </w:t>
      </w:r>
      <w:r>
        <w:t xml:space="preserve">tư </w:t>
      </w:r>
      <w:r>
        <w:t xml:space="preserve">liệu </w:t>
      </w:r>
      <w:r>
        <w:t xml:space="preserve">sản </w:t>
      </w:r>
      <w:r>
        <w:t xml:space="preserve">xuất </w:t>
      </w:r>
      <w:r>
        <w:t xml:space="preserve">chủ </w:t>
      </w:r>
      <w:r>
        <w:t xml:space="preserve">yếu, </w:t>
      </w:r>
      <w:r>
        <w:t xml:space="preserve">sống </w:t>
      </w:r>
      <w:r>
        <w:t xml:space="preserve">và </w:t>
      </w:r>
      <w:r>
        <w:t xml:space="preserve">làm </w:t>
      </w:r>
      <w:r>
        <w:t xml:space="preserve">giàu </w:t>
      </w:r>
      <w:r>
        <w:t xml:space="preserve">bằng </w:t>
      </w:r>
      <w:r>
        <w:t xml:space="preserve">cách </w:t>
      </w:r>
      <w:r>
        <w:t xml:space="preserve">bóc </w:t>
      </w:r>
      <w:r>
        <w:t xml:space="preserve">lột </w:t>
      </w:r>
      <w:r>
        <w:t xml:space="preserve">lao </w:t>
      </w:r>
      <w:r>
        <w:t xml:space="preserve">động </w:t>
      </w:r>
      <w:r>
        <w:t xml:space="preserve">làm </w:t>
      </w:r>
      <w:r>
        <w:t xml:space="preserve">thuê. </w:t>
      </w:r>
      <w:r>
        <w:t xml:space="preserve">Nhà </w:t>
      </w:r>
      <w:r>
        <w:rPr>
          <w:i/>
        </w:rPr>
        <w:t xml:space="preserve">tư </w:t>
      </w:r>
      <w:r>
        <w:t xml:space="preserve">sản. </w:t>
      </w:r>
      <w:r>
        <w:rPr>
          <w:i/>
        </w:rPr>
        <w:t xml:space="preserve">Giai </w:t>
      </w:r>
      <w:r>
        <w:rPr>
          <w:i/>
        </w:rPr>
        <w:t xml:space="preserve">cấp </w:t>
      </w:r>
      <w:r>
        <w:rPr>
          <w:i/>
        </w:rPr>
        <w:t xml:space="preserve">tư </w:t>
      </w:r>
      <w:r>
        <w:rPr>
          <w:i/>
        </w:rPr>
        <w:t xml:space="preserve">sản. </w:t>
      </w:r>
      <w:r>
        <w:t xml:space="preserve">II </w:t>
      </w:r>
      <w:r>
        <w:t xml:space="preserve">tính từ </w:t>
      </w:r>
      <w:r>
        <w:t xml:space="preserve">Thuộc </w:t>
      </w:r>
      <w:r>
        <w:t xml:space="preserve">giai </w:t>
      </w:r>
      <w:r>
        <w:t xml:space="preserve">cấp </w:t>
      </w:r>
      <w:r>
        <w:t xml:space="preserve">tư </w:t>
      </w:r>
      <w:r>
        <w:t xml:space="preserve">sản,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giai </w:t>
      </w:r>
      <w:r>
        <w:t xml:space="preserve">cấp </w:t>
      </w:r>
      <w:r>
        <w:t xml:space="preserve">tư </w:t>
      </w:r>
      <w:r>
        <w:t xml:space="preserve">sản. </w:t>
      </w:r>
      <w:r>
        <w:t xml:space="preserve">Lối </w:t>
      </w:r>
      <w:r>
        <w:t xml:space="preserve">sống </w:t>
      </w:r>
      <w:r>
        <w:t xml:space="preserve">tư </w:t>
      </w:r>
      <w:r>
        <w:t xml:space="preserve">sản. </w:t>
      </w:r>
      <w:r>
        <w:br/>
      </w:r>
      <w:r>
        <w:rPr>
          <w:b/>
        </w:rPr>
        <w:t xml:space="preserve">tư </w:t>
      </w:r>
      <w:r>
        <w:rPr>
          <w:b/>
        </w:rPr>
        <w:t xml:space="preserve">tâm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Sự </w:t>
      </w:r>
      <w:r>
        <w:t xml:space="preserve">suy </w:t>
      </w:r>
      <w:r>
        <w:t xml:space="preserve">tính </w:t>
      </w:r>
      <w:r>
        <w:t xml:space="preserve">vì </w:t>
      </w:r>
      <w:r>
        <w:t xml:space="preserve">lợi </w:t>
      </w:r>
      <w:r>
        <w:t xml:space="preserve">ích </w:t>
      </w:r>
      <w:r>
        <w:t xml:space="preserve">riêng </w:t>
      </w:r>
      <w:r>
        <w:t xml:space="preserve">của </w:t>
      </w:r>
      <w:r>
        <w:t xml:space="preserve">cá </w:t>
      </w:r>
      <w:r>
        <w:t xml:space="preserve">nhân. </w:t>
      </w:r>
      <w:r>
        <w:br/>
      </w:r>
      <w:r>
        <w:rPr>
          <w:b/>
        </w:rPr>
        <w:t xml:space="preserve">tư </w:t>
      </w:r>
      <w:r>
        <w:rPr>
          <w:b/>
        </w:rPr>
        <w:t xml:space="preserve">thái </w:t>
      </w:r>
      <w:r>
        <w:rPr>
          <w:i/>
        </w:rPr>
        <w:t xml:space="preserve">danh từ </w:t>
      </w:r>
      <w:r>
        <w:t xml:space="preserve">Dáng </w:t>
      </w:r>
      <w:r>
        <w:t xml:space="preserve">điệu </w:t>
      </w:r>
      <w:r>
        <w:t xml:space="preserve">và </w:t>
      </w:r>
      <w:r>
        <w:t xml:space="preserve">cử </w:t>
      </w:r>
      <w:r>
        <w:t xml:space="preserve">chỉ </w:t>
      </w:r>
      <w:r>
        <w:t xml:space="preserve">của </w:t>
      </w:r>
      <w:r>
        <w:t xml:space="preserve">một </w:t>
      </w:r>
      <w:r>
        <w:t xml:space="preserve">người </w:t>
      </w:r>
      <w:r>
        <w:t xml:space="preserve">trước </w:t>
      </w:r>
      <w:r>
        <w:t xml:space="preserve">sự </w:t>
      </w:r>
      <w:r>
        <w:t xml:space="preserve">việc </w:t>
      </w:r>
      <w:r>
        <w:t xml:space="preserve">gì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7z </w:t>
      </w:r>
      <w:r>
        <w:t xml:space="preserve">thái </w:t>
      </w:r>
      <w:r>
        <w:t xml:space="preserve">hiên </w:t>
      </w:r>
      <w:r>
        <w:t xml:space="preserve">ngang. </w:t>
      </w:r>
      <w:r>
        <w:t xml:space="preserve">Tư </w:t>
      </w:r>
      <w:r>
        <w:rPr>
          <w:i/>
        </w:rPr>
        <w:t xml:space="preserve">thái </w:t>
      </w:r>
      <w:r>
        <w:t xml:space="preserve">ung </w:t>
      </w:r>
      <w:r>
        <w:t xml:space="preserve">dung. </w:t>
      </w:r>
      <w:r>
        <w:br/>
      </w:r>
      <w:r>
        <w:rPr>
          <w:b/>
        </w:rPr>
        <w:t xml:space="preserve">tư </w:t>
      </w:r>
      <w:r>
        <w:rPr>
          <w:b/>
        </w:rPr>
        <w:t xml:space="preserve">thất </w:t>
      </w:r>
      <w:r>
        <w:rPr>
          <w:i/>
        </w:rPr>
        <w:t xml:space="preserve">danh từ </w:t>
      </w:r>
      <w:r>
        <w:t xml:space="preserve">Nhà </w:t>
      </w:r>
      <w:r>
        <w:t xml:space="preserve">riêng </w:t>
      </w:r>
      <w:r>
        <w:t xml:space="preserve">của </w:t>
      </w:r>
      <w:r>
        <w:t xml:space="preserve">quan </w:t>
      </w:r>
      <w:r>
        <w:t xml:space="preserve">lại </w:t>
      </w:r>
      <w:r>
        <w:t xml:space="preserve">bên </w:t>
      </w:r>
      <w:r>
        <w:t xml:space="preserve">cạnh </w:t>
      </w:r>
      <w:r>
        <w:t xml:space="preserve">công </w:t>
      </w:r>
      <w:r>
        <w:t xml:space="preserve">đường. </w:t>
      </w:r>
      <w:r>
        <w:br/>
      </w:r>
      <w:r>
        <w:rPr>
          <w:b/>
        </w:rPr>
        <w:t xml:space="preserve">tư </w:t>
      </w:r>
      <w:r>
        <w:rPr>
          <w:b/>
        </w:rPr>
        <w:t xml:space="preserve">thế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Cách </w:t>
      </w:r>
      <w:r>
        <w:t xml:space="preserve">đặt </w:t>
      </w:r>
      <w:r>
        <w:t xml:space="preserve">toàn </w:t>
      </w:r>
      <w:r>
        <w:t xml:space="preserve">thân </w:t>
      </w:r>
      <w:r>
        <w:t xml:space="preserve">thể </w:t>
      </w:r>
      <w:r>
        <w:t xml:space="preserve">và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thân </w:t>
      </w:r>
      <w:r>
        <w:t xml:space="preserve">thể </w:t>
      </w:r>
      <w:r>
        <w:t xml:space="preserve">như </w:t>
      </w:r>
      <w:r>
        <w:t xml:space="preserve">thế </w:t>
      </w:r>
      <w:r>
        <w:t xml:space="preserve">nào </w:t>
      </w:r>
      <w:r>
        <w:t xml:space="preserve">đó </w:t>
      </w:r>
      <w:r>
        <w:t xml:space="preserve">ở </w:t>
      </w:r>
      <w:r>
        <w:t xml:space="preserve">yên </w:t>
      </w:r>
      <w:r>
        <w:t xml:space="preserve">tại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nhất </w:t>
      </w:r>
      <w:r>
        <w:t xml:space="preserve">định. </w:t>
      </w:r>
      <w:r>
        <w:rPr>
          <w:i/>
        </w:rPr>
        <w:t xml:space="preserve">Tư </w:t>
      </w:r>
      <w:r>
        <w:rPr>
          <w:i/>
        </w:rPr>
        <w:t xml:space="preserve">thế </w:t>
      </w:r>
      <w:r>
        <w:t xml:space="preserve">đứng </w:t>
      </w:r>
      <w:r>
        <w:rPr>
          <w:i/>
        </w:rPr>
        <w:t xml:space="preserve">nghiêm. </w:t>
      </w:r>
      <w:r>
        <w:t xml:space="preserve">Ngôi </w:t>
      </w:r>
      <w:r>
        <w:t xml:space="preserve">với </w:t>
      </w:r>
      <w:r>
        <w:rPr>
          <w:i/>
        </w:rPr>
        <w:t xml:space="preserve">tư </w:t>
      </w:r>
      <w:r>
        <w:t xml:space="preserve">thế </w:t>
      </w:r>
      <w:r>
        <w:t xml:space="preserve">thoải </w:t>
      </w:r>
      <w:r>
        <w:rPr>
          <w:i/>
        </w:rPr>
        <w:t xml:space="preserve">mái. </w:t>
      </w:r>
      <w:r>
        <w:rPr>
          <w:i/>
        </w:rPr>
        <w:t xml:space="preserve">Tập </w:t>
      </w:r>
      <w:r>
        <w:rPr>
          <w:i/>
        </w:rPr>
        <w:t xml:space="preserve">bắn </w:t>
      </w:r>
      <w:r>
        <w:rPr>
          <w:i/>
        </w:rPr>
        <w:t xml:space="preserve">ở </w:t>
      </w:r>
      <w:r>
        <w:rPr>
          <w:i/>
        </w:rPr>
        <w:t xml:space="preserve">các </w:t>
      </w:r>
      <w:r>
        <w:rPr>
          <w:i/>
        </w:rPr>
        <w:t xml:space="preserve">tư </w:t>
      </w:r>
      <w:r>
        <w:rPr>
          <w:i/>
        </w:rPr>
        <w:t xml:space="preserve">thế </w:t>
      </w:r>
      <w:r>
        <w:rPr>
          <w:i/>
        </w:rPr>
        <w:t xml:space="preserve">nằm, </w:t>
      </w:r>
      <w:r>
        <w:t xml:space="preserve">quỳ, </w:t>
      </w:r>
      <w:r>
        <w:rPr>
          <w:i/>
        </w:rPr>
        <w:t xml:space="preserve">đứng. </w:t>
      </w:r>
      <w:r>
        <w:rPr>
          <w:b/>
        </w:rPr>
        <w:t xml:space="preserve">2 </w:t>
      </w:r>
      <w:r>
        <w:t xml:space="preserve">Cách </w:t>
      </w:r>
      <w:r>
        <w:t xml:space="preserve">đi </w:t>
      </w:r>
      <w:r>
        <w:t xml:space="preserve">đứng, </w:t>
      </w:r>
      <w:r>
        <w:t xml:space="preserve">ăn </w:t>
      </w:r>
      <w:r>
        <w:t xml:space="preserve">mặc, </w:t>
      </w:r>
      <w:r>
        <w:t xml:space="preserve">nói </w:t>
      </w:r>
      <w:r>
        <w:t xml:space="preserve">năng, </w:t>
      </w:r>
      <w:r>
        <w:t xml:space="preserve">v.v. </w:t>
      </w:r>
      <w:r>
        <w:t xml:space="preserve">của </w:t>
      </w:r>
      <w:r>
        <w:t xml:space="preserve">một </w:t>
      </w:r>
      <w:r>
        <w:t xml:space="preserve">người,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cương </w:t>
      </w:r>
      <w:r>
        <w:t xml:space="preserve">vị </w:t>
      </w:r>
      <w:r>
        <w:t xml:space="preserve">của </w:t>
      </w:r>
      <w:r>
        <w:t xml:space="preserve">người </w:t>
      </w:r>
      <w:r>
        <w:t xml:space="preserve">đó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Tư </w:t>
      </w:r>
      <w:r>
        <w:t xml:space="preserve">thế </w:t>
      </w:r>
      <w:r>
        <w:t xml:space="preserve">của </w:t>
      </w:r>
      <w:r>
        <w:rPr>
          <w:i/>
        </w:rPr>
        <w:t xml:space="preserve">người </w:t>
      </w:r>
      <w:r>
        <w:t xml:space="preserve">chỉ </w:t>
      </w:r>
      <w:r>
        <w:t xml:space="preserve">huy. </w:t>
      </w:r>
      <w:r>
        <w:t xml:space="preserve">Ăn </w:t>
      </w:r>
      <w:r>
        <w:t xml:space="preserve">mặc </w:t>
      </w:r>
      <w:r>
        <w:t xml:space="preserve">chỉnh </w:t>
      </w:r>
      <w:r>
        <w:t xml:space="preserve">tề </w:t>
      </w:r>
      <w:r>
        <w:t xml:space="preserve">cho </w:t>
      </w:r>
      <w:r>
        <w:rPr>
          <w:i/>
        </w:rPr>
        <w:t xml:space="preserve">có </w:t>
      </w:r>
      <w:r>
        <w:t xml:space="preserve">tư </w:t>
      </w:r>
      <w:r>
        <w:t xml:space="preserve">thế.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