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đặc </w:t>
      </w:r>
      <w:r>
        <w:rPr>
          <w:b/>
        </w:rPr>
        <w:t xml:space="preserve">hiệu </w:t>
      </w:r>
      <w:r>
        <w:rPr>
          <w:i/>
        </w:rPr>
        <w:t xml:space="preserve">tính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i/>
        </w:rPr>
        <w:t xml:space="preserve">Có </w:t>
      </w:r>
      <w:r>
        <w:rPr>
          <w:i/>
        </w:rPr>
        <w:t xml:space="preserve">hiệu </w:t>
      </w:r>
      <w:r>
        <w:rPr>
          <w:i/>
        </w:rPr>
        <w:t xml:space="preserve">quá </w:t>
      </w:r>
      <w:r>
        <w:rPr>
          <w:i/>
        </w:rPr>
        <w:t xml:space="preserve">đặc </w:t>
      </w:r>
      <w:r>
        <w:rPr>
          <w:i/>
        </w:rPr>
        <w:t xml:space="preserve">biệt. </w:t>
      </w:r>
      <w:r>
        <w:t xml:space="preserve">Thuốc </w:t>
      </w:r>
      <w:r>
        <w:t xml:space="preserve">đặc </w:t>
      </w:r>
      <w:r>
        <w:t xml:space="preserve">hiệu*.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hữu </w:t>
      </w:r>
      <w:r>
        <w:rPr>
          <w:i/>
        </w:rPr>
        <w:t xml:space="preserve">tính từ </w:t>
      </w:r>
      <w:r>
        <w:t xml:space="preserve">(Động, </w:t>
      </w:r>
      <w:r>
        <w:t xml:space="preserve">thực </w:t>
      </w:r>
      <w:r>
        <w:t xml:space="preserve">vật; </w:t>
      </w:r>
      <w:r>
        <w:t xml:space="preserve">khoáng </w:t>
      </w:r>
      <w:r>
        <w:t xml:space="preserve">vật) </w:t>
      </w:r>
      <w:r>
        <w:t xml:space="preserve">quý </w:t>
      </w:r>
      <w:r>
        <w:t xml:space="preserve">hiếm, </w:t>
      </w:r>
      <w:r>
        <w:t xml:space="preserve">chỉ </w:t>
      </w:r>
      <w:r>
        <w:t xml:space="preserve">còn </w:t>
      </w:r>
      <w:r>
        <w:t xml:space="preserve">thấy </w:t>
      </w:r>
      <w:r>
        <w:t xml:space="preserve">có </w:t>
      </w:r>
      <w:r>
        <w:t xml:space="preserve">ở </w:t>
      </w:r>
      <w:r>
        <w:t xml:space="preserve">một </w:t>
      </w:r>
      <w:r>
        <w:t xml:space="preserve">vài </w:t>
      </w:r>
      <w:r>
        <w:t xml:space="preserve">vùng </w:t>
      </w:r>
      <w:r>
        <w:t xml:space="preserve">nào </w:t>
      </w:r>
      <w:r>
        <w:t xml:space="preserve">đó. </w:t>
      </w:r>
      <w:r>
        <w:rPr>
          <w:i/>
        </w:rPr>
        <w:t xml:space="preserve">Báo </w:t>
      </w:r>
      <w:r>
        <w:t xml:space="preserve">uệ </w:t>
      </w:r>
      <w:r>
        <w:rPr>
          <w:i/>
        </w:rPr>
        <w:t xml:space="preserve">các </w:t>
      </w:r>
      <w:r>
        <w:rPr>
          <w:i/>
        </w:rPr>
        <w:t xml:space="preserve">loài </w:t>
      </w:r>
      <w:r>
        <w:t xml:space="preserve">chừn, </w:t>
      </w:r>
      <w:r>
        <w:t xml:space="preserve">thú </w:t>
      </w:r>
      <w:r>
        <w:rPr>
          <w:i/>
        </w:rPr>
        <w:t xml:space="preserve">đặc </w:t>
      </w:r>
      <w:r>
        <w:t xml:space="preserve">hữu </w:t>
      </w:r>
      <w:r>
        <w:rPr>
          <w:i/>
        </w:rPr>
        <w:t xml:space="preserve">của </w:t>
      </w:r>
      <w:r>
        <w:t xml:space="preserve">Việt </w:t>
      </w:r>
      <w:r>
        <w:rPr>
          <w:i/>
        </w:rPr>
        <w:t xml:space="preserve">Nam.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khu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đặc </w:t>
      </w:r>
      <w:r>
        <w:t xml:space="preserve">biệt, </w:t>
      </w:r>
      <w:r>
        <w:t xml:space="preserve">có </w:t>
      </w:r>
      <w:r>
        <w:t xml:space="preserve">ý </w:t>
      </w:r>
      <w:r>
        <w:t xml:space="preserve">nghĩa </w:t>
      </w:r>
      <w:r>
        <w:t xml:space="preserve">quan </w:t>
      </w:r>
      <w:r>
        <w:t xml:space="preserve">trọng </w:t>
      </w:r>
      <w:r>
        <w:t xml:space="preserve">riêng </w:t>
      </w:r>
      <w:r>
        <w:t xml:space="preserve">về </w:t>
      </w:r>
      <w:r>
        <w:t xml:space="preserve">kinh </w:t>
      </w:r>
      <w:r>
        <w:t xml:space="preserve">tế, </w:t>
      </w:r>
      <w:r>
        <w:t xml:space="preserve">chính </w:t>
      </w:r>
      <w:r>
        <w:t xml:space="preserve">trị </w:t>
      </w:r>
      <w:r>
        <w:t xml:space="preserve">hoặc </w:t>
      </w:r>
      <w:r>
        <w:t xml:space="preserve">quân </w:t>
      </w:r>
      <w:r>
        <w:t xml:space="preserve">sự.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khu </w:t>
      </w:r>
      <w:r>
        <w:rPr>
          <w:b/>
        </w:rPr>
        <w:t xml:space="preserve">kinh </w:t>
      </w:r>
      <w:r>
        <w:rPr>
          <w:b/>
        </w:rPr>
        <w:t xml:space="preserve">tế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dành </w:t>
      </w:r>
      <w:r>
        <w:t xml:space="preserve">riêng </w:t>
      </w:r>
      <w:r>
        <w:t xml:space="preserve">để </w:t>
      </w:r>
      <w:r>
        <w:t xml:space="preserve">thu </w:t>
      </w:r>
      <w:r>
        <w:t xml:space="preserve">hút </w:t>
      </w:r>
      <w:r>
        <w:t xml:space="preserve">vốn </w:t>
      </w:r>
      <w:r>
        <w:t xml:space="preserve">và </w:t>
      </w:r>
      <w:r>
        <w:t xml:space="preserve">công </w:t>
      </w:r>
      <w:r>
        <w:t xml:space="preserve">nghệ </w:t>
      </w:r>
      <w:r>
        <w:t xml:space="preserve">nước </w:t>
      </w:r>
      <w:r>
        <w:t xml:space="preserve">ngoài, </w:t>
      </w:r>
      <w:r>
        <w:t xml:space="preserve">với </w:t>
      </w:r>
      <w:r>
        <w:t xml:space="preserve">những </w:t>
      </w:r>
      <w:r>
        <w:t xml:space="preserve">chính </w:t>
      </w:r>
      <w:r>
        <w:t xml:space="preserve">sách </w:t>
      </w:r>
      <w:r>
        <w:t xml:space="preserve">có </w:t>
      </w:r>
      <w:r>
        <w:t xml:space="preserve">ưu </w:t>
      </w:r>
      <w:r>
        <w:t xml:space="preserve">đãi.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kịt </w:t>
      </w:r>
      <w:r>
        <w:rPr>
          <w:i/>
        </w:rPr>
        <w:t xml:space="preserve">tính từ </w:t>
      </w:r>
      <w:r>
        <w:t xml:space="preserve">(khẩu ngữ). </w:t>
      </w:r>
      <w:r>
        <w:t xml:space="preserve">Hết </w:t>
      </w:r>
      <w:r>
        <w:t xml:space="preserve">sức </w:t>
      </w:r>
      <w:r>
        <w:t xml:space="preserve">dày </w:t>
      </w:r>
      <w:r>
        <w:t xml:space="preserve">đặc, </w:t>
      </w:r>
      <w:r>
        <w:t xml:space="preserve">đông </w:t>
      </w:r>
      <w:r>
        <w:t xml:space="preserve">đặc. </w:t>
      </w:r>
      <w:r>
        <w:t xml:space="preserve">Đường </w:t>
      </w:r>
      <w:r>
        <w:t xml:space="preserve">phố </w:t>
      </w:r>
      <w:r>
        <w:t xml:space="preserve">đặc </w:t>
      </w:r>
      <w:r>
        <w:rPr>
          <w:i/>
        </w:rPr>
        <w:t xml:space="preserve">kịt </w:t>
      </w:r>
      <w:r>
        <w:t xml:space="preserve">những </w:t>
      </w:r>
      <w:r>
        <w:t xml:space="preserve">người.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mệnh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(Nhà </w:t>
      </w:r>
      <w:r>
        <w:t xml:space="preserve">nước) </w:t>
      </w:r>
      <w:r>
        <w:t xml:space="preserve">giao </w:t>
      </w:r>
      <w:r>
        <w:t xml:space="preserve">cho </w:t>
      </w:r>
      <w:r>
        <w:t xml:space="preserve">một </w:t>
      </w:r>
      <w:r>
        <w:t xml:space="preserve">nhiệm </w:t>
      </w:r>
      <w:r>
        <w:t xml:space="preserve">vụ </w:t>
      </w:r>
      <w:r>
        <w:t xml:space="preserve">đặc </w:t>
      </w:r>
      <w:r>
        <w:t xml:space="preserve">biệt. </w:t>
      </w:r>
      <w:r>
        <w:t xml:space="preserve">Đại </w:t>
      </w:r>
      <w:r>
        <w:t xml:space="preserve">sứ </w:t>
      </w:r>
      <w:r>
        <w:rPr>
          <w:i/>
        </w:rPr>
        <w:t xml:space="preserve">đặc </w:t>
      </w:r>
      <w:r>
        <w:rPr>
          <w:i/>
        </w:rPr>
        <w:t xml:space="preserve">mệnh </w:t>
      </w:r>
      <w:r>
        <w:rPr>
          <w:i/>
        </w:rPr>
        <w:t xml:space="preserve">toàn </w:t>
      </w:r>
      <w:r>
        <w:t xml:space="preserve">quyền.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nhiệm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rPr>
          <w:i/>
        </w:rPr>
        <w:t xml:space="preserve">Giao </w:t>
      </w:r>
      <w:r>
        <w:t xml:space="preserve">cho </w:t>
      </w:r>
      <w:r>
        <w:t xml:space="preserve">một </w:t>
      </w:r>
      <w:r>
        <w:t xml:space="preserve">nhiệm </w:t>
      </w:r>
      <w:r>
        <w:t xml:space="preserve">vụ </w:t>
      </w:r>
      <w:r>
        <w:t xml:space="preserve">đặc </w:t>
      </w:r>
      <w:r>
        <w:t xml:space="preserve">biệt. </w:t>
      </w:r>
      <w:r>
        <w:t xml:space="preserve">Đơn </w:t>
      </w:r>
      <w:r>
        <w:t xml:space="preserve">uị </w:t>
      </w:r>
      <w:r>
        <w:rPr>
          <w:i/>
        </w:rPr>
        <w:t xml:space="preserve">cánh </w:t>
      </w:r>
      <w:r>
        <w:rPr>
          <w:i/>
        </w:rPr>
        <w:t xml:space="preserve">sát </w:t>
      </w:r>
      <w:r>
        <w:rPr>
          <w:i/>
        </w:rPr>
        <w:t xml:space="preserve">đặc </w:t>
      </w:r>
      <w:r>
        <w:rPr>
          <w:i/>
        </w:rPr>
        <w:t xml:space="preserve">nhiệm.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phái </w:t>
      </w:r>
      <w:r>
        <w:rPr>
          <w:i/>
        </w:rPr>
        <w:t xml:space="preserve">động từ </w:t>
      </w:r>
      <w:r>
        <w:t xml:space="preserve">Cử </w:t>
      </w:r>
      <w:r>
        <w:t xml:space="preserve">đi </w:t>
      </w:r>
      <w:r>
        <w:t xml:space="preserve">làm </w:t>
      </w:r>
      <w:r>
        <w:t xml:space="preserve">một </w:t>
      </w:r>
      <w:r>
        <w:t xml:space="preserve">nhiệm </w:t>
      </w:r>
      <w:r>
        <w:t xml:space="preserve">vụ </w:t>
      </w:r>
      <w:r>
        <w:t xml:space="preserve">đặc </w:t>
      </w:r>
      <w:r>
        <w:t xml:space="preserve">biệt.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phái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được </w:t>
      </w:r>
      <w:r>
        <w:t xml:space="preserve">cử </w:t>
      </w:r>
      <w:r>
        <w:t xml:space="preserve">đi </w:t>
      </w:r>
      <w:r>
        <w:t xml:space="preserve">làm </w:t>
      </w:r>
      <w:r>
        <w:t xml:space="preserve">một </w:t>
      </w:r>
      <w:r>
        <w:t xml:space="preserve">nhiệm </w:t>
      </w:r>
      <w:r>
        <w:t xml:space="preserve">vụ </w:t>
      </w:r>
      <w:r>
        <w:t xml:space="preserve">đặc </w:t>
      </w:r>
      <w:r>
        <w:t xml:space="preserve">biệt. </w:t>
      </w:r>
      <w:r>
        <w:t xml:space="preserve">Đặc </w:t>
      </w:r>
      <w:r>
        <w:rPr>
          <w:i/>
        </w:rPr>
        <w:t xml:space="preserve">phái </w:t>
      </w:r>
      <w:r>
        <w:t xml:space="preserve">uiên </w:t>
      </w:r>
      <w:r>
        <w:rPr>
          <w:i/>
        </w:rPr>
        <w:t xml:space="preserve">của </w:t>
      </w:r>
      <w:r>
        <w:t xml:space="preserve">chính </w:t>
      </w:r>
      <w:r>
        <w:t xml:space="preserve">phi.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t xml:space="preserve">Quyền </w:t>
      </w:r>
      <w:r>
        <w:t xml:space="preserve">đặc </w:t>
      </w:r>
      <w:r>
        <w:t xml:space="preserve">biệt, </w:t>
      </w:r>
      <w:r>
        <w:t xml:space="preserve">ngoài </w:t>
      </w:r>
      <w:r>
        <w:t xml:space="preserve">lẽ </w:t>
      </w:r>
      <w:r>
        <w:t xml:space="preserve">thường,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một </w:t>
      </w:r>
      <w:r>
        <w:t xml:space="preserve">cá </w:t>
      </w:r>
      <w:r>
        <w:t xml:space="preserve">nhân, </w:t>
      </w:r>
      <w:r>
        <w:t xml:space="preserve">một </w:t>
      </w:r>
      <w:r>
        <w:t xml:space="preserve">tập </w:t>
      </w:r>
      <w:r>
        <w:t xml:space="preserve">đoàn </w:t>
      </w:r>
      <w:r>
        <w:t xml:space="preserve">hay </w:t>
      </w:r>
      <w:r>
        <w:t xml:space="preserve">một </w:t>
      </w:r>
      <w:r>
        <w:t xml:space="preserve">giai </w:t>
      </w:r>
      <w:r>
        <w:t xml:space="preserve">cấp.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quyển </w:t>
      </w:r>
      <w:r>
        <w:rPr>
          <w:b/>
        </w:rPr>
        <w:t xml:space="preserve">đặc </w:t>
      </w:r>
      <w:r>
        <w:rPr>
          <w:b/>
        </w:rPr>
        <w:t xml:space="preserve">lợi </w:t>
      </w:r>
      <w:r>
        <w:rPr>
          <w:i/>
        </w:rPr>
        <w:t xml:space="preserve">danh từ </w:t>
      </w:r>
      <w:r>
        <w:t xml:space="preserve">Quyền </w:t>
      </w:r>
      <w:r>
        <w:t xml:space="preserve">lợi </w:t>
      </w:r>
      <w:r>
        <w:t xml:space="preserve">đặc </w:t>
      </w:r>
      <w:r>
        <w:t xml:space="preserve">biệt, </w:t>
      </w:r>
      <w:r>
        <w:t xml:space="preserve">ngoài </w:t>
      </w:r>
      <w:r>
        <w:t xml:space="preserve">lẽ </w:t>
      </w:r>
      <w:r>
        <w:t xml:space="preserve">thường,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một </w:t>
      </w:r>
      <w:r>
        <w:t xml:space="preserve">cá </w:t>
      </w:r>
      <w:r>
        <w:t xml:space="preserve">nhân, </w:t>
      </w:r>
      <w:r>
        <w:t xml:space="preserve">một </w:t>
      </w:r>
      <w:r>
        <w:t xml:space="preserve">tập </w:t>
      </w:r>
      <w:r>
        <w:t xml:space="preserve">đoàn </w:t>
      </w:r>
      <w:r>
        <w:t xml:space="preserve">hay </w:t>
      </w:r>
      <w:r>
        <w:t xml:space="preserve">một </w:t>
      </w:r>
      <w:r>
        <w:t xml:space="preserve">giai </w:t>
      </w:r>
      <w:r>
        <w:t xml:space="preserve">cấp.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quyển </w:t>
      </w:r>
      <w:r>
        <w:rPr>
          <w:b/>
        </w:rPr>
        <w:t xml:space="preserve">lãnh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Quyền </w:t>
      </w:r>
      <w:r>
        <w:t xml:space="preserve">lợi </w:t>
      </w:r>
      <w:r>
        <w:t xml:space="preserve">đặc </w:t>
      </w:r>
      <w:r>
        <w:t xml:space="preserve">biệt </w:t>
      </w:r>
      <w:r>
        <w:t xml:space="preserve">mà </w:t>
      </w:r>
      <w:r>
        <w:t xml:space="preserve">cán </w:t>
      </w:r>
      <w:r>
        <w:t xml:space="preserve">bộ </w:t>
      </w:r>
      <w:r>
        <w:t xml:space="preserve">lãnh </w:t>
      </w:r>
      <w:r>
        <w:t xml:space="preserve">sự </w:t>
      </w:r>
      <w:r>
        <w:t xml:space="preserve">được </w:t>
      </w:r>
      <w:r>
        <w:t xml:space="preserve">hưởng </w:t>
      </w:r>
      <w:r>
        <w:t xml:space="preserve">ở </w:t>
      </w:r>
      <w:r>
        <w:t xml:space="preserve">một </w:t>
      </w:r>
      <w:r>
        <w:t xml:space="preserve">nước </w:t>
      </w:r>
      <w:r>
        <w:t xml:space="preserve">ngoài </w:t>
      </w:r>
      <w:r>
        <w:t xml:space="preserve">khi </w:t>
      </w:r>
      <w:r>
        <w:t xml:space="preserve">làm </w:t>
      </w:r>
      <w:r>
        <w:t xml:space="preserve">nhiệm </w:t>
      </w:r>
      <w:r>
        <w:t xml:space="preserve">vụ.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quyển </w:t>
      </w:r>
      <w:r>
        <w:rPr>
          <w:b/>
        </w:rPr>
        <w:t xml:space="preserve">ngoại </w:t>
      </w:r>
      <w:r>
        <w:rPr>
          <w:b/>
        </w:rPr>
        <w:t xml:space="preserve">giao </w:t>
      </w:r>
      <w:r>
        <w:rPr>
          <w:i/>
        </w:rPr>
        <w:t xml:space="preserve">danh từ </w:t>
      </w:r>
      <w:r>
        <w:t xml:space="preserve">Quyền </w:t>
      </w:r>
      <w:r>
        <w:t xml:space="preserve">lợi </w:t>
      </w:r>
      <w:r>
        <w:t xml:space="preserve">đặc </w:t>
      </w:r>
      <w:r>
        <w:t xml:space="preserve">biệt </w:t>
      </w:r>
      <w:r>
        <w:t xml:space="preserve">mà </w:t>
      </w:r>
      <w:r>
        <w:t xml:space="preserve">cán </w:t>
      </w:r>
      <w:r>
        <w:t xml:space="preserve">bộ </w:t>
      </w:r>
      <w:r>
        <w:t xml:space="preserve">ngoại </w:t>
      </w:r>
      <w:r>
        <w:t xml:space="preserve">giao </w:t>
      </w:r>
      <w:r>
        <w:t xml:space="preserve">được </w:t>
      </w:r>
      <w:r>
        <w:t xml:space="preserve">hưởng </w:t>
      </w:r>
      <w:r>
        <w:t xml:space="preserve">ở </w:t>
      </w:r>
      <w:r>
        <w:t xml:space="preserve">một </w:t>
      </w:r>
      <w:r>
        <w:t xml:space="preserve">nước </w:t>
      </w:r>
      <w:r>
        <w:t xml:space="preserve">ngoài </w:t>
      </w:r>
      <w:r>
        <w:t xml:space="preserve">khi </w:t>
      </w:r>
      <w:r>
        <w:t xml:space="preserve">làm </w:t>
      </w:r>
      <w:r>
        <w:t xml:space="preserve">nhiệm </w:t>
      </w:r>
      <w:r>
        <w:t xml:space="preserve">vụ.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san </w:t>
      </w:r>
      <w:r>
        <w:rPr>
          <w:i/>
        </w:rPr>
        <w:t xml:space="preserve">danh từ </w:t>
      </w:r>
      <w:r>
        <w:t xml:space="preserve">Số </w:t>
      </w:r>
      <w:r>
        <w:t xml:space="preserve">tạp </w:t>
      </w:r>
      <w:r>
        <w:t xml:space="preserve">chí </w:t>
      </w:r>
      <w:r>
        <w:t xml:space="preserve">ra </w:t>
      </w:r>
      <w:r>
        <w:t xml:space="preserve">đặc </w:t>
      </w:r>
      <w:r>
        <w:t xml:space="preserve">biệt, </w:t>
      </w:r>
      <w:r>
        <w:t xml:space="preserve">tập </w:t>
      </w:r>
      <w:r>
        <w:t xml:space="preserve">trung </w:t>
      </w:r>
      <w:r>
        <w:t xml:space="preserve">vào </w:t>
      </w:r>
      <w:r>
        <w:t xml:space="preserve">một </w:t>
      </w:r>
      <w:r>
        <w:t xml:space="preserve">chủ </w:t>
      </w:r>
      <w:r>
        <w:t xml:space="preserve">đề.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sản </w:t>
      </w:r>
      <w:r>
        <w:rPr>
          <w:i/>
        </w:rPr>
        <w:t xml:space="preserve">danh từ </w:t>
      </w:r>
      <w:r>
        <w:t xml:space="preserve">Sản </w:t>
      </w:r>
      <w:r>
        <w:t xml:space="preserve">phẩm </w:t>
      </w:r>
      <w:r>
        <w:t xml:space="preserve">đặc </w:t>
      </w:r>
      <w:r>
        <w:t xml:space="preserve">biệt </w:t>
      </w:r>
      <w:r>
        <w:t xml:space="preserve">của </w:t>
      </w:r>
      <w:r>
        <w:t xml:space="preserve">một </w:t>
      </w:r>
      <w:r>
        <w:t xml:space="preserve">địa </w:t>
      </w:r>
      <w:r>
        <w:t xml:space="preserve">phương. </w:t>
      </w:r>
      <w:r>
        <w:rPr>
          <w:i/>
        </w:rPr>
        <w:t xml:space="preserve">Hoa </w:t>
      </w:r>
      <w:r>
        <w:rPr>
          <w:i/>
        </w:rPr>
        <w:t xml:space="preserve">quả </w:t>
      </w:r>
      <w:r>
        <w:rPr>
          <w:i/>
        </w:rPr>
        <w:t xml:space="preserve">đặc </w:t>
      </w:r>
      <w:r>
        <w:t xml:space="preserve">sản. </w:t>
      </w:r>
      <w:r>
        <w:rPr>
          <w:i/>
        </w:rPr>
        <w:t xml:space="preserve">Cửa </w:t>
      </w:r>
      <w:r>
        <w:rPr>
          <w:i/>
        </w:rPr>
        <w:t xml:space="preserve">hàng </w:t>
      </w:r>
      <w:r>
        <w:t xml:space="preserve">ăn </w:t>
      </w:r>
      <w:r>
        <w:t xml:space="preserve">đặc </w:t>
      </w:r>
      <w:r>
        <w:t xml:space="preserve">sản.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sắc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nét </w:t>
      </w:r>
      <w:r>
        <w:t xml:space="preserve">riêng, </w:t>
      </w:r>
      <w:r>
        <w:t xml:space="preserve">hay, </w:t>
      </w:r>
      <w:r>
        <w:t xml:space="preserve">đẹp </w:t>
      </w:r>
      <w:r>
        <w:t xml:space="preserve">khác </w:t>
      </w:r>
      <w:r>
        <w:t xml:space="preserve">mức </w:t>
      </w:r>
      <w:r>
        <w:t xml:space="preserve">thường. </w:t>
      </w:r>
      <w:r>
        <w:t xml:space="preserve">Tiết </w:t>
      </w:r>
      <w:r>
        <w:t xml:space="preserve">mục </w:t>
      </w:r>
      <w:r>
        <w:t xml:space="preserve">uăn </w:t>
      </w:r>
      <w:r>
        <w:t xml:space="preserve">nghệ </w:t>
      </w:r>
      <w:r>
        <w:rPr>
          <w:i/>
        </w:rPr>
        <w:t xml:space="preserve">đặc </w:t>
      </w:r>
      <w:r>
        <w:rPr>
          <w:i/>
        </w:rPr>
        <w:t xml:space="preserve">sắc. </w:t>
      </w:r>
      <w:r>
        <w:rPr>
          <w:i/>
        </w:rPr>
        <w:t xml:space="preserve">Thành </w:t>
      </w:r>
      <w:r>
        <w:t xml:space="preserve">tích </w:t>
      </w:r>
      <w:r>
        <w:t xml:space="preserve">đặc </w:t>
      </w:r>
      <w:r>
        <w:t xml:space="preserve">sắc.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sệt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Đặc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là </w:t>
      </w:r>
      <w:r>
        <w:t xml:space="preserve">được </w:t>
      </w:r>
      <w:r>
        <w:t xml:space="preserve">cô </w:t>
      </w:r>
      <w:r>
        <w:t xml:space="preserve">lại. </w:t>
      </w:r>
      <w:r>
        <w:t xml:space="preserve">Cháo </w:t>
      </w:r>
      <w:r>
        <w:t xml:space="preserve">gạo </w:t>
      </w:r>
      <w:r>
        <w:t xml:space="preserve">nếp </w:t>
      </w:r>
      <w:r>
        <w:rPr>
          <w:i/>
        </w:rPr>
        <w:t xml:space="preserve">đặc </w:t>
      </w:r>
      <w:r>
        <w:t xml:space="preserve">sệt. </w:t>
      </w:r>
      <w:r>
        <w:rPr>
          <w:b/>
        </w:rPr>
        <w:t xml:space="preserve">2 </w:t>
      </w:r>
      <w:r>
        <w:t xml:space="preserve">Như </w:t>
      </w:r>
      <w:r>
        <w:t xml:space="preserve">đặc </w:t>
      </w:r>
      <w:r>
        <w:t xml:space="preserve">(nghĩa </w:t>
      </w:r>
      <w:r>
        <w:t xml:space="preserve">4; </w:t>
      </w:r>
      <w:r>
        <w:t xml:space="preserve">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Nói </w:t>
      </w:r>
      <w:r>
        <w:rPr>
          <w:i/>
        </w:rPr>
        <w:t xml:space="preserve">đặc </w:t>
      </w:r>
      <w:r>
        <w:t xml:space="preserve">sột </w:t>
      </w:r>
      <w:r>
        <w:t xml:space="preserve">giọng </w:t>
      </w:r>
      <w:r>
        <w:t xml:space="preserve">xứ </w:t>
      </w:r>
      <w:r>
        <w:t xml:space="preserve">Nghệ.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tả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Mô </w:t>
      </w:r>
      <w:r>
        <w:t xml:space="preserve">tả </w:t>
      </w:r>
      <w:r>
        <w:t xml:space="preserve">thật </w:t>
      </w:r>
      <w:r>
        <w:t xml:space="preserve">chỉ </w:t>
      </w:r>
      <w:r>
        <w:t xml:space="preserve">tiết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đặc </w:t>
      </w:r>
      <w:r>
        <w:t xml:space="preserve">biệt </w:t>
      </w:r>
      <w:r>
        <w:t xml:space="preserve">tiêu </w:t>
      </w:r>
      <w:r>
        <w:t xml:space="preserve">biểu </w:t>
      </w:r>
      <w:r>
        <w:t xml:space="preserve">để </w:t>
      </w:r>
      <w:r>
        <w:t xml:space="preserve">làm </w:t>
      </w:r>
      <w:r>
        <w:t xml:space="preserve">nối </w:t>
      </w:r>
      <w:r>
        <w:t xml:space="preserve">bật </w:t>
      </w:r>
      <w:r>
        <w:t xml:space="preserve">bản </w:t>
      </w:r>
      <w:r>
        <w:t xml:space="preserve">chất </w:t>
      </w:r>
      <w:r>
        <w:t xml:space="preserve">của </w:t>
      </w:r>
      <w:r>
        <w:t xml:space="preserve">toàn </w:t>
      </w:r>
      <w:r>
        <w:t xml:space="preserve">thể. </w:t>
      </w:r>
      <w:r>
        <w:t xml:space="preserve">Một </w:t>
      </w:r>
      <w:r>
        <w:t xml:space="preserve">đoạn </w:t>
      </w:r>
      <w:r>
        <w:t xml:space="preserve">phim </w:t>
      </w:r>
      <w:r>
        <w:t xml:space="preserve">đặc </w:t>
      </w:r>
      <w:r>
        <w:t xml:space="preserve">tả. </w:t>
      </w:r>
      <w:r>
        <w:t xml:space="preserve">II </w:t>
      </w:r>
      <w:r>
        <w:t xml:space="preserve">danh từ </w:t>
      </w:r>
      <w:r>
        <w:t xml:space="preserve">Thể </w:t>
      </w:r>
      <w:r>
        <w:t xml:space="preserve">văn </w:t>
      </w:r>
      <w:r>
        <w:t xml:space="preserve">linh </w:t>
      </w:r>
      <w:r>
        <w:t xml:space="preserve">hoạt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trung </w:t>
      </w:r>
      <w:r>
        <w:t xml:space="preserve">gian </w:t>
      </w:r>
      <w:r>
        <w:t xml:space="preserve">giữa </w:t>
      </w:r>
      <w:r>
        <w:t xml:space="preserve">kí </w:t>
      </w:r>
      <w:r>
        <w:t xml:space="preserve">và </w:t>
      </w:r>
      <w:r>
        <w:t xml:space="preserve">truyện, </w:t>
      </w:r>
      <w:r>
        <w:t xml:space="preserve">mang </w:t>
      </w:r>
      <w:r>
        <w:t xml:space="preserve">nhiều </w:t>
      </w:r>
      <w:r>
        <w:t xml:space="preserve">yếu </w:t>
      </w:r>
      <w:r>
        <w:t xml:space="preserve">tố </w:t>
      </w:r>
      <w:r>
        <w:t xml:space="preserve">chính </w:t>
      </w:r>
      <w:r>
        <w:t xml:space="preserve">luận.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tài </w:t>
      </w:r>
      <w:r>
        <w:rPr>
          <w:i/>
        </w:rPr>
        <w:t xml:space="preserve">danh từ </w:t>
      </w:r>
      <w:r>
        <w:t xml:space="preserve">Tài </w:t>
      </w:r>
      <w:r>
        <w:t xml:space="preserve">năng </w:t>
      </w:r>
      <w:r>
        <w:t xml:space="preserve">đặc </w:t>
      </w:r>
      <w:r>
        <w:t xml:space="preserve">biệt, </w:t>
      </w:r>
      <w:r>
        <w:t xml:space="preserve">ít </w:t>
      </w:r>
      <w:r>
        <w:t xml:space="preserve">người </w:t>
      </w:r>
      <w:r>
        <w:t xml:space="preserve">có; </w:t>
      </w:r>
      <w:r>
        <w:t xml:space="preserve">biệt </w:t>
      </w:r>
      <w:r>
        <w:t xml:space="preserve">tài. </w:t>
      </w:r>
      <w:r>
        <w:t xml:space="preserve">Có </w:t>
      </w:r>
      <w:r>
        <w:rPr>
          <w:i/>
        </w:rPr>
        <w:t xml:space="preserve">đặc </w:t>
      </w:r>
      <w:r>
        <w:t xml:space="preserve">tài </w:t>
      </w:r>
      <w:r>
        <w:rPr>
          <w:i/>
        </w:rPr>
        <w:t xml:space="preserve">uỀ </w:t>
      </w:r>
      <w:r>
        <w:t xml:space="preserve">âm </w:t>
      </w:r>
      <w:r>
        <w:rPr>
          <w:i/>
        </w:rPr>
        <w:t xml:space="preserve">nhạc.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thù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riêng </w:t>
      </w:r>
      <w:r>
        <w:t xml:space="preserve">biệt, </w:t>
      </w:r>
      <w:r>
        <w:t xml:space="preserve">làm </w:t>
      </w:r>
      <w:r>
        <w:t xml:space="preserve">cho </w:t>
      </w:r>
      <w:r>
        <w:t xml:space="preserve">khác </w:t>
      </w:r>
      <w:r>
        <w:t xml:space="preserve">với </w:t>
      </w:r>
      <w:r>
        <w:t xml:space="preserve">sự </w:t>
      </w:r>
      <w:r>
        <w:t xml:space="preserve">vật </w:t>
      </w:r>
      <w:r>
        <w:t xml:space="preserve">khác </w:t>
      </w:r>
      <w:r>
        <w:t xml:space="preserve">cùng </w:t>
      </w:r>
      <w:r>
        <w:t xml:space="preserve">loại. </w:t>
      </w:r>
      <w:r>
        <w:t xml:space="preserve">Nét </w:t>
      </w:r>
      <w:r>
        <w:rPr>
          <w:i/>
        </w:rPr>
        <w:t xml:space="preserve">đặc </w:t>
      </w:r>
      <w:r>
        <w:t xml:space="preserve">thù. </w:t>
      </w:r>
      <w:r>
        <w:rPr>
          <w:i/>
        </w:rPr>
        <w:t xml:space="preserve">Phát </w:t>
      </w:r>
      <w:r>
        <w:t xml:space="preserve">triển </w:t>
      </w:r>
      <w:r>
        <w:rPr>
          <w:i/>
        </w:rPr>
        <w:t xml:space="preserve">theo </w:t>
      </w:r>
      <w:r>
        <w:t xml:space="preserve">quy </w:t>
      </w:r>
      <w:r>
        <w:t xml:space="preserve">luật </w:t>
      </w:r>
      <w:r>
        <w:t xml:space="preserve">đặc </w:t>
      </w:r>
      <w:r>
        <w:t xml:space="preserve">thù. </w:t>
      </w:r>
      <w:r>
        <w:t xml:space="preserve">II </w:t>
      </w:r>
      <w:r>
        <w:t xml:space="preserve">danh từ </w:t>
      </w:r>
      <w:r>
        <w:t xml:space="preserve">Nét </w:t>
      </w:r>
      <w:r>
        <w:t xml:space="preserve">riêng </w:t>
      </w:r>
      <w:r>
        <w:t xml:space="preserve">biệt </w:t>
      </w:r>
      <w:r>
        <w:t xml:space="preserve">làm </w:t>
      </w:r>
      <w:r>
        <w:t xml:space="preserve">cho </w:t>
      </w:r>
      <w:r>
        <w:t xml:space="preserve">sự </w:t>
      </w:r>
      <w:r>
        <w:t xml:space="preserve">vật </w:t>
      </w:r>
      <w:r>
        <w:t xml:space="preserve">này </w:t>
      </w:r>
      <w:r>
        <w:t xml:space="preserve">khác </w:t>
      </w:r>
      <w:r>
        <w:t xml:space="preserve">với </w:t>
      </w:r>
      <w:r>
        <w:t xml:space="preserve">sự </w:t>
      </w:r>
      <w:r>
        <w:t xml:space="preserve">vật </w:t>
      </w:r>
      <w:r>
        <w:t xml:space="preserve">kia </w:t>
      </w:r>
      <w:r>
        <w:t xml:space="preserve">cùng </w:t>
      </w:r>
      <w:r>
        <w:t xml:space="preserve">loại. </w:t>
      </w:r>
      <w:r>
        <w:rPr>
          <w:i/>
        </w:rPr>
        <w:t xml:space="preserve">Đặc </w:t>
      </w:r>
      <w:r>
        <w:rPr>
          <w:i/>
        </w:rPr>
        <w:t xml:space="preserve">thù </w:t>
      </w:r>
      <w:r>
        <w:rPr>
          <w:i/>
        </w:rPr>
        <w:t xml:space="preserve">dân </w:t>
      </w:r>
      <w:r>
        <w:rPr>
          <w:i/>
        </w:rPr>
        <w:t xml:space="preserve">tộc.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Tính </w:t>
      </w:r>
      <w:r>
        <w:t xml:space="preserve">chất </w:t>
      </w:r>
      <w:r>
        <w:t xml:space="preserve">riêng, </w:t>
      </w:r>
      <w:r>
        <w:t xml:space="preserve">không </w:t>
      </w:r>
      <w:r>
        <w:t xml:space="preserve">giống </w:t>
      </w:r>
      <w:r>
        <w:t xml:space="preserve">với </w:t>
      </w:r>
      <w:r>
        <w:t xml:space="preserve">tính </w:t>
      </w:r>
      <w:r>
        <w:t xml:space="preserve">chất </w:t>
      </w:r>
      <w:r>
        <w:t xml:space="preserve">các </w:t>
      </w:r>
      <w:r>
        <w:t xml:space="preserve">sự </w:t>
      </w:r>
      <w:r>
        <w:t xml:space="preserve">vật </w:t>
      </w:r>
      <w:r>
        <w:t xml:space="preserve">khác. </w:t>
      </w:r>
      <w:r>
        <w:rPr>
          <w:i/>
        </w:rPr>
        <w:t xml:space="preserve">Thích </w:t>
      </w:r>
      <w:r>
        <w:rPr>
          <w:i/>
        </w:rPr>
        <w:t xml:space="preserve">cái </w:t>
      </w:r>
      <w:r>
        <w:t xml:space="preserve">mới, </w:t>
      </w:r>
      <w:r>
        <w:rPr>
          <w:i/>
        </w:rPr>
        <w:t xml:space="preserve">cái </w:t>
      </w:r>
      <w:r>
        <w:rPr>
          <w:i/>
        </w:rPr>
        <w:t xml:space="preserve">lạ </w:t>
      </w:r>
      <w:r>
        <w:rPr>
          <w:i/>
        </w:rPr>
        <w:t xml:space="preserve">là </w:t>
      </w:r>
      <w:r>
        <w:t xml:space="preserve">đặc </w:t>
      </w:r>
      <w:r>
        <w:t xml:space="preserve">tính </w:t>
      </w:r>
      <w:r>
        <w:rPr>
          <w:i/>
        </w:rPr>
        <w:t xml:space="preserve">của </w:t>
      </w:r>
      <w:r>
        <w:t xml:space="preserve">tuổi </w:t>
      </w:r>
      <w:r>
        <w:t xml:space="preserve">trẻ.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trách </w:t>
      </w:r>
      <w:r>
        <w:rPr>
          <w:i/>
        </w:rPr>
        <w:t xml:space="preserve">động từ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riêng </w:t>
      </w:r>
      <w:r>
        <w:t xml:space="preserve">về </w:t>
      </w:r>
      <w:r>
        <w:t xml:space="preserve">một </w:t>
      </w:r>
      <w:r>
        <w:t xml:space="preserve">công </w:t>
      </w:r>
      <w:r>
        <w:t xml:space="preserve">tác </w:t>
      </w:r>
      <w:r>
        <w:t xml:space="preserve">nào </w:t>
      </w:r>
      <w:r>
        <w:t xml:space="preserve">đó. </w:t>
      </w:r>
      <w:r>
        <w:rPr>
          <w:i/>
        </w:rPr>
        <w:t xml:space="preserve">Đặc </w:t>
      </w:r>
      <w:r>
        <w:rPr>
          <w:i/>
        </w:rPr>
        <w:t xml:space="preserve">trách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t xml:space="preserve">thuỷ </w:t>
      </w:r>
      <w:r>
        <w:rPr>
          <w:i/>
        </w:rPr>
        <w:t xml:space="preserve">lợi. </w:t>
      </w:r>
      <w:r>
        <w:t xml:space="preserve">Cán </w:t>
      </w:r>
      <w:r>
        <w:rPr>
          <w:i/>
        </w:rPr>
        <w:t xml:space="preserve">bộ </w:t>
      </w:r>
      <w:r>
        <w:rPr>
          <w:i/>
        </w:rPr>
        <w:t xml:space="preserve">đặc </w:t>
      </w:r>
      <w:r>
        <w:t xml:space="preserve">trách.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trị </w:t>
      </w:r>
      <w:r>
        <w:rPr>
          <w:i/>
        </w:rPr>
        <w:t xml:space="preserve">tính từ </w:t>
      </w:r>
      <w:r>
        <w:t xml:space="preserve">(Thuốc)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đặc </w:t>
      </w:r>
      <w:r>
        <w:t xml:space="preserve">biệt </w:t>
      </w:r>
      <w:r>
        <w:t xml:space="preserve">để </w:t>
      </w:r>
      <w:r>
        <w:t xml:space="preserve">điều </w:t>
      </w:r>
      <w:r>
        <w:t xml:space="preserve">trị </w:t>
      </w:r>
      <w:r>
        <w:t xml:space="preserve">một </w:t>
      </w:r>
      <w:r>
        <w:t xml:space="preserve">loại </w:t>
      </w:r>
      <w:r>
        <w:t xml:space="preserve">bệnh </w:t>
      </w:r>
      <w:r>
        <w:t xml:space="preserve">nào </w:t>
      </w:r>
      <w:r>
        <w:t xml:space="preserve">đó. </w:t>
      </w:r>
      <w:r>
        <w:t xml:space="preserve">Rimifon </w:t>
      </w:r>
      <w:r>
        <w:t xml:space="preserve">là </w:t>
      </w:r>
      <w:r>
        <w:t xml:space="preserve">thuốc </w:t>
      </w:r>
      <w:r>
        <w:t xml:space="preserve">đặc </w:t>
      </w:r>
      <w:r>
        <w:t xml:space="preserve">trị </w:t>
      </w:r>
      <w:r>
        <w:rPr>
          <w:i/>
        </w:rPr>
        <w:t xml:space="preserve">đối </w:t>
      </w:r>
      <w:r>
        <w:t xml:space="preserve">với </w:t>
      </w:r>
      <w:r>
        <w:rPr>
          <w:i/>
        </w:rPr>
        <w:t xml:space="preserve">bệnh </w:t>
      </w:r>
      <w:r>
        <w:t xml:space="preserve">lao.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trưng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Nét </w:t>
      </w:r>
      <w:r>
        <w:t xml:space="preserve">riêng </w:t>
      </w:r>
      <w:r>
        <w:t xml:space="preserve">biệt </w:t>
      </w:r>
      <w:r>
        <w:t xml:space="preserve">và </w:t>
      </w:r>
      <w:r>
        <w:t xml:space="preserve">tiêu </w:t>
      </w:r>
      <w:r>
        <w:t xml:space="preserve">biểu, </w:t>
      </w:r>
      <w:r>
        <w:t xml:space="preserve">được </w:t>
      </w:r>
      <w:r>
        <w:t xml:space="preserve">xem </w:t>
      </w:r>
      <w:r>
        <w:t xml:space="preserve">là </w:t>
      </w:r>
      <w:r>
        <w:t xml:space="preserve">dấu </w:t>
      </w:r>
      <w:r>
        <w:t xml:space="preserve">hiệu </w:t>
      </w:r>
      <w:r>
        <w:t xml:space="preserve">để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những </w:t>
      </w:r>
      <w:r>
        <w:t xml:space="preserve">sự </w:t>
      </w:r>
      <w:r>
        <w:t xml:space="preserve">vật </w:t>
      </w:r>
      <w:r>
        <w:t xml:space="preserve">khác. </w:t>
      </w:r>
      <w:r>
        <w:rPr>
          <w:i/>
        </w:rPr>
        <w:t xml:space="preserve">Đặc </w:t>
      </w:r>
      <w:r>
        <w:t xml:space="preserve">trưng </w:t>
      </w:r>
      <w:r>
        <w:rPr>
          <w:i/>
        </w:rPr>
        <w:t xml:space="preserve">của </w:t>
      </w:r>
      <w:r>
        <w:t xml:space="preserve">văn </w:t>
      </w:r>
      <w:r>
        <w:t xml:space="preserve">học. </w:t>
      </w:r>
      <w:r>
        <w:t xml:space="preserve">II </w:t>
      </w:r>
      <w:r>
        <w:t xml:space="preserve">tính từ </w:t>
      </w:r>
      <w:r>
        <w:t xml:space="preserve">(hoặc </w:t>
      </w:r>
      <w:r>
        <w:t xml:space="preserve">động từ).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riêng </w:t>
      </w:r>
      <w:r>
        <w:t xml:space="preserve">biệt </w:t>
      </w:r>
      <w:r>
        <w:t xml:space="preserve">và </w:t>
      </w:r>
      <w:r>
        <w:t xml:space="preserve">tiêu </w:t>
      </w:r>
      <w:r>
        <w:t xml:space="preserve">biểu, </w:t>
      </w:r>
      <w:r>
        <w:t xml:space="preserve">làm </w:t>
      </w:r>
      <w:r>
        <w:t xml:space="preserve">cho </w:t>
      </w:r>
      <w:r>
        <w:t xml:space="preserve">phân </w:t>
      </w:r>
      <w:r>
        <w:t xml:space="preserve">biệt </w:t>
      </w:r>
      <w:r>
        <w:t xml:space="preserve">được </w:t>
      </w:r>
      <w:r>
        <w:t xml:space="preserve">với </w:t>
      </w:r>
      <w:r>
        <w:t xml:space="preserve">những </w:t>
      </w:r>
      <w:r>
        <w:t xml:space="preserve">sự </w:t>
      </w:r>
      <w:r>
        <w:t xml:space="preserve">vật </w:t>
      </w:r>
      <w:r>
        <w:t xml:space="preserve">khác. </w:t>
      </w:r>
      <w:r>
        <w:t xml:space="preserve">Nét </w:t>
      </w:r>
      <w:r>
        <w:rPr>
          <w:i/>
        </w:rPr>
        <w:t xml:space="preserve">đặc </w:t>
      </w:r>
      <w:r>
        <w:t xml:space="preserve">trưng. </w:t>
      </w:r>
      <w:r>
        <w:t xml:space="preserve">Trống </w:t>
      </w:r>
      <w:r>
        <w:rPr>
          <w:i/>
        </w:rPr>
        <w:t xml:space="preserve">đồng </w:t>
      </w:r>
      <w:r>
        <w:rPr>
          <w:i/>
        </w:rPr>
        <w:t xml:space="preserve">đặc </w:t>
      </w:r>
      <w:r>
        <w:t xml:space="preserve">trưng </w:t>
      </w:r>
      <w:r>
        <w:rPr>
          <w:i/>
        </w:rPr>
        <w:t xml:space="preserve">cho </w:t>
      </w:r>
      <w:r>
        <w:rPr>
          <w:i/>
        </w:rPr>
        <w:t xml:space="preserve">văn </w:t>
      </w:r>
      <w:r>
        <w:rPr>
          <w:i/>
        </w:rPr>
        <w:t xml:space="preserve">hoá </w:t>
      </w:r>
      <w:r>
        <w:t xml:space="preserve">Đông </w:t>
      </w:r>
      <w:r>
        <w:t xml:space="preserve">Sơn.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Cơ </w:t>
      </w:r>
      <w:r>
        <w:t xml:space="preserve">quan </w:t>
      </w:r>
      <w:r>
        <w:t xml:space="preserve">đặc </w:t>
      </w:r>
      <w:r>
        <w:t xml:space="preserve">biệt </w:t>
      </w:r>
      <w:r>
        <w:t xml:space="preserve">chuyên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do </w:t>
      </w:r>
      <w:r>
        <w:t xml:space="preserve">thám, </w:t>
      </w:r>
      <w:r>
        <w:t xml:space="preserve">phá </w:t>
      </w:r>
      <w:r>
        <w:t xml:space="preserve">hoại </w:t>
      </w:r>
      <w:r>
        <w:t xml:space="preserve">các </w:t>
      </w:r>
      <w:r>
        <w:t xml:space="preserve">lực </w:t>
      </w:r>
      <w:r>
        <w:t xml:space="preserve">lượng </w:t>
      </w:r>
      <w:r>
        <w:t xml:space="preserve">cách </w:t>
      </w:r>
      <w:r>
        <w:t xml:space="preserve">mạng. </w:t>
      </w:r>
      <w:r>
        <w:rPr>
          <w:b/>
        </w:rPr>
        <w:t xml:space="preserve">2 </w:t>
      </w:r>
      <w:r>
        <w:t xml:space="preserve">Nhân </w:t>
      </w:r>
      <w:r>
        <w:t xml:space="preserve">viên </w:t>
      </w:r>
      <w:r>
        <w:t xml:space="preserve">đặc </w:t>
      </w:r>
      <w:r>
        <w:t xml:space="preserve">vụ. </w:t>
      </w:r>
      <w:r>
        <w:rPr>
          <w:i/>
        </w:rPr>
        <w:t xml:space="preserve">Mạng </w:t>
      </w:r>
      <w:r>
        <w:t xml:space="preserve">lưới </w:t>
      </w:r>
      <w:r>
        <w:rPr>
          <w:i/>
        </w:rPr>
        <w:t xml:space="preserve">đặc </w:t>
      </w:r>
      <w:r>
        <w:rPr>
          <w:i/>
        </w:rPr>
        <w:t xml:space="preserve">uụ. </w:t>
      </w:r>
      <w:r>
        <w:br/>
      </w:r>
      <w:r>
        <w:rPr>
          <w:b/>
        </w:rPr>
        <w:t xml:space="preserve">đặc </w:t>
      </w:r>
      <w:r>
        <w:rPr>
          <w:b/>
        </w:rPr>
        <w:t xml:space="preserve">xá </w:t>
      </w:r>
      <w:r>
        <w:rPr>
          <w:i/>
        </w:rPr>
        <w:t xml:space="preserve">động từ </w:t>
      </w:r>
      <w:r>
        <w:t xml:space="preserve">(Cơ </w:t>
      </w:r>
      <w:r>
        <w:t xml:space="preserve">quan </w:t>
      </w:r>
      <w:r>
        <w:t xml:space="preserve">quyền </w:t>
      </w:r>
      <w:r>
        <w:t xml:space="preserve">lực </w:t>
      </w:r>
      <w:r>
        <w:t xml:space="preserve">tối </w:t>
      </w:r>
      <w:r>
        <w:t xml:space="preserve">cao </w:t>
      </w:r>
      <w:r>
        <w:t xml:space="preserve">của </w:t>
      </w:r>
      <w:r>
        <w:t xml:space="preserve">một </w:t>
      </w:r>
      <w:r>
        <w:t xml:space="preserve">nước) </w:t>
      </w:r>
      <w:r>
        <w:t xml:space="preserve">tha </w:t>
      </w:r>
      <w:r>
        <w:t xml:space="preserve">hẳn </w:t>
      </w:r>
      <w:r>
        <w:t xml:space="preserve">hoặc </w:t>
      </w:r>
      <w:r>
        <w:t xml:space="preserve">giảm </w:t>
      </w:r>
      <w:r>
        <w:t xml:space="preserve">hình </w:t>
      </w:r>
      <w:r>
        <w:t xml:space="preserve">phạt </w:t>
      </w:r>
      <w:r>
        <w:t xml:space="preserve">cho </w:t>
      </w:r>
      <w:r>
        <w:t xml:space="preserve">những </w:t>
      </w:r>
      <w:r>
        <w:t xml:space="preserve">phạm </w:t>
      </w:r>
      <w:r>
        <w:t xml:space="preserve">nhân </w:t>
      </w:r>
      <w:r>
        <w:t xml:space="preserve">nhất </w:t>
      </w:r>
      <w:r>
        <w:t xml:space="preserve">định. </w:t>
      </w:r>
      <w:r>
        <w:t xml:space="preserve">Kí </w:t>
      </w:r>
      <w:r>
        <w:t xml:space="preserve">sắc </w:t>
      </w:r>
      <w:r>
        <w:t xml:space="preserve">lệnh </w:t>
      </w:r>
      <w:r>
        <w:rPr>
          <w:i/>
        </w:rPr>
        <w:t xml:space="preserve">đặc </w:t>
      </w:r>
      <w:r>
        <w:t xml:space="preserve">xá </w:t>
      </w:r>
      <w:r>
        <w:t xml:space="preserve">cho </w:t>
      </w:r>
      <w:r>
        <w:rPr>
          <w:i/>
        </w:rPr>
        <w:t xml:space="preserve">một </w:t>
      </w:r>
      <w:r>
        <w:rPr>
          <w:i/>
        </w:rPr>
        <w:t xml:space="preserve">số </w:t>
      </w:r>
      <w:r>
        <w:rPr>
          <w:i/>
        </w:rPr>
        <w:t xml:space="preserve">phạm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đăm, </w:t>
      </w:r>
      <w:r>
        <w:rPr>
          <w:i/>
        </w:rPr>
        <w:t xml:space="preserve">tính từ </w:t>
      </w:r>
      <w:r>
        <w:t xml:space="preserve">(cũ). </w:t>
      </w:r>
      <w:r>
        <w:t xml:space="preserve">(Tay </w:t>
      </w:r>
      <w:r>
        <w:t xml:space="preserve">hoặc </w:t>
      </w:r>
      <w:r>
        <w:t xml:space="preserve">chân) </w:t>
      </w:r>
      <w:r>
        <w:t xml:space="preserve">phải. </w:t>
      </w:r>
      <w:r>
        <w:t xml:space="preserve">Chân </w:t>
      </w:r>
      <w:r>
        <w:t xml:space="preserve">đăm </w:t>
      </w:r>
      <w:r>
        <w:rPr>
          <w:i/>
        </w:rPr>
        <w:t xml:space="preserve">đá </w:t>
      </w:r>
      <w:r>
        <w:rPr>
          <w:i/>
        </w:rPr>
        <w:t xml:space="preserve">chân </w:t>
      </w:r>
      <w:r>
        <w:t xml:space="preserve">chiêu. </w:t>
      </w:r>
      <w:r>
        <w:br/>
      </w:r>
      <w:r>
        <w:rPr>
          <w:b/>
        </w:rPr>
        <w:t xml:space="preserve">đăm,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rPr>
          <w:b/>
        </w:rPr>
        <w:t xml:space="preserve">1 </w:t>
      </w:r>
      <w:r>
        <w:t xml:space="preserve">Có </w:t>
      </w:r>
      <w:r>
        <w:t xml:space="preserve">sự </w:t>
      </w:r>
      <w:r>
        <w:t xml:space="preserve">tập </w:t>
      </w:r>
      <w:r>
        <w:t xml:space="preserve">trung </w:t>
      </w:r>
      <w:r>
        <w:t xml:space="preserve">chú </w:t>
      </w:r>
      <w:r>
        <w:t xml:space="preserve">ý </w:t>
      </w:r>
      <w:r>
        <w:t xml:space="preserve">hay </w:t>
      </w:r>
      <w:r>
        <w:t xml:space="preserve">tập </w:t>
      </w:r>
      <w:r>
        <w:t xml:space="preserve">trung </w:t>
      </w:r>
      <w:r>
        <w:t xml:space="preserve">suy </w:t>
      </w:r>
      <w:r>
        <w:t xml:space="preserve">nghĩ </w:t>
      </w:r>
      <w:r>
        <w:t xml:space="preserve">rất </w:t>
      </w:r>
      <w:r>
        <w:t xml:space="preserve">cao, </w:t>
      </w:r>
      <w:r>
        <w:t xml:space="preserve">hướng </w:t>
      </w:r>
      <w:r>
        <w:t xml:space="preserve">về </w:t>
      </w:r>
      <w:r>
        <w:t xml:space="preserve">một </w:t>
      </w:r>
      <w:r>
        <w:t xml:space="preserve">phía </w:t>
      </w:r>
      <w:r>
        <w:t xml:space="preserve">hay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đó. </w:t>
      </w:r>
      <w:r>
        <w:t xml:space="preserve">Nhìn </w:t>
      </w:r>
      <w:r>
        <w:rPr>
          <w:i/>
        </w:rPr>
        <w:t xml:space="preserve">đăm </w:t>
      </w:r>
      <w:r>
        <w:rPr>
          <w:i/>
        </w:rPr>
        <w:t xml:space="preserve">đăm </w:t>
      </w:r>
      <w:r>
        <w:rPr>
          <w:i/>
        </w:rPr>
        <w:t xml:space="preserve">không </w:t>
      </w:r>
      <w:r>
        <w:t xml:space="preserve">chớp. </w:t>
      </w:r>
      <w:r>
        <w:t xml:space="preserve">Mắt </w:t>
      </w:r>
      <w:r>
        <w:rPr>
          <w:i/>
        </w:rPr>
        <w:t xml:space="preserve">đăm </w:t>
      </w:r>
      <w:r>
        <w:t xml:space="preserve">đăm </w:t>
      </w:r>
      <w:r>
        <w:rPr>
          <w:i/>
        </w:rPr>
        <w:t xml:space="preserve">nhìn </w:t>
      </w:r>
      <w:r>
        <w:rPr>
          <w:i/>
        </w:rPr>
        <w:t xml:space="preserve">uề </w:t>
      </w:r>
      <w:r>
        <w:t xml:space="preserve">phía </w:t>
      </w:r>
      <w:r>
        <w:rPr>
          <w:i/>
        </w:rPr>
        <w:t xml:space="preserve">xa. </w:t>
      </w:r>
      <w:r>
        <w:rPr>
          <w:b/>
        </w:rPr>
        <w:t xml:space="preserve">2 </w:t>
      </w:r>
      <w:r>
        <w:t xml:space="preserve">(Nét </w:t>
      </w:r>
      <w:r>
        <w:t xml:space="preserve">mặt) </w:t>
      </w:r>
      <w:r>
        <w:t xml:space="preserve">hơi </w:t>
      </w:r>
      <w:r>
        <w:t xml:space="preserve">cau </w:t>
      </w:r>
      <w:r>
        <w:t xml:space="preserve">lại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lo </w:t>
      </w:r>
      <w:r>
        <w:t xml:space="preserve">nghĩ </w:t>
      </w:r>
      <w:r>
        <w:t xml:space="preserve">cao </w:t>
      </w:r>
      <w:r>
        <w:t xml:space="preserve">độ. </w:t>
      </w:r>
      <w:r>
        <w:rPr>
          <w:i/>
        </w:rPr>
        <w:t xml:space="preserve">Nét </w:t>
      </w:r>
      <w:r>
        <w:rPr>
          <w:i/>
        </w:rPr>
        <w:t xml:space="preserve">mặt </w:t>
      </w:r>
      <w:r>
        <w:rPr>
          <w:i/>
        </w:rPr>
        <w:t xml:space="preserve">lúc </w:t>
      </w:r>
      <w:r>
        <w:rPr>
          <w:i/>
        </w:rPr>
        <w:t xml:space="preserve">nào </w:t>
      </w:r>
      <w:r>
        <w:rPr>
          <w:i/>
        </w:rPr>
        <w:t xml:space="preserve">cũng </w:t>
      </w:r>
      <w:r>
        <w:rPr>
          <w:i/>
        </w:rPr>
        <w:t xml:space="preserve">đăm </w:t>
      </w:r>
      <w:r>
        <w:t xml:space="preserve">đăm, </w:t>
      </w:r>
      <w:r>
        <w:rPr>
          <w:i/>
        </w:rPr>
        <w:t xml:space="preserve">cau </w:t>
      </w:r>
      <w:r>
        <w:t xml:space="preserve">có. </w:t>
      </w:r>
      <w:r>
        <w:br w:type="page"/>
      </w:r>
      <w:r>
        <w:rPr>
          <w:b/>
        </w:rPr>
        <w:t xml:space="preserve">đăm </w:t>
      </w:r>
      <w:r>
        <w:rPr>
          <w:b/>
        </w:rPr>
        <w:t xml:space="preserve">chiêu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(cũ). </w:t>
      </w:r>
      <w:r>
        <w:t xml:space="preserve">(Bên </w:t>
      </w:r>
      <w:r>
        <w:t xml:space="preserve">phải </w:t>
      </w:r>
      <w:r>
        <w:t xml:space="preserve">và </w:t>
      </w:r>
      <w:r>
        <w:t xml:space="preserve">bên </w:t>
      </w:r>
      <w:r>
        <w:t xml:space="preserve">trái). </w:t>
      </w:r>
      <w:r>
        <w:t xml:space="preserve">Bốn </w:t>
      </w:r>
      <w:r>
        <w:t xml:space="preserve">bên, </w:t>
      </w:r>
      <w:r>
        <w:t xml:space="preserve">cả </w:t>
      </w:r>
      <w:r>
        <w:t xml:space="preserve">các </w:t>
      </w:r>
      <w:r>
        <w:t xml:space="preserve">phía; </w:t>
      </w:r>
      <w:r>
        <w:t xml:space="preserve">nhiều </w:t>
      </w:r>
      <w:r>
        <w:t xml:space="preserve">bề. </w:t>
      </w:r>
      <w:r>
        <w:rPr>
          <w:i/>
        </w:rPr>
        <w:t xml:space="preserve">Từ </w:t>
      </w:r>
      <w:r>
        <w:t xml:space="preserve">ngày </w:t>
      </w:r>
      <w:r>
        <w:rPr>
          <w:i/>
        </w:rPr>
        <w:t xml:space="preserve">ăn </w:t>
      </w:r>
      <w:r>
        <w:rPr>
          <w:i/>
        </w:rPr>
        <w:t xml:space="preserve">phải </w:t>
      </w:r>
      <w:r>
        <w:t xml:space="preserve">miếng </w:t>
      </w:r>
      <w:r>
        <w:t xml:space="preserve">trầu, </w:t>
      </w:r>
      <w:r>
        <w:rPr>
          <w:i/>
        </w:rPr>
        <w:t xml:space="preserve">Miệng </w:t>
      </w:r>
      <w:r>
        <w:rPr>
          <w:i/>
        </w:rPr>
        <w:t xml:space="preserve">ăn, </w:t>
      </w:r>
      <w:r>
        <w:t xml:space="preserve">môi </w:t>
      </w:r>
      <w:r>
        <w:rPr>
          <w:i/>
        </w:rPr>
        <w:t xml:space="preserve">đỏ, </w:t>
      </w:r>
      <w:r>
        <w:t xml:space="preserve">dạ </w:t>
      </w:r>
      <w:r>
        <w:t xml:space="preserve">sâu </w:t>
      </w:r>
      <w:r>
        <w:rPr>
          <w:i/>
        </w:rPr>
        <w:t xml:space="preserve">đăm </w:t>
      </w:r>
      <w:r>
        <w:t xml:space="preserve">chiêu </w:t>
      </w:r>
      <w:r>
        <w:t xml:space="preserve">(ca dao). </w:t>
      </w:r>
      <w:r>
        <w:t xml:space="preserve">II </w:t>
      </w:r>
      <w:r>
        <w:t xml:space="preserve">tính từ </w:t>
      </w:r>
      <w:r>
        <w:t xml:space="preserve">(hay </w:t>
      </w:r>
      <w:r>
        <w:t xml:space="preserve">động từ). </w:t>
      </w:r>
      <w:r>
        <w:t xml:space="preserve">Có </w:t>
      </w:r>
      <w:r>
        <w:t xml:space="preserve">vẻ </w:t>
      </w:r>
      <w:r>
        <w:t xml:space="preserve">đang </w:t>
      </w:r>
      <w:r>
        <w:t xml:space="preserve">bận </w:t>
      </w:r>
      <w:r>
        <w:t xml:space="preserve">lòng </w:t>
      </w:r>
      <w:r>
        <w:t xml:space="preserve">suy </w:t>
      </w:r>
      <w:r>
        <w:t xml:space="preserve">nghĩ, </w:t>
      </w:r>
      <w:r>
        <w:t xml:space="preserve">băn </w:t>
      </w:r>
      <w:r>
        <w:t xml:space="preserve">khoăn </w:t>
      </w:r>
      <w:r>
        <w:t xml:space="preserve">nhiều </w:t>
      </w:r>
      <w:r>
        <w:t xml:space="preserve">bể. </w:t>
      </w:r>
      <w:r>
        <w:t xml:space="preserve">Vẻ </w:t>
      </w:r>
      <w:r>
        <w:t xml:space="preserve">mặt </w:t>
      </w:r>
      <w:r>
        <w:rPr>
          <w:i/>
        </w:rPr>
        <w:t xml:space="preserve">đăm </w:t>
      </w:r>
      <w:r>
        <w:rPr>
          <w:i/>
        </w:rPr>
        <w:t xml:space="preserve">chiêu. </w:t>
      </w:r>
      <w:r>
        <w:br/>
      </w:r>
      <w:r>
        <w:rPr>
          <w:b/>
        </w:rPr>
        <w:t xml:space="preserve">đăm </w:t>
      </w:r>
      <w:r>
        <w:rPr>
          <w:b/>
        </w:rPr>
        <w:t xml:space="preserve">đắm </w:t>
      </w:r>
      <w:r>
        <w:rPr>
          <w:i/>
        </w:rPr>
        <w:t xml:space="preserve">phụ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cách </w:t>
      </w:r>
      <w:r>
        <w:t xml:space="preserve">nhìn </w:t>
      </w:r>
      <w:r>
        <w:t xml:space="preserve">hết </w:t>
      </w:r>
      <w:r>
        <w:t xml:space="preserve">sức </w:t>
      </w:r>
      <w:r>
        <w:t xml:space="preserve">chăm </w:t>
      </w:r>
      <w:r>
        <w:t xml:space="preserve">chú, </w:t>
      </w:r>
      <w:r>
        <w:t xml:space="preserve">với </w:t>
      </w:r>
      <w:r>
        <w:t xml:space="preserve">vẻ </w:t>
      </w:r>
      <w:r>
        <w:t xml:space="preserve">say </w:t>
      </w:r>
      <w:r>
        <w:t xml:space="preserve">mê, </w:t>
      </w:r>
      <w:r>
        <w:t xml:space="preserve">tha </w:t>
      </w:r>
      <w:r>
        <w:t xml:space="preserve">thiết. </w:t>
      </w:r>
      <w:r>
        <w:t xml:space="preserve">Mắt </w:t>
      </w:r>
      <w:r>
        <w:t xml:space="preserve">nhìn </w:t>
      </w:r>
      <w:r>
        <w:t xml:space="preserve">người </w:t>
      </w:r>
      <w:r>
        <w:rPr>
          <w:i/>
        </w:rPr>
        <w:t xml:space="preserve">yêu </w:t>
      </w:r>
      <w:r>
        <w:rPr>
          <w:i/>
        </w:rPr>
        <w:t xml:space="preserve">đăm </w:t>
      </w:r>
      <w:r>
        <w:rPr>
          <w:i/>
        </w:rPr>
        <w:t xml:space="preserve">đắm. </w:t>
      </w:r>
      <w:r>
        <w:br/>
      </w:r>
      <w:r>
        <w:rPr>
          <w:b/>
        </w:rPr>
        <w:t xml:space="preserve">đằm,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Êm </w:t>
      </w:r>
      <w:r>
        <w:t xml:space="preserve">và </w:t>
      </w:r>
      <w:r>
        <w:t xml:space="preserve">đều, </w:t>
      </w:r>
      <w:r>
        <w:t xml:space="preserve">không </w:t>
      </w:r>
      <w:r>
        <w:t xml:space="preserve">có </w:t>
      </w:r>
      <w:r>
        <w:t xml:space="preserve">những </w:t>
      </w:r>
      <w:r>
        <w:t xml:space="preserve">biến </w:t>
      </w:r>
      <w:r>
        <w:t xml:space="preserve">đổi </w:t>
      </w:r>
      <w:r>
        <w:t xml:space="preserve">đột </w:t>
      </w:r>
      <w:r>
        <w:t xml:space="preserve">ngột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diễn </w:t>
      </w:r>
      <w:r>
        <w:t xml:space="preserve">ra </w:t>
      </w:r>
      <w:r>
        <w:t xml:space="preserve">hoặc </w:t>
      </w:r>
      <w:r>
        <w:t xml:space="preserve">quá </w:t>
      </w:r>
      <w:r>
        <w:t xml:space="preserve">trình </w:t>
      </w:r>
      <w:r>
        <w:t xml:space="preserve">vận </w:t>
      </w:r>
      <w:r>
        <w:t xml:space="preserve">động. </w:t>
      </w:r>
      <w:r>
        <w:t xml:space="preserve">Thuyền </w:t>
      </w:r>
      <w:r>
        <w:t xml:space="preserve">chở </w:t>
      </w:r>
      <w:r>
        <w:t xml:space="preserve">nặng </w:t>
      </w:r>
      <w:r>
        <w:t xml:space="preserve">nên </w:t>
      </w:r>
      <w:r>
        <w:rPr>
          <w:i/>
        </w:rPr>
        <w:t xml:space="preserve">đi </w:t>
      </w:r>
      <w:r>
        <w:rPr>
          <w:i/>
        </w:rPr>
        <w:t xml:space="preserve">đầm. </w:t>
      </w:r>
      <w:r>
        <w:rPr>
          <w:i/>
        </w:rPr>
        <w:t xml:space="preserve">Giọng </w:t>
      </w:r>
      <w:r>
        <w:rPr>
          <w:i/>
        </w:rPr>
        <w:t xml:space="preserve">hát </w:t>
      </w:r>
      <w:r>
        <w:t xml:space="preserve">rất </w:t>
      </w:r>
      <w:r>
        <w:t xml:space="preserve">đồm. </w:t>
      </w:r>
      <w:r>
        <w:rPr>
          <w:b/>
        </w:rPr>
        <w:t xml:space="preserve">2 </w:t>
      </w:r>
      <w:r>
        <w:t xml:space="preserve">Làm </w:t>
      </w:r>
      <w:r>
        <w:t xml:space="preserve">chủ </w:t>
      </w:r>
      <w:r>
        <w:t xml:space="preserve">được </w:t>
      </w:r>
      <w:r>
        <w:t xml:space="preserve">tình </w:t>
      </w:r>
      <w:r>
        <w:t xml:space="preserve">cảm </w:t>
      </w:r>
      <w:r>
        <w:t xml:space="preserve">của </w:t>
      </w:r>
      <w:r>
        <w:t xml:space="preserve">mình, </w:t>
      </w:r>
      <w:r>
        <w:t xml:space="preserve">để </w:t>
      </w:r>
      <w:r>
        <w:t xml:space="preserve">cho </w:t>
      </w:r>
      <w:r>
        <w:t xml:space="preserve">tình </w:t>
      </w:r>
      <w:r>
        <w:t xml:space="preserve">cảm </w:t>
      </w:r>
      <w:r>
        <w:t xml:space="preserve">lắng </w:t>
      </w:r>
      <w:r>
        <w:t xml:space="preserve">xuống, </w:t>
      </w:r>
      <w:r>
        <w:t xml:space="preserve">không </w:t>
      </w:r>
      <w:r>
        <w:t xml:space="preserve">có </w:t>
      </w:r>
      <w:r>
        <w:t xml:space="preserve">những </w:t>
      </w:r>
      <w:r>
        <w:t xml:space="preserve">phản </w:t>
      </w:r>
      <w:r>
        <w:t xml:space="preserve">ứng </w:t>
      </w:r>
      <w:r>
        <w:t xml:space="preserve">đột </w:t>
      </w:r>
      <w:r>
        <w:t xml:space="preserve">ngột. </w:t>
      </w:r>
      <w:r>
        <w:rPr>
          <w:i/>
        </w:rPr>
        <w:t xml:space="preserve">Người </w:t>
      </w:r>
      <w:r>
        <w:t xml:space="preserve">đằm </w:t>
      </w:r>
      <w:r>
        <w:t xml:space="preserve">tính. </w:t>
      </w:r>
      <w:r>
        <w:br/>
      </w:r>
      <w:r>
        <w:rPr>
          <w:b/>
        </w:rPr>
        <w:t xml:space="preserve">đằm.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đảm. </w:t>
      </w:r>
      <w:r>
        <w:br/>
      </w:r>
      <w:r>
        <w:rPr>
          <w:b/>
        </w:rPr>
        <w:t xml:space="preserve">đằm </w:t>
      </w:r>
      <w:r>
        <w:rPr>
          <w:b/>
        </w:rPr>
        <w:t xml:space="preserve">đĩìa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đầm </w:t>
      </w:r>
      <w:r>
        <w:rPr>
          <w:i/>
        </w:rPr>
        <w:t xml:space="preserve">đìa. </w:t>
      </w:r>
      <w:r>
        <w:br/>
      </w:r>
      <w:r>
        <w:rPr>
          <w:b/>
        </w:rPr>
        <w:t xml:space="preserve">đằm </w:t>
      </w:r>
      <w:r>
        <w:rPr>
          <w:b/>
        </w:rPr>
        <w:t xml:space="preserve">thắm </w:t>
      </w:r>
      <w:r>
        <w:rPr>
          <w:i/>
        </w:rPr>
        <w:t xml:space="preserve">tính từ </w:t>
      </w:r>
      <w:r>
        <w:t xml:space="preserve">(Tình </w:t>
      </w:r>
      <w:r>
        <w:t xml:space="preserve">cảm) </w:t>
      </w:r>
      <w:r>
        <w:t xml:space="preserve">nồng </w:t>
      </w:r>
      <w:r>
        <w:t xml:space="preserve">nàn </w:t>
      </w:r>
      <w:r>
        <w:t xml:space="preserve">và </w:t>
      </w:r>
      <w:r>
        <w:t xml:space="preserve">có </w:t>
      </w:r>
      <w:r>
        <w:t xml:space="preserve">chiều </w:t>
      </w:r>
      <w:r>
        <w:t xml:space="preserve">sâu, </w:t>
      </w:r>
      <w:r>
        <w:t xml:space="preserve">khó </w:t>
      </w:r>
      <w:r>
        <w:t xml:space="preserve">phai </w:t>
      </w:r>
      <w:r>
        <w:t xml:space="preserve">nhạt. </w:t>
      </w:r>
      <w:r>
        <w:t xml:space="preserve">Mối </w:t>
      </w:r>
      <w:r>
        <w:t xml:space="preserve">tình </w:t>
      </w:r>
      <w:r>
        <w:t xml:space="preserve">đồm </w:t>
      </w:r>
      <w:r>
        <w:rPr>
          <w:i/>
        </w:rPr>
        <w:t xml:space="preserve">thắm. </w:t>
      </w:r>
      <w:r>
        <w:rPr>
          <w:i/>
        </w:rPr>
        <w:t xml:space="preserve">Cái </w:t>
      </w:r>
      <w:r>
        <w:t xml:space="preserve">nhìn </w:t>
      </w:r>
      <w:r>
        <w:t xml:space="preserve">đằm </w:t>
      </w:r>
      <w:r>
        <w:rPr>
          <w:i/>
        </w:rPr>
        <w:t xml:space="preserve">thắm </w:t>
      </w:r>
      <w:r>
        <w:t xml:space="preserve">yêu </w:t>
      </w:r>
      <w:r>
        <w:t xml:space="preserve">thương. </w:t>
      </w:r>
      <w:r>
        <w:br/>
      </w:r>
      <w:r>
        <w:rPr>
          <w:b/>
        </w:rPr>
        <w:t xml:space="preserve">đấm </w:t>
      </w:r>
      <w:r>
        <w:rPr>
          <w:i/>
        </w:rPr>
        <w:t xml:space="preserve">tính từ </w:t>
      </w:r>
      <w:r>
        <w:t xml:space="preserve">(hay </w:t>
      </w:r>
      <w:r>
        <w:t xml:space="preserve">động từ) </w:t>
      </w:r>
      <w:r>
        <w:t xml:space="preserve">(cũ; </w:t>
      </w:r>
      <w:r>
        <w:t xml:space="preserve">ít dùng). </w:t>
      </w:r>
      <w:r>
        <w:t xml:space="preserve">Đẫm. </w:t>
      </w:r>
      <w:r>
        <w:br/>
      </w:r>
      <w:r>
        <w:rPr>
          <w:b/>
        </w:rPr>
        <w:t xml:space="preserve">đắm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(Thuyền, </w:t>
      </w:r>
      <w:r>
        <w:t xml:space="preserve">tàu) </w:t>
      </w:r>
      <w:r>
        <w:t xml:space="preserve">bị </w:t>
      </w:r>
      <w:r>
        <w:t xml:space="preserve">chìm </w:t>
      </w:r>
      <w:r>
        <w:t xml:space="preserve">hoàn </w:t>
      </w:r>
      <w:r>
        <w:t xml:space="preserve">toàn. </w:t>
      </w:r>
      <w:r>
        <w:rPr>
          <w:i/>
        </w:rPr>
        <w:t xml:space="preserve">Thuyền </w:t>
      </w:r>
      <w:r>
        <w:t xml:space="preserve">đắm. </w:t>
      </w:r>
      <w:r>
        <w:t xml:space="preserve">Qua </w:t>
      </w:r>
      <w:r>
        <w:t xml:space="preserve">sông </w:t>
      </w:r>
      <w:r>
        <w:rPr>
          <w:i/>
        </w:rPr>
        <w:t xml:space="preserve">đắm </w:t>
      </w:r>
      <w:r>
        <w:rPr>
          <w:i/>
        </w:rPr>
        <w:t xml:space="preserve">đò. </w:t>
      </w:r>
      <w:r>
        <w:t xml:space="preserve">Tàu </w:t>
      </w:r>
      <w:r>
        <w:rPr>
          <w:i/>
        </w:rPr>
        <w:t xml:space="preserve">bị </w:t>
      </w:r>
      <w:r>
        <w:rPr>
          <w:i/>
        </w:rPr>
        <w:t xml:space="preserve">đánh </w:t>
      </w:r>
      <w:r>
        <w:rPr>
          <w:i/>
        </w:rPr>
        <w:t xml:space="preserve">đắm. </w:t>
      </w:r>
      <w:r>
        <w:rPr>
          <w:b/>
        </w:rPr>
        <w:t xml:space="preserve">2 </w:t>
      </w:r>
      <w:r>
        <w:t xml:space="preserve">Bị </w:t>
      </w:r>
      <w:r>
        <w:t xml:space="preserve">bao </w:t>
      </w:r>
      <w:r>
        <w:t xml:space="preserve">phủ </w:t>
      </w:r>
      <w:r>
        <w:t xml:space="preserve">hoàn </w:t>
      </w:r>
      <w:r>
        <w:t xml:space="preserve">toàn </w:t>
      </w:r>
      <w:r>
        <w:t xml:space="preserve">bởi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có </w:t>
      </w:r>
      <w:r>
        <w:t xml:space="preserve">sức </w:t>
      </w:r>
      <w:r>
        <w:t xml:space="preserve">chi </w:t>
      </w:r>
      <w:r>
        <w:t xml:space="preserve">phối </w:t>
      </w:r>
      <w:r>
        <w:t xml:space="preserve">lớn. </w:t>
      </w:r>
      <w:r>
        <w:rPr>
          <w:i/>
        </w:rPr>
        <w:t xml:space="preserve">Cây </w:t>
      </w:r>
      <w:r>
        <w:rPr>
          <w:i/>
        </w:rPr>
        <w:t xml:space="preserve">cối </w:t>
      </w:r>
      <w:r>
        <w:rPr>
          <w:i/>
        </w:rPr>
        <w:t xml:space="preserve">đắm </w:t>
      </w:r>
      <w:r>
        <w:rPr>
          <w:i/>
        </w:rPr>
        <w:t xml:space="preserve">mình </w:t>
      </w:r>
      <w:r>
        <w:rPr>
          <w:i/>
        </w:rPr>
        <w:t xml:space="preserve">trong </w:t>
      </w:r>
      <w:r>
        <w:rPr>
          <w:i/>
        </w:rPr>
        <w:t xml:space="preserve">sương </w:t>
      </w:r>
      <w:r>
        <w:t xml:space="preserve">đêm. </w:t>
      </w:r>
      <w:r>
        <w:rPr>
          <w:i/>
        </w:rPr>
        <w:t xml:space="preserve">Xóm </w:t>
      </w:r>
      <w:r>
        <w:t xml:space="preserve">làng </w:t>
      </w:r>
      <w:r>
        <w:rPr>
          <w:i/>
        </w:rPr>
        <w:t xml:space="preserve">đắm </w:t>
      </w:r>
      <w:r>
        <w:rPr>
          <w:i/>
        </w:rPr>
        <w:t xml:space="preserve">trong </w:t>
      </w:r>
      <w:r>
        <w:t xml:space="preserve">giấc </w:t>
      </w:r>
      <w:r>
        <w:t xml:space="preserve">ngủ </w:t>
      </w:r>
      <w:r>
        <w:rPr>
          <w:i/>
        </w:rPr>
        <w:t xml:space="preserve">(bóng (nghĩa bóng)). </w:t>
      </w:r>
      <w:r>
        <w:rPr>
          <w:i/>
        </w:rPr>
        <w:t xml:space="preserve">Đắm </w:t>
      </w:r>
      <w:r>
        <w:rPr>
          <w:i/>
        </w:rPr>
        <w:t xml:space="preserve">mình </w:t>
      </w:r>
      <w:r>
        <w:t xml:space="preserve">trong </w:t>
      </w:r>
      <w:r>
        <w:t xml:space="preserve">suy </w:t>
      </w:r>
      <w:r>
        <w:t xml:space="preserve">nghĩ </w:t>
      </w:r>
      <w:r>
        <w:t xml:space="preserve">(bóng (nghĩa bóng)). </w:t>
      </w:r>
      <w:r>
        <w:br/>
      </w:r>
      <w:r>
        <w:rPr>
          <w:b/>
        </w:rPr>
        <w:t xml:space="preserve">đắm </w:t>
      </w:r>
      <w:r>
        <w:rPr>
          <w:b/>
        </w:rPr>
        <w:t xml:space="preserve">đuối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Chìm </w:t>
      </w:r>
      <w:r>
        <w:t xml:space="preserve">đắm </w:t>
      </w:r>
      <w:r>
        <w:t xml:space="preserve">trong </w:t>
      </w:r>
      <w:r>
        <w:t xml:space="preserve">cảnh </w:t>
      </w:r>
      <w:r>
        <w:t xml:space="preserve">khổ </w:t>
      </w:r>
      <w:r>
        <w:t xml:space="preserve">cực, </w:t>
      </w:r>
      <w:r>
        <w:t xml:space="preserve">không </w:t>
      </w:r>
      <w:r>
        <w:t xml:space="preserve">có </w:t>
      </w:r>
      <w:r>
        <w:t xml:space="preserve">lối </w:t>
      </w:r>
      <w:r>
        <w:t xml:space="preserve">thoát. </w:t>
      </w:r>
      <w:r>
        <w:t xml:space="preserve">Cứu </w:t>
      </w:r>
      <w:r>
        <w:rPr>
          <w:i/>
        </w:rPr>
        <w:t xml:space="preserve">dân </w:t>
      </w:r>
      <w:r>
        <w:rPr>
          <w:i/>
        </w:rPr>
        <w:t xml:space="preserve">khỏi </w:t>
      </w:r>
      <w:r>
        <w:t xml:space="preserve">nơi </w:t>
      </w:r>
      <w:r>
        <w:rPr>
          <w:i/>
        </w:rPr>
        <w:t xml:space="preserve">đắm </w:t>
      </w:r>
      <w:r>
        <w:rPr>
          <w:i/>
        </w:rPr>
        <w:t xml:space="preserve">đuối. </w:t>
      </w:r>
      <w:r>
        <w:rPr>
          <w:b/>
        </w:rPr>
        <w:t xml:space="preserve">2 </w:t>
      </w:r>
      <w:r>
        <w:t xml:space="preserve">Say </w:t>
      </w:r>
      <w:r>
        <w:t xml:space="preserve">mê </w:t>
      </w:r>
      <w:r>
        <w:t xml:space="preserve">tới </w:t>
      </w:r>
      <w:r>
        <w:t xml:space="preserve">mức </w:t>
      </w:r>
      <w:r>
        <w:t xml:space="preserve">tình </w:t>
      </w:r>
      <w:r>
        <w:t xml:space="preserve">cảm </w:t>
      </w:r>
      <w:r>
        <w:t xml:space="preserve">hoàn </w:t>
      </w:r>
      <w:r>
        <w:t xml:space="preserve">toàn </w:t>
      </w:r>
      <w:r>
        <w:t xml:space="preserve">bị </w:t>
      </w:r>
      <w:r>
        <w:t xml:space="preserve">thu </w:t>
      </w:r>
      <w:r>
        <w:t xml:space="preserve">hút,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gì </w:t>
      </w:r>
      <w:r>
        <w:t xml:space="preserve">khác </w:t>
      </w:r>
      <w:r>
        <w:t xml:space="preserve">nữa. </w:t>
      </w:r>
      <w:r>
        <w:t xml:space="preserve">Đắm </w:t>
      </w:r>
      <w:r>
        <w:rPr>
          <w:i/>
        </w:rPr>
        <w:t xml:space="preserve">đuối </w:t>
      </w:r>
      <w:r>
        <w:t xml:space="preserve">trong </w:t>
      </w:r>
      <w:r>
        <w:t xml:space="preserve">tình </w:t>
      </w:r>
      <w:r>
        <w:t xml:space="preserve">yêu. </w:t>
      </w:r>
      <w:r>
        <w:t xml:space="preserve">Cái </w:t>
      </w:r>
      <w:r>
        <w:t xml:space="preserve">nhìn </w:t>
      </w:r>
      <w:r>
        <w:rPr>
          <w:i/>
        </w:rPr>
        <w:t xml:space="preserve">đắm </w:t>
      </w:r>
      <w:r>
        <w:t xml:space="preserve">đuối. </w:t>
      </w:r>
      <w:r>
        <w:br/>
      </w:r>
      <w:r>
        <w:rPr>
          <w:b/>
        </w:rPr>
        <w:t xml:space="preserve">đắm </w:t>
      </w:r>
      <w:r>
        <w:rPr>
          <w:b/>
        </w:rPr>
        <w:t xml:space="preserve">nguyệt </w:t>
      </w:r>
      <w:r>
        <w:rPr>
          <w:b/>
        </w:rPr>
        <w:t xml:space="preserve">say </w:t>
      </w:r>
      <w:r>
        <w:rPr>
          <w:b/>
        </w:rPr>
        <w:t xml:space="preserve">hoa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say </w:t>
      </w:r>
      <w:r>
        <w:rPr>
          <w:i/>
        </w:rPr>
        <w:t xml:space="preserve">hoa </w:t>
      </w:r>
      <w:r>
        <w:rPr>
          <w:i/>
        </w:rPr>
        <w:t xml:space="preserve">đăm </w:t>
      </w:r>
      <w:r>
        <w:rPr>
          <w:i/>
        </w:rPr>
        <w:t xml:space="preserve">nguyệt. </w:t>
      </w:r>
      <w:r>
        <w:br/>
      </w:r>
      <w:r>
        <w:rPr>
          <w:b/>
        </w:rPr>
        <w:t xml:space="preserve">đắm </w:t>
      </w:r>
      <w:r>
        <w:rPr>
          <w:b/>
        </w:rPr>
        <w:t xml:space="preserve">say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say </w:t>
      </w:r>
      <w:r>
        <w:rPr>
          <w:i/>
        </w:rPr>
        <w:t xml:space="preserve">đắm. </w:t>
      </w:r>
      <w:r>
        <w:br/>
      </w:r>
      <w:r>
        <w:rPr>
          <w:b/>
        </w:rPr>
        <w:t xml:space="preserve">đặm </w:t>
      </w:r>
      <w:r>
        <w:t xml:space="preserve">(ph.; </w:t>
      </w:r>
      <w:r>
        <w:t xml:space="preserve">ít dùng). </w:t>
      </w:r>
      <w:r>
        <w:rPr>
          <w:i/>
        </w:rPr>
        <w:t xml:space="preserve">x </w:t>
      </w:r>
      <w:r>
        <w:rPr>
          <w:i/>
        </w:rPr>
        <w:t xml:space="preserve">đậm. </w:t>
      </w:r>
      <w:r>
        <w:br/>
      </w:r>
      <w:r>
        <w:rPr>
          <w:b/>
        </w:rPr>
        <w:t xml:space="preserve">đăm </w:t>
      </w:r>
      <w:r>
        <w:rPr>
          <w:b/>
        </w:rPr>
        <w:t xml:space="preserve">đà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đậm </w:t>
      </w:r>
      <w:r>
        <w:rPr>
          <w:i/>
        </w:rPr>
        <w:t xml:space="preserve">đà. </w:t>
      </w:r>
      <w:r>
        <w:br/>
      </w:r>
      <w:r>
        <w:rPr>
          <w:b/>
        </w:rPr>
        <w:t xml:space="preserve">đằn </w:t>
      </w:r>
      <w:r>
        <w:rPr>
          <w:i/>
        </w:rPr>
        <w:t xml:space="preserve">động từ </w:t>
      </w:r>
      <w:r>
        <w:t xml:space="preserve">(ít dùng). </w:t>
      </w:r>
      <w:r>
        <w:t xml:space="preserve">Đề </w:t>
      </w:r>
      <w:r>
        <w:t xml:space="preserve">mạnh </w:t>
      </w:r>
      <w:r>
        <w:t xml:space="preserve">xuống </w:t>
      </w:r>
      <w:r>
        <w:t xml:space="preserve">và </w:t>
      </w:r>
      <w:r>
        <w:t xml:space="preserve">giữ </w:t>
      </w:r>
      <w:r>
        <w:t xml:space="preserve">dưới </w:t>
      </w:r>
      <w:r>
        <w:t xml:space="preserve">lực </w:t>
      </w:r>
      <w:r>
        <w:t xml:space="preserve">ép; </w:t>
      </w:r>
      <w:r>
        <w:t xml:space="preserve">như </w:t>
      </w:r>
      <w:r>
        <w:rPr>
          <w:i/>
        </w:rPr>
        <w:t xml:space="preserve">dẫn. </w:t>
      </w:r>
      <w:r>
        <w:br/>
      </w:r>
      <w:r>
        <w:rPr>
          <w:b/>
        </w:rPr>
        <w:t xml:space="preserve">đấn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Dùng </w:t>
      </w:r>
      <w:r>
        <w:t xml:space="preserve">sức </w:t>
      </w:r>
      <w:r>
        <w:t xml:space="preserve">làm </w:t>
      </w:r>
      <w:r>
        <w:t xml:space="preserve">đứt </w:t>
      </w:r>
      <w:r>
        <w:t xml:space="preserve">thân </w:t>
      </w:r>
      <w:r>
        <w:t xml:space="preserve">cây </w:t>
      </w:r>
      <w:r>
        <w:t xml:space="preserve">bằng </w:t>
      </w:r>
      <w:r>
        <w:t xml:space="preserve">vật </w:t>
      </w:r>
      <w:r>
        <w:t xml:space="preserve">có </w:t>
      </w:r>
      <w:r>
        <w:t xml:space="preserve">lưỡi </w:t>
      </w:r>
      <w:r>
        <w:t xml:space="preserve">sắc, </w:t>
      </w:r>
      <w:r>
        <w:t xml:space="preserve">thường </w:t>
      </w:r>
      <w:r>
        <w:t xml:space="preserve">là </w:t>
      </w:r>
      <w:r>
        <w:t xml:space="preserve">dao. </w:t>
      </w:r>
      <w:r>
        <w:t xml:space="preserve">Đẫn </w:t>
      </w:r>
      <w:r>
        <w:t xml:space="preserve">cây. </w:t>
      </w:r>
      <w:r>
        <w:t xml:space="preserve">II! </w:t>
      </w:r>
      <w:r>
        <w:t xml:space="preserve">danh từ </w:t>
      </w:r>
      <w:r>
        <w:t xml:space="preserve">Đoạn </w:t>
      </w:r>
      <w:r>
        <w:t xml:space="preserve">thân </w:t>
      </w:r>
      <w:r>
        <w:t xml:space="preserve">cây </w:t>
      </w:r>
      <w:r>
        <w:t xml:space="preserve">đẫn </w:t>
      </w:r>
      <w:r>
        <w:t xml:space="preserve">ra. </w:t>
      </w:r>
      <w:r>
        <w:t xml:space="preserve">Một </w:t>
      </w:r>
      <w:r>
        <w:rPr>
          <w:i/>
        </w:rPr>
        <w:t xml:space="preserve">đẫn </w:t>
      </w:r>
      <w:r>
        <w:t xml:space="preserve">mía. </w:t>
      </w:r>
      <w:r>
        <w:br/>
      </w:r>
      <w:r>
        <w:rPr>
          <w:b/>
        </w:rPr>
        <w:t xml:space="preserve">đắn </w:t>
      </w:r>
      <w:r>
        <w:rPr>
          <w:b/>
        </w:rPr>
        <w:t xml:space="preserve">đo </w:t>
      </w:r>
      <w:r>
        <w:rPr>
          <w:i/>
        </w:rPr>
        <w:t xml:space="preserve">động từ </w:t>
      </w:r>
      <w:r>
        <w:t xml:space="preserve">Cân </w:t>
      </w:r>
      <w:r>
        <w:t xml:space="preserve">nhắc </w:t>
      </w:r>
      <w:r>
        <w:t xml:space="preserve">giữa </w:t>
      </w:r>
      <w:r>
        <w:t xml:space="preserve">nên </w:t>
      </w:r>
      <w:r>
        <w:t xml:space="preserve">và </w:t>
      </w:r>
      <w:r>
        <w:t xml:space="preserve">không </w:t>
      </w:r>
      <w:r>
        <w:t xml:space="preserve">nên, </w:t>
      </w:r>
      <w:r>
        <w:t xml:space="preserve">chưa </w:t>
      </w:r>
      <w:r>
        <w:t xml:space="preserve">quyết </w:t>
      </w:r>
      <w:r>
        <w:t xml:space="preserve">định </w:t>
      </w:r>
      <w:r>
        <w:t xml:space="preserve">được. </w:t>
      </w:r>
      <w:r>
        <w:t xml:space="preserve">Có </w:t>
      </w:r>
      <w:r>
        <w:t xml:space="preserve">điều </w:t>
      </w:r>
      <w:r>
        <w:t xml:space="preserve">muốn </w:t>
      </w:r>
      <w:r>
        <w:t xml:space="preserve">nói, </w:t>
      </w:r>
      <w:r>
        <w:t xml:space="preserve">nhưng </w:t>
      </w:r>
      <w:r>
        <w:rPr>
          <w:i/>
        </w:rPr>
        <w:t xml:space="preserve">đắn </w:t>
      </w:r>
      <w:r>
        <w:t xml:space="preserve">đo </w:t>
      </w:r>
      <w:r>
        <w:rPr>
          <w:i/>
        </w:rPr>
        <w:t xml:space="preserve">mãi. </w:t>
      </w:r>
      <w:r>
        <w:br/>
      </w:r>
      <w:r>
        <w:rPr>
          <w:b/>
        </w:rPr>
        <w:t xml:space="preserve">đăng, </w:t>
      </w:r>
      <w:r>
        <w:rPr>
          <w:i/>
        </w:rPr>
        <w:t xml:space="preserve">danh từ </w:t>
      </w:r>
      <w:r>
        <w:t xml:space="preserve">Đỏ </w:t>
      </w:r>
      <w:r>
        <w:t xml:space="preserve">đan </w:t>
      </w:r>
      <w:r>
        <w:t xml:space="preserve">bằng </w:t>
      </w:r>
      <w:r>
        <w:t xml:space="preserve">tre, </w:t>
      </w:r>
      <w:r>
        <w:t xml:space="preserve">hình </w:t>
      </w:r>
      <w:r>
        <w:t xml:space="preserve">phên, </w:t>
      </w:r>
      <w:r>
        <w:t xml:space="preserve">dùng </w:t>
      </w:r>
      <w:r>
        <w:t xml:space="preserve">chắn </w:t>
      </w:r>
      <w:r>
        <w:t xml:space="preserve">ngang </w:t>
      </w:r>
      <w:r>
        <w:t xml:space="preserve">dòng </w:t>
      </w:r>
      <w:r>
        <w:t xml:space="preserve">nước </w:t>
      </w:r>
      <w:r>
        <w:t xml:space="preserve">mà </w:t>
      </w:r>
      <w:r>
        <w:t xml:space="preserve">quây </w:t>
      </w:r>
      <w:r>
        <w:t xml:space="preserve">bắt </w:t>
      </w:r>
      <w:r>
        <w:t xml:space="preserve">cá. </w:t>
      </w:r>
      <w:r>
        <w:rPr>
          <w:i/>
        </w:rPr>
        <w:t xml:space="preserve">Cắm </w:t>
      </w:r>
      <w:r>
        <w:rPr>
          <w:i/>
        </w:rPr>
        <w:t xml:space="preserve">đăng </w:t>
      </w:r>
      <w:r>
        <w:rPr>
          <w:i/>
        </w:rPr>
        <w:t xml:space="preserve">bắt </w:t>
      </w:r>
      <w:r>
        <w:t xml:space="preserve">cá. </w:t>
      </w:r>
      <w:r>
        <w:br/>
      </w:r>
      <w:r>
        <w:rPr>
          <w:b/>
        </w:rPr>
        <w:t xml:space="preserve">đăng, </w:t>
      </w:r>
      <w:r>
        <w:rPr>
          <w:i/>
        </w:rPr>
        <w:t xml:space="preserve">động từ </w:t>
      </w:r>
      <w:r>
        <w:t xml:space="preserve">In </w:t>
      </w:r>
      <w:r>
        <w:t xml:space="preserve">lên </w:t>
      </w:r>
      <w:r>
        <w:t xml:space="preserve">báo </w:t>
      </w:r>
      <w:r>
        <w:t xml:space="preserve">chí. </w:t>
      </w:r>
      <w:r>
        <w:rPr>
          <w:i/>
        </w:rPr>
        <w:t xml:space="preserve">Gửi </w:t>
      </w:r>
      <w:r>
        <w:t xml:space="preserve">bài </w:t>
      </w:r>
      <w:r>
        <w:t xml:space="preserve">đăng </w:t>
      </w:r>
      <w:r>
        <w:rPr>
          <w:i/>
        </w:rPr>
        <w:t xml:space="preserve">báo. </w:t>
      </w:r>
      <w:r>
        <w:t xml:space="preserve">Đăng </w:t>
      </w:r>
      <w:r>
        <w:t xml:space="preserve">tin. </w:t>
      </w:r>
      <w:r>
        <w:br/>
      </w:r>
      <w:r>
        <w:rPr>
          <w:b/>
        </w:rPr>
        <w:t xml:space="preserve">đăng; </w:t>
      </w:r>
      <w:r>
        <w:rPr>
          <w:i/>
        </w:rPr>
        <w:t xml:space="preserve">động từ </w:t>
      </w:r>
      <w:r>
        <w:t xml:space="preserve">(cũ). </w:t>
      </w:r>
      <w:r>
        <w:t xml:space="preserve">Ghi </w:t>
      </w:r>
      <w:r>
        <w:t xml:space="preserve">tên </w:t>
      </w:r>
      <w:r>
        <w:t xml:space="preserve">đi </w:t>
      </w:r>
      <w:r>
        <w:t xml:space="preserve">lính. </w:t>
      </w:r>
      <w:r>
        <w:t xml:space="preserve">Mãn </w:t>
      </w:r>
      <w:r>
        <w:t xml:space="preserve">hạn </w:t>
      </w:r>
      <w:r>
        <w:t xml:space="preserve">lính, </w:t>
      </w:r>
      <w:r>
        <w:rPr>
          <w:i/>
        </w:rPr>
        <w:t xml:space="preserve">lại </w:t>
      </w:r>
      <w:r>
        <w:t xml:space="preserve">đăng </w:t>
      </w:r>
      <w:r>
        <w:rPr>
          <w:i/>
        </w:rPr>
        <w:t xml:space="preserve">khoá </w:t>
      </w:r>
      <w:r>
        <w:rPr>
          <w:i/>
        </w:rPr>
        <w:t xml:space="preserve">nữa. </w:t>
      </w:r>
      <w:r>
        <w:br/>
      </w:r>
      <w:r>
        <w:rPr>
          <w:b/>
        </w:rPr>
        <w:t xml:space="preserve">đăng </w:t>
      </w:r>
      <w:r>
        <w:rPr>
          <w:b/>
        </w:rPr>
        <w:t xml:space="preserve">bạ </w:t>
      </w:r>
      <w:r>
        <w:rPr>
          <w:i/>
        </w:rPr>
        <w:t xml:space="preserve">cũng nói </w:t>
      </w:r>
      <w:r>
        <w:t xml:space="preserve">đăng </w:t>
      </w:r>
      <w:r>
        <w:rPr>
          <w:i/>
        </w:rPr>
        <w:t xml:space="preserve">bộ </w:t>
      </w:r>
      <w:r>
        <w:t xml:space="preserve">động từ </w:t>
      </w:r>
      <w:r>
        <w:t xml:space="preserve">(cũ). </w:t>
      </w:r>
      <w:r>
        <w:t xml:space="preserve">Đăng </w:t>
      </w:r>
      <w:r>
        <w:t xml:space="preserve">kí. </w:t>
      </w:r>
      <w:r>
        <w:br/>
      </w:r>
      <w:r>
        <w:rPr>
          <w:b/>
        </w:rPr>
        <w:t xml:space="preserve">đăng </w:t>
      </w:r>
      <w:r>
        <w:rPr>
          <w:b/>
        </w:rPr>
        <w:t xml:space="preserve">cai </w:t>
      </w:r>
      <w:r>
        <w:rPr>
          <w:i/>
        </w:rPr>
        <w:t xml:space="preserve">động từ </w:t>
      </w:r>
      <w:r>
        <w:t xml:space="preserve">1Chịu </w:t>
      </w:r>
      <w:r>
        <w:t xml:space="preserve">trách </w:t>
      </w:r>
      <w:r>
        <w:t xml:space="preserve">nhiệm, </w:t>
      </w:r>
      <w:r>
        <w:t xml:space="preserve">theo </w:t>
      </w:r>
      <w:r>
        <w:t xml:space="preserve">sự </w:t>
      </w:r>
      <w:r>
        <w:t xml:space="preserve">phân </w:t>
      </w:r>
      <w:r>
        <w:t xml:space="preserve">công </w:t>
      </w:r>
      <w:r>
        <w:t xml:space="preserve">lần </w:t>
      </w:r>
      <w:r>
        <w:t xml:space="preserve">lượt, </w:t>
      </w:r>
      <w:r>
        <w:t xml:space="preserve">tổ </w:t>
      </w:r>
      <w:r>
        <w:t xml:space="preserve">chức </w:t>
      </w:r>
      <w:r>
        <w:t xml:space="preserve">vật </w:t>
      </w:r>
      <w:r>
        <w:t xml:space="preserve">chất </w:t>
      </w:r>
      <w:r>
        <w:t xml:space="preserve">một </w:t>
      </w:r>
      <w:r>
        <w:t xml:space="preserve">đám </w:t>
      </w:r>
      <w:r>
        <w:t xml:space="preserve">hội </w:t>
      </w:r>
      <w:r>
        <w:t xml:space="preserve">trong </w:t>
      </w:r>
      <w:r>
        <w:t xml:space="preserve">làng </w:t>
      </w:r>
      <w:r>
        <w:t xml:space="preserve">xóm </w:t>
      </w:r>
      <w:r>
        <w:t xml:space="preserve">ngày </w:t>
      </w:r>
      <w:r>
        <w:t xml:space="preserve">trước. </w:t>
      </w:r>
      <w:r>
        <w:t xml:space="preserve">Đăng </w:t>
      </w:r>
      <w:r>
        <w:t xml:space="preserve">cai </w:t>
      </w:r>
      <w:r>
        <w:rPr>
          <w:i/>
        </w:rPr>
        <w:t xml:space="preserve">uiệc </w:t>
      </w:r>
      <w:r>
        <w:rPr>
          <w:i/>
        </w:rPr>
        <w:t xml:space="preserve">làng. </w:t>
      </w:r>
      <w:r>
        <w:rPr>
          <w:b/>
        </w:rPr>
        <w:t xml:space="preserve">2 </w:t>
      </w:r>
      <w:r>
        <w:t xml:space="preserve">Đứng </w:t>
      </w:r>
      <w:r>
        <w:t xml:space="preserve">ra </w:t>
      </w:r>
      <w:r>
        <w:t xml:space="preserve">tổ </w:t>
      </w:r>
      <w:r>
        <w:t xml:space="preserve">chức </w:t>
      </w:r>
      <w:r>
        <w:t xml:space="preserve">một </w:t>
      </w:r>
      <w:r>
        <w:t xml:space="preserve">cuộc </w:t>
      </w:r>
      <w:r>
        <w:t xml:space="preserve">mì </w:t>
      </w:r>
      <w:r>
        <w:t xml:space="preserve">đó </w:t>
      </w:r>
      <w:r>
        <w:t xml:space="preserve">có </w:t>
      </w:r>
      <w:r>
        <w:t xml:space="preserve">nhiều </w:t>
      </w:r>
      <w:r>
        <w:t xml:space="preserve">người </w:t>
      </w:r>
      <w:r>
        <w:t xml:space="preserve">hoặc </w:t>
      </w:r>
      <w:r>
        <w:t xml:space="preserve">nhiều </w:t>
      </w:r>
      <w:r>
        <w:t xml:space="preserve">tổ </w:t>
      </w:r>
      <w:r>
        <w:t xml:space="preserve">chức </w:t>
      </w:r>
      <w:r>
        <w:t xml:space="preserve">tham </w:t>
      </w:r>
      <w:r>
        <w:t xml:space="preserve">gia. </w:t>
      </w:r>
      <w:r>
        <w:rPr>
          <w:i/>
        </w:rPr>
        <w:t xml:space="preserve">Đăng </w:t>
      </w:r>
      <w:r>
        <w:rPr>
          <w:i/>
        </w:rPr>
        <w:t xml:space="preserve">cai </w:t>
      </w:r>
      <w:r>
        <w:t xml:space="preserve">đêm </w:t>
      </w:r>
      <w:r>
        <w:t xml:space="preserve">liên </w:t>
      </w:r>
      <w:r>
        <w:rPr>
          <w:i/>
        </w:rPr>
        <w:t xml:space="preserve">hoan </w:t>
      </w:r>
      <w:r>
        <w:t xml:space="preserve">băn </w:t>
      </w:r>
      <w:r>
        <w:t xml:space="preserve">nghệ. </w:t>
      </w:r>
      <w:r>
        <w:t xml:space="preserve">Nước </w:t>
      </w:r>
      <w:r>
        <w:rPr>
          <w:i/>
        </w:rPr>
        <w:t xml:space="preserve">đăng </w:t>
      </w:r>
      <w:r>
        <w:rPr>
          <w:i/>
        </w:rPr>
        <w:t xml:space="preserve">cai </w:t>
      </w:r>
      <w:r>
        <w:t xml:space="preserve">tổ </w:t>
      </w:r>
      <w:r>
        <w:t xml:space="preserve">chức </w:t>
      </w:r>
      <w:r>
        <w:rPr>
          <w:i/>
        </w:rPr>
        <w:t xml:space="preserve">hội </w:t>
      </w:r>
      <w:r>
        <w:t xml:space="preserve">nghị </w:t>
      </w:r>
      <w:r>
        <w:t xml:space="preserve">(có </w:t>
      </w:r>
      <w:r>
        <w:t xml:space="preserve">nhiều </w:t>
      </w:r>
      <w:r>
        <w:t xml:space="preserve">nước </w:t>
      </w:r>
      <w:r>
        <w:t xml:space="preserve">tham </w:t>
      </w:r>
      <w:r>
        <w:t xml:space="preserve">gia). </w:t>
      </w:r>
      <w:r>
        <w:br/>
      </w:r>
      <w:r>
        <w:rPr>
          <w:b/>
        </w:rPr>
        <w:t xml:space="preserve">đăng </w:t>
      </w:r>
      <w:r>
        <w:rPr>
          <w:b/>
        </w:rPr>
        <w:t xml:space="preserve">đài </w:t>
      </w:r>
      <w:r>
        <w:rPr>
          <w:i/>
        </w:rPr>
        <w:t xml:space="preserve">động từ </w:t>
      </w:r>
      <w:r>
        <w:t xml:space="preserve">(cũ). </w:t>
      </w:r>
      <w:r>
        <w:t xml:space="preserve">Lên </w:t>
      </w:r>
      <w:r>
        <w:t xml:space="preserve">võ </w:t>
      </w:r>
      <w:r>
        <w:t xml:space="preserve">đài. </w:t>
      </w:r>
      <w:r>
        <w:br/>
      </w:r>
      <w:r>
        <w:rPr>
          <w:b/>
        </w:rPr>
        <w:t xml:space="preserve">đăng </w:t>
      </w:r>
      <w:r>
        <w:rPr>
          <w:b/>
        </w:rPr>
        <w:t xml:space="preserve">đàn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(cũ; </w:t>
      </w:r>
      <w:r>
        <w:t xml:space="preserve">kiểu cách). </w:t>
      </w:r>
      <w:r>
        <w:t xml:space="preserve">Lên </w:t>
      </w:r>
      <w:r>
        <w:t xml:space="preserve">diễn </w:t>
      </w:r>
      <w:r>
        <w:t xml:space="preserve">đàn. </w:t>
      </w:r>
      <w:r>
        <w:t xml:space="preserve">Đăng </w:t>
      </w:r>
      <w:r>
        <w:rPr>
          <w:i/>
        </w:rPr>
        <w:t xml:space="preserve">đàn </w:t>
      </w:r>
      <w:r>
        <w:t xml:space="preserve">diễn </w:t>
      </w:r>
      <w:r>
        <w:t xml:space="preserve">thuyết. </w:t>
      </w:r>
      <w:r>
        <w:rPr>
          <w:b/>
        </w:rPr>
        <w:t xml:space="preserve">2 </w:t>
      </w:r>
      <w:r>
        <w:t xml:space="preserve">(trưt.). </w:t>
      </w:r>
      <w:r>
        <w:t xml:space="preserve">Lên </w:t>
      </w:r>
      <w:r>
        <w:t xml:space="preserve">đài </w:t>
      </w:r>
      <w:r>
        <w:t xml:space="preserve">đễ </w:t>
      </w:r>
      <w:r>
        <w:t xml:space="preserve">làm </w:t>
      </w:r>
      <w:r>
        <w:t xml:space="preserve">lễ. </w:t>
      </w:r>
      <w:r>
        <w:t xml:space="preserve">Nhà </w:t>
      </w:r>
      <w:r>
        <w:t xml:space="preserve">sư </w:t>
      </w:r>
      <w:r>
        <w:rPr>
          <w:i/>
        </w:rPr>
        <w:t xml:space="preserve">đăng </w:t>
      </w:r>
      <w:r>
        <w:rPr>
          <w:i/>
        </w:rPr>
        <w:t xml:space="preserve">đàn </w:t>
      </w:r>
      <w:r>
        <w:t xml:space="preserve">làm </w:t>
      </w:r>
      <w:r>
        <w:rPr>
          <w:i/>
        </w:rPr>
        <w:t xml:space="preserve">lễ. </w:t>
      </w:r>
      <w:r>
        <w:br/>
      </w:r>
      <w:r>
        <w:rPr>
          <w:b/>
        </w:rPr>
        <w:t xml:space="preserve">đăng </w:t>
      </w:r>
      <w:r>
        <w:rPr>
          <w:b/>
        </w:rPr>
        <w:t xml:space="preserve">đắng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đăng </w:t>
      </w:r>
      <w:r>
        <w:t xml:space="preserve">(láy). </w:t>
      </w:r>
      <w:r>
        <w:br/>
      </w:r>
      <w:r>
        <w:rPr>
          <w:b/>
        </w:rPr>
        <w:t xml:space="preserve">đăng </w:t>
      </w:r>
      <w:r>
        <w:rPr>
          <w:b/>
        </w:rPr>
        <w:t xml:space="preserve">đó </w:t>
      </w:r>
      <w:r>
        <w:rPr>
          <w:i/>
        </w:rPr>
        <w:t xml:space="preserve">danh từ </w:t>
      </w:r>
      <w:r>
        <w:t xml:space="preserve">Đỏ </w:t>
      </w:r>
      <w:r>
        <w:t xml:space="preserve">đan </w:t>
      </w:r>
      <w:r>
        <w:t xml:space="preserve">bằng </w:t>
      </w:r>
      <w:r>
        <w:t xml:space="preserve">tre </w:t>
      </w:r>
      <w:r>
        <w:t xml:space="preserve">như </w:t>
      </w:r>
      <w:r>
        <w:t xml:space="preserve">đăng, </w:t>
      </w:r>
      <w:r>
        <w:t xml:space="preserve">đó, </w:t>
      </w:r>
      <w:r>
        <w:t xml:space="preserve">để </w:t>
      </w:r>
      <w:r>
        <w:t xml:space="preserve">đánh </w:t>
      </w:r>
      <w:r>
        <w:t xml:space="preserve">bắt </w:t>
      </w:r>
      <w:r>
        <w:t xml:space="preserve">cá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đăng </w:t>
      </w:r>
      <w:r>
        <w:rPr>
          <w:b/>
        </w:rPr>
        <w:t xml:space="preserve">đối </w:t>
      </w:r>
      <w:r>
        <w:rPr>
          <w:i/>
        </w:rPr>
        <w:t xml:space="preserve">tính từ </w:t>
      </w:r>
      <w:r>
        <w:t xml:space="preserve">Có </w:t>
      </w:r>
      <w:r>
        <w:t xml:space="preserve">sự </w:t>
      </w:r>
      <w:r>
        <w:t xml:space="preserve">tương </w:t>
      </w:r>
      <w:r>
        <w:t xml:space="preserve">xứng, </w:t>
      </w:r>
      <w:r>
        <w:t xml:space="preserve">sự </w:t>
      </w:r>
      <w:r>
        <w:t xml:space="preserve">cân </w:t>
      </w:r>
      <w:r>
        <w:t xml:space="preserve">xứng </w:t>
      </w:r>
      <w:r>
        <w:t xml:space="preserve">về </w:t>
      </w:r>
      <w:r>
        <w:t xml:space="preserve">mặt </w:t>
      </w:r>
      <w:r>
        <w:t xml:space="preserve">hình </w:t>
      </w:r>
      <w:r>
        <w:t xml:space="preserve">thức </w:t>
      </w:r>
      <w:r>
        <w:t xml:space="preserve">bố </w:t>
      </w:r>
      <w:r>
        <w:t xml:space="preserve">cục </w:t>
      </w:r>
      <w:r>
        <w:t xml:space="preserve">trong </w:t>
      </w:r>
      <w:r>
        <w:t xml:space="preserve">nghệ </w:t>
      </w:r>
      <w:r>
        <w:t xml:space="preserve">thuật </w:t>
      </w:r>
      <w:r>
        <w:t xml:space="preserve">tạo </w:t>
      </w:r>
      <w:r>
        <w:t xml:space="preserve">hình. </w:t>
      </w:r>
      <w:r>
        <w:t xml:space="preserve">Hình </w:t>
      </w:r>
      <w:r>
        <w:rPr>
          <w:i/>
        </w:rPr>
        <w:t xml:space="preserve">chạm </w:t>
      </w:r>
      <w:r>
        <w:rPr>
          <w:i/>
        </w:rPr>
        <w:t xml:space="preserve">hai </w:t>
      </w:r>
      <w:r>
        <w:t xml:space="preserve">bông </w:t>
      </w:r>
      <w:r>
        <w:t xml:space="preserve">sen </w:t>
      </w:r>
      <w:r>
        <w:rPr>
          <w:i/>
        </w:rPr>
        <w:t xml:space="preserve">có </w:t>
      </w:r>
      <w:r>
        <w:t xml:space="preserve">cánh </w:t>
      </w:r>
      <w:r>
        <w:t xml:space="preserve">đăng </w:t>
      </w:r>
      <w:r>
        <w:t xml:space="preserve">đối </w:t>
      </w:r>
      <w:r>
        <w:rPr>
          <w:i/>
        </w:rPr>
        <w:t xml:space="preserve">nhau. </w:t>
      </w:r>
      <w:r>
        <w:t xml:space="preserve">Lối </w:t>
      </w:r>
      <w:r>
        <w:rPr>
          <w:i/>
        </w:rPr>
        <w:t xml:space="preserve">bố </w:t>
      </w:r>
      <w:r>
        <w:rPr>
          <w:i/>
        </w:rPr>
        <w:t xml:space="preserve">cục </w:t>
      </w:r>
      <w:r>
        <w:rPr>
          <w:i/>
        </w:rPr>
        <w:t xml:space="preserve">đăng </w:t>
      </w:r>
      <w:r>
        <w:t xml:space="preserve">đối. </w:t>
      </w:r>
      <w:r>
        <w:t xml:space="preserve">đăng </w:t>
      </w:r>
      <w:r>
        <w:t xml:space="preserve">đường </w:t>
      </w:r>
      <w:r>
        <w:t xml:space="preserve">động từ </w:t>
      </w:r>
      <w:r>
        <w:t xml:space="preserve">(cũ). </w:t>
      </w:r>
      <w:r>
        <w:t xml:space="preserve">† </w:t>
      </w:r>
      <w:r>
        <w:t xml:space="preserve">cũng nói </w:t>
      </w:r>
      <w:r>
        <w:t xml:space="preserve">thăng </w:t>
      </w:r>
      <w:r>
        <w:t xml:space="preserve">đường </w:t>
      </w:r>
      <w:r>
        <w:t xml:space="preserve">(Quan </w:t>
      </w:r>
      <w:r>
        <w:t xml:space="preserve">lại) </w:t>
      </w:r>
      <w:r>
        <w:t xml:space="preserve">ra </w:t>
      </w:r>
      <w:r>
        <w:t xml:space="preserve">công </w:t>
      </w:r>
      <w:r>
        <w:t xml:space="preserve">đường </w:t>
      </w:r>
      <w:r>
        <w:t xml:space="preserve">làm </w:t>
      </w:r>
      <w:r>
        <w:t xml:space="preserve">việc. </w:t>
      </w:r>
      <w:r>
        <w:rPr>
          <w:b/>
        </w:rPr>
        <w:t xml:space="preserve">2 </w:t>
      </w:r>
      <w:r>
        <w:t xml:space="preserve">(Œ </w:t>
      </w:r>
      <w:r>
        <w:t xml:space="preserve">oà </w:t>
      </w:r>
      <w:r>
        <w:t xml:space="preserve">án </w:t>
      </w:r>
      <w:r>
        <w:t xml:space="preserve">thời </w:t>
      </w:r>
      <w:r>
        <w:t xml:space="preserve">trước) </w:t>
      </w:r>
      <w:r>
        <w:t xml:space="preserve">mở </w:t>
      </w:r>
      <w:r>
        <w:t xml:space="preserve">phiên </w:t>
      </w:r>
      <w:r>
        <w:t xml:space="preserve">toà </w:t>
      </w:r>
      <w:r>
        <w:t xml:space="preserve">xét </w:t>
      </w:r>
      <w:r>
        <w:t xml:space="preserve">xử. </w:t>
      </w:r>
      <w:r>
        <w:t xml:space="preserve">To¿ </w:t>
      </w:r>
      <w:r>
        <w:t xml:space="preserve">đăng </w:t>
      </w:r>
      <w:r>
        <w:rPr>
          <w:i/>
        </w:rPr>
        <w:t xml:space="preserve">đường </w:t>
      </w:r>
      <w:r>
        <w:rPr>
          <w:i/>
        </w:rPr>
        <w:t xml:space="preserve">xử </w:t>
      </w:r>
      <w:r>
        <w:rPr>
          <w:i/>
        </w:rPr>
        <w:t xml:space="preserve">án. </w:t>
      </w:r>
      <w:r>
        <w:br/>
      </w:r>
      <w:r>
        <w:rPr>
          <w:b/>
        </w:rPr>
        <w:t xml:space="preserve">đăng </w:t>
      </w:r>
      <w:r>
        <w:rPr>
          <w:b/>
        </w:rPr>
        <w:t xml:space="preserve">hoả </w:t>
      </w:r>
      <w:r>
        <w:rPr>
          <w:i/>
        </w:rPr>
        <w:t xml:space="preserve">danh từ </w:t>
      </w:r>
      <w:r>
        <w:t xml:space="preserve">(cũ). </w:t>
      </w:r>
      <w:r>
        <w:t xml:space="preserve">Đèn </w:t>
      </w:r>
      <w:r>
        <w:t xml:space="preserve">và </w:t>
      </w:r>
      <w:r>
        <w:t xml:space="preserve">lửa; </w:t>
      </w:r>
      <w:r>
        <w:t xml:space="preserve">chỉ </w:t>
      </w:r>
      <w:r>
        <w:t xml:space="preserve">công </w:t>
      </w:r>
      <w:r>
        <w:t xml:space="preserve">sức </w:t>
      </w:r>
      <w:r>
        <w:t xml:space="preserve">học </w:t>
      </w:r>
      <w:r>
        <w:t xml:space="preserve">tập. </w:t>
      </w:r>
      <w:r>
        <w:br/>
      </w:r>
      <w:r>
        <w:rPr>
          <w:b/>
        </w:rPr>
        <w:t xml:space="preserve">đăng </w:t>
      </w:r>
      <w:r>
        <w:rPr>
          <w:b/>
        </w:rPr>
        <w:t xml:space="preserve">khoa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Thi </w:t>
      </w:r>
      <w:r>
        <w:t xml:space="preserve">đỗ. </w:t>
      </w:r>
      <w:r>
        <w:br/>
      </w:r>
      <w:r>
        <w:rPr>
          <w:b/>
        </w:rPr>
        <w:t xml:space="preserve">85x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