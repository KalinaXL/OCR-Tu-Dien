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đối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Phương </w:t>
      </w:r>
      <w:r>
        <w:t xml:space="preserve">sách </w:t>
      </w:r>
      <w:r>
        <w:t xml:space="preserve">đối </w:t>
      </w:r>
      <w:r>
        <w:t xml:space="preserve">phó.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sánh </w:t>
      </w:r>
      <w:r>
        <w:rPr>
          <w:i/>
        </w:rPr>
        <w:t xml:space="preserve">động từ </w:t>
      </w:r>
      <w:r>
        <w:t xml:space="preserve">(ít dùng). </w:t>
      </w:r>
      <w:r>
        <w:t xml:space="preserve">So </w:t>
      </w:r>
      <w:r>
        <w:t xml:space="preserve">sánh </w:t>
      </w:r>
      <w:r>
        <w:t xml:space="preserve">giữa </w:t>
      </w:r>
      <w:r>
        <w:t xml:space="preserve">đôi </w:t>
      </w:r>
      <w:r>
        <w:t xml:space="preserve">bên. </w:t>
      </w:r>
      <w: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đối </w:t>
      </w:r>
      <w:r>
        <w:rPr>
          <w:i/>
        </w:rPr>
        <w:t xml:space="preserve">sánh </w:t>
      </w:r>
      <w:r>
        <w:t xml:space="preserve">giữa </w:t>
      </w:r>
      <w:r>
        <w:t xml:space="preserve">hai </w:t>
      </w:r>
      <w:r>
        <w:t xml:space="preserve">phe.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Biến </w:t>
      </w:r>
      <w:r>
        <w:t xml:space="preserve">số </w:t>
      </w:r>
      <w:r>
        <w:t xml:space="preserve">được </w:t>
      </w:r>
      <w:r>
        <w:t xml:space="preserve">coi </w:t>
      </w:r>
      <w:r>
        <w:t xml:space="preserve">như </w:t>
      </w:r>
      <w:r>
        <w:t xml:space="preserve">biến </w:t>
      </w:r>
      <w:r>
        <w:t xml:space="preserve">thiên </w:t>
      </w:r>
      <w:r>
        <w:t xml:space="preserve">độc </w:t>
      </w:r>
      <w:r>
        <w:t xml:space="preserve">lập </w:t>
      </w:r>
      <w:r>
        <w:t xml:space="preserve">trong </w:t>
      </w:r>
      <w:r>
        <w:t xml:space="preserve">một </w:t>
      </w:r>
      <w:r>
        <w:t xml:space="preserve">tương </w:t>
      </w:r>
      <w:r>
        <w:t xml:space="preserve">quan </w:t>
      </w:r>
      <w:r>
        <w:t xml:space="preserve">hàm </w:t>
      </w:r>
      <w:r>
        <w:t xml:space="preserve">số. </w:t>
      </w:r>
      <w:r>
        <w:t xml:space="preserve">Đối </w:t>
      </w:r>
      <w:r>
        <w:rPr>
          <w:i/>
        </w:rPr>
        <w:t xml:space="preserve">số </w:t>
      </w:r>
      <w:r>
        <w:rPr>
          <w:i/>
        </w:rPr>
        <w:t xml:space="preserve">của </w:t>
      </w:r>
      <w:r>
        <w:rPr>
          <w:i/>
        </w:rPr>
        <w:t xml:space="preserve">hàm </w:t>
      </w:r>
      <w:r>
        <w:t xml:space="preserve">số </w:t>
      </w:r>
      <w:r>
        <w:t xml:space="preserve">y </w:t>
      </w:r>
      <w:r>
        <w:t xml:space="preserve">= </w:t>
      </w:r>
      <w:r>
        <w:t xml:space="preserve">sin </w:t>
      </w:r>
      <w:r>
        <w:rPr>
          <w:i/>
        </w:rPr>
        <w:t xml:space="preserve">x </w:t>
      </w:r>
      <w:r>
        <w:t xml:space="preserve">là </w:t>
      </w:r>
      <w:r>
        <w:t xml:space="preserve">xem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tác </w:t>
      </w:r>
      <w:r>
        <w:rPr>
          <w:i/>
        </w:rPr>
        <w:t xml:space="preserve">danh từ </w:t>
      </w:r>
      <w:r>
        <w:t xml:space="preserve">Người, </w:t>
      </w:r>
      <w:r>
        <w:t xml:space="preserve">phía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hợp </w:t>
      </w:r>
      <w:r>
        <w:t xml:space="preserve">tác </w:t>
      </w:r>
      <w:r>
        <w:t xml:space="preserve">(trong </w:t>
      </w:r>
      <w:r>
        <w:t xml:space="preserve">công </w:t>
      </w:r>
      <w:r>
        <w:t xml:space="preserve">việc). </w:t>
      </w:r>
      <w:r>
        <w:rPr>
          <w:i/>
        </w:rPr>
        <w:t xml:space="preserve">Tìm </w:t>
      </w:r>
      <w:r>
        <w:rPr>
          <w:i/>
        </w:rPr>
        <w:t xml:space="preserve">đối </w:t>
      </w:r>
      <w:r>
        <w:rPr>
          <w:i/>
        </w:rPr>
        <w:t xml:space="preserve">tác </w:t>
      </w:r>
      <w:r>
        <w:rPr>
          <w:i/>
        </w:rPr>
        <w:t xml:space="preserve">mới </w:t>
      </w:r>
      <w:r>
        <w:rPr>
          <w:i/>
        </w:rPr>
        <w:t xml:space="preserve">để </w:t>
      </w:r>
      <w:r>
        <w:rPr>
          <w:i/>
        </w:rPr>
        <w:t xml:space="preserve">mở </w:t>
      </w:r>
      <w:r>
        <w:t xml:space="preserve">rộng </w:t>
      </w:r>
      <w:r>
        <w:t xml:space="preserve">thị </w:t>
      </w:r>
      <w:r>
        <w:t xml:space="preserve">trường. </w:t>
      </w:r>
      <w:r>
        <w:t xml:space="preserve">Đối </w:t>
      </w:r>
      <w:r>
        <w:rPr>
          <w:i/>
        </w:rPr>
        <w:t xml:space="preserve">tác </w:t>
      </w:r>
      <w:r>
        <w:t xml:space="preserve">đầu </w:t>
      </w:r>
      <w:r>
        <w:t xml:space="preserve">tư. </w:t>
      </w:r>
      <w:r>
        <w:t xml:space="preserve">Bình </w:t>
      </w:r>
      <w:r>
        <w:rPr>
          <w:i/>
        </w:rPr>
        <w:t xml:space="preserve">đẳng </w:t>
      </w:r>
      <w:r>
        <w:rPr>
          <w:i/>
        </w:rPr>
        <w:t xml:space="preserve">giữa </w:t>
      </w:r>
      <w:r>
        <w:rPr>
          <w:i/>
        </w:rPr>
        <w:t xml:space="preserve">các </w:t>
      </w:r>
      <w:r>
        <w:t xml:space="preserve">đối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thoại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chuyện </w:t>
      </w:r>
      <w:r>
        <w:t xml:space="preserve">qua </w:t>
      </w:r>
      <w:r>
        <w:t xml:space="preserve">lại </w:t>
      </w:r>
      <w:r>
        <w:t xml:space="preserve">giữa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người </w:t>
      </w:r>
      <w:r>
        <w:t xml:space="preserve">với </w:t>
      </w:r>
      <w:r>
        <w:t xml:space="preserve">nhau. </w:t>
      </w:r>
      <w:r>
        <w:rPr>
          <w:i/>
        </w:rPr>
        <w:t xml:space="preserve">Cuộc </w:t>
      </w:r>
      <w:r>
        <w:rPr>
          <w:i/>
        </w:rPr>
        <w:t xml:space="preserve">đối </w:t>
      </w:r>
      <w:r>
        <w:t xml:space="preserve">thoại. </w:t>
      </w:r>
      <w:r>
        <w:t xml:space="preserve">Người </w:t>
      </w:r>
      <w:r>
        <w:t xml:space="preserve">đối </w:t>
      </w:r>
      <w:r>
        <w:t xml:space="preserve">thoại. </w:t>
      </w:r>
      <w:r>
        <w:rPr>
          <w:i/>
        </w:rPr>
        <w:t xml:space="preserve">Đoạn </w:t>
      </w:r>
      <w:r>
        <w:rPr>
          <w:i/>
        </w:rPr>
        <w:t xml:space="preserve">đối </w:t>
      </w:r>
      <w:r>
        <w:t xml:space="preserve">thoại </w:t>
      </w:r>
      <w:r>
        <w:rPr>
          <w:i/>
        </w:rPr>
        <w:t xml:space="preserve">trong </w:t>
      </w:r>
      <w:r>
        <w:rPr>
          <w:i/>
        </w:rPr>
        <w:t xml:space="preserve">vở </w:t>
      </w:r>
      <w:r>
        <w:rPr>
          <w:i/>
        </w:rPr>
        <w:t xml:space="preserve">kịch. </w:t>
      </w:r>
      <w:r>
        <w:rPr>
          <w:b/>
        </w:rPr>
        <w:t xml:space="preserve">2 </w:t>
      </w:r>
      <w:r>
        <w:t xml:space="preserve">Bàn </w:t>
      </w:r>
      <w:r>
        <w:t xml:space="preserve">bạc, </w:t>
      </w:r>
      <w:r>
        <w:t xml:space="preserve">thương </w:t>
      </w:r>
      <w:r>
        <w:t xml:space="preserve">lượng </w:t>
      </w:r>
      <w:r>
        <w:t xml:space="preserve">trực </w:t>
      </w:r>
      <w:r>
        <w:t xml:space="preserve">tiếp </w:t>
      </w:r>
      <w:r>
        <w:t xml:space="preserve">với </w:t>
      </w:r>
      <w:r>
        <w:t xml:space="preserve">nhau </w:t>
      </w:r>
      <w:r>
        <w:rPr>
          <w:i/>
        </w:rPr>
        <w:t xml:space="preserve">giữa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bên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các </w:t>
      </w:r>
      <w:r>
        <w:t xml:space="preserve">vấn </w:t>
      </w:r>
      <w:r>
        <w:t xml:space="preserve">đề </w:t>
      </w:r>
      <w:r>
        <w:t xml:space="preserve">tranh </w:t>
      </w:r>
      <w:r>
        <w:t xml:space="preserve">chấp. </w:t>
      </w:r>
      <w:r>
        <w:rPr>
          <w:i/>
        </w:rPr>
        <w:t xml:space="preserve">Chủ </w:t>
      </w:r>
      <w:r>
        <w:rPr>
          <w:i/>
        </w:rPr>
        <w:t xml:space="preserve">trương </w:t>
      </w:r>
      <w:r>
        <w:t xml:space="preserve">không </w:t>
      </w:r>
      <w:r>
        <w:t xml:space="preserve">đối </w:t>
      </w:r>
      <w:r>
        <w:rPr>
          <w:i/>
        </w:rPr>
        <w:t xml:space="preserve">đầu, </w:t>
      </w:r>
      <w:r>
        <w:rPr>
          <w:i/>
        </w:rPr>
        <w:t xml:space="preserve">mà </w:t>
      </w:r>
      <w:r>
        <w:t xml:space="preserve">đối </w:t>
      </w:r>
      <w:r>
        <w:rPr>
          <w:i/>
        </w:rPr>
        <w:t xml:space="preserve">thoại.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thủ </w:t>
      </w:r>
      <w:r>
        <w:rPr>
          <w:i/>
        </w:rPr>
        <w:t xml:space="preserve">danh từ </w:t>
      </w:r>
      <w:r>
        <w:t xml:space="preserve">Người </w:t>
      </w:r>
      <w:r>
        <w:t xml:space="preserve">đương </w:t>
      </w:r>
      <w:r>
        <w:t xml:space="preserve">đầu </w:t>
      </w:r>
      <w:r>
        <w:t xml:space="preserve">với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tranh </w:t>
      </w:r>
      <w:r>
        <w:t xml:space="preserve">được </w:t>
      </w:r>
      <w:r>
        <w:t xml:space="preserve">thua,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đối </w:t>
      </w:r>
      <w:r>
        <w:t xml:space="preserve">phương. </w:t>
      </w:r>
      <w:r>
        <w:rPr>
          <w:i/>
        </w:rPr>
        <w:t xml:space="preserve">Gặp </w:t>
      </w:r>
      <w:r>
        <w:rPr>
          <w:i/>
        </w:rPr>
        <w:t xml:space="preserve">một </w:t>
      </w:r>
      <w:r>
        <w:rPr>
          <w:i/>
        </w:rPr>
        <w:t xml:space="preserve">đối </w:t>
      </w:r>
      <w:r>
        <w:t xml:space="preserve">thủ </w:t>
      </w:r>
      <w:r>
        <w:t xml:space="preserve">lợi </w:t>
      </w:r>
      <w:r>
        <w:rPr>
          <w:i/>
        </w:rPr>
        <w:t xml:space="preserve">hại.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trọng </w:t>
      </w:r>
      <w:r>
        <w:rPr>
          <w:i/>
        </w:rPr>
        <w:t xml:space="preserve">danh từ </w:t>
      </w:r>
      <w:r>
        <w:t xml:space="preserve">Trọng </w:t>
      </w:r>
      <w:r>
        <w:t xml:space="preserve">lượng </w:t>
      </w:r>
      <w:r>
        <w:t xml:space="preserve">dùng </w:t>
      </w:r>
      <w:r>
        <w:t xml:space="preserve">để </w:t>
      </w:r>
      <w:r>
        <w:t xml:space="preserve">cân </w:t>
      </w:r>
      <w:r>
        <w:t xml:space="preserve">bằng </w:t>
      </w:r>
      <w:r>
        <w:t xml:space="preserve">một </w:t>
      </w:r>
      <w:r>
        <w:t xml:space="preserve">trọng </w:t>
      </w:r>
      <w:r>
        <w:t xml:space="preserve">lượng </w:t>
      </w:r>
      <w:r>
        <w:t xml:space="preserve">khác.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Người,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mà </w:t>
      </w:r>
      <w:r>
        <w:t xml:space="preserve">con </w:t>
      </w:r>
      <w:r>
        <w:t xml:space="preserve">người </w:t>
      </w:r>
      <w:r>
        <w:t xml:space="preserve">nhằm </w:t>
      </w:r>
      <w:r>
        <w:t xml:space="preserve">vào </w:t>
      </w:r>
      <w:r>
        <w:t xml:space="preserve">trong </w:t>
      </w:r>
      <w:r>
        <w:t xml:space="preserve">suy </w:t>
      </w:r>
      <w:r>
        <w:t xml:space="preserve">nghĩ, </w:t>
      </w:r>
      <w:r>
        <w:t xml:space="preserve">hành </w:t>
      </w:r>
      <w:r>
        <w:t xml:space="preserve">động. </w:t>
      </w:r>
      <w:r>
        <w:t xml:space="preserve">Đối </w:t>
      </w:r>
      <w:r>
        <w:rPr>
          <w:i/>
        </w:rPr>
        <w:t xml:space="preserve">tượng </w:t>
      </w:r>
      <w:r>
        <w:t xml:space="preserve">nghiên </w:t>
      </w:r>
      <w:r>
        <w:t xml:space="preserve">cứu. </w:t>
      </w:r>
      <w:r>
        <w:t xml:space="preserve">Đối </w:t>
      </w:r>
      <w:r>
        <w:t xml:space="preserve">tượng </w:t>
      </w:r>
      <w:r>
        <w:rPr>
          <w:i/>
        </w:rPr>
        <w:t xml:space="preserve">phục </w:t>
      </w:r>
      <w:r>
        <w:t xml:space="preserve">vụ. </w:t>
      </w:r>
      <w:r>
        <w:rPr>
          <w:b/>
        </w:rPr>
        <w:t xml:space="preserve">2 </w:t>
      </w:r>
      <w:r>
        <w:t xml:space="preserve">(khẩu ngữ). </w:t>
      </w:r>
      <w:r>
        <w:t xml:space="preserve">Người </w:t>
      </w:r>
      <w:r>
        <w:t xml:space="preserve">đang </w:t>
      </w:r>
      <w:r>
        <w:t xml:space="preserve">tìm </w:t>
      </w:r>
      <w:r>
        <w:t xml:space="preserve">hiểu </w:t>
      </w:r>
      <w:r>
        <w:t xml:space="preserve">để </w:t>
      </w:r>
      <w:r>
        <w:t xml:space="preserve">kết </w:t>
      </w:r>
      <w:r>
        <w:t xml:space="preserve">nạp </w:t>
      </w:r>
      <w:r>
        <w:t xml:space="preserve">vào </w:t>
      </w:r>
      <w:r>
        <w:t xml:space="preserve">tổ </w:t>
      </w:r>
      <w:r>
        <w:t xml:space="preserve">chức, </w:t>
      </w:r>
      <w:r>
        <w:t xml:space="preserve">để </w:t>
      </w:r>
      <w:r>
        <w:t xml:space="preserve">kết </w:t>
      </w:r>
      <w:r>
        <w:t xml:space="preserve">thân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định </w:t>
      </w:r>
      <w:r>
        <w:t xml:space="preserve">tìm </w:t>
      </w:r>
      <w:r>
        <w:t xml:space="preserve">hiểu </w:t>
      </w:r>
      <w:r>
        <w:t xml:space="preserve">để </w:t>
      </w:r>
      <w:r>
        <w:t xml:space="preserve">kết </w:t>
      </w:r>
      <w:r>
        <w:t xml:space="preserve">hôn). </w:t>
      </w:r>
      <w:r>
        <w:rPr>
          <w:i/>
        </w:rPr>
        <w:t xml:space="preserve">Cô </w:t>
      </w:r>
      <w:r>
        <w:t xml:space="preserve">ấy </w:t>
      </w:r>
      <w:r>
        <w:rPr>
          <w:i/>
        </w:rPr>
        <w:t xml:space="preserve">chưa </w:t>
      </w:r>
      <w:r>
        <w:t xml:space="preserve">có </w:t>
      </w:r>
      <w:r>
        <w:rPr>
          <w:i/>
        </w:rPr>
        <w:t xml:space="preserve">đối </w:t>
      </w:r>
      <w:r>
        <w:rPr>
          <w:i/>
        </w:rPr>
        <w:t xml:space="preserve">tượng.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ứng </w:t>
      </w:r>
      <w:r>
        <w:rPr>
          <w:i/>
        </w:rPr>
        <w:t xml:space="preserve">động từ </w:t>
      </w:r>
      <w:r>
        <w:t xml:space="preserve">Tương </w:t>
      </w:r>
      <w:r>
        <w:t xml:space="preserve">đương </w:t>
      </w:r>
      <w:r>
        <w:t xml:space="preserve">nhau </w:t>
      </w:r>
      <w:r>
        <w:t xml:space="preserve">trong </w:t>
      </w:r>
      <w:r>
        <w:t xml:space="preserve">một </w:t>
      </w:r>
      <w:r>
        <w:t xml:space="preserve">phép </w:t>
      </w:r>
      <w:r>
        <w:t xml:space="preserve">biến </w:t>
      </w:r>
      <w:r>
        <w:t xml:space="preserve">đổi. </w:t>
      </w:r>
      <w:r>
        <w:rPr>
          <w:i/>
        </w:rPr>
        <w:t xml:space="preserve">Hai </w:t>
      </w:r>
      <w:r>
        <w:rPr>
          <w:i/>
        </w:rPr>
        <w:t xml:space="preserve">cạnh </w:t>
      </w:r>
      <w:r>
        <w:rPr>
          <w:i/>
        </w:rPr>
        <w:t xml:space="preserve">đối </w:t>
      </w:r>
      <w:r>
        <w:rPr>
          <w:i/>
        </w:rPr>
        <w:t xml:space="preserve">ứng </w:t>
      </w:r>
      <w:r>
        <w:rPr>
          <w:i/>
        </w:rPr>
        <w:t xml:space="preserve">của </w:t>
      </w:r>
      <w:r>
        <w:t xml:space="preserve">tam </w:t>
      </w:r>
      <w:r>
        <w:rPr>
          <w:i/>
        </w:rPr>
        <w:t xml:space="preserve">giác </w:t>
      </w:r>
      <w:r>
        <w:t xml:space="preserve">đồng </w:t>
      </w:r>
      <w:r>
        <w:rPr>
          <w:i/>
        </w:rPr>
        <w:t xml:space="preserve">dạng.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với </w:t>
      </w:r>
      <w:r>
        <w:rPr>
          <w:b/>
        </w:rPr>
        <w:t xml:space="preserve">k </w:t>
      </w:r>
      <w:r>
        <w:rPr>
          <w:b/>
        </w:rPr>
        <w:t xml:space="preserve">1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người </w:t>
      </w:r>
      <w:r>
        <w:t xml:space="preserve">hoặc </w:t>
      </w:r>
      <w:r>
        <w:t xml:space="preserve">sự </w:t>
      </w:r>
      <w:r>
        <w:t xml:space="preserve">vật, </w:t>
      </w:r>
      <w:r>
        <w:t xml:space="preserve">sự </w:t>
      </w:r>
      <w:r>
        <w:rPr>
          <w:i/>
        </w:rPr>
        <w:t xml:space="preserve">việc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hoặc </w:t>
      </w:r>
      <w:r>
        <w:t xml:space="preserve">phạm </w:t>
      </w:r>
      <w:r>
        <w:t xml:space="preserve">vi </w:t>
      </w:r>
      <w:r>
        <w:t xml:space="preserve">của </w:t>
      </w:r>
      <w:r>
        <w:t xml:space="preserve">điều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1Ã </w:t>
      </w:r>
      <w:r>
        <w:rPr>
          <w:i/>
        </w:rPr>
        <w:t xml:space="preserve">độ </w:t>
      </w:r>
      <w:r>
        <w:rPr>
          <w:i/>
        </w:rPr>
        <w:t xml:space="preserve">đối </w:t>
      </w:r>
      <w:r>
        <w:t xml:space="preserve">với </w:t>
      </w:r>
      <w:r>
        <w:t xml:space="preserve">người </w:t>
      </w:r>
      <w:r>
        <w:t xml:space="preserve">già. </w:t>
      </w:r>
      <w:r>
        <w:t xml:space="preserve">Tình </w:t>
      </w:r>
      <w:r>
        <w:rPr>
          <w:i/>
        </w:rPr>
        <w:t xml:space="preserve">cảm </w:t>
      </w:r>
      <w:r>
        <w:t xml:space="preserve">đối </w:t>
      </w:r>
      <w:r>
        <w:rPr>
          <w:i/>
        </w:rPr>
        <w:t xml:space="preserve">với </w:t>
      </w:r>
      <w:r>
        <w:rPr>
          <w:i/>
        </w:rPr>
        <w:t xml:space="preserve">quê </w:t>
      </w:r>
      <w:r>
        <w:t xml:space="preserve">hương. </w:t>
      </w:r>
      <w:r>
        <w:rPr>
          <w:b/>
        </w:rPr>
        <w:t xml:space="preserve">2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người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trực </w:t>
      </w:r>
      <w:r>
        <w:t xml:space="preserve">tiếp </w:t>
      </w:r>
      <w:r>
        <w:t xml:space="preserve">với </w:t>
      </w:r>
      <w:r>
        <w:t xml:space="preserve">điều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Đối </w:t>
      </w:r>
      <w:r>
        <w:rPr>
          <w:i/>
        </w:rPr>
        <w:t xml:space="preserve">với </w:t>
      </w:r>
      <w:r>
        <w:rPr>
          <w:i/>
        </w:rPr>
        <w:t xml:space="preserve">anh </w:t>
      </w:r>
      <w:r>
        <w:rPr>
          <w:i/>
        </w:rPr>
        <w:t xml:space="preserve">ta, </w:t>
      </w:r>
      <w:r>
        <w:rPr>
          <w:i/>
        </w:rPr>
        <w:t xml:space="preserve">Việc </w:t>
      </w:r>
      <w:r>
        <w:rPr>
          <w:i/>
        </w:rPr>
        <w:t xml:space="preserve">ấy </w:t>
      </w:r>
      <w:r>
        <w:rPr>
          <w:i/>
        </w:rPr>
        <w:t xml:space="preserve">không </w:t>
      </w:r>
      <w:r>
        <w:rPr>
          <w:i/>
        </w:rPr>
        <w:t xml:space="preserve">quan </w:t>
      </w:r>
      <w:r>
        <w:t xml:space="preserve">trọng.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xử </w:t>
      </w:r>
      <w:r>
        <w:rPr>
          <w:i/>
        </w:rPr>
        <w:t xml:space="preserve">động từ </w:t>
      </w:r>
      <w:r>
        <w:t xml:space="preserve">Thể </w:t>
      </w:r>
      <w:r>
        <w:t xml:space="preserve">hiện </w:t>
      </w:r>
      <w:r>
        <w:t xml:space="preserve">thái </w:t>
      </w:r>
      <w:r>
        <w:t xml:space="preserve">độ,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là </w:t>
      </w:r>
      <w:r>
        <w:t xml:space="preserve">người </w:t>
      </w:r>
      <w:r>
        <w:t xml:space="preserve">dưới </w:t>
      </w:r>
      <w:r>
        <w:t xml:space="preserve">hoặc </w:t>
      </w:r>
      <w:r>
        <w:t xml:space="preserve">ngang </w:t>
      </w:r>
      <w:r>
        <w:t xml:space="preserve">hàng, </w:t>
      </w:r>
      <w:r>
        <w:t xml:space="preserve">bằng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cụ </w:t>
      </w:r>
      <w:r>
        <w:t xml:space="preserve">thể. </w:t>
      </w:r>
      <w:r>
        <w:t xml:space="preserve">Đối </w:t>
      </w:r>
      <w:r>
        <w:t xml:space="preserve">xử </w:t>
      </w:r>
      <w:r>
        <w:t xml:space="preserve">tốt </w:t>
      </w:r>
      <w:r>
        <w:rPr>
          <w:i/>
        </w:rPr>
        <w:t xml:space="preserve">uới </w:t>
      </w:r>
      <w:r>
        <w:t xml:space="preserve">bạn </w:t>
      </w:r>
      <w:r>
        <w:rPr>
          <w:i/>
        </w:rPr>
        <w:t xml:space="preserve">bè. </w:t>
      </w:r>
      <w:r>
        <w:rPr>
          <w:i/>
        </w:rPr>
        <w:t xml:space="preserve">Đối </w:t>
      </w:r>
      <w:r>
        <w:rPr>
          <w:i/>
        </w:rPr>
        <w:t xml:space="preserve">xử </w:t>
      </w:r>
      <w:r>
        <w:rPr>
          <w:i/>
        </w:rPr>
        <w:t xml:space="preserve">tàn </w:t>
      </w:r>
      <w:r>
        <w:t xml:space="preserve">tệ. </w:t>
      </w:r>
      <w:r>
        <w:t xml:space="preserve">Phân </w:t>
      </w:r>
      <w:r>
        <w:t xml:space="preserve">biệt </w:t>
      </w:r>
      <w:r>
        <w:rPr>
          <w:i/>
        </w:rPr>
        <w:t xml:space="preserve">đối </w:t>
      </w:r>
      <w:r>
        <w:rPr>
          <w:i/>
        </w:rPr>
        <w:t xml:space="preserve">xử.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xứng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trùng </w:t>
      </w:r>
      <w:r>
        <w:t xml:space="preserve">với </w:t>
      </w:r>
      <w:r>
        <w:t xml:space="preserve">chính </w:t>
      </w:r>
      <w:r>
        <w:t xml:space="preserve">nó </w:t>
      </w:r>
      <w:r>
        <w:t xml:space="preserve">qua </w:t>
      </w:r>
      <w:r>
        <w:t xml:space="preserve">một </w:t>
      </w:r>
      <w:r>
        <w:t xml:space="preserve">phép </w:t>
      </w:r>
      <w:r>
        <w:t xml:space="preserve">đối </w:t>
      </w:r>
      <w:r>
        <w:t xml:space="preserve">xứng </w:t>
      </w:r>
      <w:r>
        <w:t xml:space="preserve">(xem </w:t>
      </w:r>
      <w:r>
        <w:t xml:space="preserve">phép </w:t>
      </w:r>
      <w:r>
        <w:t xml:space="preserve">đối </w:t>
      </w:r>
      <w:r>
        <w:t xml:space="preserve">xứng). </w:t>
      </w:r>
      <w:r>
        <w:rPr>
          <w:b/>
        </w:rPr>
        <w:t xml:space="preserve">2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một </w:t>
      </w:r>
      <w:r>
        <w:t xml:space="preserve">quan </w:t>
      </w:r>
      <w:r>
        <w:t xml:space="preserve">hệ </w:t>
      </w:r>
      <w:r>
        <w:t xml:space="preserve">trong </w:t>
      </w:r>
      <w:r>
        <w:t xml:space="preserve">đó </w:t>
      </w:r>
      <w:r>
        <w:t xml:space="preserve">nếu </w:t>
      </w:r>
      <w:r>
        <w:t xml:space="preserve">A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B </w:t>
      </w:r>
      <w:r>
        <w:t xml:space="preserve">thì </w:t>
      </w:r>
      <w:r>
        <w:t xml:space="preserve">B </w:t>
      </w:r>
      <w:r>
        <w:t xml:space="preserve">cũng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A. </w:t>
      </w:r>
      <w:r>
        <w:t xml:space="preserve">Quan </w:t>
      </w:r>
      <w:r>
        <w:rPr>
          <w:i/>
        </w:rPr>
        <w:t xml:space="preserve">hệ </w:t>
      </w:r>
      <w:r>
        <w:t xml:space="preserve">"bé </w:t>
      </w:r>
      <w:r>
        <w:t xml:space="preserve">hơn" </w:t>
      </w:r>
      <w:r>
        <w:t xml:space="preserve">giữa </w:t>
      </w:r>
      <w:r>
        <w:t xml:space="preserve">các </w:t>
      </w:r>
      <w:r>
        <w:t xml:space="preserve">số </w:t>
      </w:r>
      <w:r>
        <w:t xml:space="preserve">là </w:t>
      </w:r>
      <w:r>
        <w:t xml:space="preserve">một </w:t>
      </w:r>
      <w:r>
        <w:rPr>
          <w:i/>
        </w:rPr>
        <w:t xml:space="preserve">quan </w:t>
      </w:r>
      <w:r>
        <w:rPr>
          <w:i/>
        </w:rPr>
        <w:t xml:space="preserve">hệ </w:t>
      </w:r>
      <w:r>
        <w:rPr>
          <w:i/>
        </w:rPr>
        <w:t xml:space="preserve">không </w:t>
      </w:r>
      <w:r>
        <w:rPr>
          <w:i/>
        </w:rPr>
        <w:t xml:space="preserve">đối </w:t>
      </w:r>
      <w:r>
        <w:t xml:space="preserve">xứng. </w:t>
      </w:r>
      <w:r>
        <w:br/>
      </w:r>
      <w:r>
        <w:rPr>
          <w:b/>
        </w:rPr>
        <w:t xml:space="preserve">đội,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 </w:t>
      </w:r>
      <w:r>
        <w:t xml:space="preserve">chức </w:t>
      </w:r>
      <w:r>
        <w:t xml:space="preserve">chặt </w:t>
      </w:r>
      <w:r>
        <w:t xml:space="preserve">chẽ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người </w:t>
      </w:r>
      <w:r>
        <w:t xml:space="preserve">nhất </w:t>
      </w:r>
      <w:r>
        <w:t xml:space="preserve">định </w:t>
      </w:r>
      <w:r>
        <w:t xml:space="preserve">cùng </w:t>
      </w:r>
      <w:r>
        <w:t xml:space="preserve">làm </w:t>
      </w:r>
      <w:r>
        <w:t xml:space="preserve">một </w:t>
      </w:r>
      <w:r>
        <w:t xml:space="preserve">nhiệm </w:t>
      </w:r>
      <w:r>
        <w:t xml:space="preserve">vụ. </w:t>
      </w:r>
      <w:r>
        <w:rPr>
          <w:i/>
        </w:rPr>
        <w:t xml:space="preserve">Đội </w:t>
      </w:r>
      <w:r>
        <w:t xml:space="preserve">bóng </w:t>
      </w:r>
      <w:r>
        <w:t xml:space="preserve">đá. </w:t>
      </w:r>
      <w:r>
        <w:rPr>
          <w:i/>
        </w:rPr>
        <w:t xml:space="preserve">Đội </w:t>
      </w:r>
      <w:r>
        <w:t xml:space="preserve">khảo </w:t>
      </w:r>
      <w:r>
        <w:rPr>
          <w:i/>
        </w:rPr>
        <w:t xml:space="preserve">sát </w:t>
      </w:r>
      <w:r>
        <w:rPr>
          <w:i/>
        </w:rPr>
        <w:t xml:space="preserve">địa </w:t>
      </w:r>
      <w:r>
        <w:rPr>
          <w:i/>
        </w:rPr>
        <w:t xml:space="preserve">chất. </w:t>
      </w:r>
      <w:r>
        <w:t xml:space="preserve">Đội </w:t>
      </w:r>
      <w:r>
        <w:rPr>
          <w:i/>
        </w:rPr>
        <w:t xml:space="preserve">du </w:t>
      </w:r>
      <w:r>
        <w:t xml:space="preserve">kích. </w:t>
      </w:r>
      <w:r>
        <w:rPr>
          <w:b/>
        </w:rPr>
        <w:t xml:space="preserve">2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Đội </w:t>
      </w:r>
      <w:r>
        <w:t xml:space="preserve">thiếu </w:t>
      </w:r>
      <w:r>
        <w:t xml:space="preserve">niên </w:t>
      </w:r>
      <w:r>
        <w:t xml:space="preserve">tiền </w:t>
      </w:r>
      <w:r>
        <w:t xml:space="preserve">phong </w:t>
      </w:r>
      <w:r>
        <w:rPr>
          <w:i/>
        </w:rPr>
        <w:t xml:space="preserve">Hồ </w:t>
      </w:r>
      <w:r>
        <w:t xml:space="preserve">Chí </w:t>
      </w:r>
      <w:r>
        <w:t xml:space="preserve">Minh </w:t>
      </w:r>
      <w:r>
        <w:t xml:space="preserve">(nói </w:t>
      </w:r>
      <w:r>
        <w:t xml:space="preserve">tắt). </w:t>
      </w:r>
      <w:r>
        <w:t xml:space="preserve">II </w:t>
      </w:r>
      <w:r>
        <w:t xml:space="preserve">danh từ </w:t>
      </w:r>
      <w:r>
        <w:t xml:space="preserve">Chức </w:t>
      </w:r>
      <w:r>
        <w:t xml:space="preserve">vụ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Pháp, </w:t>
      </w:r>
      <w:r>
        <w:t xml:space="preserve">tương </w:t>
      </w:r>
      <w:r>
        <w:t xml:space="preserve">đương </w:t>
      </w:r>
      <w:r>
        <w:t xml:space="preserve">tiểu </w:t>
      </w:r>
      <w:r>
        <w:t xml:space="preserve">đội </w:t>
      </w:r>
      <w:r>
        <w:t xml:space="preserve">trưởng, </w:t>
      </w:r>
      <w:r>
        <w:t xml:space="preserve">Viên </w:t>
      </w:r>
      <w:r>
        <w:rPr>
          <w:i/>
        </w:rPr>
        <w:t xml:space="preserve">đội </w:t>
      </w:r>
      <w:r>
        <w:t xml:space="preserve">khố </w:t>
      </w:r>
      <w:r>
        <w:t xml:space="preserve">đó. </w:t>
      </w:r>
      <w:r>
        <w:br/>
      </w:r>
      <w:r>
        <w:rPr>
          <w:b/>
        </w:rPr>
        <w:t xml:space="preserve">đội,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Mang </w:t>
      </w:r>
      <w:r>
        <w:t xml:space="preserve">trên </w:t>
      </w:r>
      <w:r>
        <w:t xml:space="preserve">đầu. </w:t>
      </w:r>
      <w:r>
        <w:t xml:space="preserve">Đầu </w:t>
      </w:r>
      <w:r>
        <w:t xml:space="preserve">đội </w:t>
      </w:r>
      <w:r>
        <w:rPr>
          <w:i/>
        </w:rPr>
        <w:t xml:space="preserve">nón. </w:t>
      </w:r>
      <w:r>
        <w:t xml:space="preserve">Calô </w:t>
      </w:r>
      <w:r>
        <w:t xml:space="preserve">đội </w:t>
      </w:r>
      <w:r>
        <w:t xml:space="preserve">lệch. </w:t>
      </w:r>
      <w:r>
        <w:t xml:space="preserve">Đội </w:t>
      </w:r>
      <w:r>
        <w:t xml:space="preserve">thúng </w:t>
      </w:r>
      <w:r>
        <w:t xml:space="preserve">gạo. </w:t>
      </w:r>
      <w:r>
        <w:t xml:space="preserve">Thù </w:t>
      </w:r>
      <w:r>
        <w:t xml:space="preserve">không </w:t>
      </w:r>
      <w:r>
        <w:rPr>
          <w:i/>
        </w:rPr>
        <w:t xml:space="preserve">đội </w:t>
      </w:r>
      <w:r>
        <w:rPr>
          <w:i/>
        </w:rPr>
        <w:t xml:space="preserve">trời </w:t>
      </w:r>
      <w:r>
        <w:t xml:space="preserve">chung </w:t>
      </w:r>
      <w:r>
        <w:t xml:space="preserve">(một </w:t>
      </w:r>
      <w:r>
        <w:t xml:space="preserve">mất </w:t>
      </w:r>
      <w:r>
        <w:t xml:space="preserve">một </w:t>
      </w:r>
      <w:r>
        <w:t xml:space="preserve">còn, </w:t>
      </w:r>
      <w:r>
        <w:t xml:space="preserve">không </w:t>
      </w:r>
      <w:r>
        <w:t xml:space="preserve">thể </w:t>
      </w:r>
      <w:r>
        <w:t xml:space="preserve">cùng </w:t>
      </w:r>
      <w:r>
        <w:t xml:space="preserve">chung </w:t>
      </w:r>
      <w:r>
        <w:t xml:space="preserve">sống). </w:t>
      </w:r>
      <w:r>
        <w:rPr>
          <w:b/>
        </w:rPr>
        <w:t xml:space="preserve">2 </w:t>
      </w:r>
      <w:r>
        <w:t xml:space="preserve">Đỡ </w:t>
      </w:r>
      <w:r>
        <w:t xml:space="preserve">và </w:t>
      </w:r>
      <w:r>
        <w:t xml:space="preserve">nâng </w:t>
      </w:r>
      <w:r>
        <w:t xml:space="preserve">lên </w:t>
      </w:r>
      <w:r>
        <w:t xml:space="preserve">bằng </w:t>
      </w:r>
      <w:r>
        <w:t xml:space="preserve">đầu. </w:t>
      </w:r>
      <w:r>
        <w:t xml:space="preserve">Đội </w:t>
      </w:r>
      <w:r>
        <w:t xml:space="preserve">nắp </w:t>
      </w:r>
      <w:r>
        <w:rPr>
          <w:i/>
        </w:rPr>
        <w:t xml:space="preserve">hầm </w:t>
      </w:r>
      <w:r>
        <w:t xml:space="preserve">chui </w:t>
      </w:r>
      <w:r>
        <w:t xml:space="preserve">lên. </w:t>
      </w:r>
      <w:r>
        <w:t xml:space="preserve">Đội </w:t>
      </w:r>
      <w:r>
        <w:t xml:space="preserve">bảng </w:t>
      </w:r>
      <w:r>
        <w:t xml:space="preserve">(b.; </w:t>
      </w:r>
      <w:r>
        <w:t xml:space="preserve">đứng </w:t>
      </w:r>
      <w:r>
        <w:t xml:space="preserve">cuối </w:t>
      </w:r>
      <w:r>
        <w:t xml:space="preserve">bảng </w:t>
      </w:r>
      <w:r>
        <w:t xml:space="preserve">trong </w:t>
      </w:r>
      <w:r>
        <w:t xml:space="preserve">danh </w:t>
      </w:r>
      <w:r>
        <w:t xml:space="preserve">sách </w:t>
      </w:r>
      <w:r>
        <w:t xml:space="preserve">những </w:t>
      </w:r>
      <w:r>
        <w:t xml:space="preserve">người </w:t>
      </w:r>
      <w:r>
        <w:t xml:space="preserve">thi </w:t>
      </w:r>
      <w:r>
        <w:t xml:space="preserve">đô). </w:t>
      </w:r>
      <w:r>
        <w:br/>
      </w:r>
      <w:r>
        <w:rPr>
          <w:b/>
        </w:rPr>
        <w:t xml:space="preserve">đội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giá </w:t>
      </w:r>
      <w:r>
        <w:t xml:space="preserve">thành </w:t>
      </w:r>
      <w:r>
        <w:t xml:space="preserve">bị </w:t>
      </w:r>
      <w:r>
        <w:t xml:space="preserve">nâng </w:t>
      </w:r>
      <w:r>
        <w:t xml:space="preserve">lên </w:t>
      </w:r>
      <w:r>
        <w:t xml:space="preserve">trên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hoặc </w:t>
      </w:r>
      <w:r>
        <w:t xml:space="preserve">mức </w:t>
      </w:r>
      <w:r>
        <w:t xml:space="preserve">dự </w:t>
      </w:r>
      <w:r>
        <w:t xml:space="preserve">tính. </w:t>
      </w:r>
      <w:r>
        <w:t xml:space="preserve">Công </w:t>
      </w:r>
      <w:r>
        <w:rPr>
          <w:i/>
        </w:rPr>
        <w:t xml:space="preserve">trình </w:t>
      </w:r>
      <w:r>
        <w:t xml:space="preserve">bị </w:t>
      </w:r>
      <w:r>
        <w:rPr>
          <w:i/>
        </w:rPr>
        <w:t xml:space="preserve">đội </w:t>
      </w:r>
      <w:r>
        <w:rPr>
          <w:i/>
        </w:rPr>
        <w:t xml:space="preserve">giá </w:t>
      </w:r>
      <w:r>
        <w:t xml:space="preserve">vì </w:t>
      </w:r>
      <w:r>
        <w:t xml:space="preserve">giá </w:t>
      </w:r>
      <w:r>
        <w:rPr>
          <w:i/>
        </w:rPr>
        <w:t xml:space="preserve">vật </w:t>
      </w:r>
      <w:r>
        <w:rPr>
          <w:i/>
        </w:rPr>
        <w:t xml:space="preserve">tư </w:t>
      </w:r>
      <w:r>
        <w:t xml:space="preserve">đột </w:t>
      </w:r>
      <w:r>
        <w:t xml:space="preserve">nhiên </w:t>
      </w:r>
      <w:r>
        <w:rPr>
          <w:i/>
        </w:rPr>
        <w:t xml:space="preserve">tăng. </w:t>
      </w:r>
      <w:r>
        <w:rPr>
          <w:i/>
        </w:rPr>
        <w:t xml:space="preserve">Tham </w:t>
      </w:r>
      <w:r>
        <w:rPr>
          <w:i/>
        </w:rPr>
        <w:t xml:space="preserve">ô </w:t>
      </w:r>
      <w:r>
        <w:t xml:space="preserve">lãng </w:t>
      </w:r>
      <w:r>
        <w:t xml:space="preserve">phí </w:t>
      </w:r>
      <w:r>
        <w:t xml:space="preserve">làm </w:t>
      </w:r>
      <w:r>
        <w:t xml:space="preserve">đội </w:t>
      </w:r>
      <w:r>
        <w:t xml:space="preserve">giá </w:t>
      </w:r>
      <w:r>
        <w:t xml:space="preserve">thành </w:t>
      </w:r>
      <w:r>
        <w:rPr>
          <w:i/>
        </w:rPr>
        <w:t xml:space="preserve">phẩm </w:t>
      </w:r>
      <w:r>
        <w:br/>
      </w:r>
      <w:r>
        <w:rPr>
          <w:b/>
        </w:rPr>
        <w:t xml:space="preserve">đội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Hình </w:t>
      </w:r>
      <w:r>
        <w:t xml:space="preserve">thái </w:t>
      </w:r>
      <w:r>
        <w:t xml:space="preserve">bố </w:t>
      </w:r>
      <w:r>
        <w:t xml:space="preserve">trí </w:t>
      </w:r>
      <w:r>
        <w:t xml:space="preserve">lực </w:t>
      </w:r>
      <w:r>
        <w:t xml:space="preserve">lượng </w:t>
      </w:r>
      <w:r>
        <w:t xml:space="preserve">trong </w:t>
      </w:r>
      <w:r>
        <w:t xml:space="preserve">trận </w:t>
      </w:r>
      <w:r>
        <w:t xml:space="preserve">đánh, </w:t>
      </w:r>
      <w:r>
        <w:t xml:space="preserve">trận </w:t>
      </w:r>
      <w:r>
        <w:t xml:space="preserve">đấu. </w:t>
      </w:r>
      <w:r>
        <w:t xml:space="preserve">Chấn </w:t>
      </w:r>
      <w:r>
        <w:rPr>
          <w:i/>
        </w:rPr>
        <w:t xml:space="preserve">chỉnh </w:t>
      </w:r>
      <w:r>
        <w:rPr>
          <w:i/>
        </w:rPr>
        <w:t xml:space="preserve">đội </w:t>
      </w:r>
      <w:r>
        <w:t xml:space="preserve">hình. </w:t>
      </w:r>
      <w:r>
        <w:t xml:space="preserve">Chia </w:t>
      </w:r>
      <w:r>
        <w:rPr>
          <w:i/>
        </w:rPr>
        <w:t xml:space="preserve">cắt </w:t>
      </w:r>
      <w:r>
        <w:t xml:space="preserve">đội </w:t>
      </w:r>
      <w:r>
        <w:t xml:space="preserve">hình </w:t>
      </w:r>
      <w:r>
        <w:rPr>
          <w:i/>
        </w:rPr>
        <w:t xml:space="preserve">của </w:t>
      </w:r>
      <w:r>
        <w:t xml:space="preserve">đối </w:t>
      </w:r>
      <w:r>
        <w:t xml:space="preserve">phương. </w:t>
      </w:r>
      <w:r>
        <w:br/>
      </w:r>
      <w:r>
        <w:rPr>
          <w:b/>
        </w:rPr>
        <w:t xml:space="preserve">đội </w:t>
      </w:r>
      <w:r>
        <w:rPr>
          <w:b/>
        </w:rPr>
        <w:t xml:space="preserve">lốt </w:t>
      </w:r>
      <w:r>
        <w:rPr>
          <w:i/>
        </w:rPr>
        <w:t xml:space="preserve">động từ </w:t>
      </w:r>
      <w:r>
        <w:t xml:space="preserve">Mang </w:t>
      </w:r>
      <w:r>
        <w:t xml:space="preserve">danh </w:t>
      </w:r>
      <w:r>
        <w:t xml:space="preserve">nghĩa, </w:t>
      </w:r>
      <w:r>
        <w:t xml:space="preserve">hình </w:t>
      </w:r>
      <w:r>
        <w:t xml:space="preserve">thức </w:t>
      </w:r>
      <w:r>
        <w:t xml:space="preserve">bề </w:t>
      </w:r>
      <w:r>
        <w:t xml:space="preserve">ngoài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che </w:t>
      </w:r>
      <w:r>
        <w:t xml:space="preserve">giấu </w:t>
      </w:r>
      <w:r>
        <w:t xml:space="preserve">bản </w:t>
      </w:r>
      <w:r>
        <w:t xml:space="preserve">chất, </w:t>
      </w:r>
      <w:r>
        <w:t xml:space="preserve">hành </w:t>
      </w:r>
      <w:r>
        <w:t xml:space="preserve">động </w:t>
      </w:r>
      <w:r>
        <w:t xml:space="preserve">xấu </w:t>
      </w:r>
      <w:r>
        <w:t xml:space="preserve">xa, </w:t>
      </w:r>
      <w:r>
        <w:t xml:space="preserve">tội </w:t>
      </w:r>
      <w:r>
        <w:t xml:space="preserve">lỗi. </w:t>
      </w:r>
      <w:r>
        <w:t xml:space="preserve">Đội </w:t>
      </w:r>
      <w:r>
        <w:rPr>
          <w:i/>
        </w:rPr>
        <w:t xml:space="preserve">lốt </w:t>
      </w:r>
      <w:r>
        <w:rPr>
          <w:i/>
        </w:rPr>
        <w:t xml:space="preserve">người </w:t>
      </w:r>
      <w:r>
        <w:t xml:space="preserve">tu </w:t>
      </w:r>
      <w:r>
        <w:t xml:space="preserve">hành. </w:t>
      </w:r>
      <w:r>
        <w:br/>
      </w:r>
      <w:r>
        <w:rPr>
          <w:b/>
        </w:rPr>
        <w:t xml:space="preserve">đội </w:t>
      </w:r>
      <w:r>
        <w:rPr>
          <w:b/>
        </w:rPr>
        <w:t xml:space="preserve">ngũ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Khối </w:t>
      </w:r>
      <w:r>
        <w:t xml:space="preserve">đông </w:t>
      </w:r>
      <w:r>
        <w:t xml:space="preserve">người </w:t>
      </w:r>
      <w:r>
        <w:t xml:space="preserve">được </w:t>
      </w:r>
      <w:r>
        <w:t xml:space="preserve">tập </w:t>
      </w:r>
      <w:r>
        <w:t xml:space="preserve">hợp </w:t>
      </w:r>
      <w:r>
        <w:t xml:space="preserve">và </w:t>
      </w:r>
      <w:r>
        <w:t xml:space="preserve">tổ </w:t>
      </w:r>
      <w:r>
        <w:t xml:space="preserve">chức </w:t>
      </w:r>
      <w:r>
        <w:t xml:space="preserve">thành </w:t>
      </w:r>
      <w:r>
        <w:t xml:space="preserve">lực </w:t>
      </w:r>
      <w:r>
        <w:t xml:space="preserve">lượng </w:t>
      </w:r>
      <w:r>
        <w:t xml:space="preserve">chiến </w:t>
      </w:r>
      <w:r>
        <w:t xml:space="preserve">đấu. </w:t>
      </w:r>
      <w:r>
        <w:t xml:space="preserve">Các </w:t>
      </w:r>
      <w:r>
        <w:rPr>
          <w:i/>
        </w:rPr>
        <w:t xml:space="preserve">đơn </w:t>
      </w:r>
      <w:r>
        <w:rPr>
          <w:i/>
        </w:rPr>
        <w:t xml:space="preserve">uị </w:t>
      </w:r>
      <w:r>
        <w:rPr>
          <w:i/>
        </w:rPr>
        <w:t xml:space="preserve">đã </w:t>
      </w:r>
      <w:r>
        <w:rPr>
          <w:i/>
        </w:rPr>
        <w:t xml:space="preserve">chỉnh </w:t>
      </w:r>
      <w:r>
        <w:t xml:space="preserve">tề </w:t>
      </w:r>
      <w:r>
        <w:t xml:space="preserve">đội </w:t>
      </w:r>
      <w:r>
        <w:rPr>
          <w:i/>
        </w:rPr>
        <w:t xml:space="preserve">ngũ.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đông </w:t>
      </w:r>
      <w:r>
        <w:t xml:space="preserve">người </w:t>
      </w:r>
      <w:r>
        <w:t xml:space="preserve">cùng </w:t>
      </w:r>
      <w:r>
        <w:t xml:space="preserve">chức </w:t>
      </w:r>
      <w:r>
        <w:t xml:space="preserve">năng </w:t>
      </w:r>
      <w:r>
        <w:t xml:space="preserve">hoặc </w:t>
      </w:r>
      <w:r>
        <w:t xml:space="preserve">nghề </w:t>
      </w:r>
      <w:r>
        <w:t xml:space="preserve">nghiệp, </w:t>
      </w:r>
      <w:r>
        <w:t xml:space="preserve">thành </w:t>
      </w:r>
      <w:r>
        <w:t xml:space="preserve">một </w:t>
      </w:r>
      <w:r>
        <w:t xml:space="preserve">lực </w:t>
      </w:r>
      <w:r>
        <w:t xml:space="preserve">lượng. </w:t>
      </w:r>
      <w:r>
        <w:t xml:space="preserve">Đội </w:t>
      </w:r>
      <w:r>
        <w:t xml:space="preserve">ngũ </w:t>
      </w:r>
      <w:r>
        <w:t xml:space="preserve">những </w:t>
      </w:r>
      <w:r>
        <w:t xml:space="preserve">người </w:t>
      </w:r>
      <w:r>
        <w:t xml:space="preserve">viết </w:t>
      </w:r>
      <w:r>
        <w:rPr>
          <w:i/>
        </w:rPr>
        <w:t xml:space="preserve">păn </w:t>
      </w:r>
      <w:r>
        <w:rPr>
          <w:i/>
        </w:rPr>
        <w:t xml:space="preserve">trẻ. </w:t>
      </w:r>
      <w:r>
        <w:t xml:space="preserve">Đội </w:t>
      </w:r>
      <w:r>
        <w:t xml:space="preserve">ngũ </w:t>
      </w:r>
      <w:r>
        <w:t xml:space="preserve">nhà </w:t>
      </w:r>
      <w:r>
        <w:t xml:space="preserve">giáo. </w:t>
      </w:r>
      <w:r>
        <w:br/>
      </w:r>
      <w:r>
        <w:rPr>
          <w:b/>
        </w:rPr>
        <w:t xml:space="preserve">đội </w:t>
      </w:r>
      <w:r>
        <w:rPr>
          <w:b/>
        </w:rPr>
        <w:t xml:space="preserve">ơn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Mang </w:t>
      </w:r>
      <w:r>
        <w:t xml:space="preserve">nặng </w:t>
      </w:r>
      <w:r>
        <w:t xml:space="preserve">ơn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biểu </w:t>
      </w:r>
      <w:r>
        <w:t xml:space="preserve">thị </w:t>
      </w:r>
      <w:r>
        <w:t xml:space="preserve">lòng </w:t>
      </w:r>
      <w:r>
        <w:t xml:space="preserve">biết </w:t>
      </w:r>
      <w:r>
        <w:t xml:space="preserve">ơn </w:t>
      </w:r>
      <w:r>
        <w:t xml:space="preserve">sâu </w:t>
      </w:r>
      <w:r>
        <w:t xml:space="preserve">sắc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trên). </w:t>
      </w:r>
      <w:r>
        <w:t xml:space="preserve">Đội </w:t>
      </w:r>
      <w:r>
        <w:t xml:space="preserve">ơn </w:t>
      </w:r>
      <w:r>
        <w:rPr>
          <w:i/>
        </w:rPr>
        <w:t xml:space="preserve">sâu. </w:t>
      </w:r>
      <w:r>
        <w:t xml:space="preserve">Xin </w:t>
      </w:r>
      <w:r>
        <w:t xml:space="preserve">đội </w:t>
      </w:r>
      <w:r>
        <w:t xml:space="preserve">ơn </w:t>
      </w:r>
      <w:r>
        <w:rPr>
          <w:i/>
        </w:rPr>
        <w:t xml:space="preserve">ngài. </w:t>
      </w:r>
      <w:r>
        <w:br/>
      </w:r>
      <w:r>
        <w:rPr>
          <w:b/>
        </w:rPr>
        <w:t xml:space="preserve">đội </w:t>
      </w:r>
      <w:r>
        <w:rPr>
          <w:b/>
        </w:rPr>
        <w:t xml:space="preserve">quân </w:t>
      </w:r>
      <w:r>
        <w:rPr>
          <w:b/>
        </w:rPr>
        <w:t xml:space="preserve">nhạc </w:t>
      </w:r>
      <w:r>
        <w:rPr>
          <w:i/>
        </w:rPr>
        <w:t xml:space="preserve">danh từ </w:t>
      </w:r>
      <w:r>
        <w:t xml:space="preserve">Đội </w:t>
      </w:r>
      <w:r>
        <w:t xml:space="preserve">nhạc </w:t>
      </w:r>
      <w:r>
        <w:t xml:space="preserve">của </w:t>
      </w:r>
      <w:r>
        <w:t xml:space="preserve">quân </w:t>
      </w:r>
      <w:r>
        <w:t xml:space="preserve">đội </w:t>
      </w:r>
      <w:r>
        <w:t xml:space="preserve">chuyên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cử </w:t>
      </w:r>
      <w:r>
        <w:t xml:space="preserve">nhạc </w:t>
      </w:r>
      <w:r>
        <w:t xml:space="preserve">trong </w:t>
      </w:r>
      <w:r>
        <w:t xml:space="preserve">các </w:t>
      </w:r>
      <w:r>
        <w:t xml:space="preserve">nghỉ </w:t>
      </w:r>
      <w:r>
        <w:t xml:space="preserve">lê </w:t>
      </w:r>
      <w:r>
        <w:t xml:space="preserve">long </w:t>
      </w:r>
      <w:r>
        <w:t xml:space="preserve">trọng. </w:t>
      </w:r>
      <w:r>
        <w:br w:type="page"/>
      </w:r>
      <w:r>
        <w:rPr>
          <w:b/>
        </w:rPr>
        <w:t xml:space="preserve">đội </w:t>
      </w:r>
      <w:r>
        <w:rPr>
          <w:b/>
        </w:rPr>
        <w:t xml:space="preserve">quân </w:t>
      </w:r>
      <w:r>
        <w:rPr>
          <w:b/>
        </w:rPr>
        <w:t xml:space="preserve">thứ </w:t>
      </w:r>
      <w:r>
        <w:rPr>
          <w:b/>
        </w:rPr>
        <w:t xml:space="preserve">năm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vũ </w:t>
      </w:r>
      <w:r>
        <w:t xml:space="preserve">trang </w:t>
      </w:r>
      <w:r>
        <w:t xml:space="preserve">bí </w:t>
      </w:r>
      <w:r>
        <w:t xml:space="preserve">mật, </w:t>
      </w:r>
      <w:r>
        <w:t xml:space="preserve">hoạt </w:t>
      </w:r>
      <w:r>
        <w:t xml:space="preserve">động </w:t>
      </w:r>
      <w:r>
        <w:t xml:space="preserve">đánh </w:t>
      </w:r>
      <w:r>
        <w:t xml:space="preserve">phá </w:t>
      </w:r>
      <w:r>
        <w:t xml:space="preserve">từ </w:t>
      </w:r>
      <w:r>
        <w:t xml:space="preserve">bên </w:t>
      </w:r>
      <w:r>
        <w:t xml:space="preserve">trong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trong </w:t>
      </w:r>
      <w:r>
        <w:t xml:space="preserve">chiến </w:t>
      </w:r>
      <w:r>
        <w:t xml:space="preserve">tranh; </w:t>
      </w:r>
      <w:r>
        <w:t xml:space="preserve">gọi </w:t>
      </w:r>
      <w:r>
        <w:t xml:space="preserve">chung </w:t>
      </w:r>
      <w:r>
        <w:t xml:space="preserve">những </w:t>
      </w:r>
      <w:r>
        <w:t xml:space="preserve">tổ </w:t>
      </w:r>
      <w:r>
        <w:t xml:space="preserve">chức </w:t>
      </w:r>
      <w:r>
        <w:t xml:space="preserve">bí </w:t>
      </w:r>
      <w:r>
        <w:t xml:space="preserve">mật </w:t>
      </w:r>
      <w:r>
        <w:t xml:space="preserve">hoạt </w:t>
      </w:r>
      <w:r>
        <w:t xml:space="preserve">động </w:t>
      </w:r>
      <w:r>
        <w:t xml:space="preserve">cho </w:t>
      </w:r>
      <w:r>
        <w:t xml:space="preserve">địch, </w:t>
      </w:r>
      <w:r>
        <w:t xml:space="preserve">đánh </w:t>
      </w:r>
      <w:r>
        <w:t xml:space="preserve">phá </w:t>
      </w:r>
      <w:r>
        <w:t xml:space="preserve">từ </w:t>
      </w:r>
      <w:r>
        <w:t xml:space="preserve">bên </w:t>
      </w:r>
      <w:r>
        <w:t xml:space="preserve">trong. </w:t>
      </w:r>
      <w:r>
        <w:t xml:space="preserve">Đội </w:t>
      </w:r>
      <w:r>
        <w:t xml:space="preserve">quân </w:t>
      </w:r>
      <w:r>
        <w:rPr>
          <w:i/>
        </w:rPr>
        <w:t xml:space="preserve">thứ </w:t>
      </w:r>
      <w:r>
        <w:rPr>
          <w:i/>
        </w:rPr>
        <w:t xml:space="preserve">năm </w:t>
      </w:r>
      <w:r>
        <w:rPr>
          <w:i/>
        </w:rPr>
        <w:t xml:space="preserve">làm </w:t>
      </w:r>
      <w:r>
        <w:t xml:space="preserve">nội </w:t>
      </w:r>
      <w:r>
        <w:t xml:space="preserve">ứng. </w:t>
      </w:r>
      <w:r>
        <w:br/>
      </w:r>
      <w:r>
        <w:rPr>
          <w:b/>
        </w:rPr>
        <w:t xml:space="preserve">đội </w:t>
      </w:r>
      <w:r>
        <w:rPr>
          <w:b/>
        </w:rPr>
        <w:t xml:space="preserve">sổ </w:t>
      </w:r>
      <w:r>
        <w:rPr>
          <w:i/>
        </w:rPr>
        <w:t xml:space="preserve">động từ </w:t>
      </w:r>
      <w:r>
        <w:t xml:space="preserve">(khẩu ngữ). </w:t>
      </w:r>
      <w:r>
        <w:t xml:space="preserve">Có </w:t>
      </w:r>
      <w:r>
        <w:t xml:space="preserve">tên </w:t>
      </w:r>
      <w:r>
        <w:t xml:space="preserve">ở </w:t>
      </w:r>
      <w:r>
        <w:t xml:space="preserve">dưới </w:t>
      </w:r>
      <w:r>
        <w:t xml:space="preserve">cùng </w:t>
      </w:r>
      <w:r>
        <w:t xml:space="preserve">trong </w:t>
      </w:r>
      <w:r>
        <w:t xml:space="preserve">danh </w:t>
      </w:r>
      <w:r>
        <w:t xml:space="preserve">sách </w:t>
      </w:r>
      <w:r>
        <w:t xml:space="preserve">xếp </w:t>
      </w:r>
      <w:r>
        <w:t xml:space="preserve">thứ </w:t>
      </w:r>
      <w:r>
        <w:t xml:space="preserve">bậc; </w:t>
      </w:r>
      <w:r>
        <w:t xml:space="preserve">ở </w:t>
      </w:r>
      <w:r>
        <w:t xml:space="preserve">hạng </w:t>
      </w:r>
      <w:r>
        <w:t xml:space="preserve">chót. </w:t>
      </w:r>
      <w:r>
        <w:rPr>
          <w:i/>
        </w:rPr>
        <w:t xml:space="preserve">Học </w:t>
      </w:r>
      <w:r>
        <w:rPr>
          <w:i/>
        </w:rPr>
        <w:t xml:space="preserve">kém </w:t>
      </w:r>
      <w:r>
        <w:rPr>
          <w:i/>
        </w:rPr>
        <w:t xml:space="preserve">quá, </w:t>
      </w:r>
      <w:r>
        <w:t xml:space="preserve">tháng </w:t>
      </w:r>
      <w:r>
        <w:t xml:space="preserve">nào </w:t>
      </w:r>
      <w:r>
        <w:t xml:space="preserve">cũng </w:t>
      </w:r>
      <w:r>
        <w:rPr>
          <w:i/>
        </w:rPr>
        <w:t xml:space="preserve">đội </w:t>
      </w:r>
      <w:r>
        <w:t xml:space="preserve">sổ. </w:t>
      </w:r>
      <w:r>
        <w:br/>
      </w:r>
      <w:r>
        <w:rPr>
          <w:b/>
        </w:rPr>
        <w:t xml:space="preserve">đội </w:t>
      </w:r>
      <w:r>
        <w:rPr>
          <w:b/>
        </w:rPr>
        <w:t xml:space="preserve">trời </w:t>
      </w:r>
      <w:r>
        <w:rPr>
          <w:b/>
        </w:rPr>
        <w:t xml:space="preserve">đạp </w:t>
      </w:r>
      <w:r>
        <w:rPr>
          <w:b/>
        </w:rPr>
        <w:t xml:space="preserve">đất </w:t>
      </w:r>
      <w:r>
        <w:t xml:space="preserve">Ví </w:t>
      </w:r>
      <w:r>
        <w:t xml:space="preserve">lối </w:t>
      </w:r>
      <w:r>
        <w:t xml:space="preserve">sống </w:t>
      </w:r>
      <w:r>
        <w:t xml:space="preserve">và </w:t>
      </w:r>
      <w:r>
        <w:t xml:space="preserve">hành </w:t>
      </w:r>
      <w:r>
        <w:t xml:space="preserve">động </w:t>
      </w:r>
      <w:r>
        <w:t xml:space="preserve">ngang </w:t>
      </w:r>
      <w:r>
        <w:t xml:space="preserve">tàng, </w:t>
      </w:r>
      <w:r>
        <w:t xml:space="preserve">không </w:t>
      </w:r>
      <w:r>
        <w:t xml:space="preserve">thừa </w:t>
      </w:r>
      <w:r>
        <w:t xml:space="preserve">nhận </w:t>
      </w:r>
      <w:r>
        <w:t xml:space="preserve">bất </w:t>
      </w:r>
      <w:r>
        <w:t xml:space="preserve">cứ </w:t>
      </w:r>
      <w:r>
        <w:t xml:space="preserve">một </w:t>
      </w:r>
      <w:r>
        <w:t xml:space="preserve">uy </w:t>
      </w:r>
      <w:r>
        <w:t xml:space="preserve">quyền </w:t>
      </w:r>
      <w:r>
        <w:t xml:space="preserve">nào </w:t>
      </w:r>
      <w:r>
        <w:t xml:space="preserve">trên </w:t>
      </w:r>
      <w:r>
        <w:t xml:space="preserve">đời. </w:t>
      </w:r>
      <w:r>
        <w:br/>
      </w:r>
      <w:r>
        <w:rPr>
          <w:b/>
        </w:rPr>
        <w:t xml:space="preserve">đội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chỉ </w:t>
      </w:r>
      <w:r>
        <w:t xml:space="preserve">huy </w:t>
      </w:r>
      <w:r>
        <w:t xml:space="preserve">một </w:t>
      </w:r>
      <w:r>
        <w:t xml:space="preserve">đội. </w:t>
      </w:r>
      <w:r>
        <w:br/>
      </w:r>
      <w:r>
        <w:rPr>
          <w:b/>
        </w:rPr>
        <w:t xml:space="preserve">đội </w:t>
      </w:r>
      <w:r>
        <w:rPr>
          <w:b/>
        </w:rPr>
        <w:t xml:space="preserve">tuyển </w:t>
      </w:r>
      <w:r>
        <w:rPr>
          <w:i/>
        </w:rPr>
        <w:t xml:space="preserve">danh từ </w:t>
      </w:r>
      <w:r>
        <w:t xml:space="preserve">Đội </w:t>
      </w:r>
      <w:r>
        <w:t xml:space="preserve">gồm </w:t>
      </w:r>
      <w:r>
        <w:t xml:space="preserve">những </w:t>
      </w:r>
      <w:r>
        <w:t xml:space="preserve">người </w:t>
      </w:r>
      <w:r>
        <w:t xml:space="preserve">xuất </w:t>
      </w:r>
      <w:r>
        <w:t xml:space="preserve">sắc </w:t>
      </w:r>
      <w:r>
        <w:t xml:space="preserve">nhất </w:t>
      </w:r>
      <w:r>
        <w:t xml:space="preserve">được </w:t>
      </w:r>
      <w:r>
        <w:t xml:space="preserve">chọn </w:t>
      </w:r>
      <w:r>
        <w:t xml:space="preserve">ra </w:t>
      </w:r>
      <w:r>
        <w:t xml:space="preserve">để </w:t>
      </w:r>
      <w:r>
        <w:t xml:space="preserve">thi </w:t>
      </w:r>
      <w:r>
        <w:t xml:space="preserve">đấu. </w:t>
      </w:r>
      <w:r>
        <w:t xml:space="preserve">Đội </w:t>
      </w:r>
      <w:r>
        <w:t xml:space="preserve">tuyển </w:t>
      </w:r>
      <w:r>
        <w:t xml:space="preserve">bóng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đội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ở </w:t>
      </w:r>
      <w:r>
        <w:t xml:space="preserve">trong </w:t>
      </w:r>
      <w:r>
        <w:t xml:space="preserve">tổ </w:t>
      </w:r>
      <w:r>
        <w:t xml:space="preserve">chức </w:t>
      </w:r>
      <w:r>
        <w:rPr>
          <w:i/>
        </w:rPr>
        <w:t xml:space="preserve">của </w:t>
      </w:r>
      <w:r>
        <w:t xml:space="preserve">một </w:t>
      </w:r>
      <w:r>
        <w:t xml:space="preserve">đội. </w:t>
      </w:r>
      <w:r>
        <w:t xml:space="preserve">Đội </w:t>
      </w:r>
      <w:r>
        <w:t xml:space="preserve">viên </w:t>
      </w:r>
      <w:r>
        <w:t xml:space="preserve">tự </w:t>
      </w:r>
      <w:r>
        <w:rPr>
          <w:i/>
        </w:rPr>
        <w:t xml:space="preserve">vệ. </w:t>
      </w:r>
      <w:r>
        <w:rPr>
          <w:b/>
        </w:rPr>
        <w:t xml:space="preserve">2 </w:t>
      </w:r>
      <w:r>
        <w:t xml:space="preserve">Đội </w:t>
      </w:r>
      <w:r>
        <w:t xml:space="preserve">viên </w:t>
      </w:r>
      <w:r>
        <w:t xml:space="preserve">Đội </w:t>
      </w:r>
      <w:r>
        <w:t xml:space="preserve">thiếu </w:t>
      </w:r>
      <w:r>
        <w:t xml:space="preserve">niên </w:t>
      </w:r>
      <w:r>
        <w:t xml:space="preserve">tiền </w:t>
      </w:r>
      <w:r>
        <w:t xml:space="preserve">phong </w:t>
      </w:r>
      <w:r>
        <w:t xml:space="preserve">Hồ </w:t>
      </w:r>
      <w:r>
        <w:t xml:space="preserve">Chí </w:t>
      </w:r>
      <w:r>
        <w:t xml:space="preserve">Minh </w:t>
      </w:r>
      <w:r>
        <w:t xml:space="preserve">(nói </w:t>
      </w:r>
      <w:r>
        <w:t xml:space="preserve">tắt). </w:t>
      </w:r>
      <w:r>
        <w:t xml:space="preserve">Tất </w:t>
      </w:r>
      <w:r>
        <w:rPr>
          <w:i/>
        </w:rPr>
        <w:t xml:space="preserve">cá </w:t>
      </w:r>
      <w:r>
        <w:rPr>
          <w:i/>
        </w:rPr>
        <w:t xml:space="preserve">lớp </w:t>
      </w:r>
      <w:r>
        <w:t xml:space="preserve">đều </w:t>
      </w:r>
      <w:r>
        <w:t xml:space="preserve">là </w:t>
      </w:r>
      <w:r>
        <w:t xml:space="preserve">đội </w:t>
      </w:r>
      <w:r>
        <w:t xml:space="preserve">viên. </w:t>
      </w:r>
      <w:r>
        <w:rPr>
          <w:b/>
        </w:rPr>
        <w:t xml:space="preserve">3 </w:t>
      </w:r>
      <w:r>
        <w:t xml:space="preserve">(cũ). </w:t>
      </w:r>
      <w:r>
        <w:t xml:space="preserve">Như </w:t>
      </w:r>
      <w:r>
        <w:t xml:space="preserve">chiến </w:t>
      </w:r>
      <w:r>
        <w:t xml:space="preserve">sĩ </w:t>
      </w:r>
      <w:r>
        <w:t xml:space="preserve">(nghĩa </w:t>
      </w:r>
      <w:r>
        <w:t xml:space="preserve">1). </w:t>
      </w:r>
      <w:r>
        <w:t xml:space="preserve">Đoàn </w:t>
      </w:r>
      <w:r>
        <w:t xml:space="preserve">kết </w:t>
      </w:r>
      <w:r>
        <w:t xml:space="preserve">giữa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t xml:space="preserve">uà </w:t>
      </w:r>
      <w:r>
        <w:rPr>
          <w:i/>
        </w:rPr>
        <w:t xml:space="preserve">đội </w:t>
      </w:r>
      <w:r>
        <w:t xml:space="preserve">viên. </w:t>
      </w:r>
      <w:r>
        <w:br/>
      </w:r>
      <w:r>
        <w:rPr>
          <w:b/>
        </w:rPr>
        <w:t xml:space="preserve">đội </w:t>
      </w:r>
      <w:r>
        <w:rPr>
          <w:b/>
        </w:rPr>
        <w:t xml:space="preserve">xếp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Cảnh </w:t>
      </w:r>
      <w:r>
        <w:t xml:space="preserve">sát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đôla </w:t>
      </w:r>
      <w:r>
        <w:rPr>
          <w:i/>
        </w:rPr>
        <w:t xml:space="preserve">xem </w:t>
      </w:r>
      <w:r>
        <w:t xml:space="preserve">dollar. </w:t>
      </w:r>
      <w:r>
        <w:br/>
      </w:r>
      <w:r>
        <w:rPr>
          <w:b/>
        </w:rPr>
        <w:t xml:space="preserve">đôm </w:t>
      </w:r>
      <w:r>
        <w:rPr>
          <w:b/>
        </w:rPr>
        <w:t xml:space="preserve">đốp </w:t>
      </w:r>
      <w:r>
        <w:rPr>
          <w:i/>
        </w:rPr>
        <w:t xml:space="preserve">tính từ </w:t>
      </w:r>
      <w:r>
        <w:t xml:space="preserve">xem </w:t>
      </w:r>
      <w:r>
        <w:t xml:space="preserve">đốp; </w:t>
      </w:r>
      <w:r>
        <w:t xml:space="preserve">(nghĩa </w:t>
      </w:r>
      <w:r>
        <w:rPr>
          <w:i/>
        </w:rPr>
        <w:t xml:space="preserve">I; </w:t>
      </w:r>
      <w:r>
        <w:t xml:space="preserve">láy). </w:t>
      </w:r>
      <w:r>
        <w:br/>
      </w:r>
      <w:r>
        <w:rPr>
          <w:b/>
        </w:rPr>
        <w:t xml:space="preserve">đồm </w:t>
      </w:r>
      <w:r>
        <w:rPr>
          <w:b/>
        </w:rPr>
        <w:t xml:space="preserve">độp </w:t>
      </w:r>
      <w:r>
        <w:rPr>
          <w:b/>
        </w:rPr>
        <w:t xml:space="preserve">t.x </w:t>
      </w:r>
      <w:r>
        <w:rPr>
          <w:b/>
        </w:rPr>
        <w:t xml:space="preserve">độp </w:t>
      </w:r>
      <w:r>
        <w:rPr>
          <w:i/>
        </w:rPr>
        <w:t xml:space="preserve">(nghĩa </w:t>
      </w:r>
      <w:r>
        <w:t xml:space="preserve">I; </w:t>
      </w:r>
      <w:r>
        <w:t xml:space="preserve">láy). </w:t>
      </w:r>
      <w:r>
        <w:br/>
      </w:r>
      <w:r>
        <w:rPr>
          <w:b/>
        </w:rPr>
        <w:t xml:space="preserve">đốm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31 </w:t>
      </w:r>
      <w:r>
        <w:t xml:space="preserve">Chấm </w:t>
      </w:r>
      <w:r>
        <w:t xml:space="preserve">sáng </w:t>
      </w:r>
      <w:r>
        <w:t xml:space="preserve">nhỏ </w:t>
      </w:r>
      <w:r>
        <w:t xml:space="preserve">hiện </w:t>
      </w:r>
      <w:r>
        <w:t xml:space="preserve">ra </w:t>
      </w:r>
      <w:r>
        <w:t xml:space="preserve">trên </w:t>
      </w:r>
      <w:r>
        <w:t xml:space="preserve">nền </w:t>
      </w:r>
      <w:r>
        <w:t xml:space="preserve">tối. </w:t>
      </w:r>
      <w:r>
        <w:t xml:space="preserve">Đốm </w:t>
      </w:r>
      <w:r>
        <w:rPr>
          <w:i/>
        </w:rPr>
        <w:t xml:space="preserve">lửa </w:t>
      </w:r>
      <w:r>
        <w:rPr>
          <w:i/>
        </w:rPr>
        <w:t xml:space="preserve">lập </w:t>
      </w:r>
      <w:r>
        <w:rPr>
          <w:i/>
        </w:rPr>
        <w:t xml:space="preserve">loè. </w:t>
      </w:r>
      <w:r>
        <w:rPr>
          <w:b/>
        </w:rPr>
        <w:t xml:space="preserve">2 </w:t>
      </w:r>
      <w:r>
        <w:t xml:space="preserve">Chấm </w:t>
      </w:r>
      <w:r>
        <w:t xml:space="preserve">nhỏ </w:t>
      </w:r>
      <w:r>
        <w:t xml:space="preserve">nổi </w:t>
      </w:r>
      <w:r>
        <w:t xml:space="preserve">lên </w:t>
      </w:r>
      <w:r>
        <w:t xml:space="preserve">trên </w:t>
      </w:r>
      <w:r>
        <w:t xml:space="preserve">một </w:t>
      </w:r>
      <w:r>
        <w:t xml:space="preserve">nền </w:t>
      </w:r>
      <w:r>
        <w:t xml:space="preserve">khác </w:t>
      </w:r>
      <w:r>
        <w:t xml:space="preserve">màu. </w:t>
      </w:r>
      <w:r>
        <w:t xml:space="preserve">Con </w:t>
      </w:r>
      <w:r>
        <w:t xml:space="preserve">chó </w:t>
      </w:r>
      <w:r>
        <w:t xml:space="preserve">có </w:t>
      </w:r>
      <w:r>
        <w:rPr>
          <w:i/>
        </w:rPr>
        <w:t xml:space="preserve">đốm </w:t>
      </w:r>
      <w:r>
        <w:rPr>
          <w:i/>
        </w:rPr>
        <w:t xml:space="preserve">trắng </w:t>
      </w:r>
      <w:r>
        <w:rPr>
          <w:i/>
        </w:rPr>
        <w:t xml:space="preserve">ở </w:t>
      </w:r>
      <w:r>
        <w:t xml:space="preserve">đầu. </w:t>
      </w:r>
      <w:r>
        <w:t xml:space="preserve">II </w:t>
      </w:r>
      <w:r>
        <w:t xml:space="preserve">tính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Có </w:t>
      </w:r>
      <w:r>
        <w:t xml:space="preserve">nhiều </w:t>
      </w:r>
      <w:r>
        <w:t xml:space="preserve">chấm </w:t>
      </w:r>
      <w:r>
        <w:t xml:space="preserve">khác </w:t>
      </w:r>
      <w:r>
        <w:t xml:space="preserve">màu </w:t>
      </w:r>
      <w:r>
        <w:t xml:space="preserve">xen </w:t>
      </w:r>
      <w:r>
        <w:t xml:space="preserve">vào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tóc, </w:t>
      </w:r>
      <w:r>
        <w:t xml:space="preserve">lông). </w:t>
      </w:r>
      <w:r>
        <w:t xml:space="preserve">Mái </w:t>
      </w:r>
      <w:r>
        <w:rPr>
          <w:i/>
        </w:rPr>
        <w:t xml:space="preserve">đầu </w:t>
      </w:r>
      <w:r>
        <w:rPr>
          <w:i/>
        </w:rPr>
        <w:t xml:space="preserve">đã </w:t>
      </w:r>
      <w:r>
        <w:rPr>
          <w:i/>
        </w:rPr>
        <w:t xml:space="preserve">đốm </w:t>
      </w:r>
      <w:r>
        <w:t xml:space="preserve">bạc. </w:t>
      </w:r>
      <w:r>
        <w:t xml:space="preserve">Lợn </w:t>
      </w:r>
      <w:r>
        <w:rPr>
          <w:i/>
        </w:rPr>
        <w:t xml:space="preserve">đốm. </w:t>
      </w:r>
      <w:r>
        <w:br/>
      </w:r>
      <w:r>
        <w:rPr>
          <w:b/>
        </w:rPr>
        <w:t xml:space="preserve">đốm </w:t>
      </w:r>
      <w:r>
        <w:rPr>
          <w:b/>
        </w:rPr>
        <w:t xml:space="preserve">nâu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loại </w:t>
      </w:r>
      <w:r>
        <w:t xml:space="preserve">bệnh </w:t>
      </w:r>
      <w:r>
        <w:t xml:space="preserve">làm </w:t>
      </w:r>
      <w:r>
        <w:t xml:space="preserve">cho </w:t>
      </w:r>
      <w:r>
        <w:t xml:space="preserve">thân </w:t>
      </w:r>
      <w:r>
        <w:t xml:space="preserve">và </w:t>
      </w:r>
      <w:r>
        <w:t xml:space="preserve">lá </w:t>
      </w:r>
      <w:r>
        <w:t xml:space="preserve">lúa </w:t>
      </w:r>
      <w:r>
        <w:t xml:space="preserve">có </w:t>
      </w:r>
      <w:r>
        <w:t xml:space="preserve">nhiều </w:t>
      </w:r>
      <w:r>
        <w:t xml:space="preserve">đốm </w:t>
      </w:r>
      <w:r>
        <w:t xml:space="preserve">nhỏ </w:t>
      </w:r>
      <w:r>
        <w:t xml:space="preserve">màu </w:t>
      </w:r>
      <w:r>
        <w:t xml:space="preserve">nâu. </w:t>
      </w:r>
      <w:r>
        <w:t xml:space="preserve">Ruộng </w:t>
      </w:r>
      <w:r>
        <w:t xml:space="preserve">bị </w:t>
      </w:r>
      <w:r>
        <w:t xml:space="preserve">đốm </w:t>
      </w:r>
      <w:r>
        <w:rPr>
          <w:i/>
        </w:rPr>
        <w:t xml:space="preserve">nâu. </w:t>
      </w:r>
      <w:r>
        <w:br/>
      </w:r>
      <w:r>
        <w:rPr>
          <w:b/>
        </w:rPr>
        <w:t xml:space="preserve">đồminô </w:t>
      </w:r>
      <w:r>
        <w:rPr>
          <w:i/>
        </w:rPr>
        <w:t xml:space="preserve">xem </w:t>
      </w:r>
      <w:r>
        <w:rPr>
          <w:i/>
        </w:rPr>
        <w:t xml:space="preserve">domino. </w:t>
      </w:r>
      <w:r>
        <w:br/>
      </w:r>
      <w:r>
        <w:rPr>
          <w:b/>
        </w:rPr>
        <w:t xml:space="preserve">đôn,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thường </w:t>
      </w:r>
      <w:r>
        <w:t xml:space="preserve">để </w:t>
      </w:r>
      <w:r>
        <w:t xml:space="preserve">bày </w:t>
      </w:r>
      <w:r>
        <w:t xml:space="preserve">chậu </w:t>
      </w:r>
      <w:r>
        <w:rPr>
          <w:i/>
        </w:rPr>
        <w:t xml:space="preserve">cảnh </w:t>
      </w:r>
      <w:r>
        <w:t xml:space="preserve">hoặc </w:t>
      </w:r>
      <w:r>
        <w:t xml:space="preserve">để </w:t>
      </w:r>
      <w:r>
        <w:t xml:space="preserve">ngồi, </w:t>
      </w:r>
      <w:r>
        <w:t xml:space="preserve">không </w:t>
      </w:r>
      <w:r>
        <w:t xml:space="preserve">có </w:t>
      </w:r>
      <w:r>
        <w:t xml:space="preserve">chân </w:t>
      </w:r>
      <w:r>
        <w:t xml:space="preserve">đứng, </w:t>
      </w:r>
      <w:r>
        <w:t xml:space="preserve">làm </w:t>
      </w:r>
      <w:r>
        <w:t xml:space="preserve">bằng </w:t>
      </w:r>
      <w:r>
        <w:t xml:space="preserve">sành, </w:t>
      </w:r>
      <w:r>
        <w:t xml:space="preserve">sứ </w:t>
      </w:r>
      <w:r>
        <w:t xml:space="preserve">hay </w:t>
      </w:r>
      <w:r>
        <w:t xml:space="preserve">gỗ </w:t>
      </w:r>
      <w:r>
        <w:t xml:space="preserve">quí. </w:t>
      </w:r>
      <w:r>
        <w:br/>
      </w:r>
      <w:r>
        <w:rPr>
          <w:b/>
        </w:rPr>
        <w:t xml:space="preserve">đôn, </w:t>
      </w:r>
      <w:r>
        <w:rPr>
          <w:i/>
        </w:rPr>
        <w:t xml:space="preserve">động từ </w:t>
      </w:r>
      <w:r>
        <w:t xml:space="preserve">(kng; </w:t>
      </w:r>
      <w:r>
        <w:t xml:space="preserve">id). </w:t>
      </w:r>
      <w:r>
        <w:t xml:space="preserve">Đưa </w:t>
      </w:r>
      <w:r>
        <w:t xml:space="preserve">lên, </w:t>
      </w:r>
      <w:r>
        <w:t xml:space="preserve">đẩy </w:t>
      </w:r>
      <w:r>
        <w:t xml:space="preserve">lên </w:t>
      </w:r>
      <w:r>
        <w:t xml:space="preserve">do </w:t>
      </w:r>
      <w:r>
        <w:t xml:space="preserve">vị </w:t>
      </w:r>
      <w:r>
        <w:t xml:space="preserve">trí </w:t>
      </w:r>
      <w:r>
        <w:t xml:space="preserve">chức </w:t>
      </w:r>
      <w:r>
        <w:t xml:space="preserve">vụ </w:t>
      </w:r>
      <w:r>
        <w:t xml:space="preserve">cao </w:t>
      </w:r>
      <w:r>
        <w:t xml:space="preserve">hơn. </w:t>
      </w:r>
      <w:r>
        <w:rPr>
          <w:i/>
        </w:rPr>
        <w:t xml:space="preserve">Từ </w:t>
      </w:r>
      <w:r>
        <w:t xml:space="preserve">trưởng </w:t>
      </w:r>
      <w:r>
        <w:t xml:space="preserve">phòng </w:t>
      </w:r>
      <w:r>
        <w:t xml:space="preserve">được </w:t>
      </w:r>
      <w:r>
        <w:t xml:space="preserve">đôn </w:t>
      </w:r>
      <w:r>
        <w:rPr>
          <w:i/>
        </w:rPr>
        <w:t xml:space="preserve">lên </w:t>
      </w:r>
      <w:r>
        <w:t xml:space="preserve">ghế </w:t>
      </w:r>
      <w:r>
        <w:t xml:space="preserve">giám </w:t>
      </w:r>
      <w:r>
        <w:rPr>
          <w:i/>
        </w:rPr>
        <w:t xml:space="preserve">đốc. </w:t>
      </w:r>
      <w:r>
        <w:br/>
      </w:r>
      <w:r>
        <w:rPr>
          <w:b/>
        </w:rPr>
        <w:t xml:space="preserve">đôn </w:t>
      </w:r>
      <w:r>
        <w:rPr>
          <w:b/>
        </w:rPr>
        <w:t xml:space="preserve">đáo </w:t>
      </w:r>
      <w:r>
        <w:rPr>
          <w:i/>
        </w:rPr>
        <w:t xml:space="preserve">động từ </w:t>
      </w:r>
      <w:r>
        <w:t xml:space="preserve">(khẩu ngữ). </w:t>
      </w:r>
      <w:r>
        <w:t xml:space="preserve">Hoạt </w:t>
      </w:r>
      <w:r>
        <w:t xml:space="preserve">động </w:t>
      </w:r>
      <w:r>
        <w:t xml:space="preserve">tích </w:t>
      </w:r>
      <w:r>
        <w:t xml:space="preserve">cực </w:t>
      </w:r>
      <w:r>
        <w:t xml:space="preserve">đề </w:t>
      </w:r>
      <w:r>
        <w:t xml:space="preserve">thúc </w:t>
      </w:r>
      <w:r>
        <w:t xml:space="preserve">đẩy </w:t>
      </w:r>
      <w:r>
        <w:t xml:space="preserve">công </w:t>
      </w:r>
      <w:r>
        <w:t xml:space="preserve">việc. </w:t>
      </w:r>
      <w: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răng </w:t>
      </w:r>
      <w:r>
        <w:rPr>
          <w:i/>
        </w:rPr>
        <w:t xml:space="preserve">động, </w:t>
      </w:r>
      <w:r>
        <w:rPr>
          <w:i/>
        </w:rPr>
        <w:t xml:space="preserve">đôn </w:t>
      </w:r>
      <w:r>
        <w:rPr>
          <w:i/>
        </w:rPr>
        <w:t xml:space="preserve">đáo. </w:t>
      </w:r>
      <w:r>
        <w:t xml:space="preserve">Đôn </w:t>
      </w:r>
      <w:r>
        <w:rPr>
          <w:i/>
        </w:rPr>
        <w:t xml:space="preserve">đáo </w:t>
      </w:r>
      <w:r>
        <w:t xml:space="preserve">lo </w:t>
      </w:r>
      <w:r>
        <w:t xml:space="preserve">công </w:t>
      </w:r>
      <w:r>
        <w:t xml:space="preserve">uiệc. </w:t>
      </w:r>
      <w:r>
        <w:br/>
      </w:r>
      <w:r>
        <w:rPr>
          <w:b/>
        </w:rPr>
        <w:t xml:space="preserve">đôn </w:t>
      </w:r>
      <w:r>
        <w:rPr>
          <w:b/>
        </w:rPr>
        <w:t xml:space="preserve">đốc </w:t>
      </w:r>
      <w:r>
        <w:rPr>
          <w:i/>
        </w:rPr>
        <w:t xml:space="preserve">động từ </w:t>
      </w:r>
      <w:r>
        <w:t xml:space="preserve">Theo </w:t>
      </w:r>
      <w:r>
        <w:t xml:space="preserve">sát </w:t>
      </w:r>
      <w:r>
        <w:t xml:space="preserve">nhắc </w:t>
      </w:r>
      <w:r>
        <w:t xml:space="preserve">nhở </w:t>
      </w:r>
      <w:r>
        <w:t xml:space="preserve">và </w:t>
      </w:r>
      <w:r>
        <w:t xml:space="preserve">thúc </w:t>
      </w:r>
      <w:r>
        <w:t xml:space="preserve">đẩy. </w:t>
      </w:r>
      <w:r>
        <w:t xml:space="preserve">Đôn </w:t>
      </w:r>
      <w:r>
        <w:rPr>
          <w:i/>
        </w:rPr>
        <w:t xml:space="preserve">đốc </w:t>
      </w:r>
      <w:r>
        <w:t xml:space="preserve">uiệc </w:t>
      </w:r>
      <w:r>
        <w:t xml:space="preserve">thực </w:t>
      </w:r>
      <w:r>
        <w:t xml:space="preserve">hiện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br/>
      </w:r>
      <w:r>
        <w:rPr>
          <w:b/>
        </w:rPr>
        <w:t xml:space="preserve">đôn </w:t>
      </w:r>
      <w:r>
        <w:rPr>
          <w:b/>
        </w:rPr>
        <w:t xml:space="preserve">hậu </w:t>
      </w:r>
      <w:r>
        <w:rPr>
          <w:i/>
        </w:rPr>
        <w:t xml:space="preserve">tính từ </w:t>
      </w:r>
      <w:r>
        <w:t xml:space="preserve">Hiền </w:t>
      </w:r>
      <w:r>
        <w:t xml:space="preserve">từ </w:t>
      </w:r>
      <w:r>
        <w:t xml:space="preserve">và </w:t>
      </w:r>
      <w:r>
        <w:t xml:space="preserve">trung </w:t>
      </w:r>
      <w:r>
        <w:t xml:space="preserve">hậu. </w:t>
      </w:r>
      <w:r>
        <w:t xml:space="preserve">Con </w:t>
      </w:r>
      <w:r>
        <w:t xml:space="preserve">người </w:t>
      </w:r>
      <w:r>
        <w:t xml:space="preserve">đôn </w:t>
      </w:r>
      <w:r>
        <w:t xml:space="preserve">hậu. </w:t>
      </w:r>
      <w:r>
        <w:t xml:space="preserve">Nụ </w:t>
      </w:r>
      <w:r>
        <w:rPr>
          <w:i/>
        </w:rPr>
        <w:t xml:space="preserve">cười </w:t>
      </w:r>
      <w:r>
        <w:rPr>
          <w:i/>
        </w:rPr>
        <w:t xml:space="preserve">đôn </w:t>
      </w:r>
      <w:r>
        <w:t xml:space="preserve">hậu. </w:t>
      </w:r>
      <w:r>
        <w:br/>
      </w:r>
      <w:r>
        <w:rPr>
          <w:b/>
        </w:rPr>
        <w:t xml:space="preserve">đôn </w:t>
      </w:r>
      <w:r>
        <w:rPr>
          <w:b/>
        </w:rPr>
        <w:t xml:space="preserve">quân </w:t>
      </w:r>
      <w:r>
        <w:rPr>
          <w:i/>
        </w:rPr>
        <w:t xml:space="preserve">động từ </w:t>
      </w:r>
      <w:r>
        <w:t xml:space="preserve">Chuyển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vũ </w:t>
      </w:r>
      <w:r>
        <w:t xml:space="preserve">trang </w:t>
      </w:r>
      <w:r>
        <w:t xml:space="preserve">từ </w:t>
      </w:r>
      <w:r>
        <w:t xml:space="preserve">một </w:t>
      </w:r>
      <w:r>
        <w:t xml:space="preserve">loại </w:t>
      </w:r>
      <w:r>
        <w:t xml:space="preserve">tổ </w:t>
      </w:r>
      <w:r>
        <w:t xml:space="preserve">chức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chiến </w:t>
      </w:r>
      <w:r>
        <w:t xml:space="preserve">đấu </w:t>
      </w:r>
      <w:r>
        <w:t xml:space="preserve">thấp </w:t>
      </w:r>
      <w:r>
        <w:t xml:space="preserve">lên </w:t>
      </w:r>
      <w:r>
        <w:t xml:space="preserve">một </w:t>
      </w:r>
      <w:r>
        <w:t xml:space="preserve">loại </w:t>
      </w:r>
      <w:r>
        <w:t xml:space="preserve">tổ </w:t>
      </w:r>
      <w:r>
        <w:t xml:space="preserve">chức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chiến </w:t>
      </w:r>
      <w:r>
        <w:t xml:space="preserve">đấu </w:t>
      </w:r>
      <w:r>
        <w:t xml:space="preserve">cao </w:t>
      </w:r>
      <w:r>
        <w:t xml:space="preserve">hơn </w:t>
      </w:r>
      <w:r>
        <w:t xml:space="preserve">(theo </w:t>
      </w:r>
      <w:r>
        <w:t xml:space="preserve">cách </w:t>
      </w:r>
      <w:r>
        <w:t xml:space="preserve">nói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1979). </w:t>
      </w:r>
      <w:r>
        <w:t xml:space="preserve">đồn </w:t>
      </w:r>
      <w:r>
        <w:t xml:space="preserve">4, </w:t>
      </w:r>
      <w:r>
        <w:rPr>
          <w:b/>
        </w:rPr>
        <w:t xml:space="preserve">1 </w:t>
      </w:r>
      <w:r>
        <w:t xml:space="preserve">V </w:t>
      </w:r>
      <w:r>
        <w:t xml:space="preserve">tí </w:t>
      </w:r>
      <w:r>
        <w:t xml:space="preserve">đóng </w:t>
      </w:r>
      <w:r>
        <w:t xml:space="preserve">thân </w:t>
      </w:r>
      <w:r>
        <w:t xml:space="preserve">lo </w:t>
      </w:r>
      <w:r>
        <w:t xml:space="preserve">hơn </w:t>
      </w:r>
      <w:r>
        <w:t xml:space="preserve">bối </w:t>
      </w:r>
      <w:r>
        <w:t xml:space="preserve">ni </w:t>
      </w:r>
      <w:r>
        <w:t xml:space="preserve">CA: </w:t>
      </w:r>
      <w:r>
        <w:t xml:space="preserve">của </w:t>
      </w:r>
      <w:r>
        <w:t xml:space="preserve">công </w:t>
      </w:r>
      <w:r>
        <w:t xml:space="preserve">an </w:t>
      </w:r>
      <w:r>
        <w:t xml:space="preserve">đóng </w:t>
      </w:r>
      <w:r>
        <w:t xml:space="preserve">và </w:t>
      </w:r>
      <w:r>
        <w:t xml:space="preserve">làm </w:t>
      </w:r>
      <w:r>
        <w:t xml:space="preserve">việc. </w:t>
      </w:r>
      <w:r>
        <w:t xml:space="preserve">Đồn </w:t>
      </w:r>
      <w:r>
        <w:t xml:space="preserve">công </w:t>
      </w:r>
      <w:r>
        <w:rPr>
          <w:i/>
        </w:rPr>
        <w:t xml:space="preserve">an </w:t>
      </w:r>
      <w:r>
        <w:t xml:space="preserve">biên </w:t>
      </w:r>
      <w:r>
        <w:t xml:space="preserve">phòng. </w:t>
      </w:r>
      <w:r>
        <w:br/>
      </w:r>
      <w:r>
        <w:rPr>
          <w:b/>
        </w:rPr>
        <w:t xml:space="preserve">đồn, </w:t>
      </w:r>
      <w:r>
        <w:rPr>
          <w:i/>
        </w:rPr>
        <w:t xml:space="preserve">động từ </w:t>
      </w:r>
      <w:r>
        <w:t xml:space="preserve">Truyền </w:t>
      </w:r>
      <w:r>
        <w:t xml:space="preserve">miệng </w:t>
      </w:r>
      <w:r>
        <w:t xml:space="preserve">cho </w:t>
      </w:r>
      <w:r>
        <w:t xml:space="preserve">nhau </w:t>
      </w:r>
      <w:r>
        <w:t xml:space="preserve">làm </w:t>
      </w:r>
      <w:r>
        <w:t xml:space="preserve">lan </w:t>
      </w:r>
      <w:r>
        <w:t xml:space="preserve">rộng </w:t>
      </w:r>
      <w:r>
        <w:t xml:space="preserve">tin </w:t>
      </w:r>
      <w:r>
        <w:t xml:space="preserve">không </w:t>
      </w:r>
      <w:r>
        <w:t xml:space="preserve">ai </w:t>
      </w:r>
      <w:r>
        <w:t xml:space="preserve">biết </w:t>
      </w:r>
      <w:r>
        <w:t xml:space="preserve">từ </w:t>
      </w:r>
      <w:r>
        <w:t xml:space="preserve">đâu </w:t>
      </w:r>
      <w:r>
        <w:t xml:space="preserve">ra. </w:t>
      </w:r>
      <w:r>
        <w:t xml:space="preserve">Nghe </w:t>
      </w:r>
      <w:r>
        <w:rPr>
          <w:i/>
        </w:rPr>
        <w:t xml:space="preserve">đôn. </w:t>
      </w:r>
      <w:r>
        <w:t xml:space="preserve">Tung </w:t>
      </w:r>
      <w:r>
        <w:t xml:space="preserve">tin </w:t>
      </w:r>
      <w:r>
        <w:rPr>
          <w:i/>
        </w:rPr>
        <w:t xml:space="preserve">đồn </w:t>
      </w:r>
      <w:r>
        <w:rPr>
          <w:i/>
        </w:rPr>
        <w:t xml:space="preserve">nhằm. </w:t>
      </w:r>
      <w:r>
        <w:t xml:space="preserve">Tiếng </w:t>
      </w:r>
      <w:r>
        <w:t xml:space="preserve">lành </w:t>
      </w:r>
      <w:r>
        <w:rPr>
          <w:i/>
        </w:rPr>
        <w:t xml:space="preserve">đôn </w:t>
      </w:r>
      <w:r>
        <w:rPr>
          <w:i/>
        </w:rPr>
        <w:t xml:space="preserve">xa, </w:t>
      </w:r>
      <w:r>
        <w:rPr>
          <w:i/>
        </w:rPr>
        <w:t xml:space="preserve">tiếng </w:t>
      </w:r>
      <w:r>
        <w:rPr>
          <w:i/>
        </w:rPr>
        <w:t xml:space="preserve">dữ </w:t>
      </w:r>
      <w:r>
        <w:rPr>
          <w:i/>
        </w:rPr>
        <w:t xml:space="preserve">đồn </w:t>
      </w:r>
      <w:r>
        <w:t xml:space="preserve">xa </w:t>
      </w:r>
      <w:r>
        <w:t xml:space="preserve">(tục ngữ). </w:t>
      </w:r>
      <w:r>
        <w:br/>
      </w:r>
      <w:r>
        <w:rPr>
          <w:b/>
        </w:rPr>
        <w:t xml:space="preserve">đồn </w:t>
      </w:r>
      <w:r>
        <w:rPr>
          <w:b/>
        </w:rPr>
        <w:t xml:space="preserve">ải </w:t>
      </w:r>
      <w:r>
        <w:rPr>
          <w:i/>
        </w:rPr>
        <w:t xml:space="preserve">danh từ </w:t>
      </w:r>
      <w:r>
        <w:t xml:space="preserve">Vị </w:t>
      </w:r>
      <w:r>
        <w:t xml:space="preserve">trí </w:t>
      </w:r>
      <w:r>
        <w:t xml:space="preserve">đóng </w:t>
      </w:r>
      <w:r>
        <w:t xml:space="preserve">quân </w:t>
      </w:r>
      <w:r>
        <w:t xml:space="preserve">ở </w:t>
      </w:r>
      <w:r>
        <w:t xml:space="preserve">biên </w:t>
      </w:r>
      <w:r>
        <w:t xml:space="preserve">giới </w:t>
      </w:r>
      <w:r>
        <w:t xml:space="preserve">của </w:t>
      </w:r>
      <w:r>
        <w:t xml:space="preserve">quân </w:t>
      </w:r>
      <w:r>
        <w:t xml:space="preserve">đội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đồn </w:t>
      </w:r>
      <w:r>
        <w:rPr>
          <w:b/>
        </w:rPr>
        <w:t xml:space="preserve">bót </w:t>
      </w:r>
      <w:r>
        <w:rPr>
          <w:i/>
        </w:rPr>
        <w:t xml:space="preserve">xem </w:t>
      </w:r>
      <w:r>
        <w:rPr>
          <w:i/>
        </w:rPr>
        <w:t xml:space="preserve">đồn </w:t>
      </w:r>
      <w:r>
        <w:rPr>
          <w:i/>
        </w:rPr>
        <w:t xml:space="preserve">bốt. </w:t>
      </w:r>
      <w:r>
        <w:br/>
      </w:r>
      <w:r>
        <w:rPr>
          <w:b/>
        </w:rPr>
        <w:t xml:space="preserve">đồn </w:t>
      </w:r>
      <w:r>
        <w:rPr>
          <w:b/>
        </w:rPr>
        <w:t xml:space="preserve">bếốt </w:t>
      </w:r>
      <w:r>
        <w:rPr>
          <w:i/>
        </w:rPr>
        <w:t xml:space="preserve">danh từ </w:t>
      </w:r>
      <w:r>
        <w:t xml:space="preserve">Vị </w:t>
      </w:r>
      <w:r>
        <w:t xml:space="preserve">trí </w:t>
      </w:r>
      <w:r>
        <w:t xml:space="preserve">đóng </w:t>
      </w:r>
      <w:r>
        <w:t xml:space="preserve">quân, </w:t>
      </w:r>
      <w:r>
        <w:t xml:space="preserve">như </w:t>
      </w:r>
      <w:r>
        <w:t xml:space="preserve">đồn, </w:t>
      </w:r>
      <w:r>
        <w:t xml:space="preserve">bốt, </w:t>
      </w:r>
      <w:r>
        <w:t xml:space="preserve">của </w:t>
      </w:r>
      <w:r>
        <w:t xml:space="preserve">quân </w:t>
      </w:r>
      <w:r>
        <w:t xml:space="preserve">đội </w:t>
      </w:r>
      <w:r>
        <w:t xml:space="preserve">thực </w:t>
      </w:r>
      <w:r>
        <w:t xml:space="preserve">dân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đồn </w:t>
      </w:r>
      <w:r>
        <w:rPr>
          <w:b/>
        </w:rPr>
        <w:t xml:space="preserve">đại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Đồn </w:t>
      </w:r>
      <w:r>
        <w:t xml:space="preserve">rộng </w:t>
      </w:r>
      <w:r>
        <w:t xml:space="preserve">ra, </w:t>
      </w:r>
      <w:r>
        <w:t xml:space="preserve">thường </w:t>
      </w:r>
      <w:r>
        <w:t xml:space="preserve">là </w:t>
      </w:r>
      <w:r>
        <w:t xml:space="preserve">tin </w:t>
      </w:r>
      <w:r>
        <w:t xml:space="preserve">không </w:t>
      </w:r>
      <w:r>
        <w:t xml:space="preserve">chính </w:t>
      </w:r>
      <w:r>
        <w:t xml:space="preserve">xác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Vhững </w:t>
      </w:r>
      <w:r>
        <w:t xml:space="preserve">lời </w:t>
      </w:r>
      <w:r>
        <w:t xml:space="preserve">đồn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đồn </w:t>
      </w:r>
      <w:r>
        <w:rPr>
          <w:b/>
        </w:rPr>
        <w:t xml:space="preserve">điền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Vùng </w:t>
      </w:r>
      <w:r>
        <w:t xml:space="preserve">đất </w:t>
      </w:r>
      <w:r>
        <w:t xml:space="preserve">dùng </w:t>
      </w:r>
      <w:r>
        <w:t xml:space="preserve">binh </w:t>
      </w:r>
      <w:r>
        <w:t xml:space="preserve">lính </w:t>
      </w:r>
      <w:r>
        <w:t xml:space="preserve">hoặc </w:t>
      </w:r>
      <w:r>
        <w:t xml:space="preserve">chiêu </w:t>
      </w:r>
      <w:r>
        <w:t xml:space="preserve">mộ </w:t>
      </w:r>
      <w:r>
        <w:t xml:space="preserve">nông </w:t>
      </w:r>
      <w:r>
        <w:t xml:space="preserve">dân </w:t>
      </w:r>
      <w:r>
        <w:t xml:space="preserve">khai </w:t>
      </w:r>
      <w:r>
        <w:t xml:space="preserve">phá, </w:t>
      </w:r>
      <w:r>
        <w:t xml:space="preserve">trồng </w:t>
      </w:r>
      <w:r>
        <w:t xml:space="preserve">trọt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rPr>
          <w:i/>
        </w:rPr>
        <w:t xml:space="preserve">Cơ </w:t>
      </w:r>
      <w:r>
        <w:t xml:space="preserve">sở </w:t>
      </w:r>
      <w:r>
        <w:t xml:space="preserve">kinh </w:t>
      </w:r>
      <w:r>
        <w:t xml:space="preserve">doanh </w:t>
      </w:r>
      <w:r>
        <w:t xml:space="preserve">nông </w:t>
      </w:r>
      <w:r>
        <w:t xml:space="preserve">nghiệp </w:t>
      </w:r>
      <w:r>
        <w:t xml:space="preserve">lớn, </w:t>
      </w:r>
      <w:r>
        <w:t xml:space="preserve">chủ </w:t>
      </w:r>
      <w:r>
        <w:t xml:space="preserve">yếu </w:t>
      </w:r>
      <w:r>
        <w:t xml:space="preserve">trồng </w:t>
      </w:r>
      <w:r>
        <w:t xml:space="preserve">cây </w:t>
      </w:r>
      <w:r>
        <w:t xml:space="preserve">công </w:t>
      </w:r>
      <w:r>
        <w:t xml:space="preserve">nghiệp. </w:t>
      </w:r>
      <w:r>
        <w:t xml:space="preserve">Đền </w:t>
      </w:r>
      <w:r>
        <w:rPr>
          <w:i/>
        </w:rPr>
        <w:t xml:space="preserve">điền </w:t>
      </w:r>
      <w:r>
        <w:rPr>
          <w:i/>
        </w:rPr>
        <w:t xml:space="preserve">caosu. </w:t>
      </w:r>
      <w:r>
        <w:t xml:space="preserve">Đồn </w:t>
      </w:r>
      <w:r>
        <w:rPr>
          <w:i/>
        </w:rPr>
        <w:t xml:space="preserve">điền </w:t>
      </w:r>
      <w:r>
        <w:t xml:space="preserve">cà </w:t>
      </w:r>
      <w:r>
        <w:t xml:space="preserve">phê. </w:t>
      </w:r>
      <w:r>
        <w:br/>
      </w:r>
      <w:r>
        <w:rPr>
          <w:b/>
        </w:rPr>
        <w:t xml:space="preserve">đồn </w:t>
      </w:r>
      <w:r>
        <w:rPr>
          <w:b/>
        </w:rPr>
        <w:t xml:space="preserve">đột </w:t>
      </w:r>
      <w:r>
        <w:rPr>
          <w:i/>
        </w:rPr>
        <w:t xml:space="preserve">danh từ </w:t>
      </w:r>
      <w:r>
        <w:t xml:space="preserve">(phương ngữ). </w:t>
      </w:r>
      <w:r>
        <w:t xml:space="preserve">Hải </w:t>
      </w:r>
      <w:r>
        <w:t xml:space="preserve">sâm. </w:t>
      </w:r>
      <w:r>
        <w:br/>
      </w:r>
      <w:r>
        <w:rPr>
          <w:b/>
        </w:rPr>
        <w:t xml:space="preserve">đồn </w:t>
      </w:r>
      <w:r>
        <w:rPr>
          <w:b/>
        </w:rPr>
        <w:t xml:space="preserve">lũy </w:t>
      </w:r>
      <w:r>
        <w:rPr>
          <w:i/>
        </w:rPr>
        <w:t xml:space="preserve">danh từ </w:t>
      </w:r>
      <w:r>
        <w:t xml:space="preserve">Vị </w:t>
      </w:r>
      <w:r>
        <w:t xml:space="preserve">trí </w:t>
      </w:r>
      <w:r>
        <w:t xml:space="preserve">quân </w:t>
      </w:r>
      <w:r>
        <w:t xml:space="preserve">sự </w:t>
      </w:r>
      <w:r>
        <w:t xml:space="preserve">có </w:t>
      </w:r>
      <w:r>
        <w:t xml:space="preserve">thành </w:t>
      </w:r>
      <w:r>
        <w:t xml:space="preserve">hào </w:t>
      </w:r>
      <w:r>
        <w:t xml:space="preserve">và </w:t>
      </w:r>
      <w:r>
        <w:t xml:space="preserve">công </w:t>
      </w:r>
      <w:r>
        <w:t xml:space="preserve">sự </w:t>
      </w:r>
      <w:r>
        <w:t xml:space="preserve">vững </w:t>
      </w:r>
      <w:r>
        <w:t xml:space="preserve">chắc, </w:t>
      </w:r>
      <w:r>
        <w:t xml:space="preserve">như </w:t>
      </w:r>
      <w:r>
        <w:t xml:space="preserve">đồn, </w:t>
      </w:r>
      <w:r>
        <w:t xml:space="preserve">lũy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Hệ </w:t>
      </w:r>
      <w:r>
        <w:t xml:space="preserve">thống </w:t>
      </w:r>
      <w:r>
        <w:t xml:space="preserve">đồn </w:t>
      </w:r>
      <w:r>
        <w:rPr>
          <w:i/>
        </w:rPr>
        <w:t xml:space="preserve">lũy </w:t>
      </w:r>
      <w:r>
        <w:t xml:space="preserve">dày </w:t>
      </w:r>
      <w:r>
        <w:rPr>
          <w:i/>
        </w:rPr>
        <w:t xml:space="preserve">đặc. </w:t>
      </w:r>
      <w:r>
        <w:t xml:space="preserve">Xây </w:t>
      </w:r>
      <w:r>
        <w:t xml:space="preserve">đôn </w:t>
      </w:r>
      <w:r>
        <w:t xml:space="preserve">đặp </w:t>
      </w:r>
      <w:r>
        <w:t xml:space="preserve">lũy. </w:t>
      </w:r>
      <w:r>
        <w:br/>
      </w:r>
      <w:r>
        <w:rPr>
          <w:b/>
        </w:rPr>
        <w:t xml:space="preserve">đồn </w:t>
      </w:r>
      <w:r>
        <w:rPr>
          <w:b/>
        </w:rPr>
        <w:t xml:space="preserve">thổi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Đồn </w:t>
      </w:r>
      <w:r>
        <w:t xml:space="preserve">rất </w:t>
      </w:r>
      <w:r>
        <w:t xml:space="preserve">nhanh </w:t>
      </w:r>
      <w:r>
        <w:t xml:space="preserve">từ </w:t>
      </w:r>
      <w:r>
        <w:t xml:space="preserve">miệng </w:t>
      </w:r>
      <w:r>
        <w:t xml:space="preserve">người </w:t>
      </w:r>
      <w:r>
        <w:t xml:space="preserve">này </w:t>
      </w:r>
      <w:r>
        <w:t xml:space="preserve">qua </w:t>
      </w:r>
      <w:r>
        <w:t xml:space="preserve">miệng </w:t>
      </w:r>
      <w:r>
        <w:t xml:space="preserve">người </w:t>
      </w:r>
      <w:r>
        <w:t xml:space="preserve">khác. </w:t>
      </w:r>
      <w:r>
        <w:rPr>
          <w:i/>
        </w:rPr>
        <w:t xml:space="preserve">Lời </w:t>
      </w:r>
      <w:r>
        <w:t xml:space="preserve">đôn </w:t>
      </w:r>
      <w:r>
        <w:rPr>
          <w:i/>
        </w:rPr>
        <w:t xml:space="preserve">thổi. </w:t>
      </w:r>
      <w:r>
        <w:t xml:space="preserve">Tin </w:t>
      </w:r>
      <w:r>
        <w:rPr>
          <w:i/>
        </w:rPr>
        <w:t xml:space="preserve">đồn </w:t>
      </w:r>
      <w:r>
        <w:t xml:space="preserve">thối. </w:t>
      </w:r>
      <w:r>
        <w:br/>
      </w:r>
      <w:r>
        <w:rPr>
          <w:b/>
        </w:rPr>
        <w:t xml:space="preserve">đồn </w:t>
      </w:r>
      <w:r>
        <w:rPr>
          <w:b/>
        </w:rPr>
        <w:t xml:space="preserve">thú </w:t>
      </w:r>
      <w:r>
        <w:rPr>
          <w:i/>
        </w:rPr>
        <w:t xml:space="preserve">động từ </w:t>
      </w:r>
      <w:r>
        <w:t xml:space="preserve">Đóng </w:t>
      </w:r>
      <w:r>
        <w:t xml:space="preserve">quân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xa </w:t>
      </w:r>
      <w:r>
        <w:t xml:space="preserve">xôi, </w:t>
      </w:r>
      <w:r>
        <w:t xml:space="preserve">thời </w:t>
      </w:r>
      <w:r>
        <w:t xml:space="preserve">phong </w:t>
      </w:r>
      <w:r>
        <w:t xml:space="preserve">kiến.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