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tập </w:t>
      </w:r>
      <w:r>
        <w:rPr>
          <w:b/>
        </w:rPr>
        <w:t xml:space="preserve">hợp </w:t>
      </w:r>
      <w:r>
        <w:rPr>
          <w:b/>
        </w:rPr>
        <w:t xml:space="preserve">con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mà </w:t>
      </w:r>
      <w:r>
        <w:t xml:space="preserve">mỗi </w:t>
      </w:r>
      <w:r>
        <w:t xml:space="preserve">phần </w:t>
      </w:r>
      <w:r>
        <w:t xml:space="preserve">tử </w:t>
      </w:r>
      <w:r>
        <w:t xml:space="preserve">là </w:t>
      </w:r>
      <w:r>
        <w:t xml:space="preserve">phần </w:t>
      </w:r>
      <w:r>
        <w:t xml:space="preserve">tử </w:t>
      </w:r>
      <w:r>
        <w:t xml:space="preserve">của </w:t>
      </w:r>
      <w:r>
        <w:t xml:space="preserve">một </w:t>
      </w:r>
      <w:r>
        <w:t xml:space="preserve">tập </w:t>
      </w:r>
      <w:r>
        <w:t xml:space="preserve">hợp </w:t>
      </w:r>
      <w:r>
        <w:rPr>
          <w:i/>
        </w:rPr>
        <w:t xml:space="preserve">khác,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tập </w:t>
      </w:r>
      <w:r>
        <w:t xml:space="preserve">hợp </w:t>
      </w:r>
      <w:r>
        <w:t xml:space="preserve">khác </w:t>
      </w:r>
      <w:r>
        <w:t xml:space="preserve">đó.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huấn </w:t>
      </w:r>
      <w:r>
        <w:rPr>
          <w:i/>
        </w:rPr>
        <w:t xml:space="preserve">động từ </w:t>
      </w:r>
      <w:r>
        <w:t xml:space="preserve">Hướng </w:t>
      </w:r>
      <w:r>
        <w:t xml:space="preserve">dẫn </w:t>
      </w:r>
      <w:r>
        <w:t xml:space="preserve">luyện </w:t>
      </w:r>
      <w:r>
        <w:t xml:space="preserve">tập. </w:t>
      </w:r>
      <w:r>
        <w:t xml:space="preserve">Lớp </w:t>
      </w:r>
      <w:r>
        <w:t xml:space="preserve">tập </w:t>
      </w:r>
      <w:r>
        <w:t xml:space="preserve">huấn </w:t>
      </w:r>
      <w:r>
        <w:t xml:space="preserve">xạ </w:t>
      </w:r>
      <w:r>
        <w:t xml:space="preserve">kích. </w:t>
      </w:r>
      <w:r>
        <w:rPr>
          <w:i/>
        </w:rPr>
        <w:t xml:space="preserve">Tập </w:t>
      </w:r>
      <w:r>
        <w:rPr>
          <w:i/>
        </w:rPr>
        <w:t xml:space="preserve">huấn </w:t>
      </w:r>
      <w:r>
        <w:rPr>
          <w:i/>
        </w:rPr>
        <w:t xml:space="preserve">cho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t xml:space="preserve">phụ </w:t>
      </w:r>
      <w:r>
        <w:t xml:space="preserve">trách.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kết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một </w:t>
      </w:r>
      <w:r>
        <w:t xml:space="preserve">vùng,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tập </w:t>
      </w:r>
      <w:r>
        <w:t xml:space="preserve">trung </w:t>
      </w:r>
      <w:r>
        <w:t xml:space="preserve">bộ </w:t>
      </w:r>
      <w:r>
        <w:t xml:space="preserve">đội </w:t>
      </w:r>
      <w:r>
        <w:t xml:space="preserve">và </w:t>
      </w:r>
      <w:r>
        <w:t xml:space="preserve">cán </w:t>
      </w:r>
      <w:r>
        <w:t xml:space="preserve">bộ </w:t>
      </w:r>
      <w:r>
        <w:t xml:space="preserve">hoạt </w:t>
      </w:r>
      <w:r>
        <w:t xml:space="preserve">động </w:t>
      </w:r>
      <w:r>
        <w:t xml:space="preserve">ở </w:t>
      </w:r>
      <w:r>
        <w:t xml:space="preserve">miền </w:t>
      </w:r>
      <w:r>
        <w:t xml:space="preserve">Nam </w:t>
      </w:r>
      <w:r>
        <w:t xml:space="preserve">ra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 </w:t>
      </w:r>
      <w:r>
        <w:t xml:space="preserve">sau </w:t>
      </w:r>
      <w:r>
        <w:t xml:space="preserve">hiệp </w:t>
      </w:r>
      <w:r>
        <w:t xml:space="preserve">nghị </w:t>
      </w:r>
      <w:r>
        <w:rPr>
          <w:i/>
        </w:rPr>
        <w:t xml:space="preserve">Genève </w:t>
      </w:r>
      <w:r>
        <w:t xml:space="preserve">1954). </w:t>
      </w:r>
      <w:r>
        <w:rPr>
          <w:i/>
        </w:rPr>
        <w:t xml:space="preserve">Tập </w:t>
      </w:r>
      <w:r>
        <w:rPr>
          <w:i/>
        </w:rPr>
        <w:t xml:space="preserve">kết </w:t>
      </w:r>
      <w:r>
        <w:rPr>
          <w:i/>
        </w:rPr>
        <w:t xml:space="preserve">ra </w:t>
      </w:r>
      <w:r>
        <w:t xml:space="preserve">Bắc. </w:t>
      </w:r>
      <w:r>
        <w:t xml:space="preserve">Cán </w:t>
      </w:r>
      <w:r>
        <w:rPr>
          <w:i/>
        </w:rPr>
        <w:t xml:space="preserve">bộ </w:t>
      </w:r>
      <w:r>
        <w:rPr>
          <w:i/>
        </w:rPr>
        <w:t xml:space="preserve">tập </w:t>
      </w:r>
      <w:r>
        <w:rPr>
          <w:i/>
        </w:rPr>
        <w:t xml:space="preserve">kết. </w:t>
      </w:r>
      <w:r>
        <w:rPr>
          <w:b/>
        </w:rPr>
        <w:t xml:space="preserve">2 </w:t>
      </w:r>
      <w:r>
        <w:t xml:space="preserve">Tụ </w:t>
      </w:r>
      <w:r>
        <w:t xml:space="preserve">tập </w:t>
      </w:r>
      <w:r>
        <w:t xml:space="preserve">tại </w:t>
      </w:r>
      <w:r>
        <w:t xml:space="preserve">một </w:t>
      </w:r>
      <w:r>
        <w:t xml:space="preserve">khu </w:t>
      </w:r>
      <w:r>
        <w:rPr>
          <w:i/>
        </w:rPr>
        <w:t xml:space="preserve">vực </w:t>
      </w:r>
      <w:r>
        <w:t xml:space="preserve">để </w:t>
      </w:r>
      <w:r>
        <w:t xml:space="preserve">làm </w:t>
      </w:r>
      <w:r>
        <w:t xml:space="preserve">nhiệm </w:t>
      </w:r>
      <w:r>
        <w:rPr>
          <w:i/>
        </w:rPr>
        <w:t xml:space="preserve">vụ </w:t>
      </w:r>
      <w:r>
        <w:t xml:space="preserve">trong </w:t>
      </w:r>
      <w:r>
        <w:t xml:space="preserve">chiến </w:t>
      </w:r>
      <w:r>
        <w:t xml:space="preserve">đấu. </w:t>
      </w:r>
      <w:r>
        <w:rPr>
          <w:i/>
        </w:rPr>
        <w:t xml:space="preserve">Bí </w:t>
      </w:r>
      <w:r>
        <w:rPr>
          <w:i/>
        </w:rPr>
        <w:t xml:space="preserve">mật </w:t>
      </w:r>
      <w:r>
        <w:rPr>
          <w:i/>
        </w:rPr>
        <w:t xml:space="preserve">tập </w:t>
      </w:r>
      <w:r>
        <w:rPr>
          <w:i/>
        </w:rPr>
        <w:t xml:space="preserve">kết </w:t>
      </w:r>
      <w:r>
        <w:t xml:space="preserve">quanh </w:t>
      </w:r>
      <w:r>
        <w:rPr>
          <w:i/>
        </w:rPr>
        <w:t xml:space="preserve">cứ </w:t>
      </w:r>
      <w:r>
        <w:t xml:space="preserve">điểm </w:t>
      </w:r>
      <w:r>
        <w:t xml:space="preserve">địch. </w:t>
      </w:r>
      <w:r>
        <w:t xml:space="preserve">Kéo </w:t>
      </w:r>
      <w:r>
        <w:rPr>
          <w:i/>
        </w:rPr>
        <w:t xml:space="preserve">pháo </w:t>
      </w:r>
      <w:r>
        <w:t xml:space="preserve">đến </w:t>
      </w:r>
      <w:r>
        <w:rPr>
          <w:i/>
        </w:rPr>
        <w:t xml:space="preserve">địa </w:t>
      </w:r>
      <w:r>
        <w:rPr>
          <w:i/>
        </w:rPr>
        <w:t xml:space="preserve">điểm </w:t>
      </w:r>
      <w:r>
        <w:rPr>
          <w:i/>
        </w:rPr>
        <w:t xml:space="preserve">tập </w:t>
      </w:r>
      <w:r>
        <w:rPr>
          <w:i/>
        </w:rPr>
        <w:t xml:space="preserve">kết.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t xml:space="preserve">Lợi </w:t>
      </w:r>
      <w:r>
        <w:t xml:space="preserve">dụng </w:t>
      </w:r>
      <w:r>
        <w:t xml:space="preserve">chỗ </w:t>
      </w:r>
      <w:r>
        <w:t xml:space="preserve">sơ </w:t>
      </w:r>
      <w:r>
        <w:t xml:space="preserve">hở </w:t>
      </w:r>
      <w:r>
        <w:t xml:space="preserve">mà </w:t>
      </w:r>
      <w:r>
        <w:t xml:space="preserve">tiến </w:t>
      </w:r>
      <w:r>
        <w:t xml:space="preserve">công </w:t>
      </w:r>
      <w:r>
        <w:t xml:space="preserve">bất </w:t>
      </w:r>
      <w:r>
        <w:t xml:space="preserve">ngờ, </w:t>
      </w:r>
      <w:r>
        <w:t xml:space="preserve">sau </w:t>
      </w:r>
      <w:r>
        <w:t xml:space="preserve">khi </w:t>
      </w:r>
      <w:r>
        <w:t xml:space="preserve">bí </w:t>
      </w:r>
      <w:r>
        <w:t xml:space="preserve">mật </w:t>
      </w:r>
      <w:r>
        <w:t xml:space="preserve">đến </w:t>
      </w:r>
      <w:r>
        <w:t xml:space="preserve">gần; </w:t>
      </w:r>
      <w:r>
        <w:t xml:space="preserve">đánh </w:t>
      </w:r>
      <w:r>
        <w:t xml:space="preserve">úp. </w:t>
      </w:r>
      <w:r>
        <w:t xml:space="preserve">Tập </w:t>
      </w:r>
      <w:r>
        <w:rPr>
          <w:i/>
        </w:rPr>
        <w:t xml:space="preserve">kích </w:t>
      </w:r>
      <w:r>
        <w:rPr>
          <w:i/>
        </w:rPr>
        <w:t xml:space="preserve">sân </w:t>
      </w:r>
      <w:r>
        <w:rPr>
          <w:i/>
        </w:rPr>
        <w:t xml:space="preserve">bay.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luyện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luyện </w:t>
      </w:r>
      <w:r>
        <w:rPr>
          <w:i/>
        </w:rPr>
        <w:t xml:space="preserve">tập. </w:t>
      </w:r>
      <w:r>
        <w:rPr>
          <w:i/>
        </w:rPr>
        <w:t xml:space="preserve">Tập </w:t>
      </w:r>
      <w:r>
        <w:t xml:space="preserve">luyện </w:t>
      </w:r>
      <w:r>
        <w:rPr>
          <w:i/>
        </w:rPr>
        <w:t xml:space="preserve">quân </w:t>
      </w:r>
      <w:r>
        <w:t xml:space="preserve">sự. </w:t>
      </w:r>
      <w:r>
        <w:rPr>
          <w:i/>
        </w:rPr>
        <w:t xml:space="preserve">Tập </w:t>
      </w:r>
      <w:r>
        <w:rPr>
          <w:i/>
        </w:rPr>
        <w:t xml:space="preserve">luyện </w:t>
      </w:r>
      <w:r>
        <w:rPr>
          <w:i/>
        </w:rPr>
        <w:t xml:space="preserve">nâng </w:t>
      </w:r>
      <w:r>
        <w:rPr>
          <w:i/>
        </w:rPr>
        <w:t xml:space="preserve">cao </w:t>
      </w:r>
      <w:r>
        <w:rPr>
          <w:i/>
        </w:rPr>
        <w:t xml:space="preserve">tay </w:t>
      </w:r>
      <w:r>
        <w:t xml:space="preserve">nghề.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nhiễm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Do </w:t>
      </w:r>
      <w:r>
        <w:t xml:space="preserve">dần </w:t>
      </w:r>
      <w:r>
        <w:t xml:space="preserve">dần </w:t>
      </w:r>
      <w:r>
        <w:t xml:space="preserve">thành </w:t>
      </w:r>
      <w:r>
        <w:t xml:space="preserve">quen </w:t>
      </w:r>
      <w:r>
        <w:t xml:space="preserve">mà </w:t>
      </w:r>
      <w:r>
        <w:t xml:space="preserve">thấm </w:t>
      </w:r>
      <w:r>
        <w:t xml:space="preserve">sâu, </w:t>
      </w:r>
      <w:r>
        <w:t xml:space="preserve">nhiễm </w:t>
      </w:r>
      <w:r>
        <w:t xml:space="preserve">phải </w:t>
      </w:r>
      <w:r>
        <w:t xml:space="preserve">(thường </w:t>
      </w:r>
      <w:r>
        <w:t xml:space="preserve">là </w:t>
      </w:r>
      <w:r>
        <w:t xml:space="preserve">cái </w:t>
      </w:r>
      <w:r>
        <w:t xml:space="preserve">không </w:t>
      </w:r>
      <w:r>
        <w:t xml:space="preserve">hay). </w:t>
      </w:r>
      <w:r>
        <w:rPr>
          <w:i/>
        </w:rPr>
        <w:t xml:space="preserve">Tập </w:t>
      </w:r>
      <w:r>
        <w:rPr>
          <w:i/>
        </w:rPr>
        <w:t xml:space="preserve">nhiễm </w:t>
      </w:r>
      <w:r>
        <w:t xml:space="preserve">từ </w:t>
      </w:r>
      <w:r>
        <w:t xml:space="preserve">bé </w:t>
      </w:r>
      <w:r>
        <w:t xml:space="preserve">thói </w:t>
      </w:r>
      <w:r>
        <w:t xml:space="preserve">chây </w:t>
      </w:r>
      <w:r>
        <w:t xml:space="preserve">lười. </w:t>
      </w:r>
      <w:r>
        <w:rPr>
          <w:b/>
        </w:rPr>
        <w:t xml:space="preserve">2 </w:t>
      </w:r>
      <w:r>
        <w:t xml:space="preserve">(chuyên môn). </w:t>
      </w:r>
      <w:r>
        <w:t xml:space="preserve">xem </w:t>
      </w:r>
      <w:r>
        <w:t xml:space="preserve">tiếp </w:t>
      </w:r>
      <w:r>
        <w:t xml:space="preserve">thu </w:t>
      </w:r>
      <w:r>
        <w:t xml:space="preserve">(nghĩa </w:t>
      </w:r>
      <w:r>
        <w:rPr>
          <w:i/>
        </w:rPr>
        <w:t xml:space="preserve">3).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Thói </w:t>
      </w:r>
      <w:r>
        <w:t xml:space="preserve">quen </w:t>
      </w:r>
      <w:r>
        <w:t xml:space="preserve">đã </w:t>
      </w:r>
      <w:r>
        <w:t xml:space="preserve">thành </w:t>
      </w:r>
      <w:r>
        <w:t xml:space="preserve">nếp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hội, </w:t>
      </w:r>
      <w:r>
        <w:t xml:space="preserve">trong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sinh </w:t>
      </w:r>
      <w:r>
        <w:t xml:space="preserve">hoạt </w:t>
      </w:r>
      <w:r>
        <w:t xml:space="preserve">thường </w:t>
      </w:r>
      <w:r>
        <w:t xml:space="preserve">ngày, </w:t>
      </w:r>
      <w:r>
        <w:t xml:space="preserve">được </w:t>
      </w:r>
      <w:r>
        <w:t xml:space="preserve">mọi </w:t>
      </w:r>
      <w:r>
        <w:t xml:space="preserve">người </w:t>
      </w:r>
      <w:r>
        <w:t xml:space="preserve">công </w:t>
      </w:r>
      <w:r>
        <w:t xml:space="preserve">nhận </w:t>
      </w:r>
      <w:r>
        <w:t xml:space="preserve">và </w:t>
      </w:r>
      <w:r>
        <w:t xml:space="preserve">làm </w:t>
      </w:r>
      <w:r>
        <w:t xml:space="preserve">theo. </w:t>
      </w:r>
      <w:r>
        <w:rPr>
          <w:i/>
        </w:rPr>
        <w:t xml:space="preserve">Tập </w:t>
      </w:r>
      <w:r>
        <w:t xml:space="preserve">quán </w:t>
      </w:r>
      <w:r>
        <w:t xml:space="preserve">canh </w:t>
      </w:r>
      <w:r>
        <w:rPr>
          <w:i/>
        </w:rPr>
        <w:t xml:space="preserve">tác </w:t>
      </w:r>
      <w:r>
        <w:rPr>
          <w:i/>
        </w:rPr>
        <w:t xml:space="preserve">ở </w:t>
      </w:r>
      <w:r>
        <w:rPr>
          <w:i/>
        </w:rPr>
        <w:t xml:space="preserve">miễn </w:t>
      </w:r>
      <w:r>
        <w:t xml:space="preserve">núi. </w:t>
      </w:r>
      <w:r>
        <w:t xml:space="preserve">Xoá </w:t>
      </w:r>
      <w:r>
        <w:t xml:space="preserve">bỏ </w:t>
      </w:r>
      <w:r>
        <w:t xml:space="preserve">những </w:t>
      </w:r>
      <w:r>
        <w:t xml:space="preserve">tập </w:t>
      </w:r>
      <w:r>
        <w:t xml:space="preserve">quán </w:t>
      </w:r>
      <w:r>
        <w:rPr>
          <w:i/>
        </w:rPr>
        <w:t xml:space="preserve">lạc </w:t>
      </w:r>
      <w:r>
        <w:t xml:space="preserve">hậu.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quyền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Tập </w:t>
      </w:r>
      <w:r>
        <w:t xml:space="preserve">trung </w:t>
      </w:r>
      <w:r>
        <w:t xml:space="preserve">quyền </w:t>
      </w:r>
      <w:r>
        <w:t xml:space="preserve">hành; </w:t>
      </w:r>
      <w:r>
        <w:t xml:space="preserve">trái </w:t>
      </w:r>
      <w:r>
        <w:t xml:space="preserve">với </w:t>
      </w:r>
      <w:r>
        <w:t xml:space="preserve">phân </w:t>
      </w:r>
      <w:r>
        <w:t xml:space="preserve">quyền. </w:t>
      </w:r>
      <w:r>
        <w:t xml:space="preserve">Chế </w:t>
      </w:r>
      <w:r>
        <w:t xml:space="preserve">độ </w:t>
      </w:r>
      <w:r>
        <w:rPr>
          <w:i/>
        </w:rPr>
        <w:t xml:space="preserve">phong </w:t>
      </w:r>
      <w:r>
        <w:rPr>
          <w:i/>
        </w:rPr>
        <w:t xml:space="preserve">kiến </w:t>
      </w:r>
      <w:r>
        <w:rPr>
          <w:i/>
        </w:rPr>
        <w:t xml:space="preserve">tập </w:t>
      </w:r>
      <w:r>
        <w:t xml:space="preserve">quyền". </w:t>
      </w:r>
      <w:r>
        <w:t xml:space="preserve">tập </w:t>
      </w:r>
      <w:r>
        <w:t xml:space="preserve">san </w:t>
      </w:r>
      <w:r>
        <w:t xml:space="preserve">danh từ </w:t>
      </w:r>
      <w:r>
        <w:t xml:space="preserve">Tạp </w:t>
      </w:r>
      <w:r>
        <w:t xml:space="preserve">chí </w:t>
      </w:r>
      <w:r>
        <w:t xml:space="preserve">nghiệp </w:t>
      </w:r>
      <w:r>
        <w:t xml:space="preserve">vụ </w:t>
      </w:r>
      <w:r>
        <w:t xml:space="preserve">của </w:t>
      </w:r>
      <w:r>
        <w:t xml:space="preserve">một </w:t>
      </w:r>
      <w:r>
        <w:t xml:space="preserve">ngành </w:t>
      </w:r>
      <w:r>
        <w:t xml:space="preserve">chuyên </w:t>
      </w:r>
      <w:r>
        <w:t xml:space="preserve">môn. </w:t>
      </w:r>
      <w:r>
        <w:rPr>
          <w:i/>
        </w:rPr>
        <w:t xml:space="preserve">Tập </w:t>
      </w:r>
      <w:r>
        <w:t xml:space="preserve">san </w:t>
      </w:r>
      <w:r>
        <w:rPr>
          <w:i/>
        </w:rPr>
        <w:t xml:space="preserve">y </w:t>
      </w:r>
      <w:r>
        <w:t xml:space="preserve">học </w:t>
      </w:r>
      <w:r>
        <w:t xml:space="preserve">thực </w:t>
      </w:r>
      <w:r>
        <w:t xml:space="preserve">hành.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sự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với </w:t>
      </w:r>
      <w:r>
        <w:t xml:space="preserve">tính </w:t>
      </w:r>
      <w:r>
        <w:t xml:space="preserve">chất </w:t>
      </w:r>
      <w:r>
        <w:t xml:space="preserve">học </w:t>
      </w:r>
      <w:r>
        <w:t xml:space="preserve">nghề. </w:t>
      </w:r>
      <w:r>
        <w:rPr>
          <w:i/>
        </w:rPr>
        <w:t xml:space="preserve">Tập </w:t>
      </w:r>
      <w:r>
        <w:t xml:space="preserve">sự </w:t>
      </w:r>
      <w:r>
        <w:t xml:space="preserve">nghề </w:t>
      </w:r>
      <w:r>
        <w:t xml:space="preserve">uiết </w:t>
      </w:r>
      <w:r>
        <w:rPr>
          <w:i/>
        </w:rPr>
        <w:t xml:space="preserve">uăn. </w:t>
      </w:r>
      <w:r>
        <w:rPr>
          <w:i/>
        </w:rPr>
        <w:t xml:space="preserve">Tập </w:t>
      </w:r>
      <w:r>
        <w:t xml:space="preserve">sự </w:t>
      </w:r>
      <w:r>
        <w:rPr>
          <w:i/>
        </w:rPr>
        <w:t xml:space="preserve">làm </w:t>
      </w:r>
      <w:r>
        <w:rPr>
          <w:i/>
        </w:rPr>
        <w:t xml:space="preserve">thầy </w:t>
      </w:r>
      <w:r>
        <w:rPr>
          <w:i/>
        </w:rPr>
        <w:t xml:space="preserve">thuốc.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Tập </w:t>
      </w:r>
      <w:r>
        <w:t xml:space="preserve">làm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cho </w:t>
      </w:r>
      <w:r>
        <w:t xml:space="preserve">quen </w:t>
      </w:r>
      <w:r>
        <w:t xml:space="preserve">việc </w:t>
      </w:r>
      <w:r>
        <w:t xml:space="preserve">trước </w:t>
      </w:r>
      <w:r>
        <w:t xml:space="preserve">khi </w:t>
      </w:r>
      <w:r>
        <w:t xml:space="preserve">được </w:t>
      </w:r>
      <w:r>
        <w:t xml:space="preserve">chính </w:t>
      </w:r>
      <w:r>
        <w:t xml:space="preserve">thức </w:t>
      </w:r>
      <w:r>
        <w:t xml:space="preserve">tuyển </w:t>
      </w:r>
      <w:r>
        <w:t xml:space="preserve">dụng. </w:t>
      </w:r>
      <w:r>
        <w:t xml:space="preserve">Kĩ </w:t>
      </w:r>
      <w:r>
        <w:rPr>
          <w:i/>
        </w:rPr>
        <w:t xml:space="preserve">sư </w:t>
      </w:r>
      <w:r>
        <w:rPr>
          <w:i/>
        </w:rPr>
        <w:t xml:space="preserve">tập </w:t>
      </w:r>
      <w:r>
        <w:t xml:space="preserve">sự. </w:t>
      </w:r>
      <w:r>
        <w:t xml:space="preserve">Thời </w:t>
      </w:r>
      <w:r>
        <w:rPr>
          <w:i/>
        </w:rPr>
        <w:t xml:space="preserve">kì </w:t>
      </w:r>
      <w:r>
        <w:rPr>
          <w:i/>
        </w:rPr>
        <w:t xml:space="preserve">tập </w:t>
      </w:r>
      <w:r>
        <w:t xml:space="preserve">sự. </w:t>
      </w:r>
      <w:r>
        <w:rPr>
          <w:i/>
        </w:rPr>
        <w:t xml:space="preserve">Lương </w:t>
      </w:r>
      <w:r>
        <w:rPr>
          <w:i/>
        </w:rPr>
        <w:t xml:space="preserve">tập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tàng </w:t>
      </w:r>
      <w:r>
        <w:rPr>
          <w:i/>
        </w:rPr>
        <w:t xml:space="preserve">tính từ </w:t>
      </w:r>
      <w:r>
        <w:t xml:space="preserve">Gồm </w:t>
      </w:r>
      <w:r>
        <w:t xml:space="preserve">hỗn </w:t>
      </w:r>
      <w:r>
        <w:t xml:space="preserve">hợp </w:t>
      </w:r>
      <w:r>
        <w:t xml:space="preserve">rất </w:t>
      </w:r>
      <w:r>
        <w:t xml:space="preserve">nhiều </w:t>
      </w:r>
      <w:r>
        <w:t xml:space="preserve">thứ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mấy. </w:t>
      </w:r>
      <w:r>
        <w:t xml:space="preserve">Canh </w:t>
      </w:r>
      <w:r>
        <w:t xml:space="preserve">rau </w:t>
      </w:r>
      <w:r>
        <w:t xml:space="preserve">tập </w:t>
      </w:r>
      <w:r>
        <w:t xml:space="preserve">tàng </w:t>
      </w:r>
      <w:r>
        <w:t xml:space="preserve">(nấu </w:t>
      </w:r>
      <w:r>
        <w:t xml:space="preserve">với </w:t>
      </w:r>
      <w:r>
        <w:t xml:space="preserve">nhiều </w:t>
      </w:r>
      <w:r>
        <w:t xml:space="preserve">loại </w:t>
      </w:r>
      <w:r>
        <w:t xml:space="preserve">rau </w:t>
      </w:r>
      <w:r>
        <w:t xml:space="preserve">rẻ </w:t>
      </w:r>
      <w:r>
        <w:t xml:space="preserve">tiền). </w:t>
      </w:r>
      <w:r>
        <w:t xml:space="preserve">Cóp </w:t>
      </w:r>
      <w:r>
        <w:rPr>
          <w:i/>
        </w:rPr>
        <w:t xml:space="preserve">nhặt </w:t>
      </w:r>
      <w:r>
        <w:rPr>
          <w:i/>
        </w:rPr>
        <w:t xml:space="preserve">. </w:t>
      </w:r>
      <w:r>
        <w:rPr>
          <w:i/>
        </w:rPr>
        <w:t xml:space="preserve">những </w:t>
      </w:r>
      <w:r>
        <w:rPr>
          <w:i/>
        </w:rPr>
        <w:t xml:space="preserve">đô </w:t>
      </w:r>
      <w:r>
        <w:rPr>
          <w:i/>
        </w:rPr>
        <w:t xml:space="preserve">tập </w:t>
      </w:r>
      <w:r>
        <w:t xml:space="preserve">tàng.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tành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Tập </w:t>
      </w:r>
      <w:r>
        <w:t xml:space="preserve">các </w:t>
      </w:r>
      <w:r>
        <w:t xml:space="preserve">động </w:t>
      </w:r>
      <w:r>
        <w:t xml:space="preserve">tác </w:t>
      </w:r>
      <w:r>
        <w:t xml:space="preserve">cho </w:t>
      </w:r>
      <w:r>
        <w:t xml:space="preserve">thành </w:t>
      </w:r>
      <w:r>
        <w:t xml:space="preserve">thạo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Bộ </w:t>
      </w:r>
      <w:r>
        <w:rPr>
          <w:i/>
        </w:rPr>
        <w:t xml:space="preserve">đội </w:t>
      </w:r>
      <w:r>
        <w:rPr>
          <w:i/>
        </w:rPr>
        <w:t xml:space="preserve">tập </w:t>
      </w:r>
      <w:r>
        <w:rPr>
          <w:i/>
        </w:rPr>
        <w:t xml:space="preserve">tành </w:t>
      </w:r>
      <w:r>
        <w:rPr>
          <w:i/>
        </w:rPr>
        <w:t xml:space="preserve">uất </w:t>
      </w:r>
      <w:r>
        <w:rPr>
          <w:i/>
        </w:rPr>
        <w:t xml:space="preserve">vả. </w:t>
      </w:r>
      <w:r>
        <w:rPr>
          <w:i/>
        </w:rPr>
        <w:t xml:space="preserve">Tập </w:t>
      </w:r>
      <w:r>
        <w:rPr>
          <w:i/>
        </w:rPr>
        <w:t xml:space="preserve">tành </w:t>
      </w:r>
      <w:r>
        <w:rPr>
          <w:i/>
        </w:rPr>
        <w:t xml:space="preserve">qua </w:t>
      </w:r>
      <w:r>
        <w:rPr>
          <w:i/>
        </w:rPr>
        <w:t xml:space="preserve">loa.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tễnh </w:t>
      </w:r>
      <w:r>
        <w:rPr>
          <w:i/>
        </w:rPr>
        <w:t xml:space="preserve">tính từ </w:t>
      </w:r>
      <w:r>
        <w:t xml:space="preserve">(Dáng </w:t>
      </w:r>
      <w:r>
        <w:t xml:space="preserve">đi) </w:t>
      </w:r>
      <w:r>
        <w:t xml:space="preserve">không </w:t>
      </w:r>
      <w:r>
        <w:t xml:space="preserve">cân, </w:t>
      </w:r>
      <w:r>
        <w:t xml:space="preserve">bên </w:t>
      </w:r>
      <w:r>
        <w:t xml:space="preserve">cao </w:t>
      </w:r>
      <w:r>
        <w:t xml:space="preserve">bên </w:t>
      </w:r>
      <w:r>
        <w:t xml:space="preserve">thấp, </w:t>
      </w:r>
      <w:r>
        <w:t xml:space="preserve">ngả </w:t>
      </w:r>
      <w:r>
        <w:t xml:space="preserve">nghiêng, </w:t>
      </w:r>
      <w:r>
        <w:t xml:space="preserve">dễ </w:t>
      </w:r>
      <w:r>
        <w:t xml:space="preserve">ngã. </w:t>
      </w:r>
      <w:r>
        <w:t xml:space="preserve">Chân </w:t>
      </w:r>
      <w:r>
        <w:rPr>
          <w:i/>
        </w:rPr>
        <w:t xml:space="preserve">đau </w:t>
      </w:r>
      <w:r>
        <w:rPr>
          <w:i/>
        </w:rPr>
        <w:t xml:space="preserve">phải </w:t>
      </w:r>
      <w:r>
        <w:rPr>
          <w:i/>
        </w:rPr>
        <w:t xml:space="preserve">đi </w:t>
      </w:r>
      <w:r>
        <w:rPr>
          <w:i/>
        </w:rPr>
        <w:t xml:space="preserve">tập </w:t>
      </w:r>
      <w:r>
        <w:t xml:space="preserve">tỗnh. </w:t>
      </w:r>
      <w:r>
        <w:t xml:space="preserve">Mới </w:t>
      </w:r>
      <w:r>
        <w:rPr>
          <w:i/>
        </w:rPr>
        <w:t xml:space="preserve">tập </w:t>
      </w:r>
      <w:r>
        <w:rPr>
          <w:i/>
        </w:rPr>
        <w:t xml:space="preserve">tỗnh </w:t>
      </w:r>
      <w:r>
        <w:rPr>
          <w:i/>
        </w:rPr>
        <w:t xml:space="preserve">biết </w:t>
      </w:r>
      <w:r>
        <w:rPr>
          <w:i/>
        </w:rPr>
        <w:t xml:space="preserve">đi.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thể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gắn </w:t>
      </w:r>
      <w:r>
        <w:t xml:space="preserve">bó, </w:t>
      </w:r>
      <w:r>
        <w:t xml:space="preserve">cùng </w:t>
      </w:r>
      <w:r>
        <w:t xml:space="preserve">sinh </w:t>
      </w:r>
      <w:r>
        <w:t xml:space="preserve">hoạt </w:t>
      </w:r>
      <w:r>
        <w:t xml:space="preserve">hoặc </w:t>
      </w:r>
      <w:r>
        <w:t xml:space="preserve">cùng </w:t>
      </w:r>
      <w:r>
        <w:t xml:space="preserve">làm </w:t>
      </w:r>
      <w:r>
        <w:t xml:space="preserve">việc </w:t>
      </w:r>
      <w:r>
        <w:t xml:space="preserve">chung </w:t>
      </w:r>
      <w:r>
        <w:t xml:space="preserve">với </w:t>
      </w:r>
      <w:r>
        <w:t xml:space="preserve">nhau. </w:t>
      </w:r>
      <w:r>
        <w:t xml:space="preserve">Tập </w:t>
      </w:r>
      <w:r>
        <w:rPr>
          <w:i/>
        </w:rPr>
        <w:t xml:space="preserve">thể </w:t>
      </w:r>
      <w:r>
        <w:rPr>
          <w:i/>
        </w:rPr>
        <w:t xml:space="preserve">nhà </w:t>
      </w:r>
      <w:r>
        <w:t xml:space="preserve">máy. </w:t>
      </w:r>
      <w:r>
        <w:rPr>
          <w:i/>
        </w:rPr>
        <w:t xml:space="preserve">Tập </w:t>
      </w:r>
      <w:r>
        <w:rPr>
          <w:i/>
        </w:rPr>
        <w:t xml:space="preserve">thể </w:t>
      </w:r>
      <w:r>
        <w:rPr>
          <w:i/>
        </w:rPr>
        <w:t xml:space="preserve">ban </w:t>
      </w:r>
      <w:r>
        <w:rPr>
          <w:i/>
        </w:rPr>
        <w:t xml:space="preserve">lãnh </w:t>
      </w:r>
      <w:r>
        <w:rPr>
          <w:i/>
        </w:rPr>
        <w:t xml:space="preserve">đạo. </w:t>
      </w:r>
      <w:r>
        <w:rPr>
          <w:i/>
        </w:rPr>
        <w:t xml:space="preserve">Sự </w:t>
      </w:r>
      <w: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của </w:t>
      </w:r>
      <w:r>
        <w:rPr>
          <w:i/>
        </w:rPr>
        <w:t xml:space="preserve">tập </w:t>
      </w:r>
      <w:r>
        <w:rPr>
          <w:i/>
        </w:rPr>
        <w:t xml:space="preserve">thể. </w:t>
      </w:r>
      <w:r>
        <w:t xml:space="preserve">II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tập </w:t>
      </w:r>
      <w:r>
        <w:t xml:space="preserve">thể,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tập </w:t>
      </w:r>
      <w:r>
        <w:t xml:space="preserve">thể, </w:t>
      </w:r>
      <w:r>
        <w:t xml:space="preserve">Khu </w:t>
      </w:r>
      <w:r>
        <w:t xml:space="preserve">nhà </w:t>
      </w:r>
      <w:r>
        <w:t xml:space="preserve">tập </w:t>
      </w:r>
      <w:r>
        <w:t xml:space="preserve">thể. </w:t>
      </w:r>
      <w:r>
        <w:rPr>
          <w:i/>
        </w:rPr>
        <w:t xml:space="preserve">Hát </w:t>
      </w:r>
      <w:r>
        <w:rPr>
          <w:i/>
        </w:rPr>
        <w:t xml:space="preserve">tập </w:t>
      </w:r>
      <w:r>
        <w:rPr>
          <w:i/>
        </w:rPr>
        <w:t xml:space="preserve">thể. </w:t>
      </w:r>
      <w:r>
        <w:t xml:space="preserve">Tỉnh </w:t>
      </w:r>
      <w:r>
        <w:rPr>
          <w:i/>
        </w:rPr>
        <w:t xml:space="preserve">thân </w:t>
      </w:r>
      <w:r>
        <w:rPr>
          <w:i/>
        </w:rPr>
        <w:t xml:space="preserve">tập </w:t>
      </w:r>
      <w:r>
        <w:rPr>
          <w:i/>
        </w:rPr>
        <w:t xml:space="preserve">thể.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thể </w:t>
      </w:r>
      <w:r>
        <w:rPr>
          <w:b/>
        </w:rPr>
        <w:t xml:space="preserve">dục </w:t>
      </w:r>
      <w:r>
        <w:rPr>
          <w:i/>
        </w:rPr>
        <w:t xml:space="preserve">động từ </w:t>
      </w:r>
      <w:r>
        <w:t xml:space="preserve">Làm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thể </w:t>
      </w:r>
      <w:r>
        <w:t xml:space="preserve">dục </w:t>
      </w:r>
      <w:r>
        <w:t xml:space="preserve">hằng </w:t>
      </w:r>
      <w:r>
        <w:t xml:space="preserve">ngày. </w:t>
      </w:r>
      <w:r>
        <w:t xml:space="preserve">Sáng </w:t>
      </w:r>
      <w:r>
        <w:t xml:space="preserve">nào </w:t>
      </w:r>
      <w:r>
        <w:t xml:space="preserve">cũng </w:t>
      </w:r>
      <w:r>
        <w:rPr>
          <w:i/>
        </w:rPr>
        <w:t xml:space="preserve">tập </w:t>
      </w:r>
      <w:r>
        <w:rPr>
          <w:i/>
        </w:rPr>
        <w:t xml:space="preserve">thể </w:t>
      </w:r>
      <w:r>
        <w:rPr>
          <w:i/>
        </w:rPr>
        <w:t xml:space="preserve">dục.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thể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sản </w:t>
      </w:r>
      <w:r>
        <w:t xml:space="preserve">xuất </w:t>
      </w:r>
      <w:r>
        <w:t xml:space="preserve">từ </w:t>
      </w:r>
      <w:r>
        <w:t xml:space="preserve">cá </w:t>
      </w:r>
      <w:r>
        <w:rPr>
          <w:i/>
        </w:rPr>
        <w:t xml:space="preserve">thể </w:t>
      </w:r>
      <w:r>
        <w:t xml:space="preserve">trở </w:t>
      </w:r>
      <w:r>
        <w:t xml:space="preserve">thành </w:t>
      </w:r>
      <w:r>
        <w:t xml:space="preserve">tập </w:t>
      </w:r>
      <w:r>
        <w:t xml:space="preserve">thể, </w:t>
      </w:r>
      <w:r>
        <w:t xml:space="preserve">tổ </w:t>
      </w:r>
      <w:r>
        <w:t xml:space="preserve">chức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tham </w:t>
      </w:r>
      <w:r>
        <w:t xml:space="preserve">gia </w:t>
      </w:r>
      <w:r>
        <w:t xml:space="preserve">các </w:t>
      </w:r>
      <w:r>
        <w:t xml:space="preserve">hợp </w:t>
      </w:r>
      <w:r>
        <w:t xml:space="preserve">tác </w:t>
      </w:r>
      <w:r>
        <w:t xml:space="preserve">xã. </w:t>
      </w:r>
      <w:r>
        <w:rPr>
          <w:i/>
        </w:rPr>
        <w:t xml:space="preserve">Tập </w:t>
      </w:r>
      <w:r>
        <w:rPr>
          <w:i/>
        </w:rPr>
        <w:t xml:space="preserve">thể </w:t>
      </w:r>
      <w:r>
        <w:rPr>
          <w:i/>
        </w:rPr>
        <w:t xml:space="preserve">hoá </w:t>
      </w:r>
      <w:r>
        <w:t xml:space="preserve">nông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Đặc </w:t>
      </w:r>
      <w:r>
        <w:t xml:space="preserve">tính, </w:t>
      </w:r>
      <w:r>
        <w:t xml:space="preserve">thói </w:t>
      </w:r>
      <w:r>
        <w:t xml:space="preserve">quen </w:t>
      </w:r>
      <w:r>
        <w:t xml:space="preserve">hoạt </w:t>
      </w:r>
      <w:r>
        <w:t xml:space="preserve">động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tự </w:t>
      </w:r>
      <w:r>
        <w:t xml:space="preserve">nhiên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Tập </w:t>
      </w:r>
      <w:r>
        <w:rPr>
          <w:i/>
        </w:rPr>
        <w:t xml:space="preserve">tính </w:t>
      </w:r>
      <w:r>
        <w:rPr>
          <w:i/>
        </w:rPr>
        <w:t xml:space="preserve">thích </w:t>
      </w:r>
      <w:r>
        <w:rPr>
          <w:i/>
        </w:rPr>
        <w:t xml:space="preserve">ngược </w:t>
      </w:r>
      <w:r>
        <w:rPr>
          <w:i/>
        </w:rPr>
        <w:t xml:space="preserve">nước </w:t>
      </w:r>
      <w:r>
        <w:rPr>
          <w:i/>
        </w:rPr>
        <w:t xml:space="preserve">của </w:t>
      </w:r>
      <w:r>
        <w:rPr>
          <w:i/>
        </w:rPr>
        <w:t xml:space="preserve">loài </w:t>
      </w:r>
      <w:r>
        <w:rPr>
          <w:i/>
        </w:rPr>
        <w:t xml:space="preserve">cá. </w:t>
      </w:r>
      <w:r>
        <w:rPr>
          <w:i/>
        </w:rPr>
        <w:t xml:space="preserve">Muốn </w:t>
      </w:r>
      <w:r>
        <w:rPr>
          <w:i/>
        </w:rPr>
        <w:t xml:space="preserve">săn </w:t>
      </w:r>
      <w:r>
        <w:rPr>
          <w:i/>
        </w:rPr>
        <w:t xml:space="preserve">bẫy </w:t>
      </w:r>
      <w:r>
        <w:t xml:space="preserve">thú </w:t>
      </w:r>
      <w:r>
        <w:t xml:space="preserve">rừng, </w:t>
      </w:r>
      <w:r>
        <w:rPr>
          <w:i/>
        </w:rPr>
        <w:t xml:space="preserve">phải </w:t>
      </w:r>
      <w:r>
        <w:rPr>
          <w:i/>
        </w:rPr>
        <w:t xml:space="preserve">hiểu </w:t>
      </w:r>
      <w:r>
        <w:rPr>
          <w:i/>
        </w:rPr>
        <w:t xml:space="preserve">tập </w:t>
      </w:r>
      <w:r>
        <w:rPr>
          <w:i/>
        </w:rPr>
        <w:t xml:space="preserve">tính </w:t>
      </w:r>
      <w:r>
        <w:rPr>
          <w:i/>
        </w:rPr>
        <w:t xml:space="preserve">của </w:t>
      </w:r>
      <w:r>
        <w:rPr>
          <w:i/>
        </w:rPr>
        <w:t xml:space="preserve">chúng.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tọng </w:t>
      </w:r>
      <w:r>
        <w:rPr>
          <w:i/>
        </w:rP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còn </w:t>
      </w:r>
      <w:r>
        <w:t xml:space="preserve">vụng </w:t>
      </w:r>
      <w:r>
        <w:t xml:space="preserve">về, </w:t>
      </w:r>
      <w:r>
        <w:t xml:space="preserve">lúng </w:t>
      </w:r>
      <w:r>
        <w:t xml:space="preserve">túng, </w:t>
      </w:r>
      <w:r>
        <w:t xml:space="preserve">vì </w:t>
      </w:r>
      <w:r>
        <w:t xml:space="preserve">mới </w:t>
      </w:r>
      <w:r>
        <w:t xml:space="preserve">biết, </w:t>
      </w:r>
      <w:r>
        <w:t xml:space="preserve">mới </w:t>
      </w:r>
      <w:r>
        <w:t xml:space="preserve">học, </w:t>
      </w:r>
      <w:r>
        <w:t xml:space="preserve">chưa </w:t>
      </w:r>
      <w:r>
        <w:t xml:space="preserve">thành </w:t>
      </w:r>
      <w:r>
        <w:t xml:space="preserve">thạo. </w:t>
      </w:r>
      <w:r>
        <w:rPr>
          <w:i/>
        </w:rPr>
        <w:t xml:space="preserve">Tập </w:t>
      </w:r>
      <w:r>
        <w:rPr>
          <w:i/>
        </w:rPr>
        <w:t xml:space="preserve">tọng </w:t>
      </w:r>
      <w:r>
        <w:rPr>
          <w:i/>
        </w:rPr>
        <w:t xml:space="preserve">nói </w:t>
      </w:r>
      <w:r>
        <w:rPr>
          <w:i/>
        </w:rPr>
        <w:t xml:space="preserve">mấy </w:t>
      </w:r>
      <w:r>
        <w:rPr>
          <w:i/>
        </w:rPr>
        <w:t xml:space="preserve">câu </w:t>
      </w:r>
      <w:r>
        <w:rPr>
          <w:i/>
        </w:rPr>
        <w:t xml:space="preserve">tiếng </w:t>
      </w:r>
      <w:r>
        <w:rPr>
          <w:i/>
        </w:rPr>
        <w:t xml:space="preserve">nước </w:t>
      </w:r>
      <w:r>
        <w:t xml:space="preserve">ngoài. </w:t>
      </w:r>
      <w:r>
        <w:t xml:space="preserve">Tay </w:t>
      </w:r>
      <w:r>
        <w:t xml:space="preserve">nghề </w:t>
      </w:r>
      <w:r>
        <w:rPr>
          <w:i/>
        </w:rPr>
        <w:t xml:space="preserve">tập </w:t>
      </w:r>
      <w:r>
        <w:t xml:space="preserve">tọng. </w:t>
      </w:r>
      <w:r>
        <w:rPr>
          <w:i/>
        </w:rPr>
        <w:t xml:space="preserve">Tập </w:t>
      </w:r>
      <w:r>
        <w:t xml:space="preserve">tọng </w:t>
      </w:r>
      <w:r>
        <w:t xml:space="preserve">làm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trận </w:t>
      </w:r>
      <w:r>
        <w:rPr>
          <w:i/>
        </w:rPr>
        <w:t xml:space="preserve">động từ </w:t>
      </w:r>
      <w:r>
        <w:t xml:space="preserve">Diễn </w:t>
      </w:r>
      <w:r>
        <w:t xml:space="preserve">tập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trung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Dồn </w:t>
      </w:r>
      <w:r>
        <w:t xml:space="preserve">vào </w:t>
      </w:r>
      <w:r>
        <w:t xml:space="preserve">một </w:t>
      </w:r>
      <w:r>
        <w:t xml:space="preserve">chỗ, </w:t>
      </w:r>
      <w:r>
        <w:t xml:space="preserve">một </w:t>
      </w:r>
      <w:r>
        <w:t xml:space="preserve">điểm. </w:t>
      </w:r>
      <w:r>
        <w:rPr>
          <w:i/>
        </w:rPr>
        <w:t xml:space="preserve">Nơi </w:t>
      </w:r>
      <w:r>
        <w:rPr>
          <w:i/>
        </w:rPr>
        <w:t xml:space="preserve">tập </w:t>
      </w:r>
      <w:r>
        <w:t xml:space="preserve">trung </w:t>
      </w:r>
      <w:r>
        <w:rPr>
          <w:i/>
        </w:rPr>
        <w:t xml:space="preserve">đông </w:t>
      </w:r>
      <w:r>
        <w:rPr>
          <w:i/>
        </w:rPr>
        <w:t xml:space="preserve">người. </w:t>
      </w:r>
      <w:r>
        <w:rPr>
          <w:i/>
        </w:rPr>
        <w:t xml:space="preserve">Tập </w:t>
      </w:r>
      <w:r>
        <w:t xml:space="preserve">trung </w:t>
      </w:r>
      <w:r>
        <w:rPr>
          <w:i/>
        </w:rPr>
        <w:t xml:space="preserve">hoả </w:t>
      </w:r>
      <w:r>
        <w:rPr>
          <w:i/>
        </w:rPr>
        <w:t xml:space="preserve">lực. </w:t>
      </w:r>
      <w:r>
        <w:rPr>
          <w:i/>
        </w:rPr>
        <w:t xml:space="preserve">Một </w:t>
      </w:r>
      <w:r>
        <w:t xml:space="preserve">biểu </w:t>
      </w:r>
      <w:r>
        <w:rPr>
          <w:i/>
        </w:rPr>
        <w:t xml:space="preserve">hiện </w:t>
      </w:r>
      <w:r>
        <w:rPr>
          <w:i/>
        </w:rPr>
        <w:t xml:space="preserve">tập </w:t>
      </w:r>
      <w:r>
        <w:rPr>
          <w:i/>
        </w:rPr>
        <w:t xml:space="preserve">trung </w:t>
      </w:r>
      <w:r>
        <w:rPr>
          <w:i/>
        </w:rPr>
        <w:t xml:space="preserve">của </w:t>
      </w:r>
      <w:r>
        <w:rPr>
          <w:i/>
        </w:rPr>
        <w:t xml:space="preserve">tình </w:t>
      </w:r>
      <w:r>
        <w:rPr>
          <w:i/>
        </w:rPr>
        <w:t xml:space="preserve">đoàn </w:t>
      </w:r>
      <w:r>
        <w:rPr>
          <w:i/>
        </w:rPr>
        <w:t xml:space="preserve">kết. </w:t>
      </w:r>
      <w:r>
        <w:rPr>
          <w:b/>
        </w:rPr>
        <w:t xml:space="preserve">2 </w:t>
      </w:r>
      <w:r>
        <w:t xml:space="preserve">Dồn </w:t>
      </w:r>
      <w:r>
        <w:t xml:space="preserve">sức </w:t>
      </w:r>
      <w:r>
        <w:t xml:space="preserve">hoạt </w:t>
      </w:r>
      <w:r>
        <w:t xml:space="preserve">động, </w:t>
      </w:r>
      <w:r>
        <w:t xml:space="preserve">hướng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vào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Tập </w:t>
      </w:r>
      <w:r>
        <w:rPr>
          <w:i/>
        </w:rPr>
        <w:t xml:space="preserve">trung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lương </w:t>
      </w:r>
      <w:r>
        <w:rPr>
          <w:i/>
        </w:rPr>
        <w:t xml:space="preserve">thực. </w:t>
      </w:r>
      <w:r>
        <w:t xml:space="preserve">Tập </w:t>
      </w:r>
      <w:r>
        <w:rPr>
          <w:i/>
        </w:rPr>
        <w:t xml:space="preserve">trung </w:t>
      </w:r>
      <w:r>
        <w:rPr>
          <w:i/>
        </w:rPr>
        <w:t xml:space="preserve">suy </w:t>
      </w:r>
      <w:r>
        <w:rPr>
          <w:i/>
        </w:rPr>
        <w:t xml:space="preserve">nghĩ. </w:t>
      </w:r>
      <w:r>
        <w:t xml:space="preserve">Hội </w:t>
      </w:r>
      <w:r>
        <w:rPr>
          <w:i/>
        </w:rPr>
        <w:t xml:space="preserve">nghị </w:t>
      </w:r>
      <w:r>
        <w:rPr>
          <w:i/>
        </w:rPr>
        <w:t xml:space="preserve">tập </w:t>
      </w:r>
      <w:r>
        <w:rPr>
          <w:i/>
        </w:rPr>
        <w:t xml:space="preserve">trung </w:t>
      </w:r>
      <w:r>
        <w:rPr>
          <w:i/>
        </w:rPr>
        <w:t xml:space="preserve">thảo </w:t>
      </w:r>
      <w:r>
        <w:rPr>
          <w:i/>
        </w:rPr>
        <w:t xml:space="preserve">luận </w:t>
      </w:r>
      <w:r>
        <w:rPr>
          <w:i/>
        </w:rPr>
        <w:t xml:space="preserve">một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thiếu </w:t>
      </w:r>
      <w:r>
        <w:rPr>
          <w:i/>
        </w:rPr>
        <w:t xml:space="preserve">tập </w:t>
      </w:r>
      <w:r>
        <w:rPr>
          <w:i/>
        </w:rPr>
        <w:t xml:space="preserve">trung.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trung </w:t>
      </w:r>
      <w:r>
        <w:rPr>
          <w:b/>
        </w:rPr>
        <w:t xml:space="preserve">dân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Nguyên </w:t>
      </w:r>
      <w:r>
        <w:t xml:space="preserve">tắc </w:t>
      </w:r>
      <w:r>
        <w:t xml:space="preserve">tổ </w:t>
      </w:r>
      <w:r>
        <w:t xml:space="preserve">chức, </w:t>
      </w:r>
      <w:r>
        <w:t xml:space="preserve">quy </w:t>
      </w:r>
      <w:r>
        <w:t xml:space="preserve">định </w:t>
      </w:r>
      <w:r>
        <w:t xml:space="preserve">sự </w:t>
      </w:r>
      <w:r>
        <w:t xml:space="preserve">lãnh </w:t>
      </w:r>
      <w:r>
        <w:t xml:space="preserve">đạo </w:t>
      </w:r>
      <w:r>
        <w:t xml:space="preserve">tập </w:t>
      </w:r>
      <w:r>
        <w:t xml:space="preserve">trung, </w:t>
      </w:r>
      <w:r>
        <w:t xml:space="preserve">dựa </w:t>
      </w:r>
      <w:r>
        <w:t xml:space="preserve">trên </w:t>
      </w:r>
      <w:r>
        <w:rPr>
          <w:i/>
        </w:rPr>
        <w:t xml:space="preserve">.. </w:t>
      </w:r>
      <w:r>
        <w:t xml:space="preserve">cơsở </w:t>
      </w:r>
      <w:r>
        <w:t xml:space="preserve">tôn </w:t>
      </w:r>
      <w:r>
        <w:t xml:space="preserve">trọng </w:t>
      </w:r>
      <w:r>
        <w:t xml:space="preserve">và </w:t>
      </w:r>
      <w:r>
        <w:t xml:space="preserve">phát </w:t>
      </w:r>
      <w:r>
        <w:t xml:space="preserve">huy </w:t>
      </w:r>
      <w:r>
        <w:t xml:space="preserve">dân </w:t>
      </w:r>
      <w:r>
        <w:t xml:space="preserve">chủ. </w:t>
      </w:r>
      <w:r>
        <w:br w:type="page"/>
      </w:r>
      <w:r>
        <w:rPr>
          <w:b/>
        </w:rPr>
        <w:t xml:space="preserve">tập </w:t>
      </w:r>
      <w:r>
        <w:rPr>
          <w:b/>
        </w:rPr>
        <w:t xml:space="preserve">trung </w:t>
      </w:r>
      <w:r>
        <w:rPr>
          <w:b/>
        </w:rPr>
        <w:t xml:space="preserve">tư </w:t>
      </w:r>
      <w:r>
        <w:rPr>
          <w:b/>
        </w:rPr>
        <w:t xml:space="preserve">bản </w:t>
      </w:r>
      <w:r>
        <w:rPr>
          <w:i/>
        </w:rPr>
        <w:t xml:space="preserve">động từ </w:t>
      </w:r>
      <w:r>
        <w:t xml:space="preserve">Tăng </w:t>
      </w:r>
      <w:r>
        <w:t xml:space="preserve">thêm </w:t>
      </w:r>
      <w:r>
        <w:t xml:space="preserve">tư </w:t>
      </w:r>
      <w:r>
        <w:t xml:space="preserve">bản </w:t>
      </w:r>
      <w:r>
        <w:t xml:space="preserve">do </w:t>
      </w:r>
      <w:r>
        <w:t xml:space="preserve">hợp </w:t>
      </w:r>
      <w:r>
        <w:t xml:space="preserve">nhất </w:t>
      </w:r>
      <w:r>
        <w:t xml:space="preserve">nhiều </w:t>
      </w:r>
      <w:r>
        <w:t xml:space="preserve">tư </w:t>
      </w:r>
      <w:r>
        <w:t xml:space="preserve">bản </w:t>
      </w:r>
      <w:r>
        <w:t xml:space="preserve">lại </w:t>
      </w:r>
      <w:r>
        <w:t xml:space="preserve">hoặc </w:t>
      </w:r>
      <w:r>
        <w:t xml:space="preserve">một </w:t>
      </w:r>
      <w:r>
        <w:t xml:space="preserve">tư </w:t>
      </w:r>
      <w:r>
        <w:t xml:space="preserve">bản </w:t>
      </w:r>
      <w:r>
        <w:t xml:space="preserve">này </w:t>
      </w:r>
      <w:r>
        <w:t xml:space="preserve">thu </w:t>
      </w:r>
      <w:r>
        <w:t xml:space="preserve">hút </w:t>
      </w:r>
      <w:r>
        <w:t xml:space="preserve">một </w:t>
      </w:r>
      <w:r>
        <w:t xml:space="preserve">tư </w:t>
      </w:r>
      <w:r>
        <w:t xml:space="preserve">bản </w:t>
      </w:r>
      <w:r>
        <w:t xml:space="preserve">khác;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tích </w:t>
      </w:r>
      <w:r>
        <w:t xml:space="preserve">tụ </w:t>
      </w:r>
      <w:r>
        <w:t xml:space="preserve">tư </w:t>
      </w:r>
      <w:r>
        <w:t xml:space="preserve">bản.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tục </w:t>
      </w:r>
      <w:r>
        <w:rPr>
          <w:i/>
        </w:rPr>
        <w:t xml:space="preserve">danh từ </w:t>
      </w:r>
      <w:r>
        <w:t xml:space="preserve">Phong </w:t>
      </w:r>
      <w:r>
        <w:t xml:space="preserve">tục </w:t>
      </w:r>
      <w:r>
        <w:t xml:space="preserve">và </w:t>
      </w:r>
      <w:r>
        <w:t xml:space="preserve">tập </w:t>
      </w:r>
      <w:r>
        <w:t xml:space="preserve">quán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Mỗi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có </w:t>
      </w:r>
      <w:r>
        <w:t xml:space="preserve">những </w:t>
      </w:r>
      <w:r>
        <w:t xml:space="preserve">tập </w:t>
      </w:r>
      <w:r>
        <w:t xml:space="preserve">tục </w:t>
      </w:r>
      <w:r>
        <w:t xml:space="preserve">riêng. </w:t>
      </w:r>
      <w:r>
        <w:rPr>
          <w:i/>
        </w:rPr>
        <w:t xml:space="preserve">Tập </w:t>
      </w:r>
      <w:r>
        <w:t xml:space="preserve">tục </w:t>
      </w:r>
      <w:r>
        <w:t xml:space="preserve">thờ </w:t>
      </w:r>
      <w:r>
        <w:t xml:space="preserve">cúng </w:t>
      </w:r>
      <w:r>
        <w:t xml:space="preserve">tổ </w:t>
      </w:r>
      <w:r>
        <w:t xml:space="preserve">tiên.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vở </w:t>
      </w:r>
      <w:r>
        <w:rPr>
          <w:i/>
        </w:rPr>
        <w:t xml:space="preserve">danh từ </w:t>
      </w:r>
      <w:r>
        <w:t xml:space="preserve">(phương ngữ) </w:t>
      </w:r>
      <w:r>
        <w:t xml:space="preserve">Vởhọc </w:t>
      </w:r>
      <w:r>
        <w:t xml:space="preserve">sinh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tất, </w:t>
      </w:r>
      <w:r>
        <w:rPr>
          <w:i/>
        </w:rPr>
        <w:t xml:space="preserve">danh từ </w:t>
      </w:r>
      <w:r>
        <w:t xml:space="preserve">(khẩu ngữ). </w:t>
      </w:r>
      <w:r>
        <w:t xml:space="preserve">Bít </w:t>
      </w:r>
      <w:r>
        <w:t xml:space="preserve">tất </w:t>
      </w:r>
      <w:r>
        <w:t xml:space="preserve">(nói </w:t>
      </w:r>
      <w:r>
        <w:t xml:space="preserve">tắ0). </w:t>
      </w:r>
      <w:r>
        <w:t xml:space="preserve">Đi </w:t>
      </w:r>
      <w:r>
        <w:t xml:space="preserve">tất. </w:t>
      </w:r>
      <w:r>
        <w:br/>
      </w:r>
      <w:r>
        <w:rPr>
          <w:b/>
        </w:rPr>
        <w:t xml:space="preserve">tất, </w:t>
      </w:r>
      <w:r>
        <w:rPr>
          <w:i/>
        </w:rPr>
        <w:t xml:space="preserve">đại từ </w:t>
      </w:r>
      <w:r>
        <w:t xml:space="preserve">(khẩu ngữ). </w:t>
      </w:r>
      <w:r>
        <w:t xml:space="preserve">Tất </w:t>
      </w:r>
      <w:r>
        <w:t xml:space="preserve">cả </w:t>
      </w:r>
      <w:r>
        <w:t xml:space="preserve">(nói </w:t>
      </w:r>
      <w:r>
        <w:t xml:space="preserve">tắt); </w:t>
      </w:r>
      <w:r>
        <w:t xml:space="preserve">hết </w:t>
      </w:r>
      <w:r>
        <w:t xml:space="preserve">cả. </w:t>
      </w:r>
      <w:r>
        <w:t xml:space="preserve">Kéo </w:t>
      </w:r>
      <w:r>
        <w:t xml:space="preserve">nhau </w:t>
      </w:r>
      <w:r>
        <w:t xml:space="preserve">đi </w:t>
      </w:r>
      <w:r>
        <w:t xml:space="preserve">tất. </w:t>
      </w:r>
      <w:r>
        <w:rPr>
          <w:i/>
        </w:rPr>
        <w:t xml:space="preserve">Mua </w:t>
      </w:r>
      <w:r>
        <w:rPr>
          <w:i/>
        </w:rPr>
        <w:t xml:space="preserve">tất. </w:t>
      </w:r>
      <w:r>
        <w:t xml:space="preserve">Làm </w:t>
      </w:r>
      <w:r>
        <w:rPr>
          <w:i/>
        </w:rPr>
        <w:t xml:space="preserve">tất </w:t>
      </w:r>
      <w:r>
        <w:t xml:space="preserve">mọi </w:t>
      </w:r>
      <w:r>
        <w:t xml:space="preserve">uiệc. </w:t>
      </w:r>
      <w:r>
        <w:t xml:space="preserve">Sẽ </w:t>
      </w:r>
      <w:r>
        <w:t xml:space="preserve">xong </w:t>
      </w:r>
      <w:r>
        <w:rPr>
          <w:i/>
        </w:rPr>
        <w:t xml:space="preserve">tất. </w:t>
      </w:r>
      <w:r>
        <w:t xml:space="preserve">Tất </w:t>
      </w:r>
      <w:r>
        <w:rPr>
          <w:i/>
        </w:rPr>
        <w:t xml:space="preserve">tất </w:t>
      </w:r>
      <w:r>
        <w:rPr>
          <w:i/>
        </w:rPr>
        <w:t xml:space="preserve">uiệc </w:t>
      </w:r>
      <w:r>
        <w:rPr>
          <w:i/>
        </w:rPr>
        <w:t xml:space="preserve">gì </w:t>
      </w:r>
      <w:r>
        <w:rPr>
          <w:i/>
        </w:rPr>
        <w:t xml:space="preserve">cũng </w:t>
      </w:r>
      <w:r>
        <w:t xml:space="preserve">nhờ </w:t>
      </w:r>
      <w:r>
        <w:t xml:space="preserve">nó </w:t>
      </w:r>
      <w:r>
        <w:t xml:space="preserve">cả. </w:t>
      </w:r>
      <w:r>
        <w:br/>
      </w:r>
      <w:r>
        <w:rPr>
          <w:b/>
        </w:rPr>
        <w:t xml:space="preserve">tất, </w:t>
      </w:r>
      <w:r>
        <w:rPr>
          <w:i/>
        </w:rPr>
        <w:t xml:space="preserve">phụ từ </w:t>
      </w:r>
      <w:r>
        <w:t xml:space="preserve">Như </w:t>
      </w:r>
      <w:r>
        <w:rPr>
          <w:i/>
        </w:rPr>
        <w:t xml:space="preserve">ắt. </w:t>
      </w:r>
      <w:r>
        <w:t xml:space="preserve">Cái </w:t>
      </w:r>
      <w:r>
        <w:t xml:space="preserve">gì </w:t>
      </w:r>
      <w:r>
        <w:rPr>
          <w:i/>
        </w:rPr>
        <w:t xml:space="preserve">phải </w:t>
      </w:r>
      <w:r>
        <w:rPr>
          <w:i/>
        </w:rPr>
        <w:t xml:space="preserve">đến </w:t>
      </w:r>
      <w:r>
        <w:t xml:space="preserve">tất </w:t>
      </w:r>
      <w:r>
        <w:t xml:space="preserve">sẽ </w:t>
      </w:r>
      <w:r>
        <w:t xml:space="preserve">đến. </w:t>
      </w:r>
      <w:r>
        <w:rPr>
          <w:i/>
        </w:rPr>
        <w:t xml:space="preserve">Có </w:t>
      </w:r>
      <w:r>
        <w:t xml:space="preserve">làm </w:t>
      </w:r>
      <w:r>
        <w:rPr>
          <w:i/>
        </w:rPr>
        <w:t xml:space="preserve">tất </w:t>
      </w:r>
      <w:r>
        <w:t xml:space="preserve">có </w:t>
      </w:r>
      <w:r>
        <w:t xml:space="preserve">ăn.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bật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vội </w:t>
      </w:r>
      <w:r>
        <w:t xml:space="preserve">vàng, </w:t>
      </w:r>
      <w:r>
        <w:t xml:space="preserve">căng </w:t>
      </w:r>
      <w:r>
        <w:t xml:space="preserve">thẳng </w:t>
      </w:r>
      <w:r>
        <w:t xml:space="preserve">vì </w:t>
      </w:r>
      <w:r>
        <w:t xml:space="preserve">quá </w:t>
      </w:r>
      <w:r>
        <w:t xml:space="preserve">bận </w:t>
      </w:r>
      <w:r>
        <w:t xml:space="preserve">bịu, </w:t>
      </w:r>
      <w:r>
        <w:t xml:space="preserve">vất </w:t>
      </w:r>
      <w:r>
        <w:t xml:space="preserve">vả. </w:t>
      </w:r>
      <w:r>
        <w:t xml:space="preserve">Tất </w:t>
      </w:r>
      <w:r>
        <w:t xml:space="preserve">bật </w:t>
      </w:r>
      <w:r>
        <w:rPr>
          <w:i/>
        </w:rPr>
        <w:t xml:space="preserve">bán </w:t>
      </w:r>
      <w:r>
        <w:t xml:space="preserve">hàng. </w:t>
      </w:r>
      <w:r>
        <w:rPr>
          <w:i/>
        </w:rPr>
        <w:t xml:space="preserve">Tất </w:t>
      </w:r>
      <w:r>
        <w:rPr>
          <w:i/>
        </w:rPr>
        <w:t xml:space="preserve">bật </w:t>
      </w:r>
      <w:r>
        <w:t xml:space="preserve">làm </w:t>
      </w:r>
      <w:r>
        <w:t xml:space="preserve">cơm </w:t>
      </w:r>
      <w:r>
        <w:t xml:space="preserve">thết </w:t>
      </w:r>
      <w:r>
        <w:t xml:space="preserve">khách.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cả </w:t>
      </w:r>
      <w:r>
        <w:rPr>
          <w:i/>
        </w:rPr>
        <w:t xml:space="preserve">đại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số </w:t>
      </w:r>
      <w:r>
        <w:t xml:space="preserve">lượng </w:t>
      </w:r>
      <w:r>
        <w:t xml:space="preserve">toàn </w:t>
      </w:r>
      <w:r>
        <w:t xml:space="preserve">bộ, </w:t>
      </w:r>
      <w:r>
        <w:t xml:space="preserve">không </w:t>
      </w:r>
      <w:r>
        <w:t xml:space="preserve">trừ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hoặc </w:t>
      </w:r>
      <w:r>
        <w:t xml:space="preserve">không </w:t>
      </w:r>
      <w:r>
        <w:t xml:space="preserve">trừ </w:t>
      </w:r>
      <w:r>
        <w:t xml:space="preserve">một </w:t>
      </w:r>
      <w:r>
        <w:t xml:space="preserve">ai. </w:t>
      </w:r>
      <w:r>
        <w:t xml:space="preserve">Mua </w:t>
      </w:r>
      <w:r>
        <w:t xml:space="preserve">tất </w:t>
      </w:r>
      <w:r>
        <w:t xml:space="preserve">cả. </w:t>
      </w:r>
      <w:r>
        <w:t xml:space="preserve">Tất </w:t>
      </w:r>
      <w:r>
        <w:rPr>
          <w:i/>
        </w:rPr>
        <w:t xml:space="preserve">cả </w:t>
      </w:r>
      <w:r>
        <w:rPr>
          <w:i/>
        </w:rPr>
        <w:t xml:space="preserve">đều </w:t>
      </w:r>
      <w:r>
        <w:t xml:space="preserve">đồng </w:t>
      </w:r>
      <w:r>
        <w:t xml:space="preserve">ý. </w:t>
      </w:r>
      <w:r>
        <w:t xml:space="preserve">Tất </w:t>
      </w:r>
      <w:r>
        <w:rPr>
          <w:i/>
        </w:rPr>
        <w:t xml:space="preserve">cả </w:t>
      </w:r>
      <w:r>
        <w:rPr>
          <w:i/>
        </w:rPr>
        <w:t xml:space="preserve">chúng </w:t>
      </w:r>
      <w:r>
        <w:rPr>
          <w:i/>
        </w:rPr>
        <w:t xml:space="preserve">ta.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Hẳn </w:t>
      </w:r>
      <w:r>
        <w:t xml:space="preserve">phải </w:t>
      </w:r>
      <w:r>
        <w:t xml:space="preserve">như </w:t>
      </w:r>
      <w:r>
        <w:t xml:space="preserve">vậy, </w:t>
      </w:r>
      <w:r>
        <w:t xml:space="preserve">không </w:t>
      </w:r>
      <w:r>
        <w:t xml:space="preserve">thể </w:t>
      </w:r>
      <w:r>
        <w:t xml:space="preserve">khác </w:t>
      </w:r>
      <w:r>
        <w:t xml:space="preserve">được. </w:t>
      </w:r>
      <w:r>
        <w:t xml:space="preserve">Bước </w:t>
      </w:r>
      <w:r>
        <w:t xml:space="preserve">đầu </w:t>
      </w:r>
      <w:r>
        <w:rPr>
          <w:i/>
        </w:rPr>
        <w:t xml:space="preserve">tất </w:t>
      </w:r>
      <w:r>
        <w:rPr>
          <w:i/>
        </w:rPr>
        <w:t xml:space="preserve">nhiên </w:t>
      </w:r>
      <w:r>
        <w:t xml:space="preserve">còn </w:t>
      </w:r>
      <w:r>
        <w:t xml:space="preserve">bỡ </w:t>
      </w:r>
      <w:r>
        <w:t xml:space="preserve">ngỡ. </w:t>
      </w:r>
      <w:r>
        <w:t xml:space="preserve">Tất </w:t>
      </w:r>
      <w:r>
        <w:t xml:space="preserve">nhiên,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rPr>
          <w:i/>
        </w:rPr>
        <w:t xml:space="preserve">có </w:t>
      </w:r>
      <w:r>
        <w:rPr>
          <w:i/>
        </w:rPr>
        <w:t xml:space="preserve">lúc </w:t>
      </w:r>
      <w:r>
        <w:rPr>
          <w:i/>
        </w:rPr>
        <w:t xml:space="preserve">sai </w:t>
      </w:r>
      <w:r>
        <w:rPr>
          <w:i/>
        </w:rPr>
        <w:t xml:space="preserve">lầm. </w:t>
      </w:r>
      <w:r>
        <w:rPr>
          <w:i/>
        </w:rPr>
        <w:t xml:space="preserve">Lễ </w:t>
      </w:r>
      <w:r>
        <w:t xml:space="preserve">tất </w:t>
      </w:r>
      <w:r>
        <w:t xml:space="preserve">nhiên.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niên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d., </w:t>
      </w:r>
      <w:r>
        <w:t xml:space="preserve">động từ). </w:t>
      </w:r>
      <w:r>
        <w:t xml:space="preserve">Vào </w:t>
      </w:r>
      <w:r>
        <w:t xml:space="preserve">lúc </w:t>
      </w:r>
      <w:r>
        <w:t xml:space="preserve">sắp </w:t>
      </w:r>
      <w:r>
        <w:t xml:space="preserve">hết </w:t>
      </w:r>
      <w:r>
        <w:t xml:space="preserve">năm, </w:t>
      </w:r>
      <w:r>
        <w:t xml:space="preserve">có </w:t>
      </w:r>
      <w:r>
        <w:t xml:space="preserve">ý </w:t>
      </w:r>
      <w:r>
        <w:t xml:space="preserve">nghĩa </w:t>
      </w:r>
      <w:r>
        <w:t xml:space="preserve">đưa </w:t>
      </w:r>
      <w:r>
        <w:t xml:space="preserve">năm </w:t>
      </w:r>
      <w:r>
        <w:t xml:space="preserve">cũ </w:t>
      </w:r>
      <w:r>
        <w:t xml:space="preserve">đi, </w:t>
      </w:r>
      <w:r>
        <w:t xml:space="preserve">chuẩn </w:t>
      </w:r>
      <w:r>
        <w:t xml:space="preserve">bị </w:t>
      </w:r>
      <w:r>
        <w:t xml:space="preserve">đón </w:t>
      </w:r>
      <w:r>
        <w:t xml:space="preserve">năm </w:t>
      </w:r>
      <w:r>
        <w:t xml:space="preserve">mới. </w:t>
      </w:r>
      <w:r>
        <w:t xml:space="preserve">Tiệc </w:t>
      </w:r>
      <w:r>
        <w:rPr>
          <w:i/>
        </w:rPr>
        <w:t xml:space="preserve">tất </w:t>
      </w:r>
      <w:r>
        <w:t xml:space="preserve">niên.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ta </w:t>
      </w:r>
      <w:r>
        <w:rPr>
          <w:b/>
        </w:rPr>
        <w:t xml:space="preserve">tất </w:t>
      </w:r>
      <w:r>
        <w:rPr>
          <w:b/>
        </w:rPr>
        <w:t xml:space="preserve">tưới.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rất </w:t>
      </w:r>
      <w:r>
        <w:t xml:space="preserve">tưới </w:t>
      </w:r>
      <w:r>
        <w:t xml:space="preserve">(láy).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tả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lại </w:t>
      </w:r>
      <w:r>
        <w:t xml:space="preserve">có </w:t>
      </w:r>
      <w:r>
        <w:t xml:space="preserve">vẻ </w:t>
      </w:r>
      <w:r>
        <w:t xml:space="preserve">vội </w:t>
      </w:r>
      <w:r>
        <w:t xml:space="preserve">vã, </w:t>
      </w:r>
      <w:r>
        <w:t xml:space="preserve">lật </w:t>
      </w:r>
      <w:r>
        <w:t xml:space="preserve">đật, </w:t>
      </w:r>
      <w:r>
        <w:t xml:space="preserve">trông </w:t>
      </w:r>
      <w:r>
        <w:t xml:space="preserve">vất </w:t>
      </w:r>
      <w:r>
        <w:t xml:space="preserve">vả. </w:t>
      </w:r>
      <w:r>
        <w:rPr>
          <w:i/>
        </w:rPr>
        <w:t xml:space="preserve">Tất </w:t>
      </w:r>
      <w:r>
        <w:t xml:space="preserve">tả </w:t>
      </w:r>
      <w:r>
        <w:rPr>
          <w:i/>
        </w:rPr>
        <w:t xml:space="preserve">đi </w:t>
      </w:r>
      <w:r>
        <w:t xml:space="preserve">mời </w:t>
      </w:r>
      <w:r>
        <w:rPr>
          <w:i/>
        </w:rPr>
        <w:t xml:space="preserve">bác </w:t>
      </w:r>
      <w:r>
        <w:t xml:space="preserve">sĩ. </w:t>
      </w:r>
      <w:r>
        <w:rPr>
          <w:i/>
        </w:rPr>
        <w:t xml:space="preserve">Tất </w:t>
      </w:r>
      <w:r>
        <w:rPr>
          <w:i/>
        </w:rPr>
        <w:t xml:space="preserve">tả </w:t>
      </w:r>
      <w:r>
        <w:rPr>
          <w:i/>
        </w:rPr>
        <w:t xml:space="preserve">chạy </w:t>
      </w:r>
      <w:r>
        <w:t xml:space="preserve">ngược </w:t>
      </w:r>
      <w:r>
        <w:t xml:space="preserve">chạy </w:t>
      </w:r>
      <w:r>
        <w:t xml:space="preserve">xuôi.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tần </w:t>
      </w:r>
      <w:r>
        <w:rPr>
          <w:b/>
        </w:rPr>
        <w:t xml:space="preserve">tật </w:t>
      </w:r>
      <w:r>
        <w:rPr>
          <w:i/>
        </w:rPr>
        <w:t xml:space="preserve">đại từ </w:t>
      </w:r>
      <w:r>
        <w:t xml:space="preserve">xem </w:t>
      </w:r>
      <w:r>
        <w:rPr>
          <w:i/>
        </w:rPr>
        <w:t xml:space="preserve">tốt </w:t>
      </w:r>
      <w:r>
        <w:rPr>
          <w:i/>
        </w:rPr>
        <w:t xml:space="preserve">tật </w:t>
      </w:r>
      <w:r>
        <w:t xml:space="preserve">(láy).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tật </w:t>
      </w:r>
      <w:r>
        <w:rPr>
          <w:i/>
        </w:rPr>
        <w:t xml:space="preserve">đại từ </w:t>
      </w:r>
      <w:r>
        <w:t xml:space="preserve">(khẩu ngữ). </w:t>
      </w:r>
      <w:r>
        <w:t xml:space="preserve">Hết </w:t>
      </w:r>
      <w:r>
        <w:t xml:space="preserve">tất </w:t>
      </w:r>
      <w:r>
        <w:t xml:space="preserve">cả. </w:t>
      </w:r>
      <w:r>
        <w:t xml:space="preserve">Mua </w:t>
      </w:r>
      <w:r>
        <w:rPr>
          <w:i/>
        </w:rPr>
        <w:t xml:space="preserve">tất </w:t>
      </w:r>
      <w:r>
        <w:rPr>
          <w:i/>
        </w:rPr>
        <w:t xml:space="preserve">tật. </w:t>
      </w:r>
      <w:r>
        <w:rPr>
          <w:i/>
        </w:rPr>
        <w:t xml:space="preserve">// </w:t>
      </w:r>
      <w:r>
        <w:t xml:space="preserve">Láy: </w:t>
      </w:r>
      <w:r>
        <w:t xml:space="preserve">tất </w:t>
      </w:r>
      <w:r>
        <w:t xml:space="preserve">tần </w:t>
      </w:r>
      <w:r>
        <w:t xml:space="preserve">tật </w:t>
      </w:r>
      <w:r>
        <w:t xml:space="preserve">(ý </w:t>
      </w:r>
      <w:r>
        <w:t xml:space="preserve">nhấn </w:t>
      </w:r>
      <w:r>
        <w:t xml:space="preserve">mạnh). </w:t>
      </w:r>
      <w:r>
        <w:t xml:space="preserve">Xong </w:t>
      </w:r>
      <w:r>
        <w:t xml:space="preserve">tất </w:t>
      </w:r>
      <w:r>
        <w:rPr>
          <w:i/>
        </w:rPr>
        <w:t xml:space="preserve">tân </w:t>
      </w:r>
      <w:r>
        <w:t xml:space="preserve">tật.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thảy </w:t>
      </w:r>
      <w:r>
        <w:rPr>
          <w:i/>
        </w:rPr>
        <w:t xml:space="preserve">đại từ </w:t>
      </w:r>
      <w:r>
        <w:t xml:space="preserve">(ít dùng). </w:t>
      </w:r>
      <w:r>
        <w:t xml:space="preserve">Như </w:t>
      </w:r>
      <w:r>
        <w:rPr>
          <w:i/>
        </w:rPr>
        <w:t xml:space="preserve">tt </w:t>
      </w:r>
      <w:r>
        <w:rPr>
          <w:i/>
        </w:rPr>
        <w:t xml:space="preserve">cá </w:t>
      </w:r>
      <w:r>
        <w:t xml:space="preserve">(nhung </w:t>
      </w:r>
      <w:r>
        <w:t xml:space="preserve">thường </w:t>
      </w:r>
      <w:r>
        <w:t xml:space="preserve">chỉ </w:t>
      </w:r>
      <w:r>
        <w:t xml:space="preserve">nói </w:t>
      </w:r>
      <w:r>
        <w:t xml:space="preserve">về </w:t>
      </w:r>
      <w:r>
        <w:t xml:space="preserve">người). </w:t>
      </w:r>
      <w:r>
        <w:rPr>
          <w:i/>
        </w:rPr>
        <w:t xml:space="preserve">Tất </w:t>
      </w:r>
      <w:r>
        <w:rPr>
          <w:i/>
        </w:rPr>
        <w:t xml:space="preserve">thảy </w:t>
      </w:r>
      <w:r>
        <w:rPr>
          <w:i/>
        </w:rPr>
        <w:t xml:space="preserve">mọi </w:t>
      </w:r>
      <w:r>
        <w:t xml:space="preserve">người.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thắng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Nhất </w:t>
      </w:r>
      <w:r>
        <w:t xml:space="preserve">định </w:t>
      </w:r>
      <w:r>
        <w:t xml:space="preserve">sẽ </w:t>
      </w:r>
      <w:r>
        <w:t xml:space="preserve">chiến </w:t>
      </w:r>
      <w:r>
        <w:t xml:space="preserve">thắng, </w:t>
      </w:r>
      <w:r>
        <w:t xml:space="preserve">không </w:t>
      </w:r>
      <w:r>
        <w:t xml:space="preserve">thể </w:t>
      </w:r>
      <w:r>
        <w:t xml:space="preserve">khác </w:t>
      </w:r>
      <w:r>
        <w:t xml:space="preserve">được. </w:t>
      </w:r>
      <w:r>
        <w:t xml:space="preserve">Thế </w:t>
      </w:r>
      <w:r>
        <w:t xml:space="preserve">tất </w:t>
      </w:r>
      <w:r>
        <w:rPr>
          <w:i/>
        </w:rPr>
        <w:t xml:space="preserve">thẳng.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tưởi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tốt </w:t>
      </w:r>
      <w:r>
        <w:rPr>
          <w:i/>
        </w:rPr>
        <w:t xml:space="preserve">tả. </w:t>
      </w:r>
      <w:r>
        <w:rPr>
          <w:i/>
        </w:rPr>
        <w:t xml:space="preserve">!! </w:t>
      </w:r>
      <w:r>
        <w:rPr>
          <w:i/>
        </w:rPr>
        <w:t xml:space="preserve">Lầy: </w:t>
      </w:r>
      <w:r>
        <w:t xml:space="preserve">tất </w:t>
      </w:r>
      <w:r>
        <w:rPr>
          <w:i/>
        </w:rPr>
        <w:t xml:space="preserve">ta </w:t>
      </w:r>
      <w:r>
        <w:rPr>
          <w:i/>
        </w:rPr>
        <w:t xml:space="preserve">tất </w:t>
      </w:r>
      <w:r>
        <w:rPr>
          <w:i/>
        </w:rPr>
        <w:t xml:space="preserve">tưởi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Tất </w:t>
      </w:r>
      <w:r>
        <w:t xml:space="preserve">phải </w:t>
      </w:r>
      <w:r>
        <w:t xml:space="preserve">như </w:t>
      </w:r>
      <w:r>
        <w:t xml:space="preserve">thế, </w:t>
      </w:r>
      <w:r>
        <w:t xml:space="preserve">không </w:t>
      </w:r>
      <w:r>
        <w:t xml:space="preserve">thể </w:t>
      </w:r>
      <w:r>
        <w:t xml:space="preserve">khác </w:t>
      </w:r>
      <w:r>
        <w:t xml:space="preserve">được </w:t>
      </w:r>
      <w:r>
        <w:t xml:space="preserve">(nói </w:t>
      </w:r>
      <w:r>
        <w:t xml:space="preserve">về </w:t>
      </w:r>
      <w:r>
        <w:t xml:space="preserve">những </w:t>
      </w:r>
      <w:r>
        <w:t xml:space="preserve">cái </w:t>
      </w:r>
      <w:r>
        <w:t xml:space="preserve">có </w:t>
      </w:r>
      <w:r>
        <w:t xml:space="preserve">tính </w:t>
      </w:r>
      <w:r>
        <w:t xml:space="preserve">quy </w:t>
      </w:r>
      <w:r>
        <w:t xml:space="preserve">luật); </w:t>
      </w:r>
      <w:r>
        <w:t xml:space="preserve">trái </w:t>
      </w:r>
      <w:r>
        <w:t xml:space="preserve">với </w:t>
      </w:r>
      <w:r>
        <w:t xml:space="preserve">ngẫu </w:t>
      </w:r>
      <w:r>
        <w:t xml:space="preserve">nhiên. </w:t>
      </w:r>
      <w:r>
        <w:t xml:space="preserve">Có </w:t>
      </w:r>
      <w:r>
        <w:rPr>
          <w:i/>
        </w:rPr>
        <w:t xml:space="preserve">áp </w:t>
      </w:r>
      <w:r>
        <w:rPr>
          <w:i/>
        </w:rPr>
        <w:t xml:space="preserve">bức </w:t>
      </w:r>
      <w:r>
        <w:t xml:space="preserve">thì </w:t>
      </w:r>
      <w:r>
        <w:t xml:space="preserve">tất </w:t>
      </w:r>
      <w:r>
        <w:t xml:space="preserve">yếu </w:t>
      </w:r>
      <w:r>
        <w:rPr>
          <w:i/>
        </w:rPr>
        <w:t xml:space="preserve">có </w:t>
      </w:r>
      <w:r>
        <w:t xml:space="preserve">đấu </w:t>
      </w:r>
      <w:r>
        <w:rPr>
          <w:i/>
        </w:rPr>
        <w:t xml:space="preserve">tranh. </w:t>
      </w:r>
      <w:r>
        <w:rPr>
          <w:b/>
        </w:rPr>
        <w:t xml:space="preserve">2 </w:t>
      </w:r>
      <w:r>
        <w:t xml:space="preserve">Nhất </w:t>
      </w:r>
      <w:r>
        <w:t xml:space="preserve">thiết </w:t>
      </w:r>
      <w:r>
        <w:t xml:space="preserve">phải </w:t>
      </w:r>
      <w:r>
        <w:t xml:space="preserve">có, </w:t>
      </w:r>
      <w:r>
        <w:t xml:space="preserve">không </w:t>
      </w:r>
      <w:r>
        <w:t xml:space="preserve">thể </w:t>
      </w:r>
      <w:r>
        <w:t xml:space="preserve">thiếu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kết </w:t>
      </w:r>
      <w:r>
        <w:t xml:space="preserve">quả,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nào </w:t>
      </w:r>
      <w:r>
        <w:t xml:space="preserve">đó. </w:t>
      </w:r>
      <w:r>
        <w:t xml:space="preserve">Điều </w:t>
      </w:r>
      <w:r>
        <w:rPr>
          <w:i/>
        </w:rPr>
        <w:t xml:space="preserve">kiện </w:t>
      </w:r>
      <w:r>
        <w:t xml:space="preserve">tất </w:t>
      </w:r>
      <w:r>
        <w:t xml:space="preserve">yếu. </w:t>
      </w:r>
      <w:r>
        <w:br/>
      </w:r>
      <w:r>
        <w:rPr>
          <w:b/>
        </w:rPr>
        <w:t xml:space="preserve">tật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Trạng </w:t>
      </w:r>
      <w:r>
        <w:t xml:space="preserve">thái </w:t>
      </w:r>
      <w:r>
        <w:t xml:space="preserve">bất </w:t>
      </w:r>
      <w:r>
        <w:t xml:space="preserve">thường, </w:t>
      </w:r>
      <w:r>
        <w:t xml:space="preserve">nói </w:t>
      </w:r>
      <w:r>
        <w:t xml:space="preserve">chung </w:t>
      </w:r>
      <w:r>
        <w:t xml:space="preserve">không </w:t>
      </w:r>
      <w:r>
        <w:t xml:space="preserve">chữa </w:t>
      </w:r>
      <w:r>
        <w:t xml:space="preserve">được,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trong </w:t>
      </w:r>
      <w:r>
        <w:t xml:space="preserve">cơ </w:t>
      </w:r>
      <w:r>
        <w:t xml:space="preserve">thể, </w:t>
      </w:r>
      <w:r>
        <w:t xml:space="preserve">do </w:t>
      </w:r>
      <w:r>
        <w:t xml:space="preserve">bẩm </w:t>
      </w:r>
      <w:r>
        <w:t xml:space="preserve">sinh </w:t>
      </w:r>
      <w:r>
        <w:t xml:space="preserve">mà </w:t>
      </w:r>
      <w:r>
        <w:t xml:space="preserve">có </w:t>
      </w:r>
      <w:r>
        <w:t xml:space="preserve">hoặc </w:t>
      </w:r>
      <w:r>
        <w:t xml:space="preserve">do </w:t>
      </w:r>
      <w:r>
        <w:t xml:space="preserve">tai </w:t>
      </w:r>
      <w:r>
        <w:t xml:space="preserve">nạn </w:t>
      </w:r>
      <w:r>
        <w:t xml:space="preserve">hay </w:t>
      </w:r>
      <w:r>
        <w:t xml:space="preserve">bệnh </w:t>
      </w:r>
      <w:r>
        <w:t xml:space="preserve">gây </w:t>
      </w:r>
      <w:r>
        <w:t xml:space="preserve">ra. </w:t>
      </w:r>
      <w:r>
        <w:rPr>
          <w:i/>
        </w:rPr>
        <w:t xml:space="preserve">Tật </w:t>
      </w:r>
      <w:r>
        <w:rPr>
          <w:i/>
        </w:rPr>
        <w:t xml:space="preserve">nói </w:t>
      </w:r>
      <w:r>
        <w:rPr>
          <w:i/>
        </w:rPr>
        <w:t xml:space="preserve">lắp. </w:t>
      </w:r>
      <w:r>
        <w:t xml:space="preserve">Gẫy </w:t>
      </w:r>
      <w:r>
        <w:t xml:space="preserve">tay </w:t>
      </w:r>
      <w:r>
        <w:t xml:space="preserve">thành </w:t>
      </w:r>
      <w:r>
        <w:rPr>
          <w:i/>
        </w:rPr>
        <w:t xml:space="preserve">tật. </w:t>
      </w:r>
      <w:r>
        <w:t xml:space="preserve">Có </w:t>
      </w:r>
      <w:r>
        <w:t xml:space="preserve">tật </w:t>
      </w:r>
      <w:r>
        <w:t xml:space="preserve">giật </w:t>
      </w:r>
      <w:r>
        <w:t xml:space="preserve">mình*. </w:t>
      </w:r>
      <w:r>
        <w:rPr>
          <w:b/>
        </w:rPr>
        <w:t xml:space="preserve">2 </w:t>
      </w:r>
      <w:r>
        <w:t xml:space="preserve">(cũ). </w:t>
      </w:r>
      <w:r>
        <w:t xml:space="preserve">Bệnh. </w:t>
      </w:r>
      <w:r>
        <w:t xml:space="preserve">Thuốc </w:t>
      </w:r>
      <w:r>
        <w:rPr>
          <w:i/>
        </w:rPr>
        <w:t xml:space="preserve">đẳng </w:t>
      </w:r>
      <w:r>
        <w:rPr>
          <w:i/>
        </w:rPr>
        <w:t xml:space="preserve">đã </w:t>
      </w:r>
      <w:r>
        <w:rPr>
          <w:i/>
        </w:rPr>
        <w:t xml:space="preserve">tật </w:t>
      </w:r>
      <w:r>
        <w:t xml:space="preserve">(tục ngữ). </w:t>
      </w:r>
      <w:r>
        <w:rPr>
          <w:i/>
        </w:rPr>
        <w:t xml:space="preserve">Tiền </w:t>
      </w:r>
      <w:r>
        <w:rPr>
          <w:i/>
        </w:rPr>
        <w:t xml:space="preserve">mất </w:t>
      </w:r>
      <w:r>
        <w:rPr>
          <w:i/>
        </w:rPr>
        <w:t xml:space="preserve">tật </w:t>
      </w:r>
      <w:r>
        <w:t xml:space="preserve">mang </w:t>
      </w:r>
      <w:r>
        <w:t xml:space="preserve">(tmg.). </w:t>
      </w:r>
      <w:r>
        <w:rPr>
          <w:b/>
        </w:rPr>
        <w:t xml:space="preserve">3 </w:t>
      </w:r>
      <w:r>
        <w:t xml:space="preserve">(khẩu ngữ).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được </w:t>
      </w:r>
      <w:r>
        <w:t xml:space="preserve">bình </w:t>
      </w:r>
      <w:r>
        <w:t xml:space="preserve">thường, </w:t>
      </w:r>
      <w:r>
        <w:t xml:space="preserve">ít </w:t>
      </w:r>
      <w:r>
        <w:t xml:space="preserve">nhiều </w:t>
      </w:r>
      <w:r>
        <w:t xml:space="preserve">khó </w:t>
      </w:r>
      <w:r>
        <w:t xml:space="preserve">chữa, </w:t>
      </w:r>
      <w:r>
        <w:t xml:space="preserve">ở </w:t>
      </w:r>
      <w:r>
        <w:t xml:space="preserve">vật </w:t>
      </w:r>
      <w:r>
        <w:t xml:space="preserve">liệu, </w:t>
      </w:r>
      <w:r>
        <w:t xml:space="preserve">dụng </w:t>
      </w:r>
      <w:r>
        <w:t xml:space="preserve">cụ, </w:t>
      </w:r>
      <w:r>
        <w:t xml:space="preserve">máy </w:t>
      </w:r>
      <w:r>
        <w:t xml:space="preserve">móc. </w:t>
      </w:r>
      <w:r>
        <w:t xml:space="preserve">Tấm </w:t>
      </w:r>
      <w:r>
        <w:rPr>
          <w:i/>
        </w:rPr>
        <w:t xml:space="preserve">uán </w:t>
      </w:r>
      <w:r>
        <w:t xml:space="preserve">có </w:t>
      </w:r>
      <w:r>
        <w:t xml:space="preserve">tật, </w:t>
      </w:r>
      <w:r>
        <w:t xml:space="preserve">hơi </w:t>
      </w:r>
      <w:r>
        <w:t xml:space="preserve">uênh </w:t>
      </w:r>
      <w:r>
        <w:t xml:space="preserve">ở </w:t>
      </w:r>
      <w:r>
        <w:t xml:space="preserve">giữa. </w:t>
      </w:r>
      <w:r>
        <w:t xml:space="preserve">Vali </w:t>
      </w:r>
      <w:r>
        <w:rPr>
          <w:i/>
        </w:rPr>
        <w:t xml:space="preserve">có </w:t>
      </w:r>
      <w:r>
        <w:rPr>
          <w:i/>
        </w:rPr>
        <w:t xml:space="preserve">tật, </w:t>
      </w:r>
      <w:r>
        <w:rPr>
          <w:i/>
        </w:rPr>
        <w:t xml:space="preserve">phải </w:t>
      </w:r>
      <w:r>
        <w:t xml:space="preserve">ấn </w:t>
      </w:r>
      <w:r>
        <w:t xml:space="preserve">mạnh </w:t>
      </w:r>
      <w:r>
        <w:t xml:space="preserve">một </w:t>
      </w:r>
      <w:r>
        <w:t xml:space="preserve">bên </w:t>
      </w:r>
      <w:r>
        <w:rPr>
          <w:i/>
        </w:rPr>
        <w:t xml:space="preserve">rniắp </w:t>
      </w:r>
      <w:r>
        <w:rPr>
          <w:i/>
        </w:rPr>
        <w:t xml:space="preserve">mới </w:t>
      </w:r>
      <w:r>
        <w:t xml:space="preserve">mở </w:t>
      </w:r>
      <w:r>
        <w:rPr>
          <w:i/>
        </w:rPr>
        <w:t xml:space="preserve">được. </w:t>
      </w:r>
      <w:r>
        <w:t xml:space="preserve">â </w:t>
      </w:r>
      <w:r>
        <w:t xml:space="preserve">Thói </w:t>
      </w:r>
      <w:r>
        <w:t xml:space="preserve">quen, </w:t>
      </w:r>
      <w:r>
        <w:t xml:space="preserve">thường </w:t>
      </w:r>
      <w:r>
        <w:t xml:space="preserve">là </w:t>
      </w:r>
      <w:r>
        <w:t xml:space="preserve">xấu, </w:t>
      </w:r>
      <w:r>
        <w:t xml:space="preserve">khó </w:t>
      </w:r>
      <w:r>
        <w:t xml:space="preserve">sửa. </w:t>
      </w:r>
      <w:r>
        <w:rPr>
          <w:i/>
        </w:rPr>
        <w:t xml:space="preserve">Tật </w:t>
      </w:r>
      <w:r>
        <w:rPr>
          <w:i/>
        </w:rPr>
        <w:t xml:space="preserve">nói </w:t>
      </w:r>
      <w:r>
        <w:rPr>
          <w:i/>
        </w:rPr>
        <w:t xml:space="preserve">khoác. </w:t>
      </w:r>
      <w:r>
        <w:t xml:space="preserve">Quen </w:t>
      </w:r>
      <w:r>
        <w:t xml:space="preserve">ngủ </w:t>
      </w:r>
      <w:r>
        <w:t xml:space="preserve">trưa </w:t>
      </w:r>
      <w:r>
        <w:t xml:space="preserve">thành </w:t>
      </w:r>
      <w:r>
        <w:rPr>
          <w:i/>
        </w:rPr>
        <w:t xml:space="preserve">tật. </w:t>
      </w:r>
      <w:r>
        <w:t xml:space="preserve">Thói </w:t>
      </w:r>
      <w:r>
        <w:rPr>
          <w:i/>
        </w:rPr>
        <w:t xml:space="preserve">hư </w:t>
      </w:r>
      <w:r>
        <w:rPr>
          <w:i/>
        </w:rPr>
        <w:t xml:space="preserve">tật </w:t>
      </w:r>
      <w:r>
        <w:rPr>
          <w:i/>
        </w:rPr>
        <w:t xml:space="preserve">xấu. </w:t>
      </w:r>
      <w:r>
        <w:br/>
      </w:r>
      <w:r>
        <w:rPr>
          <w:b/>
        </w:rPr>
        <w:t xml:space="preserve">tật </w:t>
      </w:r>
      <w:r>
        <w:rPr>
          <w:b/>
        </w:rPr>
        <w:t xml:space="preserve">bệnh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bệnh </w:t>
      </w:r>
      <w:r>
        <w:rPr>
          <w:i/>
        </w:rPr>
        <w:t xml:space="preserve">tật. </w:t>
      </w:r>
      <w:r>
        <w:br/>
      </w:r>
      <w:r>
        <w:rPr>
          <w:b/>
        </w:rPr>
        <w:t xml:space="preserve">tật </w:t>
      </w:r>
      <w:r>
        <w:rPr>
          <w:b/>
        </w:rPr>
        <w:t xml:space="preserve">nguyền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Tật </w:t>
      </w:r>
      <w:r>
        <w:t xml:space="preserve">tương </w:t>
      </w:r>
      <w:r>
        <w:t xml:space="preserve">đối </w:t>
      </w:r>
      <w:r>
        <w:t xml:space="preserve">lớn, </w:t>
      </w:r>
      <w:r>
        <w:t xml:space="preserve">nghiêm </w:t>
      </w:r>
      <w:r>
        <w:t xml:space="preserve">trọng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Cam </w:t>
      </w:r>
      <w:r>
        <w:t xml:space="preserve">chịu </w:t>
      </w:r>
      <w:r>
        <w:rPr>
          <w:i/>
        </w:rPr>
        <w:t xml:space="preserve">tật </w:t>
      </w:r>
      <w:r>
        <w:t xml:space="preserve">nguyễn. </w:t>
      </w:r>
      <w:r>
        <w:t xml:space="preserve">II </w:t>
      </w:r>
      <w:r>
        <w:t xml:space="preserve">tính từ </w:t>
      </w:r>
      <w:r>
        <w:rPr>
          <w:i/>
        </w:rPr>
        <w:t xml:space="preserve">Như </w:t>
      </w:r>
      <w:r>
        <w:rPr>
          <w:i/>
        </w:rPr>
        <w:t xml:space="preserve">tàn </w:t>
      </w:r>
      <w:r>
        <w:t xml:space="preserve">tật. </w:t>
      </w:r>
      <w:r>
        <w:rPr>
          <w:i/>
        </w:rPr>
        <w:t xml:space="preserve">Đứa </w:t>
      </w:r>
      <w:r>
        <w:rPr>
          <w:i/>
        </w:rPr>
        <w:t xml:space="preserve">con </w:t>
      </w:r>
      <w:r>
        <w:t xml:space="preserve">tật </w:t>
      </w:r>
      <w:r>
        <w:t xml:space="preserve">nguyễn </w:t>
      </w:r>
      <w:r>
        <w:rPr>
          <w:i/>
        </w:rPr>
        <w:t xml:space="preserve">từ </w:t>
      </w:r>
      <w:r>
        <w:t xml:space="preserve">lúc </w:t>
      </w:r>
      <w:r>
        <w:rPr>
          <w:i/>
        </w:rPr>
        <w:t xml:space="preserve">mới </w:t>
      </w:r>
      <w:r>
        <w:t xml:space="preserve">sinh. </w:t>
      </w:r>
      <w:r>
        <w:br/>
      </w:r>
      <w:r>
        <w:rPr>
          <w:b/>
        </w:rPr>
        <w:t xml:space="preserve">tâu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Trình </w:t>
      </w:r>
      <w:r>
        <w:t xml:space="preserve">với </w:t>
      </w:r>
      <w:r>
        <w:t xml:space="preserve">vua </w:t>
      </w:r>
      <w:r>
        <w:t xml:space="preserve">hoặc </w:t>
      </w:r>
      <w:r>
        <w:t xml:space="preserve">hoàng </w:t>
      </w:r>
      <w:r>
        <w:t xml:space="preserve">hậu. </w:t>
      </w:r>
      <w:r>
        <w:rPr>
          <w:i/>
        </w:rPr>
        <w:t xml:space="preserve">Tâu </w:t>
      </w:r>
      <w:r>
        <w:rPr>
          <w:i/>
        </w:rPr>
        <w:t xml:space="preserve">lên </w:t>
      </w:r>
      <w:r>
        <w:rPr>
          <w:i/>
        </w:rPr>
        <w:t xml:space="preserve">uua. </w:t>
      </w:r>
      <w:r>
        <w:rPr>
          <w:i/>
        </w:rPr>
        <w:t xml:space="preserve">Tâu </w:t>
      </w:r>
      <w:r>
        <w:t xml:space="preserve">hoàng </w:t>
      </w:r>
      <w:r>
        <w:t xml:space="preserve">hậu. </w:t>
      </w:r>
      <w:r>
        <w:rPr>
          <w:b/>
        </w:rPr>
        <w:t xml:space="preserve">2 </w:t>
      </w:r>
      <w:r>
        <w:t xml:space="preserve">(khẩu ngữ). </w:t>
      </w:r>
      <w:r>
        <w:t xml:space="preserve">Mách </w:t>
      </w:r>
      <w:r>
        <w:t xml:space="preserve">người </w:t>
      </w:r>
      <w:r>
        <w:t xml:space="preserve">trên </w:t>
      </w:r>
      <w:r>
        <w:t xml:space="preserve">để </w:t>
      </w:r>
      <w:r>
        <w:t xml:space="preserve">tâng </w:t>
      </w:r>
      <w:r>
        <w:t xml:space="preserve">công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Tâu </w:t>
      </w:r>
      <w:r>
        <w:t xml:space="preserve">hết </w:t>
      </w:r>
      <w:r>
        <w:t xml:space="preserve">với </w:t>
      </w:r>
      <w:r>
        <w:t xml:space="preserve">chú. </w:t>
      </w:r>
      <w:r>
        <w:br/>
      </w:r>
      <w:r>
        <w:rPr>
          <w:b/>
        </w:rPr>
        <w:t xml:space="preserve">tâu </w:t>
      </w:r>
      <w:r>
        <w:rPr>
          <w:b/>
        </w:rPr>
        <w:t xml:space="preserve">bày </w:t>
      </w:r>
      <w:r>
        <w:rPr>
          <w:i/>
        </w:rPr>
        <w:t xml:space="preserve">động từ </w:t>
      </w:r>
      <w:r>
        <w:t xml:space="preserve">Trình </w:t>
      </w:r>
      <w:r>
        <w:t xml:space="preserve">bày </w:t>
      </w:r>
      <w:r>
        <w:t xml:space="preserve">với </w:t>
      </w:r>
      <w:r>
        <w:t xml:space="preserve">vua. </w:t>
      </w:r>
      <w:r>
        <w:br/>
      </w:r>
      <w:r>
        <w:rPr>
          <w:b/>
        </w:rPr>
        <w:t xml:space="preserve">tấu, </w:t>
      </w:r>
      <w:r>
        <w:t xml:space="preserve">(ph.).x. </w:t>
      </w:r>
      <w:r>
        <w:t xml:space="preserve">fàu,. </w:t>
      </w:r>
      <w:r>
        <w:br/>
      </w:r>
      <w:r>
        <w:rPr>
          <w:b/>
        </w:rPr>
        <w:t xml:space="preserve">tầẩu,(ph.;id.).x </w:t>
      </w:r>
      <w:r>
        <w:rPr>
          <w:b/>
        </w:rPr>
        <w:t xml:space="preserve">tàu, </w:t>
      </w:r>
      <w:r>
        <w:br/>
      </w:r>
      <w:r>
        <w:rPr>
          <w:b/>
        </w:rPr>
        <w:t xml:space="preserve">tâu.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tàu„ </w:t>
      </w:r>
      <w:r>
        <w:br/>
      </w:r>
      <w:r>
        <w:rPr>
          <w:b/>
        </w:rPr>
        <w:t xml:space="preserve">tấu, </w:t>
      </w:r>
      <w:r>
        <w:t xml:space="preserve">(ph.).x. </w:t>
      </w:r>
      <w:r>
        <w:t xml:space="preserve">tàu, </w:t>
      </w:r>
      <w:r>
        <w:br/>
      </w:r>
      <w:r>
        <w:rPr>
          <w:b/>
        </w:rPr>
        <w:t xml:space="preserve">tầu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t xml:space="preserve">(phương ngữ) </w:t>
      </w:r>
      <w:r>
        <w:t xml:space="preserve">Tàu </w:t>
      </w:r>
      <w:r>
        <w:t xml:space="preserve">bay. </w:t>
      </w:r>
      <w:r>
        <w:br/>
      </w:r>
      <w:r>
        <w:rPr>
          <w:b/>
        </w:rPr>
        <w:t xml:space="preserve">tẩu, </w:t>
      </w:r>
      <w:r>
        <w:rPr>
          <w:i/>
        </w:rPr>
        <w:t xml:space="preserve">danh từ </w:t>
      </w:r>
      <w:r>
        <w:t xml:space="preserve">Đỏ </w:t>
      </w:r>
      <w:r>
        <w:t xml:space="preserve">dùng </w:t>
      </w:r>
      <w:r>
        <w:t xml:space="preserve">gồm </w:t>
      </w:r>
      <w:r>
        <w:t xml:space="preserve">một </w:t>
      </w:r>
      <w:r>
        <w:t xml:space="preserve">ống </w:t>
      </w:r>
      <w:r>
        <w:t xml:space="preserve">nhỏ </w:t>
      </w:r>
      <w:r>
        <w:t xml:space="preserve">và </w:t>
      </w:r>
      <w:r>
        <w:t xml:space="preserve">dài, </w:t>
      </w:r>
      <w:r>
        <w:t xml:space="preserve">đầu </w:t>
      </w:r>
      <w:r>
        <w:t xml:space="preserve">gắn </w:t>
      </w:r>
      <w:r>
        <w:t xml:space="preserve">thông </w:t>
      </w:r>
      <w:r>
        <w:t xml:space="preserve">với </w:t>
      </w:r>
      <w:r>
        <w:t xml:space="preserve">bộ </w:t>
      </w:r>
      <w:r>
        <w:t xml:space="preserve">phận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chén </w:t>
      </w:r>
      <w:r>
        <w:t xml:space="preserve">rất </w:t>
      </w:r>
      <w:r>
        <w:t xml:space="preserve">nhỏ </w:t>
      </w:r>
      <w:r>
        <w:t xml:space="preserve">để </w:t>
      </w:r>
      <w:r>
        <w:t xml:space="preserve">bỏ </w:t>
      </w:r>
      <w:r>
        <w:t xml:space="preserve">thuốc </w:t>
      </w:r>
      <w:r>
        <w:t xml:space="preserve">phiện, </w:t>
      </w:r>
      <w:r>
        <w:t xml:space="preserve">thuốc </w:t>
      </w:r>
      <w:r>
        <w:t xml:space="preserve">lá </w:t>
      </w:r>
      <w:r>
        <w:t xml:space="preserve">sợi </w:t>
      </w:r>
      <w:r>
        <w:t xml:space="preserve">vào </w:t>
      </w:r>
      <w:r>
        <w:t xml:space="preserve">mà </w:t>
      </w:r>
      <w:r>
        <w:t xml:space="preserve">hút. </w:t>
      </w:r>
      <w:r>
        <w:t xml:space="preserve">Miệng </w:t>
      </w:r>
      <w:r>
        <w:t xml:space="preserve">ngậm </w:t>
      </w:r>
      <w:r>
        <w:t xml:space="preserve">tẩu. </w:t>
      </w:r>
      <w:r>
        <w:t xml:space="preserve">Dọc </w:t>
      </w:r>
      <w:r>
        <w:t xml:space="preserve">tẩu. </w:t>
      </w:r>
      <w:r>
        <w:t xml:space="preserve">Nạo </w:t>
      </w:r>
      <w:r>
        <w:t xml:space="preserve">tấu </w:t>
      </w:r>
      <w:r>
        <w:rPr>
          <w:i/>
        </w:rPr>
        <w:t xml:space="preserve">lấy </w:t>
      </w:r>
      <w:r>
        <w:rPr>
          <w:i/>
        </w:rPr>
        <w:t xml:space="preserve">xái. </w:t>
      </w:r>
      <w:r>
        <w:br/>
      </w:r>
      <w:r>
        <w:rPr>
          <w:b/>
        </w:rPr>
        <w:t xml:space="preserve">tẩu,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Chạy </w:t>
      </w:r>
      <w:r>
        <w:t xml:space="preserve">trốn. </w:t>
      </w:r>
      <w:r>
        <w:rPr>
          <w:i/>
        </w:rPr>
        <w:t xml:space="preserve">7hấy </w:t>
      </w:r>
      <w:r>
        <w:rPr>
          <w:i/>
        </w:rPr>
        <w:t xml:space="preserve">động, </w:t>
      </w:r>
      <w:r>
        <w:t xml:space="preserve">tẩu </w:t>
      </w:r>
      <w:r>
        <w:rPr>
          <w:i/>
        </w:rPr>
        <w:t xml:space="preserve">mất. </w:t>
      </w:r>
      <w:r>
        <w:rPr>
          <w:b/>
        </w:rPr>
        <w:t xml:space="preserve">2 </w:t>
      </w:r>
      <w:r>
        <w:t xml:space="preserve">(ít dùng). </w:t>
      </w:r>
      <w:r>
        <w:t xml:space="preserve">Đem </w:t>
      </w:r>
      <w:r>
        <w:t xml:space="preserve">giấu </w:t>
      </w:r>
      <w:r>
        <w:t xml:space="preserve">nhanh </w:t>
      </w:r>
      <w:r>
        <w:t xml:space="preserve">đi </w:t>
      </w:r>
      <w:r>
        <w:t xml:space="preserve">nơi </w:t>
      </w:r>
      <w:r>
        <w:t xml:space="preserve">khác. </w:t>
      </w:r>
      <w:r>
        <w:t xml:space="preserve">Kẻ </w:t>
      </w:r>
      <w:r>
        <w:rPr>
          <w:i/>
        </w:rPr>
        <w:t xml:space="preserve">gian </w:t>
      </w:r>
      <w:r>
        <w:t xml:space="preserve">chưa </w:t>
      </w:r>
      <w:r>
        <w:rPr>
          <w:i/>
        </w:rPr>
        <w:t xml:space="preserve">kịp </w:t>
      </w:r>
      <w:r>
        <w:rPr>
          <w:i/>
        </w:rPr>
        <w:t xml:space="preserve">tấu </w:t>
      </w:r>
      <w:r>
        <w:t xml:space="preserve">tang </w:t>
      </w:r>
      <w:r>
        <w:t xml:space="preserve">vật. </w:t>
      </w:r>
      <w:r>
        <w:br/>
      </w:r>
      <w:r>
        <w:rPr>
          <w:b/>
        </w:rPr>
        <w:t xml:space="preserve">tẩu </w:t>
      </w:r>
      <w:r>
        <w:rPr>
          <w:b/>
        </w:rPr>
        <w:t xml:space="preserve">cấu </w:t>
      </w:r>
      <w:r>
        <w:rPr>
          <w:i/>
        </w:rPr>
        <w:t xml:space="preserve">danh từ </w:t>
      </w:r>
      <w:r>
        <w:t xml:space="preserve">(cũ). </w:t>
      </w:r>
      <w:r>
        <w:t xml:space="preserve">Chó </w:t>
      </w:r>
      <w:r>
        <w:t xml:space="preserve">săn,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kẻ </w:t>
      </w:r>
      <w:r>
        <w:t xml:space="preserve">làm </w:t>
      </w:r>
      <w:r>
        <w:t xml:space="preserve">tay </w:t>
      </w:r>
      <w:r>
        <w:t xml:space="preserve">sai </w:t>
      </w:r>
      <w:r>
        <w:t xml:space="preserve">chính </w:t>
      </w:r>
      <w:r>
        <w:t xml:space="preserve">trị </w:t>
      </w:r>
      <w:r>
        <w:t xml:space="preserve">đáng </w:t>
      </w:r>
      <w:r>
        <w:t xml:space="preserve">khinh </w:t>
      </w:r>
      <w:r>
        <w:t xml:space="preserve">bỉ.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