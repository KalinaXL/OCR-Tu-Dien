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dâm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(cũ). </w:t>
      </w:r>
      <w:r>
        <w:t xml:space="preserve">Đàn </w:t>
      </w:r>
      <w:r>
        <w:t xml:space="preserve">bà </w:t>
      </w:r>
      <w:r>
        <w:t xml:space="preserve">ngoại </w:t>
      </w:r>
      <w:r>
        <w:t xml:space="preserve">tình.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tà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tà </w:t>
      </w:r>
      <w:r>
        <w:t xml:space="preserve">dâm. </w:t>
      </w:r>
      <w:r>
        <w:br/>
      </w:r>
      <w:r>
        <w:rPr>
          <w:b/>
        </w:rPr>
        <w:t xml:space="preserve">dâm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(cũ). </w:t>
      </w:r>
      <w:r>
        <w:t xml:space="preserve">Sách </w:t>
      </w:r>
      <w:r>
        <w:t xml:space="preserve">khiêu </w:t>
      </w:r>
      <w:r>
        <w:t xml:space="preserve">dâm. </w:t>
      </w:r>
      <w:r>
        <w:br/>
      </w:r>
      <w:r>
        <w:rPr>
          <w:b/>
        </w:rPr>
        <w:t xml:space="preserve">dầm, </w:t>
      </w:r>
      <w:r>
        <w:rPr>
          <w:i/>
        </w:rPr>
        <w:t xml:space="preserve">danh từ </w:t>
      </w:r>
      <w:r>
        <w:t xml:space="preserve">Mái </w:t>
      </w:r>
      <w:r>
        <w:t xml:space="preserve">chèo </w:t>
      </w:r>
      <w:r>
        <w:t xml:space="preserve">ngắn, </w:t>
      </w:r>
      <w:r>
        <w:t xml:space="preserve">dùng </w:t>
      </w:r>
      <w:r>
        <w:t xml:space="preserve">cầm </w:t>
      </w:r>
      <w:r>
        <w:t xml:space="preserve">tay </w:t>
      </w:r>
      <w:r>
        <w:t xml:space="preserve">để </w:t>
      </w:r>
      <w:r>
        <w:t xml:space="preserve">chèo. </w:t>
      </w:r>
      <w:r>
        <w:t xml:space="preserve">Mái </w:t>
      </w:r>
      <w:r>
        <w:rPr>
          <w:i/>
        </w:rPr>
        <w:t xml:space="preserve">dầm. </w:t>
      </w:r>
      <w:r>
        <w:t xml:space="preserve">Buông </w:t>
      </w:r>
      <w:r>
        <w:rPr>
          <w:i/>
        </w:rPr>
        <w:t xml:space="preserve">tay </w:t>
      </w:r>
      <w:r>
        <w:rPr>
          <w:i/>
        </w:rPr>
        <w:t xml:space="preserve">dầm </w:t>
      </w:r>
      <w:r>
        <w:rPr>
          <w:i/>
        </w:rPr>
        <w:t xml:space="preserve">cầm </w:t>
      </w:r>
      <w:r>
        <w:rPr>
          <w:i/>
        </w:rPr>
        <w:t xml:space="preserve">tay </w:t>
      </w:r>
      <w:r>
        <w:rPr>
          <w:i/>
        </w:rPr>
        <w:t xml:space="preserve">chòo </w:t>
      </w:r>
      <w:r>
        <w:t xml:space="preserve">(tục ngữ). </w:t>
      </w:r>
      <w:r>
        <w:br/>
      </w:r>
      <w:r>
        <w:rPr>
          <w:b/>
        </w:rPr>
        <w:t xml:space="preserve">dâm.x. </w:t>
      </w:r>
      <w:r>
        <w:rPr>
          <w:b/>
        </w:rPr>
        <w:t xml:space="preserve">rấm.. </w:t>
      </w:r>
      <w:r>
        <w:br/>
      </w:r>
      <w:r>
        <w:rPr>
          <w:b/>
        </w:rPr>
        <w:t xml:space="preserve">dầm,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Ngâm </w:t>
      </w:r>
      <w:r>
        <w:t xml:space="preserve">hoặc </w:t>
      </w:r>
      <w:r>
        <w:t xml:space="preserve">chịu </w:t>
      </w:r>
      <w:r>
        <w:t xml:space="preserve">ướt </w:t>
      </w:r>
      <w:r>
        <w:t xml:space="preserve">lâu </w:t>
      </w:r>
      <w:r>
        <w:t xml:space="preserve">để </w:t>
      </w:r>
      <w:r>
        <w:t xml:space="preserve">cho </w:t>
      </w:r>
      <w:r>
        <w:t xml:space="preserve">nước, </w:t>
      </w:r>
      <w:r>
        <w:t xml:space="preserve">chất </w:t>
      </w:r>
      <w:r>
        <w:t xml:space="preserve">lỏng </w:t>
      </w:r>
      <w:r>
        <w:t xml:space="preserve">dần </w:t>
      </w:r>
      <w:r>
        <w:t xml:space="preserve">dẫn </w:t>
      </w:r>
      <w:r>
        <w:t xml:space="preserve">thấm </w:t>
      </w:r>
      <w:r>
        <w:t xml:space="preserve">sâu </w:t>
      </w:r>
      <w:r>
        <w:t xml:space="preserve">và </w:t>
      </w:r>
      <w:r>
        <w:t xml:space="preserve">tác </w:t>
      </w:r>
      <w:r>
        <w:t xml:space="preserve">động </w:t>
      </w:r>
      <w:r>
        <w:t xml:space="preserve">vào. </w:t>
      </w:r>
      <w:r>
        <w:rPr>
          <w:i/>
        </w:rPr>
        <w:t xml:space="preserve">Dằm </w:t>
      </w:r>
      <w:r>
        <w:rPr>
          <w:i/>
        </w:rPr>
        <w:t xml:space="preserve">mưa </w:t>
      </w:r>
      <w:r>
        <w:t xml:space="preserve">suốt </w:t>
      </w:r>
      <w:r>
        <w:t xml:space="preserve">ngày. </w:t>
      </w:r>
      <w:r>
        <w:rPr>
          <w:i/>
        </w:rPr>
        <w:t xml:space="preserve">Dâm </w:t>
      </w:r>
      <w:r>
        <w:t xml:space="preserve">sương. </w:t>
      </w:r>
      <w:r>
        <w:t xml:space="preserve">Anh </w:t>
      </w:r>
      <w:r>
        <w:rPr>
          <w:i/>
        </w:rPr>
        <w:t xml:space="preserve">đi </w:t>
      </w:r>
      <w:r>
        <w:rPr>
          <w:i/>
        </w:rPr>
        <w:t xml:space="preserve">anh </w:t>
      </w:r>
      <w:r>
        <w:t xml:space="preserve">nhớ </w:t>
      </w:r>
      <w:r>
        <w:t xml:space="preserve">quê </w:t>
      </w:r>
      <w:r>
        <w:rPr>
          <w:i/>
        </w:rPr>
        <w:t xml:space="preserve">nhà, </w:t>
      </w:r>
      <w:r>
        <w:rPr>
          <w:i/>
        </w:rPr>
        <w:t xml:space="preserve">Nhớ </w:t>
      </w:r>
      <w:r>
        <w:t xml:space="preserve">canh </w:t>
      </w:r>
      <w:r>
        <w:rPr>
          <w:i/>
        </w:rPr>
        <w:t xml:space="preserve">rau </w:t>
      </w:r>
      <w:r>
        <w:t xml:space="preserve">muống </w:t>
      </w:r>
      <w:r>
        <w:rPr>
          <w:i/>
        </w:rPr>
        <w:t xml:space="preserve">nhớ </w:t>
      </w:r>
      <w:r>
        <w:rPr>
          <w:i/>
        </w:rPr>
        <w:t xml:space="preserve">cà </w:t>
      </w:r>
      <w:r>
        <w:rPr>
          <w:i/>
        </w:rPr>
        <w:t xml:space="preserve">dầm </w:t>
      </w:r>
      <w:r>
        <w:rPr>
          <w:i/>
        </w:rPr>
        <w:t xml:space="preserve">tương </w:t>
      </w:r>
      <w:r>
        <w:t xml:space="preserve">(ca dao).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dầm </w:t>
      </w:r>
      <w:r>
        <w:t xml:space="preserve">(nói </w:t>
      </w:r>
      <w:r>
        <w:t xml:space="preserve">tắt),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làm </w:t>
      </w:r>
      <w:r>
        <w:rPr>
          <w:i/>
        </w:rPr>
        <w:t xml:space="preserve">di. </w:t>
      </w:r>
      <w:r>
        <w:rPr>
          <w:i/>
        </w:rPr>
        <w:t xml:space="preserve">Chuyển </w:t>
      </w:r>
      <w:r>
        <w:rPr>
          <w:i/>
        </w:rPr>
        <w:t xml:space="preserve">di </w:t>
      </w:r>
      <w:r>
        <w:t xml:space="preserve">sang </w:t>
      </w:r>
      <w:r>
        <w:t xml:space="preserve">dầm. </w:t>
      </w:r>
      <w:r>
        <w:rPr>
          <w:i/>
        </w:rPr>
        <w:t xml:space="preserve">Ái </w:t>
      </w:r>
      <w:r>
        <w:rPr>
          <w:i/>
        </w:rPr>
        <w:t xml:space="preserve">thâm </w:t>
      </w:r>
      <w:r>
        <w:rPr>
          <w:i/>
        </w:rPr>
        <w:t xml:space="preserve">hơn </w:t>
      </w:r>
      <w:r>
        <w:rPr>
          <w:i/>
        </w:rPr>
        <w:t xml:space="preserve">dầm </w:t>
      </w:r>
      <w:r>
        <w:t xml:space="preserve">ngấu </w:t>
      </w:r>
      <w:r>
        <w:t xml:space="preserve">(tục ngữ). </w:t>
      </w:r>
      <w:r>
        <w:t xml:space="preserve">Cày </w:t>
      </w:r>
      <w:r>
        <w:rPr>
          <w:i/>
        </w:rPr>
        <w:t xml:space="preserve">dầm. </w:t>
      </w:r>
      <w:r>
        <w:t xml:space="preserve">Ruộng </w:t>
      </w:r>
      <w:r>
        <w:t xml:space="preserve">dâm. </w:t>
      </w:r>
      <w:r>
        <w:br/>
      </w:r>
      <w:r>
        <w:rPr>
          <w:b/>
        </w:rPr>
        <w:t xml:space="preserve">dầm </w:t>
      </w:r>
      <w:r>
        <w:rPr>
          <w:b/>
        </w:rPr>
        <w:t xml:space="preserve">dể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Thấm </w:t>
      </w:r>
      <w:r>
        <w:t xml:space="preserve">nước </w:t>
      </w:r>
      <w:r>
        <w:t xml:space="preserve">nhiều </w:t>
      </w:r>
      <w:r>
        <w:t xml:space="preserve">và </w:t>
      </w:r>
      <w:r>
        <w:t xml:space="preserve">ướt </w:t>
      </w:r>
      <w:r>
        <w:t xml:space="preserve">khắp </w:t>
      </w:r>
      <w:r>
        <w:t xml:space="preserve">cả.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dầm </w:t>
      </w:r>
      <w:r>
        <w:rPr>
          <w:i/>
        </w:rPr>
        <w:t xml:space="preserve">dễ </w:t>
      </w:r>
      <w:r>
        <w:t xml:space="preserve">nước. </w:t>
      </w:r>
      <w:r>
        <w:rPr>
          <w:i/>
        </w:rPr>
        <w:t xml:space="preserve">Nước </w:t>
      </w:r>
      <w:r>
        <w:t xml:space="preserve">mắt </w:t>
      </w:r>
      <w:r>
        <w:rPr>
          <w:i/>
        </w:rPr>
        <w:t xml:space="preserve">dầm </w:t>
      </w:r>
      <w:r>
        <w:rPr>
          <w:i/>
        </w:rPr>
        <w:t xml:space="preserve">dề. </w:t>
      </w:r>
      <w:r>
        <w:rPr>
          <w:b/>
        </w:rPr>
        <w:t xml:space="preserve">2 </w:t>
      </w:r>
      <w:r>
        <w:t xml:space="preserve">(Mua) </w:t>
      </w:r>
      <w:r>
        <w:t xml:space="preserve">kéo </w:t>
      </w:r>
      <w:r>
        <w:t xml:space="preserve">dài </w:t>
      </w:r>
      <w:r>
        <w:t xml:space="preserve">liên </w:t>
      </w:r>
      <w:r>
        <w:t xml:space="preserve">miên. </w:t>
      </w:r>
      <w:r>
        <w:t xml:space="preserve">Mưa </w:t>
      </w:r>
      <w:r>
        <w:rPr>
          <w:i/>
        </w:rPr>
        <w:t xml:space="preserve">dầm </w:t>
      </w:r>
      <w:r>
        <w:rPr>
          <w:i/>
        </w:rPr>
        <w:t xml:space="preserve">dễ </w:t>
      </w:r>
      <w:r>
        <w:t xml:space="preserve">suốt </w:t>
      </w:r>
      <w:r>
        <w:rPr>
          <w:i/>
        </w:rPr>
        <w:t xml:space="preserve">cả </w:t>
      </w:r>
      <w:r>
        <w:t xml:space="preserve">tuần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dầm </w:t>
      </w:r>
      <w:r>
        <w:rPr>
          <w:b/>
        </w:rPr>
        <w:t xml:space="preserve">mưa </w:t>
      </w:r>
      <w:r>
        <w:rPr>
          <w:b/>
        </w:rPr>
        <w:t xml:space="preserve">dãi </w:t>
      </w:r>
      <w:r>
        <w:rPr>
          <w:b/>
        </w:rPr>
        <w:t xml:space="preserve">nắng </w:t>
      </w:r>
      <w:r>
        <w:t xml:space="preserve">Ví </w:t>
      </w:r>
      <w:r>
        <w:t xml:space="preserve">cảnh </w:t>
      </w:r>
      <w:r>
        <w:t xml:space="preserve">chịu </w:t>
      </w:r>
      <w:r>
        <w:t xml:space="preserve">đụng </w:t>
      </w:r>
      <w:r>
        <w:t xml:space="preserve">nhiều </w:t>
      </w:r>
      <w:r>
        <w:t xml:space="preserve">nỗi </w:t>
      </w:r>
      <w:r>
        <w:t xml:space="preserve">gian </w:t>
      </w:r>
      <w:r>
        <w:t xml:space="preserve">lao </w:t>
      </w:r>
      <w:r>
        <w:t xml:space="preserve">vất </w:t>
      </w:r>
      <w:r>
        <w:t xml:space="preserve">vả </w:t>
      </w:r>
      <w:r>
        <w:t xml:space="preserve">trong </w:t>
      </w:r>
      <w:r>
        <w:t xml:space="preserve">cuộc </w:t>
      </w:r>
      <w:r>
        <w:t xml:space="preserve">sống. </w:t>
      </w:r>
      <w:r>
        <w:t xml:space="preserve">dâm </w:t>
      </w:r>
      <w:r>
        <w:rPr>
          <w:i/>
        </w:rPr>
        <w:t xml:space="preserve">xem </w:t>
      </w:r>
      <w:r>
        <w:t xml:space="preserve">giảm. </w:t>
      </w:r>
      <w:r>
        <w:br/>
      </w:r>
      <w:r>
        <w:rPr>
          <w:b/>
        </w:rPr>
        <w:t xml:space="preserve">dẫm </w:t>
      </w:r>
      <w:r>
        <w:rPr>
          <w:b/>
        </w:rPr>
        <w:t xml:space="preserve">đạp </w:t>
      </w:r>
      <w:r>
        <w:rPr>
          <w:i/>
        </w:rPr>
        <w:t xml:space="preserve">xem </w:t>
      </w:r>
      <w:r>
        <w:t xml:space="preserve">giÃm </w:t>
      </w:r>
      <w:r>
        <w:t xml:space="preserve">đạp. </w:t>
      </w:r>
      <w:r>
        <w:br/>
      </w:r>
      <w:r>
        <w:rPr>
          <w:b/>
        </w:rPr>
        <w:t xml:space="preserve">dấm </w:t>
      </w:r>
      <w:r>
        <w:rPr>
          <w:i/>
        </w:rPr>
        <w:t xml:space="preserve">động từ </w:t>
      </w:r>
      <w:r>
        <w:t xml:space="preserve">(ít dùng). </w:t>
      </w:r>
      <w:r>
        <w:t xml:space="preserve">Rấm. </w:t>
      </w:r>
      <w:r>
        <w:rPr>
          <w:i/>
        </w:rPr>
        <w:t xml:space="preserve">Dấm </w:t>
      </w:r>
      <w:r>
        <w:rPr>
          <w:i/>
        </w:rPr>
        <w:t xml:space="preserve">chuối.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da </w:t>
      </w:r>
      <w:r>
        <w:rPr>
          <w:b/>
        </w:rPr>
        <w:t xml:space="preserve">dấm </w:t>
      </w:r>
      <w:r>
        <w:rPr>
          <w:b/>
        </w:rPr>
        <w:t xml:space="preserve">dẳn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dấm </w:t>
      </w:r>
      <w:r>
        <w:t xml:space="preserve">dẫn </w:t>
      </w:r>
      <w:r>
        <w:t xml:space="preserve">(láy).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dẫn </w:t>
      </w:r>
      <w:r>
        <w:rPr>
          <w:i/>
        </w:rPr>
        <w:t xml:space="preserve">tính từ </w:t>
      </w:r>
      <w:r>
        <w:t xml:space="preserve">(Lối </w:t>
      </w:r>
      <w:r>
        <w:t xml:space="preserve">nói) </w:t>
      </w:r>
      <w:r>
        <w:t xml:space="preserve">buông </w:t>
      </w:r>
      <w:r>
        <w:t xml:space="preserve">từng </w:t>
      </w:r>
      <w:r>
        <w:t xml:space="preserve">tiếng </w:t>
      </w:r>
      <w:r>
        <w:t xml:space="preserve">một, </w:t>
      </w:r>
      <w:r>
        <w:t xml:space="preserve">tỏ </w:t>
      </w:r>
      <w:r>
        <w:t xml:space="preserve">vẻ </w:t>
      </w:r>
      <w:r>
        <w:t xml:space="preserve">bực </w:t>
      </w:r>
      <w:r>
        <w:t xml:space="preserve">mình, </w:t>
      </w:r>
      <w:r>
        <w:t xml:space="preserve">khó </w:t>
      </w:r>
      <w:r>
        <w:t xml:space="preserve">chịu. </w:t>
      </w:r>
      <w:r>
        <w:rPr>
          <w:i/>
        </w:rPr>
        <w:t xml:space="preserve">Giọng </w:t>
      </w:r>
      <w:r>
        <w:rPr>
          <w:i/>
        </w:rPr>
        <w:t xml:space="preserve">dấm </w:t>
      </w:r>
      <w:r>
        <w:t xml:space="preserve">dẫn. </w:t>
      </w:r>
      <w:r>
        <w:t xml:space="preserve">Nói </w:t>
      </w:r>
      <w:r>
        <w:rPr>
          <w:i/>
        </w:rPr>
        <w:t xml:space="preserve">dấm </w:t>
      </w:r>
      <w:r>
        <w:rPr>
          <w:i/>
        </w:rPr>
        <w:t xml:space="preserve">dắn, </w:t>
      </w:r>
      <w:r>
        <w:t xml:space="preserve">nhát </w:t>
      </w:r>
      <w:r>
        <w:t xml:space="preserve">gừng.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dấm </w:t>
      </w:r>
      <w:r>
        <w:rPr>
          <w:i/>
        </w:rPr>
        <w:t xml:space="preserve">da </w:t>
      </w:r>
      <w:r>
        <w:rPr>
          <w:i/>
        </w:rPr>
        <w:t xml:space="preserve">dấm </w:t>
      </w:r>
      <w:r>
        <w:rPr>
          <w:i/>
        </w:rPr>
        <w:t xml:space="preserve">dẫn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dẳng </w:t>
      </w:r>
      <w:r>
        <w:rPr>
          <w:i/>
        </w:rPr>
        <w:t xml:space="preserve">tính từ </w:t>
      </w:r>
      <w:r>
        <w:rPr>
          <w:i/>
        </w:rPr>
        <w:t xml:space="preserve">(ít dùng). </w:t>
      </w:r>
      <w:r>
        <w:t xml:space="preserve">Như </w:t>
      </w:r>
      <w:r>
        <w:rPr>
          <w:i/>
        </w:rPr>
        <w:t xml:space="preserve">dấm </w:t>
      </w:r>
      <w:r>
        <w:rPr>
          <w:i/>
        </w:rPr>
        <w:t xml:space="preserve">dẫn.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dớ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(khẩu ngữ). </w:t>
      </w:r>
      <w:r>
        <w:t xml:space="preserve">Như </w:t>
      </w:r>
      <w:r>
        <w:rPr>
          <w:i/>
        </w:rPr>
        <w:t xml:space="preserve">ấm </w:t>
      </w:r>
      <w:r>
        <w:t xml:space="preserve">ớ.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dúi </w:t>
      </w:r>
      <w:r>
        <w:rPr>
          <w:i/>
        </w:rPr>
        <w:t xml:space="preserve">động từ </w:t>
      </w:r>
      <w:r>
        <w:t xml:space="preserve">( </w:t>
      </w:r>
      <w:r>
        <w:t xml:space="preserve">hay </w:t>
      </w:r>
      <w:r>
        <w:t xml:space="preserve">tính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1 </w:t>
      </w:r>
      <w:r>
        <w:t xml:space="preserve">(ít dùng). </w:t>
      </w:r>
      <w:r>
        <w:t xml:space="preserve">Dúi </w:t>
      </w:r>
      <w:r>
        <w:t xml:space="preserve">cho </w:t>
      </w:r>
      <w:r>
        <w:t xml:space="preserve">(nói </w:t>
      </w:r>
      <w:r>
        <w:t xml:space="preserve">khái </w:t>
      </w:r>
      <w:r>
        <w:t xml:space="preserve">quát) </w:t>
      </w:r>
      <w:r>
        <w:rPr>
          <w:b/>
        </w:rPr>
        <w:t xml:space="preserve">2 </w:t>
      </w:r>
      <w:r>
        <w:t xml:space="preserve">Làm </w:t>
      </w:r>
      <w:r>
        <w:t xml:space="preserve">lén </w:t>
      </w:r>
      <w:r>
        <w:t xml:space="preserve">lút. </w:t>
      </w:r>
      <w:r>
        <w:t xml:space="preserve">Dấm </w:t>
      </w:r>
      <w:r>
        <w:rPr>
          <w:i/>
        </w:rPr>
        <w:t xml:space="preserve">đdúi </w:t>
      </w:r>
      <w:r>
        <w:t xml:space="preserve">chuyền </w:t>
      </w:r>
      <w:r>
        <w:rPr>
          <w:i/>
        </w:rPr>
        <w:t xml:space="preserve">tay </w:t>
      </w:r>
      <w:r>
        <w:rPr>
          <w:i/>
        </w:rPr>
        <w:t xml:space="preserve">nhai </w:t>
      </w:r>
      <w:r>
        <w:rPr>
          <w:i/>
        </w:rPr>
        <w:t xml:space="preserve">món </w:t>
      </w:r>
      <w:r>
        <w:rPr>
          <w:i/>
        </w:rPr>
        <w:t xml:space="preserve">hàng </w:t>
      </w:r>
      <w:r>
        <w:t xml:space="preserve">lậu.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dứ </w:t>
      </w:r>
      <w:r>
        <w:rPr>
          <w:i/>
        </w:rPr>
        <w:t xml:space="preserve">động từ </w:t>
      </w:r>
      <w:r>
        <w:t xml:space="preserve">Có </w:t>
      </w:r>
      <w:r>
        <w:t xml:space="preserve">cử </w:t>
      </w:r>
      <w:r>
        <w:t xml:space="preserve">chỉ </w:t>
      </w:r>
      <w:r>
        <w:t xml:space="preserve">như </w:t>
      </w:r>
      <w:r>
        <w:t xml:space="preserve">chuẩn </w:t>
      </w:r>
      <w:r>
        <w:t xml:space="preserve">bị </w:t>
      </w:r>
      <w:r>
        <w:t xml:space="preserve">làn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Giơ </w:t>
      </w:r>
      <w:r>
        <w:rPr>
          <w:i/>
        </w:rPr>
        <w:t xml:space="preserve">tay </w:t>
      </w:r>
      <w:r>
        <w:t xml:space="preserve">lên </w:t>
      </w:r>
      <w:r>
        <w:t xml:space="preserve">dấn </w:t>
      </w:r>
      <w:r>
        <w:rPr>
          <w:i/>
        </w:rPr>
        <w:t xml:space="preserve">dứ </w:t>
      </w:r>
      <w:r>
        <w:t xml:space="preserve">doạ </w:t>
      </w:r>
      <w:r>
        <w:t xml:space="preserve">đánh. </w:t>
      </w:r>
      <w:r>
        <w:t xml:space="preserve">Bộ </w:t>
      </w:r>
      <w:r>
        <w:rPr>
          <w:i/>
        </w:rPr>
        <w:t xml:space="preserve">dấm </w:t>
      </w:r>
      <w:r>
        <w:rPr>
          <w:i/>
        </w:rPr>
        <w:t xml:space="preserve">dứ </w:t>
      </w:r>
      <w:r>
        <w:rPr>
          <w:i/>
        </w:rPr>
        <w:t xml:space="preserve">định </w:t>
      </w:r>
      <w:r>
        <w:rPr>
          <w:i/>
        </w:rPr>
        <w:t xml:space="preserve">chạy. </w:t>
      </w:r>
      <w:r>
        <w:br/>
      </w:r>
      <w:r>
        <w:rPr>
          <w:b/>
        </w:rPr>
        <w:t xml:space="preserve">dấm </w:t>
      </w:r>
      <w:r>
        <w:rPr>
          <w:b/>
        </w:rPr>
        <w:t xml:space="preserve">dứt </w:t>
      </w:r>
      <w:r>
        <w:rPr>
          <w:i/>
        </w:rPr>
        <w:t xml:space="preserve">tính từ </w:t>
      </w:r>
      <w:r>
        <w:t xml:space="preserve">(ít dùng). </w:t>
      </w:r>
      <w:r>
        <w:t xml:space="preserve">Rấm </w:t>
      </w:r>
      <w:r>
        <w:t xml:space="preserve">rứt. </w:t>
      </w:r>
      <w:r>
        <w:t xml:space="preserve">Khóc </w:t>
      </w:r>
      <w:r>
        <w:t xml:space="preserve">dấm </w:t>
      </w:r>
      <w:r>
        <w:t xml:space="preserve">dứt. </w:t>
      </w:r>
      <w:r>
        <w:br/>
      </w:r>
      <w:r>
        <w:rPr>
          <w:b/>
        </w:rPr>
        <w:t xml:space="preserve">dâm,x </w:t>
      </w:r>
      <w:r>
        <w:rPr>
          <w:b/>
        </w:rPr>
        <w:t xml:space="preserve">giậm,. </w:t>
      </w:r>
      <w:r>
        <w:br/>
      </w:r>
      <w:r>
        <w:rPr>
          <w:b/>
        </w:rPr>
        <w:t xml:space="preserve">dâm.x. </w:t>
      </w:r>
      <w:r>
        <w:rPr>
          <w:b/>
        </w:rPr>
        <w:t xml:space="preserve">giậm, </w:t>
      </w:r>
      <w:r>
        <w:br/>
      </w:r>
      <w:r>
        <w:rPr>
          <w:b/>
        </w:rPr>
        <w:t xml:space="preserve">dâm </w:t>
      </w:r>
      <w:r>
        <w:rPr>
          <w:b/>
        </w:rPr>
        <w:t xml:space="preserve">dật </w:t>
      </w:r>
      <w:r>
        <w:t xml:space="preserve">(cũ). </w:t>
      </w:r>
      <w:r>
        <w:t xml:space="preserve">x </w:t>
      </w:r>
      <w:r>
        <w:rPr>
          <w:i/>
        </w:rPr>
        <w:t xml:space="preserve">rộm </w:t>
      </w:r>
      <w:r>
        <w:rPr>
          <w:i/>
        </w:rPr>
        <w:t xml:space="preserve">rệt. </w:t>
      </w:r>
      <w:r>
        <w:t xml:space="preserve">Ố </w:t>
      </w:r>
      <w:r>
        <w:br/>
      </w:r>
      <w:r>
        <w:rPr>
          <w:b/>
        </w:rPr>
        <w:t xml:space="preserve">dâm </w:t>
      </w:r>
      <w:r>
        <w:rPr>
          <w:b/>
        </w:rPr>
        <w:t xml:space="preserve">doạ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doạ </w:t>
      </w:r>
      <w:r>
        <w:rPr>
          <w:i/>
        </w:rPr>
        <w:t xml:space="preserve">dâm. </w:t>
      </w:r>
      <w:r>
        <w:t xml:space="preserve">Chỉ </w:t>
      </w:r>
      <w:r>
        <w:t xml:space="preserve">dâm </w:t>
      </w:r>
      <w:r>
        <w:rPr>
          <w:i/>
        </w:rPr>
        <w:t xml:space="preserve">doạ </w:t>
      </w:r>
      <w:r>
        <w:rPr>
          <w:i/>
        </w:rPr>
        <w:t xml:space="preserve">chứ </w:t>
      </w:r>
      <w:r>
        <w:t xml:space="preserve">chẳng </w:t>
      </w:r>
      <w:r>
        <w:t xml:space="preserve">dám </w:t>
      </w:r>
      <w:r>
        <w:rPr>
          <w:i/>
        </w:rPr>
        <w:t xml:space="preserve">làm </w:t>
      </w:r>
      <w:r>
        <w:rPr>
          <w:i/>
        </w:rPr>
        <w:t xml:space="preserve">gì. </w:t>
      </w:r>
      <w:r>
        <w:t xml:space="preserve">c </w:t>
      </w:r>
      <w:r>
        <w:br/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,Người </w:t>
      </w:r>
      <w:r>
        <w:t xml:space="preserve">sống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l(hoặc </w:t>
      </w:r>
      <w:r>
        <w:t xml:space="preserve">hành </w:t>
      </w:r>
      <w:r>
        <w:t xml:space="preserve">chính,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khu </w:t>
      </w:r>
      <w:r>
        <w:t xml:space="preserve">vực </w:t>
      </w:r>
      <w:r>
        <w:t xml:space="preserve">ấy </w:t>
      </w:r>
      <w:r>
        <w:t xml:space="preserve">(nói </w:t>
      </w:r>
      <w:r>
        <w:t xml:space="preserve">tổng </w:t>
      </w:r>
      <w:r>
        <w:rPr>
          <w:i/>
        </w:rPr>
        <w:t xml:space="preserve">quát). </w:t>
      </w:r>
      <w:r>
        <w:t xml:space="preserve">Dân </w:t>
      </w:r>
      <w:r>
        <w:t xml:space="preserve">giàu </w:t>
      </w:r>
      <w:r>
        <w:t xml:space="preserve">nước </w:t>
      </w:r>
      <w:r>
        <w:rPr>
          <w:i/>
        </w:rPr>
        <w:t xml:space="preserve">mạnh. </w:t>
      </w:r>
      <w:r>
        <w:rPr>
          <w:i/>
        </w:rPr>
        <w:t xml:space="preserve">Làm </w:t>
      </w:r>
      <w:r>
        <w:rPr>
          <w:i/>
        </w:rPr>
        <w:t xml:space="preserve">dân </w:t>
      </w:r>
      <w:r>
        <w:rPr>
          <w:i/>
        </w:rPr>
        <w:t xml:space="preserve">một </w:t>
      </w:r>
      <w:r>
        <w:rPr>
          <w:i/>
        </w:rPr>
        <w:t xml:space="preserve">nước </w:t>
      </w:r>
      <w:r>
        <w:t xml:space="preserve">độc </w:t>
      </w:r>
      <w:r>
        <w:t xml:space="preserve">lập. </w:t>
      </w:r>
      <w: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đông </w:t>
      </w:r>
      <w:r>
        <w:t xml:space="preserve">dân. </w:t>
      </w:r>
      <w:r>
        <w:rPr>
          <w:b/>
        </w:rPr>
        <w:t xml:space="preserve">2 </w:t>
      </w:r>
      <w:r>
        <w:t xml:space="preserve">Người </w:t>
      </w:r>
      <w:r>
        <w:t xml:space="preserve">thường </w:t>
      </w:r>
      <w:r>
        <w:t xml:space="preserve">thuộc </w:t>
      </w:r>
      <w:r>
        <w:t xml:space="preserve">lớp </w:t>
      </w:r>
      <w:r>
        <w:rPr>
          <w:i/>
        </w:rPr>
        <w:t xml:space="preserve">hoặc </w:t>
      </w:r>
      <w:r>
        <w:rPr>
          <w:i/>
        </w:rPr>
        <w:t xml:space="preserve">quân </w:t>
      </w:r>
      <w:r>
        <w:rPr>
          <w:i/>
        </w:rPr>
        <w:t xml:space="preserve">đội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Người </w:t>
      </w:r>
      <w:r>
        <w:rPr>
          <w:i/>
        </w:rPr>
        <w:t xml:space="preserve">dân </w:t>
      </w:r>
      <w:r>
        <w:rPr>
          <w:i/>
        </w:rPr>
        <w:t xml:space="preserve">Khó </w:t>
      </w:r>
      <w:r>
        <w:rPr>
          <w:i/>
        </w:rPr>
        <w:t xml:space="preserve">uạn </w:t>
      </w:r>
      <w:r>
        <w:rPr>
          <w:i/>
        </w:rPr>
        <w:t xml:space="preserve">lần </w:t>
      </w:r>
      <w:r>
        <w:rPr>
          <w:i/>
        </w:rPr>
        <w:t xml:space="preserve">dân </w:t>
      </w:r>
      <w:r>
        <w:rPr>
          <w:i/>
        </w:rPr>
        <w:t xml:space="preserve">liệu </w:t>
      </w:r>
      <w:r>
        <w:t xml:space="preserve">cũng </w:t>
      </w:r>
      <w:r>
        <w:t xml:space="preserve">xong </w:t>
      </w:r>
      <w:r>
        <w:t xml:space="preserve">(cả). </w:t>
      </w:r>
      <w:r>
        <w:rPr>
          <w:i/>
        </w:rPr>
        <w:t xml:space="preserve">Tình </w:t>
      </w:r>
      <w:r>
        <w:rPr>
          <w:i/>
        </w:rPr>
        <w:t xml:space="preserve">quân </w:t>
      </w:r>
      <w:r>
        <w:rPr>
          <w:i/>
        </w:rPr>
        <w:t xml:space="preserve">dân. </w:t>
      </w:r>
      <w:r>
        <w:rPr>
          <w:b/>
        </w:rPr>
        <w:t xml:space="preserve">3 </w:t>
      </w:r>
      <w:r>
        <w:t xml:space="preserve">(thường </w:t>
      </w:r>
      <w:r>
        <w:t xml:space="preserve">kng,). </w:t>
      </w:r>
      <w:r>
        <w:t xml:space="preserve">Người </w:t>
      </w:r>
      <w:r>
        <w:t xml:space="preserve">cùng </w:t>
      </w:r>
      <w:r>
        <w:t xml:space="preserve">nghề </w:t>
      </w:r>
      <w:r>
        <w:rPr>
          <w:i/>
        </w:rPr>
        <w:t xml:space="preserve">Dân </w:t>
      </w:r>
      <w:r>
        <w:t xml:space="preserve">thợ. </w:t>
      </w:r>
      <w:r>
        <w:rPr>
          <w:i/>
        </w:rPr>
        <w:t xml:space="preserve">Dân </w:t>
      </w:r>
      <w:r>
        <w:rPr>
          <w:i/>
        </w:rPr>
        <w:t xml:space="preserve">buôn. </w:t>
      </w:r>
      <w:r>
        <w:rPr>
          <w:i/>
        </w:rPr>
        <w:t xml:space="preserve">DÂn </w:t>
      </w:r>
      <w:r>
        <w:rPr>
          <w:i/>
        </w:rPr>
        <w:t xml:space="preserve">ngự </w:t>
      </w:r>
      <w:r>
        <w:rPr>
          <w:i/>
        </w:rPr>
        <w:t xml:space="preserve">cư </w:t>
      </w:r>
      <w:r>
        <w:t xml:space="preserve">II </w:t>
      </w:r>
      <w:r>
        <w:br/>
      </w:r>
      <w:r>
        <w:rPr>
          <w:b/>
        </w:rPr>
        <w:t xml:space="preserve">dân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bầu </w:t>
      </w:r>
      <w:r>
        <w:t xml:space="preserve">vào </w:t>
      </w:r>
      <w:r>
        <w:t xml:space="preserve">các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hoặc </w:t>
      </w:r>
      <w:r>
        <w:t xml:space="preserve">dưới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  <w:r>
        <w:br/>
      </w:r>
      <w:r>
        <w:rPr>
          <w:b/>
        </w:rPr>
        <w:t xml:space="preserve">dan </w:t>
      </w:r>
      <w:r>
        <w:t xml:space="preserve">Gn </w:t>
      </w:r>
      <w:r>
        <w:t xml:space="preserve">Gin </w:t>
      </w:r>
      <w:r>
        <w:t xml:space="preserve">TT </w:t>
      </w:r>
      <w:r>
        <w:t xml:space="preserve">bường </w:t>
      </w:r>
      <w:r>
        <w:t xml:space="preserve">dị </w:t>
      </w:r>
      <w:r>
        <w:br/>
      </w:r>
      <w:r>
        <w:rPr>
          <w:b/>
        </w:rPr>
        <w:t xml:space="preserve">phương. </w:t>
      </w:r>
      <w:r>
        <w:rPr>
          <w:b/>
        </w:rPr>
        <w:t xml:space="preserve">. </w:t>
      </w:r>
      <w:r>
        <w:rPr>
          <w:b/>
        </w:rPr>
        <w:t xml:space="preserve">„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lưu </w:t>
      </w:r>
      <w:r>
        <w:t xml:space="preserve">truyền </w:t>
      </w:r>
      <w:r>
        <w:t xml:space="preserve">trong </w:t>
      </w:r>
      <w:r>
        <w:t xml:space="preserve">dân </w:t>
      </w:r>
      <w:r>
        <w:t xml:space="preserve">gian, </w:t>
      </w:r>
      <w:r>
        <w:t xml:space="preserve">thường </w:t>
      </w:r>
      <w:r>
        <w:t xml:space="preserve">không </w:t>
      </w:r>
      <w:r>
        <w:t xml:space="preserve">TÕ </w:t>
      </w:r>
      <w:r>
        <w:t xml:space="preserve">tác </w:t>
      </w:r>
      <w:r>
        <w:t xml:space="preserve">giả. </w:t>
      </w:r>
      <w:r>
        <w:t xml:space="preserve">Dân </w:t>
      </w:r>
      <w:r>
        <w:t xml:space="preserve">= </w:t>
      </w:r>
      <w:r>
        <w:rPr>
          <w:i/>
        </w:rPr>
        <w:t xml:space="preserve">quan </w:t>
      </w:r>
      <w:r>
        <w:rPr>
          <w:i/>
        </w:rPr>
        <w:t xml:space="preserve">họ. </w:t>
      </w:r>
      <w:r>
        <w:rPr>
          <w:i/>
        </w:rPr>
        <w:t xml:space="preserve">Dân </w:t>
      </w:r>
      <w:r>
        <w:rPr>
          <w:i/>
        </w:rPr>
        <w:t xml:space="preserve">ca </w:t>
      </w:r>
      <w:r>
        <w:rPr>
          <w:i/>
        </w:rPr>
        <w:t xml:space="preserve">Nam </w:t>
      </w:r>
      <w:r>
        <w:t xml:space="preserve">Bộ. </w:t>
      </w:r>
      <w:r>
        <w:t xml:space="preserve">Sưu </w:t>
      </w:r>
      <w:r>
        <w:rPr>
          <w:i/>
        </w:rPr>
        <w:t xml:space="preserve">tầm </w:t>
      </w:r>
      <w:r>
        <w:t xml:space="preserve">dân </w:t>
      </w:r>
      <w:r>
        <w:rPr>
          <w:i/>
        </w:rPr>
        <w:t xml:space="preserve">ca. </w:t>
      </w:r>
      <w:r>
        <w:t xml:space="preserve">in </w:t>
      </w:r>
      <w:r>
        <w:t xml:space="preserve">gan </w:t>
      </w:r>
      <w:r>
        <w:t xml:space="preserve">cày </w:t>
      </w:r>
      <w:r>
        <w:rPr>
          <w:b/>
        </w:rPr>
        <w:t xml:space="preserve">0 </w:t>
      </w:r>
      <w:r>
        <w:t xml:space="preserve">CO, </w:t>
      </w:r>
      <w:r>
        <w:t xml:space="preserve">nh </w:t>
      </w:r>
      <w:r>
        <w:t xml:space="preserve">no </w:t>
      </w:r>
      <w:r>
        <w:t xml:space="preserve">rung </w:t>
      </w:r>
      <w:r>
        <w:br/>
      </w:r>
      <w:r>
        <w:rPr>
          <w:b/>
        </w:rPr>
        <w:t xml:space="preserve">đất </w:t>
      </w:r>
      <w:r>
        <w:rPr>
          <w:b/>
        </w:rPr>
        <w:t xml:space="preserve">cho </w:t>
      </w:r>
      <w:r>
        <w:rPr>
          <w:b/>
        </w:rPr>
        <w:t xml:space="preserve">dân </w:t>
      </w:r>
      <w:r>
        <w:rPr>
          <w:b/>
        </w:rPr>
        <w:t xml:space="preserve">cày </w:t>
      </w:r>
      <w:r>
        <w:rPr>
          <w:b/>
        </w:rPr>
        <w:t xml:space="preserve">. </w:t>
      </w:r>
      <w:r>
        <w:t xml:space="preserve">VU </w:t>
      </w:r>
      <w:r>
        <w:br/>
      </w:r>
      <w:r>
        <w:rPr>
          <w:b/>
        </w:rPr>
        <w:t xml:space="preserve">dân. </w:t>
      </w:r>
      <w:r>
        <w:t xml:space="preserve">Ban </w:t>
      </w:r>
      <w:r>
        <w:rPr>
          <w:i/>
        </w:rPr>
        <w:t xml:space="preserve">dân </w:t>
      </w:r>
      <w:r>
        <w:rPr>
          <w:i/>
        </w:rPr>
        <w:t xml:space="preserve">chính. </w:t>
      </w:r>
      <w:r>
        <w:t xml:space="preserve">UUU </w:t>
      </w:r>
      <w:r>
        <w:t xml:space="preserve">UU </w:t>
      </w:r>
      <w:r>
        <w:br/>
      </w:r>
      <w:r>
        <w:rPr>
          <w:b/>
        </w:rPr>
        <w:t xml:space="preserve">n </w:t>
      </w:r>
      <w:r>
        <w:br/>
      </w:r>
      <w:r>
        <w:rPr>
          <w:b/>
        </w:rPr>
        <w:t xml:space="preserve">Mở </w:t>
      </w:r>
      <w:r>
        <w:rPr>
          <w:b/>
        </w:rPr>
        <w:t xml:space="preserve">rộng </w:t>
      </w:r>
      <w:r>
        <w:rPr>
          <w:b/>
        </w:rPr>
        <w:t xml:space="preserve">dân </w:t>
      </w:r>
      <w:r>
        <w:rPr>
          <w:b/>
        </w:rPr>
        <w:t xml:space="preserve">chủ. </w:t>
      </w:r>
      <w:r>
        <w:br w:type="page"/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dân </w:t>
      </w:r>
      <w:r>
        <w:t xml:space="preserve">chủ. </w:t>
      </w:r>
      <w:r>
        <w:t xml:space="preserve">Dân </w:t>
      </w:r>
      <w:r>
        <w:rPr>
          <w:i/>
        </w:rPr>
        <w:t xml:space="preserve">chủ </w:t>
      </w:r>
      <w:r>
        <w:rPr>
          <w:i/>
        </w:rPr>
        <w:t xml:space="preserve">hoá </w:t>
      </w:r>
      <w:r>
        <w:rPr>
          <w:i/>
        </w:rPr>
        <w:t xml:space="preserve">việc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(cũ). </w:t>
      </w:r>
      <w:r>
        <w:t xml:space="preserve">Tập </w:t>
      </w:r>
      <w:r>
        <w:t xml:space="preserve">trung </w:t>
      </w:r>
      <w:r>
        <w:t xml:space="preserve">dân </w:t>
      </w:r>
      <w:r>
        <w:t xml:space="preserve">chủ. </w:t>
      </w:r>
      <w:r>
        <w:t xml:space="preserve">dân </w:t>
      </w:r>
      <w:r>
        <w:t xml:space="preserve">chủ </w:t>
      </w:r>
      <w:r>
        <w:t xml:space="preserve">tư </w:t>
      </w:r>
      <w:r>
        <w:t xml:space="preserve">sản </w:t>
      </w:r>
      <w:r>
        <w:t xml:space="preserve">danh từ </w:t>
      </w:r>
      <w:r>
        <w:t xml:space="preserve">Chế </w:t>
      </w:r>
      <w:r>
        <w:t xml:space="preserve">độ </w:t>
      </w:r>
      <w:r>
        <w:t xml:space="preserve">dân </w:t>
      </w:r>
      <w:r>
        <w:t xml:space="preserve">chủ </w:t>
      </w:r>
      <w:r>
        <w:t xml:space="preserve">tư </w:t>
      </w:r>
      <w:r>
        <w:t xml:space="preserve">sản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dân </w:t>
      </w:r>
      <w:r>
        <w:t xml:space="preserve">chủ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Đông </w:t>
      </w:r>
      <w:r>
        <w:t xml:space="preserve">đảo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quần </w:t>
      </w:r>
      <w:r>
        <w:t xml:space="preserve">chúng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Người </w:t>
      </w:r>
      <w:r>
        <w:t xml:space="preserve">công </w:t>
      </w:r>
      <w:r>
        <w:t xml:space="preserve">dân </w:t>
      </w:r>
      <w:r>
        <w:t xml:space="preserve">làm </w:t>
      </w:r>
      <w:r>
        <w:t xml:space="preserve">nghĩa </w:t>
      </w:r>
      <w:r>
        <w:t xml:space="preserve">vụ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định. </w:t>
      </w:r>
      <w:r>
        <w:t xml:space="preserve">Đoàn </w:t>
      </w:r>
      <w:r>
        <w:rPr>
          <w:i/>
        </w:rPr>
        <w:t xml:space="preserve">dân </w:t>
      </w:r>
      <w:r>
        <w:t xml:space="preserve">công </w:t>
      </w:r>
      <w:r>
        <w:rPr>
          <w:i/>
        </w:rPr>
        <w:t xml:space="preserve">đắp </w:t>
      </w:r>
      <w:r>
        <w:rPr>
          <w:i/>
        </w:rPr>
        <w:t xml:space="preserve">đê. </w:t>
      </w:r>
      <w:r>
        <w:t xml:space="preserve">Đi </w:t>
      </w:r>
      <w:r>
        <w:t xml:space="preserve">dân </w:t>
      </w:r>
      <w:r>
        <w:t xml:space="preserve">công </w:t>
      </w:r>
      <w:r>
        <w:rPr>
          <w:i/>
        </w:rPr>
        <w:t xml:space="preserve">phục </w:t>
      </w:r>
      <w:r>
        <w:t xml:space="preserve">vụ </w:t>
      </w:r>
      <w:r>
        <w:rPr>
          <w:i/>
        </w:rPr>
        <w:t xml:space="preserve">tiền </w:t>
      </w:r>
      <w:r>
        <w:t xml:space="preserve">tuyến.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cư </w:t>
      </w:r>
      <w:r>
        <w:rPr>
          <w:i/>
        </w:rPr>
        <w:t xml:space="preserve">danh từ </w:t>
      </w:r>
      <w:r>
        <w:t xml:space="preserve">Cư </w:t>
      </w:r>
      <w:r>
        <w:t xml:space="preserve">dân </w:t>
      </w:r>
      <w:r>
        <w:t xml:space="preserve">trong </w:t>
      </w:r>
      <w:r>
        <w:t xml:space="preserve">một </w:t>
      </w:r>
      <w:r>
        <w:t xml:space="preserve">vùng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Sự </w:t>
      </w:r>
      <w:r>
        <w:rPr>
          <w:i/>
        </w:rPr>
        <w:t xml:space="preserve">phân </w:t>
      </w:r>
      <w:r>
        <w:t xml:space="preserve">bố </w:t>
      </w:r>
      <w:r>
        <w:t xml:space="preserve">dân </w:t>
      </w:r>
      <w:r>
        <w:t xml:space="preserve">cư. </w:t>
      </w:r>
      <w:r>
        <w:t xml:space="preserve">Khu </w:t>
      </w:r>
      <w:r>
        <w:t xml:space="preserve">đông </w:t>
      </w:r>
      <w:r>
        <w:t xml:space="preserve">dân </w:t>
      </w:r>
      <w:r>
        <w:t xml:space="preserve">cư.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cử </w:t>
      </w:r>
      <w:r>
        <w:rPr>
          <w:i/>
        </w:rPr>
        <w:t xml:space="preserve">tính từ </w:t>
      </w:r>
      <w:r>
        <w:t xml:space="preserve">Do </w:t>
      </w:r>
      <w:r>
        <w:t xml:space="preserve">nhân </w:t>
      </w:r>
      <w:r>
        <w:t xml:space="preserve">dân </w:t>
      </w:r>
      <w:r>
        <w:t xml:space="preserve">bầu </w:t>
      </w:r>
      <w:r>
        <w:t xml:space="preserve">cử </w:t>
      </w:r>
      <w:r>
        <w:t xml:space="preserve">ra. </w:t>
      </w:r>
      <w:r>
        <w:t xml:space="preserve">Quốc </w:t>
      </w:r>
      <w:r>
        <w:t xml:space="preserve">hội </w:t>
      </w:r>
      <w:r>
        <w:t xml:space="preserve">uà </w:t>
      </w:r>
      <w:r>
        <w:t xml:space="preserve">hội </w:t>
      </w:r>
      <w:r>
        <w:t xml:space="preserve">đồng </w:t>
      </w:r>
      <w:r>
        <w:t xml:space="preserve">nhân </w:t>
      </w:r>
      <w:r>
        <w:t xml:space="preserve">dân </w:t>
      </w:r>
      <w:r>
        <w:t xml:space="preserve">các </w:t>
      </w:r>
      <w:r>
        <w:rPr>
          <w:i/>
        </w:rPr>
        <w:t xml:space="preserve">cấp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dân </w:t>
      </w:r>
      <w:r>
        <w:rPr>
          <w:i/>
        </w:rPr>
        <w:t xml:space="preserve">cứ.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dã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Người </w:t>
      </w:r>
      <w:r>
        <w:t xml:space="preserve">dân </w:t>
      </w:r>
      <w:r>
        <w:t xml:space="preserve">nông </w:t>
      </w:r>
      <w:r>
        <w:t xml:space="preserve">thôn </w:t>
      </w:r>
      <w:r>
        <w:t xml:space="preserve">xa </w:t>
      </w:r>
      <w:r>
        <w:t xml:space="preserve">thành </w:t>
      </w:r>
      <w:r>
        <w:t xml:space="preserve">thị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quê </w:t>
      </w:r>
      <w:r>
        <w:t xml:space="preserve">mùa, </w:t>
      </w:r>
      <w:r>
        <w:t xml:space="preserve">chất </w:t>
      </w:r>
      <w:r>
        <w:t xml:space="preserve">phác). </w:t>
      </w:r>
      <w:r>
        <w:t xml:space="preserve">Món </w:t>
      </w:r>
      <w:r>
        <w:rPr>
          <w:i/>
        </w:rPr>
        <w:t xml:space="preserve">ăn </w:t>
      </w:r>
      <w:r>
        <w:rPr>
          <w:i/>
        </w:rPr>
        <w:t xml:space="preserve">dân </w:t>
      </w:r>
      <w:r>
        <w:rPr>
          <w:i/>
        </w:rPr>
        <w:t xml:space="preserve">dã. </w:t>
      </w:r>
      <w:r>
        <w:rPr>
          <w:i/>
        </w:rPr>
        <w:t xml:space="preserve">Nơi </w:t>
      </w:r>
      <w:r>
        <w:rPr>
          <w:i/>
        </w:rPr>
        <w:t xml:space="preserve">dân </w:t>
      </w:r>
      <w:r>
        <w:t xml:space="preserve">dã.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dấn </w:t>
      </w:r>
      <w:r>
        <w:t xml:space="preserve">(phương ngữ). </w:t>
      </w:r>
      <w:r>
        <w:t xml:space="preserve">x </w:t>
      </w:r>
      <w:r>
        <w:t xml:space="preserve">rên </w:t>
      </w:r>
      <w:r>
        <w:t xml:space="preserve">rấn.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doanh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íư </w:t>
      </w:r>
      <w:r>
        <w:t xml:space="preserve">doanh.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Dùng </w:t>
      </w:r>
      <w:r>
        <w:t xml:space="preserve">cho </w:t>
      </w:r>
      <w:r>
        <w:t xml:space="preserve">nhu </w:t>
      </w:r>
      <w:r>
        <w:t xml:space="preserve">cầu </w:t>
      </w:r>
      <w:r>
        <w:t xml:space="preserve">của </w:t>
      </w:r>
      <w:r>
        <w:t xml:space="preserve">nhân </w:t>
      </w:r>
      <w:r>
        <w:t xml:space="preserve">dân;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quân </w:t>
      </w:r>
      <w:r>
        <w:t xml:space="preserve">dụng. </w:t>
      </w:r>
      <w:r>
        <w:t xml:space="preserve">Hàng </w:t>
      </w:r>
      <w:r>
        <w:t xml:space="preserve">dân </w:t>
      </w:r>
      <w:r>
        <w:t xml:space="preserve">dụng. </w:t>
      </w:r>
      <w:r>
        <w:t xml:space="preserve">Công </w:t>
      </w:r>
      <w:r>
        <w:t xml:space="preserve">trình </w:t>
      </w:r>
      <w:r>
        <w:rPr>
          <w:i/>
        </w:rPr>
        <w:t xml:space="preserve">kiến </w:t>
      </w:r>
      <w:r>
        <w:rPr>
          <w:i/>
        </w:rPr>
        <w:t xml:space="preserve">trúc </w:t>
      </w:r>
      <w:r>
        <w:rPr>
          <w:i/>
        </w:rPr>
        <w:t xml:space="preserve">dân </w:t>
      </w:r>
      <w:r>
        <w:t xml:space="preserve">dụng.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vị, </w:t>
      </w:r>
      <w:r>
        <w:t xml:space="preserve">quyền </w:t>
      </w:r>
      <w:r>
        <w:t xml:space="preserve">hành </w:t>
      </w:r>
      <w:r>
        <w:t xml:space="preserve">gì </w:t>
      </w:r>
      <w:r>
        <w:t xml:space="preserve">(nói </w:t>
      </w:r>
      <w:r>
        <w:t xml:space="preserve">tổng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đỉnh </w:t>
      </w:r>
      <w:r>
        <w:rPr>
          <w:b/>
        </w:rPr>
        <w:t xml:space="preserve">d.x. </w:t>
      </w:r>
      <w:r>
        <w:rPr>
          <w:b/>
        </w:rPr>
        <w:t xml:space="preserve">định, </w:t>
      </w:r>
      <w:r>
        <w:br/>
      </w:r>
      <w:r>
        <w:rPr>
          <w:b/>
        </w:rPr>
        <w:t xml:space="preserve">dân </w:t>
      </w:r>
      <w:r>
        <w:rPr>
          <w:b/>
        </w:rPr>
        <w:t xml:space="preserve">gian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Phạm </w:t>
      </w:r>
      <w:r>
        <w:t xml:space="preserve">vi </w:t>
      </w:r>
      <w:r>
        <w:t xml:space="preserve">đông </w:t>
      </w:r>
      <w:r>
        <w:t xml:space="preserve">đảo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trong </w:t>
      </w:r>
      <w:r>
        <w:t xml:space="preserve">xã </w:t>
      </w:r>
      <w:r>
        <w:t xml:space="preserve">hội. </w:t>
      </w:r>
      <w:r>
        <w:rPr>
          <w:i/>
        </w:rPr>
        <w:t xml:space="preserve">Truyện </w:t>
      </w:r>
      <w:r>
        <w:rPr>
          <w:i/>
        </w:rPr>
        <w:t xml:space="preserve">cổ </w:t>
      </w:r>
      <w:r>
        <w:t xml:space="preserve">tích </w:t>
      </w:r>
      <w:r>
        <w:t xml:space="preserve">lưu </w:t>
      </w:r>
      <w:r>
        <w:t xml:space="preserve">truyền </w:t>
      </w:r>
      <w:r>
        <w:rPr>
          <w:i/>
        </w:rPr>
        <w:t xml:space="preserve">trong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t xml:space="preserve">lI </w:t>
      </w:r>
      <w:r>
        <w:t xml:space="preserve">tính từ </w:t>
      </w:r>
      <w:r>
        <w:t xml:space="preserve">Được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và </w:t>
      </w:r>
      <w:r>
        <w:t xml:space="preserve">lưu </w:t>
      </w:r>
      <w:r>
        <w:t xml:space="preserve">truyền </w:t>
      </w:r>
      <w:r>
        <w:t xml:space="preserve">tự </w:t>
      </w:r>
      <w:r>
        <w:t xml:space="preserve">nhiên,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dân </w:t>
      </w:r>
      <w:r>
        <w:t xml:space="preserve">gian. </w:t>
      </w:r>
      <w:r>
        <w:t xml:space="preserve">Kinh </w:t>
      </w:r>
      <w:r>
        <w:t xml:space="preserve">nghiệm </w:t>
      </w:r>
      <w:r>
        <w:rPr>
          <w:i/>
        </w:rPr>
        <w:t xml:space="preserve">dân </w:t>
      </w:r>
      <w:r>
        <w:t xml:space="preserve">gian </w:t>
      </w:r>
      <w:r>
        <w:rPr>
          <w:i/>
        </w:rPr>
        <w:t xml:space="preserve">uễ </w:t>
      </w:r>
      <w:r>
        <w:t xml:space="preserve">nuôi </w:t>
      </w:r>
      <w:r>
        <w:rPr>
          <w:i/>
        </w:rPr>
        <w:t xml:space="preserve">lợn. </w:t>
      </w:r>
      <w:r>
        <w:t xml:space="preserve">Nghệ </w:t>
      </w:r>
      <w:r>
        <w:rPr>
          <w:i/>
        </w:rPr>
        <w:t xml:space="preserve">thuật </w:t>
      </w:r>
      <w:r>
        <w:t xml:space="preserve">dân </w:t>
      </w:r>
      <w:r>
        <w:t xml:space="preserve">gian. </w:t>
      </w:r>
      <w:r>
        <w:t xml:space="preserve">Văn </w:t>
      </w:r>
      <w:r>
        <w:rPr>
          <w:i/>
        </w:rPr>
        <w:t xml:space="preserve">học </w:t>
      </w:r>
      <w:r>
        <w:rPr>
          <w:i/>
        </w:rPr>
        <w:t xml:space="preserve">dân </w:t>
      </w:r>
      <w:r>
        <w:t xml:space="preserve">gian.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(cũ).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thể </w:t>
      </w:r>
      <w:r>
        <w:t xml:space="preserve">hiện </w:t>
      </w:r>
      <w:r>
        <w:t xml:space="preserve">trong </w:t>
      </w:r>
      <w:r>
        <w:t xml:space="preserve">đấu </w:t>
      </w:r>
      <w:r>
        <w:t xml:space="preserve">tranh. </w:t>
      </w:r>
      <w:r>
        <w:rPr>
          <w:i/>
        </w:rPr>
        <w:t xml:space="preserve">Dân </w:t>
      </w:r>
      <w:r>
        <w:rPr>
          <w:i/>
        </w:rPr>
        <w:t xml:space="preserve">khí </w:t>
      </w:r>
      <w:r>
        <w:t xml:space="preserve">mạnh </w:t>
      </w:r>
      <w:r>
        <w:rPr>
          <w:i/>
        </w:rPr>
        <w:t xml:space="preserve">mẽ.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lập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Do </w:t>
      </w:r>
      <w:r>
        <w:t xml:space="preserve">dân </w:t>
      </w:r>
      <w:r>
        <w:t xml:space="preserve">ở </w:t>
      </w:r>
      <w:r>
        <w:t xml:space="preserve">địa </w:t>
      </w:r>
      <w:r>
        <w:t xml:space="preserve">phương </w:t>
      </w:r>
      <w:r>
        <w:t xml:space="preserve">lập </w:t>
      </w:r>
      <w:r>
        <w:t xml:space="preserve">ra </w:t>
      </w:r>
      <w:r>
        <w:t xml:space="preserve">và </w:t>
      </w:r>
      <w:r>
        <w:t xml:space="preserve">đài </w:t>
      </w:r>
      <w:r>
        <w:t xml:space="preserve">thọ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phí. </w:t>
      </w:r>
      <w:r>
        <w:t xml:space="preserve">Giáo </w:t>
      </w:r>
      <w:r>
        <w:rPr>
          <w:i/>
        </w:rPr>
        <w:t xml:space="preserve">uiên </w:t>
      </w:r>
      <w:r>
        <w:t xml:space="preserve">(trường) </w:t>
      </w:r>
      <w:r>
        <w:rPr>
          <w:i/>
        </w:rPr>
        <w:t xml:space="preserve">dân </w:t>
      </w:r>
      <w:r>
        <w:rPr>
          <w:i/>
        </w:rPr>
        <w:t xml:space="preserve">lập. </w:t>
      </w:r>
      <w:r>
        <w:t xml:space="preserve">Trạm </w:t>
      </w:r>
      <w:r>
        <w:rPr>
          <w:i/>
        </w:rPr>
        <w:t xml:space="preserve">y </w:t>
      </w:r>
      <w:r>
        <w:rPr>
          <w:i/>
        </w:rPr>
        <w:t xml:space="preserve">tế </w:t>
      </w:r>
      <w:r>
        <w:rPr>
          <w:i/>
        </w:rPr>
        <w:t xml:space="preserve">dân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Ngành </w:t>
      </w:r>
      <w:r>
        <w:t xml:space="preserve">luật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điều </w:t>
      </w:r>
      <w:r>
        <w:t xml:space="preserve">chỉnh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về </w:t>
      </w:r>
      <w:r>
        <w:t xml:space="preserve">tài </w:t>
      </w:r>
      <w:r>
        <w:t xml:space="preserve">sản </w:t>
      </w:r>
      <w:r>
        <w:t xml:space="preserve">(như </w:t>
      </w:r>
      <w:r>
        <w:t xml:space="preserve">mua </w:t>
      </w:r>
      <w:r>
        <w:t xml:space="preserve">bán, </w:t>
      </w:r>
      <w:r>
        <w:t xml:space="preserve">cho </w:t>
      </w:r>
      <w:r>
        <w:t xml:space="preserve">nhượng, </w:t>
      </w:r>
      <w:r>
        <w:t xml:space="preserve">vay </w:t>
      </w:r>
      <w:r>
        <w:t xml:space="preserve">mượn, </w:t>
      </w:r>
      <w:r>
        <w:t xml:space="preserve">v.v.).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nghèo </w:t>
      </w:r>
      <w:r>
        <w:rPr>
          <w:b/>
        </w:rPr>
        <w:t xml:space="preserve">d, </w:t>
      </w:r>
      <w:r>
        <w:t xml:space="preserve">Người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ít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xuất, </w:t>
      </w:r>
      <w:r>
        <w:t xml:space="preserve">sống </w:t>
      </w:r>
      <w:r>
        <w:t xml:space="preserve">trong </w:t>
      </w:r>
      <w:r>
        <w:t xml:space="preserve">cảnh </w:t>
      </w:r>
      <w:r>
        <w:t xml:space="preserve">túng </w:t>
      </w:r>
      <w:r>
        <w:t xml:space="preserve">thiếu. </w:t>
      </w:r>
      <w:r>
        <w:t xml:space="preserve">Dân </w:t>
      </w:r>
      <w:r>
        <w:rPr>
          <w:i/>
        </w:rPr>
        <w:t xml:space="preserve">nghèo </w:t>
      </w:r>
      <w:r>
        <w:rPr>
          <w:i/>
        </w:rPr>
        <w:t xml:space="preserve">thành </w:t>
      </w:r>
      <w:r>
        <w:t xml:space="preserve">thị.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ngu </w:t>
      </w:r>
      <w:r>
        <w:rPr>
          <w:b/>
        </w:rPr>
        <w:t xml:space="preserve">khu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Người </w:t>
      </w:r>
      <w:r>
        <w:t xml:space="preserve">dân, </w:t>
      </w:r>
      <w:r>
        <w:t xml:space="preserve">lao </w:t>
      </w:r>
      <w:r>
        <w:t xml:space="preserve">động </w:t>
      </w:r>
      <w:r>
        <w:t xml:space="preserve">lam </w:t>
      </w:r>
      <w:r>
        <w:t xml:space="preserve">lũ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cũ, </w:t>
      </w:r>
      <w:r>
        <w:t xml:space="preserve">bị </w:t>
      </w:r>
      <w:r>
        <w:t xml:space="preserve">coi </w:t>
      </w:r>
      <w:r>
        <w:t xml:space="preserve">là </w:t>
      </w:r>
      <w:r>
        <w:t xml:space="preserve">ngu </w:t>
      </w:r>
      <w:r>
        <w:t xml:space="preserve">dốt,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miệt </w:t>
      </w:r>
      <w:r>
        <w:t xml:space="preserve">thị </w:t>
      </w:r>
      <w:r>
        <w:t xml:space="preserve">của </w:t>
      </w:r>
      <w:r>
        <w:t xml:space="preserve">các' </w:t>
      </w:r>
      <w:r>
        <w:t xml:space="preserve">tãng </w:t>
      </w:r>
      <w:r>
        <w:t xml:space="preserve">lớp </w:t>
      </w:r>
      <w:r>
        <w:t xml:space="preserve">thống </w:t>
      </w:r>
      <w:r>
        <w:t xml:space="preserve">trị.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nguyện </w:t>
      </w:r>
      <w:r>
        <w:rPr>
          <w:i/>
        </w:rPr>
        <w:t xml:space="preserve">danh từ </w:t>
      </w:r>
      <w:r>
        <w:t xml:space="preserve">(cũ). </w:t>
      </w:r>
      <w:r>
        <w:t xml:space="preserve">Nguyện </w:t>
      </w:r>
      <w:r>
        <w:t xml:space="preserve">vọng </w:t>
      </w:r>
      <w:r>
        <w:t xml:space="preserve">của </w:t>
      </w:r>
      <w:r>
        <w:t xml:space="preserve">-. </w:t>
      </w:r>
      <w:r>
        <w:t xml:space="preserve">nhân </w:t>
      </w:r>
      <w:r>
        <w:rPr>
          <w:i/>
        </w:rPr>
        <w:t xml:space="preserve">dân. </w:t>
      </w:r>
      <w:r>
        <w:rPr>
          <w:i/>
        </w:rPr>
        <w:t xml:space="preserve">Điều </w:t>
      </w:r>
      <w:r>
        <w:rPr>
          <w:i/>
        </w:rPr>
        <w:t xml:space="preserve">tra </w:t>
      </w:r>
      <w:r>
        <w:t xml:space="preserve">dân </w:t>
      </w:r>
      <w:r>
        <w:t xml:space="preserve">nguyện.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tham </w:t>
      </w:r>
      <w:r>
        <w:t xml:space="preserve">gia </w:t>
      </w:r>
      <w:r>
        <w:t xml:space="preserve">các </w:t>
      </w:r>
      <w:r>
        <w:t xml:space="preserve">công </w:t>
      </w:r>
      <w:r>
        <w:t xml:space="preserve">tác </w:t>
      </w:r>
      <w:r>
        <w:t xml:space="preserve">phòng </w:t>
      </w:r>
      <w:r>
        <w:rPr>
          <w:i/>
        </w:rPr>
        <w:t xml:space="preserve">không, </w:t>
      </w:r>
      <w:r>
        <w:t xml:space="preserve">phòng </w:t>
      </w:r>
      <w:r>
        <w:t xml:space="preserve">hoả, </w:t>
      </w:r>
      <w:r>
        <w:t xml:space="preserve">phòng </w:t>
      </w:r>
      <w:r>
        <w:t xml:space="preserve">gian. </w:t>
      </w:r>
      <w:r>
        <w:rPr>
          <w:i/>
        </w:rPr>
        <w:t xml:space="preserve">Tổ </w:t>
      </w:r>
      <w:r>
        <w:rPr>
          <w:i/>
        </w:rPr>
        <w:t xml:space="preserve">dân </w:t>
      </w:r>
      <w:r>
        <w:rPr>
          <w:i/>
        </w:rPr>
        <w:t xml:space="preserve">phòng. </w:t>
      </w:r>
      <w:r>
        <w:t xml:space="preserve">Đội </w:t>
      </w:r>
      <w:r>
        <w:t xml:space="preserve">uiên </w:t>
      </w:r>
      <w:r>
        <w:t xml:space="preserve">dân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b/>
        </w:rPr>
        <w:t xml:space="preserve">1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phố, </w:t>
      </w:r>
      <w:r>
        <w:t xml:space="preserve">cùng </w:t>
      </w:r>
      <w:r>
        <w:t xml:space="preserve">phường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dân </w:t>
      </w:r>
      <w:r>
        <w:rPr>
          <w:i/>
        </w:rPr>
        <w:t xml:space="preserve">phố. </w:t>
      </w:r>
      <w:r>
        <w:rPr>
          <w:b/>
        </w:rPr>
        <w:t xml:space="preserve">2 </w:t>
      </w:r>
      <w:r>
        <w:rPr>
          <w:i/>
        </w:rPr>
        <w:t xml:space="preserve">xem </w:t>
      </w:r>
      <w:r>
        <w:t xml:space="preserve">Tổ </w:t>
      </w:r>
      <w:r>
        <w:rPr>
          <w:i/>
        </w:rPr>
        <w:t xml:space="preserve">dân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địa </w:t>
      </w:r>
      <w:r>
        <w:t xml:space="preserve">phương </w:t>
      </w:r>
      <w:r>
        <w:t xml:space="preserve">không </w:t>
      </w:r>
      <w:r>
        <w:t xml:space="preserve">thoát </w:t>
      </w:r>
      <w:r>
        <w:t xml:space="preserve">li </w:t>
      </w:r>
      <w:r>
        <w:t xml:space="preserve">sản </w:t>
      </w:r>
      <w:r>
        <w:t xml:space="preserve">xuất,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xóm </w:t>
      </w:r>
      <w:r>
        <w:t xml:space="preserve">làng.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quân </w:t>
      </w:r>
      <w:r>
        <w:rPr>
          <w:b/>
        </w:rPr>
        <w:t xml:space="preserve">du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dân </w:t>
      </w:r>
      <w:r>
        <w:t xml:space="preserve">quân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chặt </w:t>
      </w:r>
      <w:r>
        <w:t xml:space="preserve">chẽ </w:t>
      </w:r>
      <w:r>
        <w:t xml:space="preserve">và </w:t>
      </w:r>
      <w:r>
        <w:t xml:space="preserve">tập </w:t>
      </w:r>
      <w:r>
        <w:t xml:space="preserve">trung,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trực </w:t>
      </w:r>
      <w:r>
        <w:t xml:space="preserve">tiếp </w:t>
      </w:r>
      <w:r>
        <w:t xml:space="preserve">chiến </w:t>
      </w:r>
      <w:r>
        <w:t xml:space="preserve">đấu </w:t>
      </w:r>
      <w:r>
        <w:t xml:space="preserve">bảo </w:t>
      </w:r>
      <w:r>
        <w:t xml:space="preserve">vệ </w:t>
      </w:r>
      <w:r>
        <w:t xml:space="preserve">địa </w:t>
      </w:r>
      <w:r>
        <w:t xml:space="preserve">phương. </w:t>
      </w:r>
      <w:r>
        <w:t xml:space="preserve">dân </w:t>
      </w:r>
      <w:r>
        <w:t xml:space="preserve">quân </w:t>
      </w:r>
      <w:r>
        <w:rPr>
          <w:i/>
        </w:rPr>
        <w:t xml:space="preserve">tự </w:t>
      </w:r>
      <w:r>
        <w:t xml:space="preserve">vệ </w:t>
      </w:r>
      <w:r>
        <w:t xml:space="preserve">danh từ </w:t>
      </w:r>
      <w:r>
        <w:t xml:space="preserve">Dân </w:t>
      </w:r>
      <w:r>
        <w:t xml:space="preserve">quân </w:t>
      </w:r>
      <w:r>
        <w:t xml:space="preserve">và </w:t>
      </w:r>
      <w:r>
        <w:t xml:space="preserve">tự </w:t>
      </w:r>
      <w:r>
        <w:t xml:space="preserve">vệ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quê </w:t>
      </w:r>
      <w:r>
        <w:t xml:space="preserve">(cũ). </w:t>
      </w:r>
      <w:r>
        <w:t xml:space="preserve">Người </w:t>
      </w:r>
      <w:r>
        <w:t xml:space="preserve">dân </w:t>
      </w:r>
      <w:r>
        <w:t xml:space="preserve">lao </w:t>
      </w:r>
      <w:r>
        <w:t xml:space="preserve">động </w:t>
      </w:r>
      <w:r>
        <w:t xml:space="preserve">sống </w:t>
      </w:r>
      <w:r>
        <w:t xml:space="preserve">ở </w:t>
      </w:r>
      <w:r>
        <w:t xml:space="preserve">nông </w:t>
      </w:r>
      <w:r>
        <w:t xml:space="preserve">thôn.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Nước </w:t>
      </w:r>
      <w:r>
        <w:t xml:space="preserve">theo </w:t>
      </w:r>
      <w:r>
        <w:t xml:space="preserve">chính </w:t>
      </w:r>
      <w:r>
        <w:t xml:space="preserve">thể </w:t>
      </w:r>
      <w:r>
        <w:t xml:space="preserve">dân </w:t>
      </w:r>
      <w:r>
        <w:t xml:space="preserve">chủ.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Các </w:t>
      </w:r>
      <w:r>
        <w:t xml:space="preserve">quyền </w:t>
      </w:r>
      <w:r>
        <w:t xml:space="preserve">công </w:t>
      </w:r>
      <w:r>
        <w:t xml:space="preserve">dân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nhân </w:t>
      </w:r>
      <w:r>
        <w:t xml:space="preserve">dân. </w:t>
      </w:r>
      <w:r>
        <w:t xml:space="preserve">Cái </w:t>
      </w:r>
      <w:r>
        <w:rPr>
          <w:i/>
        </w:rPr>
        <w:t xml:space="preserve">thiện </w:t>
      </w:r>
      <w:r>
        <w:rPr>
          <w:i/>
        </w:rPr>
        <w:t xml:space="preserve">dân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dân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dân </w:t>
      </w:r>
      <w:r>
        <w:t xml:space="preserve">trong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đó. </w:t>
      </w:r>
      <w:r>
        <w:rPr>
          <w:i/>
        </w:rPr>
        <w:t xml:space="preserve">Điều </w:t>
      </w:r>
      <w:r>
        <w:rPr>
          <w:i/>
        </w:rPr>
        <w:t xml:space="preserve">tra </w:t>
      </w:r>
      <w:r>
        <w:rPr>
          <w:i/>
        </w:rPr>
        <w:t xml:space="preserve">dân </w:t>
      </w:r>
      <w:r>
        <w:rPr>
          <w:i/>
        </w:rPr>
        <w:t xml:space="preserve">số. </w:t>
      </w:r>
      <w:r>
        <w:t xml:space="preserve">dân </w:t>
      </w:r>
      <w:r>
        <w:t xml:space="preserve">số </w:t>
      </w:r>
      <w:r>
        <w:t xml:space="preserve">học </w:t>
      </w:r>
      <w:r>
        <w:t xml:space="preserve">d </w:t>
      </w:r>
      <w:r>
        <w:t xml:space="preserve">Khoa </w:t>
      </w:r>
      <w:r>
        <w:t xml:space="preserve">học </w:t>
      </w:r>
      <w:r>
        <w:t xml:space="preserve">thống </w:t>
      </w:r>
      <w:r>
        <w:t xml:space="preserve">kê </w:t>
      </w:r>
      <w:r>
        <w:t xml:space="preserve">về </w:t>
      </w:r>
      <w:r>
        <w:t xml:space="preserve">dân </w:t>
      </w:r>
      <w:r>
        <w:t xml:space="preserve">số.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