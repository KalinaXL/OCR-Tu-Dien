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pháp </w:t>
      </w:r>
      <w:r>
        <w:rPr>
          <w:b/>
        </w:rPr>
        <w:t xml:space="preserve">tuyến </w:t>
      </w:r>
      <w:r>
        <w:rPr>
          <w:i/>
        </w:rPr>
        <w:t xml:space="preserve">danh từ </w:t>
      </w:r>
      <w:r>
        <w:t xml:space="preserve">Đường </w:t>
      </w:r>
      <w:r>
        <w:t xml:space="preserve">thẳng </w:t>
      </w:r>
      <w:r>
        <w:t xml:space="preserve">vuông </w:t>
      </w:r>
      <w:r>
        <w:t xml:space="preserve">góc </w:t>
      </w:r>
      <w:r>
        <w:t xml:space="preserve">với </w:t>
      </w:r>
      <w:r>
        <w:t xml:space="preserve">một </w:t>
      </w:r>
      <w:r>
        <w:t xml:space="preserve">tiếp </w:t>
      </w:r>
      <w:r>
        <w:t xml:space="preserve">tuyến </w:t>
      </w:r>
      <w:r>
        <w:t xml:space="preserve">(hay </w:t>
      </w:r>
      <w:r>
        <w:t xml:space="preserve">một </w:t>
      </w:r>
      <w:r>
        <w:t xml:space="preserve">tiếp </w:t>
      </w:r>
      <w:r>
        <w:t xml:space="preserve">diện) </w:t>
      </w:r>
      <w:r>
        <w:t xml:space="preserve">ngay </w:t>
      </w:r>
      <w:r>
        <w:t xml:space="preserve">tại </w:t>
      </w:r>
      <w:r>
        <w:t xml:space="preserve">tiếp </w:t>
      </w:r>
      <w:r>
        <w:t xml:space="preserve">điểm. </w:t>
      </w:r>
      <w:r>
        <w:br/>
      </w:r>
      <w:r>
        <w:rPr>
          <w:b/>
        </w:rPr>
        <w:t xml:space="preserve">pháp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t xml:space="preserve">(cũ). </w:t>
      </w:r>
      <w:r>
        <w:t xml:space="preserve">Toà </w:t>
      </w:r>
      <w:r>
        <w:t xml:space="preserve">án. </w:t>
      </w:r>
      <w:r>
        <w:br/>
      </w:r>
      <w:r>
        <w:rPr>
          <w:b/>
        </w:rPr>
        <w:t xml:space="preserve">pháp </w:t>
      </w:r>
      <w:r>
        <w:rPr>
          <w:b/>
        </w:rPr>
        <w:t xml:space="preserve">y </w:t>
      </w:r>
      <w:r>
        <w:rPr>
          <w:i/>
        </w:rPr>
        <w:t xml:space="preserve">danh từ </w:t>
      </w:r>
      <w:r>
        <w:t xml:space="preserve">(ít dùng). </w:t>
      </w:r>
      <w:r>
        <w:t xml:space="preserve">áo </w:t>
      </w:r>
      <w:r>
        <w:t xml:space="preserve">mặc </w:t>
      </w:r>
      <w:r>
        <w:t xml:space="preserve">khi </w:t>
      </w:r>
      <w:r>
        <w:t xml:space="preserve">hành </w:t>
      </w:r>
      <w:r>
        <w:t xml:space="preserve">lễ </w:t>
      </w:r>
      <w:r>
        <w:t xml:space="preserve">của </w:t>
      </w:r>
      <w:r>
        <w:t xml:space="preserve">thây </w:t>
      </w:r>
      <w:r>
        <w:t xml:space="preserve">tu. </w:t>
      </w:r>
      <w:r>
        <w:br/>
      </w:r>
      <w:r>
        <w:rPr>
          <w:b/>
        </w:rPr>
        <w:t xml:space="preserve">pháp </w:t>
      </w:r>
      <w:r>
        <w:rPr>
          <w:b/>
        </w:rPr>
        <w:t xml:space="preserve">y;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y </w:t>
      </w:r>
      <w:r>
        <w:t xml:space="preserve">học </w:t>
      </w:r>
      <w:r>
        <w:t xml:space="preserve">chuyên </w:t>
      </w:r>
      <w:r>
        <w:t xml:space="preserve">giúp </w:t>
      </w:r>
      <w:r>
        <w:t xml:space="preserve">đỡ </w:t>
      </w:r>
      <w:r>
        <w:t xml:space="preserve">cho </w:t>
      </w:r>
      <w:r>
        <w:t xml:space="preserve">cơ </w:t>
      </w:r>
      <w:r>
        <w:t xml:space="preserve">quan </w:t>
      </w:r>
      <w:r>
        <w:t xml:space="preserve">pháp </w:t>
      </w:r>
      <w:r>
        <w:t xml:space="preserve">luật </w:t>
      </w:r>
      <w:r>
        <w:t xml:space="preserve">tìm </w:t>
      </w:r>
      <w:r>
        <w:t xml:space="preserve">ra </w:t>
      </w:r>
      <w:r>
        <w:t xml:space="preserve">sự </w:t>
      </w:r>
      <w:r>
        <w:t xml:space="preserve">thật </w:t>
      </w:r>
      <w:r>
        <w:t xml:space="preserve">trong </w:t>
      </w:r>
      <w:r>
        <w:t xml:space="preserve">các </w:t>
      </w:r>
      <w:r>
        <w:t xml:space="preserve">vụ </w:t>
      </w:r>
      <w:r>
        <w:t xml:space="preserve">án </w:t>
      </w:r>
      <w:r>
        <w:t xml:space="preserve">hình </w:t>
      </w:r>
      <w:r>
        <w:t xml:space="preserve">sự. </w:t>
      </w:r>
      <w:r>
        <w:br/>
      </w:r>
      <w:r>
        <w:rPr>
          <w:b/>
        </w:rPr>
        <w:t xml:space="preserve">phát,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động </w:t>
      </w:r>
      <w:r>
        <w:t xml:space="preserve">tác </w:t>
      </w:r>
      <w:r>
        <w:t xml:space="preserve">hay </w:t>
      </w:r>
      <w:r>
        <w:t xml:space="preserve">sự </w:t>
      </w:r>
      <w:r>
        <w:t xml:space="preserve">việc </w:t>
      </w:r>
      <w:r>
        <w:t xml:space="preserve">diễn </w:t>
      </w:r>
      <w:r>
        <w:t xml:space="preserve">ra </w:t>
      </w:r>
      <w:r>
        <w:t xml:space="preserve">rất </w:t>
      </w:r>
      <w:r>
        <w:t xml:space="preserve">nhanh, </w:t>
      </w:r>
      <w:r>
        <w:t xml:space="preserve">thường </w:t>
      </w:r>
      <w:r>
        <w:t xml:space="preserve">là </w:t>
      </w:r>
      <w:r>
        <w:t xml:space="preserve">động </w:t>
      </w:r>
      <w:r>
        <w:t xml:space="preserve">tác </w:t>
      </w:r>
      <w:r>
        <w:t xml:space="preserve">bắn. </w:t>
      </w:r>
      <w:r>
        <w:rPr>
          <w:i/>
        </w:rPr>
        <w:t xml:space="preserve">Bắn </w:t>
      </w:r>
      <w:r>
        <w:rPr>
          <w:i/>
        </w:rPr>
        <w:t xml:space="preserve">hai </w:t>
      </w:r>
      <w:r>
        <w:rPr>
          <w:i/>
        </w:rPr>
        <w:t xml:space="preserve">phát </w:t>
      </w:r>
      <w:r>
        <w:t xml:space="preserve">súng. </w:t>
      </w:r>
      <w:r>
        <w:t xml:space="preserve">Một </w:t>
      </w:r>
      <w:r>
        <w:rPr>
          <w:i/>
        </w:rPr>
        <w:t xml:space="preserve">phát </w:t>
      </w:r>
      <w:r>
        <w:rPr>
          <w:i/>
        </w:rPr>
        <w:t xml:space="preserve">mìn. </w:t>
      </w:r>
      <w:r>
        <w:br/>
      </w:r>
      <w:r>
        <w:rPr>
          <w:b/>
        </w:rPr>
        <w:t xml:space="preserve">phát, </w:t>
      </w:r>
      <w:r>
        <w:rPr>
          <w:i/>
        </w:rPr>
        <w:t xml:space="preserve">động từ </w:t>
      </w:r>
      <w:r>
        <w:t xml:space="preserve">Đập </w:t>
      </w:r>
      <w:r>
        <w:t xml:space="preserve">vào </w:t>
      </w:r>
      <w:r>
        <w:t xml:space="preserve">thân </w:t>
      </w:r>
      <w:r>
        <w:t xml:space="preserve">mình </w:t>
      </w:r>
      <w:r>
        <w:t xml:space="preserve">bằng </w:t>
      </w:r>
      <w:r>
        <w:t xml:space="preserve">bàn </w:t>
      </w:r>
      <w:r>
        <w:t xml:space="preserve">tay </w:t>
      </w:r>
      <w:r>
        <w:t xml:space="preserve">mở. </w:t>
      </w:r>
      <w:r>
        <w:t xml:space="preserve">Phát </w:t>
      </w:r>
      <w:r>
        <w:t xml:space="preserve">đen </w:t>
      </w:r>
      <w:r>
        <w:rPr>
          <w:i/>
        </w:rPr>
        <w:t xml:space="preserve">đét </w:t>
      </w:r>
      <w:r>
        <w:rPr>
          <w:i/>
        </w:rPr>
        <w:t xml:space="preserve">uào </w:t>
      </w:r>
      <w:r>
        <w:t xml:space="preserve">lưng. </w:t>
      </w:r>
      <w:r>
        <w:br/>
      </w:r>
      <w:r>
        <w:rPr>
          <w:b/>
        </w:rPr>
        <w:t xml:space="preserve">phát, </w:t>
      </w:r>
      <w:r>
        <w:rPr>
          <w:i/>
        </w:rPr>
        <w:t xml:space="preserve">động từ </w:t>
      </w:r>
      <w:r>
        <w:t xml:space="preserve">Làm </w:t>
      </w:r>
      <w:r>
        <w:t xml:space="preserve">đứt </w:t>
      </w:r>
      <w:r>
        <w:t xml:space="preserve">ngang </w:t>
      </w:r>
      <w:r>
        <w:t xml:space="preserve">ra </w:t>
      </w:r>
      <w:r>
        <w:t xml:space="preserve">cả </w:t>
      </w:r>
      <w:r>
        <w:t xml:space="preserve">loạt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lưỡi </w:t>
      </w:r>
      <w:r>
        <w:t xml:space="preserve">dao </w:t>
      </w:r>
      <w:r>
        <w:t xml:space="preserve">dài </w:t>
      </w:r>
      <w:r>
        <w:t xml:space="preserve">lia </w:t>
      </w:r>
      <w:r>
        <w:t xml:space="preserve">mạnh. </w:t>
      </w:r>
      <w:r>
        <w:t xml:space="preserve">Phát </w:t>
      </w:r>
      <w:r>
        <w:rPr>
          <w:i/>
        </w:rPr>
        <w:t xml:space="preserve">cỏ. </w:t>
      </w:r>
      <w:r>
        <w:t xml:space="preserve">Phát </w:t>
      </w:r>
      <w:r>
        <w:rPr>
          <w:i/>
        </w:rPr>
        <w:t xml:space="preserve">bờ </w:t>
      </w:r>
      <w:r>
        <w:rPr>
          <w:i/>
        </w:rPr>
        <w:t xml:space="preserve">rào. </w:t>
      </w:r>
      <w:r>
        <w:t xml:space="preserve">Phát </w:t>
      </w:r>
      <w:r>
        <w:rPr>
          <w:i/>
        </w:rPr>
        <w:t xml:space="preserve">quang" </w:t>
      </w:r>
      <w:r>
        <w:t xml:space="preserve">(một </w:t>
      </w:r>
      <w:r>
        <w:t xml:space="preserve">khu </w:t>
      </w:r>
      <w:r>
        <w:t xml:space="preserve">rừng). </w:t>
      </w:r>
      <w:r>
        <w:t xml:space="preserve">phát,đg. </w:t>
      </w:r>
      <w:r>
        <w:t xml:space="preserve">Đưa </w:t>
      </w:r>
      <w:r>
        <w:t xml:space="preserve">cho, </w:t>
      </w:r>
      <w:r>
        <w:t xml:space="preserve">cấp </w:t>
      </w:r>
      <w:r>
        <w:t xml:space="preserve">cho </w:t>
      </w:r>
      <w:r>
        <w:t xml:space="preserve">từng </w:t>
      </w:r>
      <w:r>
        <w:t xml:space="preserve">người, </w:t>
      </w:r>
      <w:r>
        <w:t xml:space="preserve">thường </w:t>
      </w:r>
      <w:r>
        <w:t xml:space="preserve">theo </w:t>
      </w:r>
      <w:r>
        <w:t xml:space="preserve">một </w:t>
      </w:r>
      <w:r>
        <w:t xml:space="preserve">chế </w:t>
      </w:r>
      <w:r>
        <w:t xml:space="preserve">độ </w:t>
      </w:r>
      <w:r>
        <w:t xml:space="preserve">chung </w:t>
      </w:r>
      <w:r>
        <w:t xml:space="preserve">nhất </w:t>
      </w:r>
      <w:r>
        <w:t xml:space="preserve">định. </w:t>
      </w:r>
      <w:r>
        <w:rPr>
          <w:i/>
        </w:rPr>
        <w:t xml:space="preserve">Phát </w:t>
      </w:r>
      <w:r>
        <w:rPr>
          <w:i/>
        </w:rPr>
        <w:t xml:space="preserve">lương. </w:t>
      </w:r>
      <w:r>
        <w:t xml:space="preserve">Phát </w:t>
      </w:r>
      <w:r>
        <w:t xml:space="preserve">phần </w:t>
      </w:r>
      <w:r>
        <w:t xml:space="preserve">thưởng. </w:t>
      </w:r>
      <w:r>
        <w:rPr>
          <w:i/>
        </w:rPr>
        <w:t xml:space="preserve">Phát </w:t>
      </w:r>
      <w:r>
        <w:rPr>
          <w:i/>
        </w:rPr>
        <w:t xml:space="preserve">truyền </w:t>
      </w:r>
      <w:r>
        <w:rPr>
          <w:i/>
        </w:rPr>
        <w:t xml:space="preserve">đơn. </w:t>
      </w:r>
      <w:r>
        <w:br/>
      </w:r>
      <w:r>
        <w:rPr>
          <w:b/>
        </w:rPr>
        <w:t xml:space="preserve">phát,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Truyền </w:t>
      </w:r>
      <w:r>
        <w:t xml:space="preserve">đi </w:t>
      </w:r>
      <w:r>
        <w:t xml:space="preserve">và </w:t>
      </w:r>
      <w:r>
        <w:t xml:space="preserve">làm </w:t>
      </w:r>
      <w:r>
        <w:t xml:space="preserve">toả </w:t>
      </w:r>
      <w:r>
        <w:t xml:space="preserve">ra </w:t>
      </w:r>
      <w:r>
        <w:t xml:space="preserve">tiếng </w:t>
      </w:r>
      <w:r>
        <w:t xml:space="preserve">nói, </w:t>
      </w:r>
      <w:r>
        <w:t xml:space="preserve">âm </w:t>
      </w:r>
      <w:r>
        <w:t xml:space="preserve">thanh </w:t>
      </w:r>
      <w:r>
        <w:t xml:space="preserve">(thường </w:t>
      </w:r>
      <w:r>
        <w:t xml:space="preserve">trên </w:t>
      </w:r>
      <w:r>
        <w:t xml:space="preserve">làn </w:t>
      </w:r>
      <w:r>
        <w:t xml:space="preserve">sóng </w:t>
      </w:r>
      <w:r>
        <w:t xml:space="preserve">điện). </w:t>
      </w:r>
      <w:r>
        <w:t xml:space="preserve">Đài </w:t>
      </w:r>
      <w:r>
        <w:rPr>
          <w:i/>
        </w:rPr>
        <w:t xml:space="preserve">phát </w:t>
      </w:r>
      <w:r>
        <w:rPr>
          <w:i/>
        </w:rPr>
        <w:t xml:space="preserve">bản </w:t>
      </w:r>
      <w:r>
        <w:t xml:space="preserve">tin </w:t>
      </w:r>
      <w:r>
        <w:rPr>
          <w:i/>
        </w:rPr>
        <w:t xml:space="preserve">đặc </w:t>
      </w:r>
      <w:r>
        <w:t xml:space="preserve">biệt. </w:t>
      </w:r>
      <w:r>
        <w:t xml:space="preserve">Máy </w:t>
      </w:r>
      <w:r>
        <w:rPr>
          <w:i/>
        </w:rPr>
        <w:t xml:space="preserve">phát. </w:t>
      </w:r>
      <w:r>
        <w:t xml:space="preserve">Phát </w:t>
      </w:r>
      <w:r>
        <w:t xml:space="preserve">loa </w:t>
      </w:r>
      <w:r>
        <w:t xml:space="preserve">(khẩu ngữ). </w:t>
      </w:r>
      <w:r>
        <w:rPr>
          <w:b/>
        </w:rPr>
        <w:t xml:space="preserve">2 </w:t>
      </w:r>
      <w:r>
        <w:t xml:space="preserve">Trực </w:t>
      </w:r>
      <w:r>
        <w:t xml:space="preserve">tiếp </w:t>
      </w:r>
      <w:r>
        <w:t xml:space="preserve">sinh </w:t>
      </w:r>
      <w:r>
        <w:t xml:space="preserve">ra </w:t>
      </w:r>
      <w:r>
        <w:t xml:space="preserve">và </w:t>
      </w:r>
      <w:r>
        <w:t xml:space="preserve">làm </w:t>
      </w:r>
      <w:r>
        <w:t xml:space="preserve">toả </w:t>
      </w:r>
      <w:r>
        <w:t xml:space="preserve">ra </w:t>
      </w:r>
      <w:r>
        <w:t xml:space="preserve">ánh </w:t>
      </w:r>
      <w:r>
        <w:t xml:space="preserve">sáng, </w:t>
      </w:r>
      <w:r>
        <w:t xml:space="preserve">mùi </w:t>
      </w:r>
      <w:r>
        <w:t xml:space="preserve">vị, </w:t>
      </w:r>
      <w:r>
        <w:t xml:space="preserve">v.v. </w:t>
      </w:r>
      <w:r>
        <w:rPr>
          <w:i/>
        </w:rPr>
        <w:t xml:space="preserve">Phát </w:t>
      </w:r>
      <w:r>
        <w:rPr>
          <w:i/>
        </w:rPr>
        <w:t xml:space="preserve">ra </w:t>
      </w:r>
      <w:r>
        <w:t xml:space="preserve">mùi </w:t>
      </w:r>
      <w:r>
        <w:t xml:space="preserve">thơm. </w:t>
      </w:r>
      <w:r>
        <w:t xml:space="preserve">Ngọn </w:t>
      </w:r>
      <w:r>
        <w:t xml:space="preserve">đèn </w:t>
      </w:r>
      <w:r>
        <w:t xml:space="preserve">phát </w:t>
      </w:r>
      <w:r>
        <w:rPr>
          <w:i/>
        </w:rPr>
        <w:t xml:space="preserve">ra </w:t>
      </w:r>
      <w:r>
        <w:t xml:space="preserve">ánh </w:t>
      </w:r>
      <w:r>
        <w:t xml:space="preserve">sáng </w:t>
      </w:r>
      <w:r>
        <w:rPr>
          <w:i/>
        </w:rPr>
        <w:t xml:space="preserve">trắng. </w:t>
      </w:r>
      <w:r>
        <w:rPr>
          <w:b/>
        </w:rPr>
        <w:t xml:space="preserve">3 </w:t>
      </w:r>
      <w:r>
        <w:t xml:space="preserve">(Bệnh) </w:t>
      </w:r>
      <w:r>
        <w:t xml:space="preserve">bắt </w:t>
      </w:r>
      <w:r>
        <w:t xml:space="preserve">đầu </w:t>
      </w:r>
      <w:r>
        <w:t xml:space="preserve">biểu </w:t>
      </w:r>
      <w:r>
        <w:t xml:space="preserve">hiện </w:t>
      </w:r>
      <w:r>
        <w:t xml:space="preserve">ra </w:t>
      </w:r>
      <w:r>
        <w:t xml:space="preserve">bằng </w:t>
      </w:r>
      <w:r>
        <w:t xml:space="preserve">những </w:t>
      </w:r>
      <w:r>
        <w:t xml:space="preserve">triệu </w:t>
      </w:r>
      <w:r>
        <w:t xml:space="preserve">chứng </w:t>
      </w:r>
      <w:r>
        <w:t xml:space="preserve">rõ </w:t>
      </w:r>
      <w:r>
        <w:t xml:space="preserve">rệt. </w:t>
      </w:r>
      <w:r>
        <w:t xml:space="preserve">Bệnh </w:t>
      </w:r>
      <w:r>
        <w:rPr>
          <w:i/>
        </w:rPr>
        <w:t xml:space="preserve">mới </w:t>
      </w:r>
      <w:r>
        <w:t xml:space="preserve">ủ, </w:t>
      </w:r>
      <w:r>
        <w:rPr>
          <w:i/>
        </w:rPr>
        <w:t xml:space="preserve">chưa </w:t>
      </w:r>
      <w:r>
        <w:rPr>
          <w:i/>
        </w:rPr>
        <w:t xml:space="preserve">phát. </w:t>
      </w:r>
      <w:r>
        <w:t xml:space="preserve">Bệnh </w:t>
      </w:r>
      <w:r>
        <w:t xml:space="preserve">phát </w:t>
      </w:r>
      <w:r>
        <w:rPr>
          <w:i/>
        </w:rPr>
        <w:t xml:space="preserve">nặng </w:t>
      </w:r>
      <w:r>
        <w:rPr>
          <w:i/>
        </w:rPr>
        <w:t xml:space="preserve">thêm. </w:t>
      </w:r>
      <w:r>
        <w:rPr>
          <w:b/>
        </w:rPr>
        <w:t xml:space="preserve">4 </w:t>
      </w:r>
      <w:r>
        <w:t xml:space="preserve">(dùng </w:t>
      </w:r>
      <w:r>
        <w:rPr>
          <w:i/>
        </w:rPr>
        <w:t xml:space="preserve">trước </w:t>
      </w:r>
      <w:r>
        <w:rPr>
          <w:i/>
        </w:rPr>
        <w:t xml:space="preserve">đp., </w:t>
      </w:r>
      <w:r>
        <w:t xml:space="preserve">t,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nảy </w:t>
      </w:r>
      <w:r>
        <w:t xml:space="preserve">sinh </w:t>
      </w:r>
      <w:r>
        <w:t xml:space="preserve">một </w:t>
      </w:r>
      <w:r>
        <w:t xml:space="preserve">trạng </w:t>
      </w:r>
      <w:r>
        <w:t xml:space="preserve">thái </w:t>
      </w:r>
      <w:r>
        <w:t xml:space="preserve">tâm </w:t>
      </w:r>
      <w:r>
        <w:t xml:space="preserve">sinh </w:t>
      </w:r>
      <w:r>
        <w:t xml:space="preserve">lí </w:t>
      </w:r>
      <w:r>
        <w:t xml:space="preserve">nào </w:t>
      </w:r>
      <w:r>
        <w:t xml:space="preserve">đó,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mẽ </w:t>
      </w:r>
      <w:r>
        <w:t xml:space="preserve">của </w:t>
      </w:r>
      <w:r>
        <w:t xml:space="preserve">một </w:t>
      </w:r>
      <w:r>
        <w:t xml:space="preserve">nhận </w:t>
      </w:r>
      <w:r>
        <w:t xml:space="preserve">thức, </w:t>
      </w:r>
      <w:r>
        <w:t xml:space="preserve">một </w:t>
      </w:r>
      <w:r>
        <w:t xml:space="preserve">cảm </w:t>
      </w:r>
      <w:r>
        <w:t xml:space="preserve">xúc. </w:t>
      </w:r>
      <w:r>
        <w:rPr>
          <w:i/>
        </w:rPr>
        <w:t xml:space="preserve">Trông </w:t>
      </w:r>
      <w:r>
        <w:t xml:space="preserve">phát </w:t>
      </w:r>
      <w:r>
        <w:rPr>
          <w:i/>
        </w:rPr>
        <w:t xml:space="preserve">khiếp. </w:t>
      </w:r>
      <w:r>
        <w:rPr>
          <w:i/>
        </w:rPr>
        <w:t xml:space="preserve">Phát </w:t>
      </w:r>
      <w:r>
        <w:rPr>
          <w:i/>
        </w:rPr>
        <w:t xml:space="preserve">ngượng </w:t>
      </w:r>
      <w:r>
        <w:rPr>
          <w:i/>
        </w:rPr>
        <w:t xml:space="preserve">cho </w:t>
      </w:r>
      <w:r>
        <w:t xml:space="preserve">nó. </w:t>
      </w:r>
      <w:r>
        <w:rPr>
          <w:i/>
        </w:rPr>
        <w:t xml:space="preserve">Lo </w:t>
      </w:r>
      <w:r>
        <w:t xml:space="preserve">phát </w:t>
      </w:r>
      <w:r>
        <w:rPr>
          <w:i/>
        </w:rPr>
        <w:t xml:space="preserve">ốm. </w:t>
      </w:r>
      <w:r>
        <w:t xml:space="preserve">Mừng </w:t>
      </w:r>
      <w:r>
        <w:t xml:space="preserve">đến </w:t>
      </w:r>
      <w:r>
        <w:t xml:space="preserve">phát </w:t>
      </w:r>
      <w:r>
        <w:rPr>
          <w:i/>
        </w:rPr>
        <w:t xml:space="preserve">khóc. </w:t>
      </w:r>
      <w:r>
        <w:rPr>
          <w:b/>
        </w:rPr>
        <w:t xml:space="preserve">5 </w:t>
      </w:r>
      <w:r>
        <w:t xml:space="preserve">Gặp </w:t>
      </w:r>
      <w:r>
        <w:t xml:space="preserve">nhiều </w:t>
      </w:r>
      <w:r>
        <w:t xml:space="preserve">may </w:t>
      </w:r>
      <w:r>
        <w:t xml:space="preserve">mắn </w:t>
      </w:r>
      <w:r>
        <w:t xml:space="preserve">nhờ </w:t>
      </w:r>
      <w:r>
        <w:t xml:space="preserve">mồ </w:t>
      </w:r>
      <w:r>
        <w:t xml:space="preserve">mắả </w:t>
      </w:r>
      <w:r>
        <w:t xml:space="preserve">ông </w:t>
      </w:r>
      <w:r>
        <w:t xml:space="preserve">cha </w:t>
      </w:r>
      <w:r>
        <w:t xml:space="preserve">chôn </w:t>
      </w:r>
      <w:r>
        <w:t xml:space="preserve">được </w:t>
      </w:r>
      <w:r>
        <w:t xml:space="preserve">chỗ </w:t>
      </w:r>
      <w:r>
        <w:t xml:space="preserve">đất </w:t>
      </w:r>
      <w:r>
        <w:t xml:space="preserve">tốt,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Má </w:t>
      </w:r>
      <w:r>
        <w:t xml:space="preserve">nhà </w:t>
      </w:r>
      <w:r>
        <w:t xml:space="preserve">ông </w:t>
      </w:r>
      <w:r>
        <w:t xml:space="preserve">ta </w:t>
      </w:r>
      <w:r>
        <w:t xml:space="preserve">phát, </w:t>
      </w:r>
      <w:r>
        <w:rPr>
          <w:i/>
        </w:rPr>
        <w:t xml:space="preserve">chỉ </w:t>
      </w:r>
      <w:r>
        <w:t xml:space="preserve">uài </w:t>
      </w:r>
      <w:r>
        <w:rPr>
          <w:i/>
        </w:rPr>
        <w:t xml:space="preserve">năm </w:t>
      </w:r>
      <w:r>
        <w:rPr>
          <w:i/>
        </w:rPr>
        <w:t xml:space="preserve">mà </w:t>
      </w:r>
      <w:r>
        <w:rPr>
          <w:i/>
        </w:rPr>
        <w:t xml:space="preserve">làm </w:t>
      </w:r>
      <w:r>
        <w:t xml:space="preserve">ăn </w:t>
      </w:r>
      <w:r>
        <w:t xml:space="preserve">giàu </w:t>
      </w:r>
      <w:r>
        <w:rPr>
          <w:i/>
        </w:rPr>
        <w:t xml:space="preserve">có </w:t>
      </w:r>
      <w:r>
        <w:t xml:space="preserve">hẳn </w:t>
      </w:r>
      <w:r>
        <w:t xml:space="preserve">lên. </w:t>
      </w:r>
      <w:r>
        <w:br/>
      </w:r>
      <w:r>
        <w:rPr>
          <w:b/>
        </w:rPr>
        <w:t xml:space="preserve">phát;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Đưa </w:t>
      </w:r>
      <w:r>
        <w:t xml:space="preserve">đơn </w:t>
      </w:r>
      <w:r>
        <w:t xml:space="preserve">kêu </w:t>
      </w:r>
      <w:r>
        <w:t xml:space="preserve">xin </w:t>
      </w:r>
      <w:r>
        <w:t xml:space="preserve">việc </w:t>
      </w:r>
      <w:r>
        <w:t xml:space="preserve">gì; </w:t>
      </w:r>
      <w:r>
        <w:t xml:space="preserve">đầu </w:t>
      </w:r>
      <w:r>
        <w:t xml:space="preserve">(đơn). </w:t>
      </w:r>
      <w:r>
        <w:t xml:space="preserve">Phát </w:t>
      </w:r>
      <w:r>
        <w:t xml:space="preserve">đơn </w:t>
      </w:r>
      <w:r>
        <w:t xml:space="preserve">kiện.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âm </w:t>
      </w:r>
      <w:r>
        <w:rPr>
          <w:i/>
        </w:rPr>
        <w:t xml:space="preserve">động từ </w:t>
      </w:r>
      <w:r>
        <w:t xml:space="preserve">Phát </w:t>
      </w:r>
      <w:r>
        <w:t xml:space="preserve">ra </w:t>
      </w:r>
      <w:r>
        <w:t xml:space="preserve">các </w:t>
      </w:r>
      <w:r>
        <w:t xml:space="preserve">âm </w:t>
      </w:r>
      <w:r>
        <w:t xml:space="preserve">thanh </w:t>
      </w:r>
      <w:r>
        <w:t xml:space="preserve">của </w:t>
      </w:r>
      <w:r>
        <w:t xml:space="preserve">một </w:t>
      </w:r>
      <w:r>
        <w:t xml:space="preserve">ngôn </w:t>
      </w:r>
      <w:r>
        <w:t xml:space="preserve">ngữ </w:t>
      </w:r>
      <w:r>
        <w:t xml:space="preserve">bằng </w:t>
      </w:r>
      <w:r>
        <w:t xml:space="preserve">các </w:t>
      </w:r>
      <w:r>
        <w:t xml:space="preserve">động </w:t>
      </w:r>
      <w:r>
        <w:t xml:space="preserve">tác </w:t>
      </w:r>
      <w:r>
        <w:t xml:space="preserve">của </w:t>
      </w:r>
      <w:r>
        <w:t xml:space="preserve">môi, </w:t>
      </w:r>
      <w:r>
        <w:t xml:space="preserve">lưỡi, </w:t>
      </w:r>
      <w:r>
        <w:t xml:space="preserve">v.v. </w:t>
      </w:r>
      <w:r>
        <w:rPr>
          <w:i/>
        </w:rPr>
        <w:t xml:space="preserve">Tập </w:t>
      </w:r>
      <w:r>
        <w:rPr>
          <w:i/>
        </w:rPr>
        <w:t xml:space="preserve">phát </w:t>
      </w:r>
      <w:r>
        <w:rPr>
          <w:i/>
        </w:rPr>
        <w:t xml:space="preserve">âm </w:t>
      </w:r>
      <w:r>
        <w:rPr>
          <w:i/>
        </w:rPr>
        <w:t xml:space="preserve">cho </w:t>
      </w:r>
      <w:r>
        <w:t xml:space="preserve">đúng.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ban </w:t>
      </w:r>
      <w:r>
        <w:rPr>
          <w:i/>
        </w:rPr>
        <w:t xml:space="preserve">động từ </w:t>
      </w:r>
      <w:r>
        <w:t xml:space="preserve">Nối </w:t>
      </w:r>
      <w:r>
        <w:t xml:space="preserve">những </w:t>
      </w:r>
      <w:r>
        <w:t xml:space="preserve">nốt </w:t>
      </w:r>
      <w:r>
        <w:t xml:space="preserve">đỏ </w:t>
      </w:r>
      <w:r>
        <w:t xml:space="preserve">bất </w:t>
      </w:r>
      <w:r>
        <w:t xml:space="preserve">thường </w:t>
      </w:r>
      <w:r>
        <w:t xml:space="preserve">thành </w:t>
      </w:r>
      <w:r>
        <w:t xml:space="preserve">từng </w:t>
      </w:r>
      <w:r>
        <w:t xml:space="preserve">mảng </w:t>
      </w:r>
      <w:r>
        <w:t xml:space="preserve">trên </w:t>
      </w:r>
      <w:r>
        <w:t xml:space="preserve">da </w:t>
      </w:r>
      <w:r>
        <w:t xml:space="preserve">(triệu </w:t>
      </w:r>
      <w:r>
        <w:t xml:space="preserve">chứng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bệnh). </w:t>
      </w:r>
      <w:r>
        <w:rPr>
          <w:i/>
        </w:rPr>
        <w:t xml:space="preserve">Sốt </w:t>
      </w:r>
      <w:r>
        <w:rPr>
          <w:i/>
        </w:rPr>
        <w:t xml:space="preserve">phát </w:t>
      </w:r>
      <w:r>
        <w:rPr>
          <w:i/>
        </w:rPr>
        <w:t xml:space="preserve">ban.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biểu </w:t>
      </w:r>
      <w:r>
        <w:rPr>
          <w:i/>
        </w:rPr>
        <w:t xml:space="preserve">động từ </w:t>
      </w:r>
      <w:r>
        <w:t xml:space="preserve">Nói </w:t>
      </w:r>
      <w:r>
        <w:t xml:space="preserve">lên, </w:t>
      </w:r>
      <w:r>
        <w:t xml:space="preserve">nêu </w:t>
      </w:r>
      <w:r>
        <w:t xml:space="preserve">lên </w:t>
      </w:r>
      <w:r>
        <w:t xml:space="preserve">ý </w:t>
      </w:r>
      <w:r>
        <w:t xml:space="preserve">kiến, </w:t>
      </w:r>
      <w:r>
        <w:t xml:space="preserve">quan </w:t>
      </w:r>
      <w:r>
        <w:t xml:space="preserve">niệm, </w:t>
      </w:r>
      <w:r>
        <w:t xml:space="preserve">tình </w:t>
      </w:r>
      <w:r>
        <w:t xml:space="preserve">cảm </w:t>
      </w:r>
      <w:r>
        <w:t xml:space="preserve">của </w:t>
      </w:r>
      <w:r>
        <w:t xml:space="preserve">mình </w:t>
      </w:r>
      <w:r>
        <w:t xml:space="preserve">về </w:t>
      </w:r>
      <w:r>
        <w:t xml:space="preserve">vấn </w:t>
      </w:r>
      <w:r>
        <w:t xml:space="preserve">đề </w:t>
      </w:r>
      <w:r>
        <w:t xml:space="preserve">gì </w:t>
      </w:r>
      <w:r>
        <w:t xml:space="preserve">đó. </w:t>
      </w:r>
      <w:r>
        <w:t xml:space="preserve">Phát </w:t>
      </w:r>
      <w:r>
        <w:rPr>
          <w:i/>
        </w:rPr>
        <w:t xml:space="preserve">biểu </w:t>
      </w:r>
      <w:r>
        <w:t xml:space="preserve">ý </w:t>
      </w:r>
      <w:r>
        <w:rPr>
          <w:i/>
        </w:rPr>
        <w:t xml:space="preserve">kiến. </w:t>
      </w:r>
      <w:r>
        <w:rPr>
          <w:i/>
        </w:rPr>
        <w:t xml:space="preserve">Phát </w:t>
      </w:r>
      <w:r>
        <w:rPr>
          <w:i/>
        </w:rPr>
        <w:t xml:space="preserve">biểu </w:t>
      </w:r>
      <w:r>
        <w:rPr>
          <w:i/>
        </w:rPr>
        <w:t xml:space="preserve">cảm </w:t>
      </w:r>
      <w:r>
        <w:t xml:space="preserve">tưởng. </w:t>
      </w:r>
      <w:r>
        <w:rPr>
          <w:i/>
        </w:rPr>
        <w:t xml:space="preserve">Phát </w:t>
      </w:r>
      <w:r>
        <w:rPr>
          <w:i/>
        </w:rPr>
        <w:t xml:space="preserve">biểu </w:t>
      </w:r>
      <w:r>
        <w:rPr>
          <w:i/>
        </w:rPr>
        <w:t xml:space="preserve">trên </w:t>
      </w:r>
      <w:r>
        <w:rPr>
          <w:i/>
        </w:rPr>
        <w:t xml:space="preserve">báo </w:t>
      </w:r>
      <w:r>
        <w:rPr>
          <w:i/>
        </w:rPr>
        <w:t xml:space="preserve">chí.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bóng </w:t>
      </w:r>
      <w:r>
        <w:rPr>
          <w:i/>
        </w:rPr>
        <w:t xml:space="preserve">động từ </w:t>
      </w:r>
      <w:r>
        <w:t xml:space="preserve">Đánh </w:t>
      </w:r>
      <w:r>
        <w:t xml:space="preserve">quả </w:t>
      </w:r>
      <w:r>
        <w:t xml:space="preserve">bóng </w:t>
      </w:r>
      <w:r>
        <w:t xml:space="preserve">đầu </w:t>
      </w:r>
      <w:r>
        <w:t xml:space="preserve">tiên </w:t>
      </w:r>
      <w:r>
        <w:t xml:space="preserve">trong </w:t>
      </w:r>
      <w:r>
        <w:t xml:space="preserve">một </w:t>
      </w:r>
      <w:r>
        <w:t xml:space="preserve">trận, </w:t>
      </w:r>
      <w:r>
        <w:t xml:space="preserve">một </w:t>
      </w:r>
      <w:r>
        <w:t xml:space="preserve">hiệp. </w:t>
      </w:r>
      <w:r>
        <w:rPr>
          <w:i/>
        </w:rPr>
        <w:t xml:space="preserve">Được </w:t>
      </w:r>
      <w:r>
        <w:rPr>
          <w:i/>
        </w:rPr>
        <w:t xml:space="preserve">phát </w:t>
      </w:r>
      <w:r>
        <w:t xml:space="preserve">bóng </w:t>
      </w:r>
      <w:r>
        <w:t xml:space="preserve">phát </w:t>
      </w:r>
      <w:r>
        <w:t xml:space="preserve">canh </w:t>
      </w:r>
      <w:r>
        <w:t xml:space="preserve">động từ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làm </w:t>
      </w:r>
      <w:r>
        <w:t xml:space="preserve">ruộng </w:t>
      </w:r>
      <w:r>
        <w:t xml:space="preserve">của </w:t>
      </w:r>
      <w:r>
        <w:t xml:space="preserve">mình </w:t>
      </w:r>
      <w:r>
        <w:t xml:space="preserve">để </w:t>
      </w:r>
      <w:r>
        <w:t xml:space="preserve">thu </w:t>
      </w:r>
      <w:r>
        <w:t xml:space="preserve">tô. </w:t>
      </w:r>
      <w:r>
        <w:rPr>
          <w:i/>
        </w:rPr>
        <w:t xml:space="preserve">Phát </w:t>
      </w:r>
      <w:r>
        <w:rPr>
          <w:i/>
        </w:rPr>
        <w:t xml:space="preserve">canh </w:t>
      </w:r>
      <w:r>
        <w:rPr>
          <w:i/>
        </w:rPr>
        <w:t xml:space="preserve">mười </w:t>
      </w:r>
      <w:r>
        <w:rPr>
          <w:i/>
        </w:rPr>
        <w:t xml:space="preserve">máâu </w:t>
      </w:r>
      <w:r>
        <w:rPr>
          <w:i/>
        </w:rPr>
        <w:t xml:space="preserve">ruộng.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chẩn </w:t>
      </w:r>
      <w:r>
        <w:rPr>
          <w:i/>
        </w:rPr>
        <w:t xml:space="preserve">động từ </w:t>
      </w:r>
      <w:r>
        <w:t xml:space="preserve">Phân </w:t>
      </w:r>
      <w:r>
        <w:t xml:space="preserve">phát </w:t>
      </w:r>
      <w:r>
        <w:t xml:space="preserve">tiền, </w:t>
      </w:r>
      <w:r>
        <w:t xml:space="preserve">gạo, </w:t>
      </w:r>
      <w:r>
        <w:t xml:space="preserve">v.v. </w:t>
      </w:r>
      <w:r>
        <w:t xml:space="preserve">cho </w:t>
      </w:r>
      <w:r>
        <w:t xml:space="preserve">người </w:t>
      </w:r>
      <w:r>
        <w:t xml:space="preserve">nghèo </w:t>
      </w:r>
      <w:r>
        <w:t xml:space="preserve">đói </w:t>
      </w:r>
      <w:r>
        <w:t xml:space="preserve">hoặc </w:t>
      </w:r>
      <w:r>
        <w:t xml:space="preserve">bị </w:t>
      </w:r>
      <w:r>
        <w:t xml:space="preserve">tai </w:t>
      </w:r>
      <w:r>
        <w:t xml:space="preserve">hoạ </w:t>
      </w:r>
      <w:r>
        <w:t xml:space="preserve">để </w:t>
      </w:r>
      <w:r>
        <w:t xml:space="preserve">cứu </w:t>
      </w:r>
      <w:r>
        <w:t xml:space="preserve">giúp </w:t>
      </w:r>
      <w:r>
        <w:t xml:space="preserve">(trong </w:t>
      </w:r>
      <w:r>
        <w:t xml:space="preserve">xã </w:t>
      </w:r>
      <w:r>
        <w:t xml:space="preserve">hội </w:t>
      </w:r>
      <w:r>
        <w:t xml:space="preserve">cũ).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dục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(Quá </w:t>
      </w:r>
      <w:r>
        <w:t xml:space="preserve">trình) </w:t>
      </w:r>
      <w:r>
        <w:t xml:space="preserve">thay </w:t>
      </w:r>
      <w:r>
        <w:t xml:space="preserve">đổi </w:t>
      </w:r>
      <w:r>
        <w:t xml:space="preserve">không </w:t>
      </w:r>
      <w:r>
        <w:t xml:space="preserve">ngừng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sinh </w:t>
      </w:r>
      <w:r>
        <w:t xml:space="preserve">vật, </w:t>
      </w:r>
      <w:r>
        <w:t xml:space="preserve">chủ </w:t>
      </w:r>
      <w:r>
        <w:t xml:space="preserve">yếu </w:t>
      </w:r>
      <w:r>
        <w:t xml:space="preserve">về </w:t>
      </w:r>
      <w:r>
        <w:t xml:space="preserve">chất </w:t>
      </w:r>
      <w:r>
        <w:rPr>
          <w:i/>
        </w:rPr>
        <w:t xml:space="preserve">lượng, </w:t>
      </w:r>
      <w:r>
        <w:t xml:space="preserve">từ </w:t>
      </w:r>
      <w:r>
        <w:t xml:space="preserve">bắt </w:t>
      </w:r>
      <w:r>
        <w:t xml:space="preserve">đầu </w:t>
      </w:r>
      <w:r>
        <w:t xml:space="preserve">cho </w:t>
      </w:r>
      <w:r>
        <w:t xml:space="preserve">tới </w:t>
      </w:r>
      <w:r>
        <w:t xml:space="preserve">lúc </w:t>
      </w:r>
      <w:r>
        <w:t xml:space="preserve">kết </w:t>
      </w:r>
      <w:r>
        <w:t xml:space="preserve">thúc </w:t>
      </w:r>
      <w:r>
        <w:t xml:space="preserve">sự </w:t>
      </w:r>
      <w:r>
        <w:t xml:space="preserve">sống. </w:t>
      </w:r>
      <w:r>
        <w:rPr>
          <w:i/>
        </w:rPr>
        <w:t xml:space="preserve">Giai </w:t>
      </w:r>
      <w:r>
        <w:t xml:space="preserve">đoạn </w:t>
      </w:r>
      <w:r>
        <w:rPr>
          <w:i/>
        </w:rPr>
        <w:t xml:space="preserve">phát </w:t>
      </w:r>
      <w:r>
        <w:rPr>
          <w:i/>
        </w:rPr>
        <w:t xml:space="preserve">dục </w:t>
      </w:r>
      <w:r>
        <w:rPr>
          <w:i/>
        </w:rPr>
        <w:t xml:space="preserve">của </w:t>
      </w:r>
      <w:r>
        <w:rPr>
          <w:i/>
        </w:rPr>
        <w:t xml:space="preserve">cây </w:t>
      </w:r>
      <w:r>
        <w:rPr>
          <w:i/>
        </w:rPr>
        <w:t xml:space="preserve">trồng. </w:t>
      </w:r>
      <w:r>
        <w:t xml:space="preserve">Quá </w:t>
      </w:r>
      <w:r>
        <w:t xml:space="preserve">trình </w:t>
      </w:r>
      <w:r>
        <w:rPr>
          <w:i/>
        </w:rPr>
        <w:t xml:space="preserve">phát </w:t>
      </w:r>
      <w:r>
        <w:rPr>
          <w:i/>
        </w:rPr>
        <w:t xml:space="preserve">dục </w:t>
      </w:r>
      <w:r>
        <w:t xml:space="preserve">của </w:t>
      </w:r>
      <w:r>
        <w:rPr>
          <w:i/>
        </w:rPr>
        <w:t xml:space="preserve">bướm </w:t>
      </w:r>
      <w:r>
        <w:t xml:space="preserve">gồm </w:t>
      </w:r>
      <w:r>
        <w:rPr>
          <w:i/>
        </w:rPr>
        <w:t xml:space="preserve">bốn </w:t>
      </w:r>
      <w:r>
        <w:t xml:space="preserve">giai </w:t>
      </w:r>
      <w:r>
        <w:rPr>
          <w:i/>
        </w:rPr>
        <w:t xml:space="preserve">đoạn: </w:t>
      </w:r>
      <w:r>
        <w:rPr>
          <w:i/>
        </w:rPr>
        <w:t xml:space="preserve">trứng </w:t>
      </w:r>
      <w:r>
        <w:rPr>
          <w:i/>
        </w:rPr>
        <w:t xml:space="preserve">ấu </w:t>
      </w:r>
      <w:r>
        <w:rPr>
          <w:i/>
        </w:rPr>
        <w:t xml:space="preserve">trùng, </w:t>
      </w:r>
      <w:r>
        <w:rPr>
          <w:i/>
        </w:rPr>
        <w:t xml:space="preserve">nhộng, </w:t>
      </w:r>
      <w:r>
        <w:rPr>
          <w:i/>
        </w:rPr>
        <w:t xml:space="preserve">bướm. </w:t>
      </w:r>
      <w:r>
        <w:rPr>
          <w:b/>
        </w:rPr>
        <w:t xml:space="preserve">2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tuổi </w:t>
      </w:r>
      <w:r>
        <w:t xml:space="preserve">dậy </w:t>
      </w:r>
      <w:r>
        <w:t xml:space="preserve">thì. </w:t>
      </w:r>
      <w:r>
        <w:rPr>
          <w:i/>
        </w:rPr>
        <w:t xml:space="preserve">Thiếu </w:t>
      </w:r>
      <w:r>
        <w:rPr>
          <w:i/>
        </w:rPr>
        <w:t xml:space="preserve">niên </w:t>
      </w:r>
      <w:r>
        <w:rPr>
          <w:i/>
        </w:rPr>
        <w:t xml:space="preserve">có </w:t>
      </w:r>
      <w:r>
        <w:rPr>
          <w:i/>
        </w:rPr>
        <w:t xml:space="preserve">em </w:t>
      </w:r>
      <w:r>
        <w:rPr>
          <w:i/>
        </w:rPr>
        <w:t xml:space="preserve">phát </w:t>
      </w:r>
      <w:r>
        <w:rPr>
          <w:i/>
        </w:rPr>
        <w:t xml:space="preserve">dục </w:t>
      </w:r>
      <w:r>
        <w:rPr>
          <w:i/>
        </w:rPr>
        <w:t xml:space="preserve">sớm, </w:t>
      </w:r>
      <w:r>
        <w:rPr>
          <w:i/>
        </w:rPr>
        <w:t xml:space="preserve">có </w:t>
      </w:r>
      <w:r>
        <w:rPr>
          <w:i/>
        </w:rPr>
        <w:t xml:space="preserve">em </w:t>
      </w:r>
      <w:r>
        <w:rPr>
          <w:i/>
        </w:rPr>
        <w:t xml:space="preserve">phát </w:t>
      </w:r>
      <w:r>
        <w:rPr>
          <w:i/>
        </w:rPr>
        <w:t xml:space="preserve">dục </w:t>
      </w:r>
      <w:r>
        <w:rPr>
          <w:i/>
        </w:rPr>
        <w:t xml:space="preserve">muộn.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đạt </w:t>
      </w:r>
      <w:r>
        <w:rPr>
          <w:i/>
        </w:rPr>
        <w:t xml:space="preserve">động từ </w:t>
      </w:r>
      <w:r>
        <w:t xml:space="preserve">(Làm </w:t>
      </w:r>
      <w:r>
        <w:t xml:space="preserve">ăn, </w:t>
      </w:r>
      <w:r>
        <w:t xml:space="preserve">buôn </w:t>
      </w:r>
      <w:r>
        <w:t xml:space="preserve">bán) </w:t>
      </w:r>
      <w:r>
        <w:t xml:space="preserve">phát </w:t>
      </w:r>
      <w:r>
        <w:t xml:space="preserve">triển </w:t>
      </w:r>
      <w:r>
        <w:t xml:space="preserve">thuận </w:t>
      </w:r>
      <w:r>
        <w:t xml:space="preserve">lợi, </w:t>
      </w:r>
      <w:r>
        <w:t xml:space="preserve">giàu </w:t>
      </w:r>
      <w:r>
        <w:t xml:space="preserve">có </w:t>
      </w:r>
      <w:r>
        <w:t xml:space="preserve">nhanh, </w:t>
      </w:r>
      <w:r>
        <w:t xml:space="preserve">mở </w:t>
      </w:r>
      <w:r>
        <w:t xml:space="preserve">mang </w:t>
      </w:r>
      <w:r>
        <w:t xml:space="preserve">nhanh. </w:t>
      </w:r>
      <w:r>
        <w:rPr>
          <w:i/>
        </w:rPr>
        <w:t xml:space="preserve">Năm </w:t>
      </w:r>
      <w:r>
        <w:t xml:space="preserve">nay </w:t>
      </w:r>
      <w:r>
        <w:rPr>
          <w:i/>
        </w:rPr>
        <w:t xml:space="preserve">nhà </w:t>
      </w:r>
      <w:r>
        <w:rPr>
          <w:i/>
        </w:rPr>
        <w:t xml:space="preserve">máy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phát </w:t>
      </w:r>
      <w:r>
        <w:rPr>
          <w:i/>
        </w:rPr>
        <w:t xml:space="preserve">đạt.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điện </w:t>
      </w:r>
      <w:r>
        <w:rPr>
          <w:i/>
        </w:rPr>
        <w:t xml:space="preserve">động từ </w:t>
      </w:r>
      <w:r>
        <w:t xml:space="preserve">Sản </w:t>
      </w:r>
      <w:r>
        <w:t xml:space="preserve">xuất </w:t>
      </w:r>
      <w:r>
        <w:t xml:space="preserve">ra </w:t>
      </w:r>
      <w:r>
        <w:t xml:space="preserve">điện. </w:t>
      </w:r>
      <w:r>
        <w:rPr>
          <w:i/>
        </w:rPr>
        <w:t xml:space="preserve">Máy </w:t>
      </w:r>
      <w:r>
        <w:rPr>
          <w:i/>
        </w:rPr>
        <w:t xml:space="preserve">phát </w:t>
      </w:r>
      <w:r>
        <w:t xml:space="preserve">điện. </w:t>
      </w:r>
      <w:r>
        <w:t xml:space="preserve">phát </w:t>
      </w:r>
      <w:r>
        <w:t xml:space="preserve">động </w:t>
      </w:r>
      <w: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Như </w:t>
      </w:r>
      <w:r>
        <w:rPr>
          <w:i/>
        </w:rPr>
        <w:t xml:space="preserve">khởi </w:t>
      </w:r>
      <w:r>
        <w:rPr>
          <w:i/>
        </w:rPr>
        <w:t xml:space="preserve">động. </w:t>
      </w:r>
      <w:r>
        <w:t xml:space="preserve">Máy </w:t>
      </w:r>
      <w:r>
        <w:rPr>
          <w:i/>
        </w:rPr>
        <w:t xml:space="preserve">đã </w:t>
      </w:r>
      <w:r>
        <w:rPr>
          <w:i/>
        </w:rPr>
        <w:t xml:space="preserve">phát </w:t>
      </w:r>
      <w:r>
        <w:rPr>
          <w:i/>
        </w:rPr>
        <w:t xml:space="preserve">động.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hiếu </w:t>
      </w:r>
      <w:r>
        <w:t xml:space="preserve">rõ </w:t>
      </w:r>
      <w:r>
        <w:t xml:space="preserve">ý </w:t>
      </w:r>
      <w:r>
        <w:t xml:space="preserve">nghĩa, </w:t>
      </w:r>
      <w:r>
        <w:t xml:space="preserve">mục </w:t>
      </w:r>
      <w:r>
        <w:t xml:space="preserve">đích </w:t>
      </w:r>
      <w:r>
        <w:t xml:space="preserve">của </w:t>
      </w:r>
      <w:r>
        <w:t xml:space="preserve">một </w:t>
      </w:r>
      <w:r>
        <w:t xml:space="preserve">việc </w:t>
      </w:r>
      <w:r>
        <w:t xml:space="preserve">làm </w:t>
      </w:r>
      <w:r>
        <w:t xml:space="preserve">mà </w:t>
      </w:r>
      <w:r>
        <w:t xml:space="preserve">cùng </w:t>
      </w:r>
      <w:r>
        <w:t xml:space="preserve">nhau </w:t>
      </w:r>
      <w:r>
        <w:t xml:space="preserve">bắt </w:t>
      </w:r>
      <w:r>
        <w:t xml:space="preserve">đầu </w:t>
      </w:r>
      <w:r>
        <w:t xml:space="preserve">tham </w:t>
      </w:r>
      <w:r>
        <w:t xml:space="preserve">gia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giác, </w:t>
      </w:r>
      <w:r>
        <w:t xml:space="preserve">hăng </w:t>
      </w:r>
      <w:r>
        <w:t xml:space="preserve">hái. </w:t>
      </w:r>
      <w:r>
        <w:t xml:space="preserve">Phát </w:t>
      </w:r>
      <w:r>
        <w:t xml:space="preserve">động </w:t>
      </w:r>
      <w:r>
        <w:t xml:space="preserve">quần </w:t>
      </w:r>
      <w:r>
        <w:rPr>
          <w:i/>
        </w:rPr>
        <w:t xml:space="preserve">chúng </w:t>
      </w:r>
      <w:r>
        <w:rPr>
          <w:i/>
        </w:rPr>
        <w:t xml:space="preserve">đấu </w:t>
      </w:r>
      <w:r>
        <w:rPr>
          <w:i/>
        </w:rPr>
        <w:t xml:space="preserve">tranh.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giác </w:t>
      </w:r>
      <w:r>
        <w:rPr>
          <w:i/>
        </w:rPr>
        <w:t xml:space="preserve">động từ </w:t>
      </w:r>
      <w:r>
        <w:t xml:space="preserve">Phát </w:t>
      </w:r>
      <w:r>
        <w:t xml:space="preserve">hiện </w:t>
      </w:r>
      <w:r>
        <w:t xml:space="preserve">việc </w:t>
      </w:r>
      <w:r>
        <w:t xml:space="preserve">làm </w:t>
      </w:r>
      <w:r>
        <w:t xml:space="preserve">phi </w:t>
      </w:r>
      <w:r>
        <w:t xml:space="preserve">pháp </w:t>
      </w:r>
      <w:r>
        <w:t xml:space="preserve">mà </w:t>
      </w:r>
      <w:r>
        <w:t xml:space="preserve">chưa </w:t>
      </w:r>
      <w:r>
        <w:t xml:space="preserve">ai </w:t>
      </w:r>
      <w:r>
        <w:t xml:space="preserve">biết. </w:t>
      </w:r>
      <w:r>
        <w:t xml:space="preserve">Vụ </w:t>
      </w:r>
      <w:r>
        <w:rPr>
          <w:i/>
        </w:rPr>
        <w:t xml:space="preserve">tham </w:t>
      </w:r>
      <w:r>
        <w:rPr>
          <w:i/>
        </w:rPr>
        <w:t xml:space="preserve">ô </w:t>
      </w:r>
      <w:r>
        <w:rPr>
          <w:i/>
        </w:rPr>
        <w:t xml:space="preserve">bị </w:t>
      </w:r>
      <w:r>
        <w:rPr>
          <w:i/>
        </w:rPr>
        <w:t xml:space="preserve">phát </w:t>
      </w:r>
      <w:r>
        <w:rPr>
          <w:i/>
        </w:rPr>
        <w:t xml:space="preserve">giác.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Đưa </w:t>
      </w:r>
      <w:r>
        <w:t xml:space="preserve">ra </w:t>
      </w:r>
      <w:r>
        <w:t xml:space="preserve">lưu </w:t>
      </w:r>
      <w:r>
        <w:t xml:space="preserve">hành </w:t>
      </w:r>
      <w:r>
        <w:t xml:space="preserve">những </w:t>
      </w:r>
      <w:r>
        <w:t xml:space="preserve">gì </w:t>
      </w:r>
      <w:r>
        <w:t xml:space="preserve">mới </w:t>
      </w:r>
      <w:r>
        <w:t xml:space="preserve">in, </w:t>
      </w:r>
      <w:r>
        <w:t xml:space="preserve">mới </w:t>
      </w:r>
      <w:r>
        <w:t xml:space="preserve">xuất </w:t>
      </w:r>
      <w:r>
        <w:t xml:space="preserve">bản. </w:t>
      </w:r>
      <w:r>
        <w:rPr>
          <w:i/>
        </w:rPr>
        <w:t xml:space="preserve">Phát </w:t>
      </w:r>
      <w:r>
        <w:t xml:space="preserve">hành </w:t>
      </w:r>
      <w:r>
        <w:rPr>
          <w:i/>
        </w:rPr>
        <w:t xml:space="preserve">đồng </w:t>
      </w:r>
      <w:r>
        <w:rPr>
          <w:i/>
        </w:rPr>
        <w:t xml:space="preserve">tiền </w:t>
      </w:r>
      <w:r>
        <w:rPr>
          <w:i/>
        </w:rPr>
        <w:t xml:space="preserve">mới. </w:t>
      </w:r>
      <w:r>
        <w:t xml:space="preserve">Phát </w:t>
      </w:r>
      <w:r>
        <w:rPr>
          <w:i/>
        </w:rPr>
        <w:t xml:space="preserve">hành </w:t>
      </w:r>
      <w:r>
        <w:t xml:space="preserve">công </w:t>
      </w:r>
      <w:r>
        <w:rPr>
          <w:i/>
        </w:rPr>
        <w:t xml:space="preserve">trái. </w:t>
      </w:r>
      <w:r>
        <w:t xml:space="preserve">Sách </w:t>
      </w:r>
      <w:r>
        <w:t xml:space="preserve">mới </w:t>
      </w:r>
      <w:r>
        <w:rPr>
          <w:i/>
        </w:rPr>
        <w:t xml:space="preserve">phát </w:t>
      </w:r>
      <w:r>
        <w:t xml:space="preserve">hành. </w:t>
      </w:r>
      <w:r>
        <w:t xml:space="preserve">Báo </w:t>
      </w:r>
      <w:r>
        <w:rPr>
          <w:i/>
        </w:rPr>
        <w:t xml:space="preserve">phát </w:t>
      </w:r>
      <w:r>
        <w:rPr>
          <w:i/>
        </w:rPr>
        <w:t xml:space="preserve">hành </w:t>
      </w:r>
      <w:r>
        <w:t xml:space="preserve">mỗi </w:t>
      </w:r>
      <w:r>
        <w:rPr>
          <w:i/>
        </w:rPr>
        <w:t xml:space="preserve">ngày </w:t>
      </w:r>
      <w:r>
        <w:rPr>
          <w:i/>
        </w:rPr>
        <w:t xml:space="preserve">hàng </w:t>
      </w:r>
      <w:r>
        <w:rPr>
          <w:i/>
        </w:rPr>
        <w:t xml:space="preserve">chục </w:t>
      </w:r>
      <w:r>
        <w:rPr>
          <w:i/>
        </w:rPr>
        <w:t xml:space="preserve">uạn </w:t>
      </w:r>
      <w:r>
        <w:rPr>
          <w:i/>
        </w:rPr>
        <w:t xml:space="preserve">SỐ.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hiện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Tìm </w:t>
      </w:r>
      <w:r>
        <w:t xml:space="preserve">thấy </w:t>
      </w:r>
      <w:r>
        <w:t xml:space="preserve">cái </w:t>
      </w:r>
      <w:r>
        <w:t xml:space="preserve">chưa </w:t>
      </w:r>
      <w:r>
        <w:t xml:space="preserve">ai </w:t>
      </w:r>
      <w:r>
        <w:t xml:space="preserve">biết. </w:t>
      </w:r>
      <w:r>
        <w:t xml:space="preserve">Phát </w:t>
      </w:r>
      <w:r>
        <w:t xml:space="preserve">hiện </w:t>
      </w:r>
      <w:r>
        <w:rPr>
          <w:i/>
        </w:rPr>
        <w:t xml:space="preserve">những </w:t>
      </w:r>
      <w:r>
        <w:t xml:space="preserve">dấu </w:t>
      </w:r>
      <w:r>
        <w:t xml:space="preserve">uết </w:t>
      </w:r>
      <w:r>
        <w:rPr>
          <w:i/>
        </w:rPr>
        <w:t xml:space="preserve">mới. </w:t>
      </w:r>
      <w:r>
        <w:t xml:space="preserve">Phát </w:t>
      </w:r>
      <w:r>
        <w:rPr>
          <w:i/>
        </w:rPr>
        <w:t xml:space="preserve">hiện </w:t>
      </w:r>
      <w:r>
        <w:rPr>
          <w:i/>
        </w:rPr>
        <w:t xml:space="preserve">nhân </w:t>
      </w:r>
      <w:r>
        <w:rPr>
          <w:i/>
        </w:rPr>
        <w:t xml:space="preserve">tài. </w:t>
      </w:r>
      <w:r>
        <w:rPr>
          <w:i/>
        </w:rPr>
        <w:t xml:space="preserve">Âm </w:t>
      </w:r>
      <w:r>
        <w:rPr>
          <w:i/>
        </w:rPr>
        <w:t xml:space="preserve">mưu </w:t>
      </w:r>
      <w:r>
        <w:rPr>
          <w:i/>
        </w:rPr>
        <w:t xml:space="preserve">bị </w:t>
      </w:r>
      <w:r>
        <w:rPr>
          <w:i/>
        </w:rPr>
        <w:t xml:space="preserve">phát </w:t>
      </w:r>
      <w:r>
        <w:rPr>
          <w:i/>
        </w:rPr>
        <w:t xml:space="preserve">hiện. </w:t>
      </w:r>
      <w:r>
        <w:rPr>
          <w:i/>
        </w:rPr>
        <w:t xml:space="preserve">Những </w:t>
      </w:r>
      <w:r>
        <w:rPr>
          <w:i/>
        </w:rPr>
        <w:t xml:space="preserve">phát </w:t>
      </w:r>
      <w:r>
        <w:rPr>
          <w:i/>
        </w:rPr>
        <w:t xml:space="preserve">hiện </w:t>
      </w:r>
      <w:r>
        <w:t xml:space="preserve">có </w:t>
      </w:r>
      <w:r>
        <w:rPr>
          <w:i/>
        </w:rPr>
        <w:t xml:space="preserve">giá </w:t>
      </w:r>
      <w:r>
        <w:rPr>
          <w:i/>
        </w:rPr>
        <w:t xml:space="preserve">trị. </w:t>
      </w:r>
      <w:r>
        <w:br w:type="page"/>
      </w:r>
      <w:r>
        <w:rPr>
          <w:b/>
        </w:rPr>
        <w:t xml:space="preserve">phát </w:t>
      </w:r>
      <w:r>
        <w:rPr>
          <w:b/>
        </w:rPr>
        <w:t xml:space="preserve">hoả </w:t>
      </w:r>
      <w:r>
        <w:rPr>
          <w:i/>
        </w:rPr>
        <w:t xml:space="preserve">động từ </w:t>
      </w:r>
      <w:r>
        <w:t xml:space="preserve">Bắt </w:t>
      </w:r>
      <w:r>
        <w:t xml:space="preserve">đầu </w:t>
      </w:r>
      <w:r>
        <w:t xml:space="preserve">nổ </w:t>
      </w:r>
      <w:r>
        <w:t xml:space="preserve">súng. </w:t>
      </w:r>
      <w:r>
        <w:rPr>
          <w:i/>
        </w:rPr>
        <w:t xml:space="preserve">Bộ </w:t>
      </w:r>
      <w:r>
        <w:t xml:space="preserve">đội </w:t>
      </w:r>
      <w:r>
        <w:t xml:space="preserve">chờ </w:t>
      </w:r>
      <w:r>
        <w:t xml:space="preserve">lệnh </w:t>
      </w:r>
      <w:r>
        <w:rPr>
          <w:i/>
        </w:rPr>
        <w:t xml:space="preserve">phát </w:t>
      </w:r>
      <w:r>
        <w:rPr>
          <w:i/>
        </w:rPr>
        <w:t xml:space="preserve">hoả.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huy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cái </w:t>
      </w:r>
      <w:r>
        <w:t xml:space="preserve">hay, </w:t>
      </w:r>
      <w:r>
        <w:t xml:space="preserve">cái </w:t>
      </w:r>
      <w:r>
        <w:t xml:space="preserve">tốt </w:t>
      </w:r>
      <w:r>
        <w:t xml:space="preserve">toả </w:t>
      </w:r>
      <w:r>
        <w:t xml:space="preserve">tác </w:t>
      </w:r>
      <w:r>
        <w:t xml:space="preserve">dụng </w:t>
      </w:r>
      <w:r>
        <w:t xml:space="preserve">và </w:t>
      </w:r>
      <w:r>
        <w:t xml:space="preserve">tiếp </w:t>
      </w:r>
      <w:r>
        <w:t xml:space="preserve">tục </w:t>
      </w:r>
      <w:r>
        <w:t xml:space="preserve">nảy </w:t>
      </w:r>
      <w:r>
        <w:t xml:space="preserve">nở </w:t>
      </w:r>
      <w:r>
        <w:t xml:space="preserve">thêm. </w:t>
      </w:r>
      <w:r>
        <w:rPr>
          <w:i/>
        </w:rPr>
        <w:t xml:space="preserve">Phát </w:t>
      </w:r>
      <w:r>
        <w:t xml:space="preserve">huy </w:t>
      </w:r>
      <w:r>
        <w:rPr>
          <w:i/>
        </w:rPr>
        <w:t xml:space="preserve">ưu </w:t>
      </w:r>
      <w:r>
        <w:rPr>
          <w:i/>
        </w:rPr>
        <w:t xml:space="preserve">điểm. </w:t>
      </w:r>
      <w:r>
        <w:rPr>
          <w:i/>
        </w:rPr>
        <w:t xml:space="preserve">Dân </w:t>
      </w:r>
      <w:r>
        <w:t xml:space="preserve">chủ </w:t>
      </w:r>
      <w:r>
        <w:t xml:space="preserve">được </w:t>
      </w:r>
      <w:r>
        <w:t xml:space="preserve">phát </w:t>
      </w:r>
      <w:r>
        <w:t xml:space="preserve">huy. </w:t>
      </w:r>
      <w:r>
        <w:rPr>
          <w:i/>
        </w:rPr>
        <w:t xml:space="preserve">Phát </w:t>
      </w:r>
      <w:r>
        <w:t xml:space="preserve">huy </w:t>
      </w:r>
      <w:r>
        <w:t xml:space="preserve">đây </w:t>
      </w:r>
      <w:r>
        <w:t xml:space="preserve">đủ </w:t>
      </w:r>
      <w:r>
        <w:t xml:space="preserve">tác </w:t>
      </w:r>
      <w:r>
        <w:rPr>
          <w:i/>
        </w:rPr>
        <w:t xml:space="preserve">dụng.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kiến </w:t>
      </w:r>
      <w:r>
        <w:rPr>
          <w:i/>
        </w:rPr>
        <w:t xml:space="preserve">danh từ </w:t>
      </w:r>
      <w:r>
        <w:t xml:space="preserve">(ít dùng). </w:t>
      </w:r>
      <w:r>
        <w:t xml:space="preserve">Cái, </w:t>
      </w:r>
      <w:r>
        <w:t xml:space="preserve">điều </w:t>
      </w:r>
      <w:r>
        <w:t xml:space="preserve">phát </w:t>
      </w:r>
      <w:r>
        <w:t xml:space="preserve">hiện </w:t>
      </w:r>
      <w:r>
        <w:t xml:space="preserve">có </w:t>
      </w:r>
      <w:r>
        <w:t xml:space="preserve">ý </w:t>
      </w:r>
      <w:r>
        <w:t xml:space="preserve">nghĩa </w:t>
      </w:r>
      <w:r>
        <w:t xml:space="preserve">khoa </w:t>
      </w:r>
      <w:r>
        <w:t xml:space="preserve">học. </w:t>
      </w:r>
      <w:r>
        <w:rPr>
          <w:i/>
        </w:rPr>
        <w:t xml:space="preserve">Những </w:t>
      </w:r>
      <w:r>
        <w:rPr>
          <w:i/>
        </w:rPr>
        <w:t xml:space="preserve">phát </w:t>
      </w:r>
      <w:r>
        <w:rPr>
          <w:i/>
        </w:rPr>
        <w:t xml:space="preserve">kiến </w:t>
      </w:r>
      <w:r>
        <w:rPr>
          <w:i/>
        </w:rPr>
        <w:t xml:space="preserve">địa </w:t>
      </w:r>
      <w:r>
        <w:t xml:space="preserve">lí </w:t>
      </w:r>
      <w:r>
        <w:t xml:space="preserve">của </w:t>
      </w:r>
      <w:r>
        <w:t xml:space="preserve">thế </w:t>
      </w:r>
      <w:r>
        <w:t xml:space="preserve">kí </w:t>
      </w:r>
      <w:r>
        <w:t xml:space="preserve">XV-XVI.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lộ </w:t>
      </w:r>
      <w:r>
        <w:rPr>
          <w:i/>
        </w:rPr>
        <w:t xml:space="preserve">động từ </w:t>
      </w:r>
      <w:r>
        <w:t xml:space="preserve">Bộc </w:t>
      </w:r>
      <w:r>
        <w:t xml:space="preserve">lộ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rõ </w:t>
      </w:r>
      <w:r>
        <w:t xml:space="preserve">ràng. </w:t>
      </w:r>
      <w:r>
        <w:t xml:space="preserve">Sự </w:t>
      </w:r>
      <w:r>
        <w:t xml:space="preserve">ghen </w:t>
      </w:r>
      <w:r>
        <w:t xml:space="preserve">tức </w:t>
      </w:r>
      <w:r>
        <w:rPr>
          <w:i/>
        </w:rPr>
        <w:t xml:space="preserve">ngấm </w:t>
      </w:r>
      <w:r>
        <w:t xml:space="preserve">ngằm </w:t>
      </w:r>
      <w:r>
        <w:rPr>
          <w:i/>
        </w:rPr>
        <w:t xml:space="preserve">bây </w:t>
      </w:r>
      <w:r>
        <w:rPr>
          <w:i/>
        </w:rPr>
        <w:t xml:space="preserve">giờ </w:t>
      </w:r>
      <w:r>
        <w:rPr>
          <w:i/>
        </w:rPr>
        <w:t xml:space="preserve">mới </w:t>
      </w:r>
      <w:r>
        <w:t xml:space="preserve">có </w:t>
      </w:r>
      <w:r>
        <w:rPr>
          <w:i/>
        </w:rPr>
        <w:t xml:space="preserve">dịp </w:t>
      </w:r>
      <w:r>
        <w:rPr>
          <w:i/>
        </w:rPr>
        <w:t xml:space="preserve">phát </w:t>
      </w:r>
      <w:r>
        <w:rPr>
          <w:i/>
        </w:rPr>
        <w:t xml:space="preserve">lộ </w:t>
      </w:r>
      <w:r>
        <w:t xml:space="preserve">ra. </w:t>
      </w:r>
      <w:r>
        <w:t xml:space="preserve">Tiềm </w:t>
      </w:r>
      <w:r>
        <w:t xml:space="preserve">năng </w:t>
      </w:r>
      <w:r>
        <w:rPr>
          <w:i/>
        </w:rPr>
        <w:t xml:space="preserve">chưa </w:t>
      </w:r>
      <w:r>
        <w:rPr>
          <w:i/>
        </w:rPr>
        <w:t xml:space="preserve">phát </w:t>
      </w:r>
      <w:r>
        <w:rPr>
          <w:i/>
        </w:rPr>
        <w:t xml:space="preserve">lộ </w:t>
      </w:r>
      <w:r>
        <w:t xml:space="preserve">hết.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lưu </w:t>
      </w:r>
      <w:r>
        <w:rPr>
          <w:i/>
        </w:rPr>
        <w:t xml:space="preserve">động từ </w:t>
      </w:r>
      <w:r>
        <w:t xml:space="preserve">cũng nói </w:t>
      </w:r>
      <w:r>
        <w:rPr>
          <w:i/>
        </w:rPr>
        <w:t xml:space="preserve">phát </w:t>
      </w:r>
      <w:r>
        <w:rPr>
          <w:i/>
        </w:rPr>
        <w:t xml:space="preserve">uãng. </w:t>
      </w:r>
      <w:r>
        <w:t xml:space="preserve">Đầy </w:t>
      </w:r>
      <w:r>
        <w:t xml:space="preserve">đi </w:t>
      </w:r>
      <w:r>
        <w:t xml:space="preserve">nơi </w:t>
      </w:r>
      <w:r>
        <w:t xml:space="preserve">xa </w:t>
      </w:r>
      <w:r>
        <w:t xml:space="preserve">(một </w:t>
      </w:r>
      <w:r>
        <w:t xml:space="preserve">hình </w:t>
      </w:r>
      <w:r>
        <w:t xml:space="preserve">phạt). </w:t>
      </w:r>
      <w:r>
        <w:t xml:space="preserve">Bị </w:t>
      </w:r>
      <w:r>
        <w:t xml:space="preserve">phát </w:t>
      </w:r>
      <w:r>
        <w:rPr>
          <w:i/>
        </w:rPr>
        <w:t xml:space="preserve">lưu </w:t>
      </w:r>
      <w:r>
        <w:t xml:space="preserve">chung </w:t>
      </w:r>
      <w:r>
        <w:t xml:space="preserve">thân.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mại </w:t>
      </w:r>
      <w:r>
        <w:rPr>
          <w:i/>
        </w:rPr>
        <w:t xml:space="preserve">động từ </w:t>
      </w:r>
      <w:r>
        <w:t xml:space="preserve">(cũ; </w:t>
      </w:r>
      <w:r>
        <w:t xml:space="preserve">id). </w:t>
      </w:r>
      <w:r>
        <w:t xml:space="preserve">Đem </w:t>
      </w:r>
      <w:r>
        <w:t xml:space="preserve">bán </w:t>
      </w:r>
      <w:r>
        <w:t xml:space="preserve">công </w:t>
      </w:r>
      <w:r>
        <w:t xml:space="preserve">khai. </w:t>
      </w:r>
      <w:r>
        <w:t xml:space="preserve">Phát </w:t>
      </w:r>
      <w:r>
        <w:t xml:space="preserve">mại </w:t>
      </w:r>
      <w:r>
        <w:t xml:space="preserve">những </w:t>
      </w:r>
      <w:r>
        <w:t xml:space="preserve">tài </w:t>
      </w:r>
      <w:r>
        <w:t xml:space="preserve">sản </w:t>
      </w:r>
      <w:r>
        <w:rPr>
          <w:i/>
        </w:rPr>
        <w:t xml:space="preserve">tịch </w:t>
      </w:r>
      <w:r>
        <w:rPr>
          <w:i/>
        </w:rPr>
        <w:t xml:space="preserve">thu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minh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Tìm </w:t>
      </w:r>
      <w:r>
        <w:t xml:space="preserve">ra </w:t>
      </w:r>
      <w:r>
        <w:t xml:space="preserve">cái </w:t>
      </w:r>
      <w:r>
        <w:t xml:space="preserve">có </w:t>
      </w:r>
      <w:r>
        <w:t xml:space="preserve">cống </w:t>
      </w:r>
      <w:r>
        <w:t xml:space="preserve">hiến </w:t>
      </w:r>
      <w:r>
        <w:t xml:space="preserve">lớn </w:t>
      </w:r>
      <w:r>
        <w:t xml:space="preserve">cho </w:t>
      </w:r>
      <w:r>
        <w:t xml:space="preserve">khoa </w:t>
      </w:r>
      <w:r>
        <w:t xml:space="preserve">học </w:t>
      </w:r>
      <w:r>
        <w:t xml:space="preserve">và </w:t>
      </w:r>
      <w:r>
        <w:t xml:space="preserve">loài </w:t>
      </w:r>
      <w:r>
        <w:t xml:space="preserve">người. </w:t>
      </w:r>
      <w:r>
        <w:t xml:space="preserve">Sự </w:t>
      </w:r>
      <w:r>
        <w:rPr>
          <w:i/>
        </w:rPr>
        <w:t xml:space="preserve">phát </w:t>
      </w:r>
      <w:r>
        <w:t xml:space="preserve">minh </w:t>
      </w:r>
      <w:r>
        <w:t xml:space="preserve">ra </w:t>
      </w:r>
      <w:r>
        <w:rPr>
          <w:i/>
        </w:rPr>
        <w:t xml:space="preserve">lửa </w:t>
      </w:r>
      <w:r>
        <w:t xml:space="preserve">thời </w:t>
      </w:r>
      <w:r>
        <w:rPr>
          <w:i/>
        </w:rPr>
        <w:t xml:space="preserve">tiền </w:t>
      </w:r>
      <w:r>
        <w:t xml:space="preserve">sử. </w:t>
      </w:r>
      <w:r>
        <w:t xml:space="preserve">Những </w:t>
      </w:r>
      <w:r>
        <w:rPr>
          <w:i/>
        </w:rPr>
        <w:t xml:space="preserve">phát </w:t>
      </w:r>
      <w:r>
        <w:t xml:space="preserve">minh, </w:t>
      </w:r>
      <w:r>
        <w:rPr>
          <w:i/>
        </w:rPr>
        <w:t xml:space="preserve">sáng </w:t>
      </w:r>
      <w:r>
        <w:rPr>
          <w:i/>
        </w:rPr>
        <w:t xml:space="preserve">chế </w:t>
      </w:r>
      <w:r>
        <w:rPr>
          <w:i/>
        </w:rPr>
        <w:t xml:space="preserve">khoa </w:t>
      </w:r>
      <w:r>
        <w:t xml:space="preserve">học.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ngôn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Phát </w:t>
      </w:r>
      <w:r>
        <w:t xml:space="preserve">biểu </w:t>
      </w:r>
      <w:r>
        <w:t xml:space="preserve">ý </w:t>
      </w:r>
      <w:r>
        <w:t xml:space="preserve">kiến, </w:t>
      </w:r>
      <w:r>
        <w:t xml:space="preserve">quan </w:t>
      </w:r>
      <w:r>
        <w:t xml:space="preserve">điểm </w:t>
      </w:r>
      <w:r>
        <w:t xml:space="preserve">một </w:t>
      </w:r>
      <w:r>
        <w:rPr>
          <w:i/>
        </w:rPr>
        <w:t xml:space="preserve">cách </w:t>
      </w:r>
      <w:r>
        <w:t xml:space="preserve">chính </w:t>
      </w:r>
      <w:r>
        <w:t xml:space="preserve">thức, </w:t>
      </w:r>
      <w:r>
        <w:t xml:space="preserve">thay </w:t>
      </w:r>
      <w:r>
        <w:t xml:space="preserve">mặt </w:t>
      </w:r>
      <w:r>
        <w:t xml:space="preserve">cho </w:t>
      </w:r>
      <w:r>
        <w:t xml:space="preserve">một </w:t>
      </w:r>
      <w:r>
        <w:t xml:space="preserve">nhân </w:t>
      </w:r>
      <w:r>
        <w:t xml:space="preserve">vật </w:t>
      </w:r>
      <w:r>
        <w:t xml:space="preserve">hay </w:t>
      </w:r>
      <w:r>
        <w:t xml:space="preserve">một </w:t>
      </w:r>
      <w:r>
        <w:t xml:space="preserve">tổ </w:t>
      </w:r>
      <w:r>
        <w:t xml:space="preserve">chức. </w:t>
      </w:r>
      <w:r>
        <w:t xml:space="preserve">Người </w:t>
      </w:r>
      <w:r>
        <w:rPr>
          <w:i/>
        </w:rPr>
        <w:t xml:space="preserve">phát </w:t>
      </w:r>
      <w:r>
        <w:t xml:space="preserve">ngôn </w:t>
      </w:r>
      <w:r>
        <w:t xml:space="preserve">của </w:t>
      </w:r>
      <w:r>
        <w:rPr>
          <w:i/>
        </w:rPr>
        <w:t xml:space="preserve">bộ </w:t>
      </w:r>
      <w:r>
        <w:t xml:space="preserve">ngoại </w:t>
      </w:r>
      <w:r>
        <w:rPr>
          <w:i/>
        </w:rPr>
        <w:t xml:space="preserve">giao. </w:t>
      </w:r>
      <w:r>
        <w:t xml:space="preserve">lI </w:t>
      </w:r>
      <w:r>
        <w:t xml:space="preserve">dị </w:t>
      </w:r>
      <w:r>
        <w:t xml:space="preserve">Đơn </w:t>
      </w:r>
      <w:r>
        <w:t xml:space="preserve">vị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giao </w:t>
      </w:r>
      <w:r>
        <w:t xml:space="preserve">tiếp </w:t>
      </w:r>
      <w:r>
        <w:t xml:space="preserve">bằng </w:t>
      </w:r>
      <w:r>
        <w:t xml:space="preserve">ngôn </w:t>
      </w:r>
      <w:r>
        <w:t xml:space="preserve">ngữ, </w:t>
      </w:r>
      <w:r>
        <w:t xml:space="preserve">do </w:t>
      </w:r>
      <w:r>
        <w:t xml:space="preserve">một </w:t>
      </w:r>
      <w:r>
        <w:t xml:space="preserve">lời </w:t>
      </w:r>
      <w:r>
        <w:t xml:space="preserve">nói </w:t>
      </w:r>
      <w:r>
        <w:t xml:space="preserve">ra </w:t>
      </w:r>
      <w:r>
        <w:t xml:space="preserve">trong </w:t>
      </w:r>
      <w:r>
        <w:t xml:space="preserve">một </w:t>
      </w:r>
      <w:r>
        <w:t xml:space="preserve">hoàn </w:t>
      </w:r>
      <w:r>
        <w:t xml:space="preserve">cảnh </w:t>
      </w:r>
      <w:r>
        <w:t xml:space="preserve">cụ </w:t>
      </w:r>
      <w:r>
        <w:t xml:space="preserve">thể, </w:t>
      </w:r>
      <w:r>
        <w:t xml:space="preserve">mang </w:t>
      </w:r>
      <w:r>
        <w:t xml:space="preserve">một </w:t>
      </w:r>
      <w:r>
        <w:t xml:space="preserve">nội </w:t>
      </w:r>
      <w:r>
        <w:t xml:space="preserve">dung </w:t>
      </w:r>
      <w:r>
        <w:t xml:space="preserve">tương </w:t>
      </w:r>
      <w:r>
        <w:t xml:space="preserve">đối </w:t>
      </w:r>
      <w:r>
        <w:t xml:space="preserve">trọn </w:t>
      </w:r>
      <w:r>
        <w:t xml:space="preserve">vẹn, </w:t>
      </w:r>
      <w:r>
        <w:t xml:space="preserve">tạo </w:t>
      </w:r>
      <w:r>
        <w:t xml:space="preserve">thành.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ngôn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phát </w:t>
      </w:r>
      <w:r>
        <w:t xml:space="preserve">ngôn.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ngôn </w:t>
      </w:r>
      <w:r>
        <w:rPr>
          <w:b/>
        </w:rPr>
        <w:t xml:space="preserve">viền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phát </w:t>
      </w:r>
      <w:r>
        <w:t xml:space="preserve">ngôn. </w:t>
      </w:r>
      <w:r>
        <w:t xml:space="preserve">phát </w:t>
      </w:r>
      <w:r>
        <w:t xml:space="preserve">nguyên </w:t>
      </w:r>
      <w:r>
        <w:t xml:space="preserve">động từ </w:t>
      </w:r>
      <w:r>
        <w:t xml:space="preserve">(ít dùng). </w:t>
      </w:r>
      <w:r>
        <w:t xml:space="preserve">Bắt </w:t>
      </w:r>
      <w:r>
        <w:t xml:space="preserve">nguồn.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nguyện </w:t>
      </w:r>
      <w:r>
        <w:rPr>
          <w:i/>
        </w:rPr>
        <w:t xml:space="preserve">động từ </w:t>
      </w:r>
      <w:r>
        <w:t xml:space="preserve">Nói </w:t>
      </w:r>
      <w:r>
        <w:t xml:space="preserve">lên </w:t>
      </w:r>
      <w:r>
        <w:t xml:space="preserve">nguyện </w:t>
      </w:r>
      <w:r>
        <w:t xml:space="preserve">ước. </w:t>
      </w:r>
      <w:r>
        <w:rPr>
          <w:i/>
        </w:rPr>
        <w:t xml:space="preserve">Phát </w:t>
      </w:r>
      <w:r>
        <w:t xml:space="preserve">nguyện </w:t>
      </w:r>
      <w:r>
        <w:t xml:space="preserve">đi </w:t>
      </w:r>
      <w:r>
        <w:t xml:space="preserve">tư.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quang, </w:t>
      </w:r>
      <w:r>
        <w:rPr>
          <w:i/>
        </w:rPr>
        <w:t xml:space="preserve">động từ </w:t>
      </w:r>
      <w:r>
        <w:t xml:space="preserve">Phát </w:t>
      </w:r>
      <w:r>
        <w:t xml:space="preserve">ra </w:t>
      </w:r>
      <w:r>
        <w:t xml:space="preserve">ánh </w:t>
      </w:r>
      <w:r>
        <w:t xml:space="preserve">sáng </w:t>
      </w:r>
      <w:r>
        <w:t xml:space="preserve">ở </w:t>
      </w:r>
      <w:r>
        <w:t xml:space="preserve">nhiệt </w:t>
      </w:r>
      <w:r>
        <w:t xml:space="preserve">độ </w:t>
      </w:r>
      <w:r>
        <w:t xml:space="preserve">thường </w:t>
      </w:r>
      <w:r>
        <w:t xml:space="preserve">khi </w:t>
      </w:r>
      <w:r>
        <w:t xml:space="preserve">chịu </w:t>
      </w:r>
      <w:r>
        <w:t xml:space="preserve">một </w:t>
      </w:r>
      <w:r>
        <w:t xml:space="preserve">số </w:t>
      </w:r>
      <w:r>
        <w:t xml:space="preserve">tác </w:t>
      </w:r>
      <w:r>
        <w:t xml:space="preserve">dụng </w:t>
      </w:r>
      <w:r>
        <w:t xml:space="preserve">vật </w:t>
      </w:r>
      <w:r>
        <w:t xml:space="preserve">lí, </w:t>
      </w:r>
      <w:r>
        <w:t xml:space="preserve">hoá </w:t>
      </w:r>
      <w:r>
        <w:t xml:space="preserve">học, </w:t>
      </w:r>
      <w:r>
        <w:t xml:space="preserve">vV.V.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quang; </w:t>
      </w:r>
      <w:r>
        <w:rPr>
          <w:i/>
        </w:rPr>
        <w:t xml:space="preserve">động từ </w:t>
      </w:r>
      <w:r>
        <w:t xml:space="preserve">Phát </w:t>
      </w:r>
      <w:r>
        <w:t xml:space="preserve">sạch </w:t>
      </w:r>
      <w:r>
        <w:t xml:space="preserve">cây </w:t>
      </w:r>
      <w:r>
        <w:t xml:space="preserve">cối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sáng </w:t>
      </w:r>
      <w:r>
        <w:t xml:space="preserve">sủa, </w:t>
      </w:r>
      <w:r>
        <w:t xml:space="preserve">không </w:t>
      </w:r>
      <w:r>
        <w:t xml:space="preserve">còn </w:t>
      </w:r>
      <w:r>
        <w:t xml:space="preserve">bị </w:t>
      </w:r>
      <w:r>
        <w:t xml:space="preserve">che </w:t>
      </w:r>
      <w:r>
        <w:t xml:space="preserve">chắn </w:t>
      </w:r>
      <w:r>
        <w:t xml:space="preserve">ánh </w:t>
      </w:r>
      <w:r>
        <w:t xml:space="preserve">sáng </w:t>
      </w:r>
      <w:r>
        <w:t xml:space="preserve">mặt </w:t>
      </w:r>
      <w:r>
        <w:t xml:space="preserve">trời. </w:t>
      </w:r>
      <w:r>
        <w:rPr>
          <w:i/>
        </w:rPr>
        <w:t xml:space="preserve">Phát </w:t>
      </w:r>
      <w:r>
        <w:rPr>
          <w:i/>
        </w:rPr>
        <w:t xml:space="preserve">quang </w:t>
      </w:r>
      <w:r>
        <w:t xml:space="preserve">một </w:t>
      </w:r>
      <w:r>
        <w:rPr>
          <w:i/>
        </w:rPr>
        <w:t xml:space="preserve">khu </w:t>
      </w:r>
      <w:r>
        <w:rPr>
          <w:i/>
        </w:rPr>
        <w:t xml:space="preserve">rừng. </w:t>
      </w:r>
      <w:r>
        <w:br/>
      </w:r>
      <w:r>
        <w:rPr>
          <w:b/>
        </w:rPr>
        <w:t xml:space="preserve">hát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Bắt </w:t>
      </w:r>
      <w:r>
        <w:t xml:space="preserve">đầu </w:t>
      </w:r>
      <w:r>
        <w:t xml:space="preserve">sinh </w:t>
      </w:r>
      <w:r>
        <w:t xml:space="preserve">ra, </w:t>
      </w:r>
      <w:r>
        <w:t xml:space="preserve">nảy </w:t>
      </w:r>
      <w:r>
        <w:t xml:space="preserve">sinh </w:t>
      </w:r>
      <w:r>
        <w:t xml:space="preserve">ra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cái </w:t>
      </w:r>
      <w:r>
        <w:t xml:space="preserve">không </w:t>
      </w:r>
      <w:r>
        <w:t xml:space="preserve">hay). </w:t>
      </w:r>
      <w:r>
        <w:t xml:space="preserve">Bệnh </w:t>
      </w:r>
      <w:r>
        <w:rPr>
          <w:i/>
        </w:rPr>
        <w:t xml:space="preserve">cúm </w:t>
      </w:r>
      <w:r>
        <w:rPr>
          <w:i/>
        </w:rPr>
        <w:t xml:space="preserve">hường </w:t>
      </w:r>
      <w:r>
        <w:t xml:space="preserve">phát </w:t>
      </w:r>
      <w:r>
        <w:rPr>
          <w:i/>
        </w:rPr>
        <w:t xml:space="preserve">sinh </w:t>
      </w:r>
      <w:r>
        <w:rPr>
          <w:i/>
        </w:rPr>
        <w:t xml:space="preserve">uào </w:t>
      </w:r>
      <w:r>
        <w:rPr>
          <w:i/>
        </w:rPr>
        <w:t xml:space="preserve">đầu </w:t>
      </w:r>
      <w:r>
        <w:rPr>
          <w:i/>
        </w:rPr>
        <w:t xml:space="preserve">mùa </w:t>
      </w:r>
      <w:r>
        <w:rPr>
          <w:i/>
        </w:rPr>
        <w:t xml:space="preserve">hè. </w:t>
      </w:r>
      <w:r>
        <w:t xml:space="preserve">Giải </w:t>
      </w:r>
      <w:r>
        <w:t xml:space="preserve">nuyết </w:t>
      </w:r>
      <w:r>
        <w:rPr>
          <w:i/>
        </w:rPr>
        <w:t xml:space="preserve">mâu </w:t>
      </w:r>
      <w:r>
        <w:rPr>
          <w:i/>
        </w:rPr>
        <w:t xml:space="preserve">thuẫn </w:t>
      </w:r>
      <w:r>
        <w:t xml:space="preserve">mới </w:t>
      </w:r>
      <w:r>
        <w:rPr>
          <w:i/>
        </w:rPr>
        <w:t xml:space="preserve">phát </w:t>
      </w:r>
      <w:r>
        <w:t xml:space="preserve">sinh. </w:t>
      </w:r>
      <w:r>
        <w:t xml:space="preserve">Phát </w:t>
      </w:r>
      <w:r>
        <w:t xml:space="preserve">1nh </w:t>
      </w:r>
      <w:r>
        <w:t xml:space="preserve">uấn </w:t>
      </w:r>
      <w:r>
        <w:t xml:space="preserve">đề.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sóng </w:t>
      </w:r>
      <w:r>
        <w:rPr>
          <w:i/>
        </w:rPr>
        <w:t xml:space="preserve">động từ </w:t>
      </w:r>
      <w:r>
        <w:t xml:space="preserve">Phát </w:t>
      </w:r>
      <w:r>
        <w:t xml:space="preserve">trên </w:t>
      </w:r>
      <w:r>
        <w:t xml:space="preserve">sóng </w:t>
      </w:r>
      <w:r>
        <w:t xml:space="preserve">vô </w:t>
      </w:r>
      <w:r>
        <w:t xml:space="preserve">tuyến. </w:t>
      </w:r>
      <w:r>
        <w:t xml:space="preserve">Tăng </w:t>
      </w:r>
      <w:r>
        <w:t xml:space="preserve">thời </w:t>
      </w:r>
      <w:r>
        <w:rPr>
          <w:i/>
        </w:rPr>
        <w:t xml:space="preserve">lượng </w:t>
      </w:r>
      <w:r>
        <w:rPr>
          <w:i/>
        </w:rPr>
        <w:t xml:space="preserve">phát </w:t>
      </w:r>
      <w:r>
        <w:t xml:space="preserve">sóng. </w:t>
      </w:r>
      <w:r>
        <w:t xml:space="preserve">Bộ </w:t>
      </w:r>
      <w:r>
        <w:rPr>
          <w:i/>
        </w:rPr>
        <w:t xml:space="preserve">phim </w:t>
      </w:r>
      <w:r>
        <w:rPr>
          <w:i/>
        </w:rPr>
        <w:t xml:space="preserve">đang </w:t>
      </w:r>
      <w:r>
        <w:t xml:space="preserve">được </w:t>
      </w:r>
      <w:r>
        <w:rPr>
          <w:i/>
        </w:rPr>
        <w:t xml:space="preserve">phát </w:t>
      </w:r>
      <w:r>
        <w:rPr>
          <w:i/>
        </w:rPr>
        <w:t xml:space="preserve">sóng </w:t>
      </w:r>
      <w:r>
        <w:rPr>
          <w:i/>
        </w:rPr>
        <w:t xml:space="preserve">trên </w:t>
      </w:r>
      <w:r>
        <w:t xml:space="preserve">tỉ </w:t>
      </w:r>
      <w:r>
        <w:t xml:space="preserve">uỉ.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tài </w:t>
      </w:r>
      <w:r>
        <w:rPr>
          <w:i/>
        </w:rPr>
        <w:t xml:space="preserve">động từ </w:t>
      </w:r>
      <w:r>
        <w:t xml:space="preserve">(Làm </w:t>
      </w:r>
      <w:r>
        <w:t xml:space="preserve">ăn, </w:t>
      </w:r>
      <w:r>
        <w:t xml:space="preserve">buôn </w:t>
      </w:r>
      <w:r>
        <w:t xml:space="preserve">bán) </w:t>
      </w:r>
      <w:r>
        <w:t xml:space="preserve">kiếm </w:t>
      </w:r>
      <w:r>
        <w:t xml:space="preserve">được </w:t>
      </w:r>
      <w:r>
        <w:t xml:space="preserve">nhiều </w:t>
      </w:r>
      <w:r>
        <w:t xml:space="preserve">tiền.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tán, </w:t>
      </w:r>
      <w:r>
        <w:rPr>
          <w:i/>
        </w:rPr>
        <w:t xml:space="preserve">động từ </w:t>
      </w:r>
      <w:r>
        <w:t xml:space="preserve">(Hiện </w:t>
      </w:r>
      <w:r>
        <w:t xml:space="preserve">tượng) </w:t>
      </w:r>
      <w:r>
        <w:t xml:space="preserve">rải </w:t>
      </w:r>
      <w:r>
        <w:t xml:space="preserve">rộng </w:t>
      </w:r>
      <w:r>
        <w:t xml:space="preserve">các </w:t>
      </w:r>
      <w:r>
        <w:t xml:space="preserve">sinh </w:t>
      </w:r>
      <w:r>
        <w:t xml:space="preserve">vật </w:t>
      </w:r>
      <w:r>
        <w:t xml:space="preserve">hoặc </w:t>
      </w:r>
      <w:r>
        <w:t xml:space="preserve">bộ </w:t>
      </w:r>
      <w:r>
        <w:t xml:space="preserve">phận </w:t>
      </w:r>
      <w:r>
        <w:t xml:space="preserve">sinh </w:t>
      </w:r>
      <w:r>
        <w:t xml:space="preserve">sản </w:t>
      </w:r>
      <w:r>
        <w:t xml:space="preserve">của </w:t>
      </w:r>
      <w:r>
        <w:t xml:space="preserve">sinh </w:t>
      </w:r>
      <w:r>
        <w:t xml:space="preserve">vật </w:t>
      </w:r>
      <w:r>
        <w:t xml:space="preserve">ra </w:t>
      </w:r>
      <w:r>
        <w:t xml:space="preserve">xung </w:t>
      </w:r>
      <w:r>
        <w:t xml:space="preserve">quanh. </w:t>
      </w:r>
      <w:r>
        <w:t xml:space="preserve">Sự </w:t>
      </w:r>
      <w:r>
        <w:t xml:space="preserve">phát </w:t>
      </w:r>
      <w:r>
        <w:t xml:space="preserve">tán </w:t>
      </w:r>
      <w:r>
        <w:t xml:space="preserve">hạt </w:t>
      </w:r>
      <w:r>
        <w:t xml:space="preserve">nhờ </w:t>
      </w:r>
      <w:r>
        <w:t xml:space="preserve">gió, </w:t>
      </w:r>
      <w:r>
        <w:t xml:space="preserve">dòng </w:t>
      </w:r>
      <w:r>
        <w:t xml:space="preserve">nước, </w:t>
      </w:r>
      <w:r>
        <w:t xml:space="preserve">v.v. </w:t>
      </w:r>
      <w:r>
        <w:rPr>
          <w:i/>
        </w:rPr>
        <w:t xml:space="preserve">Từ </w:t>
      </w:r>
      <w:r>
        <w:rPr>
          <w:i/>
        </w:rPr>
        <w:t xml:space="preserve">cái </w:t>
      </w:r>
      <w:r>
        <w:rPr>
          <w:i/>
        </w:rPr>
        <w:t xml:space="preserve">nôi </w:t>
      </w:r>
      <w:r>
        <w:t xml:space="preserve">nguyên </w:t>
      </w:r>
      <w:r>
        <w:t xml:space="preserve">thuỷ, </w:t>
      </w:r>
      <w:r>
        <w:t xml:space="preserve">chủng </w:t>
      </w:r>
      <w:r>
        <w:t xml:space="preserve">tộc </w:t>
      </w:r>
      <w:r>
        <w:rPr>
          <w:i/>
        </w:rPr>
        <w:t xml:space="preserve">phát </w:t>
      </w:r>
      <w:r>
        <w:t xml:space="preserve">tán </w:t>
      </w:r>
      <w:r>
        <w:rPr>
          <w:i/>
        </w:rPr>
        <w:t xml:space="preserve">ra </w:t>
      </w:r>
      <w:r>
        <w:rPr>
          <w:i/>
        </w:rPr>
        <w:t xml:space="preserve">nhiều </w:t>
      </w:r>
      <w:r>
        <w:t xml:space="preserve">uùng </w:t>
      </w:r>
      <w:r>
        <w:rPr>
          <w:i/>
        </w:rPr>
        <w:t xml:space="preserve">kế </w:t>
      </w:r>
      <w:r>
        <w:rPr>
          <w:i/>
        </w:rPr>
        <w:t xml:space="preserve">cận.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tán. </w:t>
      </w:r>
      <w:r>
        <w:rPr>
          <w:i/>
        </w:rPr>
        <w:t xml:space="preserve">động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cho </w:t>
      </w:r>
      <w:r>
        <w:t xml:space="preserve">ra </w:t>
      </w:r>
      <w:r>
        <w:t xml:space="preserve">mồ </w:t>
      </w:r>
      <w:r>
        <w:t xml:space="preserve">hôi </w:t>
      </w:r>
      <w:r>
        <w:t xml:space="preserve">để </w:t>
      </w:r>
      <w:r>
        <w:t xml:space="preserve">giải </w:t>
      </w:r>
      <w:r>
        <w:t xml:space="preserve">độc </w:t>
      </w:r>
      <w:r>
        <w:t xml:space="preserve">(một </w:t>
      </w:r>
      <w:r>
        <w:t xml:space="preserve">phương </w:t>
      </w:r>
      <w:r>
        <w:t xml:space="preserve">pháp </w:t>
      </w:r>
      <w:r>
        <w:t xml:space="preserve">chữa </w:t>
      </w:r>
      <w:r>
        <w:t xml:space="preserve">bệnh </w:t>
      </w:r>
      <w:r>
        <w:t xml:space="preserve">trong </w:t>
      </w:r>
      <w:r>
        <w:t xml:space="preserve">đông </w:t>
      </w:r>
      <w:r>
        <w:t xml:space="preserve">y). </w:t>
      </w:r>
      <w:r>
        <w:t xml:space="preserve">Vị </w:t>
      </w:r>
      <w:r>
        <w:t xml:space="preserve">thuốc </w:t>
      </w:r>
      <w:r>
        <w:rPr>
          <w:i/>
        </w:rPr>
        <w:t xml:space="preserve">phát </w:t>
      </w:r>
      <w:r>
        <w:t xml:space="preserve">tán.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tang </w:t>
      </w:r>
      <w:r>
        <w:rPr>
          <w:i/>
        </w:rPr>
        <w:t xml:space="preserve">động từ </w:t>
      </w:r>
      <w:r>
        <w:t xml:space="preserve">(Lễ) </w:t>
      </w:r>
      <w:r>
        <w:t xml:space="preserve">bắt </w:t>
      </w:r>
      <w:r>
        <w:t xml:space="preserve">đầu </w:t>
      </w:r>
      <w:r>
        <w:t xml:space="preserve">mặc </w:t>
      </w:r>
      <w:r>
        <w:t xml:space="preserve">quần </w:t>
      </w:r>
      <w:r>
        <w:t xml:space="preserve">áo </w:t>
      </w:r>
      <w:r>
        <w:t xml:space="preserve">tang </w:t>
      </w:r>
      <w:r>
        <w:t xml:space="preserve">và </w:t>
      </w:r>
      <w:r>
        <w:t xml:space="preserve">chính </w:t>
      </w:r>
      <w:r>
        <w:t xml:space="preserve">thức </w:t>
      </w:r>
      <w:r>
        <w:t xml:space="preserve">báo </w:t>
      </w:r>
      <w:r>
        <w:t xml:space="preserve">cho </w:t>
      </w:r>
      <w:r>
        <w:t xml:space="preserve">bà </w:t>
      </w:r>
      <w:r>
        <w:t xml:space="preserve">con, </w:t>
      </w:r>
      <w:r>
        <w:t xml:space="preserve">bạn </w:t>
      </w:r>
      <w:r>
        <w:t xml:space="preserve">bè </w:t>
      </w:r>
      <w:r>
        <w:t xml:space="preserve">biết </w:t>
      </w:r>
      <w:r>
        <w:t xml:space="preserve">về </w:t>
      </w:r>
      <w:r>
        <w:t xml:space="preserve">việc </w:t>
      </w:r>
      <w:r>
        <w:t xml:space="preserve">có </w:t>
      </w:r>
      <w:r>
        <w:t xml:space="preserve">người </w:t>
      </w:r>
      <w:r>
        <w:t xml:space="preserve">chết.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thanh </w:t>
      </w:r>
      <w:r>
        <w:rPr>
          <w:i/>
        </w:rPr>
        <w:t xml:space="preserve">động từ </w:t>
      </w:r>
      <w:r>
        <w:t xml:space="preserve">Phát </w:t>
      </w:r>
      <w:r>
        <w:t xml:space="preserve">và </w:t>
      </w:r>
      <w:r>
        <w:t xml:space="preserve">truyền </w:t>
      </w:r>
      <w:r>
        <w:t xml:space="preserve">âm </w:t>
      </w:r>
      <w:r>
        <w:t xml:space="preserve">thanh </w:t>
      </w:r>
      <w:r>
        <w:t xml:space="preserve">bằng </w:t>
      </w:r>
      <w:r>
        <w:t xml:space="preserve">sóng </w:t>
      </w:r>
      <w:r>
        <w:t xml:space="preserve">vô </w:t>
      </w:r>
      <w:r>
        <w:t xml:space="preserve">tuyến </w:t>
      </w:r>
      <w:r>
        <w:t xml:space="preserve">điện. </w:t>
      </w:r>
      <w:r>
        <w:rPr>
          <w:i/>
        </w:rPr>
        <w:t xml:space="preserve">Đài </w:t>
      </w:r>
      <w:r>
        <w:t xml:space="preserve">phát </w:t>
      </w:r>
      <w:r>
        <w:t xml:space="preserve">thanh. </w:t>
      </w:r>
      <w:r>
        <w:t xml:space="preserve">Phát </w:t>
      </w:r>
      <w:r>
        <w:rPr>
          <w:i/>
        </w:rPr>
        <w:t xml:space="preserve">thanh </w:t>
      </w:r>
      <w:r>
        <w:t xml:space="preserve">tin </w:t>
      </w:r>
      <w:r>
        <w:rPr>
          <w:i/>
        </w:rPr>
        <w:t xml:space="preserve">tức. </w:t>
      </w:r>
      <w:r>
        <w:t xml:space="preserve">Buổi </w:t>
      </w:r>
      <w:r>
        <w:t xml:space="preserve">phát </w:t>
      </w:r>
      <w:r>
        <w:t xml:space="preserve">thanh </w:t>
      </w:r>
      <w:r>
        <w:rPr>
          <w:i/>
        </w:rPr>
        <w:t xml:space="preserve">ca </w:t>
      </w:r>
      <w:r>
        <w:t xml:space="preserve">nhạc.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thanh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đọc </w:t>
      </w:r>
      <w:r>
        <w:t xml:space="preserve">tin, </w:t>
      </w:r>
      <w:r>
        <w:t xml:space="preserve">bài </w:t>
      </w:r>
      <w:r>
        <w:t xml:space="preserve">trên </w:t>
      </w:r>
      <w:r>
        <w:t xml:space="preserve">đài </w:t>
      </w:r>
      <w:r>
        <w:t xml:space="preserve">phát </w:t>
      </w:r>
      <w:r>
        <w:t xml:space="preserve">thanh.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tích </w:t>
      </w:r>
      <w:r>
        <w:rPr>
          <w:i/>
        </w:rPr>
        <w:t xml:space="preserve">động từ </w:t>
      </w:r>
      <w:r>
        <w:t xml:space="preserve">Bắt </w:t>
      </w:r>
      <w:r>
        <w:t xml:space="preserve">đầu </w:t>
      </w:r>
      <w:r>
        <w:t xml:space="preserve">làm </w:t>
      </w:r>
      <w:r>
        <w:t xml:space="preserve">nên </w:t>
      </w:r>
      <w:r>
        <w:t xml:space="preserve">sự </w:t>
      </w:r>
      <w:r>
        <w:t xml:space="preserve">nghiệp </w:t>
      </w:r>
      <w:r>
        <w:t xml:space="preserve">từ </w:t>
      </w:r>
      <w:r>
        <w:t xml:space="preserve">nơi </w:t>
      </w:r>
      <w:r>
        <w:t xml:space="preserve">nào </w:t>
      </w:r>
      <w:r>
        <w:t xml:space="preserve">đó. </w:t>
      </w:r>
      <w:r>
        <w:rPr>
          <w:i/>
        </w:rPr>
        <w:t xml:space="preserve">Jê </w:t>
      </w:r>
      <w:r>
        <w:rPr>
          <w:i/>
        </w:rPr>
        <w:t xml:space="preserve">Lợi </w:t>
      </w:r>
      <w:r>
        <w:rPr>
          <w:i/>
        </w:rPr>
        <w:t xml:space="preserve">phát </w:t>
      </w:r>
      <w:r>
        <w:rPr>
          <w:i/>
        </w:rPr>
        <w:t xml:space="preserve">tích </w:t>
      </w:r>
      <w:r>
        <w:rPr>
          <w:i/>
        </w:rPr>
        <w:t xml:space="preserve">ở </w:t>
      </w:r>
      <w:r>
        <w:rPr>
          <w:i/>
        </w:rPr>
        <w:t xml:space="preserve">đất </w:t>
      </w:r>
      <w:r>
        <w:rPr>
          <w:i/>
        </w:rPr>
        <w:t xml:space="preserve">Lam </w:t>
      </w:r>
      <w:r>
        <w:t xml:space="preserve">Sơn.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tiết </w:t>
      </w:r>
      <w:r>
        <w:rPr>
          <w:i/>
        </w:rPr>
        <w:t xml:space="preserve">động từ </w:t>
      </w:r>
      <w:r>
        <w:t xml:space="preserve">Lộ </w:t>
      </w:r>
      <w:r>
        <w:t xml:space="preserve">hết </w:t>
      </w:r>
      <w:r>
        <w:t xml:space="preserve">ra </w:t>
      </w:r>
      <w:r>
        <w:t xml:space="preserve">bên </w:t>
      </w:r>
      <w:r>
        <w:t xml:space="preserve">ngoài.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triển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Biến </w:t>
      </w:r>
      <w:r>
        <w:t xml:space="preserve">đổi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biến </w:t>
      </w:r>
      <w:r>
        <w:t xml:space="preserve">đổi </w:t>
      </w:r>
      <w:r>
        <w:t xml:space="preserve">từ </w:t>
      </w:r>
      <w:r>
        <w:t xml:space="preserve">ít </w:t>
      </w:r>
      <w:r>
        <w:t xml:space="preserve">đến </w:t>
      </w:r>
      <w:r>
        <w:t xml:space="preserve">nhiều, </w:t>
      </w:r>
      <w:r>
        <w:t xml:space="preserve">hẹp </w:t>
      </w:r>
      <w:r>
        <w:t xml:space="preserve">đến </w:t>
      </w:r>
      <w:r>
        <w:t xml:space="preserve">rộng, </w:t>
      </w:r>
      <w:r>
        <w:t xml:space="preserve">thấp </w:t>
      </w:r>
      <w:r>
        <w:t xml:space="preserve">đến </w:t>
      </w:r>
      <w:r>
        <w:t xml:space="preserve">cao, </w:t>
      </w:r>
      <w:r>
        <w:t xml:space="preserve">đơn </w:t>
      </w:r>
      <w:r>
        <w:t xml:space="preserve">giản </w:t>
      </w:r>
      <w:r>
        <w:t xml:space="preserve">đến </w:t>
      </w:r>
      <w:r>
        <w:t xml:space="preserve">phức </w:t>
      </w:r>
      <w:r>
        <w:rPr>
          <w:i/>
        </w:rPr>
        <w:t xml:space="preserve">tạp. </w:t>
      </w:r>
      <w:r>
        <w:t xml:space="preserve">Sản </w:t>
      </w:r>
      <w:r>
        <w:t xml:space="preserve">xuất </w:t>
      </w:r>
      <w:r>
        <w:t xml:space="preserve">phát </w:t>
      </w:r>
      <w:r>
        <w:t xml:space="preserve">triển. </w:t>
      </w:r>
      <w:r>
        <w:t xml:space="preserve">Phát </w:t>
      </w:r>
      <w:r>
        <w:t xml:space="preserve">triển </w:t>
      </w:r>
      <w:r>
        <w:rPr>
          <w:i/>
        </w:rPr>
        <w:t xml:space="preserve">uăn </w:t>
      </w:r>
      <w:r>
        <w:rPr>
          <w:i/>
        </w:rPr>
        <w:t xml:space="preserve">hoá. </w:t>
      </w:r>
      <w:r>
        <w:t xml:space="preserve">Tình </w:t>
      </w:r>
      <w:r>
        <w:t xml:space="preserve">hình </w:t>
      </w:r>
      <w:r>
        <w:t xml:space="preserve">phát </w:t>
      </w:r>
      <w:r>
        <w:t xml:space="preserve">triển </w:t>
      </w:r>
      <w: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thuận </w:t>
      </w:r>
      <w:r>
        <w:t xml:space="preserve">lợi. </w:t>
      </w:r>
      <w:r>
        <w:t xml:space="preserve">Bước </w:t>
      </w:r>
      <w:r>
        <w:t xml:space="preserve">phát </w:t>
      </w:r>
      <w:r>
        <w:t xml:space="preserve">triển </w:t>
      </w:r>
      <w:r>
        <w:t xml:space="preserve">nháy </w:t>
      </w:r>
      <w:r>
        <w:t xml:space="preserve">uọt. </w:t>
      </w:r>
      <w:r>
        <w:rPr>
          <w:i/>
        </w:rPr>
        <w:t xml:space="preserve">20d).x </w:t>
      </w:r>
      <w:r>
        <w:t xml:space="preserve">phát </w:t>
      </w:r>
      <w:r>
        <w:t xml:space="preserve">dục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tướng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Trở </w:t>
      </w:r>
      <w:r>
        <w:t xml:space="preserve">nên </w:t>
      </w:r>
      <w:r>
        <w:t xml:space="preserve">da </w:t>
      </w:r>
      <w:r>
        <w:t xml:space="preserve">dẻ </w:t>
      </w:r>
      <w:r>
        <w:t xml:space="preserve">hồng </w:t>
      </w:r>
      <w:r>
        <w:t xml:space="preserve">hào, </w:t>
      </w:r>
      <w:r>
        <w:t xml:space="preserve">có </w:t>
      </w:r>
      <w:r>
        <w:t xml:space="preserve">vẻ </w:t>
      </w:r>
      <w:r>
        <w:t xml:space="preserve">khoẻ </w:t>
      </w:r>
      <w:r>
        <w:t xml:space="preserve">mạnh </w:t>
      </w:r>
      <w:r>
        <w:t xml:space="preserve">hơn </w:t>
      </w:r>
      <w:r>
        <w:t xml:space="preserve">trước </w:t>
      </w:r>
      <w:r>
        <w:t xml:space="preserve">rõ </w:t>
      </w:r>
      <w:r>
        <w:t xml:space="preserve">rệt. </w:t>
      </w:r>
      <w:r>
        <w:t xml:space="preserve">Trông </w:t>
      </w:r>
      <w:r>
        <w:t xml:space="preserve">cậu </w:t>
      </w:r>
      <w:r>
        <w:rPr>
          <w:i/>
        </w:rPr>
        <w:t xml:space="preserve">dạo </w:t>
      </w:r>
      <w:r>
        <w:rPr>
          <w:i/>
        </w:rPr>
        <w:t xml:space="preserve">này </w:t>
      </w:r>
      <w:r>
        <w:t xml:space="preserve">phát </w:t>
      </w:r>
      <w:r>
        <w:t xml:space="preserve">tướng </w:t>
      </w:r>
      <w:r>
        <w:t xml:space="preserve">quá!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vãng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phát </w:t>
      </w:r>
      <w:r>
        <w:t xml:space="preserve">lưu.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xạ </w:t>
      </w:r>
      <w:r>
        <w:rPr>
          <w:i/>
        </w:rPr>
        <w:t xml:space="preserve">động từ </w:t>
      </w:r>
      <w:r>
        <w:t xml:space="preserve">Phát </w:t>
      </w:r>
      <w:r>
        <w:t xml:space="preserve">sóng </w:t>
      </w:r>
      <w:r>
        <w:t xml:space="preserve">điện </w:t>
      </w:r>
      <w:r>
        <w:t xml:space="preserve">từ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sóng </w:t>
      </w:r>
      <w:r>
        <w:t xml:space="preserve">ánh </w:t>
      </w:r>
      <w:r>
        <w:t xml:space="preserve">sáng, </w:t>
      </w:r>
      <w:r>
        <w:t xml:space="preserve">tia </w:t>
      </w:r>
      <w:r>
        <w:t xml:space="preserve">hồng </w:t>
      </w:r>
      <w:r>
        <w:t xml:space="preserve">ngoại </w:t>
      </w:r>
      <w:r>
        <w:t xml:space="preserve">và </w:t>
      </w:r>
      <w:r>
        <w:t xml:space="preserve">tia </w:t>
      </w:r>
      <w:r>
        <w:t xml:space="preserve">tử </w:t>
      </w:r>
      <w:r>
        <w:t xml:space="preserve">ngoại).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xítx. </w:t>
      </w:r>
      <w:r>
        <w:rPr>
          <w:b/>
        </w:rPr>
        <w:t xml:space="preserve">fatxit. </w:t>
      </w:r>
      <w:r>
        <w:br/>
      </w:r>
      <w:r>
        <w:rPr>
          <w:b/>
        </w:rPr>
        <w:t xml:space="preserve">phát </w:t>
      </w:r>
      <w:r>
        <w:rPr>
          <w:b/>
        </w:rPr>
        <w:t xml:space="preserve">xuất </w:t>
      </w:r>
      <w:r>
        <w:rPr>
          <w:i/>
        </w:rPr>
        <w:t xml:space="preserve">động từ </w:t>
      </w:r>
      <w:r>
        <w:t xml:space="preserve">(¡d.). </w:t>
      </w:r>
      <w:r>
        <w:t xml:space="preserve">Như </w:t>
      </w:r>
      <w:r>
        <w:t xml:space="preserve">xuất </w:t>
      </w:r>
      <w:r>
        <w:rPr>
          <w:i/>
        </w:rPr>
        <w:t xml:space="preserve">phát </w:t>
      </w:r>
      <w:r>
        <w:t xml:space="preserve">(nghĩa </w:t>
      </w:r>
      <w:r>
        <w:t xml:space="preserve">2). </w:t>
      </w:r>
      <w:r>
        <w:t xml:space="preserve">phạt, </w:t>
      </w:r>
      <w:r>
        <w:t xml:space="preserve">động từ </w:t>
      </w:r>
      <w:r>
        <w:t xml:space="preserve">Chém </w:t>
      </w:r>
      <w:r>
        <w:t xml:space="preserve">mạnh </w:t>
      </w:r>
      <w:r>
        <w:t xml:space="preserve">một </w:t>
      </w:r>
      <w:r>
        <w:t xml:space="preserve">nhát </w:t>
      </w:r>
      <w:r>
        <w:t xml:space="preserve">cho </w:t>
      </w:r>
      <w:r>
        <w:t xml:space="preserve">đứt </w:t>
      </w:r>
      <w:r>
        <w:t xml:space="preserve">ngang </w:t>
      </w:r>
      <w:r>
        <w:t xml:space="preserve">ra. </w:t>
      </w:r>
      <w:r>
        <w:rPr>
          <w:i/>
        </w:rPr>
        <w:t xml:space="preserve">Phạt </w:t>
      </w:r>
      <w:r>
        <w:t xml:space="preserve">cành </w:t>
      </w:r>
      <w:r>
        <w:rPr>
          <w:i/>
        </w:rPr>
        <w:t xml:space="preserve">đẫn </w:t>
      </w:r>
      <w:r>
        <w:t xml:space="preserve">gốc. </w:t>
      </w:r>
      <w:r>
        <w:br/>
      </w:r>
      <w:r>
        <w:rPr>
          <w:b/>
        </w:rPr>
        <w:t xml:space="preserve">phạt, </w:t>
      </w:r>
      <w:r>
        <w:rPr>
          <w:i/>
        </w:rPr>
        <w:t xml:space="preserve">động từ </w:t>
      </w:r>
      <w:r>
        <w:t xml:space="preserve">Bắt </w:t>
      </w:r>
      <w:r>
        <w:t xml:space="preserve">phải </w:t>
      </w:r>
      <w:r>
        <w:t xml:space="preserve">chịu </w:t>
      </w:r>
      <w:r>
        <w:t xml:space="preserve">một </w:t>
      </w:r>
      <w:r>
        <w:t xml:space="preserve">hình </w:t>
      </w:r>
      <w:r>
        <w:t xml:space="preserve">thức </w:t>
      </w:r>
      <w:r>
        <w:t xml:space="preserve">xử </w:t>
      </w:r>
      <w:r>
        <w:t xml:space="preserve">lí </w:t>
      </w:r>
      <w:r>
        <w:t xml:space="preserve">nào </w:t>
      </w:r>
      <w:r>
        <w:t xml:space="preserve">đó </w:t>
      </w:r>
      <w:r>
        <w:t xml:space="preserve">vì </w:t>
      </w:r>
      <w:r>
        <w:t xml:space="preserve">đã </w:t>
      </w:r>
      <w:r>
        <w:t xml:space="preserve">phạm </w:t>
      </w:r>
      <w:r>
        <w:t xml:space="preserve">lỗi. </w:t>
      </w:r>
      <w:r>
        <w:t xml:space="preserve">Bị </w:t>
      </w:r>
      <w:r>
        <w:t xml:space="preserve">phạt </w:t>
      </w:r>
      <w:r>
        <w:t xml:space="preserve">uì </w:t>
      </w:r>
      <w:r>
        <w:t xml:space="preserve">uỉ </w:t>
      </w:r>
      <w:r>
        <w:rPr>
          <w:i/>
        </w:rPr>
        <w:t xml:space="preserve">phạm </w:t>
      </w:r>
      <w:r>
        <w:t xml:space="preserve">luật </w:t>
      </w:r>
      <w:r>
        <w:t xml:space="preserve">giao </w:t>
      </w:r>
      <w:r>
        <w:rPr>
          <w:i/>
        </w:rPr>
        <w:t xml:space="preserve">thông. </w:t>
      </w:r>
      <w:r>
        <w:t xml:space="preserve">Nộp </w:t>
      </w:r>
      <w:r>
        <w:rPr>
          <w:i/>
        </w:rPr>
        <w:t xml:space="preserve">tiền </w:t>
      </w:r>
      <w:r>
        <w:t xml:space="preserve">phạt. </w:t>
      </w:r>
      <w:r>
        <w:rPr>
          <w:i/>
        </w:rPr>
        <w:t xml:space="preserve">Phạt </w:t>
      </w:r>
      <w:r>
        <w:t xml:space="preserve">Uui </w:t>
      </w:r>
      <w:r>
        <w:rPr>
          <w:i/>
        </w:rPr>
        <w:t xml:space="preserve">cảnh.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