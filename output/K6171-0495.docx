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phá </w:t>
      </w:r>
      <w:r>
        <w:rPr>
          <w:b/>
        </w:rPr>
        <w:t xml:space="preserve">bĩnh </w:t>
      </w:r>
      <w:r>
        <w:rPr>
          <w:i/>
        </w:rPr>
        <w:t xml:space="preserve">động từ </w:t>
      </w:r>
      <w:r>
        <w:t xml:space="preserve">(khẩu ngữ). </w:t>
      </w:r>
      <w:r>
        <w:t xml:space="preserve">Trực </w:t>
      </w:r>
      <w:r>
        <w:t xml:space="preserve">tiếp </w:t>
      </w:r>
      <w:r>
        <w:t xml:space="preserve">gây </w:t>
      </w:r>
      <w:r>
        <w:t xml:space="preserve">rối </w:t>
      </w:r>
      <w:r>
        <w:t xml:space="preserve">nhằm </w:t>
      </w:r>
      <w:r>
        <w:t xml:space="preserve">làm </w:t>
      </w:r>
      <w:r>
        <w:t xml:space="preserve">hỏng </w:t>
      </w:r>
      <w:r>
        <w:t xml:space="preserve">công </w:t>
      </w:r>
      <w:r>
        <w:t xml:space="preserve">việc </w:t>
      </w:r>
      <w:r>
        <w:t xml:space="preserve">hoặc </w:t>
      </w:r>
      <w:r>
        <w:t xml:space="preserve">cuộc </w:t>
      </w:r>
      <w:r>
        <w:t xml:space="preserve">vui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khác. </w:t>
      </w:r>
      <w:r>
        <w:rPr>
          <w:i/>
        </w:rPr>
        <w:t xml:space="preserve">Chơi </w:t>
      </w:r>
      <w:r>
        <w:rPr>
          <w:i/>
        </w:rPr>
        <w:t xml:space="preserve">chán </w:t>
      </w:r>
      <w:r>
        <w:t xml:space="preserve">rồi </w:t>
      </w:r>
      <w:r>
        <w:rPr>
          <w:i/>
        </w:rPr>
        <w:t xml:space="preserve">phá </w:t>
      </w:r>
      <w:r>
        <w:t xml:space="preserve">bĩnh. </w:t>
      </w:r>
      <w:r>
        <w:t xml:space="preserve">Đến </w:t>
      </w:r>
      <w:r>
        <w:rPr>
          <w:i/>
        </w:rPr>
        <w:t xml:space="preserve">chỉ </w:t>
      </w:r>
      <w:r>
        <w:rPr>
          <w:i/>
        </w:rPr>
        <w:t xml:space="preserve">để </w:t>
      </w:r>
      <w:r>
        <w:rPr>
          <w:i/>
        </w:rPr>
        <w:t xml:space="preserve">phá </w:t>
      </w:r>
      <w:r>
        <w:rPr>
          <w:i/>
        </w:rPr>
        <w:t xml:space="preserve">bĩnh.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cách </w:t>
      </w:r>
      <w:r>
        <w:rPr>
          <w:i/>
        </w:rPr>
        <w:t xml:space="preserve">động từ </w:t>
      </w:r>
      <w:r>
        <w:t xml:space="preserve">Bỏ </w:t>
      </w:r>
      <w:r>
        <w:t xml:space="preserve">không </w:t>
      </w:r>
      <w:r>
        <w:t xml:space="preserve">theo </w:t>
      </w:r>
      <w:r>
        <w:t xml:space="preserve">cách </w:t>
      </w:r>
      <w:r>
        <w:t xml:space="preserve">luật, </w:t>
      </w:r>
      <w:r>
        <w:t xml:space="preserve">những </w:t>
      </w:r>
      <w:r>
        <w:t xml:space="preserve">quy </w:t>
      </w:r>
      <w:r>
        <w:t xml:space="preserve">định </w:t>
      </w:r>
      <w:r>
        <w:t xml:space="preserve">của </w:t>
      </w:r>
      <w:r>
        <w:t xml:space="preserve">thơ </w:t>
      </w:r>
      <w:r>
        <w:t xml:space="preserve">văn </w:t>
      </w:r>
      <w:r>
        <w:t xml:space="preserve">cũ. </w:t>
      </w:r>
      <w:r>
        <w:rPr>
          <w:i/>
        </w:rPr>
        <w:t xml:space="preserve">Bài </w:t>
      </w:r>
      <w:r>
        <w:t xml:space="preserve">thơ </w:t>
      </w:r>
      <w:r>
        <w:rPr>
          <w:i/>
        </w:rPr>
        <w:t xml:space="preserve">phá </w:t>
      </w:r>
      <w:r>
        <w:t xml:space="preserve">cách.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cỗ </w:t>
      </w:r>
      <w:r>
        <w:rPr>
          <w:i/>
        </w:rPr>
        <w:t xml:space="preserve">động từ </w:t>
      </w:r>
      <w:r>
        <w:t xml:space="preserve">Cùng </w:t>
      </w:r>
      <w:r>
        <w:t xml:space="preserve">nhau </w:t>
      </w:r>
      <w:r>
        <w:t xml:space="preserve">ăn </w:t>
      </w:r>
      <w:r>
        <w:t xml:space="preserve">các </w:t>
      </w:r>
      <w:r>
        <w:t xml:space="preserve">thứ </w:t>
      </w:r>
      <w:r>
        <w:t xml:space="preserve">đã </w:t>
      </w:r>
      <w:r>
        <w:t xml:space="preserve">bày </w:t>
      </w:r>
      <w:r>
        <w:t xml:space="preserve">sẵn </w:t>
      </w:r>
      <w:r>
        <w:t xml:space="preserve">trong </w:t>
      </w:r>
      <w:r>
        <w:t xml:space="preserve">cỗ </w:t>
      </w:r>
      <w:r>
        <w:t xml:space="preserve">tết </w:t>
      </w:r>
      <w:r>
        <w:t xml:space="preserve">Trung </w:t>
      </w:r>
      <w:r>
        <w:t xml:space="preserve">Thu </w:t>
      </w:r>
      <w:r>
        <w:t xml:space="preserve">của </w:t>
      </w:r>
      <w:r>
        <w:t xml:space="preserve">trẻ </w:t>
      </w:r>
      <w:r>
        <w:t xml:space="preserve">em. </w:t>
      </w:r>
      <w:r>
        <w:t xml:space="preserve">Ngắm </w:t>
      </w:r>
      <w:r>
        <w:t xml:space="preserve">trăng </w:t>
      </w:r>
      <w:r>
        <w:t xml:space="preserve">và </w:t>
      </w:r>
      <w:r>
        <w:rPr>
          <w:i/>
        </w:rPr>
        <w:t xml:space="preserve">phá </w:t>
      </w:r>
      <w:r>
        <w:rPr>
          <w:i/>
        </w:rPr>
        <w:t xml:space="preserve">cỗ.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đám </w:t>
      </w:r>
      <w:r>
        <w:rPr>
          <w:i/>
        </w:rPr>
        <w:t xml:space="preserve">động từ </w:t>
      </w:r>
      <w:r>
        <w:t xml:space="preserve">Quấy </w:t>
      </w:r>
      <w:r>
        <w:t xml:space="preserve">rối </w:t>
      </w:r>
      <w:r>
        <w:t xml:space="preserve">để </w:t>
      </w:r>
      <w:r>
        <w:t xml:space="preserve">làm </w:t>
      </w:r>
      <w:r>
        <w:t xml:space="preserve">tan </w:t>
      </w:r>
      <w:r>
        <w:t xml:space="preserve">vỡ, </w:t>
      </w:r>
      <w:r>
        <w:t xml:space="preserve">làm </w:t>
      </w:r>
      <w:r>
        <w:t xml:space="preserve">hỏng </w:t>
      </w:r>
      <w:r>
        <w:t xml:space="preserve">công </w:t>
      </w:r>
      <w:r>
        <w:t xml:space="preserve">việc </w:t>
      </w:r>
      <w:r>
        <w:t xml:space="preserve">hoặc </w:t>
      </w:r>
      <w:r>
        <w:t xml:space="preserve">cuộc </w:t>
      </w:r>
      <w:r>
        <w:t xml:space="preserve">vui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khác. </w:t>
      </w:r>
      <w:r>
        <w:rPr>
          <w:i/>
        </w:rPr>
        <w:t xml:space="preserve">Phá </w:t>
      </w:r>
      <w:r>
        <w:rPr>
          <w:i/>
        </w:rPr>
        <w:t xml:space="preserve">đám </w:t>
      </w:r>
      <w:r>
        <w:t xml:space="preserve">tiệc </w:t>
      </w:r>
      <w:r>
        <w:t xml:space="preserve">vui. </w:t>
      </w:r>
      <w:r>
        <w:t xml:space="preserve">Không </w:t>
      </w:r>
      <w:r>
        <w:rPr>
          <w:i/>
        </w:rPr>
        <w:t xml:space="preserve">làm </w:t>
      </w:r>
      <w:r>
        <w:t xml:space="preserve">thì </w:t>
      </w:r>
      <w:r>
        <w:t xml:space="preserve">thôi, </w:t>
      </w:r>
      <w:r>
        <w:rPr>
          <w:i/>
        </w:rPr>
        <w:t xml:space="preserve">đừng </w:t>
      </w:r>
      <w:r>
        <w:rPr>
          <w:i/>
        </w:rPr>
        <w:t xml:space="preserve">phá </w:t>
      </w:r>
      <w:r>
        <w:rPr>
          <w:i/>
        </w:rPr>
        <w:t xml:space="preserve">đám.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để </w:t>
      </w:r>
      <w:r>
        <w:rPr>
          <w:i/>
        </w:rPr>
        <w:t xml:space="preserve">động từ </w:t>
      </w:r>
      <w:r>
        <w:t xml:space="preserve">(cũ) </w:t>
      </w:r>
      <w:r>
        <w:t xml:space="preserve">xem </w:t>
      </w:r>
      <w:r>
        <w:rPr>
          <w:i/>
        </w:rPr>
        <w:t xml:space="preserve">khai </w:t>
      </w:r>
      <w:r>
        <w:t xml:space="preserve">đề.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gia </w:t>
      </w:r>
      <w:r>
        <w:rPr>
          <w:i/>
        </w:rPr>
        <w:t xml:space="preserve">động từ </w:t>
      </w:r>
      <w:r>
        <w:t xml:space="preserve">(cũ). </w:t>
      </w:r>
      <w:r>
        <w:t xml:space="preserve">Làm </w:t>
      </w:r>
      <w:r>
        <w:t xml:space="preserve">tan </w:t>
      </w:r>
      <w:r>
        <w:t xml:space="preserve">nát </w:t>
      </w:r>
      <w:r>
        <w:t xml:space="preserve">tài </w:t>
      </w:r>
      <w:r>
        <w:t xml:space="preserve">sản </w:t>
      </w:r>
      <w:r>
        <w:t xml:space="preserve">của </w:t>
      </w:r>
      <w:r>
        <w:t xml:space="preserve">gia </w:t>
      </w:r>
      <w:r>
        <w:t xml:space="preserve">đình </w:t>
      </w:r>
      <w:r>
        <w:t xml:space="preserve">do </w:t>
      </w:r>
      <w:r>
        <w:t xml:space="preserve">chơi </w:t>
      </w:r>
      <w:r>
        <w:t xml:space="preserve">bời </w:t>
      </w:r>
      <w:r>
        <w:t xml:space="preserve">hư </w:t>
      </w:r>
      <w:r>
        <w:t xml:space="preserve">hỏng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mắng).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gia </w:t>
      </w:r>
      <w:r>
        <w:rPr>
          <w:b/>
        </w:rPr>
        <w:t xml:space="preserve">chỉ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(cũ). </w:t>
      </w:r>
      <w:r>
        <w:t xml:space="preserve">Đứa </w:t>
      </w:r>
      <w:r>
        <w:rPr>
          <w:i/>
        </w:rPr>
        <w:t xml:space="preserve">con </w:t>
      </w:r>
      <w:r>
        <w:t xml:space="preserve">phá </w:t>
      </w:r>
      <w:r>
        <w:t xml:space="preserve">gia; </w:t>
      </w:r>
      <w:r>
        <w:t xml:space="preserve">cũng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kẻ </w:t>
      </w:r>
      <w:r>
        <w:t xml:space="preserve">ăn </w:t>
      </w:r>
      <w:r>
        <w:t xml:space="preserve">chơi, </w:t>
      </w:r>
      <w:r>
        <w:t xml:space="preserve">tiêu </w:t>
      </w:r>
      <w:r>
        <w:t xml:space="preserve">pha </w:t>
      </w:r>
      <w:r>
        <w:t xml:space="preserve">bừa </w:t>
      </w:r>
      <w:r>
        <w:t xml:space="preserve">bãi.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(Nhà </w:t>
      </w:r>
      <w:r>
        <w:t xml:space="preserve">nước) </w:t>
      </w:r>
      <w:r>
        <w:t xml:space="preserve">hạ </w:t>
      </w:r>
      <w:r>
        <w:t xml:space="preserve">thấp </w:t>
      </w:r>
      <w:r>
        <w:t xml:space="preserve">tỉ </w:t>
      </w:r>
      <w:r>
        <w:t xml:space="preserve">giá </w:t>
      </w:r>
      <w:r>
        <w:t xml:space="preserve">chính </w:t>
      </w:r>
      <w:r>
        <w:t xml:space="preserve">thức </w:t>
      </w:r>
      <w:r>
        <w:t xml:space="preserve">của </w:t>
      </w:r>
      <w:r>
        <w:t xml:space="preserve">đồng </w:t>
      </w:r>
      <w:r>
        <w:t xml:space="preserve">tiền </w:t>
      </w:r>
      <w:r>
        <w:t xml:space="preserve">nước </w:t>
      </w:r>
      <w:r>
        <w:t xml:space="preserve">mình </w:t>
      </w:r>
      <w:r>
        <w:t xml:space="preserve">so </w:t>
      </w:r>
      <w:r>
        <w:t xml:space="preserve">với </w:t>
      </w:r>
      <w:r>
        <w:t xml:space="preserve">đồng </w:t>
      </w:r>
      <w:r>
        <w:t xml:space="preserve">tiền </w:t>
      </w:r>
      <w:r>
        <w:t xml:space="preserve">nước </w:t>
      </w:r>
      <w:r>
        <w:t xml:space="preserve">ngoài, </w:t>
      </w:r>
      <w:r>
        <w:t xml:space="preserve">hay </w:t>
      </w:r>
      <w:r>
        <w:t xml:space="preserve">hạ </w:t>
      </w:r>
      <w:r>
        <w:t xml:space="preserve">thấp </w:t>
      </w:r>
      <w:r>
        <w:t xml:space="preserve">lượng </w:t>
      </w:r>
      <w:r>
        <w:t xml:space="preserve">vàng </w:t>
      </w:r>
      <w:r>
        <w:t xml:space="preserve">bảo </w:t>
      </w:r>
      <w:r>
        <w:t xml:space="preserve">đảm </w:t>
      </w:r>
      <w:r>
        <w:t xml:space="preserve">chính </w:t>
      </w:r>
      <w:r>
        <w:t xml:space="preserve">thức </w:t>
      </w:r>
      <w:r>
        <w:t xml:space="preserve">của </w:t>
      </w:r>
      <w:r>
        <w:t xml:space="preserve">đồng </w:t>
      </w:r>
      <w:r>
        <w:t xml:space="preserve">tiển. </w:t>
      </w:r>
      <w:r>
        <w:t xml:space="preserve">Đồng </w:t>
      </w:r>
      <w:r>
        <w:t xml:space="preserve">franc </w:t>
      </w:r>
      <w:r>
        <w:t xml:space="preserve">bị </w:t>
      </w:r>
      <w:r>
        <w:t xml:space="preserve">phá </w:t>
      </w:r>
      <w:r>
        <w:t xml:space="preserve">giá. </w:t>
      </w:r>
      <w:r>
        <w:t xml:space="preserve">2x </w:t>
      </w:r>
      <w:r>
        <w:t xml:space="preserve">bán </w:t>
      </w:r>
      <w:r>
        <w:t xml:space="preserve">phá </w:t>
      </w:r>
      <w:r>
        <w:t xml:space="preserve">giá.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giới </w:t>
      </w:r>
      <w:r>
        <w:rPr>
          <w:i/>
        </w:rPr>
        <w:t xml:space="preserve">động từ </w:t>
      </w:r>
      <w:r>
        <w:t xml:space="preserve">(Người </w:t>
      </w:r>
      <w:r>
        <w:t xml:space="preserve">tu </w:t>
      </w:r>
      <w:r>
        <w:t xml:space="preserve">hành </w:t>
      </w:r>
      <w:r>
        <w:rPr>
          <w:i/>
        </w:rPr>
        <w:t xml:space="preserve">theo </w:t>
      </w:r>
      <w:r>
        <w:t xml:space="preserve">đạo </w:t>
      </w:r>
      <w:r>
        <w:t xml:space="preserve">Phật) </w:t>
      </w:r>
      <w:r>
        <w:t xml:space="preserve">bỏ </w:t>
      </w:r>
      <w:r>
        <w:t xml:space="preserve">không </w:t>
      </w:r>
      <w:r>
        <w:t xml:space="preserve">theo </w:t>
      </w:r>
      <w:r>
        <w:t xml:space="preserve">những </w:t>
      </w:r>
      <w:r>
        <w:t xml:space="preserve">điều </w:t>
      </w:r>
      <w:r>
        <w:t xml:space="preserve">giới </w:t>
      </w:r>
      <w:r>
        <w:t xml:space="preserve">luật, </w:t>
      </w:r>
      <w:r>
        <w:t xml:space="preserve">những </w:t>
      </w:r>
      <w:r>
        <w:t xml:space="preserve">điều </w:t>
      </w:r>
      <w:r>
        <w:t xml:space="preserve">ngăn </w:t>
      </w:r>
      <w:r>
        <w:t xml:space="preserve">cấm </w:t>
      </w:r>
      <w:r>
        <w:t xml:space="preserve">trong </w:t>
      </w:r>
      <w:r>
        <w:t xml:space="preserve">đạo </w:t>
      </w:r>
      <w:r>
        <w:t xml:space="preserve">Phật. </w:t>
      </w:r>
      <w:r>
        <w:t xml:space="preserve">Nhà </w:t>
      </w:r>
      <w:r>
        <w:rPr>
          <w:i/>
        </w:rPr>
        <w:t xml:space="preserve">sư </w:t>
      </w:r>
      <w:r>
        <w:rPr>
          <w:i/>
        </w:rPr>
        <w:t xml:space="preserve">phá </w:t>
      </w:r>
      <w:r>
        <w:rPr>
          <w:i/>
        </w:rPr>
        <w:t xml:space="preserve">giới.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hại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t xml:space="preserve">cho </w:t>
      </w:r>
      <w:r>
        <w:t xml:space="preserve">hư </w:t>
      </w:r>
      <w:r>
        <w:t xml:space="preserve">hại </w:t>
      </w:r>
      <w:r>
        <w:t xml:space="preserve">(thường </w:t>
      </w:r>
      <w:r>
        <w:t xml:space="preserve">là </w:t>
      </w:r>
      <w:r>
        <w:t xml:space="preserve">hoa </w:t>
      </w:r>
      <w:r>
        <w:t xml:space="preserve">màu). </w:t>
      </w:r>
      <w:r>
        <w:t xml:space="preserve">Sâu </w:t>
      </w:r>
      <w:r>
        <w:rPr>
          <w:i/>
        </w:rPr>
        <w:t xml:space="preserve">bọ </w:t>
      </w:r>
      <w:r>
        <w:rPr>
          <w:i/>
        </w:rPr>
        <w:t xml:space="preserve">phá </w:t>
      </w:r>
      <w:r>
        <w:t xml:space="preserve">hại </w:t>
      </w:r>
      <w:r>
        <w:t xml:space="preserve">mùa </w:t>
      </w:r>
      <w:r>
        <w:t xml:space="preserve">màng.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hoại </w:t>
      </w:r>
      <w:r>
        <w:rPr>
          <w:i/>
        </w:rPr>
        <w:t xml:space="preserve">động từ </w:t>
      </w:r>
      <w:r>
        <w:t xml:space="preserve">Cố </w:t>
      </w:r>
      <w:r>
        <w:t xml:space="preserve">ý </w:t>
      </w:r>
      <w:r>
        <w:t xml:space="preserve">làm </w:t>
      </w:r>
      <w:r>
        <w:t xml:space="preserve">cho </w:t>
      </w:r>
      <w:r>
        <w:t xml:space="preserve">hỏng, </w:t>
      </w:r>
      <w:r>
        <w:t xml:space="preserve">cho </w:t>
      </w:r>
      <w:r>
        <w:t xml:space="preserve">bị </w:t>
      </w:r>
      <w:r>
        <w:t xml:space="preserve">thiệt </w:t>
      </w:r>
      <w:r>
        <w:t xml:space="preserve">hại </w:t>
      </w:r>
      <w:r>
        <w:t xml:space="preserve">nặng. </w:t>
      </w:r>
      <w:r>
        <w:rPr>
          <w:i/>
        </w:rPr>
        <w:t xml:space="preserve">Biệt </w:t>
      </w:r>
      <w:r>
        <w:rPr>
          <w:i/>
        </w:rPr>
        <w:t xml:space="preserve">kích </w:t>
      </w:r>
      <w:r>
        <w:rPr>
          <w:i/>
        </w:rPr>
        <w:t xml:space="preserve">phá </w:t>
      </w:r>
      <w:r>
        <w:rPr>
          <w:i/>
        </w:rPr>
        <w:t xml:space="preserve">hoại </w:t>
      </w:r>
      <w:r>
        <w:rPr>
          <w:i/>
        </w:rPr>
        <w:t xml:space="preserve">cầu. </w:t>
      </w:r>
      <w:r>
        <w:rPr>
          <w:i/>
        </w:rPr>
        <w:t xml:space="preserve">Chiến </w:t>
      </w:r>
      <w:r>
        <w:rPr>
          <w:i/>
        </w:rPr>
        <w:t xml:space="preserve">tranh </w:t>
      </w:r>
      <w:r>
        <w:rPr>
          <w:i/>
        </w:rPr>
        <w:t xml:space="preserve">phá </w:t>
      </w:r>
      <w:r>
        <w:rPr>
          <w:i/>
        </w:rPr>
        <w:t xml:space="preserve">hoại*. </w:t>
      </w:r>
      <w:r>
        <w:rPr>
          <w:i/>
        </w:rPr>
        <w:t xml:space="preserve">Phá </w:t>
      </w:r>
      <w:r>
        <w:rPr>
          <w:i/>
        </w:rPr>
        <w:t xml:space="preserve">hoại </w:t>
      </w:r>
      <w:r>
        <w:t xml:space="preserve">sự </w:t>
      </w:r>
      <w:r>
        <w:rPr>
          <w:i/>
        </w:rPr>
        <w:t xml:space="preserve">đoàn </w:t>
      </w:r>
      <w:r>
        <w:rPr>
          <w:i/>
        </w:rPr>
        <w:t xml:space="preserve">kết. </w:t>
      </w:r>
      <w:r>
        <w:t xml:space="preserve">Âm </w:t>
      </w:r>
      <w:r>
        <w:rPr>
          <w:i/>
        </w:rPr>
        <w:t xml:space="preserve">mưu </w:t>
      </w:r>
      <w:r>
        <w:rPr>
          <w:i/>
        </w:rPr>
        <w:t xml:space="preserve">phá </w:t>
      </w:r>
      <w:r>
        <w:rPr>
          <w:i/>
        </w:rPr>
        <w:t xml:space="preserve">hoại.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hoang </w:t>
      </w:r>
      <w:r>
        <w:rPr>
          <w:i/>
        </w:rPr>
        <w:t xml:space="preserve">động từ </w:t>
      </w:r>
      <w:r>
        <w:t xml:space="preserve">Vỡ </w:t>
      </w:r>
      <w:r>
        <w:t xml:space="preserve">đất </w:t>
      </w:r>
      <w:r>
        <w:t xml:space="preserve">hoang </w:t>
      </w:r>
      <w:r>
        <w:t xml:space="preserve">để </w:t>
      </w:r>
      <w:r>
        <w:t xml:space="preserve">trồng </w:t>
      </w:r>
      <w:r>
        <w:t xml:space="preserve">trọt. </w:t>
      </w:r>
      <w:r>
        <w:rPr>
          <w:i/>
        </w:rPr>
        <w:t xml:space="preserve">Đất </w:t>
      </w:r>
      <w:r>
        <w:rPr>
          <w:i/>
        </w:rPr>
        <w:t xml:space="preserve">mới </w:t>
      </w:r>
      <w:r>
        <w:rPr>
          <w:i/>
        </w:rPr>
        <w:t xml:space="preserve">phá </w:t>
      </w:r>
      <w:r>
        <w:rPr>
          <w:i/>
        </w:rPr>
        <w:t xml:space="preserve">hoang.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huỷ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bị </w:t>
      </w:r>
      <w:r>
        <w:t xml:space="preserve">hư </w:t>
      </w:r>
      <w:r>
        <w:t xml:space="preserve">hỏng </w:t>
      </w:r>
      <w:r>
        <w:t xml:space="preserve">nặng, </w:t>
      </w:r>
      <w:r>
        <w:t xml:space="preserve">không </w:t>
      </w:r>
      <w:r>
        <w:t xml:space="preserve">dùng </w:t>
      </w:r>
      <w:r>
        <w:t xml:space="preserve">được </w:t>
      </w:r>
      <w:r>
        <w:t xml:space="preserve">nữa </w:t>
      </w:r>
      <w:r>
        <w:t xml:space="preserve">hoặc </w:t>
      </w:r>
      <w:r>
        <w:t xml:space="preserve">không </w:t>
      </w:r>
      <w:r>
        <w:t xml:space="preserve">còn </w:t>
      </w:r>
      <w:r>
        <w:t xml:space="preserve">tồn </w:t>
      </w:r>
      <w:r>
        <w:t xml:space="preserve">tại. </w:t>
      </w:r>
      <w:r>
        <w:rPr>
          <w:i/>
        </w:rPr>
        <w:t xml:space="preserve">Phá </w:t>
      </w:r>
      <w:r>
        <w:t xml:space="preserve">huỷ </w:t>
      </w:r>
      <w:r>
        <w:rPr>
          <w:i/>
        </w:rPr>
        <w:t xml:space="preserve">ngôi </w:t>
      </w:r>
      <w:r>
        <w:rPr>
          <w:i/>
        </w:rPr>
        <w:t xml:space="preserve">nhà </w:t>
      </w:r>
      <w:r>
        <w:t xml:space="preserve">cũ </w:t>
      </w:r>
      <w:r>
        <w:rPr>
          <w:i/>
        </w:rPr>
        <w:t xml:space="preserve">để </w:t>
      </w:r>
      <w:r>
        <w:rPr>
          <w:i/>
        </w:rPr>
        <w:t xml:space="preserve">làm </w:t>
      </w:r>
      <w:r>
        <w:rPr>
          <w:i/>
        </w:rPr>
        <w:t xml:space="preserve">lại. </w:t>
      </w:r>
      <w:r>
        <w:rPr>
          <w:i/>
        </w:rPr>
        <w:t xml:space="preserve">Trận </w:t>
      </w:r>
      <w:r>
        <w:t xml:space="preserve">lụt </w:t>
      </w:r>
      <w:r>
        <w:rPr>
          <w:i/>
        </w:rPr>
        <w:t xml:space="preserve">đã </w:t>
      </w:r>
      <w:r>
        <w:t xml:space="preserve">phá </w:t>
      </w:r>
      <w:r>
        <w:rPr>
          <w:i/>
        </w:rPr>
        <w:t xml:space="preserve">huỷ </w:t>
      </w:r>
      <w:r>
        <w:rPr>
          <w:i/>
        </w:rPr>
        <w:t xml:space="preserve">nhiều </w:t>
      </w:r>
      <w:r>
        <w:rPr>
          <w:i/>
        </w:rPr>
        <w:t xml:space="preserve">cầu </w:t>
      </w:r>
      <w:r>
        <w:rPr>
          <w:i/>
        </w:rPr>
        <w:t xml:space="preserve">cống.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lưới </w:t>
      </w:r>
      <w:r>
        <w:rPr>
          <w:i/>
        </w:rPr>
        <w:t xml:space="preserve">động từ </w:t>
      </w:r>
      <w:r>
        <w:t xml:space="preserve">(khẩu ngữ) </w:t>
      </w:r>
      <w:r>
        <w:t xml:space="preserve">Đá </w:t>
      </w:r>
      <w:r>
        <w:t xml:space="preserve">bóng </w:t>
      </w:r>
      <w:r>
        <w:t xml:space="preserve">vào </w:t>
      </w:r>
      <w:r>
        <w:t xml:space="preserve">lưới </w:t>
      </w:r>
      <w:r>
        <w:t xml:space="preserve">đối </w:t>
      </w:r>
      <w:r>
        <w:t xml:space="preserve">phương, </w:t>
      </w:r>
      <w:r>
        <w:t xml:space="preserve">tạo </w:t>
      </w:r>
      <w:r>
        <w:t xml:space="preserve">bàn </w:t>
      </w:r>
      <w:r>
        <w:t xml:space="preserve">thắng. </w:t>
      </w:r>
      <w:r>
        <w:rPr>
          <w:i/>
        </w:rPr>
        <w:t xml:space="preserve">Phá </w:t>
      </w:r>
      <w:r>
        <w:rPr>
          <w:i/>
        </w:rPr>
        <w:t xml:space="preserve">lưới </w:t>
      </w:r>
      <w:r>
        <w:rPr>
          <w:i/>
        </w:rPr>
        <w:t xml:space="preserve">đối </w:t>
      </w:r>
      <w:r>
        <w:t xml:space="preserve">phương </w:t>
      </w:r>
      <w:r>
        <w:t xml:space="preserve">uào </w:t>
      </w:r>
      <w:r>
        <w:rPr>
          <w:i/>
        </w:rPr>
        <w:t xml:space="preserve">phút </w:t>
      </w:r>
      <w:r>
        <w:t xml:space="preserve">chót. </w:t>
      </w:r>
      <w:r>
        <w:t xml:space="preserve">Vua </w:t>
      </w:r>
      <w:r>
        <w:rPr>
          <w:i/>
        </w:rPr>
        <w:t xml:space="preserve">phá </w:t>
      </w:r>
      <w:r>
        <w:rPr>
          <w:i/>
        </w:rPr>
        <w:t xml:space="preserve">lưới.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ngang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Bỏ </w:t>
      </w:r>
      <w:r>
        <w:t xml:space="preserve">dở </w:t>
      </w:r>
      <w:r>
        <w:t xml:space="preserve">giữa </w:t>
      </w:r>
      <w:r>
        <w:t xml:space="preserve">chừng, </w:t>
      </w:r>
      <w:r>
        <w:t xml:space="preserve">không </w:t>
      </w:r>
      <w:r>
        <w:t xml:space="preserve">làm </w:t>
      </w:r>
      <w:r>
        <w:t xml:space="preserve">cho </w:t>
      </w:r>
      <w:r>
        <w:t xml:space="preserve">trọn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học </w:t>
      </w:r>
      <w:r>
        <w:t xml:space="preserve">hành). </w:t>
      </w:r>
      <w:r>
        <w:t xml:space="preserve">Đang </w:t>
      </w:r>
      <w:r>
        <w:rPr>
          <w:i/>
        </w:rPr>
        <w:t xml:space="preserve">học </w:t>
      </w:r>
      <w:r>
        <w:rPr>
          <w:i/>
        </w:rPr>
        <w:t xml:space="preserve">thì </w:t>
      </w:r>
      <w:r>
        <w:rPr>
          <w:i/>
        </w:rPr>
        <w:t xml:space="preserve">phá </w:t>
      </w:r>
      <w:r>
        <w:t xml:space="preserve">ngang </w:t>
      </w:r>
      <w:r>
        <w:rPr>
          <w:i/>
        </w:rPr>
        <w:t xml:space="preserve">đi </w:t>
      </w:r>
      <w:r>
        <w:rPr>
          <w:i/>
        </w:rPr>
        <w:t xml:space="preserve">làm. </w:t>
      </w:r>
      <w:r>
        <w:rPr>
          <w:b/>
        </w:rPr>
        <w:t xml:space="preserve">2 </w:t>
      </w:r>
      <w:r>
        <w:t xml:space="preserve">Cố </w:t>
      </w:r>
      <w:r>
        <w:t xml:space="preserve">ý </w:t>
      </w:r>
      <w:r>
        <w:t xml:space="preserve">làm </w:t>
      </w:r>
      <w:r>
        <w:t xml:space="preserve">ảnh </w:t>
      </w:r>
      <w:r>
        <w:t xml:space="preserve">hưởng, </w:t>
      </w:r>
      <w:r>
        <w:t xml:space="preserve">làm </w:t>
      </w:r>
      <w:r>
        <w:t xml:space="preserve">hỏng </w:t>
      </w:r>
      <w:r>
        <w:t xml:space="preserve">công </w:t>
      </w:r>
      <w:r>
        <w:t xml:space="preserve">việc </w:t>
      </w:r>
      <w:r>
        <w:t xml:space="preserve">đang </w:t>
      </w:r>
      <w:r>
        <w:t xml:space="preserve">làm </w:t>
      </w:r>
      <w:r>
        <w:t xml:space="preserve">giữa </w:t>
      </w:r>
      <w:r>
        <w:t xml:space="preserve">chừng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Bày </w:t>
      </w:r>
      <w:r>
        <w:t xml:space="preserve">trò </w:t>
      </w:r>
      <w:r>
        <w:rPr>
          <w:i/>
        </w:rPr>
        <w:t xml:space="preserve">phá </w:t>
      </w:r>
      <w:r>
        <w:rPr>
          <w:i/>
        </w:rPr>
        <w:t xml:space="preserve">ngang. </w:t>
      </w:r>
      <w:r>
        <w:t xml:space="preserve">Nói </w:t>
      </w:r>
      <w:r>
        <w:t xml:space="preserve">phá </w:t>
      </w:r>
      <w:r>
        <w:t xml:space="preserve">ngang.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nước </w:t>
      </w:r>
      <w:r>
        <w:rPr>
          <w:i/>
        </w:rPr>
        <w:t xml:space="preserve">động từ </w:t>
      </w:r>
      <w:r>
        <w:t xml:space="preserve">Sinh </w:t>
      </w:r>
      <w:r>
        <w:t xml:space="preserve">ghẻ </w:t>
      </w:r>
      <w:r>
        <w:t xml:space="preserve">lở, </w:t>
      </w:r>
      <w:r>
        <w:t xml:space="preserve">mụn </w:t>
      </w:r>
      <w:r>
        <w:t xml:space="preserve">nhọt </w:t>
      </w:r>
      <w:r>
        <w:t xml:space="preserve">vì </w:t>
      </w:r>
      <w:r>
        <w:t xml:space="preserve">chưa </w:t>
      </w:r>
      <w:r>
        <w:t xml:space="preserve">quen </w:t>
      </w:r>
      <w:r>
        <w:t xml:space="preserve">thuỷ </w:t>
      </w:r>
      <w:r>
        <w:t xml:space="preserve">thổ.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phách </w:t>
      </w:r>
      <w:r>
        <w:rPr>
          <w:i/>
        </w:rPr>
        <w:t xml:space="preserve">động từ </w:t>
      </w:r>
      <w:r>
        <w:t xml:space="preserve">Phá </w:t>
      </w:r>
      <w:r>
        <w:t xml:space="preserve">lung </w:t>
      </w:r>
      <w:r>
        <w:t xml:space="preserve">tung, </w:t>
      </w:r>
      <w:r>
        <w:t xml:space="preserve">bừa </w:t>
      </w:r>
      <w:r>
        <w:t xml:space="preserve">bãi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quấy </w:t>
      </w:r>
      <w:r>
        <w:rPr>
          <w:i/>
        </w:rPr>
        <w:t xml:space="preserve">động từ </w:t>
      </w:r>
      <w:r>
        <w:t xml:space="preserve">Làm </w:t>
      </w:r>
      <w:r>
        <w:t xml:space="preserve">rối </w:t>
      </w:r>
      <w:r>
        <w:t xml:space="preserve">ren </w:t>
      </w:r>
      <w:r>
        <w:t xml:space="preserve">để </w:t>
      </w:r>
      <w:r>
        <w:t xml:space="preserve">gây </w:t>
      </w:r>
      <w:r>
        <w:t xml:space="preserve">trở </w:t>
      </w:r>
      <w:r>
        <w:t xml:space="preserve">ngại. </w:t>
      </w:r>
      <w:r>
        <w:t xml:space="preserve">Bướng </w:t>
      </w:r>
      <w:r>
        <w:t xml:space="preserve">bỉnh, </w:t>
      </w:r>
      <w:r>
        <w:rPr>
          <w:i/>
        </w:rPr>
        <w:t xml:space="preserve">hay </w:t>
      </w:r>
      <w:r>
        <w:rPr>
          <w:i/>
        </w:rPr>
        <w:t xml:space="preserve">phá </w:t>
      </w:r>
      <w:r>
        <w:t xml:space="preserve">quấy.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rào </w:t>
      </w:r>
      <w:r>
        <w:rPr>
          <w:i/>
        </w:rPr>
        <w:t xml:space="preserve">động từ </w:t>
      </w:r>
      <w:r>
        <w:t xml:space="preserve">Vận </w:t>
      </w:r>
      <w:r>
        <w:t xml:space="preserve">dụng </w:t>
      </w:r>
      <w:r>
        <w:t xml:space="preserve">linh </w:t>
      </w:r>
      <w:r>
        <w:t xml:space="preserve">hoạt </w:t>
      </w:r>
      <w:r>
        <w:t xml:space="preserve">các </w:t>
      </w:r>
      <w:r>
        <w:t xml:space="preserve">chế </w:t>
      </w:r>
      <w:r>
        <w:t xml:space="preserve">độ, </w:t>
      </w:r>
      <w:r>
        <w:t xml:space="preserve">chính </w:t>
      </w:r>
      <w:r>
        <w:t xml:space="preserve">sách </w:t>
      </w:r>
      <w:r>
        <w:t xml:space="preserve">(thường </w:t>
      </w:r>
      <w:r>
        <w:t xml:space="preserve">trong </w:t>
      </w:r>
      <w:r>
        <w:t xml:space="preserve">lĩnh </w:t>
      </w:r>
      <w:r>
        <w:t xml:space="preserve">vực </w:t>
      </w:r>
      <w:r>
        <w:t xml:space="preserve">kinh </w:t>
      </w:r>
      <w:r>
        <w:t xml:space="preserve">tế) </w:t>
      </w:r>
      <w:r>
        <w:t xml:space="preserve">trái </w:t>
      </w:r>
      <w:r>
        <w:t xml:space="preserve">với </w:t>
      </w:r>
      <w:r>
        <w:t xml:space="preserve">các </w:t>
      </w:r>
      <w:r>
        <w:t xml:space="preserve">quy </w:t>
      </w:r>
      <w:r>
        <w:t xml:space="preserve">định </w:t>
      </w:r>
      <w:r>
        <w:t xml:space="preserve">hiện </w:t>
      </w:r>
      <w:r>
        <w:t xml:space="preserve">hành, </w:t>
      </w:r>
      <w:r>
        <w:t xml:space="preserve">do </w:t>
      </w:r>
      <w:r>
        <w:t xml:space="preserve">nhận </w:t>
      </w:r>
      <w:r>
        <w:t xml:space="preserve">thức </w:t>
      </w:r>
      <w:r>
        <w:t xml:space="preserve">rằng </w:t>
      </w:r>
      <w:r>
        <w:t xml:space="preserve">những </w:t>
      </w:r>
      <w:r>
        <w:t xml:space="preserve">quy </w:t>
      </w:r>
      <w:r>
        <w:t xml:space="preserve">định </w:t>
      </w:r>
      <w:r>
        <w:t xml:space="preserve">này </w:t>
      </w:r>
      <w:r>
        <w:t xml:space="preserve">không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tình </w:t>
      </w:r>
      <w:r>
        <w:t xml:space="preserve">hình </w:t>
      </w:r>
      <w:r>
        <w:t xml:space="preserve">nhưng </w:t>
      </w:r>
      <w:r>
        <w:t xml:space="preserve">chưa </w:t>
      </w:r>
      <w:r>
        <w:t xml:space="preserve">được </w:t>
      </w:r>
      <w:r>
        <w:t xml:space="preserve">sửa </w:t>
      </w:r>
      <w:r>
        <w:t xml:space="preserve">đổi. </w:t>
      </w:r>
      <w:r>
        <w:t xml:space="preserve">Xí </w:t>
      </w:r>
      <w:r>
        <w:t xml:space="preserve">nghiệp </w:t>
      </w:r>
      <w:r>
        <w:t xml:space="preserve">phá </w:t>
      </w:r>
      <w:r>
        <w:t xml:space="preserve">rào </w:t>
      </w:r>
      <w:r>
        <w:rPr>
          <w:i/>
        </w:rPr>
        <w:t xml:space="preserve">để </w:t>
      </w:r>
      <w:r>
        <w:rPr>
          <w:i/>
        </w:rPr>
        <w:t xml:space="preserve">tự </w:t>
      </w:r>
      <w:r>
        <w:rPr>
          <w:i/>
        </w:rPr>
        <w:t xml:space="preserve">giải </w:t>
      </w:r>
      <w:r>
        <w:t xml:space="preserve">quyết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trong </w:t>
      </w:r>
      <w:r>
        <w:rPr>
          <w:i/>
        </w:rPr>
        <w:t xml:space="preserve">sản </w:t>
      </w:r>
      <w:r>
        <w:t xml:space="preserve">xuất.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rối </w:t>
      </w:r>
      <w:r>
        <w:rPr>
          <w:i/>
        </w:rPr>
        <w:t xml:space="preserve">động từ </w:t>
      </w:r>
      <w:r>
        <w:t xml:space="preserve">Hoạt </w:t>
      </w:r>
      <w:r>
        <w:t xml:space="preserve">động </w:t>
      </w:r>
      <w:r>
        <w:t xml:space="preserve">làm </w:t>
      </w:r>
      <w:r>
        <w:t xml:space="preserve">cho </w:t>
      </w:r>
      <w:r>
        <w:t xml:space="preserve">bị </w:t>
      </w:r>
      <w:r>
        <w:t xml:space="preserve">rối </w:t>
      </w:r>
      <w:r>
        <w:t xml:space="preserve">loạn, </w:t>
      </w:r>
      <w:r>
        <w:t xml:space="preserve">mất </w:t>
      </w:r>
      <w:r>
        <w:t xml:space="preserve">ổn </w:t>
      </w:r>
      <w:r>
        <w:t xml:space="preserve">định. </w:t>
      </w:r>
      <w:r>
        <w:rPr>
          <w:i/>
        </w:rPr>
        <w:t xml:space="preserve">Phá </w:t>
      </w:r>
      <w:r>
        <w:t xml:space="preserve">rối </w:t>
      </w:r>
      <w:r>
        <w:t xml:space="preserve">trật </w:t>
      </w:r>
      <w:r>
        <w:t xml:space="preserve">tự </w:t>
      </w:r>
      <w:r>
        <w:rPr>
          <w:i/>
        </w:rPr>
        <w:t xml:space="preserve">an </w:t>
      </w:r>
      <w:r>
        <w:t xml:space="preserve">ninh. </w:t>
      </w:r>
      <w:r>
        <w:t xml:space="preserve">Giấc </w:t>
      </w:r>
      <w:r>
        <w:t xml:space="preserve">ngủ </w:t>
      </w:r>
      <w:r>
        <w:rPr>
          <w:i/>
        </w:rPr>
        <w:t xml:space="preserve">bị </w:t>
      </w:r>
      <w:r>
        <w:rPr>
          <w:i/>
        </w:rPr>
        <w:t xml:space="preserve">phá </w:t>
      </w:r>
      <w:r>
        <w:t xml:space="preserve">rối.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sản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Lâm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tài </w:t>
      </w:r>
      <w:r>
        <w:t xml:space="preserve">sản </w:t>
      </w:r>
      <w:r>
        <w:t xml:space="preserve">chẳng </w:t>
      </w:r>
      <w:r>
        <w:t xml:space="preserve">còn </w:t>
      </w:r>
      <w:r>
        <w:t xml:space="preserve">gì, </w:t>
      </w:r>
      <w:r>
        <w:t xml:space="preserve">và </w:t>
      </w:r>
      <w:r>
        <w:t xml:space="preserve">thường </w:t>
      </w:r>
      <w:r>
        <w:t xml:space="preserve">là </w:t>
      </w:r>
      <w:r>
        <w:t xml:space="preserve">vỡ </w:t>
      </w:r>
      <w:r>
        <w:t xml:space="preserve">nợ, </w:t>
      </w:r>
      <w:r>
        <w:t xml:space="preserve">do </w:t>
      </w:r>
      <w:r>
        <w:t xml:space="preserve">kinh </w:t>
      </w:r>
      <w:r>
        <w:t xml:space="preserve">doanh </w:t>
      </w:r>
      <w:r>
        <w:t xml:space="preserve">bị </w:t>
      </w:r>
      <w:r>
        <w:t xml:space="preserve">thua </w:t>
      </w:r>
      <w:r>
        <w:t xml:space="preserve">lỗ, </w:t>
      </w:r>
      <w:r>
        <w:t xml:space="preserve">thất </w:t>
      </w:r>
      <w:r>
        <w:t xml:space="preserve">bại. </w:t>
      </w:r>
      <w:r>
        <w:t xml:space="preserve">Khủng </w:t>
      </w:r>
      <w:r>
        <w:t xml:space="preserve">hoảng </w:t>
      </w:r>
      <w:r>
        <w:t xml:space="preserve">kinh </w:t>
      </w:r>
      <w:r>
        <w:t xml:space="preserve">tế </w:t>
      </w:r>
      <w:r>
        <w:t xml:space="preserve">làm </w:t>
      </w:r>
      <w:r>
        <w:t xml:space="preserve">hàng </w:t>
      </w:r>
      <w:r>
        <w:t xml:space="preserve">loạt </w:t>
      </w:r>
      <w:r>
        <w:t xml:space="preserve">công </w:t>
      </w:r>
      <w:r>
        <w:t xml:space="preserve">tỉ </w:t>
      </w:r>
      <w:r>
        <w:t xml:space="preserve">phá </w:t>
      </w:r>
      <w:r>
        <w:t xml:space="preserve">sản. </w:t>
      </w:r>
      <w:r>
        <w:rPr>
          <w:b/>
        </w:rPr>
        <w:t xml:space="preserve">2 </w:t>
      </w:r>
      <w:r>
        <w:t xml:space="preserve">(khẩu ngữ). </w:t>
      </w:r>
      <w:r>
        <w:t xml:space="preserve">Thất </w:t>
      </w:r>
      <w:r>
        <w:t xml:space="preserve">bại </w:t>
      </w:r>
      <w:r>
        <w:t xml:space="preserve">hoàn </w:t>
      </w:r>
      <w:r>
        <w:t xml:space="preserve">toàn. </w:t>
      </w:r>
      <w:r>
        <w:t xml:space="preserve">Kế </w:t>
      </w:r>
      <w:r>
        <w:t xml:space="preserve">hoạch </w:t>
      </w:r>
      <w:r>
        <w:rPr>
          <w:i/>
        </w:rPr>
        <w:t xml:space="preserve">bị </w:t>
      </w:r>
      <w:r>
        <w:rPr>
          <w:i/>
        </w:rPr>
        <w:t xml:space="preserve">phá </w:t>
      </w:r>
      <w:r>
        <w:t xml:space="preserve">sản.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tán </w:t>
      </w:r>
      <w:r>
        <w:rPr>
          <w:i/>
        </w:rPr>
        <w:t xml:space="preserve">động từ </w:t>
      </w:r>
      <w:r>
        <w:t xml:space="preserve">(cũ). </w:t>
      </w:r>
      <w:r>
        <w:t xml:space="preserve">Làm </w:t>
      </w:r>
      <w:r>
        <w:t xml:space="preserve">cho </w:t>
      </w:r>
      <w:r>
        <w:rPr>
          <w:i/>
        </w:rPr>
        <w:t xml:space="preserve">tan </w:t>
      </w:r>
      <w:r>
        <w:t xml:space="preserve">nát </w:t>
      </w:r>
      <w:r>
        <w:t xml:space="preserve">hết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của </w:t>
      </w:r>
      <w:r>
        <w:t xml:space="preserve">cải).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thối </w:t>
      </w:r>
      <w:r>
        <w:rPr>
          <w:i/>
        </w:rPr>
        <w:t xml:space="preserve">động từ </w:t>
      </w:r>
      <w:r>
        <w:t xml:space="preserve">(thông tục). </w:t>
      </w:r>
      <w:r>
        <w:t xml:space="preserve">Phá </w:t>
      </w:r>
      <w:r>
        <w:t xml:space="preserve">quấy.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vây </w:t>
      </w:r>
      <w:r>
        <w:rPr>
          <w:i/>
        </w:rPr>
        <w:t xml:space="preserve">động từ </w:t>
      </w:r>
      <w:r>
        <w:t xml:space="preserve">Đánh </w:t>
      </w:r>
      <w:r>
        <w:t xml:space="preserve">phá </w:t>
      </w:r>
      <w:r>
        <w:t xml:space="preserve">vòng </w:t>
      </w:r>
      <w:r>
        <w:t xml:space="preserve">vây </w:t>
      </w:r>
      <w:r>
        <w:t xml:space="preserve">để </w:t>
      </w:r>
      <w:r>
        <w:t xml:space="preserve">thoát </w:t>
      </w:r>
      <w:r>
        <w:t xml:space="preserve">ra </w:t>
      </w:r>
      <w:r>
        <w:t xml:space="preserve">ngoài. </w:t>
      </w:r>
      <w:r>
        <w:br/>
      </w:r>
      <w:r>
        <w:rPr>
          <w:b/>
        </w:rPr>
        <w:t xml:space="preserve">phác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Vạch </w:t>
      </w:r>
      <w:r>
        <w:t xml:space="preserve">ra </w:t>
      </w:r>
      <w:r>
        <w:t xml:space="preserve">những </w:t>
      </w:r>
      <w:r>
        <w:t xml:space="preserve">nét </w:t>
      </w:r>
      <w:r>
        <w:t xml:space="preserve">chính, </w:t>
      </w:r>
      <w:r>
        <w:t xml:space="preserve">tạo </w:t>
      </w:r>
      <w:r>
        <w:t xml:space="preserve">ra </w:t>
      </w:r>
      <w:r>
        <w:t xml:space="preserve">những </w:t>
      </w:r>
      <w:r>
        <w:t xml:space="preserve">đường </w:t>
      </w:r>
      <w:r>
        <w:t xml:space="preserve">nét </w:t>
      </w:r>
      <w:r>
        <w:t xml:space="preserve">hoặc </w:t>
      </w:r>
      <w:r>
        <w:t xml:space="preserve">hình </w:t>
      </w:r>
      <w:r>
        <w:t xml:space="preserve">khối </w:t>
      </w:r>
      <w:r>
        <w:t xml:space="preserve">sơ </w:t>
      </w:r>
      <w:r>
        <w:t xml:space="preserve">lược </w:t>
      </w:r>
      <w:r>
        <w:t xml:space="preserve">để </w:t>
      </w:r>
      <w:r>
        <w:t xml:space="preserve">hình </w:t>
      </w:r>
      <w:r>
        <w:t xml:space="preserve">dung </w:t>
      </w:r>
      <w:r>
        <w:t xml:space="preserve">được </w:t>
      </w:r>
      <w:r>
        <w:t xml:space="preserve">cái </w:t>
      </w:r>
      <w:r>
        <w:t xml:space="preserve">toàn </w:t>
      </w:r>
      <w:r>
        <w:t xml:space="preserve">bộ </w:t>
      </w:r>
      <w:r>
        <w:t xml:space="preserve">theo </w:t>
      </w:r>
      <w:r>
        <w:t xml:space="preserve">dự </w:t>
      </w:r>
      <w:r>
        <w:t xml:space="preserve">định. </w:t>
      </w:r>
      <w:r>
        <w:t xml:space="preserve">Phác </w:t>
      </w:r>
      <w:r>
        <w:rPr>
          <w:i/>
        </w:rPr>
        <w:t xml:space="preserve">ra </w:t>
      </w:r>
      <w:r>
        <w:rPr>
          <w:i/>
        </w:rPr>
        <w:t xml:space="preserve">cốt </w:t>
      </w:r>
      <w:r>
        <w:t xml:space="preserve">truyện. </w:t>
      </w:r>
      <w:r>
        <w:t xml:space="preserve">Vẽ </w:t>
      </w:r>
      <w:r>
        <w:rPr>
          <w:i/>
        </w:rPr>
        <w:t xml:space="preserve">phác. </w:t>
      </w:r>
      <w:r>
        <w:t xml:space="preserve">Tính </w:t>
      </w:r>
      <w:r>
        <w:rPr>
          <w:i/>
        </w:rPr>
        <w:t xml:space="preserve">phác </w:t>
      </w:r>
      <w:r>
        <w:rPr>
          <w:i/>
        </w:rPr>
        <w:t xml:space="preserve">xem </w:t>
      </w:r>
      <w:r>
        <w:rPr>
          <w:i/>
        </w:rPr>
        <w:t xml:space="preserve">cần </w:t>
      </w:r>
      <w:r>
        <w:t xml:space="preserve">chỉ </w:t>
      </w:r>
      <w:r>
        <w:rPr>
          <w:i/>
        </w:rPr>
        <w:t xml:space="preserve">bao </w:t>
      </w:r>
      <w:r>
        <w:t xml:space="preserve">nhiêu. </w:t>
      </w:r>
      <w:r>
        <w:rPr>
          <w:b/>
        </w:rPr>
        <w:t xml:space="preserve">2 </w:t>
      </w:r>
      <w:r>
        <w:t xml:space="preserve">Có </w:t>
      </w:r>
      <w:r>
        <w:t xml:space="preserve">cử </w:t>
      </w:r>
      <w:r>
        <w:t xml:space="preserve">chỉ, </w:t>
      </w:r>
      <w:r>
        <w:t xml:space="preserve">cử </w:t>
      </w:r>
      <w:r>
        <w:t xml:space="preserve">động </w:t>
      </w:r>
      <w:r>
        <w:t xml:space="preserve">đơn </w:t>
      </w:r>
      <w:r>
        <w:t xml:space="preserve">giản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một </w:t>
      </w:r>
      <w:r>
        <w:t xml:space="preserve">thái </w:t>
      </w:r>
      <w:r>
        <w:t xml:space="preserve">độ </w:t>
      </w:r>
      <w:r>
        <w:t xml:space="preserve">nào </w:t>
      </w:r>
      <w:r>
        <w:t xml:space="preserve">đó. </w:t>
      </w:r>
      <w:r>
        <w:rPr>
          <w:i/>
        </w:rPr>
        <w:t xml:space="preserve">Phác </w:t>
      </w:r>
      <w:r>
        <w:rPr>
          <w:i/>
        </w:rPr>
        <w:t xml:space="preserve">một </w:t>
      </w:r>
      <w:r>
        <w:rPr>
          <w:i/>
        </w:rPr>
        <w:t xml:space="preserve">cử </w:t>
      </w:r>
      <w:r>
        <w:t xml:space="preserve">chỉ </w:t>
      </w:r>
      <w:r>
        <w:t xml:space="preserve">phản </w:t>
      </w:r>
      <w:r>
        <w:rPr>
          <w:i/>
        </w:rPr>
        <w:t xml:space="preserve">đối. </w:t>
      </w:r>
      <w:r>
        <w:rPr>
          <w:i/>
        </w:rPr>
        <w:t xml:space="preserve">Trên </w:t>
      </w:r>
      <w:r>
        <w:t xml:space="preserve">môi </w:t>
      </w:r>
      <w:r>
        <w:rPr>
          <w:i/>
        </w:rPr>
        <w:t xml:space="preserve">phác </w:t>
      </w:r>
      <w:r>
        <w:rPr>
          <w:i/>
        </w:rPr>
        <w:t xml:space="preserve">một </w:t>
      </w:r>
      <w:r>
        <w:rPr>
          <w:i/>
        </w:rPr>
        <w:t xml:space="preserve">nụ </w:t>
      </w:r>
      <w:r>
        <w:rPr>
          <w:i/>
        </w:rPr>
        <w:t xml:space="preserve">cười. </w:t>
      </w:r>
      <w:r>
        <w:br w:type="page"/>
      </w:r>
      <w:r>
        <w:rPr>
          <w:b/>
        </w:rPr>
        <w:t xml:space="preserve">phác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Trình </w:t>
      </w:r>
      <w:r>
        <w:t xml:space="preserve">tự </w:t>
      </w:r>
      <w:r>
        <w:t xml:space="preserve">và </w:t>
      </w:r>
      <w:r>
        <w:t xml:space="preserve">thao </w:t>
      </w:r>
      <w:r>
        <w:t xml:space="preserve">tác </w:t>
      </w:r>
      <w:r>
        <w:t xml:space="preserve">vạch </w:t>
      </w:r>
      <w:r>
        <w:t xml:space="preserve">sẵn </w:t>
      </w:r>
      <w:r>
        <w:t xml:space="preserve">để </w:t>
      </w:r>
      <w:r>
        <w:t xml:space="preserve">xử </w:t>
      </w:r>
      <w:r>
        <w:t xml:space="preserve">lý </w:t>
      </w:r>
      <w:r>
        <w:t xml:space="preserve">và </w:t>
      </w:r>
      <w:r>
        <w:t xml:space="preserve">điều </w:t>
      </w:r>
      <w:r>
        <w:t xml:space="preserve">trị </w:t>
      </w:r>
      <w:r>
        <w:t xml:space="preserve">bệnh. </w:t>
      </w:r>
      <w:r>
        <w:t xml:space="preserve">Phác </w:t>
      </w:r>
      <w:r>
        <w:rPr>
          <w:i/>
        </w:rPr>
        <w:t xml:space="preserve">đồ </w:t>
      </w:r>
      <w:r>
        <w:t xml:space="preserve">điều </w:t>
      </w:r>
      <w:r>
        <w:t xml:space="preserve">trị. </w:t>
      </w:r>
      <w:r>
        <w:t xml:space="preserve">phác </w:t>
      </w:r>
      <w:r>
        <w:t xml:space="preserve">hoạ </w:t>
      </w:r>
      <w:r>
        <w:t xml:space="preserve">động từ </w:t>
      </w:r>
      <w:r>
        <w:rPr>
          <w:b/>
        </w:rPr>
        <w:t xml:space="preserve">1 </w:t>
      </w:r>
      <w:r>
        <w:t xml:space="preserve">Vẽ </w:t>
      </w:r>
      <w:r>
        <w:t xml:space="preserve">sơ </w:t>
      </w:r>
      <w:r>
        <w:t xml:space="preserve">bộ </w:t>
      </w:r>
      <w:r>
        <w:t xml:space="preserve">để </w:t>
      </w:r>
      <w:r>
        <w:t xml:space="preserve">thể </w:t>
      </w:r>
      <w:r>
        <w:t xml:space="preserve">hiện </w:t>
      </w:r>
      <w:r>
        <w:t xml:space="preserve">những </w:t>
      </w:r>
      <w:r>
        <w:t xml:space="preserve">đường </w:t>
      </w:r>
      <w:r>
        <w:t xml:space="preserve">nét </w:t>
      </w:r>
      <w:r>
        <w:t xml:space="preserve">cơ </w:t>
      </w:r>
      <w:r>
        <w:t xml:space="preserve">bản </w:t>
      </w:r>
      <w:r>
        <w:t xml:space="preserve">nhất, </w:t>
      </w:r>
      <w:r>
        <w:t xml:space="preserve">trước </w:t>
      </w:r>
      <w:r>
        <w:t xml:space="preserve">khi </w:t>
      </w:r>
      <w:r>
        <w:t xml:space="preserve">vẽ </w:t>
      </w:r>
      <w:r>
        <w:t xml:space="preserve">tiếp </w:t>
      </w:r>
      <w:r>
        <w:t xml:space="preserve">cho </w:t>
      </w:r>
      <w:r>
        <w:t xml:space="preserve">đến </w:t>
      </w:r>
      <w:r>
        <w:t xml:space="preserve">hoàn </w:t>
      </w:r>
      <w:r>
        <w:t xml:space="preserve">chỉnh </w:t>
      </w:r>
      <w:r>
        <w:t xml:space="preserve">bức </w:t>
      </w:r>
      <w:r>
        <w:t xml:space="preserve">tranh. </w:t>
      </w:r>
      <w:r>
        <w:t xml:space="preserve">Phác </w:t>
      </w:r>
      <w:r>
        <w:t xml:space="preserve">hoạ </w:t>
      </w:r>
      <w:r>
        <w:rPr>
          <w:i/>
        </w:rPr>
        <w:t xml:space="preserve">chân </w:t>
      </w:r>
      <w:r>
        <w:t xml:space="preserve">dung. </w:t>
      </w:r>
      <w:r>
        <w:rPr>
          <w:i/>
        </w:rPr>
        <w:t xml:space="preserve">Bức </w:t>
      </w:r>
      <w:r>
        <w:t xml:space="preserve">phác </w:t>
      </w:r>
      <w:r>
        <w:rPr>
          <w:i/>
        </w:rPr>
        <w:t xml:space="preserve">hoạ. </w:t>
      </w:r>
      <w:r>
        <w:rPr>
          <w:b/>
        </w:rPr>
        <w:t xml:space="preserve">2 </w:t>
      </w:r>
      <w:r>
        <w:t xml:space="preserve">Vạch </w:t>
      </w:r>
      <w:r>
        <w:t xml:space="preserve">sơ </w:t>
      </w:r>
      <w:r>
        <w:t xml:space="preserve">lược </w:t>
      </w:r>
      <w:r>
        <w:t xml:space="preserve">những </w:t>
      </w:r>
      <w:r>
        <w:t xml:space="preserve">nét </w:t>
      </w:r>
      <w:r>
        <w:t xml:space="preserve">chính, </w:t>
      </w:r>
      <w:r>
        <w:t xml:space="preserve">chưa </w:t>
      </w:r>
      <w:r>
        <w:t xml:space="preserve">có </w:t>
      </w:r>
      <w:r>
        <w:t xml:space="preserve">đủ </w:t>
      </w:r>
      <w:r>
        <w:t xml:space="preserve">các </w:t>
      </w:r>
      <w:r>
        <w:t xml:space="preserve">chỉ </w:t>
      </w:r>
      <w:r>
        <w:t xml:space="preserve">tiết. </w:t>
      </w:r>
      <w:r>
        <w:t xml:space="preserve">Phác </w:t>
      </w:r>
      <w:r>
        <w:rPr>
          <w:i/>
        </w:rPr>
        <w:t xml:space="preserve">hoạ </w:t>
      </w:r>
      <w:r>
        <w:rPr>
          <w:i/>
        </w:rPr>
        <w:t xml:space="preserve">nhân </w:t>
      </w:r>
      <w:r>
        <w:t xml:space="preserve">uật. </w:t>
      </w:r>
      <w:r>
        <w:rPr>
          <w:i/>
        </w:rPr>
        <w:t xml:space="preserve">Phác </w:t>
      </w:r>
      <w:r>
        <w:rPr>
          <w:i/>
        </w:rPr>
        <w:t xml:space="preserve">hoạ </w:t>
      </w:r>
      <w:r>
        <w:t xml:space="preserve">một </w:t>
      </w:r>
      <w:r>
        <w:t xml:space="preserve">kế </w:t>
      </w:r>
      <w:r>
        <w:t xml:space="preserve">hoạch. </w:t>
      </w:r>
      <w:r>
        <w:br/>
      </w:r>
      <w:r>
        <w:rPr>
          <w:b/>
        </w:rPr>
        <w:t xml:space="preserve">phác </w:t>
      </w:r>
      <w:r>
        <w:rPr>
          <w:b/>
        </w:rPr>
        <w:t xml:space="preserve">thảo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Viết </w:t>
      </w:r>
      <w:r>
        <w:t xml:space="preserve">một </w:t>
      </w:r>
      <w:r>
        <w:t xml:space="preserve">bản </w:t>
      </w:r>
      <w:r>
        <w:t xml:space="preserve">thảo </w:t>
      </w:r>
      <w:r>
        <w:t xml:space="preserve">sơ </w:t>
      </w:r>
      <w:r>
        <w:t xml:space="preserve">lược </w:t>
      </w:r>
      <w:r>
        <w:t xml:space="preserve">hoặc </w:t>
      </w:r>
      <w:r>
        <w:t xml:space="preserve">dụng </w:t>
      </w:r>
      <w:r>
        <w:t xml:space="preserve">một </w:t>
      </w:r>
      <w:r>
        <w:t xml:space="preserve">bản </w:t>
      </w:r>
      <w:r>
        <w:t xml:space="preserve">mẫu </w:t>
      </w:r>
      <w:r>
        <w:t xml:space="preserve">bằng </w:t>
      </w:r>
      <w:r>
        <w:t xml:space="preserve">những </w:t>
      </w:r>
      <w:r>
        <w:t xml:space="preserve">đường </w:t>
      </w:r>
      <w:r>
        <w:t xml:space="preserve">nét </w:t>
      </w:r>
      <w:r>
        <w:t xml:space="preserve">cơ </w:t>
      </w:r>
      <w:r>
        <w:t xml:space="preserve">bản, </w:t>
      </w:r>
      <w:r>
        <w:t xml:space="preserve">nhằm </w:t>
      </w:r>
      <w:r>
        <w:t xml:space="preserve">thể </w:t>
      </w:r>
      <w:r>
        <w:t xml:space="preserve">hiện </w:t>
      </w:r>
      <w:r>
        <w:t xml:space="preserve">một </w:t>
      </w:r>
      <w:r>
        <w:t xml:space="preserve">dự </w:t>
      </w:r>
      <w:r>
        <w:t xml:space="preserve">kiến </w:t>
      </w:r>
      <w:r>
        <w:t xml:space="preserve">sáng </w:t>
      </w:r>
      <w:r>
        <w:t xml:space="preserve">tác </w:t>
      </w:r>
      <w:r>
        <w:t xml:space="preserve">về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thuật. </w:t>
      </w:r>
      <w:r>
        <w:t xml:space="preserve">Vừa </w:t>
      </w:r>
      <w:r>
        <w:rPr>
          <w:i/>
        </w:rPr>
        <w:t xml:space="preserve">phác </w:t>
      </w:r>
      <w:r>
        <w:rPr>
          <w:i/>
        </w:rPr>
        <w:t xml:space="preserve">thảo </w:t>
      </w:r>
      <w:r>
        <w:t xml:space="preserve">xong </w:t>
      </w:r>
      <w:r>
        <w:rPr>
          <w:i/>
        </w:rPr>
        <w:t xml:space="preserve">bức </w:t>
      </w:r>
      <w:r>
        <w:t xml:space="preserve">tranh. </w:t>
      </w:r>
      <w:r>
        <w:t xml:space="preserve">Phác </w:t>
      </w:r>
      <w:r>
        <w:t xml:space="preserve">thảo </w:t>
      </w:r>
      <w:r>
        <w:t xml:space="preserve">đề </w:t>
      </w:r>
      <w:r>
        <w:t xml:space="preserve">cương. </w:t>
      </w:r>
      <w:r>
        <w:rPr>
          <w:i/>
        </w:rPr>
        <w:t xml:space="preserve">Ởdạng </w:t>
      </w:r>
      <w:r>
        <w:rPr>
          <w:i/>
        </w:rPr>
        <w:t xml:space="preserve">phác </w:t>
      </w:r>
      <w:r>
        <w:rPr>
          <w:i/>
        </w:rPr>
        <w:t xml:space="preserve">thảo. </w:t>
      </w:r>
      <w:r>
        <w:br/>
      </w:r>
      <w:r>
        <w:rPr>
          <w:b/>
        </w:rPr>
        <w:t xml:space="preserve">phác </w:t>
      </w:r>
      <w:r>
        <w:rPr>
          <w:b/>
        </w:rPr>
        <w:t xml:space="preserve">thực </w:t>
      </w:r>
      <w:r>
        <w:rPr>
          <w:i/>
        </w:rPr>
        <w:t xml:space="preserve">tính từ </w:t>
      </w:r>
      <w:r>
        <w:t xml:space="preserve">(¡d.). </w:t>
      </w:r>
      <w:r>
        <w:t xml:space="preserve">Chất </w:t>
      </w:r>
      <w:r>
        <w:t xml:space="preserve">phác </w:t>
      </w:r>
      <w:r>
        <w:t xml:space="preserve">và </w:t>
      </w:r>
      <w:r>
        <w:t xml:space="preserve">thật </w:t>
      </w:r>
      <w:r>
        <w:t xml:space="preserve">thà. </w:t>
      </w:r>
      <w:r>
        <w:br/>
      </w:r>
      <w:r>
        <w:rPr>
          <w:b/>
        </w:rPr>
        <w:t xml:space="preserve">phách,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Nhạc </w:t>
      </w:r>
      <w:r>
        <w:t xml:space="preserve">khí </w:t>
      </w:r>
      <w:r>
        <w:t xml:space="preserve">dân </w:t>
      </w:r>
      <w:r>
        <w:t xml:space="preserve">tộc </w:t>
      </w:r>
      <w:r>
        <w:t xml:space="preserve">làm </w:t>
      </w:r>
      <w:r>
        <w:t xml:space="preserve">bằng </w:t>
      </w:r>
      <w:r>
        <w:t xml:space="preserve">đoạn </w:t>
      </w:r>
      <w:r>
        <w:t xml:space="preserve">tre </w:t>
      </w:r>
      <w:r>
        <w:t xml:space="preserve">cứng, </w:t>
      </w:r>
      <w:r>
        <w:t xml:space="preserve">thường </w:t>
      </w:r>
      <w:r>
        <w:t xml:space="preserve">dùng </w:t>
      </w:r>
      <w:r>
        <w:t xml:space="preserve">đệm </w:t>
      </w:r>
      <w:r>
        <w:t xml:space="preserve">cho </w:t>
      </w:r>
      <w:r>
        <w:t xml:space="preserve">hát </w:t>
      </w:r>
      <w:r>
        <w:t xml:space="preserve">ca </w:t>
      </w:r>
      <w:r>
        <w:t xml:space="preserve">trù. </w:t>
      </w:r>
      <w:r>
        <w:t xml:space="preserve">Gõ </w:t>
      </w:r>
      <w:r>
        <w:t xml:space="preserve">phách.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thời </w:t>
      </w:r>
      <w:r>
        <w:t xml:space="preserve">gian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nhịp. </w:t>
      </w:r>
      <w:r>
        <w:rPr>
          <w:i/>
        </w:rPr>
        <w:t xml:space="preserve">Trong </w:t>
      </w:r>
      <w:r>
        <w:rPr>
          <w:i/>
        </w:rPr>
        <w:t xml:space="preserve">nhịp </w:t>
      </w:r>
      <w:r>
        <w:rPr>
          <w:i/>
        </w:rPr>
        <w:t xml:space="preserve">2/4 </w:t>
      </w:r>
      <w:r>
        <w:t xml:space="preserve">có </w:t>
      </w:r>
      <w:r>
        <w:t xml:space="preserve">hai </w:t>
      </w:r>
      <w:r>
        <w:rPr>
          <w:i/>
        </w:rPr>
        <w:t xml:space="preserve">phách. </w:t>
      </w:r>
      <w:r>
        <w:rPr>
          <w:i/>
        </w:rPr>
        <w:t xml:space="preserve">Hát </w:t>
      </w:r>
      <w:r>
        <w:rPr>
          <w:i/>
        </w:rPr>
        <w:t xml:space="preserve">lạc </w:t>
      </w:r>
      <w:r>
        <w:rPr>
          <w:i/>
        </w:rPr>
        <w:t xml:space="preserve">phách. </w:t>
      </w:r>
      <w:r>
        <w:rPr>
          <w:i/>
        </w:rPr>
        <w:t xml:space="preserve">Mỗi </w:t>
      </w:r>
      <w:r>
        <w:rPr>
          <w:i/>
        </w:rPr>
        <w:t xml:space="preserve">(người </w:t>
      </w:r>
      <w:r>
        <w:t xml:space="preserve">nói) </w:t>
      </w:r>
      <w:r>
        <w:rPr>
          <w:i/>
        </w:rPr>
        <w:t xml:space="preserve">một </w:t>
      </w:r>
      <w:r>
        <w:t xml:space="preserve">phách*. </w:t>
      </w:r>
      <w:r>
        <w:br/>
      </w:r>
      <w:r>
        <w:rPr>
          <w:b/>
        </w:rPr>
        <w:t xml:space="preserve">phách, </w:t>
      </w:r>
      <w:r>
        <w:rPr>
          <w:i/>
        </w:rPr>
        <w:t xml:space="preserve">danh từ </w:t>
      </w:r>
      <w:r>
        <w:t xml:space="preserve">Phần </w:t>
      </w:r>
      <w:r>
        <w:t xml:space="preserve">ghi </w:t>
      </w:r>
      <w:r>
        <w:t xml:space="preserve">họ </w:t>
      </w:r>
      <w:r>
        <w:t xml:space="preserve">tên </w:t>
      </w:r>
      <w:r>
        <w:t xml:space="preserve">và </w:t>
      </w:r>
      <w:r>
        <w:t xml:space="preserve">số </w:t>
      </w:r>
      <w:r>
        <w:t xml:space="preserve">báo </w:t>
      </w:r>
      <w:r>
        <w:t xml:space="preserve">danh </w:t>
      </w:r>
      <w:r>
        <w:t xml:space="preserve">của </w:t>
      </w:r>
      <w:r>
        <w:t xml:space="preserve">người </w:t>
      </w:r>
      <w:r>
        <w:t xml:space="preserve">dự </w:t>
      </w:r>
      <w:r>
        <w:t xml:space="preserve">thi </w:t>
      </w:r>
      <w:r>
        <w:t xml:space="preserve">ở </w:t>
      </w:r>
      <w:r>
        <w:t xml:space="preserve">đầu </w:t>
      </w:r>
      <w:r>
        <w:t xml:space="preserve">mỗi </w:t>
      </w:r>
      <w:r>
        <w:t xml:space="preserve">bài </w:t>
      </w:r>
      <w:r>
        <w:t xml:space="preserve">thi, </w:t>
      </w:r>
      <w:r>
        <w:t xml:space="preserve">được </w:t>
      </w:r>
      <w:r>
        <w:t xml:space="preserve">rọc </w:t>
      </w:r>
      <w:r>
        <w:t xml:space="preserve">ra </w:t>
      </w:r>
      <w:r>
        <w:t xml:space="preserve">trước </w:t>
      </w:r>
      <w:r>
        <w:t xml:space="preserve">khi </w:t>
      </w:r>
      <w:r>
        <w:t xml:space="preserve">đưa </w:t>
      </w:r>
      <w:r>
        <w:t xml:space="preserve">chấm. </w:t>
      </w:r>
      <w:r>
        <w:rPr>
          <w:i/>
        </w:rPr>
        <w:t xml:space="preserve">Rọc </w:t>
      </w:r>
      <w:r>
        <w:rPr>
          <w:i/>
        </w:rPr>
        <w:t xml:space="preserve">phách </w:t>
      </w:r>
      <w:r>
        <w:t xml:space="preserve">bài </w:t>
      </w:r>
      <w:r>
        <w:t xml:space="preserve">thi. </w:t>
      </w:r>
      <w:r>
        <w:t xml:space="preserve">Ráp </w:t>
      </w:r>
      <w:r>
        <w:rPr>
          <w:i/>
        </w:rPr>
        <w:t xml:space="preserve">phách. </w:t>
      </w:r>
      <w:r>
        <w:br/>
      </w:r>
      <w:r>
        <w:rPr>
          <w:b/>
        </w:rPr>
        <w:t xml:space="preserve">phách¿d. </w:t>
      </w:r>
      <w:r>
        <w:t xml:space="preserve">(vch.; </w:t>
      </w:r>
      <w:r>
        <w:t xml:space="preserve">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hồn). </w:t>
      </w:r>
      <w:r>
        <w:t xml:space="preserve">Vía, </w:t>
      </w:r>
      <w:r>
        <w:t xml:space="preserve">tạo </w:t>
      </w:r>
      <w:r>
        <w:t xml:space="preserve">nên </w:t>
      </w:r>
      <w:r>
        <w:t xml:space="preserve">sức </w:t>
      </w:r>
      <w:r>
        <w:t xml:space="preserve">mạnh </w:t>
      </w:r>
      <w:r>
        <w:t xml:space="preserve">tỉnh </w:t>
      </w:r>
      <w:r>
        <w:t xml:space="preserve">thần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Hồn </w:t>
      </w:r>
      <w:r>
        <w:t xml:space="preserve">xiêu </w:t>
      </w:r>
      <w:r>
        <w:rPr>
          <w:i/>
        </w:rPr>
        <w:t xml:space="preserve">phách </w:t>
      </w:r>
      <w:r>
        <w:t xml:space="preserve">lạc*. </w:t>
      </w:r>
      <w:r>
        <w:br/>
      </w:r>
      <w:r>
        <w:rPr>
          <w:b/>
        </w:rPr>
        <w:t xml:space="preserve">phách, </w:t>
      </w:r>
      <w:r>
        <w:rPr>
          <w:i/>
        </w:rPr>
        <w:t xml:space="preserve">tính từ </w:t>
      </w:r>
      <w:r>
        <w:t xml:space="preserve">(phương ngữ). </w:t>
      </w:r>
      <w:r>
        <w:t xml:space="preserve">Kiêu, </w:t>
      </w:r>
      <w:r>
        <w:t xml:space="preserve">lên </w:t>
      </w:r>
      <w:r>
        <w:t xml:space="preserve">mặt </w:t>
      </w:r>
      <w:r>
        <w:t xml:space="preserve">ta </w:t>
      </w:r>
      <w:r>
        <w:t xml:space="preserve">đây. </w:t>
      </w:r>
      <w:r>
        <w:rPr>
          <w:i/>
        </w:rPr>
        <w:t xml:space="preserve">Thằng </w:t>
      </w:r>
      <w:r>
        <w:t xml:space="preserve">ấy </w:t>
      </w:r>
      <w:r>
        <w:t xml:space="preserve">phách </w:t>
      </w:r>
      <w:r>
        <w:rPr>
          <w:i/>
        </w:rPr>
        <w:t xml:space="preserve">lắm. </w:t>
      </w:r>
      <w:r>
        <w:rPr>
          <w:i/>
        </w:rPr>
        <w:t xml:space="preserve">Làm </w:t>
      </w:r>
      <w:r>
        <w:t xml:space="preserve">phách*. </w:t>
      </w:r>
      <w:r>
        <w:br/>
      </w:r>
      <w:r>
        <w:rPr>
          <w:b/>
        </w:rPr>
        <w:t xml:space="preserve">phách </w:t>
      </w:r>
      <w:r>
        <w:rPr>
          <w:b/>
        </w:rPr>
        <w:t xml:space="preserve">lác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Khoác </w:t>
      </w:r>
      <w:r>
        <w:t xml:space="preserve">lác. </w:t>
      </w:r>
      <w:r>
        <w:rPr>
          <w:i/>
        </w:rPr>
        <w:t xml:space="preserve">Thất </w:t>
      </w:r>
      <w:r>
        <w:rPr>
          <w:i/>
        </w:rPr>
        <w:t xml:space="preserve">bại </w:t>
      </w:r>
      <w:r>
        <w:rPr>
          <w:i/>
        </w:rPr>
        <w:t xml:space="preserve">rồi, </w:t>
      </w:r>
      <w:r>
        <w:t xml:space="preserve">uẫn </w:t>
      </w:r>
      <w:r>
        <w:t xml:space="preserve">còn </w:t>
      </w:r>
      <w:r>
        <w:t xml:space="preserve">phách </w:t>
      </w:r>
      <w:r>
        <w:t xml:space="preserve">lác. </w:t>
      </w:r>
      <w:r>
        <w:br/>
      </w:r>
      <w:r>
        <w:rPr>
          <w:b/>
        </w:rPr>
        <w:t xml:space="preserve">phách </w:t>
      </w:r>
      <w:r>
        <w:rPr>
          <w:b/>
        </w:rPr>
        <w:t xml:space="preserve">lối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Lên </w:t>
      </w:r>
      <w:r>
        <w:t xml:space="preserve">mặt </w:t>
      </w:r>
      <w:r>
        <w:t xml:space="preserve">ra </w:t>
      </w:r>
      <w:r>
        <w:t xml:space="preserve">oai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phải </w:t>
      </w:r>
      <w:r>
        <w:t xml:space="preserve">nể </w:t>
      </w:r>
      <w:r>
        <w:t xml:space="preserve">sợ </w:t>
      </w:r>
      <w:r>
        <w:t xml:space="preserve">mình. </w:t>
      </w:r>
      <w:r>
        <w:rPr>
          <w:i/>
        </w:rPr>
        <w:t xml:space="preserve">Bộ </w:t>
      </w:r>
      <w:r>
        <w:t xml:space="preserve">tịch </w:t>
      </w:r>
      <w:r>
        <w:rPr>
          <w:i/>
        </w:rPr>
        <w:t xml:space="preserve">phách </w:t>
      </w:r>
      <w:r>
        <w:rPr>
          <w:i/>
        </w:rPr>
        <w:t xml:space="preserve">lối. </w:t>
      </w:r>
      <w:r>
        <w:t xml:space="preserve">Quen </w:t>
      </w:r>
      <w:r>
        <w:rPr>
          <w:i/>
        </w:rPr>
        <w:t xml:space="preserve">thói </w:t>
      </w:r>
      <w:r>
        <w:rPr>
          <w:i/>
        </w:rPr>
        <w:t xml:space="preserve">phách </w:t>
      </w:r>
      <w:r>
        <w:t xml:space="preserve">lối </w:t>
      </w:r>
      <w:r>
        <w:t xml:space="preserve">với </w:t>
      </w:r>
      <w:r>
        <w:t xml:space="preserve">dân </w:t>
      </w:r>
      <w:r>
        <w:t xml:space="preserve">làng. </w:t>
      </w:r>
      <w:r>
        <w:br/>
      </w:r>
      <w:r>
        <w:rPr>
          <w:b/>
        </w:rPr>
        <w:t xml:space="preserve">phạch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của </w:t>
      </w:r>
      <w:r>
        <w:t xml:space="preserve">vật </w:t>
      </w:r>
      <w:r>
        <w:t xml:space="preserve">nhẹ </w:t>
      </w:r>
      <w:r>
        <w:t xml:space="preserve">và </w:t>
      </w:r>
      <w:r>
        <w:t xml:space="preserve">rộng </w:t>
      </w:r>
      <w:r>
        <w:t xml:space="preserve">bản </w:t>
      </w:r>
      <w:r>
        <w:t xml:space="preserve">đập </w:t>
      </w:r>
      <w:r>
        <w:t xml:space="preserve">vào </w:t>
      </w:r>
      <w:r>
        <w:t xml:space="preserve">vật </w:t>
      </w:r>
      <w:r>
        <w:t xml:space="preserve">cứng </w:t>
      </w:r>
      <w:r>
        <w:t xml:space="preserve">khác. </w:t>
      </w:r>
      <w:r>
        <w:t xml:space="preserve">Vố </w:t>
      </w:r>
      <w:r>
        <w:rPr>
          <w:i/>
        </w:rPr>
        <w:t xml:space="preserve">phạch </w:t>
      </w:r>
      <w:r>
        <w:t xml:space="preserve">một </w:t>
      </w:r>
      <w:r>
        <w:t xml:space="preserve">cái.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phành </w:t>
      </w:r>
      <w:r>
        <w:t xml:space="preserve">phạch </w:t>
      </w:r>
      <w:r>
        <w:rPr>
          <w:i/>
        </w:rPr>
        <w:t xml:space="preserve">tý </w:t>
      </w:r>
      <w:r>
        <w:t xml:space="preserve">liên </w:t>
      </w:r>
      <w:r>
        <w:t xml:space="preserve">tiếp). </w:t>
      </w:r>
      <w:r>
        <w:t xml:space="preserve">Quạt </w:t>
      </w:r>
      <w:r>
        <w:rPr>
          <w:i/>
        </w:rPr>
        <w:t xml:space="preserve">phành </w:t>
      </w:r>
      <w:r>
        <w:t xml:space="preserve">phạch </w:t>
      </w:r>
      <w:r>
        <w:t xml:space="preserve">suốt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phai,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nhỏ </w:t>
      </w:r>
      <w:r>
        <w:t xml:space="preserve">xây </w:t>
      </w:r>
      <w:r>
        <w:t xml:space="preserve">đắp </w:t>
      </w:r>
      <w:r>
        <w:t xml:space="preserve">bằng </w:t>
      </w:r>
      <w:r>
        <w:t xml:space="preserve">đất </w:t>
      </w:r>
      <w:r>
        <w:t xml:space="preserve">hoặc </w:t>
      </w:r>
      <w:r>
        <w:t xml:space="preserve">các </w:t>
      </w:r>
      <w:r>
        <w:t xml:space="preserve">tấm </w:t>
      </w:r>
      <w:r>
        <w:t xml:space="preserve">gỗ </w:t>
      </w:r>
      <w:r>
        <w:t xml:space="preserve">xếp </w:t>
      </w:r>
      <w:r>
        <w:t xml:space="preserve">chồng </w:t>
      </w:r>
      <w:r>
        <w:t xml:space="preserve">lên </w:t>
      </w:r>
      <w:r>
        <w:t xml:space="preserve">nhau </w:t>
      </w:r>
      <w:r>
        <w:t xml:space="preserve">để </w:t>
      </w:r>
      <w:r>
        <w:t xml:space="preserve">ngăn </w:t>
      </w:r>
      <w:r>
        <w:t xml:space="preserve">dòng </w:t>
      </w:r>
      <w:r>
        <w:t xml:space="preserve">nước. </w:t>
      </w:r>
      <w:r>
        <w:t xml:space="preserve">Đắp </w:t>
      </w:r>
      <w:r>
        <w:rPr>
          <w:i/>
        </w:rPr>
        <w:t xml:space="preserve">phai. </w:t>
      </w:r>
      <w:r>
        <w:t xml:space="preserve">Bờ </w:t>
      </w:r>
      <w:r>
        <w:rPr>
          <w:i/>
        </w:rPr>
        <w:t xml:space="preserve">phai. </w:t>
      </w:r>
      <w:r>
        <w:br/>
      </w:r>
      <w:r>
        <w:rPr>
          <w:b/>
        </w:rPr>
        <w:t xml:space="preserve">phai,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nguyên </w:t>
      </w:r>
      <w:r>
        <w:t xml:space="preserve">độ </w:t>
      </w:r>
      <w:r>
        <w:t xml:space="preserve">đậm </w:t>
      </w:r>
      <w:r>
        <w:t xml:space="preserve">của </w:t>
      </w:r>
      <w:r>
        <w:t xml:space="preserve">màu </w:t>
      </w:r>
      <w:r>
        <w:t xml:space="preserve">sắc, </w:t>
      </w:r>
      <w:r>
        <w:t xml:space="preserve">hương </w:t>
      </w:r>
      <w:r>
        <w:t xml:space="preserve">vị </w:t>
      </w:r>
      <w:r>
        <w:t xml:space="preserve">ban </w:t>
      </w:r>
      <w:r>
        <w:t xml:space="preserve">đầu. </w:t>
      </w:r>
      <w:r>
        <w:t xml:space="preserve">V4¡ </w:t>
      </w:r>
      <w:r>
        <w:rPr>
          <w:i/>
        </w:rPr>
        <w:t xml:space="preserve">bị </w:t>
      </w:r>
      <w:r>
        <w:rPr>
          <w:i/>
        </w:rPr>
        <w:t xml:space="preserve">phai </w:t>
      </w:r>
      <w:r>
        <w:rPr>
          <w:i/>
        </w:rPr>
        <w:t xml:space="preserve">màu. </w:t>
      </w:r>
      <w:r>
        <w:t xml:space="preserve">Chè </w:t>
      </w:r>
      <w:r>
        <w:rPr>
          <w:i/>
        </w:rPr>
        <w:t xml:space="preserve">đã </w:t>
      </w:r>
      <w:r>
        <w:rPr>
          <w:i/>
        </w:rPr>
        <w:t xml:space="preserve">phai </w:t>
      </w:r>
      <w:r>
        <w:rPr>
          <w:i/>
        </w:rPr>
        <w:t xml:space="preserve">hương. </w:t>
      </w:r>
      <w:r>
        <w:rPr>
          <w:b/>
        </w:rPr>
        <w:t xml:space="preserve">2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nguyên </w:t>
      </w:r>
      <w:r>
        <w:t xml:space="preserve">độ </w:t>
      </w:r>
      <w:r>
        <w:t xml:space="preserve">đầm </w:t>
      </w:r>
      <w:r>
        <w:t xml:space="preserve">thắm </w:t>
      </w:r>
      <w:r>
        <w:t xml:space="preserve">sâu </w:t>
      </w:r>
      <w:r>
        <w:t xml:space="preserve">sắc </w:t>
      </w:r>
      <w:r>
        <w:t xml:space="preserve">như </w:t>
      </w:r>
      <w:r>
        <w:t xml:space="preserve">ban </w:t>
      </w:r>
      <w:r>
        <w:t xml:space="preserve">đầu. </w:t>
      </w:r>
      <w:r>
        <w:t xml:space="preserve">Kỉ </w:t>
      </w:r>
      <w:r>
        <w:rPr>
          <w:i/>
        </w:rPr>
        <w:t xml:space="preserve">niệm </w:t>
      </w:r>
      <w:r>
        <w:rPr>
          <w:i/>
        </w:rP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nào </w:t>
      </w:r>
      <w:r>
        <w:rPr>
          <w:i/>
        </w:rPr>
        <w:t xml:space="preserve">phai. </w:t>
      </w:r>
      <w:r>
        <w:br/>
      </w:r>
      <w:r>
        <w:rPr>
          <w:b/>
        </w:rPr>
        <w:t xml:space="preserve">phai </w:t>
      </w:r>
      <w:r>
        <w:rPr>
          <w:b/>
        </w:rPr>
        <w:t xml:space="preserve">lạt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Phai </w:t>
      </w:r>
      <w:r>
        <w:t xml:space="preserve">nhạt. </w:t>
      </w:r>
      <w:r>
        <w:br/>
      </w:r>
      <w:r>
        <w:rPr>
          <w:b/>
        </w:rPr>
        <w:t xml:space="preserve">phai </w:t>
      </w:r>
      <w:r>
        <w:rPr>
          <w:b/>
        </w:rPr>
        <w:t xml:space="preserve">mờ </w:t>
      </w:r>
      <w:r>
        <w:rPr>
          <w:i/>
        </w:rPr>
        <w:t xml:space="preserve">động từ </w:t>
      </w:r>
      <w:r>
        <w:t xml:space="preserve">(Hình </w:t>
      </w:r>
      <w:r>
        <w:t xml:space="preserve">ảnh, </w:t>
      </w:r>
      <w:r>
        <w:t xml:space="preserve">ấn </w:t>
      </w:r>
      <w:r>
        <w:t xml:space="preserve">tượng) </w:t>
      </w:r>
      <w:r>
        <w:t xml:space="preserve">mờ </w:t>
      </w:r>
      <w:r>
        <w:t xml:space="preserve">đi, </w:t>
      </w:r>
      <w:r>
        <w:t xml:space="preserve">không </w:t>
      </w:r>
      <w:r>
        <w:t xml:space="preserve">còn </w:t>
      </w:r>
      <w:r>
        <w:t xml:space="preserve">rõ </w:t>
      </w:r>
      <w:r>
        <w:t xml:space="preserve">ràng, </w:t>
      </w:r>
      <w:r>
        <w:t xml:space="preserve">nguyên </w:t>
      </w:r>
      <w:r>
        <w:t xml:space="preserve">vẹn. </w:t>
      </w:r>
      <w:r>
        <w:t xml:space="preserve">Ấn </w:t>
      </w:r>
      <w:r>
        <w:t xml:space="preserve">tượng </w:t>
      </w:r>
      <w:r>
        <w:t xml:space="preserve">không </w:t>
      </w:r>
      <w:r>
        <w:t xml:space="preserve">thể </w:t>
      </w:r>
      <w:r>
        <w:t xml:space="preserve">phai </w:t>
      </w:r>
      <w:r>
        <w:t xml:space="preserve">mờ. </w:t>
      </w:r>
      <w:r>
        <w:rPr>
          <w:i/>
        </w:rPr>
        <w:t xml:space="preserve">Hình </w:t>
      </w:r>
      <w:r>
        <w:rPr>
          <w:i/>
        </w:rPr>
        <w:t xml:space="preserve">ảnh </w:t>
      </w:r>
      <w:r>
        <w:rPr>
          <w:i/>
        </w:rPr>
        <w:t xml:space="preserve">đã </w:t>
      </w:r>
      <w:r>
        <w:rPr>
          <w:i/>
        </w:rPr>
        <w:t xml:space="preserve">phai </w:t>
      </w:r>
      <w:r>
        <w:rPr>
          <w:i/>
        </w:rPr>
        <w:t xml:space="preserve">mờ </w:t>
      </w:r>
      <w:r>
        <w:rPr>
          <w:i/>
        </w:rPr>
        <w:t xml:space="preserve">trong </w:t>
      </w:r>
      <w:r>
        <w:t xml:space="preserve">trí </w:t>
      </w:r>
      <w:r>
        <w:rPr>
          <w:i/>
        </w:rPr>
        <w:t xml:space="preserve">nhớ. </w:t>
      </w:r>
      <w:r>
        <w:br/>
      </w:r>
      <w:r>
        <w:rPr>
          <w:b/>
        </w:rPr>
        <w:t xml:space="preserve">phai </w:t>
      </w:r>
      <w:r>
        <w:rPr>
          <w:b/>
        </w:rPr>
        <w:t xml:space="preserve">nhạt </w:t>
      </w:r>
      <w:r>
        <w:rPr>
          <w:i/>
        </w:rPr>
        <w:t xml:space="preserve">động từ </w:t>
      </w:r>
      <w:r>
        <w:t xml:space="preserve">(Tình </w:t>
      </w:r>
      <w:r>
        <w:t xml:space="preserve">cảm, </w:t>
      </w:r>
      <w:r>
        <w:t xml:space="preserve">ấn </w:t>
      </w:r>
      <w:r>
        <w:t xml:space="preserve">tượng) </w:t>
      </w:r>
      <w:r>
        <w:t xml:space="preserve">mờ </w:t>
      </w:r>
      <w:r>
        <w:t xml:space="preserve">nhạt </w:t>
      </w:r>
      <w:r>
        <w:t xml:space="preserve">đi, </w:t>
      </w:r>
      <w:r>
        <w:t xml:space="preserve">không </w:t>
      </w:r>
      <w:r>
        <w:t xml:space="preserve">còn </w:t>
      </w:r>
      <w:r>
        <w:t xml:space="preserve">đậm </w:t>
      </w:r>
      <w:r>
        <w:t xml:space="preserve">đà, </w:t>
      </w:r>
      <w:r>
        <w:t xml:space="preserve">không </w:t>
      </w:r>
      <w:r>
        <w:t xml:space="preserve">còn </w:t>
      </w:r>
      <w:r>
        <w:t xml:space="preserve">rõ </w:t>
      </w:r>
      <w:r>
        <w:t xml:space="preserve">nét. </w:t>
      </w:r>
      <w:r>
        <w:t xml:space="preserve">Tình </w:t>
      </w:r>
      <w:r>
        <w:t xml:space="preserve">yêu </w:t>
      </w:r>
      <w:r>
        <w:rPr>
          <w:i/>
        </w:rPr>
        <w:t xml:space="preserve">không </w:t>
      </w:r>
      <w:r>
        <w:rPr>
          <w:i/>
        </w:rPr>
        <w:t xml:space="preserve">phai </w:t>
      </w:r>
      <w:r>
        <w:rPr>
          <w:i/>
        </w:rPr>
        <w:t xml:space="preserve">nhạt. </w:t>
      </w:r>
      <w:r>
        <w:br/>
      </w:r>
      <w:r>
        <w:rPr>
          <w:b/>
        </w:rPr>
        <w:t xml:space="preserve">phải,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đợ., </w:t>
      </w:r>
      <w:r>
        <w:t xml:space="preserve">t). </w:t>
      </w:r>
      <w:r>
        <w:t xml:space="preserve">Ởtrong </w:t>
      </w:r>
      <w:r>
        <w:t xml:space="preserve">điều </w:t>
      </w:r>
      <w:r>
        <w:t xml:space="preserve">kiện </w:t>
      </w:r>
      <w:r>
        <w:t xml:space="preserve">bắt </w:t>
      </w:r>
      <w:r>
        <w:t xml:space="preserve">buộc </w:t>
      </w:r>
      <w:r>
        <w:t xml:space="preserve">không </w:t>
      </w:r>
      <w:r>
        <w:t xml:space="preserve">thể </w:t>
      </w:r>
      <w:r>
        <w:t xml:space="preserve">không </w:t>
      </w:r>
      <w:r>
        <w:t xml:space="preserve">làm, </w:t>
      </w:r>
      <w:r>
        <w:t xml:space="preserve">nhất </w:t>
      </w:r>
      <w:r>
        <w:t xml:space="preserve">thiết </w:t>
      </w:r>
      <w:r>
        <w:t xml:space="preserve">không </w:t>
      </w:r>
      <w:r>
        <w:t xml:space="preserve">thể </w:t>
      </w:r>
      <w:r>
        <w:t xml:space="preserve">khác </w:t>
      </w:r>
      <w:r>
        <w:t xml:space="preserve">hoặc </w:t>
      </w:r>
      <w:r>
        <w:t xml:space="preserve">nhất </w:t>
      </w:r>
      <w:r>
        <w:t xml:space="preserve">thiết </w:t>
      </w:r>
      <w:r>
        <w:t xml:space="preserve">cần </w:t>
      </w:r>
      <w:r>
        <w:t xml:space="preserve">có. </w:t>
      </w:r>
      <w:r>
        <w:t xml:space="preserve">Phải </w:t>
      </w:r>
      <w:r>
        <w:rPr>
          <w:i/>
        </w:rPr>
        <w:t xml:space="preserve">đi </w:t>
      </w:r>
      <w:r>
        <w:rPr>
          <w:i/>
        </w:rPr>
        <w:t xml:space="preserve">ngay </w:t>
      </w:r>
      <w:r>
        <w:t xml:space="preserve">mới </w:t>
      </w:r>
      <w:r>
        <w:rPr>
          <w:i/>
        </w:rPr>
        <w:t xml:space="preserve">kịp </w:t>
      </w:r>
      <w:r>
        <w:rPr>
          <w:i/>
        </w:rPr>
        <w:t xml:space="preserve">tàu. </w:t>
      </w:r>
      <w:r>
        <w:rPr>
          <w:i/>
        </w:rPr>
        <w:t xml:space="preserve">Nhiệm </w:t>
      </w:r>
      <w:r>
        <w:t xml:space="preserve">uụ </w:t>
      </w:r>
      <w:r>
        <w:rPr>
          <w:i/>
        </w:rPr>
        <w:t xml:space="preserve">phải </w:t>
      </w:r>
      <w:r>
        <w:t xml:space="preserve">làm. </w:t>
      </w:r>
      <w:r>
        <w:t xml:space="preserve">Phải </w:t>
      </w:r>
      <w:r>
        <w:rPr>
          <w:i/>
        </w:rPr>
        <w:t xml:space="preserve">bốn </w:t>
      </w:r>
      <w:r>
        <w:rPr>
          <w:i/>
        </w:rPr>
        <w:t xml:space="preserve">người </w:t>
      </w:r>
      <w:r>
        <w:t xml:space="preserve">mới </w:t>
      </w:r>
      <w:r>
        <w:t xml:space="preserve">khiêng </w:t>
      </w:r>
      <w:r>
        <w:t xml:space="preserve">nổi. </w:t>
      </w:r>
      <w:r>
        <w:t xml:space="preserve">Việc </w:t>
      </w:r>
      <w:r>
        <w:rPr>
          <w:i/>
        </w:rPr>
        <w:t xml:space="preserve">phải </w:t>
      </w:r>
      <w:r>
        <w:rPr>
          <w:i/>
        </w:rPr>
        <w:t xml:space="preserve">thế.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d., </w:t>
      </w:r>
      <w:r>
        <w:t xml:space="preserve">động từ).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không </w:t>
      </w:r>
      <w:r>
        <w:t xml:space="preserve">hay, </w:t>
      </w:r>
      <w:r>
        <w:t xml:space="preserve">không </w:t>
      </w:r>
      <w:r>
        <w:t xml:space="preserve">có </w:t>
      </w:r>
      <w:r>
        <w:t xml:space="preserve">lợi; </w:t>
      </w:r>
      <w:r>
        <w:t xml:space="preserve">bị. </w:t>
      </w:r>
      <w:r>
        <w:t xml:space="preserve">Phải </w:t>
      </w:r>
      <w:r>
        <w:rPr>
          <w:i/>
        </w:rPr>
        <w:t xml:space="preserve">đòn </w:t>
      </w:r>
      <w:r>
        <w:rPr>
          <w:i/>
        </w:rPr>
        <w:t xml:space="preserve">oan. </w:t>
      </w:r>
      <w:r>
        <w:t xml:space="preserve">Rát </w:t>
      </w:r>
      <w:r>
        <w:rPr>
          <w:i/>
        </w:rPr>
        <w:t xml:space="preserve">như </w:t>
      </w:r>
      <w:r>
        <w:rPr>
          <w:i/>
        </w:rPr>
        <w:t xml:space="preserve">phải </w:t>
      </w:r>
      <w:r>
        <w:t xml:space="preserve">bóng. </w:t>
      </w:r>
      <w:r>
        <w:rPr>
          <w:i/>
        </w:rPr>
        <w:t xml:space="preserve">Giấy </w:t>
      </w:r>
      <w:r>
        <w:rPr>
          <w:i/>
        </w:rPr>
        <w:t xml:space="preserve">nảy </w:t>
      </w:r>
      <w:r>
        <w:rPr>
          <w:i/>
        </w:rPr>
        <w:t xml:space="preserve">lên </w:t>
      </w:r>
      <w:r>
        <w:rPr>
          <w:i/>
        </w:rPr>
        <w:t xml:space="preserve">như </w:t>
      </w:r>
      <w:r>
        <w:rPr>
          <w:i/>
        </w:rPr>
        <w:t xml:space="preserve">đỷa </w:t>
      </w:r>
      <w:r>
        <w:rPr>
          <w:i/>
        </w:rPr>
        <w:t xml:space="preserve">phải </w:t>
      </w:r>
      <w:r>
        <w:t xml:space="preserve">uôi. </w:t>
      </w:r>
      <w:r>
        <w:rPr>
          <w:b/>
        </w:rPr>
        <w:t xml:space="preserve">3 </w:t>
      </w:r>
      <w:r>
        <w:t xml:space="preserve">(đùng </w:t>
      </w:r>
      <w:r>
        <w:t xml:space="preserve">sau </w:t>
      </w:r>
      <w:r>
        <w:t xml:space="preserve">một </w:t>
      </w:r>
      <w:r>
        <w:t xml:space="preserve">động từ </w:t>
      </w:r>
      <w:r>
        <w:t xml:space="preserve">khác </w:t>
      </w:r>
      <w:r>
        <w:t xml:space="preserve">và </w:t>
      </w:r>
      <w:r>
        <w:t xml:space="preserve">trước </w:t>
      </w:r>
      <w:r>
        <w:t xml:space="preserve">danh từ). </w:t>
      </w:r>
      <w:r>
        <w:t xml:space="preserve">(Do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mà) </w:t>
      </w:r>
      <w:r>
        <w:t xml:space="preserve">gặp,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cái </w:t>
      </w:r>
      <w:r>
        <w:t xml:space="preserve">không </w:t>
      </w:r>
      <w:r>
        <w:t xml:space="preserve">hay. </w:t>
      </w:r>
      <w:r>
        <w:t xml:space="preserve">GiÃm </w:t>
      </w:r>
      <w:r>
        <w:rPr>
          <w:i/>
        </w:rPr>
        <w:t xml:space="preserve">phải </w:t>
      </w:r>
      <w:r>
        <w:t xml:space="preserve">gai. </w:t>
      </w:r>
      <w:r>
        <w:rPr>
          <w:i/>
        </w:rPr>
        <w:t xml:space="preserve">Mua </w:t>
      </w:r>
      <w:r>
        <w:rPr>
          <w:i/>
        </w:rPr>
        <w:t xml:space="preserve">phải </w:t>
      </w:r>
      <w:r>
        <w:t xml:space="preserve">hàng </w:t>
      </w:r>
      <w:r>
        <w:t xml:space="preserve">giả </w:t>
      </w:r>
      <w:r>
        <w:t xml:space="preserve">Đi </w:t>
      </w:r>
      <w:r>
        <w:rPr>
          <w:i/>
        </w:rPr>
        <w:t xml:space="preserve">phải </w:t>
      </w:r>
      <w:r>
        <w:t xml:space="preserve">chuyến </w:t>
      </w:r>
      <w:r>
        <w:t xml:space="preserve">tàu </w:t>
      </w:r>
      <w:r>
        <w:t xml:space="preserve">chật </w:t>
      </w:r>
      <w:r>
        <w:rPr>
          <w:i/>
        </w:rPr>
        <w:t xml:space="preserve">quá. </w:t>
      </w:r>
      <w:r>
        <w:rPr>
          <w:i/>
        </w:rPr>
        <w:t xml:space="preserve">Chết </w:t>
      </w:r>
      <w:r>
        <w:rPr>
          <w:i/>
        </w:rPr>
        <w:t xml:space="preserve">đuối </w:t>
      </w:r>
      <w:r>
        <w:rPr>
          <w:i/>
        </w:rPr>
        <w:t xml:space="preserve">vớ </w:t>
      </w:r>
      <w:r>
        <w:rPr>
          <w:i/>
        </w:rPr>
        <w:t xml:space="preserve">phải </w:t>
      </w:r>
      <w:r>
        <w:t xml:space="preserve">bọt </w:t>
      </w:r>
      <w:r>
        <w:t xml:space="preserve">(tục ngữ). </w:t>
      </w:r>
      <w:r>
        <w:rPr>
          <w:b/>
        </w:rPr>
        <w:t xml:space="preserve">4 </w:t>
      </w:r>
      <w:r>
        <w:t xml:space="preserve">(dùng </w:t>
      </w:r>
      <w:r>
        <w:t xml:space="preserve">trước </w:t>
      </w:r>
      <w:r>
        <w:t xml:space="preserve">danh từ). </w:t>
      </w:r>
      <w:r>
        <w:t xml:space="preserve">Gặp </w:t>
      </w:r>
      <w:r>
        <w:t xml:space="preserve">lúc </w:t>
      </w:r>
      <w:r>
        <w:t xml:space="preserve">hoặc </w:t>
      </w:r>
      <w:r>
        <w:t xml:space="preserve">hoàn </w:t>
      </w:r>
      <w:r>
        <w:t xml:space="preserve">cảnh </w:t>
      </w:r>
      <w:r>
        <w:t xml:space="preserve">nào </w:t>
      </w:r>
      <w:r>
        <w:t xml:space="preserve">đó. </w:t>
      </w:r>
      <w:r>
        <w:rPr>
          <w:i/>
        </w:rPr>
        <w:t xml:space="preserve">Phải </w:t>
      </w:r>
      <w:r>
        <w:t xml:space="preserve">hôm </w:t>
      </w:r>
      <w:r>
        <w:rPr>
          <w:i/>
        </w:rPr>
        <w:t xml:space="preserve">mưa </w:t>
      </w:r>
      <w:r>
        <w:t xml:space="preserve">gió, </w:t>
      </w:r>
      <w:r>
        <w:rPr>
          <w:i/>
        </w:rPr>
        <w:t xml:space="preserve">không </w:t>
      </w:r>
      <w:r>
        <w:rPr>
          <w:i/>
        </w:rPr>
        <w:t xml:space="preserve">đi </w:t>
      </w:r>
      <w:r>
        <w:rPr>
          <w:i/>
        </w:rPr>
        <w:t xml:space="preserve">đâu </w:t>
      </w:r>
      <w:r>
        <w:rPr>
          <w:i/>
        </w:rPr>
        <w:t xml:space="preserve">được. </w:t>
      </w:r>
      <w:r>
        <w:t xml:space="preserve">Phải </w:t>
      </w:r>
      <w:r>
        <w:rPr>
          <w:i/>
        </w:rPr>
        <w:t xml:space="preserve">khi </w:t>
      </w:r>
      <w:r>
        <w:t xml:space="preserve">túng </w:t>
      </w:r>
      <w:r>
        <w:rPr>
          <w:i/>
        </w:rPr>
        <w:t xml:space="preserve">bấn. </w:t>
      </w:r>
      <w:r>
        <w:t xml:space="preserve">Phái </w:t>
      </w:r>
      <w:r>
        <w:t xml:space="preserve">lúc </w:t>
      </w:r>
      <w:r>
        <w:rPr>
          <w:i/>
        </w:rPr>
        <w:t xml:space="preserve">đẹp </w:t>
      </w:r>
      <w:r>
        <w:rPr>
          <w:i/>
        </w:rPr>
        <w:t xml:space="preserve">trời </w:t>
      </w:r>
      <w:r>
        <w:rPr>
          <w:i/>
        </w:rP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này, </w:t>
      </w:r>
      <w:r>
        <w:rPr>
          <w:i/>
        </w:rPr>
        <w:t xml:space="preserve">ở </w:t>
      </w:r>
      <w:r>
        <w:rPr>
          <w:i/>
        </w:rPr>
        <w:t xml:space="preserve">nhà </w:t>
      </w:r>
      <w:r>
        <w:rPr>
          <w:i/>
        </w:rPr>
        <w:t xml:space="preserve">làm </w:t>
      </w:r>
      <w:r>
        <w:rPr>
          <w:i/>
        </w:rPr>
        <w:t xml:space="preserve">gì? </w:t>
      </w:r>
      <w:r>
        <w:br/>
      </w:r>
      <w:r>
        <w:rPr>
          <w:b/>
        </w:rPr>
        <w:t xml:space="preserve">phải,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cùng </w:t>
      </w:r>
      <w:r>
        <w:t xml:space="preserve">một </w:t>
      </w:r>
      <w:r>
        <w:t xml:space="preserve">bên </w:t>
      </w:r>
      <w:r>
        <w:t xml:space="preserve">với </w:t>
      </w:r>
      <w:r>
        <w:t xml:space="preserve">tay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cầm </w:t>
      </w:r>
      <w:r>
        <w:t xml:space="preserve">bút, </w:t>
      </w:r>
      <w:r>
        <w:t xml:space="preserve">cầm </w:t>
      </w:r>
      <w:r>
        <w:t xml:space="preserve">dụng </w:t>
      </w:r>
      <w:r>
        <w:t xml:space="preserve">cụ </w:t>
      </w:r>
      <w:r>
        <w:t xml:space="preserve">lao </w:t>
      </w:r>
      <w:r>
        <w:t xml:space="preserve">động;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trái. </w:t>
      </w:r>
      <w:r>
        <w:t xml:space="preserve">Cầm </w:t>
      </w:r>
      <w:r>
        <w:rPr>
          <w:i/>
        </w:rPr>
        <w:t xml:space="preserve">bút </w:t>
      </w:r>
      <w:r>
        <w:rPr>
          <w:i/>
        </w:rPr>
        <w:t xml:space="preserve">tay </w:t>
      </w:r>
      <w:r>
        <w:rPr>
          <w:i/>
        </w:rPr>
        <w:t xml:space="preserve">phải. </w:t>
      </w:r>
      <w:r>
        <w:t xml:space="preserve">Đi </w:t>
      </w:r>
      <w:r>
        <w:rPr>
          <w:i/>
        </w:rPr>
        <w:t xml:space="preserve">bên </w:t>
      </w:r>
      <w:r>
        <w:rPr>
          <w:i/>
        </w:rPr>
        <w:t xml:space="preserve">phải </w:t>
      </w:r>
      <w:r>
        <w:rPr>
          <w:i/>
        </w:rPr>
        <w:t xml:space="preserve">mặt </w:t>
      </w:r>
      <w:r>
        <w:rPr>
          <w:i/>
        </w:rPr>
        <w:t xml:space="preserve">đường. </w:t>
      </w:r>
      <w:r>
        <w:rPr>
          <w:i/>
        </w:rPr>
        <w:t xml:space="preserve">Rẽ </w:t>
      </w:r>
      <w:r>
        <w:t xml:space="preserve">sang </w:t>
      </w:r>
      <w:r>
        <w:rPr>
          <w:i/>
        </w:rPr>
        <w:t xml:space="preserve">phải. </w:t>
      </w:r>
      <w:r>
        <w:rPr>
          <w:b/>
        </w:rPr>
        <w:t xml:space="preserve">2 </w:t>
      </w:r>
      <w:r>
        <w:t xml:space="preserve">(Mặt)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chính, </w:t>
      </w:r>
      <w:r>
        <w:t xml:space="preserve">thường </w:t>
      </w:r>
      <w:r>
        <w:t xml:space="preserve">được </w:t>
      </w:r>
      <w:r>
        <w:t xml:space="preserve">bày </w:t>
      </w:r>
      <w:r>
        <w:t xml:space="preserve">ra </w:t>
      </w:r>
      <w:r>
        <w:t xml:space="preserve">ngoài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hàng </w:t>
      </w:r>
      <w:r>
        <w:t xml:space="preserve">dệt);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trái. </w:t>
      </w:r>
      <w:r>
        <w:rPr>
          <w:i/>
        </w:rPr>
        <w:t xml:space="preserve">Mặt </w:t>
      </w:r>
      <w:r>
        <w:rPr>
          <w:i/>
        </w:rPr>
        <w:t xml:space="preserve">phải </w:t>
      </w:r>
      <w:r>
        <w:rPr>
          <w:i/>
        </w:rPr>
        <w:t xml:space="preserve">tấm </w:t>
      </w:r>
      <w:r>
        <w:t xml:space="preserve">uải </w:t>
      </w:r>
      <w:r>
        <w:rPr>
          <w:i/>
        </w:rPr>
        <w:t xml:space="preserve">rất </w:t>
      </w:r>
      <w:r>
        <w:rPr>
          <w:i/>
        </w:rPr>
        <w:t xml:space="preserve">mịn. </w:t>
      </w:r>
      <w:r>
        <w:br/>
      </w:r>
      <w:r>
        <w:rPr>
          <w:b/>
        </w:rPr>
        <w:t xml:space="preserve">phải, </w:t>
      </w:r>
      <w:r>
        <w:rPr>
          <w:b/>
        </w:rPr>
        <w:t xml:space="preserve">!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danh từ). </w:t>
      </w:r>
      <w:r>
        <w:t xml:space="preserve">Đúng </w:t>
      </w:r>
      <w:r>
        <w:t xml:space="preserve">với, </w:t>
      </w:r>
      <w:r>
        <w:t xml:space="preserve">phù </w:t>
      </w:r>
      <w:r>
        <w:t xml:space="preserve">hợp </w:t>
      </w:r>
      <w:r>
        <w:t xml:space="preserve">với.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rPr>
          <w:i/>
        </w:rPr>
        <w:t xml:space="preserve">phải </w:t>
      </w:r>
      <w:r>
        <w:rPr>
          <w:i/>
        </w:rPr>
        <w:t xml:space="preserve">đạo </w:t>
      </w:r>
      <w:r>
        <w:rPr>
          <w:i/>
        </w:rPr>
        <w:t xml:space="preserve">làm </w:t>
      </w:r>
      <w:r>
        <w:rPr>
          <w:i/>
        </w:rPr>
        <w:t xml:space="preserve">người. </w:t>
      </w:r>
      <w:r>
        <w:rPr>
          <w:i/>
        </w:rPr>
        <w:t xml:space="preserve">Khen </w:t>
      </w:r>
      <w:r>
        <w:rPr>
          <w:i/>
        </w:rPr>
        <w:t xml:space="preserve">không </w:t>
      </w:r>
      <w:r>
        <w:rPr>
          <w:i/>
        </w:rPr>
        <w:t xml:space="preserve">phải </w:t>
      </w:r>
      <w:r>
        <w:t xml:space="preserve">lối. </w:t>
      </w:r>
      <w:r>
        <w:t xml:space="preserve">Bán </w:t>
      </w:r>
      <w:r>
        <w:rPr>
          <w:i/>
        </w:rPr>
        <w:t xml:space="preserve">phải </w:t>
      </w:r>
      <w:r>
        <w:rPr>
          <w:i/>
        </w:rPr>
        <w:t xml:space="preserve">giá, </w:t>
      </w:r>
      <w:r>
        <w:rPr>
          <w:i/>
        </w:rPr>
        <w:t xml:space="preserve">không </w:t>
      </w:r>
      <w:r>
        <w:rPr>
          <w:i/>
        </w:rPr>
        <w:t xml:space="preserve">đắt </w:t>
      </w:r>
      <w:r>
        <w:rPr>
          <w:i/>
        </w:rPr>
        <w:t xml:space="preserve">không </w:t>
      </w:r>
      <w:r>
        <w:t xml:space="preserve">rẻ. </w:t>
      </w:r>
      <w:r>
        <w:t xml:space="preserve">Vừa </w:t>
      </w:r>
      <w:r>
        <w:rPr>
          <w:i/>
        </w:rPr>
        <w:t xml:space="preserve">đôi </w:t>
      </w:r>
      <w:r>
        <w:rPr>
          <w:i/>
        </w:rPr>
        <w:t xml:space="preserve">phải </w:t>
      </w:r>
      <w:r>
        <w:rPr>
          <w:i/>
        </w:rPr>
        <w:t xml:space="preserve">lứn*. </w:t>
      </w:r>
      <w:r>
        <w:t xml:space="preserve">Mưa </w:t>
      </w:r>
      <w:r>
        <w:rPr>
          <w:i/>
        </w:rPr>
        <w:t xml:space="preserve">nắng </w:t>
      </w:r>
      <w:r>
        <w:rPr>
          <w:i/>
        </w:rPr>
        <w:t xml:space="preserve">phải </w:t>
      </w:r>
      <w:r>
        <w:rPr>
          <w:i/>
        </w:rPr>
        <w:t xml:space="preserve">thì </w:t>
      </w:r>
      <w:r>
        <w:t xml:space="preserve">(hợp </w:t>
      </w:r>
      <w:r>
        <w:t xml:space="preserve">thời </w:t>
      </w:r>
      <w:r>
        <w:t xml:space="preserve">tiết, </w:t>
      </w:r>
      <w:r>
        <w:t xml:space="preserve">thuận </w:t>
      </w:r>
      <w:r>
        <w:t xml:space="preserve">lợi </w:t>
      </w:r>
      <w:r>
        <w:t xml:space="preserve">cho </w:t>
      </w:r>
      <w:r>
        <w:t xml:space="preserve">nông </w:t>
      </w:r>
      <w:r>
        <w:t xml:space="preserve">nghiệp). </w:t>
      </w:r>
      <w:r>
        <w:rPr>
          <w:b/>
        </w:rPr>
        <w:t xml:space="preserve">2 </w:t>
      </w:r>
      <w:r>
        <w:t xml:space="preserve">Đúng,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đạo </w:t>
      </w:r>
      <w:r>
        <w:t xml:space="preserve">Ïí, </w:t>
      </w:r>
      <w:r>
        <w:t xml:space="preserve">với </w:t>
      </w:r>
      <w:r>
        <w:t xml:space="preserve">những </w:t>
      </w:r>
      <w:r>
        <w:t xml:space="preserve">điều </w:t>
      </w:r>
      <w:r>
        <w:t xml:space="preserve">nên </w:t>
      </w:r>
      <w:r>
        <w:t xml:space="preserve">làm. </w:t>
      </w:r>
      <w:r>
        <w:rPr>
          <w:i/>
        </w:rPr>
        <w:t xml:space="preserve">Lễ </w:t>
      </w:r>
      <w:r>
        <w:rPr>
          <w:i/>
        </w:rPr>
        <w:t xml:space="preserve">phải*. </w:t>
      </w:r>
      <w:r>
        <w:rPr>
          <w:i/>
        </w:rPr>
        <w:t xml:space="preserve">Nói </w:t>
      </w:r>
      <w:r>
        <w:rPr>
          <w:i/>
        </w:rPr>
        <w:t xml:space="preserve">chí </w:t>
      </w:r>
      <w:r>
        <w:rPr>
          <w:i/>
        </w:rPr>
        <w:t xml:space="preserve">phải. </w:t>
      </w:r>
      <w:r>
        <w:t xml:space="preserve">Đối </w:t>
      </w:r>
      <w:r>
        <w:rPr>
          <w:i/>
        </w:rPr>
        <w:t xml:space="preserve">xử </w:t>
      </w:r>
      <w:r>
        <w:rPr>
          <w:i/>
        </w:rPr>
        <w:t xml:space="preserve">không </w:t>
      </w:r>
      <w:r>
        <w:rPr>
          <w:i/>
        </w:rPr>
        <w:t xml:space="preserve">phải </w:t>
      </w:r>
      <w:r>
        <w:t xml:space="preserve">với </w:t>
      </w:r>
      <w:r>
        <w:rPr>
          <w:i/>
        </w:rPr>
        <w:t xml:space="preserve">bạn </w:t>
      </w:r>
      <w:r>
        <w:rPr>
          <w:i/>
        </w:rPr>
        <w:t xml:space="preserve">bè. </w:t>
      </w:r>
      <w:r>
        <w:t xml:space="preserve">Phải, </w:t>
      </w:r>
      <w:r>
        <w:rPr>
          <w:i/>
        </w:rPr>
        <w:t xml:space="preserve">anh </w:t>
      </w:r>
      <w:r>
        <w:rPr>
          <w:i/>
        </w:rPr>
        <w:t xml:space="preserve">nói </w:t>
      </w:r>
      <w:r>
        <w:rPr>
          <w:i/>
        </w:rPr>
        <w:t xml:space="preserve">có </w:t>
      </w:r>
      <w:r>
        <w:t xml:space="preserve">lí. </w:t>
      </w:r>
      <w:r>
        <w:rPr>
          <w:i/>
        </w:rPr>
        <w:t xml:space="preserve">Phải </w:t>
      </w:r>
      <w:r>
        <w:rPr>
          <w:i/>
        </w:rPr>
        <w:t xml:space="preserve">đấy, </w:t>
      </w:r>
      <w:r>
        <w:rPr>
          <w:i/>
        </w:rPr>
        <w:t xml:space="preserve">chúng </w:t>
      </w:r>
      <w:r>
        <w:rPr>
          <w:i/>
        </w:rPr>
        <w:t xml:space="preserve">ta </w:t>
      </w:r>
      <w:r>
        <w:rPr>
          <w:i/>
        </w:rPr>
        <w:t xml:space="preserve">đi </w:t>
      </w:r>
      <w:r>
        <w:rPr>
          <w:i/>
        </w:rPr>
        <w:t xml:space="preserve">chơi </w:t>
      </w:r>
      <w:r>
        <w:rPr>
          <w:i/>
        </w:rPr>
        <w:t xml:space="preserve">đi.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phủ </w:t>
      </w:r>
      <w:r>
        <w:t xml:space="preserve">định, </w:t>
      </w:r>
      <w:r>
        <w:t xml:space="preserve">câu </w:t>
      </w:r>
      <w:r>
        <w:t xml:space="preserve">nghi </w:t>
      </w:r>
      <w:r>
        <w:t xml:space="preserve">vấn). </w:t>
      </w:r>
      <w:r>
        <w:t xml:space="preserve">Đúng, </w:t>
      </w:r>
      <w:r>
        <w:t xml:space="preserve">hợp </w:t>
      </w:r>
      <w:r>
        <w:t xml:space="preserve">với </w:t>
      </w:r>
      <w:r>
        <w:t xml:space="preserve">sự </w:t>
      </w:r>
      <w:r>
        <w:t xml:space="preserve">thật. </w:t>
      </w:r>
      <w:r>
        <w:rPr>
          <w:i/>
        </w:rPr>
        <w:t xml:space="preserve">Không </w:t>
      </w:r>
      <w:r>
        <w:rPr>
          <w:i/>
        </w:rPr>
        <w:t xml:space="preserve">phải </w:t>
      </w:r>
      <w:r>
        <w:rPr>
          <w:i/>
        </w:rPr>
        <w:t xml:space="preserve">nó </w:t>
      </w:r>
      <w:r>
        <w:rPr>
          <w:i/>
        </w:rPr>
        <w:t xml:space="preserve">đâu, </w:t>
      </w:r>
      <w:r>
        <w:t xml:space="preserve">anh </w:t>
      </w:r>
      <w:r>
        <w:t xml:space="preserve">lâm </w:t>
      </w:r>
      <w:r>
        <w:rPr>
          <w:i/>
        </w:rPr>
        <w:t xml:space="preserve">rồi!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đâu </w:t>
      </w:r>
      <w:r>
        <w:t xml:space="preserve">có </w:t>
      </w:r>
      <w:r>
        <w:rPr>
          <w:i/>
        </w:rPr>
        <w:t xml:space="preserve">phải </w:t>
      </w:r>
      <w:r>
        <w:rPr>
          <w:i/>
        </w:rPr>
        <w:t xml:space="preserve">là </w:t>
      </w:r>
      <w:r>
        <w:rPr>
          <w:i/>
        </w:rPr>
        <w:t xml:space="preserve">người </w:t>
      </w:r>
      <w:r>
        <w:rPr>
          <w:i/>
        </w:rPr>
        <w:t xml:space="preserve">xấu. </w:t>
      </w:r>
      <w:r>
        <w:t xml:space="preserve">Chuyện </w:t>
      </w:r>
      <w:r>
        <w:rPr>
          <w:i/>
        </w:rPr>
        <w:t xml:space="preserve">lâu </w:t>
      </w:r>
      <w:r>
        <w:rPr>
          <w:i/>
        </w:rPr>
        <w:t xml:space="preserve">Lắm </w:t>
      </w:r>
      <w:r>
        <w:rPr>
          <w:i/>
        </w:rPr>
        <w:t xml:space="preserve">rồi, </w:t>
      </w:r>
      <w:r>
        <w:rPr>
          <w:i/>
        </w:rPr>
        <w:t xml:space="preserve">có </w:t>
      </w:r>
      <w:r>
        <w:rPr>
          <w:i/>
        </w:rPr>
        <w:t xml:space="preserve">phải </w:t>
      </w:r>
      <w:r>
        <w:t xml:space="preserve">không? </w:t>
      </w:r>
      <w:r>
        <w:t xml:space="preserve">Phải </w:t>
      </w:r>
      <w:r>
        <w:rPr>
          <w:i/>
        </w:rPr>
        <w:t xml:space="preserve">anh </w:t>
      </w:r>
      <w:r>
        <w:t xml:space="preserve">gọi </w:t>
      </w:r>
      <w:r>
        <w:rPr>
          <w:i/>
        </w:rPr>
        <w:t xml:space="preserve">tôi </w:t>
      </w:r>
      <w:r>
        <w:t xml:space="preserve">không? </w:t>
      </w:r>
      <w:r>
        <w:t xml:space="preserve">(khẩu ngữ). </w:t>
      </w:r>
      <w:r>
        <w:rPr>
          <w:b/>
        </w:rPr>
        <w:t xml:space="preserve">4 </w:t>
      </w:r>
      <w:r>
        <w:t xml:space="preserve">(phương ngữ). </w:t>
      </w:r>
      <w:r>
        <w:t xml:space="preserve">Từ </w:t>
      </w:r>
      <w:r>
        <w:t xml:space="preserve">(thường </w:t>
      </w:r>
      <w:r>
        <w:t xml:space="preserve">là </w:t>
      </w:r>
      <w:r>
        <w:t xml:space="preserve">người </w:t>
      </w:r>
      <w:r>
        <w:t xml:space="preserve">già) </w:t>
      </w:r>
      <w:r>
        <w:t xml:space="preserve">dùng </w:t>
      </w:r>
      <w:r>
        <w:t xml:space="preserve">để </w:t>
      </w:r>
      <w:r>
        <w:t xml:space="preserve">đáp </w:t>
      </w:r>
      <w:r>
        <w:t xml:space="preserve">lại </w:t>
      </w:r>
      <w:r>
        <w:t xml:space="preserve">lời </w:t>
      </w:r>
      <w:r>
        <w:t xml:space="preserve">chào </w:t>
      </w:r>
      <w:r>
        <w:t xml:space="preserve">của </w:t>
      </w:r>
      <w:r>
        <w:t xml:space="preserve">người </w:t>
      </w:r>
      <w:r>
        <w:t xml:space="preserve">dưới.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