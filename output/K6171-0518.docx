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quá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Nói </w:t>
      </w:r>
      <w:r>
        <w:t xml:space="preserve">những </w:t>
      </w:r>
      <w:r>
        <w:t xml:space="preserve">lời </w:t>
      </w:r>
      <w:r>
        <w:t xml:space="preserve">quá </w:t>
      </w:r>
      <w:r>
        <w:t xml:space="preserve">đáng, </w:t>
      </w:r>
      <w:r>
        <w:t xml:space="preserve">làm </w:t>
      </w:r>
      <w:r>
        <w:t xml:space="preserve">xúc </w:t>
      </w:r>
      <w:r>
        <w:t xml:space="preserve">phạm </w:t>
      </w:r>
      <w:r>
        <w:t xml:space="preserve">đến </w:t>
      </w:r>
      <w:r>
        <w:t xml:space="preserve">người </w:t>
      </w:r>
      <w:r>
        <w:t xml:space="preserve">khác. </w:t>
      </w:r>
      <w:r>
        <w:t xml:space="preserve">Trót </w:t>
      </w:r>
      <w:r>
        <w:t xml:space="preserve">quá </w:t>
      </w:r>
      <w:r>
        <w:t xml:space="preserve">lời </w:t>
      </w:r>
      <w:r>
        <w:t xml:space="preserve">trong </w:t>
      </w:r>
      <w:r>
        <w:rPr>
          <w:i/>
        </w:rPr>
        <w:t xml:space="preserve">lúc </w:t>
      </w:r>
      <w:r>
        <w:rPr>
          <w:i/>
        </w:rPr>
        <w:t xml:space="preserve">tức </w:t>
      </w:r>
      <w:r>
        <w:t xml:space="preserve">giận. </w:t>
      </w:r>
      <w:r>
        <w:t xml:space="preserve">Nói </w:t>
      </w:r>
      <w:r>
        <w:rPr>
          <w:i/>
        </w:rPr>
        <w:t xml:space="preserve">quá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lửa </w:t>
      </w:r>
      <w:r>
        <w:rPr>
          <w:i/>
        </w:rPr>
        <w:t xml:space="preserve">tính từ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sức </w:t>
      </w:r>
      <w:r>
        <w:t xml:space="preserve">nóng </w:t>
      </w:r>
      <w:r>
        <w:t xml:space="preserve">của </w:t>
      </w:r>
      <w:r>
        <w:t xml:space="preserve">lửa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thiết. </w:t>
      </w:r>
      <w:r>
        <w:t xml:space="preserve">Cơm </w:t>
      </w:r>
      <w:r>
        <w:rPr>
          <w:i/>
        </w:rPr>
        <w:t xml:space="preserve">quá </w:t>
      </w:r>
      <w:r>
        <w:t xml:space="preserve">lửa </w:t>
      </w:r>
      <w:r>
        <w:rPr>
          <w:i/>
        </w:rPr>
        <w:t xml:space="preserve">bị </w:t>
      </w:r>
      <w:r>
        <w:rPr>
          <w:i/>
        </w:rPr>
        <w:t xml:space="preserve">khê. </w:t>
      </w:r>
      <w:r>
        <w:t xml:space="preserve">Nấu </w:t>
      </w:r>
      <w:r>
        <w:t xml:space="preserve">quá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lứa </w:t>
      </w:r>
      <w:r>
        <w:rPr>
          <w:b/>
        </w:rPr>
        <w:t xml:space="preserve">lỡ </w:t>
      </w:r>
      <w:r>
        <w:rPr>
          <w:b/>
        </w:rPr>
        <w:t xml:space="preserve">thì </w:t>
      </w:r>
      <w:r>
        <w:rPr>
          <w:i/>
        </w:rPr>
        <w:t xml:space="preserve">tính từ </w:t>
      </w:r>
      <w:r>
        <w:t xml:space="preserve">Đã </w:t>
      </w:r>
      <w:r>
        <w:t xml:space="preserve">lớn </w:t>
      </w:r>
      <w:r>
        <w:t xml:space="preserve">tuổi, </w:t>
      </w:r>
      <w:r>
        <w:t xml:space="preserve">quá </w:t>
      </w:r>
      <w:r>
        <w:t xml:space="preserve">tuổi </w:t>
      </w:r>
      <w:r>
        <w:t xml:space="preserve">lấy </w:t>
      </w:r>
      <w:r>
        <w:t xml:space="preserve">chồng </w:t>
      </w:r>
      <w:r>
        <w:t xml:space="preserve">mà </w:t>
      </w:r>
      <w:r>
        <w:t xml:space="preserve">vẫn </w:t>
      </w:r>
      <w:r>
        <w:rPr>
          <w:i/>
        </w:rPr>
        <w:t xml:space="preserve">chưa </w:t>
      </w:r>
      <w:r>
        <w:t xml:space="preserve">có </w:t>
      </w:r>
      <w:r>
        <w:t xml:space="preserve">chồng.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quắt </w:t>
      </w:r>
      <w:r>
        <w:rPr>
          <w:i/>
        </w:rPr>
        <w:t xml:space="preserve">tính từ </w:t>
      </w:r>
      <w:r>
        <w:t xml:space="preserve">Quá </w:t>
      </w:r>
      <w:r>
        <w:t xml:space="preserve">cái </w:t>
      </w:r>
      <w:r>
        <w:t xml:space="preserve">mức </w:t>
      </w:r>
      <w:r>
        <w:t xml:space="preserve">mà </w:t>
      </w:r>
      <w:r>
        <w:t xml:space="preserve">người </w:t>
      </w:r>
      <w:r>
        <w:t xml:space="preserve">ta </w:t>
      </w:r>
      <w:r>
        <w:t xml:space="preserve">có </w:t>
      </w:r>
      <w:r>
        <w:t xml:space="preserve">thể </w:t>
      </w:r>
      <w:r>
        <w:t xml:space="preserve">chịu </w:t>
      </w:r>
      <w:r>
        <w:t xml:space="preserve">nổi. </w:t>
      </w:r>
      <w: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quá </w:t>
      </w:r>
      <w:r>
        <w:rPr>
          <w:i/>
        </w:rPr>
        <w:t xml:space="preserve">quắt. </w:t>
      </w:r>
      <w:r>
        <w:t xml:space="preserve">Con </w:t>
      </w:r>
      <w:r>
        <w:t xml:space="preserve">người </w:t>
      </w:r>
      <w:r>
        <w:t xml:space="preserve">quá </w:t>
      </w:r>
      <w:r>
        <w:t xml:space="preserve">quăt.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sá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quá </w:t>
      </w:r>
      <w:r>
        <w:rPr>
          <w:i/>
        </w:rPr>
        <w:t xml:space="preserve">xá.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sức </w:t>
      </w:r>
      <w:r>
        <w:rPr>
          <w:i/>
        </w:rPr>
        <w:t xml:space="preserve">tính từ </w:t>
      </w:r>
      <w:r>
        <w:t xml:space="preserve">Vượt </w:t>
      </w:r>
      <w:r>
        <w:t xml:space="preserve">quá </w:t>
      </w:r>
      <w:r>
        <w:t xml:space="preserve">sức </w:t>
      </w:r>
      <w:r>
        <w:t xml:space="preserve">lực, </w:t>
      </w:r>
      <w:r>
        <w:t xml:space="preserve">khả </w:t>
      </w:r>
      <w:r>
        <w:t xml:space="preserve">năng. </w:t>
      </w:r>
      <w:r>
        <w:rPr>
          <w:i/>
        </w:rPr>
        <w:t xml:space="preserve">Làm </w:t>
      </w:r>
      <w:r>
        <w:t xml:space="preserve">uiệc </w:t>
      </w:r>
      <w:r>
        <w:t xml:space="preserve">quá </w:t>
      </w:r>
      <w:r>
        <w:t xml:space="preserve">sức. </w:t>
      </w:r>
      <w:r>
        <w:t xml:space="preserve">Công </w:t>
      </w:r>
      <w:r>
        <w:t xml:space="preserve">uiệc </w:t>
      </w:r>
      <w:r>
        <w:t xml:space="preserve">đó </w:t>
      </w:r>
      <w:r>
        <w:rPr>
          <w:i/>
        </w:rPr>
        <w:t xml:space="preserve">quá </w:t>
      </w:r>
      <w:r>
        <w:t xml:space="preserve">sức </w:t>
      </w:r>
      <w:r>
        <w:t xml:space="preserve">đối </w:t>
      </w:r>
      <w:r>
        <w:rPr>
          <w:i/>
        </w:rPr>
        <w:t xml:space="preserve">uới </w:t>
      </w:r>
      <w:r>
        <w:rPr>
          <w:i/>
        </w:rPr>
        <w:t xml:space="preserve">anh </w:t>
      </w:r>
      <w:r>
        <w:t xml:space="preserve">ta.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tải </w:t>
      </w:r>
      <w:r>
        <w:rPr>
          <w:i/>
        </w:rPr>
        <w:t xml:space="preserve">tính từ </w:t>
      </w:r>
      <w:r>
        <w:t xml:space="preserve">Quá </w:t>
      </w:r>
      <w:r>
        <w:t xml:space="preserve">sức </w:t>
      </w:r>
      <w:r>
        <w:t xml:space="preserve">chuyên </w:t>
      </w:r>
      <w:r>
        <w:t xml:space="preserve">chở, </w:t>
      </w:r>
      <w:r>
        <w:t xml:space="preserve">sức </w:t>
      </w:r>
      <w:r>
        <w:t xml:space="preserve">chịu </w:t>
      </w:r>
      <w:r>
        <w:t xml:space="preserve">đựng </w:t>
      </w:r>
      <w:r>
        <w:t xml:space="preserve">cho </w:t>
      </w:r>
      <w:r>
        <w:t xml:space="preserve">phép. </w:t>
      </w:r>
      <w:r>
        <w:t xml:space="preserve">Xe </w:t>
      </w:r>
      <w:r>
        <w:rPr>
          <w:i/>
        </w:rPr>
        <w:t xml:space="preserve">chở </w:t>
      </w:r>
      <w:r>
        <w:rPr>
          <w:i/>
        </w:rPr>
        <w:t xml:space="preserve">quá </w:t>
      </w:r>
      <w:r>
        <w:t xml:space="preserve">tải. </w:t>
      </w:r>
      <w:r>
        <w:t xml:space="preserve">Cầu </w:t>
      </w:r>
      <w:r>
        <w:t xml:space="preserve">dao </w:t>
      </w:r>
      <w:r>
        <w:rPr>
          <w:i/>
        </w:rPr>
        <w:t xml:space="preserve">bị </w:t>
      </w:r>
      <w:r>
        <w:t xml:space="preserve">nổ </w:t>
      </w:r>
      <w:r>
        <w:t xml:space="preserve">uì </w:t>
      </w:r>
      <w:r>
        <w:rPr>
          <w:i/>
        </w:rPr>
        <w:t xml:space="preserve">quá </w:t>
      </w:r>
      <w:r>
        <w:rPr>
          <w:i/>
        </w:rPr>
        <w:t xml:space="preserve">tải.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thiết, </w:t>
      </w:r>
      <w:r>
        <w:t xml:space="preserve">vì </w:t>
      </w:r>
      <w:r>
        <w:t xml:space="preserve">lỡ </w:t>
      </w:r>
      <w:r>
        <w:t xml:space="preserve">tay. </w:t>
      </w:r>
      <w:r>
        <w:t xml:space="preserve">Tra </w:t>
      </w:r>
      <w:r>
        <w:rPr>
          <w:i/>
        </w:rPr>
        <w:t xml:space="preserve">muối </w:t>
      </w:r>
      <w:r>
        <w:rPr>
          <w:i/>
        </w:rPr>
        <w:t xml:space="preserve">quá </w:t>
      </w:r>
      <w:r>
        <w:rPr>
          <w:i/>
        </w:rPr>
        <w:t xml:space="preserve">tay </w:t>
      </w:r>
      <w:r>
        <w:t xml:space="preserve">nên </w:t>
      </w:r>
      <w:r>
        <w:t xml:space="preserve">canh </w:t>
      </w:r>
      <w:r>
        <w:rPr>
          <w:i/>
        </w:rPr>
        <w:t xml:space="preserve">mặn. </w:t>
      </w:r>
      <w:r>
        <w:rPr>
          <w:i/>
        </w:rPr>
        <w:t xml:space="preserve">Trót </w:t>
      </w:r>
      <w:r>
        <w:rPr>
          <w:i/>
        </w:rPr>
        <w:t xml:space="preserve">đánh </w:t>
      </w:r>
      <w:r>
        <w:t xml:space="preserve">quá </w:t>
      </w:r>
      <w:r>
        <w:t xml:space="preserve">tay.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thể </w:t>
      </w:r>
      <w:r>
        <w:rPr>
          <w:i/>
        </w:rPr>
        <w:t xml:space="preserve">phụ từ </w:t>
      </w:r>
      <w:r>
        <w:t xml:space="preserve">(khẩu ngữ). </w:t>
      </w:r>
      <w:r>
        <w:t xml:space="preserve">Quá </w:t>
      </w:r>
      <w:r>
        <w:t xml:space="preserve">cái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có </w:t>
      </w:r>
      <w:r>
        <w:t xml:space="preserve">thể </w:t>
      </w:r>
      <w:r>
        <w:t xml:space="preserve">có. </w:t>
      </w:r>
      <w:r>
        <w:t xml:space="preserve">Giàu </w:t>
      </w:r>
      <w:r>
        <w:rPr>
          <w:i/>
        </w:rPr>
        <w:t xml:space="preserve">quá </w:t>
      </w:r>
      <w:r>
        <w:t xml:space="preserve">thể. </w:t>
      </w:r>
      <w:r>
        <w:rPr>
          <w:i/>
        </w:rPr>
        <w:t xml:space="preserve">Chậm </w:t>
      </w:r>
      <w:r>
        <w:rPr>
          <w:i/>
        </w:rPr>
        <w:t xml:space="preserve">quá </w:t>
      </w:r>
      <w:r>
        <w:t xml:space="preserve">thể.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tội </w:t>
      </w:r>
      <w:r>
        <w:t xml:space="preserve">(khẩu ngữ). </w:t>
      </w:r>
      <w:r>
        <w:t xml:space="preserve">Như </w:t>
      </w:r>
      <w:r>
        <w:t xml:space="preserve">cũng </w:t>
      </w:r>
      <w:r>
        <w:t xml:space="preserve">quá </w:t>
      </w:r>
      <w:r>
        <w:rPr>
          <w:i/>
        </w:rPr>
        <w:t xml:space="preserve">tội.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hiện </w:t>
      </w:r>
      <w:r>
        <w:rPr>
          <w:i/>
        </w:rPr>
        <w:t xml:space="preserve">tượng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trong </w:t>
      </w:r>
      <w:r>
        <w:t xml:space="preserve">thời </w:t>
      </w:r>
      <w:r>
        <w:t xml:space="preserve">gian, </w:t>
      </w:r>
      <w:r>
        <w:t xml:space="preserve">theo </w:t>
      </w:r>
      <w:r>
        <w:t xml:space="preserve">một </w:t>
      </w:r>
      <w:r>
        <w:t xml:space="preserve">trình </w:t>
      </w:r>
      <w:r>
        <w:t xml:space="preserve">tự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trưởng </w:t>
      </w:r>
      <w:r>
        <w:rPr>
          <w:i/>
        </w:rPr>
        <w:t xml:space="preserve">của </w:t>
      </w:r>
      <w:r>
        <w:t xml:space="preserve">cây </w:t>
      </w:r>
      <w:r>
        <w:t xml:space="preserve">lúa. </w:t>
      </w:r>
      <w:r>
        <w:t xml:space="preserve">Những </w:t>
      </w:r>
      <w:r>
        <w:t xml:space="preserve">tiến </w:t>
      </w:r>
      <w:r>
        <w:t xml:space="preserve">bộ </w:t>
      </w:r>
      <w:r>
        <w:rPr>
          <w:i/>
        </w:rPr>
        <w:t xml:space="preserve">trong </w:t>
      </w:r>
      <w:r>
        <w:rPr>
          <w:i/>
        </w:rPr>
        <w:t xml:space="preserve">quá </w:t>
      </w:r>
      <w:r>
        <w:t xml:space="preserve">trình </w:t>
      </w:r>
      <w:r>
        <w:t xml:space="preserve">công </w:t>
      </w:r>
      <w:r>
        <w:rPr>
          <w:i/>
        </w:rPr>
        <w:t xml:space="preserve">tác. </w:t>
      </w:r>
      <w:r>
        <w:t xml:space="preserve">Quá </w:t>
      </w:r>
      <w:r>
        <w:t xml:space="preserve">trình </w:t>
      </w:r>
      <w:r>
        <w:t xml:space="preserve">diễn </w:t>
      </w:r>
      <w:r>
        <w:rPr>
          <w:i/>
        </w:rPr>
        <w:t xml:space="preserve">biến </w:t>
      </w:r>
      <w:r>
        <w:rPr>
          <w:i/>
        </w:rPr>
        <w:t xml:space="preserve">tư </w:t>
      </w:r>
      <w:r>
        <w:rPr>
          <w:i/>
        </w:rPr>
        <w:t xml:space="preserve">tưởng.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trình </w:t>
      </w:r>
      <w:r>
        <w:rPr>
          <w:b/>
        </w:rPr>
        <w:t xml:space="preserve">công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Quá </w:t>
      </w:r>
      <w:r>
        <w:t xml:space="preserve">trình </w:t>
      </w:r>
      <w:r>
        <w:t xml:space="preserve">sử </w:t>
      </w:r>
      <w:r>
        <w:t xml:space="preserve">dụng </w:t>
      </w:r>
      <w:r>
        <w:t xml:space="preserve">công </w:t>
      </w:r>
      <w:r>
        <w:t xml:space="preserve">cụ </w:t>
      </w:r>
      <w:r>
        <w:t xml:space="preserve">lao </w:t>
      </w:r>
      <w:r>
        <w:t xml:space="preserve">động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đối </w:t>
      </w:r>
      <w:r>
        <w:t xml:space="preserve">tượng </w:t>
      </w:r>
      <w:r>
        <w:t xml:space="preserve">lao </w:t>
      </w:r>
      <w:r>
        <w:t xml:space="preserve">động </w:t>
      </w:r>
      <w:r>
        <w:t xml:space="preserve">để </w:t>
      </w:r>
      <w:r>
        <w:t xml:space="preserve">chế </w:t>
      </w:r>
      <w:r>
        <w:t xml:space="preserve">biến </w:t>
      </w:r>
      <w:r>
        <w:t xml:space="preserve">thành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trời </w:t>
      </w:r>
      <w:r>
        <w:rPr>
          <w:i/>
        </w:rPr>
        <w:t xml:space="preserve">phụ từ </w:t>
      </w:r>
      <w:r>
        <w:t xml:space="preserve">(ph.; </w:t>
      </w:r>
      <w:r>
        <w:t xml:space="preserve">khẩu ngữ). </w:t>
      </w:r>
      <w:r>
        <w:t xml:space="preserve">Quá </w:t>
      </w:r>
      <w:r>
        <w:t xml:space="preserve">mức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ngạc </w:t>
      </w:r>
      <w:r>
        <w:t xml:space="preserve">nhiên. </w:t>
      </w:r>
      <w:r>
        <w:t xml:space="preserve">Vui </w:t>
      </w:r>
      <w:r>
        <w:rPr>
          <w:i/>
        </w:rPr>
        <w:t xml:space="preserve">quá </w:t>
      </w:r>
      <w:r>
        <w:t xml:space="preserve">trời! </w:t>
      </w:r>
      <w:r>
        <w:br/>
      </w:r>
      <w:r>
        <w:rPr>
          <w:b/>
        </w:rPr>
        <w:t xml:space="preserve">quá </w:t>
      </w:r>
      <w:r>
        <w:rPr>
          <w:b/>
        </w:rPr>
        <w:t xml:space="preserve">trớn </w:t>
      </w:r>
      <w:r>
        <w:rPr>
          <w:i/>
        </w:rPr>
        <w:t xml:space="preserve">tính từ </w:t>
      </w:r>
      <w:r>
        <w:t xml:space="preserve">Quá </w:t>
      </w:r>
      <w:r>
        <w:t xml:space="preserve">cái </w:t>
      </w:r>
      <w:r>
        <w:t xml:space="preserve">mức, </w:t>
      </w:r>
      <w:r>
        <w:t xml:space="preserve">cái </w:t>
      </w:r>
      <w:r>
        <w:t xml:space="preserve">giới </w:t>
      </w:r>
      <w:r>
        <w:t xml:space="preserve">hạn </w:t>
      </w:r>
      <w:r>
        <w:t xml:space="preserve">cho </w:t>
      </w:r>
      <w:r>
        <w:t xml:space="preserve">phép. </w:t>
      </w:r>
      <w:r>
        <w:t xml:space="preserve">Nô </w:t>
      </w:r>
      <w:r>
        <w:t xml:space="preserve">đùa </w:t>
      </w:r>
      <w:r>
        <w:rPr>
          <w:i/>
        </w:rPr>
        <w:t xml:space="preserve">quá </w:t>
      </w:r>
      <w:r>
        <w:rPr>
          <w:i/>
        </w:rPr>
        <w:t xml:space="preserve">trớn. </w:t>
      </w:r>
      <w:r>
        <w:rPr>
          <w:i/>
        </w:rPr>
        <w:t xml:space="preserve">Dân </w:t>
      </w:r>
      <w:r>
        <w:t xml:space="preserve">chủ </w:t>
      </w:r>
      <w:r>
        <w:rPr>
          <w:i/>
        </w:rPr>
        <w:t xml:space="preserve">quá </w:t>
      </w:r>
      <w:r>
        <w:rPr>
          <w:i/>
        </w:rPr>
        <w:t xml:space="preserve">trớn.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ưp. </w:t>
      </w:r>
      <w:r>
        <w:rPr>
          <w:b/>
        </w:rPr>
        <w:t xml:space="preserve">(kng.; </w:t>
      </w:r>
      <w:r>
        <w:rPr>
          <w:b/>
        </w:rPr>
        <w:t xml:space="preserve">dùng </w:t>
      </w:r>
      <w:r>
        <w:rPr>
          <w:b/>
        </w:rPr>
        <w:t xml:space="preserve">phụ </w:t>
      </w:r>
      <w:r>
        <w:rPr>
          <w:b/>
        </w:rPr>
        <w:t xml:space="preserve">trước </w:t>
      </w:r>
      <w:r>
        <w:rPr>
          <w:i/>
        </w:rPr>
        <w:t xml:space="preserve">tính từ </w:t>
      </w:r>
      <w:r>
        <w:t xml:space="preserve">có </w:t>
      </w:r>
      <w:r>
        <w:rPr>
          <w:i/>
        </w:rPr>
        <w:t xml:space="preserve">nghĩa </w:t>
      </w:r>
      <w:r>
        <w:t xml:space="preserve">tiêu </w:t>
      </w:r>
      <w:r>
        <w:t xml:space="preserve">cực, </w:t>
      </w:r>
      <w:r>
        <w:t xml:space="preserve">phủ </w:t>
      </w:r>
      <w:r>
        <w:t xml:space="preserve">định). </w:t>
      </w:r>
      <w:r>
        <w:t xml:space="preserve">Quá </w:t>
      </w:r>
      <w:r>
        <w:t xml:space="preserve">sức </w:t>
      </w:r>
      <w:r>
        <w:t xml:space="preserve">tưởng </w:t>
      </w:r>
      <w:r>
        <w:t xml:space="preserve">tượng,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nghĩ </w:t>
      </w:r>
      <w:r>
        <w:t xml:space="preserve">là </w:t>
      </w:r>
      <w:r>
        <w:t xml:space="preserve">đến </w:t>
      </w:r>
      <w:r>
        <w:t xml:space="preserve">như </w:t>
      </w:r>
      <w:r>
        <w:t xml:space="preserve">vậy. </w:t>
      </w:r>
      <w:r>
        <w:rPr>
          <w:i/>
        </w:rPr>
        <w:t xml:space="preserve">Quá </w:t>
      </w:r>
      <w:r>
        <w:rPr>
          <w:i/>
        </w:rPr>
        <w:t xml:space="preserve">ư </w:t>
      </w:r>
      <w:r>
        <w:t xml:space="preserve">cẩu </w:t>
      </w:r>
      <w:r>
        <w:rPr>
          <w:i/>
        </w:rPr>
        <w:t xml:space="preserve">thả </w:t>
      </w:r>
      <w:r>
        <w:t xml:space="preserve">Chuyện </w:t>
      </w:r>
      <w:r>
        <w:t xml:space="preserve">xảy </w:t>
      </w:r>
      <w:r>
        <w:rPr>
          <w:i/>
        </w:rPr>
        <w:t xml:space="preserve">ra </w:t>
      </w:r>
      <w:r>
        <w:rPr>
          <w:i/>
        </w:rPr>
        <w:t xml:space="preserve">quá </w:t>
      </w:r>
      <w:r>
        <w:t xml:space="preserve">ư </w:t>
      </w:r>
      <w:r>
        <w:rPr>
          <w:i/>
        </w:rPr>
        <w:t xml:space="preserve">đột </w:t>
      </w:r>
      <w:r>
        <w:t xml:space="preserve">ngột.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quá </w:t>
      </w:r>
      <w:r>
        <w:rPr>
          <w:i/>
        </w:rPr>
        <w:t xml:space="preserve">ư </w:t>
      </w:r>
      <w:r>
        <w:t xml:space="preserve">tâm </w:t>
      </w:r>
      <w:r>
        <w:t xml:space="preserve">thường.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vãng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quá </w:t>
      </w:r>
      <w:r>
        <w:t xml:space="preserve">cố. </w:t>
      </w:r>
      <w:r>
        <w:br/>
      </w:r>
      <w:r>
        <w:rPr>
          <w:b/>
        </w:rPr>
        <w:t xml:space="preserve">quá </w:t>
      </w:r>
      <w:r>
        <w:rPr>
          <w:b/>
        </w:rPr>
        <w:t xml:space="preserve">xá </w:t>
      </w:r>
      <w:r>
        <w:rPr>
          <w:i/>
        </w:rPr>
        <w:t xml:space="preserve">phụ từ </w:t>
      </w:r>
      <w:r>
        <w:t xml:space="preserve">(ph.; </w:t>
      </w:r>
      <w:r>
        <w:t xml:space="preserve">khẩu ngữ). </w:t>
      </w:r>
      <w:r>
        <w:t xml:space="preserve">Quá </w:t>
      </w:r>
      <w:r>
        <w:t xml:space="preserve">lắm, </w:t>
      </w:r>
      <w:r>
        <w:t xml:space="preserve">quá </w:t>
      </w:r>
      <w:r>
        <w:t xml:space="preserve">thể. </w:t>
      </w:r>
      <w:r>
        <w:t xml:space="preserve">Nhiều </w:t>
      </w:r>
      <w:r>
        <w:rPr>
          <w:i/>
        </w:rPr>
        <w:t xml:space="preserve">quá </w:t>
      </w:r>
      <w:r>
        <w:t xml:space="preserve">xá. </w:t>
      </w:r>
      <w:r>
        <w:t xml:space="preserve">Lâu </w:t>
      </w:r>
      <w:r>
        <w:rPr>
          <w:i/>
        </w:rPr>
        <w:t xml:space="preserve">quá </w:t>
      </w:r>
      <w:r>
        <w:rPr>
          <w:i/>
        </w:rPr>
        <w:t xml:space="preserve">xá. </w:t>
      </w:r>
      <w:r>
        <w:br/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Chim </w:t>
      </w:r>
      <w:r>
        <w:t xml:space="preserve">lông </w:t>
      </w:r>
      <w:r>
        <w:t xml:space="preserve">đen, </w:t>
      </w:r>
      <w:r>
        <w:t xml:space="preserve">cánh </w:t>
      </w:r>
      <w:r>
        <w:t xml:space="preserve">dài, </w:t>
      </w:r>
      <w:r>
        <w:t xml:space="preserve">mỏ </w:t>
      </w:r>
      <w:r>
        <w:t xml:space="preserve">dài, </w:t>
      </w:r>
      <w:r>
        <w:t xml:space="preserve">hay </w:t>
      </w:r>
      <w:r>
        <w:t xml:space="preserve">bắt </w:t>
      </w:r>
      <w:r>
        <w:t xml:space="preserve">gà </w:t>
      </w:r>
      <w:r>
        <w:t xml:space="preserve">con. </w:t>
      </w:r>
      <w:r>
        <w:br/>
      </w:r>
      <w:r>
        <w:rPr>
          <w:b/>
        </w:rPr>
        <w:t xml:space="preserve">quác </w:t>
      </w:r>
      <w:r>
        <w:rPr>
          <w:i/>
        </w:rPr>
        <w:t xml:space="preserve">động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của </w:t>
      </w:r>
      <w:r>
        <w:t xml:space="preserve">gà, </w:t>
      </w:r>
      <w:r>
        <w:t xml:space="preserve">ngỗng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chim </w:t>
      </w:r>
      <w:r>
        <w:t xml:space="preserve">lớn.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quang </w:t>
      </w:r>
      <w:r>
        <w:rPr>
          <w:i/>
        </w:rPr>
        <w:t xml:space="preserve">quác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quạc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của </w:t>
      </w:r>
      <w:r>
        <w:t xml:space="preserve">vịt, </w:t>
      </w:r>
      <w:r>
        <w:t xml:space="preserve">ngỗng. </w:t>
      </w:r>
      <w:r>
        <w:rPr>
          <w:b/>
        </w:rPr>
        <w:t xml:space="preserve">2 </w:t>
      </w:r>
      <w:r>
        <w:t xml:space="preserve">(thợt.). </w:t>
      </w:r>
      <w:r>
        <w:t xml:space="preserve">Há </w:t>
      </w:r>
      <w:r>
        <w:t xml:space="preserve">to </w:t>
      </w:r>
      <w:r>
        <w:t xml:space="preserve">mồm </w:t>
      </w:r>
      <w:r>
        <w:t xml:space="preserve">ra </w:t>
      </w:r>
      <w:r>
        <w:t xml:space="preserve">mà </w:t>
      </w:r>
      <w:r>
        <w:t xml:space="preserve">nói. </w:t>
      </w:r>
      <w:r>
        <w:rPr>
          <w:i/>
        </w:rPr>
        <w:t xml:space="preserve">Quạc </w:t>
      </w:r>
      <w:r>
        <w:rPr>
          <w:i/>
        </w:rPr>
        <w:t xml:space="preserve">mồm </w:t>
      </w:r>
      <w:r>
        <w:rPr>
          <w:i/>
        </w:rPr>
        <w:t xml:space="preserve">ra </w:t>
      </w:r>
      <w:r>
        <w:rPr>
          <w:i/>
        </w:rPr>
        <w:t xml:space="preserve">cãi. </w:t>
      </w:r>
      <w:r>
        <w:rPr>
          <w:i/>
        </w:rPr>
        <w:t xml:space="preserve">I! </w:t>
      </w:r>
      <w:r>
        <w:rPr>
          <w:i/>
        </w:rPr>
        <w:t xml:space="preserve">Láy: </w:t>
      </w:r>
      <w:r>
        <w:t xml:space="preserve">quảng </w:t>
      </w:r>
      <w:r>
        <w:t xml:space="preserve">quạc </w:t>
      </w:r>
      <w:r>
        <w:rPr>
          <w:i/>
        </w:rP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quách, </w:t>
      </w:r>
      <w:r>
        <w:rPr>
          <w:i/>
        </w:rPr>
        <w:t xml:space="preserve">danh từ </w:t>
      </w:r>
      <w:r>
        <w:t xml:space="preserve">Hòm </w:t>
      </w:r>
      <w:r>
        <w:t xml:space="preserve">bọc </w:t>
      </w:r>
      <w:r>
        <w:t xml:space="preserve">ngoài </w:t>
      </w:r>
      <w:r>
        <w:t xml:space="preserve">quan </w:t>
      </w:r>
      <w:r>
        <w:t xml:space="preserve">tài. </w:t>
      </w:r>
      <w:r>
        <w:br/>
      </w:r>
      <w:r>
        <w:rPr>
          <w:b/>
        </w:rPr>
        <w:t xml:space="preserve">quách; </w:t>
      </w:r>
      <w:r>
        <w:rPr>
          <w:i/>
        </w:rPr>
        <w:t xml:space="preserve">phụ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ngay </w:t>
      </w:r>
      <w:r>
        <w:t xml:space="preserve">đi </w:t>
      </w:r>
      <w:r>
        <w:t xml:space="preserve">cho </w:t>
      </w:r>
      <w:r>
        <w:t xml:space="preserve">xong, </w:t>
      </w:r>
      <w:r>
        <w:t xml:space="preserve">cho </w:t>
      </w:r>
      <w:r>
        <w:t xml:space="preserve">khỏi </w:t>
      </w:r>
      <w:r>
        <w:t xml:space="preserve">vướng </w:t>
      </w:r>
      <w:r>
        <w:t xml:space="preserve">bận. </w:t>
      </w:r>
      <w:r>
        <w:t xml:space="preserve">Vứt </w:t>
      </w:r>
      <w:r>
        <w:rPr>
          <w:i/>
        </w:rPr>
        <w:t xml:space="preserve">quách </w:t>
      </w:r>
      <w:r>
        <w:rPr>
          <w:i/>
        </w:rPr>
        <w:t xml:space="preserve">đi. </w:t>
      </w:r>
      <w:r>
        <w:t xml:space="preserve">Nhận </w:t>
      </w:r>
      <w:r>
        <w:t xml:space="preserve">quách </w:t>
      </w:r>
      <w:r>
        <w:rPr>
          <w:i/>
        </w:rPr>
        <w:t xml:space="preserve">cho </w:t>
      </w:r>
      <w:r>
        <w:t xml:space="preserve">xong. </w:t>
      </w:r>
      <w:r>
        <w:br/>
      </w:r>
      <w:r>
        <w:rPr>
          <w:b/>
        </w:rPr>
        <w:t xml:space="preserve">quạch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 </w:t>
      </w:r>
      <w:r>
        <w:t xml:space="preserve">phê, </w:t>
      </w:r>
      <w:r>
        <w:t xml:space="preserve">lá </w:t>
      </w:r>
      <w:r>
        <w:t xml:space="preserve">màu </w:t>
      </w:r>
      <w:r>
        <w:t xml:space="preserve">nâu </w:t>
      </w:r>
      <w:r>
        <w:t xml:space="preserve">đậm, </w:t>
      </w:r>
      <w:r>
        <w:t xml:space="preserve">vỏ </w:t>
      </w:r>
      <w:r>
        <w:t xml:space="preserve">cây </w:t>
      </w:r>
      <w:r>
        <w:t xml:space="preserve">rất </w:t>
      </w:r>
      <w:r>
        <w:t xml:space="preserve">đắng,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trâu </w:t>
      </w:r>
      <w:r>
        <w:t xml:space="preserve">kèm </w:t>
      </w:r>
      <w:r>
        <w:t xml:space="preserve">với </w:t>
      </w:r>
      <w:r>
        <w:t xml:space="preserve">cau. </w:t>
      </w:r>
      <w:r>
        <w:br/>
      </w:r>
      <w:r>
        <w:rPr>
          <w:b/>
        </w:rPr>
        <w:t xml:space="preserve">quai,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gắn </w:t>
      </w:r>
      <w:r>
        <w:t xml:space="preserve">vào </w:t>
      </w:r>
      <w:r>
        <w:t xml:space="preserve">vật, </w:t>
      </w:r>
      <w:r>
        <w:t xml:space="preserve">hình </w:t>
      </w:r>
      <w:r>
        <w:t xml:space="preserve">cong, </w:t>
      </w:r>
      <w:r>
        <w:t xml:space="preserve">dùng </w:t>
      </w:r>
      <w:r>
        <w:t xml:space="preserve">để </w:t>
      </w:r>
      <w:r>
        <w:t xml:space="preserve">xách </w:t>
      </w:r>
      <w:r>
        <w:rPr>
          <w:i/>
        </w:rPr>
        <w:t xml:space="preserve">hay </w:t>
      </w:r>
      <w:r>
        <w:t xml:space="preserve">mang </w:t>
      </w:r>
      <w:r>
        <w:t xml:space="preserve">vào </w:t>
      </w:r>
      <w:r>
        <w:rPr>
          <w:i/>
        </w:rPr>
        <w:t xml:space="preserve">người. </w:t>
      </w:r>
      <w:r>
        <w:rPr>
          <w:i/>
        </w:rPr>
        <w:t xml:space="preserve">Quai </w:t>
      </w:r>
      <w:r>
        <w:t xml:space="preserve">túi. </w:t>
      </w:r>
      <w:r>
        <w:t xml:space="preserve">Quai </w:t>
      </w:r>
      <w:r>
        <w:t xml:space="preserve">xanh. </w:t>
      </w:r>
      <w:r>
        <w:rPr>
          <w:i/>
        </w:rPr>
        <w:t xml:space="preserve">Guốc </w:t>
      </w:r>
      <w:r>
        <w:rPr>
          <w:i/>
        </w:rPr>
        <w:t xml:space="preserve">đứt </w:t>
      </w:r>
      <w:r>
        <w:rPr>
          <w:i/>
        </w:rPr>
        <w:t xml:space="preserve">quai. </w:t>
      </w:r>
      <w:r>
        <w:rPr>
          <w:i/>
        </w:rPr>
        <w:t xml:space="preserve">Dép </w:t>
      </w:r>
      <w:r>
        <w:rPr>
          <w:i/>
        </w:rPr>
        <w:t xml:space="preserve">quai </w:t>
      </w:r>
      <w:r>
        <w:t xml:space="preserve">hậu </w:t>
      </w:r>
      <w:r>
        <w:rPr>
          <w:i/>
        </w:rPr>
        <w:t xml:space="preserve">(có </w:t>
      </w:r>
      <w:r>
        <w:rPr>
          <w:i/>
        </w:rPr>
        <w:t xml:space="preserve">quai </w:t>
      </w:r>
      <w:r>
        <w:t xml:space="preserve">sau). </w:t>
      </w:r>
      <w:r>
        <w:t xml:space="preserve">ll </w:t>
      </w:r>
      <w:r>
        <w:t xml:space="preserve">động từ </w:t>
      </w:r>
      <w:r>
        <w:t xml:space="preserve">Đắp </w:t>
      </w:r>
      <w:r>
        <w:t xml:space="preserve">cho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khu </w:t>
      </w:r>
      <w:r>
        <w:t xml:space="preserve">vực. </w:t>
      </w:r>
      <w:r>
        <w:t xml:space="preserve">Quai </w:t>
      </w:r>
      <w:r>
        <w:t xml:space="preserve">đê </w:t>
      </w:r>
      <w:r>
        <w:t xml:space="preserve">lấn </w:t>
      </w:r>
      <w:r>
        <w:rPr>
          <w:i/>
        </w:rPr>
        <w:t xml:space="preserve">biển. </w:t>
      </w:r>
      <w:r>
        <w:br/>
      </w:r>
      <w:r>
        <w:rPr>
          <w:b/>
        </w:rPr>
        <w:t xml:space="preserve">quai, </w:t>
      </w:r>
      <w:r>
        <w:rPr>
          <w:i/>
        </w:rPr>
        <w:t xml:space="preserve">động từ </w:t>
      </w:r>
      <w:r>
        <w:t xml:space="preserve">Vung </w:t>
      </w:r>
      <w:r>
        <w:t xml:space="preserve">theo </w:t>
      </w:r>
      <w:r>
        <w:t xml:space="preserve">hình </w:t>
      </w:r>
      <w:r>
        <w:t xml:space="preserve">vòng </w:t>
      </w:r>
      <w:r>
        <w:t xml:space="preserve">cung </w:t>
      </w:r>
      <w:r>
        <w:t xml:space="preserve">rồi </w:t>
      </w:r>
      <w:r>
        <w:t xml:space="preserve">giáng </w:t>
      </w:r>
      <w:r>
        <w:t xml:space="preserve">mạnh </w:t>
      </w:r>
      <w:r>
        <w:t xml:space="preserve">xuống. </w:t>
      </w:r>
      <w:r>
        <w:t xml:space="preserve">Quai </w:t>
      </w:r>
      <w:r>
        <w:rPr>
          <w:i/>
        </w:rPr>
        <w:t xml:space="preserve">búa </w:t>
      </w:r>
      <w:r>
        <w:t xml:space="preserve">tạ. </w:t>
      </w:r>
      <w:r>
        <w:br/>
      </w:r>
      <w:r>
        <w:rPr>
          <w:b/>
        </w:rPr>
        <w:t xml:space="preserve">quai </w:t>
      </w:r>
      <w:r>
        <w:rPr>
          <w:b/>
        </w:rPr>
        <w:t xml:space="preserve">bị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virus </w:t>
      </w:r>
      <w:r>
        <w:t xml:space="preserve">gây </w:t>
      </w:r>
      <w:r>
        <w:t xml:space="preserve">ra, </w:t>
      </w:r>
      <w:r>
        <w:t xml:space="preserve">làm </w:t>
      </w:r>
      <w:r>
        <w:t xml:space="preserve">sưng </w:t>
      </w:r>
      <w:r>
        <w:t xml:space="preserve">tuyến </w:t>
      </w:r>
      <w:r>
        <w:t xml:space="preserve">nước </w:t>
      </w:r>
      <w:r>
        <w:t xml:space="preserve">bọt </w:t>
      </w:r>
      <w:r>
        <w:t xml:space="preserve">mang </w:t>
      </w:r>
      <w:r>
        <w:t xml:space="preserve">tai. </w:t>
      </w:r>
      <w:r>
        <w:br/>
      </w:r>
      <w:r>
        <w:rPr>
          <w:b/>
        </w:rPr>
        <w:t xml:space="preserve">quai </w:t>
      </w:r>
      <w:r>
        <w:rPr>
          <w:b/>
        </w:rPr>
        <w:t xml:space="preserve">chèo </w:t>
      </w:r>
      <w:r>
        <w:rPr>
          <w:i/>
        </w:rPr>
        <w:t xml:space="preserve">danh từ </w:t>
      </w:r>
      <w:r>
        <w:t xml:space="preserve">Vòng </w:t>
      </w:r>
      <w:r>
        <w:t xml:space="preserve">đây </w:t>
      </w:r>
      <w:r>
        <w:t xml:space="preserve">để </w:t>
      </w:r>
      <w:r>
        <w:t xml:space="preserve">mắc </w:t>
      </w:r>
      <w:r>
        <w:t xml:space="preserve">mái </w:t>
      </w:r>
      <w:r>
        <w:t xml:space="preserve">chèo </w:t>
      </w:r>
      <w:r>
        <w:t xml:space="preserve">vào </w:t>
      </w:r>
      <w:r>
        <w:t xml:space="preserve">cọc </w:t>
      </w:r>
      <w:r>
        <w:t xml:space="preserve">chèo. </w:t>
      </w:r>
      <w:r>
        <w:br/>
      </w:r>
      <w:r>
        <w:rPr>
          <w:b/>
        </w:rPr>
        <w:t xml:space="preserve">quai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Phần </w:t>
      </w:r>
      <w:r>
        <w:t xml:space="preserve">nhánh </w:t>
      </w:r>
      <w:r>
        <w:t xml:space="preserve">của </w:t>
      </w:r>
      <w:r>
        <w:t xml:space="preserve">xương </w:t>
      </w:r>
      <w:r>
        <w:t xml:space="preserve">hàm </w:t>
      </w:r>
      <w:r>
        <w:t xml:space="preserve">dưới, </w:t>
      </w:r>
      <w:r>
        <w:t xml:space="preserve">ở </w:t>
      </w:r>
      <w:r>
        <w:t xml:space="preserve">bên </w:t>
      </w:r>
      <w:r>
        <w:t xml:space="preserve">và </w:t>
      </w:r>
      <w:r>
        <w:t xml:space="preserve">phía </w:t>
      </w:r>
      <w:r>
        <w:t xml:space="preserve">dưới </w:t>
      </w:r>
      <w:r>
        <w:t xml:space="preserve">mặt. </w:t>
      </w:r>
      <w:r>
        <w:br/>
      </w:r>
      <w:r>
        <w:rPr>
          <w:b/>
        </w:rPr>
        <w:t xml:space="preserve">quài </w:t>
      </w:r>
      <w:r>
        <w:rPr>
          <w:i/>
        </w:rPr>
        <w:t xml:space="preserve">động từ </w:t>
      </w:r>
      <w:r>
        <w:t xml:space="preserve">Vươn </w:t>
      </w:r>
      <w:r>
        <w:t xml:space="preserve">tay </w:t>
      </w:r>
      <w:r>
        <w:t xml:space="preserve">ra </w:t>
      </w:r>
      <w:r>
        <w:t xml:space="preserve">để </w:t>
      </w:r>
      <w:r>
        <w:t xml:space="preserve">với </w:t>
      </w:r>
      <w:r>
        <w:rPr>
          <w:i/>
        </w:rPr>
        <w:t xml:space="preserve">tới. </w:t>
      </w:r>
      <w:r>
        <w:t xml:space="preserve">Quài </w:t>
      </w:r>
      <w:r>
        <w:t xml:space="preserve">tay </w:t>
      </w:r>
      <w:r>
        <w:t xml:space="preserve">rút </w:t>
      </w:r>
      <w:r>
        <w:t xml:space="preserve">dao </w:t>
      </w:r>
      <w:r>
        <w:t xml:space="preserve">đeo </w:t>
      </w:r>
      <w:r>
        <w:rPr>
          <w:i/>
        </w:rPr>
        <w:t xml:space="preserve">bên </w:t>
      </w:r>
      <w:r>
        <w:t xml:space="preserve">hông. </w:t>
      </w:r>
      <w:r>
        <w:t xml:space="preserve">Quài </w:t>
      </w:r>
      <w:r>
        <w:rPr>
          <w:i/>
        </w:rPr>
        <w:t xml:space="preserve">tay </w:t>
      </w:r>
      <w:r>
        <w:rPr>
          <w:i/>
        </w:rPr>
        <w:t xml:space="preserve">ra </w:t>
      </w:r>
      <w:r>
        <w:t xml:space="preserve">Sau. </w:t>
      </w:r>
      <w:r>
        <w:br/>
      </w:r>
      <w:r>
        <w:rPr>
          <w:b/>
        </w:rPr>
        <w:t xml:space="preserve">quải,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Rải, </w:t>
      </w:r>
      <w:r>
        <w:t xml:space="preserve">vãi. </w:t>
      </w:r>
      <w:r>
        <w:t xml:space="preserve">Quải </w:t>
      </w:r>
      <w:r>
        <w:t xml:space="preserve">phân </w:t>
      </w:r>
      <w:r>
        <w:t xml:space="preserve">xuống </w:t>
      </w:r>
      <w:r>
        <w:t xml:space="preserve">ruộng. </w:t>
      </w:r>
      <w:r>
        <w:rPr>
          <w:i/>
        </w:rPr>
        <w:t xml:space="preserve">Quải </w:t>
      </w:r>
      <w:r>
        <w:t xml:space="preserve">thóc </w:t>
      </w:r>
      <w:r>
        <w:t xml:space="preserve">cho </w:t>
      </w:r>
      <w:r>
        <w:t xml:space="preserve">gà </w:t>
      </w:r>
      <w:r>
        <w:rPr>
          <w:i/>
        </w:rPr>
        <w:t xml:space="preserve">ăn. </w:t>
      </w:r>
      <w:r>
        <w:br/>
      </w:r>
      <w:r>
        <w:rPr>
          <w:b/>
        </w:rPr>
        <w:t xml:space="preserve">quải,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Cúng </w:t>
      </w:r>
      <w:r>
        <w:t xml:space="preserve">người </w:t>
      </w:r>
      <w:r>
        <w:t xml:space="preserve">chết. </w:t>
      </w:r>
      <w:r>
        <w:t xml:space="preserve">Quái </w:t>
      </w:r>
      <w:r>
        <w:t xml:space="preserve">com.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t xml:space="preserve">Con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theo </w:t>
      </w:r>
      <w:r>
        <w:t xml:space="preserve">mê </w:t>
      </w:r>
      <w:r>
        <w:t xml:space="preserve">tín, </w:t>
      </w:r>
      <w:r>
        <w:t xml:space="preserve">hình </w:t>
      </w:r>
      <w:r>
        <w:t xml:space="preserve">thù </w:t>
      </w:r>
      <w:r>
        <w:t xml:space="preserve">kì </w:t>
      </w:r>
      <w:r>
        <w:t xml:space="preserve">dị,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hại </w:t>
      </w:r>
      <w:r>
        <w:t xml:space="preserve">người. </w:t>
      </w:r>
      <w:r>
        <w:t xml:space="preserve">II </w:t>
      </w:r>
      <w: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Lạ, </w:t>
      </w:r>
      <w:r>
        <w:rPr>
          <w:i/>
        </w:rPr>
        <w:t xml:space="preserve">rất </w:t>
      </w:r>
      <w:r>
        <w:t xml:space="preserve">đáng </w:t>
      </w:r>
      <w:r>
        <w:t xml:space="preserve">ngạc </w:t>
      </w:r>
      <w:r>
        <w:t xml:space="preserve">nhiên, </w:t>
      </w:r>
      <w:r>
        <w:t xml:space="preserve">có </w:t>
      </w:r>
      <w:r>
        <w:t xml:space="preserve">gì </w:t>
      </w:r>
      <w:r>
        <w:t xml:space="preserve">đó </w:t>
      </w:r>
      <w:r>
        <w:t xml:space="preserve">khó </w:t>
      </w:r>
      <w:r>
        <w:t xml:space="preserve">hiếu. </w:t>
      </w:r>
      <w:r>
        <w:t xml:space="preserve">Quái, </w:t>
      </w:r>
      <w:r>
        <w:t xml:space="preserve">sao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nó </w:t>
      </w:r>
      <w:r>
        <w:rPr>
          <w:i/>
        </w:rPr>
        <w:t xml:space="preserve">uẫn </w:t>
      </w:r>
      <w:r>
        <w:t xml:space="preserve">chưa </w:t>
      </w:r>
      <w:r>
        <w:t xml:space="preserve">uề. </w:t>
      </w:r>
      <w:r>
        <w:t xml:space="preserve">Quái </w:t>
      </w:r>
      <w:r>
        <w:t xml:space="preserve">thật! </w:t>
      </w:r>
      <w:r>
        <w:t xml:space="preserve">Quái </w:t>
      </w:r>
      <w:r>
        <w:t xml:space="preserve">nhữ </w:t>
      </w:r>
      <w:r>
        <w:t xml:space="preserve">HI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sắc </w:t>
      </w:r>
      <w:r>
        <w:t xml:space="preserve">thái </w:t>
      </w:r>
      <w:r>
        <w:t xml:space="preserve">phủ </w:t>
      </w:r>
      <w:r>
        <w:t xml:space="preserve">định. </w:t>
      </w:r>
      <w:r>
        <w:t xml:space="preserve">Cầ; </w:t>
      </w:r>
      <w:r>
        <w:rPr>
          <w:i/>
        </w:rPr>
        <w:t xml:space="preserve">quái </w:t>
      </w:r>
      <w:r>
        <w:rPr>
          <w:i/>
        </w:rPr>
        <w:t xml:space="preserve">gì. </w:t>
      </w:r>
      <w:r>
        <w:t xml:space="preserve">Việc </w:t>
      </w:r>
      <w:r>
        <w:rPr>
          <w:i/>
        </w:rPr>
        <w:t xml:space="preserve">quái </w:t>
      </w:r>
      <w:r>
        <w:t xml:space="preserve">gì </w:t>
      </w:r>
      <w:r>
        <w:rPr>
          <w:i/>
        </w:rPr>
        <w:t xml:space="preserve">phải </w:t>
      </w:r>
      <w:r>
        <w:t xml:space="preserve">sợ. </w:t>
      </w:r>
      <w:r>
        <w:rPr>
          <w:i/>
        </w:rPr>
        <w:t xml:space="preserve">Làm </w:t>
      </w:r>
      <w:r>
        <w:rPr>
          <w:i/>
        </w:rPr>
        <w:t xml:space="preserve">xong </w:t>
      </w:r>
      <w:r>
        <w:rPr>
          <w:i/>
        </w:rPr>
        <w:t xml:space="preserve">thế </w:t>
      </w:r>
      <w:r>
        <w:rPr>
          <w:i/>
        </w:rPr>
        <w:t xml:space="preserve">quái </w:t>
      </w:r>
      <w:r>
        <w:t xml:space="preserve">nào </w:t>
      </w:r>
      <w:r>
        <w:t xml:space="preserve">được. </w:t>
      </w:r>
      <w:r>
        <w:br w:type="page"/>
      </w:r>
      <w:r>
        <w:rPr>
          <w:b/>
        </w:rPr>
        <w:t xml:space="preserve">quái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Quỷ </w:t>
      </w:r>
      <w:r>
        <w:t xml:space="preserve">quái </w:t>
      </w:r>
      <w:r>
        <w:t xml:space="preserve">và </w:t>
      </w:r>
      <w:r>
        <w:t xml:space="preserve">độc </w:t>
      </w:r>
      <w:r>
        <w:t xml:space="preserve">ác. </w:t>
      </w:r>
      <w:r>
        <w:t xml:space="preserve">Căn </w:t>
      </w:r>
      <w:r>
        <w:rPr>
          <w:i/>
        </w:rPr>
        <w:t xml:space="preserve">bệnh </w:t>
      </w:r>
      <w:r>
        <w:rPr>
          <w:i/>
        </w:rPr>
        <w:t xml:space="preserve">quái </w:t>
      </w:r>
      <w:r>
        <w:rPr>
          <w:i/>
        </w:rPr>
        <w:t xml:space="preserve">ác. </w:t>
      </w:r>
      <w:r>
        <w:t xml:space="preserve">Cơn </w:t>
      </w:r>
      <w:r>
        <w:t xml:space="preserve">lũ </w:t>
      </w:r>
      <w:r>
        <w:rPr>
          <w:i/>
        </w:rPr>
        <w:t xml:space="preserve">quái </w:t>
      </w:r>
      <w:r>
        <w:rPr>
          <w:i/>
        </w:rPr>
        <w:t xml:space="preserve">ác </w:t>
      </w:r>
      <w:r>
        <w:rPr>
          <w:i/>
        </w:rPr>
        <w:t xml:space="preserve">bất </w:t>
      </w:r>
      <w:r>
        <w:rPr>
          <w:i/>
        </w:rPr>
        <w:t xml:space="preserve">ngờ </w:t>
      </w:r>
      <w:r>
        <w:rPr>
          <w:i/>
        </w:rPr>
        <w:t xml:space="preserve">ập </w:t>
      </w:r>
      <w:r>
        <w:rPr>
          <w:i/>
        </w:rPr>
        <w:t xml:space="preserve">đến. </w:t>
      </w:r>
      <w:r>
        <w:t xml:space="preserve">Đùa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quái </w:t>
      </w:r>
      <w:r>
        <w:rPr>
          <w:i/>
        </w:rPr>
        <w:t xml:space="preserve">ác.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dị </w:t>
      </w:r>
      <w:r>
        <w:rPr>
          <w:i/>
        </w:rPr>
        <w:t xml:space="preserve">tính từ </w:t>
      </w:r>
      <w:r>
        <w:t xml:space="preserve">Rất </w:t>
      </w:r>
      <w:r>
        <w:t xml:space="preserve">khác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thường </w:t>
      </w:r>
      <w:r>
        <w:t xml:space="preserve">thấy,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thích </w:t>
      </w:r>
      <w:r>
        <w:t xml:space="preserve">thú. </w:t>
      </w:r>
      <w:r>
        <w:rPr>
          <w:i/>
        </w:rPr>
        <w:t xml:space="preserve">Hình </w:t>
      </w:r>
      <w:r>
        <w:rPr>
          <w:i/>
        </w:rPr>
        <w:t xml:space="preserve">thù </w:t>
      </w:r>
      <w:r>
        <w:t xml:space="preserve">quái </w:t>
      </w:r>
      <w:r>
        <w:rPr>
          <w:i/>
        </w:rPr>
        <w:t xml:space="preserve">dị. </w:t>
      </w:r>
      <w:r>
        <w:t xml:space="preserve">Chuyện </w:t>
      </w:r>
      <w:r>
        <w:rPr>
          <w:i/>
        </w:rPr>
        <w:t xml:space="preserve">quái </w:t>
      </w:r>
      <w:r>
        <w:rPr>
          <w:i/>
        </w:rPr>
        <w:t xml:space="preserve">dị.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đản </w:t>
      </w:r>
      <w:r>
        <w:rPr>
          <w:i/>
        </w:rPr>
        <w:t xml:space="preserve">tính từ </w:t>
      </w:r>
      <w:r>
        <w:t xml:space="preserve">Rất </w:t>
      </w:r>
      <w:r>
        <w:t xml:space="preserve">kì </w:t>
      </w:r>
      <w:r>
        <w:t xml:space="preserve">quái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tin </w:t>
      </w:r>
      <w:r>
        <w:t xml:space="preserve">là </w:t>
      </w:r>
      <w:r>
        <w:t xml:space="preserve">có </w:t>
      </w:r>
      <w:r>
        <w:t xml:space="preserve">thật. </w:t>
      </w:r>
      <w:r>
        <w:t xml:space="preserve">Kể </w:t>
      </w:r>
      <w:r>
        <w:rPr>
          <w:i/>
        </w:rPr>
        <w:t xml:space="preserve">toàn </w:t>
      </w:r>
      <w:r>
        <w:t xml:space="preserve">những </w:t>
      </w:r>
      <w:r>
        <w:rPr>
          <w:i/>
        </w:rPr>
        <w:t xml:space="preserve">chuyện </w:t>
      </w:r>
      <w:r>
        <w:rPr>
          <w:i/>
        </w:rPr>
        <w:t xml:space="preserve">quái </w:t>
      </w:r>
      <w:r>
        <w:rPr>
          <w:i/>
        </w:rPr>
        <w:t xml:space="preserve">đản.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gở </w:t>
      </w:r>
      <w:r>
        <w:rPr>
          <w:i/>
        </w:rPr>
        <w:t xml:space="preserve">tính từ </w:t>
      </w:r>
      <w:r>
        <w:t xml:space="preserve">Rất </w:t>
      </w:r>
      <w:r>
        <w:t xml:space="preserve">kì </w:t>
      </w:r>
      <w:r>
        <w:t xml:space="preserve">quái,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không </w:t>
      </w:r>
      <w:r>
        <w:t xml:space="preserve">tốt. </w:t>
      </w:r>
      <w:r>
        <w:rPr>
          <w:i/>
        </w:rPr>
        <w:t xml:space="preserve">Chuyện </w:t>
      </w:r>
      <w:r>
        <w:rPr>
          <w:i/>
        </w:rPr>
        <w:t xml:space="preserve">quái </w:t>
      </w:r>
      <w:r>
        <w:rPr>
          <w:i/>
        </w:rPr>
        <w:t xml:space="preserve">gở. </w:t>
      </w:r>
      <w:r>
        <w:rPr>
          <w:i/>
        </w:rPr>
        <w:t xml:space="preserve">Làm </w:t>
      </w:r>
      <w:r>
        <w:t xml:space="preserve">những </w:t>
      </w:r>
      <w:r>
        <w:t xml:space="preserve">điều </w:t>
      </w:r>
      <w:r>
        <w:rPr>
          <w:i/>
        </w:rPr>
        <w:t xml:space="preserve">quái </w:t>
      </w:r>
      <w:r>
        <w:rPr>
          <w:i/>
        </w:rPr>
        <w:t xml:space="preserve">gở. </w:t>
      </w:r>
      <w:r>
        <w:t xml:space="preserve">quái </w:t>
      </w:r>
      <w:r>
        <w:t xml:space="preserve">lạ </w:t>
      </w:r>
      <w:r>
        <w:t xml:space="preserve">tính từ </w:t>
      </w:r>
      <w:r>
        <w:t xml:space="preserve">Lạ </w:t>
      </w:r>
      <w:r>
        <w:t xml:space="preserve">lùng </w:t>
      </w:r>
      <w:r>
        <w:t xml:space="preserve">khó </w:t>
      </w:r>
      <w:r>
        <w:t xml:space="preserve">hiểu, </w:t>
      </w:r>
      <w:r>
        <w:t xml:space="preserve">rất </w:t>
      </w:r>
      <w:r>
        <w:t xml:space="preserve">đáng </w:t>
      </w:r>
      <w:r>
        <w:t xml:space="preserve">ngạc </w:t>
      </w:r>
      <w:r>
        <w:t xml:space="preserve">nhiên. </w:t>
      </w:r>
      <w:r>
        <w:t xml:space="preserve">Điều </w:t>
      </w:r>
      <w:r>
        <w:rPr>
          <w:i/>
        </w:rPr>
        <w:t xml:space="preserve">quái </w:t>
      </w:r>
      <w:r>
        <w:rPr>
          <w:i/>
        </w:rPr>
        <w:t xml:space="preserve">lạ.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quái </w:t>
      </w:r>
      <w:r>
        <w:rPr>
          <w:i/>
        </w:rPr>
        <w:t xml:space="preserve">lạ. </w:t>
      </w:r>
      <w:r>
        <w:t xml:space="preserve">Quái </w:t>
      </w:r>
      <w:r>
        <w:rPr>
          <w:i/>
        </w:rPr>
        <w:t xml:space="preserve">lạ, </w:t>
      </w:r>
      <w:r>
        <w:t xml:space="preserve">trời </w:t>
      </w:r>
      <w:r>
        <w:t xml:space="preserve">đang </w:t>
      </w:r>
      <w:r>
        <w:rPr>
          <w:i/>
        </w:rPr>
        <w:t xml:space="preserve">mưa </w:t>
      </w:r>
      <w:r>
        <w:rPr>
          <w:i/>
        </w:rPr>
        <w:t xml:space="preserve">lại </w:t>
      </w:r>
      <w:r>
        <w:t xml:space="preserve">nắng.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rPr>
          <w:i/>
        </w:rPr>
        <w:t xml:space="preserve">quái </w:t>
      </w:r>
      <w:r>
        <w:rPr>
          <w:i/>
        </w:rPr>
        <w:t xml:space="preserve">quỷ.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quy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quý </w:t>
      </w:r>
      <w:r>
        <w:rPr>
          <w:i/>
        </w:rPr>
        <w:t xml:space="preserve">quái.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thai </w:t>
      </w:r>
      <w:r>
        <w:rPr>
          <w:i/>
        </w:rPr>
        <w:t xml:space="preserve">danh từ </w:t>
      </w:r>
      <w:r>
        <w:t xml:space="preserve">Thai </w:t>
      </w:r>
      <w:r>
        <w:t xml:space="preserve">phát </w:t>
      </w:r>
      <w:r>
        <w:t xml:space="preserve">triển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có </w:t>
      </w:r>
      <w:r>
        <w:t xml:space="preserve">hình </w:t>
      </w:r>
      <w:r>
        <w:t xml:space="preserve">thù </w:t>
      </w:r>
      <w:r>
        <w:t xml:space="preserve">kì </w:t>
      </w:r>
      <w:r>
        <w:t xml:space="preserve">quái. </w:t>
      </w:r>
      <w:r>
        <w:t xml:space="preserve">Đồ </w:t>
      </w:r>
      <w:r>
        <w:rPr>
          <w:i/>
        </w:rPr>
        <w:t xml:space="preserve">quái </w:t>
      </w:r>
      <w:r>
        <w:rPr>
          <w:i/>
        </w:rPr>
        <w:t xml:space="preserve">thai! </w:t>
      </w:r>
      <w:r>
        <w:rPr>
          <w:i/>
        </w:rPr>
        <w:t xml:space="preserve">(tiếng </w:t>
      </w:r>
      <w:r>
        <w:rPr>
          <w:i/>
        </w:rPr>
        <w:t xml:space="preserve">măng). </w:t>
      </w:r>
      <w:r>
        <w:br/>
      </w:r>
      <w:r>
        <w:rPr>
          <w:b/>
        </w:rPr>
        <w:t xml:space="preserve">quái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Con </w:t>
      </w:r>
      <w:r>
        <w:t xml:space="preserve">vật </w:t>
      </w:r>
      <w:r>
        <w:t xml:space="preserve">do </w:t>
      </w:r>
      <w:r>
        <w:t xml:space="preserve">trí </w:t>
      </w:r>
      <w:r>
        <w:t xml:space="preserve">tưởng </w:t>
      </w:r>
      <w:r>
        <w:t xml:space="preserve">tượng </w:t>
      </w:r>
      <w:r>
        <w:t xml:space="preserve">tạo </w:t>
      </w:r>
      <w:r>
        <w:t xml:space="preserve">ra, </w:t>
      </w:r>
      <w:r>
        <w:t xml:space="preserve">có </w:t>
      </w:r>
      <w:r>
        <w:t xml:space="preserve">hình </w:t>
      </w:r>
      <w:r>
        <w:t xml:space="preserve">thù </w:t>
      </w:r>
      <w:r>
        <w:t xml:space="preserve">quái </w:t>
      </w:r>
      <w:r>
        <w:t xml:space="preserve">dị, </w:t>
      </w:r>
      <w:r>
        <w:t xml:space="preserve">ghê </w:t>
      </w:r>
      <w:r>
        <w:t xml:space="preserve">sợ. </w:t>
      </w:r>
      <w:r>
        <w:t xml:space="preserve">Quái </w:t>
      </w:r>
      <w:r>
        <w:rPr>
          <w:i/>
        </w:rPr>
        <w:t xml:space="preserve">uật </w:t>
      </w:r>
      <w:r>
        <w:rPr>
          <w:i/>
        </w:rPr>
        <w:t xml:space="preserve">đầu </w:t>
      </w:r>
      <w:r>
        <w:rPr>
          <w:i/>
        </w:rPr>
        <w:t xml:space="preserve">người, </w:t>
      </w:r>
      <w:r>
        <w:rPr>
          <w:i/>
        </w:rPr>
        <w:t xml:space="preserve">mình </w:t>
      </w:r>
      <w:r>
        <w:rPr>
          <w:i/>
        </w:rPr>
        <w:t xml:space="preserve">sư </w:t>
      </w:r>
      <w:r>
        <w:rPr>
          <w:i/>
        </w:rPr>
        <w:t xml:space="preserve">tứ. </w:t>
      </w:r>
      <w:r>
        <w:br/>
      </w:r>
      <w:r>
        <w:rPr>
          <w:b/>
        </w:rPr>
        <w:t xml:space="preserve">quại </w:t>
      </w:r>
      <w:r>
        <w:rPr>
          <w:i/>
        </w:rPr>
        <w:t xml:space="preserve">động từ </w:t>
      </w:r>
      <w:r>
        <w:t xml:space="preserve">(thông tục). </w:t>
      </w:r>
      <w:r>
        <w:t xml:space="preserve">Đánh </w:t>
      </w:r>
      <w:r>
        <w:t xml:space="preserve">rất </w:t>
      </w:r>
      <w:r>
        <w:t xml:space="preserve">mạnh. </w:t>
      </w:r>
      <w:r>
        <w:rPr>
          <w:i/>
        </w:rPr>
        <w:t xml:space="preserve">Quại </w:t>
      </w:r>
      <w:r>
        <w:rPr>
          <w:i/>
        </w:rPr>
        <w:t xml:space="preserve">cho </w:t>
      </w:r>
      <w:r>
        <w:rPr>
          <w:i/>
        </w:rPr>
        <w:t xml:space="preserve">vỡ </w:t>
      </w:r>
      <w:r>
        <w:t xml:space="preserve">quai </w:t>
      </w:r>
      <w:r>
        <w:rPr>
          <w:i/>
        </w:rPr>
        <w:t xml:space="preserve">hàm. </w:t>
      </w:r>
      <w:r>
        <w:br/>
      </w:r>
      <w:r>
        <w:rPr>
          <w:b/>
        </w:rPr>
        <w:t xml:space="preserve">quan,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có </w:t>
      </w:r>
      <w:r>
        <w:t xml:space="preserve">quyền </w:t>
      </w:r>
      <w:r>
        <w:t xml:space="preserve">hành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rPr>
          <w:i/>
        </w:rPr>
        <w:t xml:space="preserve">Quan </w:t>
      </w:r>
      <w:r>
        <w:rPr>
          <w:i/>
        </w:rPr>
        <w:t xml:space="preserve">uăn. </w:t>
      </w:r>
      <w:r>
        <w:t xml:space="preserve">Quan </w:t>
      </w:r>
      <w:r>
        <w:rPr>
          <w:i/>
        </w:rPr>
        <w:t xml:space="preserve">tham. </w:t>
      </w:r>
      <w:r>
        <w:rPr>
          <w:i/>
        </w:rPr>
        <w:t xml:space="preserve">Thăng </w:t>
      </w:r>
      <w:r>
        <w:rPr>
          <w:i/>
        </w:rPr>
        <w:t xml:space="preserve">quan. </w:t>
      </w:r>
      <w:r>
        <w:rPr>
          <w:i/>
        </w:rPr>
        <w:t xml:space="preserve">Tiền </w:t>
      </w:r>
      <w:r>
        <w:rPr>
          <w:i/>
        </w:rPr>
        <w:t xml:space="preserve">uào </w:t>
      </w:r>
      <w:r>
        <w:t xml:space="preserve">cửa </w:t>
      </w:r>
      <w:r>
        <w:rPr>
          <w:i/>
        </w:rPr>
        <w:t xml:space="preserve">quan </w:t>
      </w:r>
      <w:r>
        <w:rPr>
          <w:i/>
        </w:rPr>
        <w:t xml:space="preserve">như </w:t>
      </w:r>
      <w:r>
        <w:rPr>
          <w:i/>
        </w:rPr>
        <w:t xml:space="preserve">than </w:t>
      </w:r>
      <w:r>
        <w:rPr>
          <w:i/>
        </w:rPr>
        <w:t xml:space="preserve">vào </w:t>
      </w:r>
      <w:r>
        <w:t xml:space="preserve">lò </w:t>
      </w:r>
      <w:r>
        <w:t xml:space="preserve">(tục ngữ). </w:t>
      </w:r>
      <w:r>
        <w:br/>
      </w:r>
      <w:r>
        <w:rPr>
          <w:b/>
        </w:rPr>
        <w:t xml:space="preserve">quan.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cũng nói </w:t>
      </w:r>
      <w:r>
        <w:rPr>
          <w:i/>
        </w:rPr>
        <w:t xml:space="preserve">quan </w:t>
      </w:r>
      <w:r>
        <w:t xml:space="preserve">tiền.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cũ,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bằng </w:t>
      </w:r>
      <w:r>
        <w:rPr>
          <w:b/>
        </w:rPr>
        <w:t xml:space="preserve">10 </w:t>
      </w:r>
      <w:r>
        <w:t xml:space="preserve">tiền. </w:t>
      </w:r>
      <w:r>
        <w:rPr>
          <w:b/>
        </w:rPr>
        <w:t xml:space="preserve">2 </w:t>
      </w:r>
      <w:r>
        <w:t xml:space="preserve">(khẩu ngữ). </w:t>
      </w:r>
      <w:r>
        <w:t xml:space="preserve">Đông </w:t>
      </w:r>
      <w:r>
        <w:t xml:space="preserve">Ífranc.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ải </w:t>
      </w:r>
      <w:r>
        <w:rPr>
          <w:i/>
        </w:rPr>
        <w:t xml:space="preserve">danh từ </w:t>
      </w:r>
      <w:r>
        <w:t xml:space="preserve">(cũ). </w:t>
      </w:r>
      <w:r>
        <w:t xml:space="preserve">Cửa </w:t>
      </w:r>
      <w:r>
        <w:t xml:space="preserve">ải.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cách </w:t>
      </w:r>
      <w:r>
        <w:rPr>
          <w:i/>
        </w:rPr>
        <w:t xml:space="preserve">tính từ </w:t>
      </w:r>
      <w:r>
        <w:t xml:space="preserve">Có </w:t>
      </w:r>
      <w:r>
        <w:t xml:space="preserve">cái </w:t>
      </w:r>
      <w:r>
        <w:t xml:space="preserve">kiểu </w:t>
      </w:r>
      <w:r>
        <w:t xml:space="preserve">cách </w:t>
      </w:r>
      <w:r>
        <w:t xml:space="preserve">như </w:t>
      </w:r>
      <w:r>
        <w:t xml:space="preserve">quan </w:t>
      </w:r>
      <w:r>
        <w:t xml:space="preserve">lại </w:t>
      </w:r>
      <w:r>
        <w:t xml:space="preserve">trước </w:t>
      </w:r>
      <w:r>
        <w:t xml:space="preserve">dân,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vẻ </w:t>
      </w:r>
      <w:r>
        <w:t xml:space="preserve">là </w:t>
      </w:r>
      <w:r>
        <w:t xml:space="preserve">kẻ </w:t>
      </w:r>
      <w:r>
        <w:t xml:space="preserve">bề </w:t>
      </w:r>
      <w:r>
        <w:t xml:space="preserve">trên </w:t>
      </w:r>
      <w:r>
        <w:t xml:space="preserve">có </w:t>
      </w:r>
      <w:r>
        <w:t xml:space="preserve">quyền </w:t>
      </w:r>
      <w:r>
        <w:t xml:space="preserve">hành. </w:t>
      </w:r>
      <w:r>
        <w:rPr>
          <w:i/>
        </w:rPr>
        <w:t xml:space="preserve">Một </w:t>
      </w:r>
      <w:r>
        <w:rPr>
          <w:i/>
        </w:rPr>
        <w:t xml:space="preserve">thủ </w:t>
      </w:r>
      <w:r>
        <w:rPr>
          <w:i/>
        </w:rPr>
        <w:t xml:space="preserve">trưởng </w:t>
      </w:r>
      <w:r>
        <w:rPr>
          <w:i/>
        </w:rPr>
        <w:t xml:space="preserve">quan </w:t>
      </w:r>
      <w:r>
        <w:t xml:space="preserve">cách.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vụ </w:t>
      </w:r>
      <w:r>
        <w:t xml:space="preserve">cao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của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hoặc </w:t>
      </w:r>
      <w:r>
        <w:t xml:space="preserve">tư </w:t>
      </w:r>
      <w:r>
        <w:t xml:space="preserve">bản. </w:t>
      </w:r>
      <w:r>
        <w:rPr>
          <w:i/>
        </w:rPr>
        <w:t xml:space="preserve">Một </w:t>
      </w:r>
      <w:r>
        <w:rPr>
          <w:i/>
        </w:rPr>
        <w:t xml:space="preserve">quan </w:t>
      </w:r>
      <w:r>
        <w:rPr>
          <w:i/>
        </w:rPr>
        <w:t xml:space="preserve">chức </w:t>
      </w:r>
      <w:r>
        <w:rPr>
          <w:i/>
        </w:rPr>
        <w:t xml:space="preserve">của </w:t>
      </w:r>
      <w:r>
        <w:rPr>
          <w:i/>
        </w:rPr>
        <w:t xml:space="preserve">bộ </w:t>
      </w:r>
      <w:r>
        <w:rPr>
          <w:i/>
        </w:rPr>
        <w:t xml:space="preserve">ngoại </w:t>
      </w:r>
      <w:r>
        <w:rPr>
          <w:i/>
        </w:rPr>
        <w:t xml:space="preserve">giao.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dạng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điệu </w:t>
      </w:r>
      <w:r>
        <w:t xml:space="preserve">như </w:t>
      </w:r>
      <w:r>
        <w:t xml:space="preserve">quan </w:t>
      </w:r>
      <w:r>
        <w:t xml:space="preserve">lại,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vẻ </w:t>
      </w:r>
      <w:r>
        <w:t xml:space="preserve">oai </w:t>
      </w:r>
      <w:r>
        <w:t xml:space="preserve">vệ.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Điểm </w:t>
      </w:r>
      <w:r>
        <w:t xml:space="preserve">xuất </w:t>
      </w:r>
      <w:r>
        <w:t xml:space="preserve">phát </w:t>
      </w:r>
      <w:r>
        <w:t xml:space="preserve">quy </w:t>
      </w:r>
      <w:r>
        <w:t xml:space="preserve">định </w:t>
      </w:r>
      <w:r>
        <w:t xml:space="preserve">phương </w:t>
      </w:r>
      <w:r>
        <w:t xml:space="preserve">hướng </w:t>
      </w:r>
      <w:r>
        <w:t xml:space="preserve">suy </w:t>
      </w:r>
      <w:r>
        <w:t xml:space="preserve">nghĩ, </w:t>
      </w:r>
      <w:r>
        <w:t xml:space="preserve">cách </w:t>
      </w:r>
      <w:r>
        <w:t xml:space="preserve">xem </w:t>
      </w:r>
      <w:r>
        <w:t xml:space="preserve">xét </w:t>
      </w:r>
      <w:r>
        <w:t xml:space="preserve">và </w:t>
      </w:r>
      <w:r>
        <w:t xml:space="preserve">hiểu </w:t>
      </w:r>
      <w:r>
        <w:t xml:space="preserve">các </w:t>
      </w:r>
      <w:r>
        <w:t xml:space="preserve">hiện </w:t>
      </w:r>
      <w:r>
        <w:t xml:space="preserve">tượng, </w:t>
      </w:r>
      <w:r>
        <w:t xml:space="preserve">các </w:t>
      </w:r>
      <w:r>
        <w:t xml:space="preserve">vấn </w:t>
      </w:r>
      <w:r>
        <w:t xml:space="preserve">đề. </w:t>
      </w:r>
      <w:r>
        <w:t xml:space="preserve">Quan </w:t>
      </w:r>
      <w:r>
        <w:rPr>
          <w:i/>
        </w:rPr>
        <w:t xml:space="preserve">điểm </w:t>
      </w:r>
      <w:r>
        <w:t xml:space="preserve">giai </w:t>
      </w:r>
      <w:r>
        <w:rPr>
          <w:i/>
        </w:rPr>
        <w:t xml:space="preserve">cấp. </w:t>
      </w:r>
      <w:r>
        <w:t xml:space="preserve">Quan </w:t>
      </w:r>
      <w:r>
        <w:t xml:space="preserve">điểm </w:t>
      </w:r>
      <w:r>
        <w:t xml:space="preserve">luyến </w:t>
      </w:r>
      <w:r>
        <w:rPr>
          <w:i/>
        </w:rPr>
        <w:t xml:space="preserve">ái. </w:t>
      </w:r>
      <w:r>
        <w:rPr>
          <w:i/>
        </w:rPr>
        <w:t xml:space="preserve">Có </w:t>
      </w:r>
      <w:r>
        <w:t xml:space="preserve">quan </w:t>
      </w:r>
      <w:r>
        <w:t xml:space="preserve">điểm </w:t>
      </w:r>
      <w:r>
        <w:t xml:space="preserve">đúng </w:t>
      </w:r>
      <w:r>
        <w:t xml:space="preserve">đắn. </w:t>
      </w:r>
      <w:r>
        <w:rPr>
          <w:b/>
        </w:rPr>
        <w:t xml:space="preserve">2 </w:t>
      </w:r>
      <w:r>
        <w:t xml:space="preserve">Cách </w:t>
      </w:r>
      <w:r>
        <w:t xml:space="preserve">nhìn, </w:t>
      </w:r>
      <w:r>
        <w:t xml:space="preserve">cách </w:t>
      </w:r>
      <w:r>
        <w:t xml:space="preserve">suy </w:t>
      </w:r>
      <w:r>
        <w:t xml:space="preserve">nghĩ; </w:t>
      </w:r>
      <w:r>
        <w:t xml:space="preserve">ý </w:t>
      </w:r>
      <w:r>
        <w:t xml:space="preserve">kiến. </w:t>
      </w:r>
      <w:r>
        <w:t xml:space="preserve">Trình </w:t>
      </w:r>
      <w:r>
        <w:t xml:space="preserve">bày </w:t>
      </w:r>
      <w:r>
        <w:t xml:space="preserve">quan </w:t>
      </w:r>
      <w:r>
        <w:t xml:space="preserve">điểm </w:t>
      </w:r>
      <w:r>
        <w:t xml:space="preserve">uễ </w:t>
      </w:r>
      <w:r>
        <w:rPr>
          <w:i/>
        </w:rPr>
        <w:t xml:space="preserve">uấn </w:t>
      </w:r>
      <w:r>
        <w:t xml:space="preserve">đồ </w:t>
      </w:r>
      <w:r>
        <w:rPr>
          <w:i/>
        </w:rPr>
        <w:t xml:space="preserve">nêu </w:t>
      </w:r>
      <w:r>
        <w:t xml:space="preserve">ra.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điểm </w:t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Quan </w:t>
      </w:r>
      <w:r>
        <w:t xml:space="preserve">điểm </w:t>
      </w:r>
      <w:r>
        <w:t xml:space="preserve">cho </w:t>
      </w:r>
      <w:r>
        <w:t xml:space="preserve">rằng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ra </w:t>
      </w:r>
      <w:r>
        <w:t xml:space="preserve">mọi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chất, </w:t>
      </w:r>
      <w:r>
        <w:t xml:space="preserve">tỉnh </w:t>
      </w:r>
      <w:r>
        <w:t xml:space="preserve">thần </w:t>
      </w:r>
      <w:r>
        <w:t xml:space="preserve">và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con </w:t>
      </w:r>
      <w:r>
        <w:t xml:space="preserve">người, </w:t>
      </w:r>
      <w:r>
        <w:t xml:space="preserve">do </w:t>
      </w:r>
      <w:r>
        <w:t xml:space="preserve">đó </w:t>
      </w:r>
      <w:r>
        <w:t xml:space="preserve">phải </w:t>
      </w:r>
      <w:r>
        <w:t xml:space="preserve">coi </w:t>
      </w:r>
      <w:r>
        <w:t xml:space="preserve">trọng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những </w:t>
      </w:r>
      <w:r>
        <w:t xml:space="preserve">người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điểm </w:t>
      </w:r>
      <w:r>
        <w:rPr>
          <w:b/>
        </w:rPr>
        <w:t xml:space="preserve">lịch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Quan </w:t>
      </w:r>
      <w:r>
        <w:t xml:space="preserve">điểm </w:t>
      </w:r>
      <w:r>
        <w:t xml:space="preserve">cho </w:t>
      </w:r>
      <w:r>
        <w:t xml:space="preserve">rằng </w:t>
      </w:r>
      <w:r>
        <w:t xml:space="preserve">phải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biến </w:t>
      </w:r>
      <w:r>
        <w:t xml:space="preserve">đổi, </w:t>
      </w:r>
      <w:r>
        <w:t xml:space="preserve">phát </w:t>
      </w:r>
      <w:r>
        <w:t xml:space="preserve">triển.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điểm </w:t>
      </w:r>
      <w:r>
        <w:rPr>
          <w:b/>
        </w:rPr>
        <w:t xml:space="preserve">quần </w:t>
      </w:r>
      <w:r>
        <w:rPr>
          <w:b/>
        </w:rPr>
        <w:t xml:space="preserve">chúng </w:t>
      </w:r>
      <w:r>
        <w:rPr>
          <w:i/>
        </w:rPr>
        <w:t xml:space="preserve">danh từ </w:t>
      </w:r>
      <w:r>
        <w:t xml:space="preserve">Quan </w:t>
      </w:r>
      <w:r>
        <w:t xml:space="preserve">điểm </w:t>
      </w:r>
      <w:r>
        <w:rPr>
          <w:i/>
        </w:rPr>
        <w:t xml:space="preserve">dựa </w:t>
      </w:r>
      <w:r>
        <w:t xml:space="preserve">vào </w:t>
      </w:r>
      <w:r>
        <w:t xml:space="preserve">lực </w:t>
      </w:r>
      <w:r>
        <w:t xml:space="preserve">lượng </w:t>
      </w:r>
      <w:r>
        <w:t xml:space="preserve">quần </w:t>
      </w:r>
      <w:r>
        <w:t xml:space="preserve">chúng </w:t>
      </w:r>
      <w:r>
        <w:t xml:space="preserve">và </w:t>
      </w:r>
      <w:r>
        <w:t xml:space="preserve">hành </w:t>
      </w:r>
      <w:r>
        <w:t xml:space="preserve">động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quân </w:t>
      </w:r>
      <w:r>
        <w:t xml:space="preserve">chúng.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Cửa </w:t>
      </w:r>
      <w:r>
        <w:t xml:space="preserve">ải </w:t>
      </w:r>
      <w:r>
        <w:t xml:space="preserve">và </w:t>
      </w:r>
      <w:r>
        <w:t xml:space="preserve">sông;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sự </w:t>
      </w:r>
      <w:r>
        <w:t xml:space="preserve">xa </w:t>
      </w:r>
      <w:r>
        <w:t xml:space="preserve">xôi </w:t>
      </w:r>
      <w:r>
        <w:t xml:space="preserve">cách </w:t>
      </w:r>
      <w:r>
        <w:t xml:space="preserve">trở. </w:t>
      </w:r>
      <w:r>
        <w:t xml:space="preserve">Muôn </w:t>
      </w:r>
      <w:r>
        <w:t xml:space="preserve">dặm </w:t>
      </w:r>
      <w:r>
        <w:t xml:space="preserve">quan </w:t>
      </w:r>
      <w:r>
        <w:rPr>
          <w:i/>
        </w:rPr>
        <w:t xml:space="preserve">hà.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Sự </w:t>
      </w:r>
      <w:r>
        <w:t xml:space="preserve">gắn </w:t>
      </w:r>
      <w:r>
        <w:t xml:space="preserve">liền </w:t>
      </w:r>
      <w:r>
        <w:t xml:space="preserve">về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sự </w:t>
      </w:r>
      <w:r>
        <w:t xml:space="preserve">vật </w:t>
      </w:r>
      <w:r>
        <w:t xml:space="preserve">khác </w:t>
      </w:r>
      <w:r>
        <w:t xml:space="preserve">nhau, </w:t>
      </w:r>
      <w:r>
        <w:t xml:space="preserve">khiến </w:t>
      </w:r>
      <w:r>
        <w:t xml:space="preserve">sự </w:t>
      </w:r>
      <w:r>
        <w:t xml:space="preserve">vật </w:t>
      </w:r>
      <w:r>
        <w:t xml:space="preserve">này </w:t>
      </w:r>
      <w:r>
        <w:t xml:space="preserve">có </w:t>
      </w:r>
      <w:r>
        <w:t xml:space="preserve">biến </w:t>
      </w:r>
      <w:r>
        <w:t xml:space="preserve">đối, </w:t>
      </w:r>
      <w:r>
        <w:t xml:space="preserve">thay </w:t>
      </w:r>
      <w:r>
        <w:t xml:space="preserve">đối </w:t>
      </w:r>
      <w:r>
        <w:t xml:space="preserve">thì </w:t>
      </w:r>
      <w:r>
        <w:t xml:space="preserve">có </w:t>
      </w:r>
      <w:r>
        <w:t xml:space="preserve">thế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sự </w:t>
      </w:r>
      <w:r>
        <w:t xml:space="preserve">vật </w:t>
      </w:r>
      <w:r>
        <w:t xml:space="preserve">kia. </w:t>
      </w:r>
      <w:r>
        <w:t xml:space="preserve">Quan </w:t>
      </w:r>
      <w:r>
        <w:t xml:space="preserve">hệ </w:t>
      </w:r>
      <w:r>
        <w:rPr>
          <w:i/>
        </w:rPr>
        <w:t xml:space="preserve">giữa </w:t>
      </w:r>
      <w:r>
        <w:t xml:space="preserve">cung </w:t>
      </w:r>
      <w:r>
        <w:t xml:space="preserve">uà </w:t>
      </w:r>
      <w:r>
        <w:rPr>
          <w:i/>
        </w:rPr>
        <w:t xml:space="preserve">cầu. </w:t>
      </w:r>
      <w:r>
        <w:t xml:space="preserve">Quan </w:t>
      </w:r>
      <w:r>
        <w:t xml:space="preserve">hệ </w:t>
      </w:r>
      <w:r>
        <w:t xml:space="preserve">uợ </w:t>
      </w:r>
      <w:r>
        <w:t xml:space="preserve">chồng. </w:t>
      </w:r>
      <w:r>
        <w:t xml:space="preserve">Có </w:t>
      </w:r>
      <w:r>
        <w:rPr>
          <w:i/>
        </w:rP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rPr>
          <w:i/>
        </w:rPr>
        <w:t xml:space="preserve">với </w:t>
      </w:r>
      <w:r>
        <w:t xml:space="preserve">nhau. </w:t>
      </w:r>
      <w:r>
        <w:t xml:space="preserve">Quan </w:t>
      </w:r>
      <w:r>
        <w:t xml:space="preserve">hệ </w:t>
      </w:r>
      <w:r>
        <w:t xml:space="preserve">hữu </w:t>
      </w:r>
      <w:r>
        <w:t xml:space="preserve">nghị </w:t>
      </w:r>
      <w:r>
        <w:t xml:space="preserve">giữa </w:t>
      </w:r>
      <w:r>
        <w:t xml:space="preserve">hai </w:t>
      </w:r>
      <w:r>
        <w:rPr>
          <w:i/>
        </w:rPr>
        <w:t xml:space="preserve">nước. </w:t>
      </w:r>
      <w:r>
        <w:t xml:space="preserve">Cắt </w:t>
      </w:r>
      <w:r>
        <w:t xml:space="preserve">đứt </w:t>
      </w:r>
      <w:r>
        <w:t xml:space="preserve">quan </w:t>
      </w:r>
      <w:r>
        <w:rPr>
          <w:i/>
        </w:rPr>
        <w:t xml:space="preserve">hệ </w:t>
      </w:r>
      <w:r>
        <w:t xml:space="preserve">ngoại </w:t>
      </w:r>
      <w:r>
        <w:t xml:space="preserve">giao. </w:t>
      </w:r>
      <w:r>
        <w:t xml:space="preserve">II </w:t>
      </w:r>
      <w:r>
        <w:t xml:space="preserve">động từ </w:t>
      </w:r>
      <w:r>
        <w:t xml:space="preserve">(cũ). </w:t>
      </w:r>
      <w:r>
        <w:t xml:space="preserve">Liên </w:t>
      </w:r>
      <w:r>
        <w:t xml:space="preserve">hệ.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thư </w:t>
      </w:r>
      <w:r>
        <w:t xml:space="preserve">từ. </w:t>
      </w:r>
      <w:r>
        <w:t xml:space="preserve">lII </w:t>
      </w:r>
      <w:r>
        <w:t xml:space="preserve">tính từ </w:t>
      </w:r>
      <w:r>
        <w:t xml:space="preserve">(cũ). </w:t>
      </w:r>
      <w:r>
        <w:t xml:space="preserve">Quan </w:t>
      </w:r>
      <w:r>
        <w:t xml:space="preserve">trọng, </w:t>
      </w:r>
      <w:r>
        <w:t xml:space="preserve">hệ </w:t>
      </w:r>
      <w:r>
        <w:t xml:space="preserve">trọng. </w:t>
      </w:r>
      <w:r>
        <w:t xml:space="preserve">Việc </w:t>
      </w:r>
      <w:r>
        <w:t xml:space="preserve">quan </w:t>
      </w:r>
      <w:r>
        <w:t xml:space="preserve">hệ.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người </w:t>
      </w:r>
      <w:r>
        <w:t xml:space="preserve">với </w:t>
      </w:r>
      <w:r>
        <w:t xml:space="preserve">người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chất, </w:t>
      </w:r>
      <w:r>
        <w:t xml:space="preserve">bao </w:t>
      </w:r>
      <w:r>
        <w:t xml:space="preserve">gồm </w:t>
      </w:r>
      <w:r>
        <w:t xml:space="preserve">các </w:t>
      </w:r>
      <w:r>
        <w:t xml:space="preserve">mặt </w:t>
      </w:r>
      <w:r>
        <w:t xml:space="preserve">sở </w:t>
      </w:r>
      <w:r>
        <w:t xml:space="preserve">hữu, </w:t>
      </w:r>
      <w:r>
        <w:t xml:space="preserve">quản </w:t>
      </w:r>
      <w:r>
        <w:t xml:space="preserve">Ïí </w:t>
      </w:r>
      <w:r>
        <w:t xml:space="preserve">và </w:t>
      </w:r>
      <w:r>
        <w:t xml:space="preserve">phân </w:t>
      </w:r>
      <w:r>
        <w:t xml:space="preserve">phối.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họ </w:t>
      </w:r>
      <w:r>
        <w:rPr>
          <w:i/>
        </w:rPr>
        <w:t xml:space="preserve">danh từ </w:t>
      </w:r>
      <w:r>
        <w:t xml:space="preserve">Dân </w:t>
      </w:r>
      <w:r>
        <w:t xml:space="preserve">ca </w:t>
      </w:r>
      <w:r>
        <w:t xml:space="preserve">trữ </w:t>
      </w:r>
      <w:r>
        <w:t xml:space="preserve">tình </w:t>
      </w:r>
      <w:r>
        <w:t xml:space="preserve">vàng </w:t>
      </w:r>
      <w:r>
        <w:t xml:space="preserve">Bắc </w:t>
      </w:r>
      <w:r>
        <w:t xml:space="preserve">Ninh </w:t>
      </w:r>
      <w:r>
        <w:t xml:space="preserve">(tỉnh </w:t>
      </w:r>
      <w:r>
        <w:t xml:space="preserve">Hà </w:t>
      </w:r>
      <w:r>
        <w:t xml:space="preserve">Bắc), </w:t>
      </w:r>
      <w:r>
        <w:t xml:space="preserve">làn </w:t>
      </w:r>
      <w:r>
        <w:t xml:space="preserve">điệu </w:t>
      </w:r>
      <w:r>
        <w:t xml:space="preserve">du </w:t>
      </w:r>
      <w:r>
        <w:t xml:space="preserve">dương, </w:t>
      </w:r>
      <w:r>
        <w:t xml:space="preserve">biểu </w:t>
      </w:r>
      <w:r>
        <w:t xml:space="preserve">diễn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đối </w:t>
      </w:r>
      <w:r>
        <w:t xml:space="preserve">giọng, </w:t>
      </w:r>
      <w:r>
        <w:t xml:space="preserve">đối </w:t>
      </w:r>
      <w:r>
        <w:t xml:space="preserve">lời. </w:t>
      </w:r>
      <w:r>
        <w:rPr>
          <w:i/>
        </w:rPr>
        <w:t xml:space="preserve">Điệu </w:t>
      </w:r>
      <w:r>
        <w:t xml:space="preserve">quan </w:t>
      </w:r>
      <w:r>
        <w:t xml:space="preserve">họ. </w:t>
      </w:r>
      <w:r>
        <w:rPr>
          <w:i/>
        </w:rPr>
        <w:t xml:space="preserve">Hát </w:t>
      </w:r>
      <w:r>
        <w:rPr>
          <w:i/>
        </w:rPr>
        <w:t xml:space="preserve">quan </w:t>
      </w:r>
      <w:r>
        <w:t xml:space="preserve">họ.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hoài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quan </w:t>
      </w:r>
      <w:r>
        <w:t xml:space="preserve">tâm. </w:t>
      </w:r>
      <w:r>
        <w:t xml:space="preserve">Nôi </w:t>
      </w:r>
      <w:r>
        <w:rPr>
          <w:i/>
        </w:rPr>
        <w:t xml:space="preserve">quan </w:t>
      </w:r>
      <w:r>
        <w:t xml:space="preserve">hoài.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(trang trọng). </w:t>
      </w:r>
      <w:r>
        <w:t xml:space="preserve">Khách </w:t>
      </w:r>
      <w:r>
        <w:t xml:space="preserve">mời </w:t>
      </w:r>
      <w:r>
        <w:t xml:space="preserve">đến </w:t>
      </w:r>
      <w:r>
        <w:t xml:space="preserve">dự </w:t>
      </w:r>
      <w:r>
        <w:t xml:space="preserve">]ễ </w:t>
      </w:r>
      <w:r>
        <w:t xml:space="preserve">(nói </w:t>
      </w:r>
      <w:r>
        <w:t xml:space="preserve">khái </w:t>
      </w:r>
      <w:r>
        <w:t xml:space="preserve">quát).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