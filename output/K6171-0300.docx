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học </w:t>
      </w:r>
      <w:r>
        <w:rPr>
          <w:b/>
        </w:rPr>
        <w:t xml:space="preserve">thuật </w:t>
      </w:r>
      <w:r>
        <w:rPr>
          <w:i/>
        </w:rPr>
        <w:t xml:space="preserve">danh từ </w:t>
      </w:r>
      <w:r>
        <w:t xml:space="preserve">Tri </w:t>
      </w:r>
      <w:r>
        <w:t xml:space="preserve">thức </w:t>
      </w:r>
      <w:r>
        <w:t xml:space="preserve">khoa </w:t>
      </w:r>
      <w:r>
        <w:t xml:space="preserve">học </w:t>
      </w:r>
      <w:r>
        <w:t xml:space="preserve">do </w:t>
      </w:r>
      <w:r>
        <w:t xml:space="preserve">học </w:t>
      </w:r>
      <w:r>
        <w:t xml:space="preserve">tập, </w:t>
      </w:r>
      <w:r>
        <w:t xml:space="preserve">nghiên </w:t>
      </w:r>
      <w:r>
        <w:t xml:space="preserve">cứu </w:t>
      </w:r>
      <w:r>
        <w:t xml:space="preserve">mà </w:t>
      </w:r>
      <w:r>
        <w:t xml:space="preserve">có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Nên </w:t>
      </w:r>
      <w:r>
        <w:t xml:space="preserve">học </w:t>
      </w:r>
      <w:r>
        <w:rPr>
          <w:i/>
        </w:rPr>
        <w:t xml:space="preserve">thuật </w:t>
      </w:r>
      <w:r>
        <w:rPr>
          <w:i/>
        </w:rPr>
        <w:t xml:space="preserve">của </w:t>
      </w:r>
      <w:r>
        <w:t xml:space="preserve">nước </w:t>
      </w:r>
      <w:r>
        <w:t xml:space="preserve">nhà. </w:t>
      </w:r>
      <w:r>
        <w:t xml:space="preserve">Trình </w:t>
      </w:r>
      <w:r>
        <w:rPr>
          <w:i/>
        </w:rPr>
        <w:t xml:space="preserve">độ </w:t>
      </w:r>
      <w:r>
        <w:t xml:space="preserve">học </w:t>
      </w:r>
      <w:r>
        <w:t xml:space="preserve">thuật. </w:t>
      </w:r>
      <w:r>
        <w:t xml:space="preserve">Quan </w:t>
      </w:r>
      <w:r>
        <w:rPr>
          <w:i/>
        </w:rPr>
        <w:t xml:space="preserve">điểm </w:t>
      </w:r>
      <w:r>
        <w:rPr>
          <w:i/>
        </w:rPr>
        <w:t xml:space="preserve">học </w:t>
      </w:r>
      <w:r>
        <w:rPr>
          <w:i/>
        </w:rPr>
        <w:t xml:space="preserve">thuật. </w:t>
      </w:r>
      <w:r>
        <w:br/>
      </w:r>
      <w:r>
        <w:rPr>
          <w:b/>
        </w:rPr>
        <w:t xml:space="preserve">học </w:t>
      </w:r>
      <w:r>
        <w:rPr>
          <w:b/>
        </w:rPr>
        <w:t xml:space="preserve">thuyết </w:t>
      </w:r>
      <w:r>
        <w:rPr>
          <w:i/>
        </w:rPr>
        <w:t xml:space="preserve">danh từ </w:t>
      </w:r>
      <w:r>
        <w:t xml:space="preserve">Toàn </w:t>
      </w:r>
      <w:r>
        <w:t xml:space="preserve">thể </w:t>
      </w:r>
      <w:r>
        <w:t xml:space="preserve">nói </w:t>
      </w:r>
      <w:r>
        <w:t xml:space="preserve">chung </w:t>
      </w:r>
      <w:r>
        <w:t xml:space="preserve">những </w:t>
      </w:r>
      <w:r>
        <w:t xml:space="preserve">quan </w:t>
      </w:r>
      <w:r>
        <w:t xml:space="preserve">niệm </w:t>
      </w:r>
      <w:r>
        <w:t xml:space="preserve">có </w:t>
      </w:r>
      <w:r>
        <w:t xml:space="preserve">hệ </w:t>
      </w:r>
      <w:r>
        <w:t xml:space="preserve">thống </w:t>
      </w:r>
      <w:r>
        <w:t xml:space="preserve">dùng </w:t>
      </w:r>
      <w:r>
        <w:t xml:space="preserve">để </w:t>
      </w:r>
      <w:r>
        <w:t xml:space="preserve">lí </w:t>
      </w:r>
      <w:r>
        <w:t xml:space="preserve">giải </w:t>
      </w:r>
      <w:r>
        <w:t xml:space="preserve">các </w:t>
      </w:r>
      <w:r>
        <w:t xml:space="preserve">hiện </w:t>
      </w:r>
      <w:r>
        <w:t xml:space="preserve">tượng </w:t>
      </w:r>
      <w:r>
        <w:t xml:space="preserve">và </w:t>
      </w:r>
      <w:r>
        <w:t xml:space="preserve">hướng </w:t>
      </w:r>
      <w:r>
        <w:t xml:space="preserve">hoạt </w:t>
      </w:r>
      <w:r>
        <w:t xml:space="preserve">động </w:t>
      </w:r>
      <w:r>
        <w:t xml:space="preserve">của </w:t>
      </w:r>
      <w:r>
        <w:t xml:space="preserve">con </w:t>
      </w:r>
      <w:r>
        <w:t xml:space="preserve">người </w:t>
      </w:r>
      <w:r>
        <w:t xml:space="preserve">trong </w:t>
      </w:r>
      <w:r>
        <w:t xml:space="preserve">một </w:t>
      </w:r>
      <w:r>
        <w:t xml:space="preserve">lĩnh </w:t>
      </w:r>
      <w:r>
        <w:t xml:space="preserve">vực </w:t>
      </w:r>
      <w:r>
        <w:t xml:space="preserve">nhất </w:t>
      </w:r>
      <w:r>
        <w:t xml:space="preserve">định </w:t>
      </w:r>
      <w:r>
        <w:t xml:space="preserve">nào </w:t>
      </w:r>
      <w:r>
        <w:t xml:space="preserve">đó. </w:t>
      </w:r>
      <w:r>
        <w:rPr>
          <w:i/>
        </w:rPr>
        <w:t xml:space="preserve">Học </w:t>
      </w:r>
      <w:r>
        <w:t xml:space="preserve">thuyết </w:t>
      </w:r>
      <w:r>
        <w:rPr>
          <w:i/>
        </w:rPr>
        <w:t xml:space="preserve">đấu </w:t>
      </w:r>
      <w:r>
        <w:t xml:space="preserve">tranh </w:t>
      </w:r>
      <w:r>
        <w:t xml:space="preserve">giai </w:t>
      </w:r>
      <w:r>
        <w:rPr>
          <w:i/>
        </w:rPr>
        <w:t xml:space="preserve">cấp. </w:t>
      </w:r>
      <w:r>
        <w:t xml:space="preserve">Học </w:t>
      </w:r>
      <w:r>
        <w:t xml:space="preserve">thuyết </w:t>
      </w:r>
      <w:r>
        <w:rPr>
          <w:i/>
        </w:rPr>
        <w:t xml:space="preserve">của </w:t>
      </w:r>
      <w:r>
        <w:t xml:space="preserve">Khổng </w:t>
      </w:r>
      <w:r>
        <w:t xml:space="preserve">Tử. </w:t>
      </w:r>
      <w:r>
        <w:br/>
      </w:r>
      <w:r>
        <w:rPr>
          <w:b/>
        </w:rPr>
        <w:t xml:space="preserve">học </w:t>
      </w:r>
      <w:r>
        <w:rPr>
          <w:b/>
        </w:rPr>
        <w:t xml:space="preserve">thức </w:t>
      </w:r>
      <w:r>
        <w:rPr>
          <w:i/>
        </w:rPr>
        <w:t xml:space="preserve">danh từ </w:t>
      </w:r>
      <w:r>
        <w:t xml:space="preserve">Tri </w:t>
      </w:r>
      <w:r>
        <w:t xml:space="preserve">thức </w:t>
      </w:r>
      <w:r>
        <w:t xml:space="preserve">do </w:t>
      </w:r>
      <w:r>
        <w:t xml:space="preserve">học </w:t>
      </w:r>
      <w:r>
        <w:t xml:space="preserve">tập </w:t>
      </w:r>
      <w:r>
        <w:t xml:space="preserve">mà </w:t>
      </w:r>
      <w:r>
        <w:t xml:space="preserve">có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Một </w:t>
      </w:r>
      <w:r>
        <w:rPr>
          <w:i/>
        </w:rPr>
        <w:t xml:space="preserve">người </w:t>
      </w:r>
      <w:r>
        <w:t xml:space="preserve">có </w:t>
      </w:r>
      <w:r>
        <w:t xml:space="preserve">học </w:t>
      </w:r>
      <w:r>
        <w:t xml:space="preserve">thức. </w:t>
      </w:r>
      <w:r>
        <w:br/>
      </w:r>
      <w:r>
        <w:rPr>
          <w:b/>
        </w:rPr>
        <w:t xml:space="preserve">học </w:t>
      </w:r>
      <w:r>
        <w:rPr>
          <w:b/>
        </w:rPr>
        <w:t xml:space="preserve">trình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xác </w:t>
      </w:r>
      <w:r>
        <w:t xml:space="preserve">định </w:t>
      </w:r>
      <w:r>
        <w:t xml:space="preserve">khối </w:t>
      </w:r>
      <w:r>
        <w:t xml:space="preserve">lượng </w:t>
      </w:r>
      <w:r>
        <w:t xml:space="preserve">kiến </w:t>
      </w:r>
      <w:r>
        <w:t xml:space="preserve">thức </w:t>
      </w:r>
      <w:r>
        <w:t xml:space="preserve">truyền </w:t>
      </w:r>
      <w:r>
        <w:t xml:space="preserve">đạt </w:t>
      </w:r>
      <w:r>
        <w:t xml:space="preserve">trong </w:t>
      </w:r>
      <w:r>
        <w:rPr>
          <w:b/>
        </w:rPr>
        <w:t xml:space="preserve">15 </w:t>
      </w:r>
      <w:r>
        <w:t xml:space="preserve">giờ </w:t>
      </w:r>
      <w:r>
        <w:t xml:space="preserve">trên </w:t>
      </w:r>
      <w:r>
        <w:t xml:space="preserve">giảng </w:t>
      </w:r>
      <w:r>
        <w:t xml:space="preserve">đường </w:t>
      </w:r>
      <w:r>
        <w:t xml:space="preserve">đại </w:t>
      </w:r>
      <w:r>
        <w:t xml:space="preserve">học. </w:t>
      </w:r>
      <w:r>
        <w:br/>
      </w:r>
      <w:r>
        <w:rPr>
          <w:b/>
        </w:rPr>
        <w:t xml:space="preserve">học </w:t>
      </w:r>
      <w:r>
        <w:rPr>
          <w:b/>
        </w:rPr>
        <w:t xml:space="preserve">trò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(khẩu ngữ). </w:t>
      </w:r>
      <w:r>
        <w:t xml:space="preserve">Học </w:t>
      </w:r>
      <w:r>
        <w:t xml:space="preserve">sinh. </w:t>
      </w:r>
      <w:r>
        <w:rPr>
          <w:i/>
        </w:rPr>
        <w:t xml:space="preserve">Học </w:t>
      </w:r>
      <w:r>
        <w:t xml:space="preserve">trò </w:t>
      </w:r>
      <w:r>
        <w:t xml:space="preserve">cũ </w:t>
      </w:r>
      <w:r>
        <w:t xml:space="preserve">đến </w:t>
      </w:r>
      <w:r>
        <w:t xml:space="preserve">thăm </w:t>
      </w:r>
      <w:r>
        <w:t xml:space="preserve">thầy. </w:t>
      </w:r>
      <w:r>
        <w:rPr>
          <w:b/>
        </w:rPr>
        <w:t xml:space="preserve">2 </w:t>
      </w:r>
      <w:r>
        <w:t xml:space="preserve">Người </w:t>
      </w:r>
      <w:r>
        <w:t xml:space="preserve">kế </w:t>
      </w:r>
      <w:r>
        <w:t xml:space="preserve">tục </w:t>
      </w:r>
      <w:r>
        <w:t xml:space="preserve">học </w:t>
      </w:r>
      <w:r>
        <w:t xml:space="preserve">thuyết </w:t>
      </w:r>
      <w:r>
        <w:t xml:space="preserve">của </w:t>
      </w:r>
      <w:r>
        <w:t xml:space="preserve">một </w:t>
      </w:r>
      <w:r>
        <w:t xml:space="preserve">người </w:t>
      </w:r>
      <w:r>
        <w:t xml:space="preserve">khác </w:t>
      </w:r>
      <w:r>
        <w:t xml:space="preserve">hoặc </w:t>
      </w:r>
      <w:r>
        <w:t xml:space="preserve">được </w:t>
      </w:r>
      <w:r>
        <w:t xml:space="preserve">người </w:t>
      </w:r>
      <w:r>
        <w:t xml:space="preserve">khác </w:t>
      </w:r>
      <w:r>
        <w:t xml:space="preserve">trực </w:t>
      </w:r>
      <w:r>
        <w:t xml:space="preserve">tiếp </w:t>
      </w:r>
      <w:r>
        <w:t xml:space="preserve">giáo </w:t>
      </w:r>
      <w:r>
        <w:t xml:space="preserve">dục </w:t>
      </w:r>
      <w:r>
        <w:t xml:space="preserve">và </w:t>
      </w:r>
      <w:r>
        <w:t xml:space="preserve">rèn </w:t>
      </w:r>
      <w:r>
        <w:t xml:space="preserve">luyện. </w:t>
      </w:r>
      <w:r>
        <w:br/>
      </w:r>
      <w:r>
        <w:rPr>
          <w:b/>
        </w:rPr>
        <w:t xml:space="preserve">học </w:t>
      </w:r>
      <w:r>
        <w:rPr>
          <w:b/>
        </w:rPr>
        <w:t xml:space="preserve">vấn </w:t>
      </w:r>
      <w:r>
        <w:rPr>
          <w:i/>
        </w:rPr>
        <w:t xml:space="preserve">danh từ </w:t>
      </w:r>
      <w:r>
        <w:t xml:space="preserve">Những </w:t>
      </w:r>
      <w:r>
        <w:t xml:space="preserve">hiểu </w:t>
      </w:r>
      <w:r>
        <w:t xml:space="preserve">biết </w:t>
      </w:r>
      <w:r>
        <w:t xml:space="preserve">nhờ </w:t>
      </w:r>
      <w:r>
        <w:t xml:space="preserve">học </w:t>
      </w:r>
      <w:r>
        <w:t xml:space="preserve">tập </w:t>
      </w:r>
      <w:r>
        <w:t xml:space="preserve">mà </w:t>
      </w:r>
      <w:r>
        <w:t xml:space="preserve">có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Trình </w:t>
      </w:r>
      <w:r>
        <w:t xml:space="preserve">độ </w:t>
      </w:r>
      <w:r>
        <w:t xml:space="preserve">học </w:t>
      </w:r>
      <w:r>
        <w:t xml:space="preserve">uấn. </w:t>
      </w:r>
      <w:r>
        <w:t xml:space="preserve">Kiểm </w:t>
      </w:r>
      <w:r>
        <w:t xml:space="preserve">tra </w:t>
      </w:r>
      <w:r>
        <w:t xml:space="preserve">học </w:t>
      </w:r>
      <w:r>
        <w:t xml:space="preserve">uấn. </w:t>
      </w:r>
      <w:r>
        <w:br/>
      </w:r>
      <w:r>
        <w:rPr>
          <w:b/>
        </w:rPr>
        <w:t xml:space="preserve">học </w:t>
      </w:r>
      <w:r>
        <w:rPr>
          <w:b/>
        </w:rPr>
        <w:t xml:space="preserve">vẹt </w:t>
      </w:r>
      <w:r>
        <w:rPr>
          <w:i/>
        </w:rPr>
        <w:t xml:space="preserve">động từ </w:t>
      </w:r>
      <w:r>
        <w:t xml:space="preserve">Học </w:t>
      </w:r>
      <w:r>
        <w:t xml:space="preserve">thuộc </w:t>
      </w:r>
      <w:r>
        <w:t xml:space="preserve">lòng </w:t>
      </w:r>
      <w:r>
        <w:t xml:space="preserve">từng </w:t>
      </w:r>
      <w:r>
        <w:t xml:space="preserve">câu, </w:t>
      </w:r>
      <w:r>
        <w:t xml:space="preserve">từng </w:t>
      </w:r>
      <w:r>
        <w:t xml:space="preserve">chữ, </w:t>
      </w:r>
      <w:r>
        <w:t xml:space="preserve">nhưng </w:t>
      </w:r>
      <w:r>
        <w:t xml:space="preserve">không </w:t>
      </w:r>
      <w:r>
        <w:t xml:space="preserve">hiểu </w:t>
      </w:r>
      <w:r>
        <w:t xml:space="preserve">gì, </w:t>
      </w:r>
      <w:r>
        <w:t xml:space="preserve">giống </w:t>
      </w:r>
      <w:r>
        <w:t xml:space="preserve">như </w:t>
      </w:r>
      <w:r>
        <w:t xml:space="preserve">con </w:t>
      </w:r>
      <w:r>
        <w:t xml:space="preserve">vẹt </w:t>
      </w:r>
      <w:r>
        <w:t xml:space="preserve">học </w:t>
      </w:r>
      <w:r>
        <w:t xml:space="preserve">nói. </w:t>
      </w:r>
      <w:r>
        <w:br/>
      </w:r>
      <w:r>
        <w:rPr>
          <w:b/>
        </w:rPr>
        <w:t xml:space="preserve">học </w:t>
      </w:r>
      <w:r>
        <w:rPr>
          <w:b/>
        </w:rPr>
        <w:t xml:space="preserve">vị </w:t>
      </w:r>
      <w:r>
        <w:rPr>
          <w:i/>
        </w:rPr>
        <w:t xml:space="preserve">danh từ </w:t>
      </w:r>
      <w:r>
        <w:t xml:space="preserve">Danh </w:t>
      </w:r>
      <w:r>
        <w:t xml:space="preserve">vị </w:t>
      </w:r>
      <w:r>
        <w:t xml:space="preserve">cấp </w:t>
      </w:r>
      <w:r>
        <w:t xml:space="preserve">cho </w:t>
      </w:r>
      <w:r>
        <w:t xml:space="preserve">người </w:t>
      </w:r>
      <w:r>
        <w:t xml:space="preserve">có </w:t>
      </w:r>
      <w:r>
        <w:t xml:space="preserve">trình </w:t>
      </w:r>
      <w:r>
        <w:t xml:space="preserve">độ </w:t>
      </w:r>
      <w:r>
        <w:t xml:space="preserve">học </w:t>
      </w:r>
      <w:r>
        <w:t xml:space="preserve">vấn </w:t>
      </w:r>
      <w:r>
        <w:t xml:space="preserve">nhất </w:t>
      </w:r>
      <w:r>
        <w:t xml:space="preserve">định, </w:t>
      </w:r>
      <w:r>
        <w:t xml:space="preserve">thường </w:t>
      </w:r>
      <w:r>
        <w:t xml:space="preserve">là </w:t>
      </w:r>
      <w:r>
        <w:t xml:space="preserve">trên </w:t>
      </w:r>
      <w:r>
        <w:t xml:space="preserve">đại </w:t>
      </w:r>
      <w:r>
        <w:t xml:space="preserve">học. </w:t>
      </w:r>
      <w:r>
        <w:t xml:space="preserve">Học </w:t>
      </w:r>
      <w:r>
        <w:t xml:space="preserve">uị </w:t>
      </w:r>
      <w:r>
        <w:rPr>
          <w:i/>
        </w:rPr>
        <w:t xml:space="preserve">tiến </w:t>
      </w:r>
      <w:r>
        <w:rPr>
          <w:i/>
        </w:rPr>
        <w:t xml:space="preserve">sĩ </w:t>
      </w:r>
      <w:r>
        <w:rPr>
          <w:i/>
        </w:rPr>
        <w:t xml:space="preserve">uật </w:t>
      </w:r>
      <w:r>
        <w:t xml:space="preserve">lí. </w:t>
      </w:r>
      <w:r>
        <w:br/>
      </w:r>
      <w:r>
        <w:rPr>
          <w:b/>
        </w:rPr>
        <w:t xml:space="preserve">học </w:t>
      </w:r>
      <w:r>
        <w:rPr>
          <w:b/>
        </w:rPr>
        <w:t xml:space="preserve">việc </w:t>
      </w:r>
      <w:r>
        <w:rPr>
          <w:i/>
        </w:rPr>
        <w:t xml:space="preserve">động từ </w:t>
      </w:r>
      <w:r>
        <w:t xml:space="preserve">(cũ). </w:t>
      </w:r>
      <w:r>
        <w:t xml:space="preserve">Học </w:t>
      </w:r>
      <w:r>
        <w:t xml:space="preserve">nghề. </w:t>
      </w:r>
      <w:r>
        <w:t xml:space="preserve">Thợ </w:t>
      </w:r>
      <w:r>
        <w:t xml:space="preserve">học </w:t>
      </w:r>
      <w:r>
        <w:t xml:space="preserve">uiệc. </w:t>
      </w:r>
      <w:r>
        <w:t xml:space="preserve">học </w:t>
      </w:r>
      <w:r>
        <w:t xml:space="preserve">viên </w:t>
      </w:r>
      <w:r>
        <w:t xml:space="preserve">danh từ </w:t>
      </w:r>
      <w:r>
        <w:t xml:space="preserve">Người </w:t>
      </w:r>
      <w:r>
        <w:t xml:space="preserve">lớn </w:t>
      </w:r>
      <w:r>
        <w:t xml:space="preserve">tuổi </w:t>
      </w:r>
      <w:r>
        <w:t xml:space="preserve">học </w:t>
      </w:r>
      <w:r>
        <w:t xml:space="preserve">ở </w:t>
      </w:r>
      <w:r>
        <w:t xml:space="preserve">những </w:t>
      </w:r>
      <w:r>
        <w:t xml:space="preserve">trường </w:t>
      </w:r>
      <w:r>
        <w:t xml:space="preserve">lớp </w:t>
      </w:r>
      <w:r>
        <w:t xml:space="preserve">không </w:t>
      </w:r>
      <w:r>
        <w:t xml:space="preserve">thuộc </w:t>
      </w:r>
      <w:r>
        <w:t xml:space="preserve">hệ </w:t>
      </w:r>
      <w:r>
        <w:t xml:space="preserve">thống </w:t>
      </w:r>
      <w:r>
        <w:t xml:space="preserve">giáo </w:t>
      </w:r>
      <w:r>
        <w:t xml:space="preserve">dục </w:t>
      </w:r>
      <w:r>
        <w:t xml:space="preserve">phổ </w:t>
      </w:r>
      <w:r>
        <w:t xml:space="preserve">thông </w:t>
      </w:r>
      <w:r>
        <w:t xml:space="preserve">hay </w:t>
      </w:r>
      <w:r>
        <w:t xml:space="preserve">đại </w:t>
      </w:r>
      <w:r>
        <w:t xml:space="preserve">học. </w:t>
      </w:r>
      <w:r>
        <w:t xml:space="preserve">Học </w:t>
      </w:r>
      <w:r>
        <w:t xml:space="preserve">uiên </w:t>
      </w:r>
      <w:r>
        <w:rPr>
          <w:i/>
        </w:rPr>
        <w:t xml:space="preserve">lớp </w:t>
      </w:r>
      <w:r>
        <w:rPr>
          <w:i/>
        </w:rPr>
        <w:t xml:space="preserve">bổ </w:t>
      </w:r>
      <w:r>
        <w:rPr>
          <w:i/>
        </w:rPr>
        <w:t xml:space="preserve">túc </w:t>
      </w:r>
      <w:r>
        <w:t xml:space="preserve">uăn </w:t>
      </w:r>
      <w:r>
        <w:rPr>
          <w:i/>
        </w:rPr>
        <w:t xml:space="preserve">hoá. </w:t>
      </w:r>
      <w:r>
        <w:br/>
      </w:r>
      <w:r>
        <w:rPr>
          <w:b/>
        </w:rPr>
        <w:t xml:space="preserve">học </w:t>
      </w:r>
      <w:r>
        <w:rPr>
          <w:b/>
        </w:rPr>
        <w:t xml:space="preserve">viện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trường </w:t>
      </w:r>
      <w:r>
        <w:t xml:space="preserve">tương </w:t>
      </w:r>
      <w:r>
        <w:t xml:space="preserve">đương </w:t>
      </w:r>
      <w:r>
        <w:t xml:space="preserve">trường </w:t>
      </w:r>
      <w:r>
        <w:t xml:space="preserve">đại </w:t>
      </w:r>
      <w:r>
        <w:t xml:space="preserve">học </w:t>
      </w:r>
      <w:r>
        <w:t xml:space="preserve">hoặc </w:t>
      </w:r>
      <w:r>
        <w:t xml:space="preserve">cơ </w:t>
      </w:r>
      <w:r>
        <w:t xml:space="preserve">quan </w:t>
      </w:r>
      <w:r>
        <w:t xml:space="preserve">nghiên </w:t>
      </w:r>
      <w:r>
        <w:t xml:space="preserve">cứu </w:t>
      </w:r>
      <w:r>
        <w:t xml:space="preserve">khoa </w:t>
      </w:r>
      <w:r>
        <w:t xml:space="preserve">học </w:t>
      </w:r>
      <w:r>
        <w:t xml:space="preserve">tương </w:t>
      </w:r>
      <w:r>
        <w:t xml:space="preserve">đương </w:t>
      </w:r>
      <w:r>
        <w:t xml:space="preserve">viện. </w:t>
      </w:r>
      <w:r>
        <w:t xml:space="preserve">Học </w:t>
      </w:r>
      <w:r>
        <w:rPr>
          <w:i/>
        </w:rPr>
        <w:t xml:space="preserve">uiện </w:t>
      </w:r>
      <w:r>
        <w:rPr>
          <w:i/>
        </w:rPr>
        <w:t xml:space="preserve">quân </w:t>
      </w:r>
      <w:r>
        <w:rPr>
          <w:i/>
        </w:rPr>
        <w:t xml:space="preserve">sự. </w:t>
      </w:r>
      <w:r>
        <w:br/>
      </w:r>
      <w:r>
        <w:rPr>
          <w:b/>
        </w:rPr>
        <w:t xml:space="preserve">học </w:t>
      </w:r>
      <w:r>
        <w:rPr>
          <w:b/>
        </w:rPr>
        <w:t xml:space="preserve">xá </w:t>
      </w:r>
      <w:r>
        <w:rPr>
          <w:i/>
        </w:rPr>
        <w:t xml:space="preserve">danh từ </w:t>
      </w:r>
      <w:r>
        <w:t xml:space="preserve">(ít dùng). </w:t>
      </w:r>
      <w:r>
        <w:t xml:space="preserve">Trường </w:t>
      </w:r>
      <w:r>
        <w:t xml:space="preserve">học </w:t>
      </w:r>
      <w:r>
        <w:t xml:space="preserve">lớn, </w:t>
      </w:r>
      <w:r>
        <w:t xml:space="preserve">có </w:t>
      </w:r>
      <w:r>
        <w:t xml:space="preserve">nơi </w:t>
      </w:r>
      <w:r>
        <w:t xml:space="preserve">ăn </w:t>
      </w:r>
      <w:r>
        <w:t xml:space="preserve">ở </w:t>
      </w:r>
      <w:r>
        <w:t xml:space="preserve">cho </w:t>
      </w:r>
      <w:r>
        <w:t xml:space="preserve">học </w:t>
      </w:r>
      <w:r>
        <w:t xml:space="preserve">sinh. </w:t>
      </w:r>
      <w:r>
        <w:br/>
      </w:r>
      <w:r>
        <w:rPr>
          <w:b/>
        </w:rPr>
        <w:t xml:space="preserve">hocmon </w:t>
      </w:r>
      <w:r>
        <w:rPr>
          <w:i/>
        </w:rPr>
        <w:t xml:space="preserve">xem </w:t>
      </w:r>
      <w:r>
        <w:t xml:space="preserve">hormon. </w:t>
      </w:r>
      <w:r>
        <w:br/>
      </w:r>
      <w:r>
        <w:rPr>
          <w:b/>
        </w:rPr>
        <w:t xml:space="preserve">hoe </w:t>
      </w:r>
      <w:r>
        <w:rPr>
          <w:b/>
        </w:rPr>
        <w:t xml:space="preserve">Ì </w:t>
      </w:r>
      <w:r>
        <w:rPr>
          <w:i/>
        </w:rPr>
        <w:t xml:space="preserve">tính từ </w:t>
      </w:r>
      <w:r>
        <w:t xml:space="preserve">Có </w:t>
      </w:r>
      <w:r>
        <w:t xml:space="preserve">màu </w:t>
      </w:r>
      <w:r>
        <w:t xml:space="preserve">đỏ </w:t>
      </w:r>
      <w:r>
        <w:t xml:space="preserve">hoặc </w:t>
      </w:r>
      <w:r>
        <w:t xml:space="preserve">vàng </w:t>
      </w:r>
      <w:r>
        <w:t xml:space="preserve">nhạt, </w:t>
      </w:r>
      <w:r>
        <w:t xml:space="preserve">nhưng </w:t>
      </w:r>
      <w:r>
        <w:t xml:space="preserve">tươi </w:t>
      </w:r>
      <w:r>
        <w:t xml:space="preserve">và </w:t>
      </w:r>
      <w:r>
        <w:t xml:space="preserve">ánh </w:t>
      </w:r>
      <w:r>
        <w:t xml:space="preserve">lên. </w:t>
      </w:r>
      <w:r>
        <w:t xml:space="preserve">Khoé </w:t>
      </w:r>
      <w:r>
        <w:t xml:space="preserve">mắt </w:t>
      </w:r>
      <w:r>
        <w:rPr>
          <w:i/>
        </w:rPr>
        <w:t xml:space="preserve">đỏ </w:t>
      </w:r>
      <w:r>
        <w:rPr>
          <w:i/>
        </w:rPr>
        <w:t xml:space="preserve">hoe. </w:t>
      </w:r>
      <w:r>
        <w:rPr>
          <w:i/>
        </w:rPr>
        <w:t xml:space="preserve">Mái </w:t>
      </w:r>
      <w:r>
        <w:rPr>
          <w:i/>
        </w:rPr>
        <w:t xml:space="preserve">tóc </w:t>
      </w:r>
      <w:r>
        <w:t xml:space="preserve">hoe </w:t>
      </w:r>
      <w:r>
        <w:rPr>
          <w:i/>
        </w:rPr>
        <w:t xml:space="preserve">uàng. </w:t>
      </w:r>
      <w:r>
        <w:rPr>
          <w:i/>
        </w:rPr>
        <w:t xml:space="preserve">Nắng </w:t>
      </w:r>
      <w:r>
        <w:t xml:space="preserve">uàng </w:t>
      </w:r>
      <w:r>
        <w:rPr>
          <w:i/>
        </w:rPr>
        <w:t xml:space="preserve">hoe. </w:t>
      </w:r>
      <w:r>
        <w:t xml:space="preserve">lì </w:t>
      </w:r>
      <w:r>
        <w:t xml:space="preserve">động từ </w:t>
      </w:r>
      <w:r>
        <w:t xml:space="preserve">Phát </w:t>
      </w:r>
      <w:r>
        <w:t xml:space="preserve">ra </w:t>
      </w:r>
      <w:r>
        <w:t xml:space="preserve">ánh </w:t>
      </w:r>
      <w:r>
        <w:t xml:space="preserve">sáng </w:t>
      </w:r>
      <w:r>
        <w:t xml:space="preserve">vàng </w:t>
      </w:r>
      <w:r>
        <w:t xml:space="preserve">nhạt. </w:t>
      </w:r>
      <w:r>
        <w:rPr>
          <w:i/>
        </w:rPr>
        <w:t xml:space="preserve">Trời </w:t>
      </w:r>
      <w:r>
        <w:rPr>
          <w:i/>
        </w:rPr>
        <w:t xml:space="preserve">lại </w:t>
      </w:r>
      <w:r>
        <w:t xml:space="preserve">hoe </w:t>
      </w:r>
      <w:r>
        <w:t xml:space="preserve">nắng </w:t>
      </w:r>
      <w:r>
        <w:t xml:space="preserve">ấm. </w:t>
      </w:r>
      <w:r>
        <w:br/>
      </w:r>
      <w:r>
        <w:rPr>
          <w:b/>
        </w:rPr>
        <w:t xml:space="preserve">hoè </w:t>
      </w:r>
      <w:r>
        <w:rPr>
          <w:i/>
        </w:rPr>
        <w:t xml:space="preserve">danh từ </w:t>
      </w:r>
      <w:r>
        <w:t xml:space="preserve">cũng nói </w:t>
      </w:r>
      <w:r>
        <w:rPr>
          <w:i/>
        </w:rPr>
        <w:t xml:space="preserve">hoa </w:t>
      </w:r>
      <w:r>
        <w:t xml:space="preserve">hoề. </w:t>
      </w:r>
      <w:r>
        <w:t xml:space="preserve">Cây </w:t>
      </w:r>
      <w:r>
        <w:t xml:space="preserve">to </w:t>
      </w:r>
      <w:r>
        <w:t xml:space="preserve">thuộc </w:t>
      </w:r>
      <w:r>
        <w:t xml:space="preserve">họ </w:t>
      </w:r>
      <w:r>
        <w:t xml:space="preserve">đậu, </w:t>
      </w:r>
      <w:r>
        <w:t xml:space="preserve">lá </w:t>
      </w:r>
      <w:r>
        <w:t xml:space="preserve">kép </w:t>
      </w:r>
      <w:r>
        <w:t xml:space="preserve">mọc </w:t>
      </w:r>
      <w:r>
        <w:t xml:space="preserve">cách, </w:t>
      </w:r>
      <w:r>
        <w:t xml:space="preserve">hoa </w:t>
      </w:r>
      <w:r>
        <w:t xml:space="preserve">nhỏ </w:t>
      </w:r>
      <w:r>
        <w:t xml:space="preserve">màu </w:t>
      </w:r>
      <w:r>
        <w:t xml:space="preserve">vàng, </w:t>
      </w:r>
      <w:r>
        <w:t xml:space="preserve">quả </w:t>
      </w:r>
      <w:r>
        <w:t xml:space="preserve">thắt </w:t>
      </w:r>
      <w:r>
        <w:t xml:space="preserve">lại </w:t>
      </w:r>
      <w:r>
        <w:t xml:space="preserve">từng </w:t>
      </w:r>
      <w:r>
        <w:t xml:space="preserve">quãng </w:t>
      </w:r>
      <w:r>
        <w:t xml:space="preserve">trông </w:t>
      </w:r>
      <w:r>
        <w:t xml:space="preserve">như </w:t>
      </w:r>
      <w:r>
        <w:t xml:space="preserve">chuỗi </w:t>
      </w:r>
      <w:r>
        <w:t xml:space="preserve">tràng </w:t>
      </w:r>
      <w:r>
        <w:t xml:space="preserve">hạt, </w:t>
      </w:r>
      <w:r>
        <w:t xml:space="preserve">nụ </w:t>
      </w:r>
      <w:r>
        <w:t xml:space="preserve">hoa </w:t>
      </w:r>
      <w:r>
        <w:t xml:space="preserve">phơi </w:t>
      </w:r>
      <w:r>
        <w:t xml:space="preserve">khô </w:t>
      </w:r>
      <w:r>
        <w:t xml:space="preserve">dùng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hoen </w:t>
      </w:r>
      <w:r>
        <w:rPr>
          <w:i/>
        </w:rPr>
        <w:t xml:space="preserve">tính từ </w:t>
      </w:r>
      <w:r>
        <w:t xml:space="preserve">(hoặc </w:t>
      </w:r>
      <w:r>
        <w:t xml:space="preserve">động từ). </w:t>
      </w:r>
      <w:r>
        <w:t xml:space="preserve">Bẩn </w:t>
      </w:r>
      <w:r>
        <w:t xml:space="preserve">từng </w:t>
      </w:r>
      <w:r>
        <w:t xml:space="preserve">chỗ </w:t>
      </w:r>
      <w:r>
        <w:t xml:space="preserve">do </w:t>
      </w:r>
      <w:r>
        <w:t xml:space="preserve">bị </w:t>
      </w:r>
      <w:r>
        <w:t xml:space="preserve">chất </w:t>
      </w:r>
      <w:r>
        <w:t xml:space="preserve">gì </w:t>
      </w:r>
      <w:r>
        <w:t xml:space="preserve">đó </w:t>
      </w:r>
      <w:r>
        <w:t xml:space="preserve">thấm </w:t>
      </w:r>
      <w:r>
        <w:t xml:space="preserve">vào </w:t>
      </w:r>
      <w:r>
        <w:t xml:space="preserve">và </w:t>
      </w:r>
      <w:r>
        <w:t xml:space="preserve">loang </w:t>
      </w:r>
      <w:r>
        <w:t xml:space="preserve">ra. </w:t>
      </w:r>
      <w:r>
        <w:t xml:space="preserve">Dầu </w:t>
      </w:r>
      <w:r>
        <w:t xml:space="preserve">mỡ </w:t>
      </w:r>
      <w:r>
        <w:rPr>
          <w:i/>
        </w:rPr>
        <w:t xml:space="preserve">làm </w:t>
      </w:r>
      <w:r>
        <w:rPr>
          <w:i/>
        </w:rPr>
        <w:t xml:space="preserve">hoen </w:t>
      </w:r>
      <w:r>
        <w:rPr>
          <w:i/>
        </w:rPr>
        <w:t xml:space="preserve">quần </w:t>
      </w:r>
      <w:r>
        <w:rPr>
          <w:i/>
        </w:rPr>
        <w:t xml:space="preserve">áo. </w:t>
      </w:r>
      <w:r>
        <w:t xml:space="preserve">Giấy </w:t>
      </w:r>
      <w:r>
        <w:rPr>
          <w:i/>
        </w:rPr>
        <w:t xml:space="preserve">hoen </w:t>
      </w:r>
      <w:r>
        <w:t xml:space="preserve">uết </w:t>
      </w:r>
      <w:r>
        <w:rPr>
          <w:i/>
        </w:rPr>
        <w:t xml:space="preserve">mực. </w:t>
      </w:r>
      <w:r>
        <w:br/>
      </w:r>
      <w:r>
        <w:rPr>
          <w:b/>
        </w:rPr>
        <w:t xml:space="preserve">hoen </w:t>
      </w:r>
      <w:r>
        <w:rPr>
          <w:b/>
        </w:rPr>
        <w:t xml:space="preserve">gỉ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bị </w:t>
      </w:r>
      <w:r>
        <w:t xml:space="preserve">gỉ </w:t>
      </w:r>
      <w:r>
        <w:t xml:space="preserve">ăn </w:t>
      </w:r>
      <w:r>
        <w:t xml:space="preserve">loang </w:t>
      </w:r>
      <w:r>
        <w:t xml:space="preserve">ra </w:t>
      </w:r>
      <w:r>
        <w:t xml:space="preserve">nhiều </w:t>
      </w:r>
      <w:r>
        <w:t xml:space="preserve">chỗ. </w:t>
      </w:r>
      <w:r>
        <w:t xml:space="preserve">Đinh </w:t>
      </w:r>
      <w:r>
        <w:rPr>
          <w:i/>
        </w:rPr>
        <w:t xml:space="preserve">đã </w:t>
      </w:r>
      <w:r>
        <w:t xml:space="preserve">hoen </w:t>
      </w:r>
      <w:r>
        <w:t xml:space="preserve">gỉ. </w:t>
      </w:r>
      <w:r>
        <w:br/>
      </w:r>
      <w:r>
        <w:rPr>
          <w:b/>
        </w:rPr>
        <w:t xml:space="preserve">hoen </w:t>
      </w:r>
      <w:r>
        <w:rPr>
          <w:b/>
        </w:rPr>
        <w:t xml:space="preserve">ố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có </w:t>
      </w:r>
      <w:r>
        <w:t xml:space="preserve">nhiều </w:t>
      </w:r>
      <w:r>
        <w:t xml:space="preserve">vết </w:t>
      </w:r>
      <w:r>
        <w:t xml:space="preserve">bẩn </w:t>
      </w:r>
      <w:r>
        <w:t xml:space="preserve">loang </w:t>
      </w:r>
      <w:r>
        <w:t xml:space="preserve">ra, </w:t>
      </w:r>
      <w:r>
        <w:t xml:space="preserve">khó </w:t>
      </w:r>
      <w:r>
        <w:t xml:space="preserve">gột </w:t>
      </w:r>
      <w:r>
        <w:t xml:space="preserve">rửa. </w:t>
      </w:r>
      <w:r>
        <w:rPr>
          <w:i/>
        </w:rPr>
        <w:t xml:space="preserve">Những </w:t>
      </w:r>
      <w:r>
        <w:t xml:space="preserve">uết </w:t>
      </w:r>
      <w:r>
        <w:t xml:space="preserve">hoen </w:t>
      </w:r>
      <w:r>
        <w:t xml:space="preserve">ố </w:t>
      </w:r>
      <w:r>
        <w:rPr>
          <w:i/>
        </w:rPr>
        <w:t xml:space="preserve">trên </w:t>
      </w:r>
      <w:r>
        <w:t xml:space="preserve">tường. </w:t>
      </w:r>
      <w:r>
        <w:rPr>
          <w:i/>
        </w:rPr>
        <w:t xml:space="preserve">Tấm </w:t>
      </w:r>
      <w:r>
        <w:rPr>
          <w:i/>
        </w:rPr>
        <w:t xml:space="preserve">uái </w:t>
      </w:r>
      <w:r>
        <w:rPr>
          <w:i/>
        </w:rPr>
        <w:t xml:space="preserve">bị </w:t>
      </w:r>
      <w:r>
        <w:t xml:space="preserve">hoen </w:t>
      </w:r>
      <w:r>
        <w:t xml:space="preserve">ố </w:t>
      </w:r>
      <w:r>
        <w:t xml:space="preserve">nhiều </w:t>
      </w:r>
      <w:r>
        <w:t xml:space="preserve">chỗ. </w:t>
      </w:r>
      <w:r>
        <w:br/>
      </w:r>
      <w:r>
        <w:rPr>
          <w:b/>
        </w:rPr>
        <w:t xml:space="preserve">hoen </w:t>
      </w:r>
      <w:r>
        <w:rPr>
          <w:b/>
        </w:rPr>
        <w:t xml:space="preserve">ri </w:t>
      </w:r>
      <w:r>
        <w:rPr>
          <w:i/>
        </w:rPr>
        <w:t xml:space="preserve">xem </w:t>
      </w:r>
      <w:r>
        <w:rPr>
          <w:i/>
        </w:rPr>
        <w:t xml:space="preserve">hoen </w:t>
      </w:r>
      <w:r>
        <w:t xml:space="preserve">gt. </w:t>
      </w:r>
      <w:r>
        <w:br/>
      </w:r>
      <w:r>
        <w:rPr>
          <w:b/>
        </w:rPr>
        <w:t xml:space="preserve">hoi </w:t>
      </w:r>
      <w:r>
        <w:rPr>
          <w:i/>
        </w:rPr>
        <w:t xml:space="preserve">tính từ </w:t>
      </w:r>
      <w:r>
        <w:t xml:space="preserve">Có </w:t>
      </w:r>
      <w:r>
        <w:t xml:space="preserve">mùi </w:t>
      </w:r>
      <w:r>
        <w:t xml:space="preserve">gây </w:t>
      </w:r>
      <w:r>
        <w:t xml:space="preserve">gây </w:t>
      </w:r>
      <w:r>
        <w:t xml:space="preserve">khó </w:t>
      </w:r>
      <w:r>
        <w:t xml:space="preserve">ngửi. </w:t>
      </w:r>
      <w:r>
        <w:rPr>
          <w:i/>
        </w:rPr>
        <w:t xml:space="preserve">Sữa </w:t>
      </w:r>
      <w:r>
        <w:rPr>
          <w:i/>
        </w:rPr>
        <w:t xml:space="preserve">để </w:t>
      </w:r>
      <w:r>
        <w:rPr>
          <w:i/>
        </w:rPr>
        <w:t xml:space="preserve">lâu </w:t>
      </w:r>
      <w:r>
        <w:rPr>
          <w:i/>
        </w:rPr>
        <w:t xml:space="preserve">bị </w:t>
      </w:r>
      <w:r>
        <w:t xml:space="preserve">hoi. </w:t>
      </w:r>
      <w:r>
        <w:t xml:space="preserve">Miệng </w:t>
      </w:r>
      <w:r>
        <w:rPr>
          <w:i/>
        </w:rPr>
        <w:t xml:space="preserve">đứa </w:t>
      </w:r>
      <w:r>
        <w:rPr>
          <w:i/>
        </w:rPr>
        <w:t xml:space="preserve">bé </w:t>
      </w:r>
      <w:r>
        <w:t xml:space="preserve">còn </w:t>
      </w:r>
      <w:r>
        <w:t xml:space="preserve">hoi </w:t>
      </w:r>
      <w:r>
        <w:t xml:space="preserve">mùi </w:t>
      </w:r>
      <w:r>
        <w:rPr>
          <w:i/>
        </w:rPr>
        <w:t xml:space="preserve">sữa. </w:t>
      </w:r>
      <w:r>
        <w:rPr>
          <w:i/>
        </w:rPr>
        <w:t xml:space="preserve">Thịt </w:t>
      </w:r>
      <w:r>
        <w:t xml:space="preserve">cừu </w:t>
      </w:r>
      <w:r>
        <w:rPr>
          <w:i/>
        </w:rPr>
        <w:t xml:space="preserve">hoi. </w:t>
      </w:r>
      <w:r>
        <w:br/>
      </w:r>
      <w:r>
        <w:rPr>
          <w:b/>
        </w:rPr>
        <w:t xml:space="preserve">hoi </w:t>
      </w:r>
      <w:r>
        <w:rPr>
          <w:b/>
        </w:rPr>
        <w:t xml:space="preserve">hóp </w:t>
      </w:r>
      <w:r>
        <w:rPr>
          <w:b/>
        </w:rPr>
        <w:t xml:space="preserve">(ph.; </w:t>
      </w:r>
      <w:r>
        <w:rPr>
          <w:b/>
        </w:rPr>
        <w:t xml:space="preserve">ít dùng). </w:t>
      </w:r>
      <w:r>
        <w:rPr>
          <w:i/>
        </w:rPr>
        <w:t xml:space="preserve">xem </w:t>
      </w:r>
      <w:r>
        <w:rPr>
          <w:i/>
        </w:rPr>
        <w:t xml:space="preserve">thoi </w:t>
      </w:r>
      <w:r>
        <w:rPr>
          <w:i/>
        </w:rPr>
        <w:t xml:space="preserve">thóp. </w:t>
      </w:r>
      <w:r>
        <w:br/>
      </w:r>
      <w:r>
        <w:rPr>
          <w:b/>
        </w:rPr>
        <w:t xml:space="preserve">hỏi,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một </w:t>
      </w:r>
      <w:r>
        <w:t xml:space="preserve">thanh </w:t>
      </w:r>
      <w:r>
        <w:t xml:space="preserve">điệu </w:t>
      </w:r>
      <w:r>
        <w:t xml:space="preserve">của </w:t>
      </w:r>
      <w:r>
        <w:t xml:space="preserve">tiếng </w:t>
      </w:r>
      <w:r>
        <w:t xml:space="preserve">Việt, </w:t>
      </w:r>
      <w:r>
        <w:t xml:space="preserve">được </w:t>
      </w:r>
      <w:r>
        <w:t xml:space="preserve">kí </w:t>
      </w:r>
      <w:r>
        <w:t xml:space="preserve">hiệu </w:t>
      </w:r>
      <w:r>
        <w:t xml:space="preserve">bằng </w:t>
      </w:r>
      <w:r>
        <w:t xml:space="preserve">dấu </w:t>
      </w:r>
      <w:r>
        <w:rPr>
          <w:i/>
        </w:rPr>
        <w:t xml:space="preserve">" </w:t>
      </w:r>
      <w:r>
        <w:t xml:space="preserve">? </w:t>
      </w:r>
      <w:r>
        <w:t xml:space="preserve">". </w:t>
      </w:r>
      <w:r>
        <w:t xml:space="preserve">Thanh </w:t>
      </w:r>
      <w:r>
        <w:t xml:space="preserve">hỏi. </w:t>
      </w:r>
      <w:r>
        <w:t xml:space="preserve">Phân </w:t>
      </w:r>
      <w:r>
        <w:t xml:space="preserve">biệt </w:t>
      </w:r>
      <w:r>
        <w:t xml:space="preserve">hỏi, </w:t>
      </w:r>
      <w:r>
        <w:t xml:space="preserve">ngã. </w:t>
      </w:r>
      <w:r>
        <w:br/>
      </w:r>
      <w:r>
        <w:rPr>
          <w:b/>
        </w:rPr>
        <w:t xml:space="preserve">hỏi.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Nói </w:t>
      </w:r>
      <w:r>
        <w:t xml:space="preserve">ra </w:t>
      </w:r>
      <w:r>
        <w:t xml:space="preserve">điều </w:t>
      </w:r>
      <w:r>
        <w:t xml:space="preserve">mình </w:t>
      </w:r>
      <w:r>
        <w:t xml:space="preserve">muốn </w:t>
      </w:r>
      <w:r>
        <w:t xml:space="preserve">người </w:t>
      </w:r>
      <w:r>
        <w:t xml:space="preserve">ta </w:t>
      </w:r>
      <w:r>
        <w:t xml:space="preserve">cho </w:t>
      </w:r>
      <w:r>
        <w:t xml:space="preserve">mình </w:t>
      </w:r>
      <w:r>
        <w:t xml:space="preserve">biết </w:t>
      </w:r>
      <w:r>
        <w:t xml:space="preserve">với </w:t>
      </w:r>
      <w:r>
        <w:t xml:space="preserve">yêu </w:t>
      </w:r>
      <w:r>
        <w:t xml:space="preserve">cầu </w:t>
      </w:r>
      <w:r>
        <w:t xml:space="preserve">được </w:t>
      </w:r>
      <w:r>
        <w:t xml:space="preserve">trả </w:t>
      </w:r>
      <w:r>
        <w:t xml:space="preserve">lời. </w:t>
      </w:r>
      <w:r>
        <w:t xml:space="preserve">Xin </w:t>
      </w:r>
      <w:r>
        <w:t xml:space="preserve">hỏi </w:t>
      </w:r>
      <w:r>
        <w:rPr>
          <w:i/>
        </w:rPr>
        <w:t xml:space="preserve">một </w:t>
      </w:r>
      <w:r>
        <w:rPr>
          <w:i/>
        </w:rPr>
        <w:t xml:space="preserve">câu. </w:t>
      </w:r>
      <w:r>
        <w:rPr>
          <w:i/>
        </w:rPr>
        <w:t xml:space="preserve">Hỏi </w:t>
      </w:r>
      <w:r>
        <w:t xml:space="preserve">đường. </w:t>
      </w:r>
      <w:r>
        <w:t xml:space="preserve">Hỏi </w:t>
      </w:r>
      <w:r>
        <w:t xml:space="preserve">ý </w:t>
      </w:r>
      <w:r>
        <w:rPr>
          <w:i/>
        </w:rPr>
        <w:t xml:space="preserve">kiến. </w:t>
      </w:r>
      <w:r>
        <w:t xml:space="preserve">Đi </w:t>
      </w:r>
      <w:r>
        <w:t xml:space="preserve">hỏi </w:t>
      </w:r>
      <w:r>
        <w:rPr>
          <w:i/>
        </w:rPr>
        <w:t xml:space="preserve">già, </w:t>
      </w:r>
      <w:r>
        <w:t xml:space="preserve">bề </w:t>
      </w:r>
      <w:r>
        <w:t xml:space="preserve">nhà </w:t>
      </w:r>
      <w:r>
        <w:rPr>
          <w:i/>
        </w:rPr>
        <w:t xml:space="preserve">hỏi </w:t>
      </w:r>
      <w:r>
        <w:t xml:space="preserve">trẻ </w:t>
      </w:r>
      <w:r>
        <w:t xml:space="preserve">(tục ngữ). </w:t>
      </w:r>
      <w:r>
        <w:rPr>
          <w:b/>
        </w:rPr>
        <w:t xml:space="preserve">2 </w:t>
      </w:r>
      <w:r>
        <w:t xml:space="preserve">Nói </w:t>
      </w:r>
      <w:r>
        <w:t xml:space="preserve">ra </w:t>
      </w:r>
      <w:r>
        <w:t xml:space="preserve">điều </w:t>
      </w:r>
      <w:r>
        <w:t xml:space="preserve">mình </w:t>
      </w:r>
      <w:r>
        <w:t xml:space="preserve">đòi </w:t>
      </w:r>
      <w:r>
        <w:t xml:space="preserve">hỏi </w:t>
      </w:r>
      <w:r>
        <w:t xml:space="preserve">hoặc </w:t>
      </w:r>
      <w:r>
        <w:t xml:space="preserve">mong </w:t>
      </w:r>
      <w:r>
        <w:t xml:space="preserve">muốn </w:t>
      </w:r>
      <w:r>
        <w:t xml:space="preserve">ở </w:t>
      </w:r>
      <w:r>
        <w:t xml:space="preserve">người </w:t>
      </w:r>
      <w:r>
        <w:t xml:space="preserve">ta </w:t>
      </w:r>
      <w:r>
        <w:t xml:space="preserve">với </w:t>
      </w:r>
      <w:r>
        <w:t xml:space="preserve">yêu </w:t>
      </w:r>
      <w:r>
        <w:t xml:space="preserve">cầu </w:t>
      </w:r>
      <w:r>
        <w:t xml:space="preserve">được </w:t>
      </w:r>
      <w:r>
        <w:t xml:space="preserve">đáp </w:t>
      </w:r>
      <w:r>
        <w:t xml:space="preserve">ứng. </w:t>
      </w:r>
      <w:r>
        <w:t xml:space="preserve">Hỏi </w:t>
      </w:r>
      <w:r>
        <w:rPr>
          <w:i/>
        </w:rPr>
        <w:t xml:space="preserve">mượn </w:t>
      </w:r>
      <w:r>
        <w:t xml:space="preserve">quyển </w:t>
      </w:r>
      <w:r>
        <w:rPr>
          <w:i/>
        </w:rPr>
        <w:t xml:space="preserve">sách. </w:t>
      </w:r>
      <w:r>
        <w:t xml:space="preserve">Hỏi </w:t>
      </w:r>
      <w:r>
        <w:rPr>
          <w:i/>
        </w:rPr>
        <w:t xml:space="preserve">mua. </w:t>
      </w:r>
      <w:r>
        <w:t xml:space="preserve">Hỏi </w:t>
      </w:r>
      <w:r>
        <w:rPr>
          <w:i/>
        </w:rPr>
        <w:t xml:space="preserve">giấy </w:t>
      </w:r>
      <w:r>
        <w:t xml:space="preserve">tờ. </w:t>
      </w:r>
      <w:r>
        <w:rPr>
          <w:b/>
        </w:rPr>
        <w:t xml:space="preserve">3 </w:t>
      </w:r>
      <w:r>
        <w:t xml:space="preserve">Hỏi </w:t>
      </w:r>
      <w:r>
        <w:t xml:space="preserve">vợ </w:t>
      </w:r>
      <w:r>
        <w:t xml:space="preserve">(nói </w:t>
      </w:r>
      <w:r>
        <w:t xml:space="preserve">tắt). </w:t>
      </w:r>
      <w:r>
        <w:rPr>
          <w:i/>
        </w:rPr>
        <w:t xml:space="preserve">Lễ </w:t>
      </w:r>
      <w:r>
        <w:t xml:space="preserve">hỏi. </w:t>
      </w:r>
      <w:r>
        <w:t xml:space="preserve">Mới </w:t>
      </w:r>
      <w:r>
        <w:t xml:space="preserve">hỏi </w:t>
      </w:r>
      <w:r>
        <w:t xml:space="preserve">chứ </w:t>
      </w:r>
      <w:r>
        <w:t xml:space="preserve">chưa </w:t>
      </w:r>
      <w:r>
        <w:t xml:space="preserve">cưới. </w:t>
      </w:r>
      <w:r>
        <w:rPr>
          <w:b/>
        </w:rPr>
        <w:t xml:space="preserve">4 </w:t>
      </w:r>
      <w:r>
        <w:t xml:space="preserve">(khẩu ngữ). </w:t>
      </w:r>
      <w:r>
        <w:t xml:space="preserve">Nói </w:t>
      </w:r>
      <w:r>
        <w:t xml:space="preserve">lời </w:t>
      </w:r>
      <w:r>
        <w:t xml:space="preserve">chào, </w:t>
      </w:r>
      <w:r>
        <w:t xml:space="preserve">thăm </w:t>
      </w:r>
      <w:r>
        <w:t xml:space="preserve">khi </w:t>
      </w:r>
      <w:r>
        <w:t xml:space="preserve">gặp </w:t>
      </w:r>
      <w:r>
        <w:t xml:space="preserve">nhau, </w:t>
      </w:r>
      <w:r>
        <w:t xml:space="preserve">theo </w:t>
      </w:r>
      <w:r>
        <w:t xml:space="preserve">phép </w:t>
      </w:r>
      <w:r>
        <w:t xml:space="preserve">xã </w:t>
      </w:r>
      <w:r>
        <w:t xml:space="preserve">giao; </w:t>
      </w:r>
      <w:r>
        <w:t xml:space="preserve">chào </w:t>
      </w:r>
      <w:r>
        <w:t xml:space="preserve">hỏi </w:t>
      </w:r>
      <w:r>
        <w:t xml:space="preserve">(nói </w:t>
      </w:r>
      <w:r>
        <w:t xml:space="preserve">tắt). </w:t>
      </w:r>
      <w:r>
        <w:rPr>
          <w:i/>
        </w:rPr>
        <w:t xml:space="preserve">Gặp </w:t>
      </w:r>
      <w:r>
        <w:t xml:space="preserve">người </w:t>
      </w:r>
      <w:r>
        <w:t xml:space="preserve">quen </w:t>
      </w:r>
      <w:r>
        <w:rPr>
          <w:i/>
        </w:rPr>
        <w:t xml:space="preserve">phải </w:t>
      </w:r>
      <w:r>
        <w:t xml:space="preserve">hỏi. </w:t>
      </w:r>
      <w:r>
        <w:t xml:space="preserve">Đi </w:t>
      </w:r>
      <w:r>
        <w:rPr>
          <w:i/>
        </w:rPr>
        <w:t xml:space="preserve">hỏi </w:t>
      </w:r>
      <w:r>
        <w:t xml:space="preserve">uề </w:t>
      </w:r>
      <w:r>
        <w:rPr>
          <w:i/>
        </w:rPr>
        <w:t xml:space="preserve">chào. </w:t>
      </w:r>
      <w:r>
        <w:br/>
      </w:r>
      <w:r>
        <w:rPr>
          <w:b/>
        </w:rPr>
        <w:t xml:space="preserve">hỏi </w:t>
      </w:r>
      <w:r>
        <w:rPr>
          <w:b/>
        </w:rPr>
        <w:t xml:space="preserve">cung </w:t>
      </w:r>
      <w:r>
        <w:rPr>
          <w:i/>
        </w:rPr>
        <w:t xml:space="preserve">động từ </w:t>
      </w:r>
      <w:r>
        <w:t xml:space="preserve">Hỏi </w:t>
      </w:r>
      <w:r>
        <w:t xml:space="preserve">để </w:t>
      </w:r>
      <w:r>
        <w:t xml:space="preserve">lấy </w:t>
      </w:r>
      <w:r>
        <w:t xml:space="preserve">lời </w:t>
      </w:r>
      <w:r>
        <w:t xml:space="preserve">khai </w:t>
      </w:r>
      <w:r>
        <w:t xml:space="preserve">của </w:t>
      </w:r>
      <w:r>
        <w:t xml:space="preserve">bị </w:t>
      </w:r>
      <w:r>
        <w:t xml:space="preserve">can. </w:t>
      </w:r>
      <w:r>
        <w:br/>
      </w:r>
      <w:r>
        <w:rPr>
          <w:b/>
        </w:rPr>
        <w:t xml:space="preserve">hỏi </w:t>
      </w:r>
      <w:r>
        <w:rPr>
          <w:b/>
        </w:rPr>
        <w:t xml:space="preserve">han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Hỏi </w:t>
      </w:r>
      <w:r>
        <w:t xml:space="preserve">để </w:t>
      </w:r>
      <w:r>
        <w:t xml:space="preserve">biết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Hỏi </w:t>
      </w:r>
      <w:r>
        <w:rPr>
          <w:i/>
        </w:rPr>
        <w:t xml:space="preserve">han </w:t>
      </w:r>
      <w:r>
        <w:t xml:space="preserve">tin </w:t>
      </w:r>
      <w:r>
        <w:t xml:space="preserve">tức. </w:t>
      </w:r>
      <w:r>
        <w:rPr>
          <w:b/>
        </w:rPr>
        <w:t xml:space="preserve">2 </w:t>
      </w:r>
      <w:r>
        <w:t xml:space="preserve">Thăm </w:t>
      </w:r>
      <w:r>
        <w:t xml:space="preserve">hỏi </w:t>
      </w:r>
      <w:r>
        <w:t xml:space="preserve">để </w:t>
      </w:r>
      <w:r>
        <w:t xml:space="preserve">bày </w:t>
      </w:r>
      <w:r>
        <w:t xml:space="preserve">tỏ </w:t>
      </w:r>
      <w:r>
        <w:t xml:space="preserve">sự </w:t>
      </w:r>
      <w:r>
        <w:t xml:space="preserve">quan </w:t>
      </w:r>
      <w:r>
        <w:t xml:space="preserve">tâm, </w:t>
      </w:r>
      <w:r>
        <w:t xml:space="preserve">chăm </w:t>
      </w:r>
      <w:r>
        <w:t xml:space="preserve">sóc. </w:t>
      </w:r>
      <w:r>
        <w:t xml:space="preserve">Hỏi </w:t>
      </w:r>
      <w:r>
        <w:rPr>
          <w:i/>
        </w:rPr>
        <w:t xml:space="preserve">han </w:t>
      </w:r>
      <w:r>
        <w:t xml:space="preserve">người </w:t>
      </w:r>
      <w:r>
        <w:rPr>
          <w:i/>
        </w:rPr>
        <w:t xml:space="preserve">ốm. </w:t>
      </w:r>
      <w:r>
        <w:t xml:space="preserve">Hỏi </w:t>
      </w:r>
      <w:r>
        <w:t xml:space="preserve">han </w:t>
      </w:r>
      <w:r>
        <w:t xml:space="preserve">sức </w:t>
      </w:r>
      <w:r>
        <w:rPr>
          <w:i/>
        </w:rPr>
        <w:t xml:space="preserve">khoẻ. </w:t>
      </w:r>
      <w:r>
        <w:br/>
      </w:r>
      <w:r>
        <w:rPr>
          <w:b/>
        </w:rPr>
        <w:t xml:space="preserve">hỏi </w:t>
      </w:r>
      <w:r>
        <w:rPr>
          <w:b/>
        </w:rPr>
        <w:t xml:space="preserve">nhỏ </w:t>
      </w:r>
      <w:r>
        <w:rPr>
          <w:i/>
        </w:rPr>
        <w:t xml:space="preserve">động từ </w:t>
      </w:r>
      <w:r>
        <w:t xml:space="preserve">Hỏi </w:t>
      </w:r>
      <w:r>
        <w:t xml:space="preserve">riêng, </w:t>
      </w:r>
      <w:r>
        <w:t xml:space="preserve">không </w:t>
      </w:r>
      <w:r>
        <w:t xml:space="preserve">để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nghe </w:t>
      </w:r>
      <w:r>
        <w:t xml:space="preserve">thấy. </w:t>
      </w:r>
      <w:r>
        <w:br/>
      </w:r>
      <w:r>
        <w:rPr>
          <w:b/>
        </w:rPr>
        <w:t xml:space="preserve">hỏi </w:t>
      </w:r>
      <w:r>
        <w:rPr>
          <w:b/>
        </w:rPr>
        <w:t xml:space="preserve">thăm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Hỏi </w:t>
      </w:r>
      <w:r>
        <w:t xml:space="preserve">để </w:t>
      </w:r>
      <w:r>
        <w:t xml:space="preserve">biết </w:t>
      </w:r>
      <w:r>
        <w:t xml:space="preserve">tình </w:t>
      </w:r>
      <w:r>
        <w:t xml:space="preserve">hình, </w:t>
      </w:r>
      <w:r>
        <w:t xml:space="preserve">tin </w:t>
      </w:r>
      <w:r>
        <w:t xml:space="preserve">tức </w:t>
      </w:r>
      <w:r>
        <w:t xml:space="preserve">hoặc </w:t>
      </w:r>
      <w:r>
        <w:t xml:space="preserve">để </w:t>
      </w:r>
      <w:r>
        <w:t xml:space="preserve">được </w:t>
      </w:r>
      <w:r>
        <w:t xml:space="preserve">chỉ </w:t>
      </w:r>
      <w:r>
        <w:t xml:space="preserve">dẫn </w:t>
      </w:r>
      <w:r>
        <w:t xml:space="preserve">điều </w:t>
      </w:r>
      <w:r>
        <w:t xml:space="preserve">cần </w:t>
      </w:r>
      <w:r>
        <w:t xml:space="preserve">biết. </w:t>
      </w:r>
      <w:r>
        <w:rPr>
          <w:i/>
        </w:rPr>
        <w:t xml:space="preserve">Hỏi </w:t>
      </w:r>
      <w:r>
        <w:rPr>
          <w:i/>
        </w:rPr>
        <w:t xml:space="preserve">thăm </w:t>
      </w:r>
      <w:r>
        <w:rPr>
          <w:i/>
        </w:rPr>
        <w:t xml:space="preserve">tin </w:t>
      </w:r>
      <w:r>
        <w:rPr>
          <w:i/>
        </w:rPr>
        <w:t xml:space="preserve">nhà. </w:t>
      </w:r>
      <w:r>
        <w:rPr>
          <w:i/>
        </w:rPr>
        <w:t xml:space="preserve">Khách </w:t>
      </w:r>
      <w:r>
        <w:t xml:space="preserve">lạ </w:t>
      </w:r>
      <w:r>
        <w:rPr>
          <w:i/>
        </w:rPr>
        <w:t xml:space="preserve">hỏi </w:t>
      </w:r>
      <w:r>
        <w:rPr>
          <w:i/>
        </w:rPr>
        <w:t xml:space="preserve">thăm </w:t>
      </w:r>
      <w:r>
        <w:rPr>
          <w:i/>
        </w:rPr>
        <w:t xml:space="preserve">đường </w:t>
      </w:r>
      <w:r>
        <w:rPr>
          <w:i/>
        </w:rPr>
        <w:t xml:space="preserve">vào </w:t>
      </w:r>
      <w:r>
        <w:t xml:space="preserve">xóm. </w:t>
      </w:r>
      <w:r>
        <w:rPr>
          <w:b/>
        </w:rPr>
        <w:t xml:space="preserve">2 </w:t>
      </w:r>
      <w:r>
        <w:t xml:space="preserve">(ít dùng). </w:t>
      </w:r>
      <w:r>
        <w:t xml:space="preserve">Như </w:t>
      </w:r>
      <w:r>
        <w:t xml:space="preserve">thăm </w:t>
      </w:r>
      <w:r>
        <w:rPr>
          <w:i/>
        </w:rPr>
        <w:t xml:space="preserve">hỏi. </w:t>
      </w:r>
      <w:r>
        <w:t xml:space="preserve">Gửi </w:t>
      </w:r>
      <w:r>
        <w:rPr>
          <w:i/>
        </w:rPr>
        <w:t xml:space="preserve">lời </w:t>
      </w:r>
      <w:r>
        <w:rPr>
          <w:i/>
        </w:rPr>
        <w:t xml:space="preserve">hỏi </w:t>
      </w:r>
      <w:r>
        <w:rPr>
          <w:i/>
        </w:rPr>
        <w:t xml:space="preserve">thăm </w:t>
      </w:r>
      <w:r>
        <w:rPr>
          <w:i/>
        </w:rPr>
        <w:t xml:space="preserve">bà </w:t>
      </w:r>
      <w:r>
        <w:rPr>
          <w:i/>
        </w:rPr>
        <w:t xml:space="preserve">con </w:t>
      </w:r>
      <w:r>
        <w:t xml:space="preserve">làng </w:t>
      </w:r>
      <w:r>
        <w:t xml:space="preserve">xóm. </w:t>
      </w:r>
      <w:r>
        <w:br w:type="page"/>
      </w:r>
      <w:r>
        <w:rPr>
          <w:b/>
        </w:rPr>
        <w:t xml:space="preserve">hỏi </w:t>
      </w:r>
      <w:r>
        <w:rPr>
          <w:b/>
        </w:rPr>
        <w:t xml:space="preserve">tội </w:t>
      </w:r>
      <w:r>
        <w:rPr>
          <w:i/>
        </w:rPr>
        <w:t xml:space="preserve">động từ </w:t>
      </w:r>
      <w:r>
        <w:t xml:space="preserve">Bắt </w:t>
      </w:r>
      <w:r>
        <w:t xml:space="preserve">phải </w:t>
      </w:r>
      <w:r>
        <w:t xml:space="preserve">khai </w:t>
      </w:r>
      <w:r>
        <w:t xml:space="preserve">tội, </w:t>
      </w:r>
      <w:r>
        <w:t xml:space="preserve">nhận </w:t>
      </w:r>
      <w:r>
        <w:t xml:space="preserve">tội. </w:t>
      </w:r>
      <w:r>
        <w:br/>
      </w:r>
      <w:r>
        <w:rPr>
          <w:b/>
        </w:rPr>
        <w:t xml:space="preserve">hỏi </w:t>
      </w:r>
      <w:r>
        <w:rPr>
          <w:b/>
        </w:rPr>
        <w:t xml:space="preserve">vợ </w:t>
      </w:r>
      <w:r>
        <w:rPr>
          <w:i/>
        </w:rPr>
        <w:t xml:space="preserve">động từ </w:t>
      </w:r>
      <w:r>
        <w:t xml:space="preserve">Ngỏ </w:t>
      </w:r>
      <w:r>
        <w:t xml:space="preserve">lời </w:t>
      </w:r>
      <w:r>
        <w:t xml:space="preserve">chính </w:t>
      </w:r>
      <w:r>
        <w:t xml:space="preserve">thức </w:t>
      </w:r>
      <w:r>
        <w:t xml:space="preserve">với </w:t>
      </w:r>
      <w:r>
        <w:t xml:space="preserve">gia </w:t>
      </w:r>
      <w:r>
        <w:t xml:space="preserve">đình </w:t>
      </w:r>
      <w:r>
        <w:t xml:space="preserve">có </w:t>
      </w:r>
      <w:r>
        <w:t xml:space="preserve">con </w:t>
      </w:r>
      <w:r>
        <w:t xml:space="preserve">gái </w:t>
      </w:r>
      <w:r>
        <w:t xml:space="preserve">để </w:t>
      </w:r>
      <w:r>
        <w:t xml:space="preserve">xin </w:t>
      </w:r>
      <w:r>
        <w:t xml:space="preserve">được </w:t>
      </w:r>
      <w:r>
        <w:t xml:space="preserve">kết </w:t>
      </w:r>
      <w:r>
        <w:t xml:space="preserve">hôn </w:t>
      </w:r>
      <w:r>
        <w:t xml:space="preserve">hoặc </w:t>
      </w:r>
      <w:r>
        <w:t xml:space="preserve">xin </w:t>
      </w:r>
      <w:r>
        <w:t xml:space="preserve">cho </w:t>
      </w:r>
      <w:r>
        <w:t xml:space="preserve">con </w:t>
      </w:r>
      <w:r>
        <w:t xml:space="preserve">em </w:t>
      </w:r>
      <w:r>
        <w:t xml:space="preserve">mình </w:t>
      </w:r>
      <w:r>
        <w:t xml:space="preserve">được </w:t>
      </w:r>
      <w:r>
        <w:t xml:space="preserve">kết </w:t>
      </w:r>
      <w:r>
        <w:t xml:space="preserve">hôn. </w:t>
      </w:r>
      <w:r>
        <w:rPr>
          <w:i/>
        </w:rPr>
        <w:t xml:space="preserve">Đi </w:t>
      </w:r>
      <w:r>
        <w:t xml:space="preserve">hỏi </w:t>
      </w:r>
      <w:r>
        <w:t xml:space="preserve">uợ. </w:t>
      </w:r>
      <w:r>
        <w:t xml:space="preserve">Hỏi </w:t>
      </w:r>
      <w:r>
        <w:t xml:space="preserve">vợ </w:t>
      </w:r>
      <w:r>
        <w:t xml:space="preserve">cho </w:t>
      </w:r>
      <w:r>
        <w:rPr>
          <w:i/>
        </w:rPr>
        <w:t xml:space="preserve">con. </w:t>
      </w:r>
      <w:r>
        <w:br/>
      </w:r>
      <w:r>
        <w:rPr>
          <w:b/>
        </w:rPr>
        <w:t xml:space="preserve">hói,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Nhánh </w:t>
      </w:r>
      <w:r>
        <w:t xml:space="preserve">sông </w:t>
      </w:r>
      <w:r>
        <w:t xml:space="preserve">con </w:t>
      </w:r>
      <w:r>
        <w:t xml:space="preserve">rất </w:t>
      </w:r>
      <w:r>
        <w:t xml:space="preserve">nhỏ, </w:t>
      </w:r>
      <w:r>
        <w:t xml:space="preserve">hẹp, </w:t>
      </w:r>
      <w:r>
        <w:t xml:space="preserve">hình </w:t>
      </w:r>
      <w:r>
        <w:t xml:space="preserve">thành </w:t>
      </w:r>
      <w:r>
        <w:t xml:space="preserve">tự </w:t>
      </w:r>
      <w:r>
        <w:t xml:space="preserve">nhiên </w:t>
      </w:r>
      <w:r>
        <w:t xml:space="preserve">hoặc </w:t>
      </w:r>
      <w:r>
        <w:t xml:space="preserve">được </w:t>
      </w:r>
      <w:r>
        <w:t xml:space="preserve">đào </w:t>
      </w:r>
      <w:r>
        <w:t xml:space="preserve">để </w:t>
      </w:r>
      <w:r>
        <w:t xml:space="preserve">dẫn </w:t>
      </w:r>
      <w:r>
        <w:t xml:space="preserve">nước, </w:t>
      </w:r>
      <w:r>
        <w:t xml:space="preserve">tiêu </w:t>
      </w:r>
      <w:r>
        <w:t xml:space="preserve">nước. </w:t>
      </w:r>
      <w:r>
        <w:t xml:space="preserve">Đào </w:t>
      </w:r>
      <w:r>
        <w:rPr>
          <w:i/>
        </w:rPr>
        <w:t xml:space="preserve">mương </w:t>
      </w:r>
      <w:r>
        <w:t xml:space="preserve">uét </w:t>
      </w:r>
      <w:r>
        <w:rPr>
          <w:i/>
        </w:rPr>
        <w:t xml:space="preserve">hói. </w:t>
      </w:r>
      <w:r>
        <w:rPr>
          <w:b/>
        </w:rPr>
        <w:t xml:space="preserve">2 </w:t>
      </w:r>
      <w:r>
        <w:t xml:space="preserve">Hõm </w:t>
      </w:r>
      <w:r>
        <w:t xml:space="preserve">đất </w:t>
      </w:r>
      <w:r>
        <w:t xml:space="preserve">hình </w:t>
      </w:r>
      <w:r>
        <w:t xml:space="preserve">thành </w:t>
      </w:r>
      <w:r>
        <w:t xml:space="preserve">do </w:t>
      </w:r>
      <w:r>
        <w:t xml:space="preserve">nước </w:t>
      </w:r>
      <w:r>
        <w:t xml:space="preserve">biển </w:t>
      </w:r>
      <w:r>
        <w:t xml:space="preserve">xoáy </w:t>
      </w:r>
      <w:r>
        <w:t xml:space="preserve">mạnh </w:t>
      </w:r>
      <w:r>
        <w:t xml:space="preserve">ăn </w:t>
      </w:r>
      <w:r>
        <w:t xml:space="preserve">sâu </w:t>
      </w:r>
      <w:r>
        <w:t xml:space="preserve">vào </w:t>
      </w:r>
      <w:r>
        <w:t xml:space="preserve">đất </w:t>
      </w:r>
      <w:r>
        <w:t xml:space="preserve">liền </w:t>
      </w:r>
      <w:r>
        <w:t xml:space="preserve">ở </w:t>
      </w:r>
      <w:r>
        <w:t xml:space="preserve">các </w:t>
      </w:r>
      <w:r>
        <w:t xml:space="preserve">vịnh. </w:t>
      </w:r>
      <w:r>
        <w:br/>
      </w:r>
      <w:r>
        <w:rPr>
          <w:b/>
        </w:rPr>
        <w:t xml:space="preserve">hói,t. </w:t>
      </w:r>
      <w:r>
        <w:t xml:space="preserve">Bị </w:t>
      </w:r>
      <w:r>
        <w:t xml:space="preserve">rụng </w:t>
      </w:r>
      <w:r>
        <w:t xml:space="preserve">nhiều </w:t>
      </w:r>
      <w:r>
        <w:t xml:space="preserve">hoặc </w:t>
      </w:r>
      <w:r>
        <w:t xml:space="preserve">gần </w:t>
      </w:r>
      <w:r>
        <w:t xml:space="preserve">hết </w:t>
      </w:r>
      <w:r>
        <w:t xml:space="preserve">tóc, </w:t>
      </w:r>
      <w:r>
        <w:t xml:space="preserve">làm </w:t>
      </w:r>
      <w:r>
        <w:t xml:space="preserve">trơn </w:t>
      </w:r>
      <w:r>
        <w:t xml:space="preserve">nhẫn </w:t>
      </w:r>
      <w:r>
        <w:t xml:space="preserve">vùng </w:t>
      </w:r>
      <w:r>
        <w:t xml:space="preserve">trên </w:t>
      </w:r>
      <w:r>
        <w:t xml:space="preserve">trán </w:t>
      </w:r>
      <w:r>
        <w:t xml:space="preserve">và </w:t>
      </w:r>
      <w:r>
        <w:t xml:space="preserve">định </w:t>
      </w:r>
      <w:r>
        <w:t xml:space="preserve">đầu. </w:t>
      </w:r>
      <w:r>
        <w:t xml:space="preserve">Trán </w:t>
      </w:r>
      <w:r>
        <w:t xml:space="preserve">hói. </w:t>
      </w:r>
      <w:r>
        <w:t xml:space="preserve">Hói </w:t>
      </w:r>
      <w:r>
        <w:rPr>
          <w:i/>
        </w:rPr>
        <w:t xml:space="preserve">đến </w:t>
      </w:r>
      <w:r>
        <w:rPr>
          <w:i/>
        </w:rPr>
        <w:t xml:space="preserve">tận </w:t>
      </w:r>
      <w:r>
        <w:rPr>
          <w:i/>
        </w:rPr>
        <w:t xml:space="preserve">đỉnh </w:t>
      </w:r>
      <w:r>
        <w:rPr>
          <w:i/>
        </w:rPr>
        <w:t xml:space="preserve">đầu. </w:t>
      </w:r>
      <w:r>
        <w:br/>
      </w:r>
      <w:r>
        <w:rPr>
          <w:b/>
        </w:rPr>
        <w:t xml:space="preserve">hom, </w:t>
      </w:r>
      <w:r>
        <w:rPr>
          <w:i/>
        </w:rPr>
        <w:t xml:space="preserve">danh từ </w:t>
      </w:r>
      <w:r>
        <w:t xml:space="preserve">Đoạn </w:t>
      </w:r>
      <w:r>
        <w:t xml:space="preserve">thân </w:t>
      </w:r>
      <w:r>
        <w:t xml:space="preserve">cây </w:t>
      </w:r>
      <w:r>
        <w:t xml:space="preserve">dùng </w:t>
      </w:r>
      <w:r>
        <w:t xml:space="preserve">để </w:t>
      </w:r>
      <w:r>
        <w:t xml:space="preserve">giâm </w:t>
      </w:r>
      <w:r>
        <w:t xml:space="preserve">thành </w:t>
      </w:r>
      <w:r>
        <w:t xml:space="preserve">cây </w:t>
      </w:r>
      <w:r>
        <w:t xml:space="preserve">mới. </w:t>
      </w:r>
      <w:r>
        <w:rPr>
          <w:i/>
        </w:rPr>
        <w:t xml:space="preserve">Hom </w:t>
      </w:r>
      <w:r>
        <w:rPr>
          <w:i/>
        </w:rPr>
        <w:t xml:space="preserve">sắn. </w:t>
      </w:r>
      <w:r>
        <w:t xml:space="preserve">Hom </w:t>
      </w:r>
      <w:r>
        <w:rPr>
          <w:i/>
        </w:rPr>
        <w:t xml:space="preserve">dâu. </w:t>
      </w:r>
      <w:r>
        <w:br/>
      </w:r>
      <w:r>
        <w:rPr>
          <w:b/>
        </w:rPr>
        <w:t xml:space="preserve">hom; </w:t>
      </w:r>
      <w:r>
        <w:rPr>
          <w:i/>
        </w:rPr>
        <w:t xml:space="preserve">danh từ </w:t>
      </w:r>
      <w:r>
        <w:t xml:space="preserve">Lông </w:t>
      </w:r>
      <w:r>
        <w:t xml:space="preserve">cứng </w:t>
      </w:r>
      <w:r>
        <w:t xml:space="preserve">ở </w:t>
      </w:r>
      <w:r>
        <w:t xml:space="preserve">đầu </w:t>
      </w:r>
      <w:r>
        <w:t xml:space="preserve">hạt </w:t>
      </w:r>
      <w:r>
        <w:t xml:space="preserve">thóc. </w:t>
      </w:r>
      <w:r>
        <w:rPr>
          <w:i/>
        </w:rPr>
        <w:t xml:space="preserve">Thóc </w:t>
      </w:r>
      <w:r>
        <w:t xml:space="preserve">có </w:t>
      </w:r>
      <w:r>
        <w:rPr>
          <w:i/>
        </w:rPr>
        <w:t xml:space="preserve">hơm. </w:t>
      </w:r>
      <w:r>
        <w:br/>
      </w:r>
      <w:r>
        <w:rPr>
          <w:b/>
        </w:rPr>
        <w:t xml:space="preserve">hom,; </w:t>
      </w:r>
      <w:r>
        <w:rPr>
          <w:i/>
        </w:rPr>
        <w:t xml:space="preserve">danh từ </w:t>
      </w:r>
      <w:r>
        <w:t xml:space="preserve">Xương </w:t>
      </w:r>
      <w:r>
        <w:t xml:space="preserve">cá </w:t>
      </w:r>
      <w:r>
        <w:t xml:space="preserve">rất </w:t>
      </w:r>
      <w:r>
        <w:t xml:space="preserve">nhỏ, </w:t>
      </w:r>
      <w:r>
        <w:t xml:space="preserve">xương </w:t>
      </w:r>
      <w:r>
        <w:t xml:space="preserve">dăm. </w:t>
      </w:r>
      <w:r>
        <w:t xml:space="preserve">Hom </w:t>
      </w:r>
      <w:r>
        <w:rPr>
          <w:i/>
        </w:rPr>
        <w:t xml:space="preserve">cá. </w:t>
      </w:r>
      <w:r>
        <w:rPr>
          <w:i/>
        </w:rPr>
        <w:t xml:space="preserve">Mắc </w:t>
      </w:r>
      <w:r>
        <w:rPr>
          <w:i/>
        </w:rPr>
        <w:t xml:space="preserve">hom. </w:t>
      </w:r>
      <w:r>
        <w:br/>
      </w:r>
      <w:r>
        <w:rPr>
          <w:b/>
        </w:rPr>
        <w:t xml:space="preserve">hom,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đậy </w:t>
      </w:r>
      <w:r>
        <w:t xml:space="preserve">miệng </w:t>
      </w:r>
      <w:r>
        <w:t xml:space="preserve">lờ, </w:t>
      </w:r>
      <w:r>
        <w:t xml:space="preserve">đó, </w:t>
      </w:r>
      <w:r>
        <w:t xml:space="preserve">có </w:t>
      </w:r>
      <w:r>
        <w:t xml:space="preserve">hình </w:t>
      </w:r>
      <w:r>
        <w:t xml:space="preserve">nón </w:t>
      </w:r>
      <w:r>
        <w:t xml:space="preserve">thủng </w:t>
      </w:r>
      <w:r>
        <w:t xml:space="preserve">ở </w:t>
      </w:r>
      <w:r>
        <w:t xml:space="preserve">chóp, </w:t>
      </w:r>
      <w:r>
        <w:t xml:space="preserve">đế </w:t>
      </w:r>
      <w:r>
        <w:t xml:space="preserve">tôm </w:t>
      </w:r>
      <w:r>
        <w:t xml:space="preserve">cá </w:t>
      </w:r>
      <w:r>
        <w:t xml:space="preserve">không </w:t>
      </w:r>
      <w:r>
        <w:t xml:space="preserve">trở </w:t>
      </w:r>
      <w:r>
        <w:t xml:space="preserve">ra </w:t>
      </w:r>
      <w:r>
        <w:t xml:space="preserve">được </w:t>
      </w:r>
      <w:r>
        <w:t xml:space="preserve">khi </w:t>
      </w:r>
      <w:r>
        <w:t xml:space="preserve">đã </w:t>
      </w:r>
      <w:r>
        <w:t xml:space="preserve">vào. </w:t>
      </w:r>
      <w:r>
        <w:t xml:space="preserve">Cái </w:t>
      </w:r>
      <w:r>
        <w:t xml:space="preserve">hom </w:t>
      </w:r>
      <w:r>
        <w:t xml:space="preserve">giỏ. </w:t>
      </w:r>
      <w:r>
        <w:br/>
      </w:r>
      <w:r>
        <w:rPr>
          <w:b/>
        </w:rPr>
        <w:t xml:space="preserve">hom, </w:t>
      </w:r>
      <w:r>
        <w:rPr>
          <w:i/>
        </w:rPr>
        <w:t xml:space="preserve">tính từ </w:t>
      </w:r>
      <w:r>
        <w:t xml:space="preserve">(ít dùng). </w:t>
      </w:r>
      <w:r>
        <w:t xml:space="preserve">(Khuôn </w:t>
      </w:r>
      <w:r>
        <w:t xml:space="preserve">mặt) </w:t>
      </w:r>
      <w:r>
        <w:t xml:space="preserve">gầy </w:t>
      </w:r>
      <w:r>
        <w:t xml:space="preserve">đến </w:t>
      </w:r>
      <w:r>
        <w:t xml:space="preserve">mức </w:t>
      </w:r>
      <w:r>
        <w:t xml:space="preserve">teo </w:t>
      </w:r>
      <w:r>
        <w:t xml:space="preserve">tóp </w:t>
      </w:r>
      <w:r>
        <w:t xml:space="preserve">lại, </w:t>
      </w:r>
      <w:r>
        <w:t xml:space="preserve">xương </w:t>
      </w:r>
      <w:r>
        <w:t xml:space="preserve">xấu. </w:t>
      </w:r>
      <w:r>
        <w:rPr>
          <w:i/>
        </w:rPr>
        <w:t xml:space="preserve">Mặt </w:t>
      </w:r>
      <w:r>
        <w:t xml:space="preserve">hom, </w:t>
      </w:r>
      <w:r>
        <w:rPr>
          <w:i/>
        </w:rPr>
        <w:t xml:space="preserve">mắt </w:t>
      </w:r>
      <w:r>
        <w:t xml:space="preserve">lõm. </w:t>
      </w:r>
      <w:r>
        <w:rPr>
          <w:i/>
        </w:rPr>
        <w:t xml:space="preserve">Khuôn </w:t>
      </w:r>
      <w:r>
        <w:rPr>
          <w:i/>
        </w:rPr>
        <w:t xml:space="preserve">mặt </w:t>
      </w:r>
      <w:r>
        <w:t xml:space="preserve">gây </w:t>
      </w:r>
      <w:r>
        <w:rPr>
          <w:i/>
        </w:rPr>
        <w:t xml:space="preserve">hom. </w:t>
      </w:r>
      <w:r>
        <w:br/>
      </w:r>
      <w:r>
        <w:rPr>
          <w:b/>
        </w:rPr>
        <w:t xml:space="preserve">hom </w:t>
      </w:r>
      <w:r>
        <w:rPr>
          <w:b/>
        </w:rPr>
        <w:t xml:space="preserve">hem </w:t>
      </w:r>
      <w:r>
        <w:rPr>
          <w:i/>
        </w:rPr>
        <w:t xml:space="preserve">tính từ </w:t>
      </w:r>
      <w:r>
        <w:t xml:space="preserve">Gây </w:t>
      </w:r>
      <w:r>
        <w:t xml:space="preserve">ốm, </w:t>
      </w:r>
      <w:r>
        <w:t xml:space="preserve">suy </w:t>
      </w:r>
      <w:r>
        <w:t xml:space="preserve">giảm </w:t>
      </w:r>
      <w:r>
        <w:t xml:space="preserve">thể </w:t>
      </w:r>
      <w:r>
        <w:t xml:space="preserve">lực </w:t>
      </w:r>
      <w:r>
        <w:t xml:space="preserve">đến </w:t>
      </w:r>
      <w:r>
        <w:t xml:space="preserve">mức </w:t>
      </w:r>
      <w:r>
        <w:t xml:space="preserve">trông </w:t>
      </w:r>
      <w:r>
        <w:t xml:space="preserve">già </w:t>
      </w:r>
      <w:r>
        <w:t xml:space="preserve">hẳn </w:t>
      </w:r>
      <w:r>
        <w:t xml:space="preserve">đi. </w:t>
      </w:r>
      <w:r>
        <w:rPr>
          <w:i/>
        </w:rPr>
        <w:t xml:space="preserve">Mặt </w:t>
      </w:r>
      <w:r>
        <w:rPr>
          <w:i/>
        </w:rPr>
        <w:t xml:space="preserve">mũi </w:t>
      </w:r>
      <w:r>
        <w:rPr>
          <w:i/>
        </w:rPr>
        <w:t xml:space="preserve">hom </w:t>
      </w:r>
      <w:r>
        <w:rPr>
          <w:i/>
        </w:rPr>
        <w:t xml:space="preserve">hem. </w:t>
      </w:r>
      <w:r>
        <w:rPr>
          <w:i/>
        </w:rPr>
        <w:t xml:space="preserve">Hom </w:t>
      </w:r>
      <w:r>
        <w:rPr>
          <w:i/>
        </w:rPr>
        <w:t xml:space="preserve">hem </w:t>
      </w:r>
      <w:r>
        <w:rPr>
          <w:i/>
        </w:rPr>
        <w:t xml:space="preserve">như </w:t>
      </w:r>
      <w:r>
        <w:t xml:space="preserve">bà </w:t>
      </w:r>
      <w:r>
        <w:rPr>
          <w:i/>
        </w:rPr>
        <w:t xml:space="preserve">lão. </w:t>
      </w:r>
      <w:r>
        <w:br/>
      </w:r>
      <w:r>
        <w:rPr>
          <w:b/>
        </w:rPr>
        <w:t xml:space="preserve">hòm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Đồ </w:t>
      </w:r>
      <w:r>
        <w:t xml:space="preserve">dùng </w:t>
      </w:r>
      <w:r>
        <w:t xml:space="preserve">để </w:t>
      </w:r>
      <w:r>
        <w:t xml:space="preserve">đựng </w:t>
      </w:r>
      <w:r>
        <w:t xml:space="preserve">các </w:t>
      </w:r>
      <w:r>
        <w:t xml:space="preserve">thứ </w:t>
      </w:r>
      <w:r>
        <w:t xml:space="preserve">cần </w:t>
      </w:r>
      <w:r>
        <w:t xml:space="preserve">cất </w:t>
      </w:r>
      <w:r>
        <w:t xml:space="preserve">giữ, </w:t>
      </w:r>
      <w:r>
        <w:t xml:space="preserve">bảo </w:t>
      </w:r>
      <w:r>
        <w:t xml:space="preserve">vệ, </w:t>
      </w:r>
      <w:r>
        <w:t xml:space="preserve">hình </w:t>
      </w:r>
      <w:r>
        <w:t xml:space="preserve">hộp, </w:t>
      </w:r>
      <w:r>
        <w:t xml:space="preserve">thường </w:t>
      </w:r>
      <w:r>
        <w:t xml:space="preserve">bằng </w:t>
      </w:r>
      <w:r>
        <w:t xml:space="preserve">gỗ </w:t>
      </w:r>
      <w:r>
        <w:t xml:space="preserve">hay </w:t>
      </w:r>
      <w:r>
        <w:t xml:space="preserve">sắt </w:t>
      </w:r>
      <w:r>
        <w:t xml:space="preserve">mỏng, </w:t>
      </w:r>
      <w:r>
        <w:t xml:space="preserve">có </w:t>
      </w:r>
      <w:r>
        <w:t xml:space="preserve">nắp </w:t>
      </w:r>
      <w:r>
        <w:t xml:space="preserve">đậy </w:t>
      </w:r>
      <w:r>
        <w:t xml:space="preserve">kín. </w:t>
      </w:r>
      <w:r>
        <w:t xml:space="preserve">Hòm </w:t>
      </w:r>
      <w:r>
        <w:rPr>
          <w:i/>
        </w:rPr>
        <w:t xml:space="preserve">quân </w:t>
      </w:r>
      <w:r>
        <w:rPr>
          <w:i/>
        </w:rPr>
        <w:t xml:space="preserve">áo. </w:t>
      </w:r>
      <w:r>
        <w:rPr>
          <w:i/>
        </w:rPr>
        <w:t xml:space="preserve">Hòm </w:t>
      </w:r>
      <w:r>
        <w:rPr>
          <w:i/>
        </w:rPr>
        <w:t xml:space="preserve">đạn. </w:t>
      </w:r>
      <w:r>
        <w:rPr>
          <w:i/>
        </w:rPr>
        <w:t xml:space="preserve">Hòm </w:t>
      </w:r>
      <w:r>
        <w:rPr>
          <w:i/>
        </w:rPr>
        <w:t xml:space="preserve">phiếu. </w:t>
      </w:r>
      <w:r>
        <w:rPr>
          <w:b/>
        </w:rPr>
        <w:t xml:space="preserve">2 </w:t>
      </w:r>
      <w:r>
        <w:t xml:space="preserve">(phương ngữ). </w:t>
      </w:r>
      <w:r>
        <w:t xml:space="preserve">Áo </w:t>
      </w:r>
      <w:r>
        <w:t xml:space="preserve">quan. </w:t>
      </w:r>
      <w:r>
        <w:rPr>
          <w:i/>
        </w:rPr>
        <w:t xml:space="preserve">Đóng </w:t>
      </w:r>
      <w:r>
        <w:rPr>
          <w:i/>
        </w:rPr>
        <w:t xml:space="preserve">hòm </w:t>
      </w:r>
      <w:r>
        <w:rPr>
          <w:i/>
        </w:rPr>
        <w:t xml:space="preserve">để </w:t>
      </w:r>
      <w:r>
        <w:rPr>
          <w:i/>
        </w:rPr>
        <w:t xml:space="preserve">khâm </w:t>
      </w:r>
      <w:r>
        <w:t xml:space="preserve">liệm. </w:t>
      </w:r>
      <w:r>
        <w:br/>
      </w:r>
      <w:r>
        <w:rPr>
          <w:b/>
        </w:rPr>
        <w:t xml:space="preserve">hòm </w:t>
      </w:r>
      <w:r>
        <w:rPr>
          <w:b/>
        </w:rPr>
        <w:t xml:space="preserve">gian </w:t>
      </w:r>
      <w:r>
        <w:rPr>
          <w:i/>
        </w:rPr>
        <w:t xml:space="preserve">danh từ </w:t>
      </w:r>
      <w:r>
        <w:t xml:space="preserve">Hòm </w:t>
      </w:r>
      <w:r>
        <w:t xml:space="preserve">lớn </w:t>
      </w:r>
      <w:r>
        <w:t xml:space="preserve">có </w:t>
      </w:r>
      <w:r>
        <w:t xml:space="preserve">chân, </w:t>
      </w:r>
      <w:r>
        <w:t xml:space="preserve">dài </w:t>
      </w:r>
      <w:r>
        <w:t xml:space="preserve">gần </w:t>
      </w:r>
      <w:r>
        <w:t xml:space="preserve">bằng </w:t>
      </w:r>
      <w:r>
        <w:t xml:space="preserve">gian </w:t>
      </w:r>
      <w:r>
        <w:t xml:space="preserve">nhà </w:t>
      </w:r>
      <w:r>
        <w:t xml:space="preserve">(các </w:t>
      </w:r>
      <w:r>
        <w:t xml:space="preserve">gia </w:t>
      </w:r>
      <w:r>
        <w:t xml:space="preserve">đình </w:t>
      </w:r>
      <w:r>
        <w:t xml:space="preserve">nông </w:t>
      </w:r>
      <w:r>
        <w:t xml:space="preserve">dân </w:t>
      </w:r>
      <w:r>
        <w:t xml:space="preserve">trước </w:t>
      </w:r>
      <w:r>
        <w:t xml:space="preserve">đây </w:t>
      </w:r>
      <w:r>
        <w:t xml:space="preserve">thường </w:t>
      </w:r>
      <w:r>
        <w:t xml:space="preserve">dùng). </w:t>
      </w:r>
      <w:r>
        <w:br/>
      </w:r>
      <w:r>
        <w:rPr>
          <w:b/>
        </w:rPr>
        <w:t xml:space="preserve">hòm </w:t>
      </w:r>
      <w:r>
        <w:rPr>
          <w:b/>
        </w:rPr>
        <w:t xml:space="preserve">hòm </w:t>
      </w:r>
      <w:r>
        <w:rPr>
          <w:i/>
        </w:rPr>
        <w:t xml:space="preserve">tính từ </w:t>
      </w:r>
      <w:r>
        <w:t xml:space="preserve">(khẩu ngữ). </w:t>
      </w:r>
      <w:r>
        <w:t xml:space="preserve">Có </w:t>
      </w:r>
      <w:r>
        <w:t xml:space="preserve">thể </w:t>
      </w:r>
      <w:r>
        <w:t xml:space="preserve">coi </w:t>
      </w:r>
      <w:r>
        <w:t xml:space="preserve">như </w:t>
      </w:r>
      <w:r>
        <w:t xml:space="preserve">là </w:t>
      </w:r>
      <w:r>
        <w:t xml:space="preserve">tạm </w:t>
      </w:r>
      <w:r>
        <w:t xml:space="preserve">ổn, </w:t>
      </w:r>
      <w:r>
        <w:t xml:space="preserve">tạm </w:t>
      </w:r>
      <w:r>
        <w:t xml:space="preserve">xong, </w:t>
      </w:r>
      <w:r>
        <w:t xml:space="preserve">tạm </w:t>
      </w:r>
      <w:r>
        <w:t xml:space="preserve">đủ, </w:t>
      </w:r>
      <w:r>
        <w:t xml:space="preserve">phần </w:t>
      </w:r>
      <w:r>
        <w:t xml:space="preserve">còn </w:t>
      </w:r>
      <w:r>
        <w:t xml:space="preserve">lại </w:t>
      </w:r>
      <w:r>
        <w:t xml:space="preserve">là </w:t>
      </w:r>
      <w:r>
        <w:t xml:space="preserve">không </w:t>
      </w:r>
      <w:r>
        <w:t xml:space="preserve">đáng </w:t>
      </w:r>
      <w:r>
        <w:t xml:space="preserve">kể. </w:t>
      </w:r>
      <w:r>
        <w:t xml:space="preserve">Công </w:t>
      </w:r>
      <w:r>
        <w:t xml:space="preserve">việc </w:t>
      </w:r>
      <w:r>
        <w:rPr>
          <w:i/>
        </w:rPr>
        <w:t xml:space="preserve">đã </w:t>
      </w:r>
      <w:r>
        <w:rPr>
          <w:i/>
        </w:rPr>
        <w:t xml:space="preserve">hòm </w:t>
      </w:r>
      <w:r>
        <w:rPr>
          <w:i/>
        </w:rPr>
        <w:t xml:space="preserve">hòm. </w:t>
      </w:r>
      <w:r>
        <w:br/>
      </w:r>
      <w:r>
        <w:rPr>
          <w:b/>
        </w:rPr>
        <w:t xml:space="preserve">hòm </w:t>
      </w:r>
      <w:r>
        <w:rPr>
          <w:b/>
        </w:rPr>
        <w:t xml:space="preserve">thư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Thùng </w:t>
      </w:r>
      <w:r>
        <w:t xml:space="preserve">để </w:t>
      </w:r>
      <w:r>
        <w:t xml:space="preserve">bỏ </w:t>
      </w:r>
      <w:r>
        <w:t xml:space="preserve">thư; </w:t>
      </w:r>
      <w:r>
        <w:t xml:space="preserve">hộp </w:t>
      </w:r>
      <w:r>
        <w:t xml:space="preserve">thư. </w:t>
      </w:r>
      <w:r>
        <w:rPr>
          <w:b/>
        </w:rPr>
        <w:t xml:space="preserve">2 </w:t>
      </w:r>
      <w:r>
        <w:t xml:space="preserve">Địa </w:t>
      </w:r>
      <w:r>
        <w:t xml:space="preserve">chỉ </w:t>
      </w:r>
      <w:r>
        <w:t xml:space="preserve">riêng </w:t>
      </w:r>
      <w:r>
        <w:t xml:space="preserve">theo </w:t>
      </w:r>
      <w:r>
        <w:t xml:space="preserve">quy </w:t>
      </w:r>
      <w:r>
        <w:rPr>
          <w:i/>
        </w:rPr>
        <w:t xml:space="preserve">ước </w:t>
      </w:r>
      <w:r>
        <w:t xml:space="preserve">của </w:t>
      </w:r>
      <w:r>
        <w:t xml:space="preserve">bưu </w:t>
      </w:r>
      <w:r>
        <w:t xml:space="preserve">điện. </w:t>
      </w:r>
      <w:r>
        <w:br/>
      </w:r>
      <w:r>
        <w:rPr>
          <w:b/>
        </w:rPr>
        <w:t xml:space="preserve">hòm </w:t>
      </w:r>
      <w:r>
        <w:rPr>
          <w:b/>
        </w:rPr>
        <w:t xml:space="preserve">xe </w:t>
      </w:r>
      <w:r>
        <w:rPr>
          <w:i/>
        </w:rPr>
        <w:t xml:space="preserve">danh từ </w:t>
      </w:r>
      <w:r>
        <w:t xml:space="preserve">Ngăn </w:t>
      </w:r>
      <w:r>
        <w:t xml:space="preserve">đựng </w:t>
      </w:r>
      <w:r>
        <w:t xml:space="preserve">hành </w:t>
      </w:r>
      <w:r>
        <w:t xml:space="preserve">lí, </w:t>
      </w:r>
      <w:r>
        <w:t xml:space="preserve">vật </w:t>
      </w:r>
      <w:r>
        <w:t xml:space="preserve">dụng </w:t>
      </w:r>
      <w:r>
        <w:t xml:space="preserve">trong </w:t>
      </w:r>
      <w:r>
        <w:t xml:space="preserve">ôtô </w:t>
      </w:r>
      <w:r>
        <w:t xml:space="preserve">con, </w:t>
      </w:r>
      <w:r>
        <w:t xml:space="preserve">thường </w:t>
      </w:r>
      <w:r>
        <w:t xml:space="preserve">ở </w:t>
      </w:r>
      <w:r>
        <w:t xml:space="preserve">đằng </w:t>
      </w:r>
      <w:r>
        <w:t xml:space="preserve">sau </w:t>
      </w:r>
      <w:r>
        <w:t xml:space="preserve">xe. </w:t>
      </w:r>
      <w:r>
        <w:br/>
      </w:r>
      <w:r>
        <w:rPr>
          <w:b/>
        </w:rPr>
        <w:t xml:space="preserve">hòm </w:t>
      </w:r>
      <w:r>
        <w:rPr>
          <w:b/>
        </w:rPr>
        <w:t xml:space="preserve">xiểng </w:t>
      </w:r>
      <w:r>
        <w:rPr>
          <w:i/>
        </w:rPr>
        <w:t xml:space="preserve">danh từ </w:t>
      </w:r>
      <w:r>
        <w:t xml:space="preserve">Hòm </w:t>
      </w:r>
      <w:r>
        <w:t xml:space="preserve">đựng </w:t>
      </w:r>
      <w:r>
        <w:t xml:space="preserve">quần </w:t>
      </w:r>
      <w:r>
        <w:t xml:space="preserve">áo, </w:t>
      </w:r>
      <w:r>
        <w:t xml:space="preserve">đồ </w:t>
      </w:r>
      <w:r>
        <w:t xml:space="preserve">vật </w:t>
      </w:r>
      <w:r>
        <w:t xml:space="preserve">khi </w:t>
      </w:r>
      <w:r>
        <w:t xml:space="preserve">di </w:t>
      </w:r>
      <w:r>
        <w:t xml:space="preserve">chuyển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Khuân </w:t>
      </w:r>
      <w:r>
        <w:rPr>
          <w:i/>
        </w:rPr>
        <w:t xml:space="preserve">hòm </w:t>
      </w:r>
      <w:r>
        <w:rPr>
          <w:i/>
        </w:rPr>
        <w:t xml:space="preserve">xiểng </w:t>
      </w:r>
      <w:r>
        <w:rPr>
          <w:i/>
        </w:rPr>
        <w:t xml:space="preserve">ra </w:t>
      </w:r>
      <w:r>
        <w:t xml:space="preserve">ga. </w:t>
      </w:r>
      <w:r>
        <w:t xml:space="preserve">Mui </w:t>
      </w:r>
      <w:r>
        <w:t xml:space="preserve">xe </w:t>
      </w:r>
      <w:r>
        <w:rPr>
          <w:i/>
        </w:rPr>
        <w:t xml:space="preserve">chất </w:t>
      </w:r>
      <w:r>
        <w:t xml:space="preserve">đây </w:t>
      </w:r>
      <w:r>
        <w:t xml:space="preserve">hòm </w:t>
      </w:r>
      <w:r>
        <w:t xml:space="preserve">xiểng. </w:t>
      </w:r>
      <w:r>
        <w:br/>
      </w:r>
      <w:r>
        <w:rPr>
          <w:b/>
        </w:rPr>
        <w:t xml:space="preserve">hỏm </w:t>
      </w:r>
      <w:r>
        <w:rPr>
          <w:b/>
        </w:rPr>
        <w:t xml:space="preserve">I </w:t>
      </w:r>
      <w:r>
        <w:rPr>
          <w:i/>
        </w:rPr>
        <w:t xml:space="preserve">tính từ </w:t>
      </w:r>
      <w:r>
        <w:t xml:space="preserve">Lõm </w:t>
      </w:r>
      <w:r>
        <w:t xml:space="preserve">vào </w:t>
      </w:r>
      <w:r>
        <w:t xml:space="preserve">và </w:t>
      </w:r>
      <w:r>
        <w:t xml:space="preserve">hẹp. </w:t>
      </w:r>
      <w:r>
        <w:t xml:space="preserve">Hốc </w:t>
      </w:r>
      <w:r>
        <w:t xml:space="preserve">cây </w:t>
      </w:r>
      <w:r>
        <w:t xml:space="preserve">sâu </w:t>
      </w:r>
      <w:r>
        <w:rPr>
          <w:i/>
        </w:rPr>
        <w:t xml:space="preserve">hỏm. </w:t>
      </w:r>
      <w:r>
        <w:t xml:space="preserve">II </w:t>
      </w:r>
      <w:r>
        <w:t xml:space="preserve">danh từ </w:t>
      </w:r>
      <w:r>
        <w:t xml:space="preserve">Chỗ </w:t>
      </w:r>
      <w:r>
        <w:t xml:space="preserve">lõm </w:t>
      </w:r>
      <w:r>
        <w:t xml:space="preserve">sâu </w:t>
      </w:r>
      <w:r>
        <w:t xml:space="preserve">vào. </w:t>
      </w:r>
      <w:r>
        <w:rPr>
          <w:i/>
        </w:rPr>
        <w:t xml:space="preserve">Hỏm </w:t>
      </w:r>
      <w:r>
        <w:rPr>
          <w:i/>
        </w:rPr>
        <w:t xml:space="preserve">đá. </w:t>
      </w:r>
      <w:r>
        <w:br/>
      </w:r>
      <w:r>
        <w:rPr>
          <w:b/>
        </w:rPr>
        <w:t xml:space="preserve">hõm </w:t>
      </w:r>
      <w:r>
        <w:rPr>
          <w:b/>
        </w:rPr>
        <w:t xml:space="preserve">Í </w:t>
      </w:r>
      <w:r>
        <w:rPr>
          <w:i/>
        </w:rPr>
        <w:t xml:space="preserve">tính từ </w:t>
      </w:r>
      <w:r>
        <w:t xml:space="preserve">Lõm </w:t>
      </w:r>
      <w:r>
        <w:t xml:space="preserve">sâu </w:t>
      </w:r>
      <w:r>
        <w:t xml:space="preserve">xuống </w:t>
      </w:r>
      <w:r>
        <w:t xml:space="preserve">hoặc </w:t>
      </w:r>
      <w:r>
        <w:t xml:space="preserve">sâu </w:t>
      </w:r>
      <w:r>
        <w:t xml:space="preserve">vào </w:t>
      </w:r>
      <w:r>
        <w:t xml:space="preserve">trong. </w:t>
      </w:r>
      <w:r>
        <w:t xml:space="preserve">Hốc </w:t>
      </w:r>
      <w:r>
        <w:rPr>
          <w:i/>
        </w:rPr>
        <w:t xml:space="preserve">đá </w:t>
      </w:r>
      <w:r>
        <w:t xml:space="preserve">hõm </w:t>
      </w:r>
      <w:r>
        <w:t xml:space="preserve">uào </w:t>
      </w:r>
      <w:r>
        <w:t xml:space="preserve">như </w:t>
      </w:r>
      <w:r>
        <w:rPr>
          <w:i/>
        </w:rPr>
        <w:t xml:space="preserve">một </w:t>
      </w:r>
      <w:r>
        <w:rPr>
          <w:i/>
        </w:rPr>
        <w:t xml:space="preserve">mái </w:t>
      </w:r>
      <w:r>
        <w:t xml:space="preserve">nhà. </w:t>
      </w:r>
      <w:r>
        <w:t xml:space="preserve">Mắt </w:t>
      </w:r>
      <w:r>
        <w:rPr>
          <w:i/>
        </w:rPr>
        <w:t xml:space="preserve">hõm </w:t>
      </w:r>
      <w:r>
        <w:t xml:space="preserve">uì </w:t>
      </w:r>
      <w:r>
        <w:rPr>
          <w:i/>
        </w:rPr>
        <w:t xml:space="preserve">thiếu </w:t>
      </w:r>
      <w:r>
        <w:t xml:space="preserve">ngủ. </w:t>
      </w:r>
      <w:r>
        <w:t xml:space="preserve">Má </w:t>
      </w:r>
      <w:r>
        <w:rPr>
          <w:i/>
        </w:rPr>
        <w:t xml:space="preserve">hõm, </w:t>
      </w:r>
      <w:r>
        <w:t xml:space="preserve">mắt </w:t>
      </w:r>
      <w:r>
        <w:rPr>
          <w:i/>
        </w:rPr>
        <w:t xml:space="preserve">sâu. </w:t>
      </w:r>
      <w:r>
        <w:t xml:space="preserve">II </w:t>
      </w:r>
      <w:r>
        <w:t xml:space="preserve">danh từ </w:t>
      </w:r>
      <w:r>
        <w:t xml:space="preserve">Chỗ </w:t>
      </w:r>
      <w:r>
        <w:t xml:space="preserve">lõm </w:t>
      </w:r>
      <w:r>
        <w:t xml:space="preserve">sâu </w:t>
      </w:r>
      <w:r>
        <w:t xml:space="preserve">xuống </w:t>
      </w:r>
      <w:r>
        <w:t xml:space="preserve">hoặc </w:t>
      </w:r>
      <w:r>
        <w:t xml:space="preserve">sâu </w:t>
      </w:r>
      <w:r>
        <w:t xml:space="preserve">vào </w:t>
      </w:r>
      <w:r>
        <w:t xml:space="preserve">trong. </w:t>
      </w:r>
      <w:r>
        <w:t xml:space="preserve">Hõm </w:t>
      </w:r>
      <w:r>
        <w:rPr>
          <w:i/>
        </w:rPr>
        <w:t xml:space="preserve">mắt. </w:t>
      </w:r>
      <w:r>
        <w:t xml:space="preserve">Hõm </w:t>
      </w:r>
      <w:r>
        <w:t xml:space="preserve">sóng. </w:t>
      </w:r>
      <w:r>
        <w:t xml:space="preserve">Ngôi </w:t>
      </w:r>
      <w:r>
        <w:t xml:space="preserve">nhà </w:t>
      </w:r>
      <w:r>
        <w:rPr>
          <w:i/>
        </w:rPr>
        <w:t xml:space="preserve">nép </w:t>
      </w:r>
      <w:r>
        <w:rPr>
          <w:i/>
        </w:rPr>
        <w:t xml:space="preserve">uào </w:t>
      </w:r>
      <w:r>
        <w:t xml:space="preserve">hốm </w:t>
      </w:r>
      <w:r>
        <w:t xml:space="preserve">núi. </w:t>
      </w:r>
      <w:r>
        <w:br/>
      </w:r>
      <w:r>
        <w:rPr>
          <w:b/>
        </w:rPr>
        <w:t xml:space="preserve">hóm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Nhạy </w:t>
      </w:r>
      <w:r>
        <w:t xml:space="preserve">và </w:t>
      </w:r>
      <w:r>
        <w:t xml:space="preserve">tỉnh </w:t>
      </w:r>
      <w:r>
        <w:t xml:space="preserve">trong </w:t>
      </w:r>
      <w:r>
        <w:t xml:space="preserve">sự </w:t>
      </w:r>
      <w:r>
        <w:t xml:space="preserve">nhận </w:t>
      </w:r>
      <w:r>
        <w:t xml:space="preserve">xét </w:t>
      </w:r>
      <w:r>
        <w:t xml:space="preserve">và </w:t>
      </w:r>
      <w:r>
        <w:t xml:space="preserve">đối </w:t>
      </w:r>
      <w:r>
        <w:t xml:space="preserve">đáp, </w:t>
      </w:r>
      <w:r>
        <w:t xml:space="preserve">biết </w:t>
      </w:r>
      <w:r>
        <w:t xml:space="preserve">cách </w:t>
      </w:r>
      <w:r>
        <w:t xml:space="preserve">đùa </w:t>
      </w:r>
      <w:r>
        <w:t xml:space="preserve">vui </w:t>
      </w:r>
      <w:r>
        <w:t xml:space="preserve">ý </w:t>
      </w:r>
      <w:r>
        <w:t xml:space="preserve">nhị </w:t>
      </w:r>
      <w:r>
        <w:t xml:space="preserve">và </w:t>
      </w:r>
      <w:r>
        <w:t xml:space="preserve">đúng </w:t>
      </w:r>
      <w:r>
        <w:t xml:space="preserve">lúc. </w:t>
      </w:r>
      <w:r>
        <w:rPr>
          <w:i/>
        </w:rPr>
        <w:t xml:space="preserve">Thằng </w:t>
      </w:r>
      <w:r>
        <w:rPr>
          <w:i/>
        </w:rPr>
        <w:t xml:space="preserve">bé </w:t>
      </w:r>
      <w:r>
        <w:rPr>
          <w:i/>
        </w:rPr>
        <w:t xml:space="preserve">rất </w:t>
      </w:r>
      <w:r>
        <w:rPr>
          <w:i/>
        </w:rPr>
        <w:t xml:space="preserve">hóm. </w:t>
      </w:r>
      <w:r>
        <w:rPr>
          <w:b/>
        </w:rPr>
        <w:t xml:space="preserve">2 </w:t>
      </w:r>
      <w:r>
        <w:t xml:space="preserve">(khẩu ngữ). </w:t>
      </w:r>
      <w:r>
        <w:t xml:space="preserve">Như </w:t>
      </w:r>
      <w:r>
        <w:rPr>
          <w:i/>
        </w:rPr>
        <w:t xml:space="preserve">hóm </w:t>
      </w:r>
      <w:r>
        <w:rPr>
          <w:i/>
        </w:rPr>
        <w:t xml:space="preserve">hỉnh. </w:t>
      </w:r>
      <w:r>
        <w:t xml:space="preserve">Câu </w:t>
      </w:r>
      <w:r>
        <w:t xml:space="preserve">hỏi </w:t>
      </w:r>
      <w:r>
        <w:rPr>
          <w:i/>
        </w:rPr>
        <w:t xml:space="preserve">đến </w:t>
      </w:r>
      <w:r>
        <w:rPr>
          <w:i/>
        </w:rPr>
        <w:t xml:space="preserve">là </w:t>
      </w:r>
      <w:r>
        <w:rPr>
          <w:i/>
        </w:rPr>
        <w:t xml:space="preserve">hóm. </w:t>
      </w:r>
      <w:r>
        <w:br/>
      </w:r>
      <w:r>
        <w:rPr>
          <w:b/>
        </w:rPr>
        <w:t xml:space="preserve">hóm </w:t>
      </w:r>
      <w:r>
        <w:rPr>
          <w:b/>
        </w:rPr>
        <w:t xml:space="preserve">hỉnh </w:t>
      </w:r>
      <w:r>
        <w:rPr>
          <w:i/>
        </w:rPr>
        <w:t xml:space="preserve">tính từ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đùa </w:t>
      </w:r>
      <w:r>
        <w:t xml:space="preserve">vui </w:t>
      </w:r>
      <w:r>
        <w:t xml:space="preserve">ý </w:t>
      </w:r>
      <w:r>
        <w:t xml:space="preserve">nhị </w:t>
      </w:r>
      <w:r>
        <w:t xml:space="preserve">và. </w:t>
      </w:r>
      <w:r>
        <w:t xml:space="preserve">đúng </w:t>
      </w:r>
      <w:r>
        <w:t xml:space="preserve">lúc, </w:t>
      </w:r>
      <w:r>
        <w:t xml:space="preserve">tỏ </w:t>
      </w:r>
      <w:r>
        <w:t xml:space="preserve">ra </w:t>
      </w:r>
      <w:r>
        <w:t xml:space="preserve">có </w:t>
      </w:r>
      <w:r>
        <w:t xml:space="preserve">những </w:t>
      </w:r>
      <w:r>
        <w:t xml:space="preserve">nhận </w:t>
      </w:r>
      <w:r>
        <w:t xml:space="preserve">xét </w:t>
      </w:r>
      <w:r>
        <w:t xml:space="preserve">nhạy. </w:t>
      </w:r>
      <w:r>
        <w:t xml:space="preserve">và </w:t>
      </w:r>
      <w:r>
        <w:t xml:space="preserve">tỉnh. </w:t>
      </w:r>
      <w:r>
        <w:rPr>
          <w:i/>
        </w:rPr>
        <w:t xml:space="preserve">Câu </w:t>
      </w:r>
      <w:r>
        <w:rPr>
          <w:i/>
        </w:rPr>
        <w:t xml:space="preserve">pha </w:t>
      </w:r>
      <w:r>
        <w:t xml:space="preserve">trò </w:t>
      </w:r>
      <w:r>
        <w:t xml:space="preserve">hóm </w:t>
      </w:r>
      <w:r>
        <w:t xml:space="preserve">hỉnh. </w:t>
      </w:r>
      <w:r>
        <w:t xml:space="preserve">Nụ </w:t>
      </w:r>
      <w:r>
        <w:t xml:space="preserve">cười </w:t>
      </w:r>
      <w:r>
        <w:t xml:space="preserve">hóm </w:t>
      </w:r>
      <w:r>
        <w:t xml:space="preserve">hinh. </w:t>
      </w:r>
      <w:r>
        <w:br/>
      </w:r>
      <w:r>
        <w:rPr>
          <w:b/>
        </w:rPr>
        <w:t xml:space="preserve">hòn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từng </w:t>
      </w:r>
      <w:r>
        <w:t xml:space="preserve">đơn </w:t>
      </w:r>
      <w:r>
        <w:t xml:space="preserve">vị </w:t>
      </w:r>
      <w:r>
        <w:t xml:space="preserve">những </w:t>
      </w:r>
      <w:r>
        <w:t xml:space="preserve">vật </w:t>
      </w:r>
      <w:r>
        <w:t xml:space="preserve">nhỏ </w:t>
      </w:r>
      <w:r>
        <w:t xml:space="preserve">hình </w:t>
      </w:r>
      <w:r>
        <w:t xml:space="preserve">khối </w:t>
      </w:r>
      <w:r>
        <w:t xml:space="preserve">gọn, </w:t>
      </w:r>
      <w:r>
        <w:t xml:space="preserve">thường </w:t>
      </w:r>
      <w:r>
        <w:t xml:space="preserve">là </w:t>
      </w:r>
      <w:r>
        <w:t xml:space="preserve">hình </w:t>
      </w:r>
      <w:r>
        <w:t xml:space="preserve">tròn. </w:t>
      </w:r>
      <w:r>
        <w:t xml:space="preserve">Hòn </w:t>
      </w:r>
      <w:r>
        <w:t xml:space="preserve">gạch. </w:t>
      </w:r>
      <w:r>
        <w:t xml:space="preserve">Hòn </w:t>
      </w:r>
      <w:r>
        <w:t xml:space="preserve">ngọc. </w:t>
      </w:r>
      <w:r>
        <w:t xml:space="preserve">Hòn </w:t>
      </w:r>
      <w:r>
        <w:rPr>
          <w:i/>
        </w:rPr>
        <w:t xml:space="preserve">đất </w:t>
      </w:r>
      <w:r>
        <w:t xml:space="preserve">ném </w:t>
      </w:r>
      <w:r>
        <w:t xml:space="preserve">đi, </w:t>
      </w:r>
      <w:r>
        <w:t xml:space="preserve">hòn </w:t>
      </w:r>
      <w:r>
        <w:rPr>
          <w:i/>
        </w:rPr>
        <w:t xml:space="preserve">chì </w:t>
      </w:r>
      <w:r>
        <w:rPr>
          <w:i/>
        </w:rPr>
        <w:t xml:space="preserve">ném </w:t>
      </w:r>
      <w:r>
        <w:rPr>
          <w:i/>
        </w:rPr>
        <w:t xml:space="preserve">lại </w:t>
      </w:r>
      <w:r>
        <w:t xml:space="preserve">(mg.). </w:t>
      </w:r>
      <w:r>
        <w:rPr>
          <w:b/>
        </w:rPr>
        <w:t xml:space="preserve">2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từng </w:t>
      </w:r>
      <w:r>
        <w:t xml:space="preserve">đơn </w:t>
      </w:r>
      <w:r>
        <w:t xml:space="preserve">vị </w:t>
      </w:r>
      <w:r>
        <w:t xml:space="preserve">những </w:t>
      </w:r>
      <w:r>
        <w:t xml:space="preserve">núi, </w:t>
      </w:r>
      <w:r>
        <w:t xml:space="preserve">đảo </w:t>
      </w:r>
      <w:r>
        <w:t xml:space="preserve">đứng </w:t>
      </w:r>
      <w:r>
        <w:t xml:space="preserve">riêng </w:t>
      </w:r>
      <w:r>
        <w:t xml:space="preserve">một </w:t>
      </w:r>
      <w:r>
        <w:t xml:space="preserve">mình. </w:t>
      </w:r>
      <w:r>
        <w:t xml:space="preserve">Hòn </w:t>
      </w:r>
      <w:r>
        <w:rPr>
          <w:i/>
        </w:rPr>
        <w:t xml:space="preserve">đảo. </w:t>
      </w:r>
      <w:r>
        <w:t xml:space="preserve">Một </w:t>
      </w:r>
      <w:r>
        <w:rPr>
          <w:i/>
        </w:rPr>
        <w:t xml:space="preserve">cây </w:t>
      </w:r>
      <w:r>
        <w:rPr>
          <w:i/>
        </w:rPr>
        <w:t xml:space="preserve">làm </w:t>
      </w:r>
      <w:r>
        <w:t xml:space="preserve">chẳng </w:t>
      </w:r>
      <w:r>
        <w:t xml:space="preserve">nên </w:t>
      </w:r>
      <w:r>
        <w:t xml:space="preserve">non, </w:t>
      </w:r>
      <w:r>
        <w:t xml:space="preserve">Ba </w:t>
      </w:r>
      <w:r>
        <w:t xml:space="preserve">cây </w:t>
      </w:r>
      <w:r>
        <w:rPr>
          <w:i/>
        </w:rPr>
        <w:t xml:space="preserve">chụm </w:t>
      </w:r>
      <w:r>
        <w:rPr>
          <w:i/>
        </w:rPr>
        <w:t xml:space="preserve">lại </w:t>
      </w:r>
      <w:r>
        <w:rPr>
          <w:i/>
        </w:rPr>
        <w:t xml:space="preserve">nên </w:t>
      </w:r>
      <w:r>
        <w:rPr>
          <w:i/>
        </w:rPr>
        <w:t xml:space="preserve">hòn </w:t>
      </w:r>
      <w:r>
        <w:rPr>
          <w:i/>
        </w:rPr>
        <w:t xml:space="preserve">núi </w:t>
      </w:r>
      <w:r>
        <w:t xml:space="preserve">cao </w:t>
      </w:r>
      <w:r>
        <w:t xml:space="preserve">(ca dao). </w:t>
      </w:r>
      <w:r>
        <w:br/>
      </w:r>
      <w:r>
        <w:rPr>
          <w:b/>
        </w:rPr>
        <w:t xml:space="preserve">hòn </w:t>
      </w:r>
      <w:r>
        <w:rPr>
          <w:b/>
        </w:rPr>
        <w:t xml:space="preserve">dái </w:t>
      </w:r>
      <w:r>
        <w:rPr>
          <w:i/>
        </w:rPr>
        <w:t xml:space="preserve">danh từ </w:t>
      </w:r>
      <w:r>
        <w:t xml:space="preserve">(khẩu ngữ). </w:t>
      </w:r>
      <w:r>
        <w:t xml:space="preserve">Tinh </w:t>
      </w:r>
      <w:r>
        <w:t xml:space="preserve">hoàn. </w:t>
      </w:r>
      <w:r>
        <w:br/>
      </w:r>
      <w:r>
        <w:rPr>
          <w:b/>
        </w:rPr>
        <w:t xml:space="preserve">hồn </w:t>
      </w:r>
      <w:r>
        <w:rPr>
          <w:b/>
        </w:rPr>
        <w:t xml:space="preserve">hẻn </w:t>
      </w:r>
      <w:r>
        <w:rPr>
          <w:i/>
        </w:rPr>
        <w:t xml:space="preserve">tính từ </w:t>
      </w:r>
      <w:r>
        <w:rPr>
          <w:i/>
        </w:rPr>
        <w:t xml:space="preserve">(ít dùng). </w:t>
      </w:r>
      <w:r>
        <w:t xml:space="preserve">(Cười) </w:t>
      </w:r>
      <w:r>
        <w:t xml:space="preserve">nhẹ </w:t>
      </w:r>
      <w:r>
        <w:t xml:space="preserve">để </w:t>
      </w:r>
      <w:r>
        <w:t xml:space="preserve">lộ </w:t>
      </w:r>
      <w:r>
        <w:rPr>
          <w:i/>
        </w:rPr>
        <w:t xml:space="preserve">ý </w:t>
      </w:r>
      <w:r>
        <w:t xml:space="preserve">ngượng </w:t>
      </w:r>
      <w:r>
        <w:t xml:space="preserve">ngùng </w:t>
      </w:r>
      <w:r>
        <w:t xml:space="preserve">e </w:t>
      </w:r>
      <w:r>
        <w:t xml:space="preserve">thẹn. </w:t>
      </w:r>
      <w:r>
        <w:t xml:space="preserve">Cười </w:t>
      </w:r>
      <w:r>
        <w:t xml:space="preserve">hỏn </w:t>
      </w:r>
      <w:r>
        <w:t xml:space="preserve">hẻn </w:t>
      </w:r>
      <w:r>
        <w:t xml:space="preserve">như </w:t>
      </w:r>
      <w:r>
        <w:rPr>
          <w:i/>
        </w:rPr>
        <w:t xml:space="preserve">con </w:t>
      </w:r>
      <w:r>
        <w:t xml:space="preserve">gái. </w:t>
      </w:r>
      <w:r>
        <w:br/>
      </w:r>
      <w:r>
        <w:rPr>
          <w:b/>
        </w:rPr>
        <w:t xml:space="preserve">hong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khô </w:t>
      </w:r>
      <w:r>
        <w:t xml:space="preserve">đi </w:t>
      </w:r>
      <w:r>
        <w:t xml:space="preserve">bằng </w:t>
      </w:r>
      <w:r>
        <w:t xml:space="preserve">cách </w:t>
      </w:r>
      <w:r>
        <w:t xml:space="preserve">đưa </w:t>
      </w:r>
      <w:r>
        <w:t xml:space="preserve">ra </w:t>
      </w:r>
      <w:r>
        <w:t xml:space="preserve">nơi </w:t>
      </w:r>
      <w:r>
        <w:t xml:space="preserve">thoáng </w:t>
      </w:r>
      <w:r>
        <w:t xml:space="preserve">gió </w:t>
      </w:r>
      <w:r>
        <w:t xml:space="preserve">hoặc </w:t>
      </w:r>
      <w:r>
        <w:t xml:space="preserve">nơi </w:t>
      </w:r>
      <w:r>
        <w:t xml:space="preserve">gần </w:t>
      </w:r>
      <w:r>
        <w:t xml:space="preserve">lửa, </w:t>
      </w:r>
      <w:r>
        <w:t xml:space="preserve">nơi </w:t>
      </w:r>
      <w:r>
        <w:t xml:space="preserve">có </w:t>
      </w:r>
      <w:r>
        <w:t xml:space="preserve">ánh </w:t>
      </w:r>
      <w:r>
        <w:t xml:space="preserve">nắng </w:t>
      </w:r>
      <w:r>
        <w:t xml:space="preserve">dịu. </w:t>
      </w:r>
      <w:r>
        <w:t xml:space="preserve">Hong </w:t>
      </w:r>
      <w:r>
        <w:t xml:space="preserve">quần </w:t>
      </w:r>
      <w:r>
        <w:rPr>
          <w:i/>
        </w:rPr>
        <w:t xml:space="preserve">áo </w:t>
      </w:r>
      <w:r>
        <w:rPr>
          <w:i/>
        </w:rPr>
        <w:t xml:space="preserve">bên </w:t>
      </w:r>
      <w:r>
        <w:rPr>
          <w:i/>
        </w:rPr>
        <w:t xml:space="preserve">bếp </w:t>
      </w:r>
      <w:r>
        <w:t xml:space="preserve">lửa. </w:t>
      </w:r>
      <w:r>
        <w:t xml:space="preserve">Hong </w:t>
      </w:r>
      <w:r>
        <w:t xml:space="preserve">gió. </w:t>
      </w:r>
      <w:r>
        <w:t xml:space="preserve">Chiếc </w:t>
      </w:r>
      <w:r>
        <w:t xml:space="preserve">rổ </w:t>
      </w:r>
      <w:r>
        <w:t xml:space="preserve">hong </w:t>
      </w:r>
      <w:r>
        <w:rPr>
          <w:i/>
        </w:rPr>
        <w:t xml:space="preserve">khói </w:t>
      </w:r>
      <w:r>
        <w:t xml:space="preserve">trên </w:t>
      </w:r>
      <w:r>
        <w:t xml:space="preserve">gác </w:t>
      </w:r>
      <w:r>
        <w:rPr>
          <w:i/>
        </w:rPr>
        <w:t xml:space="preserve">bếp. </w:t>
      </w:r>
      <w:r>
        <w:t xml:space="preserve">hong </w:t>
      </w:r>
      <w:r>
        <w:t xml:space="preserve">hóng </w:t>
      </w:r>
      <w:r>
        <w:t xml:space="preserve">tính từ </w:t>
      </w:r>
      <w:r>
        <w:t xml:space="preserve">(dùng </w:t>
      </w:r>
      <w:r>
        <w:t xml:space="preserve">phụ </w:t>
      </w:r>
      <w:r>
        <w:t xml:space="preserve">cho </w:t>
      </w:r>
      <w:r>
        <w:t xml:space="preserve">động từ).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vẻ </w:t>
      </w:r>
      <w:r>
        <w:t xml:space="preserve">hết </w:t>
      </w:r>
      <w:r>
        <w:t xml:space="preserve">sức </w:t>
      </w:r>
      <w:r>
        <w:t xml:space="preserve">mong </w:t>
      </w:r>
      <w:r>
        <w:t xml:space="preserve">đợi </w:t>
      </w:r>
      <w:r>
        <w:t xml:space="preserve">và </w:t>
      </w:r>
      <w:r>
        <w:t xml:space="preserve">luôn </w:t>
      </w:r>
      <w:r>
        <w:t xml:space="preserve">luôn </w:t>
      </w:r>
      <w:r>
        <w:t xml:space="preserve">chờ </w:t>
      </w:r>
      <w:r>
        <w:t xml:space="preserve">sẵn </w:t>
      </w:r>
      <w:r>
        <w:t xml:space="preserve">để </w:t>
      </w:r>
      <w:r>
        <w:t xml:space="preserve">đón </w:t>
      </w:r>
      <w:r>
        <w:t xml:space="preserve">nhận </w:t>
      </w:r>
      <w:r>
        <w:t xml:space="preserve">cái </w:t>
      </w:r>
      <w:r>
        <w:t xml:space="preserve">gì </w:t>
      </w:r>
      <w:r>
        <w:t xml:space="preserve">đang </w:t>
      </w:r>
      <w:r>
        <w:t xml:space="preserve">tới. </w:t>
      </w:r>
      <w:r>
        <w:t xml:space="preserve">Hong </w:t>
      </w:r>
      <w:r>
        <w:t xml:space="preserve">hóng </w:t>
      </w:r>
      <w:r>
        <w:t xml:space="preserve">nhìn </w:t>
      </w:r>
      <w:r>
        <w:rPr>
          <w:i/>
        </w:rPr>
        <w:t xml:space="preserve">ra </w:t>
      </w:r>
      <w:r>
        <w:t xml:space="preserve">ngõ </w:t>
      </w:r>
      <w:r>
        <w:t xml:space="preserve">chờ </w:t>
      </w:r>
      <w:r>
        <w:t xml:space="preserve">mẹ </w:t>
      </w:r>
      <w:r>
        <w:t xml:space="preserve">uề. </w:t>
      </w:r>
      <w:r>
        <w:t xml:space="preserve">Suốt </w:t>
      </w:r>
      <w:r>
        <w:t xml:space="preserve">ngày </w:t>
      </w:r>
      <w:r>
        <w:t xml:space="preserve">chỉ </w:t>
      </w:r>
      <w:r>
        <w:t xml:space="preserve">hong </w:t>
      </w:r>
      <w:r>
        <w:t xml:space="preserve">hóng </w:t>
      </w:r>
      <w:r>
        <w:t xml:space="preserve">nghe </w:t>
      </w:r>
      <w:r>
        <w:t xml:space="preserve">chuyện. </w:t>
      </w:r>
      <w:r>
        <w:br/>
      </w:r>
      <w:r>
        <w:rPr>
          <w:b/>
        </w:rPr>
        <w:t xml:space="preserve">hòng </w:t>
      </w:r>
      <w:r>
        <w:rPr>
          <w:i/>
        </w:rPr>
        <w:t xml:space="preserve">động từ </w:t>
      </w:r>
      <w:r>
        <w:t xml:space="preserve">Mong </w:t>
      </w:r>
      <w:r>
        <w:t xml:space="preserve">thực </w:t>
      </w:r>
      <w:r>
        <w:t xml:space="preserve">hiện </w:t>
      </w:r>
      <w:r>
        <w:t xml:space="preserve">được </w:t>
      </w:r>
      <w:r>
        <w:t xml:space="preserve">điều </w:t>
      </w:r>
      <w:r>
        <w:t xml:space="preserve">biết </w:t>
      </w:r>
      <w:r>
        <w:t xml:space="preserve">là </w:t>
      </w:r>
      <w:r>
        <w:t xml:space="preserve">rất </w:t>
      </w:r>
      <w:r>
        <w:t xml:space="preserve">khó, </w:t>
      </w:r>
      <w:r>
        <w:t xml:space="preserve">thậm </w:t>
      </w:r>
      <w:r>
        <w:t xml:space="preserve">chí </w:t>
      </w:r>
      <w:r>
        <w:t xml:space="preserve">không </w:t>
      </w:r>
      <w:r>
        <w:t xml:space="preserve">thể </w:t>
      </w:r>
      <w:r>
        <w:t xml:space="preserve">thực </w:t>
      </w:r>
      <w:r>
        <w:t xml:space="preserve">hiện. </w:t>
      </w:r>
      <w:r>
        <w:t xml:space="preserve">Thủ </w:t>
      </w:r>
      <w:r>
        <w:t xml:space="preserve">tiêu </w:t>
      </w:r>
      <w:r>
        <w:t xml:space="preserve">nhân </w:t>
      </w:r>
      <w:r>
        <w:t xml:space="preserve">chứng, </w:t>
      </w:r>
      <w:r>
        <w:t xml:space="preserve">hòng </w:t>
      </w:r>
      <w:r>
        <w:t xml:space="preserve">bịt </w:t>
      </w:r>
      <w:r>
        <w:t xml:space="preserve">đầu </w:t>
      </w:r>
      <w:r>
        <w:t xml:space="preserve">mối. </w:t>
      </w:r>
      <w:r>
        <w:t xml:space="preserve">Đừng </w:t>
      </w:r>
      <w:r>
        <w:t xml:space="preserve">có </w:t>
      </w:r>
      <w:r>
        <w:t xml:space="preserve">hòng </w:t>
      </w:r>
      <w:r>
        <w:t xml:space="preserve">bắt </w:t>
      </w:r>
      <w:r>
        <w:rPr>
          <w:i/>
        </w:rPr>
        <w:t xml:space="preserve">nạt </w:t>
      </w:r>
      <w:r>
        <w:t xml:space="preserve">nó. </w:t>
      </w:r>
      <w:r>
        <w:t xml:space="preserve">Cái </w:t>
      </w:r>
      <w:r>
        <w:t xml:space="preserve">uồng </w:t>
      </w:r>
      <w:r>
        <w:rPr>
          <w:i/>
        </w:rPr>
        <w:t xml:space="preserve">danh </w:t>
      </w:r>
      <w:r>
        <w:t xml:space="preserve">lợi </w:t>
      </w:r>
      <w:r>
        <w:t xml:space="preserve">cong </w:t>
      </w:r>
      <w:r>
        <w:t xml:space="preserve">cong, </w:t>
      </w:r>
      <w:r>
        <w:t xml:space="preserve">Kẻ </w:t>
      </w:r>
      <w:r>
        <w:t xml:space="preserve">hòng </w:t>
      </w:r>
      <w:r>
        <w:rPr>
          <w:i/>
        </w:rPr>
        <w:t xml:space="preserve">ra </w:t>
      </w:r>
      <w:r>
        <w:t xml:space="preserve">khỏi, </w:t>
      </w:r>
      <w:r>
        <w:t xml:space="preserve">người </w:t>
      </w:r>
      <w:r>
        <w:t xml:space="preserve">mong </w:t>
      </w:r>
      <w:r>
        <w:rPr>
          <w:i/>
        </w:rPr>
        <w:t xml:space="preserve">chui </w:t>
      </w:r>
      <w:r>
        <w:t xml:space="preserve">uào </w:t>
      </w:r>
      <w:r>
        <w:t xml:space="preserve">(ca dao).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