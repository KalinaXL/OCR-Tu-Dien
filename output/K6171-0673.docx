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trống </w:t>
      </w:r>
      <w:r>
        <w:rPr>
          <w:b/>
        </w:rPr>
        <w:t xml:space="preserve">ếch </w:t>
      </w:r>
      <w:r>
        <w:rPr>
          <w:i/>
        </w:rPr>
        <w:t xml:space="preserve">danh từ </w:t>
      </w:r>
      <w:r>
        <w:t xml:space="preserve">Trống </w:t>
      </w:r>
      <w:r>
        <w:t xml:space="preserve">có </w:t>
      </w:r>
      <w:r>
        <w:t xml:space="preserve">tang </w:t>
      </w:r>
      <w:r>
        <w:t xml:space="preserve">bằng </w:t>
      </w:r>
      <w:r>
        <w:t xml:space="preserve">đồng </w:t>
      </w:r>
      <w:r>
        <w:t xml:space="preserve">và </w:t>
      </w:r>
      <w:r>
        <w:t xml:space="preserve">dây </w:t>
      </w:r>
      <w:r>
        <w:t xml:space="preserve">đeo </w:t>
      </w:r>
      <w:r>
        <w:t xml:space="preserve">vào </w:t>
      </w:r>
      <w:r>
        <w:t xml:space="preserve">cổ, </w:t>
      </w:r>
      <w:r>
        <w:t xml:space="preserve">thiếu </w:t>
      </w:r>
      <w:r>
        <w:t xml:space="preserve">nhi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ngày </w:t>
      </w:r>
      <w:r>
        <w:t xml:space="preserve">hội.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hoác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trống </w:t>
      </w:r>
      <w:r>
        <w:t xml:space="preserve">hốc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Mái </w:t>
      </w:r>
      <w:r>
        <w:rPr>
          <w:i/>
        </w:rPr>
        <w:t xml:space="preserve">nhà </w:t>
      </w:r>
      <w:r>
        <w:rPr>
          <w:i/>
        </w:rPr>
        <w:t xml:space="preserve">trống </w:t>
      </w:r>
      <w:r>
        <w:rPr>
          <w:i/>
        </w:rPr>
        <w:t xml:space="preserve">hoác. </w:t>
      </w:r>
      <w:r>
        <w:rPr>
          <w:i/>
        </w:rPr>
        <w:t xml:space="preserve">!/ </w:t>
      </w:r>
      <w:r>
        <w:t xml:space="preserve">Láy: </w:t>
      </w:r>
      <w:r>
        <w:t xml:space="preserve">trống </w:t>
      </w:r>
      <w:r>
        <w:t xml:space="preserve">hơ </w:t>
      </w:r>
      <w:r>
        <w:t xml:space="preserve">trống </w:t>
      </w:r>
      <w:r>
        <w:t xml:space="preserve">hoác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hốc </w:t>
      </w:r>
      <w:r>
        <w:rPr>
          <w:i/>
        </w:rPr>
        <w:t xml:space="preserve">tính từ </w:t>
      </w:r>
      <w:r>
        <w:t xml:space="preserve">(khẩu ngữ). </w:t>
      </w:r>
      <w:r>
        <w:t xml:space="preserve">Trống </w:t>
      </w:r>
      <w:r>
        <w:t xml:space="preserve">một </w:t>
      </w:r>
      <w:r>
        <w:t xml:space="preserve">khoảng </w:t>
      </w:r>
      <w:r>
        <w:t xml:space="preserve">rộng, </w:t>
      </w:r>
      <w:r>
        <w:t xml:space="preserve">không </w:t>
      </w:r>
      <w:r>
        <w:t xml:space="preserve">được </w:t>
      </w:r>
      <w:r>
        <w:t xml:space="preserve">che </w:t>
      </w:r>
      <w:r>
        <w:t xml:space="preserve">chắn </w:t>
      </w:r>
      <w:r>
        <w:t xml:space="preserve">gì, </w:t>
      </w:r>
      <w:r>
        <w:t xml:space="preserve">để </w:t>
      </w:r>
      <w:r>
        <w:t xml:space="preserve">lộ </w:t>
      </w:r>
      <w:r>
        <w:t xml:space="preserve">hết </w:t>
      </w:r>
      <w:r>
        <w:t xml:space="preserve">bên </w:t>
      </w:r>
      <w:r>
        <w:t xml:space="preserve">trong.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cánh </w:t>
      </w:r>
      <w:r>
        <w:t xml:space="preserve">cửa, </w:t>
      </w:r>
      <w:r>
        <w:t xml:space="preserve">nhà </w:t>
      </w:r>
      <w:r>
        <w:rPr>
          <w:i/>
        </w:rPr>
        <w:t xml:space="preserve">trống </w:t>
      </w:r>
      <w:r>
        <w:rPr>
          <w:i/>
        </w:rPr>
        <w:t xml:space="preserve">hốc.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trống </w:t>
      </w:r>
      <w:r>
        <w:rPr>
          <w:i/>
        </w:rPr>
        <w:t xml:space="preserve">hông </w:t>
      </w:r>
      <w:r>
        <w:rPr>
          <w:i/>
        </w:rPr>
        <w:t xml:space="preserve">hốc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hông </w:t>
      </w:r>
      <w:r>
        <w:rPr>
          <w:b/>
        </w:rPr>
        <w:t xml:space="preserve">hốc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trống </w:t>
      </w:r>
      <w:r>
        <w:rPr>
          <w:i/>
        </w:rPr>
        <w:t xml:space="preserve">hốc </w:t>
      </w:r>
      <w:r>
        <w:t xml:space="preserve">(láy).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hơ </w:t>
      </w:r>
      <w:r>
        <w:rPr>
          <w:b/>
        </w:rPr>
        <w:t xml:space="preserve">trống </w:t>
      </w:r>
      <w:r>
        <w:rPr>
          <w:b/>
        </w:rPr>
        <w:t xml:space="preserve">hoác </w:t>
      </w:r>
      <w:r>
        <w:rPr>
          <w:i/>
        </w:rPr>
        <w:t xml:space="preserve">tính từ </w:t>
      </w:r>
      <w:r>
        <w:t xml:space="preserve">xem </w:t>
      </w:r>
      <w:r>
        <w:t xml:space="preserve">trống </w:t>
      </w:r>
      <w:r>
        <w:rPr>
          <w:i/>
        </w:rPr>
        <w:t xml:space="preserve">hoác </w:t>
      </w:r>
      <w:r>
        <w:t xml:space="preserve">(láy). </w:t>
      </w:r>
      <w:r>
        <w:t xml:space="preserve">trống </w:t>
      </w:r>
      <w:r>
        <w:t xml:space="preserve">huếch </w:t>
      </w:r>
      <w:r>
        <w:t xml:space="preserve">tính từ </w:t>
      </w:r>
      <w:r>
        <w:t xml:space="preserve">(khẩu ngữ). </w:t>
      </w:r>
      <w:r>
        <w:t xml:space="preserve">Trống </w:t>
      </w:r>
      <w:r>
        <w:t xml:space="preserve">rỗng </w:t>
      </w:r>
      <w:r>
        <w:t xml:space="preserve">và </w:t>
      </w:r>
      <w:r>
        <w:t xml:space="preserve">hở </w:t>
      </w:r>
      <w:r>
        <w:t xml:space="preserve">rộng </w:t>
      </w:r>
      <w:r>
        <w:t xml:space="preserve">ra,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thấy </w:t>
      </w:r>
      <w:r>
        <w:t xml:space="preserve">có </w:t>
      </w:r>
      <w:r>
        <w:t xml:space="preserve">gì </w:t>
      </w:r>
      <w:r>
        <w:t xml:space="preserve">bên </w:t>
      </w:r>
      <w:r>
        <w:t xml:space="preserve">trong. </w:t>
      </w:r>
      <w:r>
        <w:rPr>
          <w:i/>
        </w:rPr>
        <w:t xml:space="preserve">Nhà </w:t>
      </w:r>
      <w:r>
        <w:rPr>
          <w:i/>
        </w:rPr>
        <w:t xml:space="preserve">cửa </w:t>
      </w:r>
      <w:r>
        <w:t xml:space="preserve">trống </w:t>
      </w:r>
      <w:r>
        <w:rPr>
          <w:i/>
        </w:rPr>
        <w:t xml:space="preserve">huếch.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trống </w:t>
      </w:r>
      <w:r>
        <w:rPr>
          <w:i/>
        </w:rPr>
        <w:t xml:space="preserve">huếch </w:t>
      </w:r>
      <w:r>
        <w:rPr>
          <w:i/>
        </w:rPr>
        <w:t xml:space="preserve">trống </w:t>
      </w:r>
      <w:r>
        <w:rPr>
          <w:i/>
        </w:rPr>
        <w:t xml:space="preserve">hoác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huếch </w:t>
      </w:r>
      <w:r>
        <w:rPr>
          <w:b/>
        </w:rPr>
        <w:t xml:space="preserve">trống </w:t>
      </w:r>
      <w:r>
        <w:rPr>
          <w:b/>
        </w:rPr>
        <w:t xml:space="preserve">hoác </w:t>
      </w:r>
      <w:r>
        <w:rPr>
          <w:i/>
        </w:rPr>
        <w:t xml:space="preserve">tính từ </w:t>
      </w:r>
      <w:r>
        <w:t xml:space="preserve">x </w:t>
      </w:r>
      <w:r>
        <w:rPr>
          <w:i/>
        </w:rPr>
        <w:t xml:space="preserve">trống </w:t>
      </w:r>
      <w:r>
        <w:rPr>
          <w:i/>
        </w:rPr>
        <w:t xml:space="preserve">huếch </w:t>
      </w:r>
      <w:r>
        <w:t xml:space="preserve">trống </w:t>
      </w:r>
      <w:r>
        <w:t xml:space="preserve">khẩu </w:t>
      </w:r>
      <w:r>
        <w:t xml:space="preserve">danh từ </w:t>
      </w:r>
      <w:r>
        <w:t xml:space="preserve">cũng nói </w:t>
      </w:r>
      <w:r>
        <w:rPr>
          <w:i/>
        </w:rPr>
        <w:t xml:space="preserve">trống </w:t>
      </w:r>
      <w:r>
        <w:rPr>
          <w:i/>
        </w:rPr>
        <w:t xml:space="preserve">lệnh. </w:t>
      </w:r>
      <w:r>
        <w:t xml:space="preserve">Trống </w:t>
      </w:r>
      <w:r>
        <w:t xml:space="preserve">nhỏ </w:t>
      </w:r>
      <w:r>
        <w:t xml:space="preserve">có </w:t>
      </w:r>
      <w:r>
        <w:t xml:space="preserve">chuôi </w:t>
      </w:r>
      <w:r>
        <w:t xml:space="preserve">cầm, </w:t>
      </w:r>
      <w:r>
        <w:t xml:space="preserve">đánh </w:t>
      </w:r>
      <w:r>
        <w:t xml:space="preserve">ở </w:t>
      </w:r>
      <w:r>
        <w:t xml:space="preserve">cả </w:t>
      </w:r>
      <w:r>
        <w:t xml:space="preserve">hai </w:t>
      </w:r>
      <w:r>
        <w:t xml:space="preserve">mặt.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không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Trống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ở </w:t>
      </w:r>
      <w:r>
        <w:t xml:space="preserve">trong.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uề </w:t>
      </w:r>
      <w:r>
        <w:rPr>
          <w:i/>
        </w:rPr>
        <w:t xml:space="preserve">hết, </w:t>
      </w:r>
      <w:r>
        <w:rPr>
          <w:i/>
        </w:rPr>
        <w:t xml:space="preserve">căn </w:t>
      </w:r>
      <w:r>
        <w:rPr>
          <w:i/>
        </w:rPr>
        <w:t xml:space="preserve">phòng </w:t>
      </w:r>
      <w:r>
        <w:rPr>
          <w:i/>
        </w:rPr>
        <w:t xml:space="preserve">trống </w:t>
      </w:r>
      <w:r>
        <w:t xml:space="preserve">không. </w:t>
      </w:r>
      <w:r>
        <w:rPr>
          <w:i/>
        </w:rPr>
        <w:t xml:space="preserve">Bãi </w:t>
      </w:r>
      <w:r>
        <w:rPr>
          <w:i/>
        </w:rPr>
        <w:t xml:space="preserve">đất </w:t>
      </w:r>
      <w:r>
        <w:rPr>
          <w:i/>
        </w:rPr>
        <w:t xml:space="preserve">trống </w:t>
      </w:r>
      <w:r>
        <w:t xml:space="preserve">không. </w:t>
      </w:r>
      <w:r>
        <w:rPr>
          <w:b/>
        </w:rPr>
        <w:t xml:space="preserve">2 </w:t>
      </w:r>
      <w:r>
        <w:t xml:space="preserve">(Cách </w:t>
      </w:r>
      <w:r>
        <w:t xml:space="preserve">nói </w:t>
      </w:r>
      <w:r>
        <w:t xml:space="preserve">năng) </w:t>
      </w:r>
      <w:r>
        <w:t xml:space="preserve">thiếu </w:t>
      </w:r>
      <w:r>
        <w:t xml:space="preserve">những </w:t>
      </w:r>
      <w:r>
        <w:t xml:space="preserve">từ </w:t>
      </w:r>
      <w:r>
        <w:t xml:space="preserve">ngữ </w:t>
      </w:r>
      <w:r>
        <w:t xml:space="preserve">xưng </w:t>
      </w:r>
      <w:r>
        <w:t xml:space="preserve">hô </w:t>
      </w:r>
      <w:r>
        <w:t xml:space="preserve">cụ </w:t>
      </w:r>
      <w:r>
        <w:t xml:space="preserve">thể </w:t>
      </w:r>
      <w:r>
        <w:t xml:space="preserve">để </w:t>
      </w:r>
      <w:r>
        <w:t xml:space="preserve">cho </w:t>
      </w:r>
      <w:r>
        <w:t xml:space="preserve">rõ </w:t>
      </w:r>
      <w:r>
        <w:t xml:space="preserve">ai </w:t>
      </w:r>
      <w:r>
        <w:t xml:space="preserve">nói </w:t>
      </w:r>
      <w:r>
        <w:t xml:space="preserve">và </w:t>
      </w:r>
      <w:r>
        <w:t xml:space="preserve">nói </w:t>
      </w:r>
      <w:r>
        <w:t xml:space="preserve">với </w:t>
      </w:r>
      <w:r>
        <w:t xml:space="preserve">ai, </w:t>
      </w:r>
      <w:r>
        <w:t xml:space="preserve">như </w:t>
      </w:r>
      <w:r>
        <w:t xml:space="preserve">thường </w:t>
      </w:r>
      <w:r>
        <w:t xml:space="preserve">đòi </w:t>
      </w:r>
      <w:r>
        <w:t xml:space="preserve">hỏi </w:t>
      </w:r>
      <w:r>
        <w:t xml:space="preserve">(biểu </w:t>
      </w:r>
      <w:r>
        <w:t xml:space="preserve">lộ </w:t>
      </w:r>
      <w:r>
        <w:t xml:space="preserve">một </w:t>
      </w:r>
      <w:r>
        <w:t xml:space="preserve">thái </w:t>
      </w:r>
      <w:r>
        <w:t xml:space="preserve">độ </w:t>
      </w:r>
      <w:r>
        <w:t xml:space="preserve">nhất </w:t>
      </w:r>
      <w:r>
        <w:t xml:space="preserve">định). </w:t>
      </w:r>
      <w:r>
        <w:rPr>
          <w:i/>
        </w:rPr>
        <w:t xml:space="preserve">Giận </w:t>
      </w:r>
      <w:r>
        <w:rPr>
          <w:i/>
        </w:rPr>
        <w:t xml:space="preserve">quá, </w:t>
      </w:r>
      <w:r>
        <w:rPr>
          <w:i/>
        </w:rPr>
        <w:t xml:space="preserve">toàn </w:t>
      </w:r>
      <w:r>
        <w:t xml:space="preserve">nói </w:t>
      </w:r>
      <w:r>
        <w:rPr>
          <w:i/>
        </w:rPr>
        <w:t xml:space="preserve">trống </w:t>
      </w:r>
      <w:r>
        <w:rPr>
          <w:i/>
        </w:rPr>
        <w:t xml:space="preserve">không. </w:t>
      </w:r>
      <w:r>
        <w:t xml:space="preserve">Đứa </w:t>
      </w:r>
      <w:r>
        <w:t xml:space="preserve">bé </w:t>
      </w:r>
      <w:r>
        <w:rPr>
          <w:i/>
        </w:rPr>
        <w:t xml:space="preserve">uô </w:t>
      </w:r>
      <w:r>
        <w:rPr>
          <w:i/>
        </w:rPr>
        <w:t xml:space="preserve">lỗ, </w:t>
      </w:r>
      <w:r>
        <w:rPr>
          <w:i/>
        </w:rPr>
        <w:t xml:space="preserve">chỉ </w:t>
      </w:r>
      <w:r>
        <w:rPr>
          <w:i/>
        </w:rPr>
        <w:t xml:space="preserve">nói </w:t>
      </w:r>
      <w:r>
        <w:rPr>
          <w:i/>
        </w:rPr>
        <w:t xml:space="preserve">trống </w:t>
      </w:r>
      <w:r>
        <w:rPr>
          <w:i/>
        </w:rPr>
        <w:t xml:space="preserve">không </w:t>
      </w:r>
      <w:r>
        <w:rPr>
          <w:i/>
        </w:rPr>
        <w:t xml:space="preserve">với </w:t>
      </w:r>
      <w:r>
        <w:rPr>
          <w:i/>
        </w:rPr>
        <w:t xml:space="preserve">khách. </w:t>
      </w:r>
      <w:r>
        <w:rPr>
          <w:i/>
        </w:rPr>
        <w:t xml:space="preserve">Hỏi </w:t>
      </w:r>
      <w:r>
        <w:rPr>
          <w:i/>
        </w:rPr>
        <w:t xml:space="preserve">một </w:t>
      </w:r>
      <w:r>
        <w:rPr>
          <w:i/>
        </w:rPr>
        <w:t xml:space="preserve">câu </w:t>
      </w:r>
      <w:r>
        <w:rPr>
          <w:i/>
        </w:rPr>
        <w:t xml:space="preserve">trống </w:t>
      </w:r>
      <w:r>
        <w:t xml:space="preserve">không: </w:t>
      </w:r>
      <w:r>
        <w:t xml:space="preserve">có </w:t>
      </w:r>
      <w:r>
        <w:rPr>
          <w:i/>
        </w:rPr>
        <w:t xml:space="preserve">đi </w:t>
      </w:r>
      <w:r>
        <w:t xml:space="preserve">không </w:t>
      </w:r>
      <w:r>
        <w:rPr>
          <w:i/>
        </w:rPr>
        <w:t xml:space="preserve">?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trống </w:t>
      </w:r>
      <w:r>
        <w:rPr>
          <w:i/>
        </w:rPr>
        <w:t xml:space="preserve">khẩu.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lốc </w:t>
      </w:r>
      <w:r>
        <w:rPr>
          <w:i/>
        </w:rPr>
        <w:t xml:space="preserve">tính từ </w:t>
      </w:r>
      <w:r>
        <w:t xml:space="preserve">(khẩu ngữ). </w:t>
      </w:r>
      <w:r>
        <w:t xml:space="preserve">Trống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che </w:t>
      </w:r>
      <w:r>
        <w:t xml:space="preserve">phủ.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trống </w:t>
      </w:r>
      <w:r>
        <w:rPr>
          <w:i/>
        </w:rPr>
        <w:t xml:space="preserve">lốc, </w:t>
      </w:r>
      <w:r>
        <w:rPr>
          <w:i/>
        </w:rPr>
        <w:t xml:space="preserve">không </w:t>
      </w:r>
      <w:r>
        <w:rPr>
          <w:i/>
        </w:rPr>
        <w:t xml:space="preserve">cây </w:t>
      </w:r>
      <w:r>
        <w:rPr>
          <w:i/>
        </w:rPr>
        <w:t xml:space="preserve">cối.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lổng </w:t>
      </w:r>
      <w:r>
        <w:rPr>
          <w:i/>
        </w:rPr>
        <w:t xml:space="preserve">tính từ </w:t>
      </w:r>
      <w:r>
        <w:t xml:space="preserve">(phương ngữ). </w:t>
      </w:r>
      <w:r>
        <w:rPr>
          <w:i/>
        </w:rPr>
        <w:t xml:space="preserve">Trống </w:t>
      </w:r>
      <w:r>
        <w:t xml:space="preserve">đến </w:t>
      </w:r>
      <w:r>
        <w:t xml:space="preserve">mức </w:t>
      </w:r>
      <w:r>
        <w:t xml:space="preserve">chẳng </w:t>
      </w:r>
      <w:r>
        <w:t xml:space="preserve">thấy </w:t>
      </w:r>
      <w:r>
        <w:t xml:space="preserve">có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cả </w:t>
      </w:r>
      <w:r>
        <w:t xml:space="preserve">(trong </w:t>
      </w:r>
      <w:r>
        <w:t xml:space="preserve">khi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có </w:t>
      </w:r>
      <w:r>
        <w:t xml:space="preserve">ít </w:t>
      </w:r>
      <w:r>
        <w:t xml:space="preserve">nhiều). </w:t>
      </w:r>
      <w:r>
        <w:rPr>
          <w:i/>
        </w:rPr>
        <w:t xml:space="preserve">Nhà </w:t>
      </w:r>
      <w:r>
        <w:rPr>
          <w:i/>
        </w:rPr>
        <w:t xml:space="preserve">cửa </w:t>
      </w:r>
      <w:r>
        <w:rPr>
          <w:i/>
        </w:rPr>
        <w:t xml:space="preserve">trống </w:t>
      </w:r>
      <w:r>
        <w:rPr>
          <w:i/>
        </w:rPr>
        <w:t xml:space="preserve">lổng. </w:t>
      </w:r>
      <w:r>
        <w:rPr>
          <w:i/>
        </w:rPr>
        <w:t xml:space="preserve">Túi </w:t>
      </w:r>
      <w:r>
        <w:rPr>
          <w:i/>
        </w:rPr>
        <w:t xml:space="preserve">trống </w:t>
      </w:r>
      <w:r>
        <w:t xml:space="preserve">lổng </w:t>
      </w:r>
      <w:r>
        <w:rPr>
          <w:i/>
        </w:rPr>
        <w:t xml:space="preserve">chẳng </w:t>
      </w:r>
      <w:r>
        <w:rPr>
          <w:i/>
        </w:rPr>
        <w:t xml:space="preserve">còn </w:t>
      </w:r>
      <w:r>
        <w:rPr>
          <w:i/>
        </w:rPr>
        <w:t xml:space="preserve">lấy </w:t>
      </w:r>
      <w:r>
        <w:t xml:space="preserve">một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mái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Sống </w:t>
      </w:r>
      <w:r>
        <w:t xml:space="preserve">mái.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mảnh </w:t>
      </w:r>
      <w:r>
        <w:rPr>
          <w:i/>
        </w:rPr>
        <w:t xml:space="preserve">danh từ </w:t>
      </w:r>
      <w:r>
        <w:t xml:space="preserve">Trống </w:t>
      </w:r>
      <w:r>
        <w:t xml:space="preserve">ngắn </w:t>
      </w:r>
      <w:r>
        <w:t xml:space="preserve">tang, </w:t>
      </w:r>
      <w:r>
        <w:t xml:space="preserve">có </w:t>
      </w:r>
      <w:r>
        <w:t xml:space="preserve">một </w:t>
      </w:r>
      <w:r>
        <w:t xml:space="preserve">mặt </w:t>
      </w:r>
      <w:r>
        <w:t xml:space="preserve">da, </w:t>
      </w:r>
      <w:r>
        <w:t xml:space="preserve">dùng </w:t>
      </w:r>
      <w:r>
        <w:t xml:space="preserve">trong </w:t>
      </w:r>
      <w:r>
        <w:t xml:space="preserve">nhạc </w:t>
      </w:r>
      <w:r>
        <w:t xml:space="preserve">xẩm.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ngực </w:t>
      </w:r>
      <w:r>
        <w:rPr>
          <w:i/>
        </w:rPr>
        <w:t xml:space="preserve">danh từ </w:t>
      </w:r>
      <w:r>
        <w:t xml:space="preserve">Nhịp </w:t>
      </w:r>
      <w:r>
        <w:t xml:space="preserve">đập </w:t>
      </w:r>
      <w:r>
        <w:t xml:space="preserve">mạnh, </w:t>
      </w:r>
      <w:r>
        <w:t xml:space="preserve">gấp </w:t>
      </w:r>
      <w:r>
        <w:t xml:space="preserve">của </w:t>
      </w:r>
      <w:r>
        <w:t xml:space="preserve">quả </w:t>
      </w:r>
      <w:r>
        <w:t xml:space="preserve">tim </w:t>
      </w:r>
      <w:r>
        <w:t xml:space="preserve">khi </w:t>
      </w:r>
      <w:r>
        <w:t xml:space="preserve">sợ </w:t>
      </w:r>
      <w:r>
        <w:t xml:space="preserve">hãi, </w:t>
      </w:r>
      <w:r>
        <w:t xml:space="preserve">hỏi </w:t>
      </w:r>
      <w:r>
        <w:t xml:space="preserve">hộp </w:t>
      </w:r>
      <w:r>
        <w:t xml:space="preserve">hay </w:t>
      </w:r>
      <w:r>
        <w:t xml:space="preserve">đùng </w:t>
      </w:r>
      <w:r>
        <w:t xml:space="preserve">sức </w:t>
      </w:r>
      <w:r>
        <w:t xml:space="preserve">quá </w:t>
      </w:r>
      <w:r>
        <w:t xml:space="preserve">nhiều. </w:t>
      </w:r>
      <w:r>
        <w:t xml:space="preserve">Sợ </w:t>
      </w:r>
      <w:r>
        <w:rPr>
          <w:i/>
        </w:rPr>
        <w:t xml:space="preserve">quá, </w:t>
      </w:r>
      <w:r>
        <w:t xml:space="preserve">trống </w:t>
      </w:r>
      <w:r>
        <w:t xml:space="preserve">ngực </w:t>
      </w:r>
      <w:r>
        <w:rPr>
          <w:i/>
        </w:rPr>
        <w:t xml:space="preserve">đập </w:t>
      </w:r>
      <w:r>
        <w:rPr>
          <w:i/>
        </w:rPr>
        <w:t xml:space="preserve">thình </w:t>
      </w:r>
      <w:r>
        <w:t xml:space="preserve">trống </w:t>
      </w:r>
      <w:r>
        <w:t xml:space="preserve">phách </w:t>
      </w:r>
      <w:r>
        <w:t xml:space="preserve">danh từ </w:t>
      </w:r>
      <w:r>
        <w:t xml:space="preserve">(danh từ). </w:t>
      </w:r>
      <w:r>
        <w:t xml:space="preserve">Tiếng </w:t>
      </w:r>
      <w:r>
        <w:t xml:space="preserve">trống, </w:t>
      </w:r>
      <w:r>
        <w:t xml:space="preserve">tiếng </w:t>
      </w:r>
      <w:r>
        <w:t xml:space="preserve">nhạc </w:t>
      </w:r>
      <w:r>
        <w:t xml:space="preserve">trong </w:t>
      </w:r>
      <w:r>
        <w:t xml:space="preserve">các </w:t>
      </w:r>
      <w:r>
        <w:t xml:space="preserve">cuộc </w:t>
      </w:r>
      <w:r>
        <w:t xml:space="preserve">vui, </w:t>
      </w:r>
      <w:r>
        <w:t xml:space="preserve">hội </w:t>
      </w:r>
      <w:r>
        <w:t xml:space="preserve">hè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Điệu </w:t>
      </w:r>
      <w:r>
        <w:t xml:space="preserve">hát </w:t>
      </w:r>
      <w:r>
        <w:t xml:space="preserve">dân </w:t>
      </w:r>
      <w:r>
        <w:t xml:space="preserve">gian </w:t>
      </w:r>
      <w:r>
        <w:t xml:space="preserve">đối </w:t>
      </w:r>
      <w:r>
        <w:t xml:space="preserve">đáp </w:t>
      </w:r>
      <w:r>
        <w:t xml:space="preserve">giữa </w:t>
      </w:r>
      <w:r>
        <w:t xml:space="preserve">trai </w:t>
      </w:r>
      <w:r>
        <w:t xml:space="preserve">và </w:t>
      </w:r>
      <w:r>
        <w:t xml:space="preserve">gái, </w:t>
      </w:r>
      <w:r>
        <w:t xml:space="preserve">nhạc </w:t>
      </w:r>
      <w:r>
        <w:t xml:space="preserve">phố </w:t>
      </w:r>
      <w:r>
        <w:t xml:space="preserve">theo </w:t>
      </w:r>
      <w:r>
        <w:t xml:space="preserve">thơ </w:t>
      </w:r>
      <w:r>
        <w:t xml:space="preserve">lục </w:t>
      </w:r>
      <w:r>
        <w:t xml:space="preserve">bát, </w:t>
      </w:r>
      <w:r>
        <w:t xml:space="preserve">có </w:t>
      </w:r>
      <w:r>
        <w:t xml:space="preserve">tiếng </w:t>
      </w:r>
      <w:r>
        <w:t xml:space="preserve">đánh </w:t>
      </w:r>
      <w:r>
        <w:t xml:space="preserve">nhịp </w:t>
      </w:r>
      <w:r>
        <w:t xml:space="preserve">khi </w:t>
      </w:r>
      <w:r>
        <w:t xml:space="preserve">dứt </w:t>
      </w:r>
      <w:r>
        <w:t xml:space="preserve">câu.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rỗng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ở </w:t>
      </w:r>
      <w:r>
        <w:t xml:space="preserve">trong. </w:t>
      </w:r>
      <w:r>
        <w:t xml:space="preserve">Kho </w:t>
      </w:r>
      <w:r>
        <w:t xml:space="preserve">tàng </w:t>
      </w:r>
      <w:r>
        <w:t xml:space="preserve">trống </w:t>
      </w:r>
      <w:r>
        <w:t xml:space="preserve">rỗng. </w:t>
      </w:r>
      <w:r>
        <w:t xml:space="preserve">Túi </w:t>
      </w:r>
      <w:r>
        <w:rPr>
          <w:i/>
        </w:rPr>
        <w:t xml:space="preserve">trống </w:t>
      </w:r>
      <w:r>
        <w:rPr>
          <w:i/>
        </w:rPr>
        <w:t xml:space="preserve">rỗng, </w:t>
      </w:r>
      <w:r>
        <w:t xml:space="preserve">không </w:t>
      </w:r>
      <w:r>
        <w:t xml:space="preserve">còn </w:t>
      </w:r>
      <w:r>
        <w:rPr>
          <w:i/>
        </w:rPr>
        <w:t xml:space="preserve">một </w:t>
      </w:r>
      <w:r>
        <w:t xml:space="preserve">xu. </w:t>
      </w:r>
      <w:r>
        <w:rPr>
          <w:b/>
        </w:rPr>
        <w:t xml:space="preserve">2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nội </w:t>
      </w:r>
      <w:r>
        <w:t xml:space="preserve">dung </w:t>
      </w:r>
      <w:r>
        <w:t xml:space="preserve">kiến </w:t>
      </w:r>
      <w:r>
        <w:t xml:space="preserve">thức, </w:t>
      </w:r>
      <w:r>
        <w:t xml:space="preserve">tư </w:t>
      </w:r>
      <w:r>
        <w:t xml:space="preserve">tưởng </w:t>
      </w:r>
      <w:r>
        <w:t xml:space="preserve">nào </w:t>
      </w:r>
      <w:r>
        <w:t xml:space="preserve">có </w:t>
      </w:r>
      <w:r>
        <w:t xml:space="preserve">giá </w:t>
      </w:r>
      <w:r>
        <w:t xml:space="preserve">trị. </w:t>
      </w:r>
      <w:r>
        <w:t xml:space="preserve">Lời </w:t>
      </w:r>
      <w:r>
        <w:rPr>
          <w:i/>
        </w:rPr>
        <w:t xml:space="preserve">uăn </w:t>
      </w:r>
      <w:r>
        <w:rPr>
          <w:i/>
        </w:rPr>
        <w:t xml:space="preserve">trống </w:t>
      </w:r>
      <w:r>
        <w:rPr>
          <w:i/>
        </w:rPr>
        <w:t xml:space="preserve">rỗng. </w:t>
      </w:r>
      <w:r>
        <w:t xml:space="preserve">Đầu </w:t>
      </w:r>
      <w:r>
        <w:t xml:space="preserve">óc </w:t>
      </w:r>
      <w:r>
        <w:t xml:space="preserve">trống </w:t>
      </w:r>
      <w:r>
        <w:t xml:space="preserve">rỗng.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trải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 </w:t>
      </w:r>
      <w:r>
        <w:t xml:space="preserve">được </w:t>
      </w:r>
      <w:r>
        <w:t xml:space="preserve">những </w:t>
      </w:r>
      <w:r>
        <w:t xml:space="preserve">gì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che </w:t>
      </w:r>
      <w:r>
        <w:t xml:space="preserve">chắn </w:t>
      </w:r>
      <w:r>
        <w:t xml:space="preserve">ở </w:t>
      </w:r>
      <w:r>
        <w:t xml:space="preserve">chung </w:t>
      </w:r>
      <w:r>
        <w:t xml:space="preserve">quanh. </w:t>
      </w:r>
      <w:r>
        <w:t xml:space="preserve">Nhà </w:t>
      </w:r>
      <w:r>
        <w:rPr>
          <w:i/>
        </w:rPr>
        <w:t xml:space="preserve">ở </w:t>
      </w:r>
      <w:r>
        <w:t xml:space="preserve">giữa </w:t>
      </w:r>
      <w:r>
        <w:t xml:space="preserve">cánh </w:t>
      </w:r>
      <w:r>
        <w:t xml:space="preserve">đồng </w:t>
      </w:r>
      <w:r>
        <w:rPr>
          <w:i/>
        </w:rPr>
        <w:t xml:space="preserve">trống </w:t>
      </w:r>
      <w:r>
        <w:t xml:space="preserve">trải. </w:t>
      </w:r>
      <w:r>
        <w:rPr>
          <w:i/>
        </w:rPr>
        <w:t xml:space="preserve">Địa </w:t>
      </w:r>
      <w:r>
        <w:rPr>
          <w:i/>
        </w:rPr>
        <w:t xml:space="preserve">hình </w:t>
      </w:r>
      <w:r>
        <w:t xml:space="preserve">trống </w:t>
      </w:r>
      <w:r>
        <w:rPr>
          <w:i/>
        </w:rPr>
        <w:t xml:space="preserve">trải,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cây </w:t>
      </w:r>
      <w:r>
        <w:rPr>
          <w:i/>
        </w:rPr>
        <w:t xml:space="preserve">cối. </w:t>
      </w:r>
      <w:r>
        <w:rPr>
          <w:b/>
        </w:rPr>
        <w:t xml:space="preserve">2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thiếu </w:t>
      </w:r>
      <w:r>
        <w:t xml:space="preserve">đi </w:t>
      </w:r>
      <w:r>
        <w:t xml:space="preserve">những </w:t>
      </w:r>
      <w:r>
        <w:t xml:space="preserve">tình </w:t>
      </w:r>
      <w:r>
        <w:t xml:space="preserve">cắm </w:t>
      </w:r>
      <w:r>
        <w:t xml:space="preserve">thân </w:t>
      </w:r>
      <w:r>
        <w:t xml:space="preserve">thiết </w:t>
      </w:r>
      <w:r>
        <w:t xml:space="preserve">đảm </w:t>
      </w:r>
      <w:r>
        <w:t xml:space="preserve">ấm. </w:t>
      </w:r>
      <w:r>
        <w:t xml:space="preserve">Xa </w:t>
      </w:r>
      <w:r>
        <w:t xml:space="preserve">con, </w:t>
      </w:r>
      <w:r>
        <w:rPr>
          <w:i/>
        </w:rPr>
        <w:t xml:space="preserve">nỗi </w:t>
      </w:r>
      <w:r>
        <w:t xml:space="preserve">trống </w:t>
      </w:r>
      <w:r>
        <w:t xml:space="preserve">trải </w:t>
      </w:r>
      <w:r>
        <w:rPr>
          <w:i/>
        </w:rPr>
        <w:t xml:space="preserve">tràn </w:t>
      </w:r>
      <w:r>
        <w:t xml:space="preserve">ngập </w:t>
      </w:r>
      <w:r>
        <w:t xml:space="preserve">trong </w:t>
      </w:r>
      <w:r>
        <w:t xml:space="preserve">lòng. </w:t>
      </w:r>
      <w:r>
        <w:t xml:space="preserve">Sống </w:t>
      </w:r>
      <w:r>
        <w:rPr>
          <w:i/>
        </w:rPr>
        <w:t xml:space="preserve">một </w:t>
      </w:r>
      <w:r>
        <w:rPr>
          <w:i/>
        </w:rPr>
        <w:t xml:space="preserve">mình </w:t>
      </w:r>
      <w:r>
        <w:t xml:space="preserve">thấy </w:t>
      </w:r>
      <w:r>
        <w:t xml:space="preserve">trống </w:t>
      </w:r>
      <w:r>
        <w:t xml:space="preserve">trải.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trếnh </w:t>
      </w:r>
      <w:r>
        <w:rPr>
          <w:i/>
        </w:rPr>
        <w:t xml:space="preserve">xem </w:t>
      </w:r>
      <w:r>
        <w:rPr>
          <w:i/>
        </w:rPr>
        <w:t xml:space="preserve">chống </w:t>
      </w:r>
      <w:r>
        <w:t xml:space="preserve">chếnh.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trơn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ở </w:t>
      </w:r>
      <w:r>
        <w:t xml:space="preserve">trên </w:t>
      </w:r>
      <w:r>
        <w:t xml:space="preserve">đó, </w:t>
      </w:r>
      <w:r>
        <w:t xml:space="preserve">trong </w:t>
      </w:r>
      <w:r>
        <w:t xml:space="preserve">đó </w:t>
      </w:r>
      <w:r>
        <w:t xml:space="preserve">như </w:t>
      </w:r>
      <w:r>
        <w:t xml:space="preserve">thường </w:t>
      </w:r>
      <w:r>
        <w:t xml:space="preserve">thấy. </w:t>
      </w:r>
      <w:r>
        <w:rPr>
          <w:i/>
        </w:rPr>
        <w:t xml:space="preserve">Đôi </w:t>
      </w:r>
      <w:r>
        <w:rPr>
          <w:i/>
        </w:rPr>
        <w:t xml:space="preserve">trọc </w:t>
      </w:r>
      <w:r>
        <w:t xml:space="preserve">trống </w:t>
      </w:r>
      <w:r>
        <w:t xml:space="preserve">trơn. </w:t>
      </w:r>
      <w:r>
        <w:t xml:space="preserve">Chung </w:t>
      </w:r>
      <w:r>
        <w:t xml:space="preserve">quanh </w:t>
      </w:r>
      <w:r>
        <w:rPr>
          <w:i/>
        </w:rPr>
        <w:t xml:space="preserve">trống </w:t>
      </w:r>
      <w:r>
        <w:t xml:space="preserve">trơn, </w:t>
      </w:r>
      <w:r>
        <w:t xml:space="preserve">chăng </w:t>
      </w:r>
      <w:r>
        <w:t xml:space="preserve">có </w:t>
      </w:r>
      <w:r>
        <w:rPr>
          <w:i/>
        </w:rPr>
        <w:t xml:space="preserve">rào </w:t>
      </w:r>
      <w:r>
        <w:rPr>
          <w:i/>
        </w:rPr>
        <w:t xml:space="preserve">giậu </w:t>
      </w:r>
      <w:r>
        <w:rPr>
          <w:i/>
        </w:rPr>
        <w:t xml:space="preserve">gì.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tuếch </w:t>
      </w:r>
      <w:r>
        <w:rPr>
          <w:i/>
        </w:rPr>
        <w:t xml:space="preserve">tính từ </w:t>
      </w:r>
      <w:r>
        <w:t xml:space="preserve">(kng.; </w:t>
      </w:r>
      <w:r>
        <w:t xml:space="preserve">id.. </w:t>
      </w:r>
      <w:r>
        <w:t xml:space="preserve">Trống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thấy </w:t>
      </w:r>
      <w:r>
        <w:t xml:space="preserve">có </w:t>
      </w:r>
      <w:r>
        <w:t xml:space="preserve">gì </w:t>
      </w:r>
      <w:r>
        <w:t xml:space="preserve">trên </w:t>
      </w:r>
      <w:r>
        <w:t xml:space="preserve">đó </w:t>
      </w:r>
      <w:r>
        <w:t xml:space="preserve">cả. </w:t>
      </w:r>
      <w:r>
        <w:t xml:space="preserve">Khu </w:t>
      </w:r>
      <w:r>
        <w:rPr>
          <w:i/>
        </w:rPr>
        <w:t xml:space="preserve">đất </w:t>
      </w:r>
      <w:r>
        <w:t xml:space="preserve">trống </w:t>
      </w:r>
      <w:r>
        <w:rPr>
          <w:i/>
        </w:rPr>
        <w:t xml:space="preserve">tuếch.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trống </w:t>
      </w:r>
      <w:r>
        <w:t xml:space="preserve">tuếch </w:t>
      </w:r>
      <w:r>
        <w:t xml:space="preserve">trống </w:t>
      </w:r>
      <w:r>
        <w:t xml:space="preserve">toác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tuếch </w:t>
      </w:r>
      <w:r>
        <w:rPr>
          <w:b/>
        </w:rPr>
        <w:t xml:space="preserve">trống </w:t>
      </w:r>
      <w:r>
        <w:rPr>
          <w:b/>
        </w:rPr>
        <w:t xml:space="preserve">toác </w:t>
      </w:r>
      <w:r>
        <w:rPr>
          <w:i/>
        </w:rPr>
        <w:t xml:space="preserve">tính từ </w:t>
      </w:r>
      <w:r>
        <w:t xml:space="preserve">xem </w:t>
      </w:r>
      <w:r>
        <w:t xml:space="preserve">trống </w:t>
      </w:r>
      <w:r>
        <w:t xml:space="preserve">tuếốch </w:t>
      </w:r>
      <w:r>
        <w:t xml:space="preserve">trống </w:t>
      </w:r>
      <w:r>
        <w:t xml:space="preserve">tuềnh </w:t>
      </w:r>
      <w:r>
        <w:t xml:space="preserve">trống </w:t>
      </w:r>
      <w:r>
        <w:t xml:space="preserve">toảng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Trống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được </w:t>
      </w:r>
      <w:r>
        <w:t xml:space="preserve">che </w:t>
      </w:r>
      <w:r>
        <w:t xml:space="preserve">chắn </w:t>
      </w:r>
      <w:r>
        <w:t xml:space="preserve">gì </w:t>
      </w:r>
      <w:r>
        <w:t xml:space="preserve">hoặc </w:t>
      </w:r>
      <w:r>
        <w:t xml:space="preserve">thiếu </w:t>
      </w:r>
      <w:r>
        <w:t xml:space="preserve">hẳn </w:t>
      </w:r>
      <w:r>
        <w:t xml:space="preserve">những </w:t>
      </w:r>
      <w:r>
        <w:t xml:space="preserve">gì </w:t>
      </w:r>
      <w:r>
        <w:t xml:space="preserve">cần </w:t>
      </w:r>
      <w:r>
        <w:t xml:space="preserve">có </w:t>
      </w:r>
      <w:r>
        <w:t xml:space="preserve">bên </w:t>
      </w:r>
      <w:r>
        <w:t xml:space="preserve">trong, </w:t>
      </w:r>
      <w:r>
        <w:t xml:space="preserve">gợi </w:t>
      </w:r>
      <w:r>
        <w:t xml:space="preserve">vẻ </w:t>
      </w:r>
      <w:r>
        <w:t xml:space="preserve">thiếu </w:t>
      </w:r>
      <w:r>
        <w:t xml:space="preserve">thốn. </w:t>
      </w:r>
      <w:r>
        <w:t xml:space="preserve">Nhà </w:t>
      </w:r>
      <w:r>
        <w:t xml:space="preserve">cửa </w:t>
      </w:r>
      <w:r>
        <w:t xml:space="preserve">trống </w:t>
      </w:r>
      <w:r>
        <w:rPr>
          <w:i/>
        </w:rPr>
        <w:t xml:space="preserve">tuônh </w:t>
      </w:r>
      <w:r>
        <w:t xml:space="preserve">trống </w:t>
      </w:r>
      <w:r>
        <w:t xml:space="preserve">toàng. </w:t>
      </w:r>
      <w:r>
        <w:br/>
      </w:r>
      <w:r>
        <w:rPr>
          <w:b/>
        </w:rPr>
        <w:t xml:space="preserve">trống </w:t>
      </w:r>
      <w:r>
        <w:rPr>
          <w:b/>
        </w:rPr>
        <w:t xml:space="preserve">vắng </w:t>
      </w:r>
      <w:r>
        <w:rPr>
          <w:i/>
        </w:rPr>
        <w:t xml:space="preserve">tính từ </w:t>
      </w:r>
      <w:r>
        <w:t xml:space="preserve">vắng </w:t>
      </w:r>
      <w:r>
        <w:t xml:space="preserve">vẻ, </w:t>
      </w:r>
      <w:r>
        <w:t xml:space="preserve">trống </w:t>
      </w:r>
      <w:r>
        <w:t xml:space="preserve">trải. </w:t>
      </w:r>
      <w:r>
        <w:t xml:space="preserve">Một </w:t>
      </w:r>
      <w:r>
        <w:t xml:space="preserve">;ình </w:t>
      </w:r>
      <w:r>
        <w:rPr>
          <w:i/>
        </w:rPr>
        <w:t xml:space="preserve">trong </w:t>
      </w:r>
      <w:r>
        <w:rPr>
          <w:i/>
        </w:rP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trống </w:t>
      </w:r>
      <w:r>
        <w:t xml:space="preserve">uằng. </w:t>
      </w:r>
      <w:r>
        <w:br/>
      </w:r>
      <w:r>
        <w:rPr>
          <w:b/>
        </w:rPr>
        <w:t xml:space="preserve">trộng </w:t>
      </w:r>
      <w:r>
        <w:rPr>
          <w:b/>
        </w:rPr>
        <w:t xml:space="preserve">t </w:t>
      </w:r>
      <w:r>
        <w:t xml:space="preserve">(phương ngữ). </w:t>
      </w:r>
      <w:r>
        <w:t xml:space="preserve">Khá </w:t>
      </w:r>
      <w:r>
        <w:t xml:space="preserve">lớn, </w:t>
      </w:r>
      <w:r>
        <w:t xml:space="preserve">khá </w:t>
      </w:r>
      <w:r>
        <w:t xml:space="preserve">to. </w:t>
      </w:r>
      <w:r>
        <w:t xml:space="preserve">Khoai </w:t>
      </w:r>
      <w:r>
        <w:t xml:space="preserve">trộng </w:t>
      </w:r>
      <w:r>
        <w:t xml:space="preserve">củ. </w:t>
      </w:r>
      <w:r>
        <w:rPr>
          <w:i/>
        </w:rPr>
        <w:t xml:space="preserve">trốt </w:t>
      </w:r>
      <w:r>
        <w:t xml:space="preserve">danh từ </w:t>
      </w:r>
      <w:r>
        <w:t xml:space="preserve">(phương ngữ). </w:t>
      </w:r>
      <w:r>
        <w:t xml:space="preserve">(thường </w:t>
      </w:r>
      <w:r>
        <w:t xml:space="preserve">nói </w:t>
      </w:r>
      <w:r>
        <w:t xml:space="preserve">con </w:t>
      </w:r>
      <w:r>
        <w:t xml:space="preserve">trốt). </w:t>
      </w:r>
      <w:r>
        <w:t xml:space="preserve">Gió </w:t>
      </w:r>
      <w:r>
        <w:t xml:space="preserve">lốc. </w:t>
      </w:r>
      <w:r>
        <w:br/>
      </w:r>
      <w:r>
        <w:rPr>
          <w:b/>
        </w:rPr>
        <w:t xml:space="preserve">trơ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không </w:t>
      </w:r>
      <w:r>
        <w:t xml:space="preserve">biến </w:t>
      </w:r>
      <w:r>
        <w:t xml:space="preserve">đổi </w:t>
      </w:r>
      <w:r>
        <w:t xml:space="preserve">hình </w:t>
      </w:r>
      <w:r>
        <w:t xml:space="preserve">dạng,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 </w:t>
      </w:r>
      <w:r>
        <w:t xml:space="preserve">trước </w:t>
      </w:r>
      <w:r>
        <w:t xml:space="preserve">mọi </w:t>
      </w:r>
      <w:r>
        <w:t xml:space="preserve">tác </w:t>
      </w:r>
      <w:r>
        <w:t xml:space="preserve">động </w:t>
      </w:r>
      <w:r>
        <w:t xml:space="preserve">từ </w:t>
      </w:r>
      <w:r>
        <w:t xml:space="preserve">bên </w:t>
      </w:r>
      <w:r>
        <w:t xml:space="preserve">ngoài. </w:t>
      </w:r>
      <w:r>
        <w:rPr>
          <w:i/>
        </w:rPr>
        <w:t xml:space="preserve">Bổ </w:t>
      </w:r>
      <w:r>
        <w:rPr>
          <w:i/>
        </w:rPr>
        <w:t xml:space="preserve">mấy </w:t>
      </w:r>
      <w:r>
        <w:t xml:space="preserve">nhát </w:t>
      </w:r>
      <w:r>
        <w:t xml:space="preserve">toé </w:t>
      </w:r>
      <w:r>
        <w:t xml:space="preserve">lửa </w:t>
      </w:r>
      <w:r>
        <w:rPr>
          <w:i/>
        </w:rPr>
        <w:t xml:space="preserve">mà </w:t>
      </w:r>
      <w:r>
        <w:t xml:space="preserve">mặt </w:t>
      </w:r>
      <w:r>
        <w:rPr>
          <w:i/>
        </w:rPr>
        <w:t xml:space="preserve">đá </w:t>
      </w:r>
      <w:r>
        <w:t xml:space="preserve">uẫn </w:t>
      </w:r>
      <w:r>
        <w:t xml:space="preserve">trơ </w:t>
      </w:r>
      <w:r>
        <w:rPr>
          <w:i/>
        </w:rPr>
        <w:t xml:space="preserve">ra. </w:t>
      </w:r>
      <w:r>
        <w:t xml:space="preserve">Trơ </w:t>
      </w:r>
      <w:r>
        <w:t xml:space="preserve">như </w:t>
      </w:r>
      <w:r>
        <w:t xml:space="preserve">đá. </w:t>
      </w:r>
      <w:r>
        <w:t xml:space="preserve">Cây </w:t>
      </w:r>
      <w:r>
        <w:t xml:space="preserve">cổ </w:t>
      </w:r>
      <w:r>
        <w:t xml:space="preserve">thụ </w:t>
      </w:r>
      <w:r>
        <w:rPr>
          <w:i/>
        </w:rPr>
        <w:t xml:space="preserve">đứng </w:t>
      </w:r>
      <w:r>
        <w:rPr>
          <w:i/>
        </w:rPr>
        <w:t xml:space="preserve">trơ </w:t>
      </w:r>
      <w:r>
        <w:rPr>
          <w:i/>
        </w:rPr>
        <w:t xml:space="preserve">trơ </w:t>
      </w:r>
      <w:r>
        <w:rPr>
          <w:i/>
        </w:rPr>
        <w:t xml:space="preserve">trong </w:t>
      </w:r>
      <w:r>
        <w:rPr>
          <w:i/>
        </w:rPr>
        <w:t xml:space="preserve">bão </w:t>
      </w:r>
      <w:r>
        <w:rPr>
          <w:i/>
        </w:rPr>
        <w:t xml:space="preserve">táp. </w:t>
      </w:r>
      <w:r>
        <w:t xml:space="preserve">Ngồi </w:t>
      </w:r>
      <w:r>
        <w:rPr>
          <w:i/>
        </w:rPr>
        <w:t xml:space="preserve">trơ </w:t>
      </w:r>
      <w:r>
        <w:t xml:space="preserve">như </w:t>
      </w:r>
      <w:r>
        <w:rPr>
          <w:i/>
        </w:rPr>
        <w:t xml:space="preserve">pho </w:t>
      </w:r>
      <w:r>
        <w:t xml:space="preserve">tượng. </w:t>
      </w:r>
      <w:r>
        <w:rPr>
          <w:b/>
        </w:rPr>
        <w:t xml:space="preserve">2 </w:t>
      </w:r>
      <w:r>
        <w:t xml:space="preserve">(chuyên môn). </w:t>
      </w:r>
      <w:r>
        <w:t xml:space="preserve">Không </w:t>
      </w:r>
      <w:r>
        <w:t xml:space="preserve">hoặc </w:t>
      </w:r>
      <w:r>
        <w:t xml:space="preserve">rất </w:t>
      </w:r>
      <w:r>
        <w:t xml:space="preserve">khó </w:t>
      </w:r>
      <w:r>
        <w:t xml:space="preserve">tác </w:t>
      </w:r>
      <w:r>
        <w:t xml:space="preserve">dụng </w:t>
      </w:r>
      <w:r>
        <w:t xml:space="preserve">hoá </w:t>
      </w:r>
      <w:r>
        <w:t xml:space="preserve">học </w:t>
      </w:r>
      <w:r>
        <w:t xml:space="preserve">với </w:t>
      </w:r>
      <w:r>
        <w:t xml:space="preserve">chất </w:t>
      </w:r>
      <w:r>
        <w:t xml:space="preserve">khác. </w:t>
      </w:r>
      <w:r>
        <w:t xml:space="preserve">Khí </w:t>
      </w:r>
      <w:r>
        <w:t xml:space="preserve">trơ*. </w:t>
      </w:r>
      <w:r>
        <w:rPr>
          <w:i/>
        </w:rPr>
        <w:t xml:space="preserve">Độ </w:t>
      </w:r>
      <w:r>
        <w:t xml:space="preserve">trơ </w:t>
      </w:r>
      <w:r>
        <w:rPr>
          <w:i/>
        </w:rPr>
        <w:t xml:space="preserve">hoá </w:t>
      </w:r>
      <w:r>
        <w:t xml:space="preserve">học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t xml:space="preserve">nguyên </w:t>
      </w:r>
      <w:r>
        <w:rPr>
          <w:i/>
        </w:rPr>
        <w:t xml:space="preserve">tố. </w:t>
      </w:r>
      <w:r>
        <w:rPr>
          <w:b/>
        </w:rPr>
        <w:t xml:space="preserve">3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biết </w:t>
      </w:r>
      <w:r>
        <w:t xml:space="preserve">hổ </w:t>
      </w:r>
      <w:r>
        <w:t xml:space="preserve">thẹn, </w:t>
      </w:r>
      <w:r>
        <w:t xml:space="preserve">không </w:t>
      </w:r>
      <w:r>
        <w:t xml:space="preserve">biết </w:t>
      </w:r>
      <w:r>
        <w:t xml:space="preserve">ngượng </w:t>
      </w:r>
      <w:r>
        <w:t xml:space="preserve">trước </w:t>
      </w:r>
      <w:r>
        <w:t xml:space="preserve">sự </w:t>
      </w:r>
      <w:r>
        <w:t xml:space="preserve">chê </w:t>
      </w:r>
      <w:r>
        <w:t xml:space="preserve">bai, </w:t>
      </w:r>
      <w:r>
        <w:t xml:space="preserve">phê </w:t>
      </w:r>
      <w:r>
        <w:t xml:space="preserve">phán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Người </w:t>
      </w:r>
      <w:r>
        <w:rPr>
          <w:i/>
        </w:rPr>
        <w:t xml:space="preserve">trơ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t xml:space="preserve">thẹn. </w:t>
      </w:r>
      <w:r>
        <w:t xml:space="preserve">Mặt </w:t>
      </w:r>
      <w:r>
        <w:t xml:space="preserve">trơ </w:t>
      </w:r>
      <w:r>
        <w:rPr>
          <w:i/>
        </w:rPr>
        <w:t xml:space="preserve">ra </w:t>
      </w:r>
      <w:r>
        <w:t xml:space="preserve">như </w:t>
      </w:r>
      <w:r>
        <w:t xml:space="preserve">mặt </w:t>
      </w:r>
      <w:r>
        <w:t xml:space="preserve">thớt </w:t>
      </w:r>
      <w:r>
        <w:t xml:space="preserve">(thông tục). </w:t>
      </w:r>
      <w:r>
        <w:t xml:space="preserve">Nói </w:t>
      </w:r>
      <w:r>
        <w:t xml:space="preserve">thế </w:t>
      </w:r>
      <w:r>
        <w:t xml:space="preserve">nào </w:t>
      </w:r>
      <w:r>
        <w:t xml:space="preserve">nó </w:t>
      </w:r>
      <w:r>
        <w:t xml:space="preserve">cũng </w:t>
      </w:r>
      <w:r>
        <w:rPr>
          <w:i/>
        </w:rPr>
        <w:t xml:space="preserve">cứ </w:t>
      </w:r>
      <w:r>
        <w:t xml:space="preserve">trơ </w:t>
      </w:r>
      <w:r>
        <w:rPr>
          <w:i/>
        </w:rPr>
        <w:t xml:space="preserve">trơ </w:t>
      </w:r>
      <w:r>
        <w:rPr>
          <w:i/>
        </w:rPr>
        <w:t xml:space="preserve">ra. </w:t>
      </w:r>
      <w:r>
        <w:rPr>
          <w:i/>
        </w:rPr>
        <w:t xml:space="preserve">A4 </w:t>
      </w:r>
      <w:r>
        <w:t xml:space="preserve">Ở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phơi </w:t>
      </w:r>
      <w:r>
        <w:t xml:space="preserve">bày </w:t>
      </w:r>
      <w:r>
        <w:t xml:space="preserve">ra, </w:t>
      </w:r>
      <w:r>
        <w:t xml:space="preserve">lộ </w:t>
      </w:r>
      <w:r>
        <w:t xml:space="preserve">trần </w:t>
      </w:r>
      <w:r>
        <w:t xml:space="preserve">ra </w:t>
      </w:r>
      <w:r>
        <w:t xml:space="preserve">do </w:t>
      </w:r>
      <w:r>
        <w:t xml:space="preserve">không </w:t>
      </w:r>
      <w:r>
        <w:t xml:space="preserve">còn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che </w:t>
      </w:r>
      <w:r>
        <w:t xml:space="preserve">phủ, </w:t>
      </w:r>
      <w:r>
        <w:t xml:space="preserve">bao </w:t>
      </w:r>
      <w:r>
        <w:t xml:space="preserve">bọc </w:t>
      </w:r>
      <w:r>
        <w:t xml:space="preserve">thường </w:t>
      </w:r>
      <w:r>
        <w:t xml:space="preserve">thấy. </w:t>
      </w:r>
      <w:r>
        <w:t xml:space="preserve">Những </w:t>
      </w:r>
      <w:r>
        <w:rPr>
          <w:i/>
        </w:rPr>
        <w:t xml:space="preserve">cành </w:t>
      </w:r>
      <w:r>
        <w:rPr>
          <w:i/>
        </w:rPr>
        <w:t xml:space="preserve">cây </w:t>
      </w:r>
      <w:r>
        <w:t xml:space="preserve">trơ </w:t>
      </w:r>
      <w:r>
        <w:t xml:space="preserve">ra, </w:t>
      </w:r>
      <w:r>
        <w:rPr>
          <w:i/>
        </w:rPr>
        <w:t xml:space="preserve">không </w:t>
      </w:r>
      <w:r>
        <w:t xml:space="preserve">còn </w:t>
      </w:r>
      <w:r>
        <w:rPr>
          <w:i/>
        </w:rPr>
        <w:t xml:space="preserve">một </w:t>
      </w:r>
      <w:r>
        <w:t xml:space="preserve">chiếc </w:t>
      </w:r>
      <w:r>
        <w:rPr>
          <w:i/>
        </w:rPr>
        <w:t xml:space="preserve">lá. </w:t>
      </w:r>
      <w:r>
        <w:rPr>
          <w:i/>
        </w:rP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mới </w:t>
      </w:r>
      <w:r>
        <w:t xml:space="preserve">gặt </w:t>
      </w:r>
      <w:r>
        <w:t xml:space="preserve">chỉ </w:t>
      </w:r>
      <w:r>
        <w:t xml:space="preserve">còn </w:t>
      </w:r>
      <w:r>
        <w:t xml:space="preserve">trơ </w:t>
      </w:r>
      <w:r>
        <w:t xml:space="preserve">gốc </w:t>
      </w:r>
      <w:r>
        <w:t xml:space="preserve">rạ. </w:t>
      </w:r>
      <w:r>
        <w:t xml:space="preserve">Ngôi </w:t>
      </w:r>
      <w:r>
        <w:t xml:space="preserve">nhà </w:t>
      </w:r>
      <w:r>
        <w:rPr>
          <w:i/>
        </w:rPr>
        <w:t xml:space="preserve">nằm </w:t>
      </w:r>
      <w:r>
        <w:rPr>
          <w:i/>
        </w:rPr>
        <w:t xml:space="preserve">trơ </w:t>
      </w:r>
      <w:r>
        <w:t xml:space="preserve">giữa </w:t>
      </w:r>
      <w:r>
        <w:t xml:space="preserve">đồi </w:t>
      </w:r>
      <w:r>
        <w:t xml:space="preserve">trọc. </w:t>
      </w:r>
      <w:r>
        <w:rPr>
          <w:b/>
        </w:rPr>
        <w:t xml:space="preserve">5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chỉ </w:t>
      </w:r>
      <w:r>
        <w:t xml:space="preserve">còn </w:t>
      </w:r>
      <w:r>
        <w:t xml:space="preserve">lẻ </w:t>
      </w:r>
      <w:r>
        <w:t xml:space="preserve">loi </w:t>
      </w:r>
      <w:r>
        <w:t xml:space="preserve">một </w:t>
      </w:r>
      <w:r>
        <w:t xml:space="preserve">mình.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t xml:space="preserve">bỏ </w:t>
      </w:r>
      <w:r>
        <w:t xml:space="preserve">uề </w:t>
      </w:r>
      <w:r>
        <w:t xml:space="preserve">cả, </w:t>
      </w:r>
      <w:r>
        <w:rPr>
          <w:i/>
        </w:rPr>
        <w:t xml:space="preserve">chỉ </w:t>
      </w:r>
      <w:r>
        <w:rPr>
          <w:i/>
        </w:rPr>
        <w:t xml:space="preserve">còn </w:t>
      </w:r>
      <w:r>
        <w:t xml:space="preserve">trơ </w:t>
      </w:r>
      <w:r>
        <w:t xml:space="preserve">lại </w:t>
      </w:r>
      <w:r>
        <w:rPr>
          <w:i/>
        </w:rPr>
        <w:t xml:space="preserve">một </w:t>
      </w:r>
      <w:r>
        <w:t xml:space="preserve">mình </w:t>
      </w:r>
      <w:r>
        <w:t xml:space="preserve">anh </w:t>
      </w:r>
      <w:r>
        <w:t xml:space="preserve">ta. </w:t>
      </w:r>
      <w:r>
        <w:t xml:space="preserve">Đô </w:t>
      </w:r>
      <w:r>
        <w:rPr>
          <w:i/>
        </w:rPr>
        <w:t xml:space="preserve">đạc </w:t>
      </w:r>
      <w:r>
        <w:rPr>
          <w:i/>
        </w:rPr>
        <w:t xml:space="preserve">dọn </w:t>
      </w:r>
      <w:r>
        <w:rPr>
          <w:i/>
        </w:rPr>
        <w:t xml:space="preserve">đi </w:t>
      </w:r>
      <w:r>
        <w:t xml:space="preserve">hết, </w:t>
      </w:r>
      <w:r>
        <w:t xml:space="preserve">chỉ </w:t>
      </w:r>
      <w:r>
        <w:t xml:space="preserve">còn </w:t>
      </w:r>
      <w:r>
        <w:t xml:space="preserve">trơ </w:t>
      </w:r>
      <w:r>
        <w:rPr>
          <w:i/>
        </w:rPr>
        <w:t xml:space="preserve">mấy </w:t>
      </w:r>
      <w:r>
        <w:t xml:space="preserve">chiếc </w:t>
      </w:r>
      <w:r>
        <w:t xml:space="preserve">ghế. </w:t>
      </w:r>
      <w:r>
        <w:t xml:space="preserve">Nằm </w:t>
      </w:r>
      <w:r>
        <w:t xml:space="preserve">trơ </w:t>
      </w:r>
      <w:r>
        <w:rPr>
          <w:i/>
        </w:rPr>
        <w:t xml:space="preserve">một </w:t>
      </w:r>
      <w:r>
        <w:t xml:space="preserve">mình </w:t>
      </w:r>
      <w:r>
        <w:rPr>
          <w:i/>
        </w:rPr>
        <w:t xml:space="preserve">ở </w:t>
      </w:r>
      <w:r>
        <w:rPr>
          <w:i/>
        </w:rPr>
        <w:t xml:space="preserve">nhà. </w:t>
      </w:r>
      <w:r>
        <w:rPr>
          <w:b/>
        </w:rPr>
        <w:t xml:space="preserve">6 </w:t>
      </w:r>
      <w:r>
        <w:t xml:space="preserve">(khẩu ngữ). </w:t>
      </w:r>
      <w:r>
        <w:t xml:space="preserve">Sượng </w:t>
      </w:r>
      <w:r>
        <w:t xml:space="preserve">mặt </w:t>
      </w:r>
      <w:r>
        <w:t xml:space="preserve">vì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lẻ </w:t>
      </w:r>
      <w:r>
        <w:t xml:space="preserve">loi </w:t>
      </w:r>
      <w:r>
        <w:t xml:space="preserve">khác </w:t>
      </w:r>
      <w:r>
        <w:t xml:space="preserve">biệt </w:t>
      </w:r>
      <w:r>
        <w:t xml:space="preserve">quá </w:t>
      </w:r>
      <w:r>
        <w:t xml:space="preserve">so </w:t>
      </w:r>
      <w:r>
        <w:t xml:space="preserve">với </w:t>
      </w:r>
      <w:r>
        <w:t xml:space="preserve">chung </w:t>
      </w:r>
      <w:r>
        <w:t xml:space="preserve">quanh,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gần </w:t>
      </w:r>
      <w:r>
        <w:t xml:space="preserve">gũi </w:t>
      </w:r>
      <w:r>
        <w:t xml:space="preserve">hoà </w:t>
      </w:r>
      <w:r>
        <w:t xml:space="preserve">hợp. </w:t>
      </w:r>
      <w:r>
        <w:t xml:space="preserve">Một </w:t>
      </w:r>
      <w:r>
        <w:t xml:space="preserve">mình </w:t>
      </w:r>
      <w:r>
        <w:rPr>
          <w:i/>
        </w:rPr>
        <w:t xml:space="preserve">giữa </w:t>
      </w:r>
      <w:r>
        <w:rPr>
          <w:i/>
        </w:rPr>
        <w:t xml:space="preserve">toàn </w:t>
      </w:r>
      <w:r>
        <w:rPr>
          <w:i/>
        </w:rPr>
        <w:t xml:space="preserve">người </w:t>
      </w:r>
      <w:r>
        <w:rPr>
          <w:i/>
        </w:rPr>
        <w:t xml:space="preserve">lạ, </w:t>
      </w:r>
      <w:r>
        <w:t xml:space="preserve">cảm </w:t>
      </w:r>
      <w:r>
        <w:t xml:space="preserve">thấy </w:t>
      </w:r>
      <w:r>
        <w:t xml:space="preserve">trơ </w:t>
      </w:r>
      <w:r>
        <w:rPr>
          <w:i/>
        </w:rPr>
        <w:t xml:space="preserve">lắm. </w:t>
      </w:r>
      <w:r>
        <w:t xml:space="preserve">Người </w:t>
      </w:r>
      <w: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trơ. </w:t>
      </w:r>
      <w:r>
        <w:t xml:space="preserve">Ăn </w:t>
      </w:r>
      <w:r>
        <w:t xml:space="preserve">mặc </w:t>
      </w:r>
      <w:r>
        <w:rPr>
          <w:i/>
        </w:rPr>
        <w:t xml:space="preserve">thế </w:t>
      </w:r>
      <w:r>
        <w:rPr>
          <w:i/>
        </w:rPr>
        <w:t xml:space="preserve">này </w:t>
      </w:r>
      <w:r>
        <w:t xml:space="preserve">trông </w:t>
      </w:r>
      <w:r>
        <w:t xml:space="preserve">trơ </w:t>
      </w:r>
      <w:r>
        <w:t xml:space="preserve">lắm. </w:t>
      </w:r>
      <w:r>
        <w:rPr>
          <w:b/>
        </w:rPr>
        <w:t xml:space="preserve">7 </w:t>
      </w:r>
      <w:r>
        <w:rPr>
          <w:i/>
        </w:rP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(Quả) </w:t>
      </w:r>
      <w:r>
        <w:t xml:space="preserve">có </w:t>
      </w:r>
      <w:r>
        <w:t xml:space="preserve">hạt </w:t>
      </w:r>
      <w:r>
        <w:t xml:space="preserve">to, </w:t>
      </w:r>
      <w:r>
        <w:t xml:space="preserve">cùi </w:t>
      </w:r>
      <w:r>
        <w:t xml:space="preserve">mỏng </w:t>
      </w:r>
      <w:r>
        <w:t xml:space="preserve">và </w:t>
      </w:r>
      <w:r>
        <w:t xml:space="preserve">dính </w:t>
      </w:r>
      <w:r>
        <w:t xml:space="preserve">vào </w:t>
      </w:r>
      <w:r>
        <w:t xml:space="preserve">hạt. </w:t>
      </w:r>
      <w:r>
        <w:t xml:space="preserve">Nhãn </w:t>
      </w:r>
      <w:r>
        <w:rPr>
          <w:i/>
        </w:rPr>
        <w:t xml:space="preserve">trơ. </w:t>
      </w:r>
      <w:r>
        <w:rPr>
          <w:b/>
        </w:rPr>
        <w:t xml:space="preserve">8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Cùn, </w:t>
      </w:r>
      <w:r>
        <w:t xml:space="preserve">mòn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tác </w:t>
      </w:r>
      <w:r>
        <w:t xml:space="preserve">dụng </w:t>
      </w:r>
      <w:r>
        <w:t xml:space="preserve">nữa. </w:t>
      </w:r>
      <w:r>
        <w:rPr>
          <w:i/>
        </w:rPr>
        <w:t xml:space="preserve">Dao </w:t>
      </w:r>
      <w:r>
        <w:rPr>
          <w:i/>
        </w:rPr>
        <w:t xml:space="preserve">trơ. </w:t>
      </w:r>
      <w:r>
        <w:rPr>
          <w:i/>
        </w:rPr>
        <w:t xml:space="preserve">Líp </w:t>
      </w:r>
      <w:r>
        <w:t xml:space="preserve">trơ. </w:t>
      </w:r>
      <w:r>
        <w:br w:type="page"/>
      </w:r>
      <w:r>
        <w:rPr>
          <w:b/>
        </w:rPr>
        <w:t xml:space="preserve">trơ </w:t>
      </w:r>
      <w:r>
        <w:rPr>
          <w:b/>
        </w:rPr>
        <w:t xml:space="preserve">khấc </w:t>
      </w:r>
      <w:r>
        <w:rPr>
          <w:i/>
        </w:rPr>
        <w:t xml:space="preserve">tính từ </w:t>
      </w:r>
      <w:r>
        <w:t xml:space="preserve">(Kng.). </w:t>
      </w:r>
      <w:r>
        <w:t xml:space="preserve">Trơ </w:t>
      </w:r>
      <w:r>
        <w:t xml:space="preserve">lại </w:t>
      </w:r>
      <w:r>
        <w:t xml:space="preserve">một </w:t>
      </w:r>
      <w:r>
        <w:t xml:space="preserve">mình, </w:t>
      </w:r>
      <w:r>
        <w:t xml:space="preserve">không </w:t>
      </w:r>
      <w:r>
        <w:t xml:space="preserve">còn </w:t>
      </w:r>
      <w:r>
        <w:t xml:space="preserve">ai, </w:t>
      </w:r>
      <w:r>
        <w:t xml:space="preserve">không </w:t>
      </w:r>
      <w:r>
        <w:t xml:space="preserve">còn </w:t>
      </w:r>
      <w:r>
        <w:t xml:space="preserve">gì </w:t>
      </w:r>
      <w:r>
        <w:t xml:space="preserve">bên </w:t>
      </w:r>
      <w:r>
        <w:t xml:space="preserve">cạnh. </w:t>
      </w:r>
      <w:r>
        <w:t xml:space="preserve">Ngồi </w:t>
      </w:r>
      <w:r>
        <w:rPr>
          <w:i/>
        </w:rPr>
        <w:t xml:space="preserve">trơ </w:t>
      </w:r>
      <w:r>
        <w:rPr>
          <w:i/>
        </w:rPr>
        <w:t xml:space="preserve">khấc </w:t>
      </w:r>
      <w:r>
        <w:t xml:space="preserve">một </w:t>
      </w:r>
      <w:r>
        <w:rPr>
          <w:i/>
        </w:rPr>
        <w:t xml:space="preserve">mình. </w:t>
      </w:r>
      <w:r>
        <w:rPr>
          <w:i/>
        </w:rPr>
        <w:t xml:space="preserve">Cái </w:t>
      </w:r>
      <w:r>
        <w:rPr>
          <w:i/>
        </w:rPr>
        <w:t xml:space="preserve">lôcôt </w:t>
      </w:r>
      <w:r>
        <w:rPr>
          <w:i/>
        </w:rPr>
        <w:t xml:space="preserve">trơ </w:t>
      </w:r>
      <w:r>
        <w:rPr>
          <w:i/>
        </w:rPr>
        <w:t xml:space="preserve">khấc </w:t>
      </w:r>
      <w:r>
        <w:rPr>
          <w:i/>
        </w:rPr>
        <w:t xml:space="preserve">giữa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trơ </w:t>
      </w:r>
      <w:r>
        <w:rPr>
          <w:b/>
        </w:rPr>
        <w:t xml:space="preserve">lì </w:t>
      </w:r>
      <w:r>
        <w:rPr>
          <w:i/>
        </w:rPr>
        <w:t xml:space="preserve">tính từ </w:t>
      </w:r>
      <w:r>
        <w:t xml:space="preserve">((d.). </w:t>
      </w:r>
      <w:r>
        <w:t xml:space="preserve">Trơ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bướng </w:t>
      </w:r>
      <w:r>
        <w:t xml:space="preserve">binh, </w:t>
      </w:r>
      <w:r>
        <w:t xml:space="preserve">hiợm. </w:t>
      </w:r>
      <w:r>
        <w:br/>
      </w:r>
      <w:r>
        <w:rPr>
          <w:b/>
        </w:rPr>
        <w:t xml:space="preserve">trơ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(khẩu ngữ). </w:t>
      </w:r>
      <w:r>
        <w:t xml:space="preserve">Ngần </w:t>
      </w:r>
      <w:r>
        <w:t xml:space="preserve">người </w:t>
      </w:r>
      <w:r>
        <w:t xml:space="preserve">ra </w:t>
      </w:r>
      <w:r>
        <w:t xml:space="preserve">trước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bất </w:t>
      </w:r>
      <w:r>
        <w:t xml:space="preserve">ngờ </w:t>
      </w:r>
      <w:r>
        <w:t xml:space="preserve">xảy </w:t>
      </w:r>
      <w:r>
        <w:t xml:space="preserve">đến </w:t>
      </w:r>
      <w:r>
        <w:t xml:space="preserve">cho </w:t>
      </w:r>
      <w:r>
        <w:t xml:space="preserve">mình, </w:t>
      </w:r>
      <w:r>
        <w:t xml:space="preserve">và </w:t>
      </w:r>
      <w:r>
        <w:t xml:space="preserve">chỉ </w:t>
      </w:r>
      <w:r>
        <w:t xml:space="preserve">còn </w:t>
      </w:r>
      <w:r>
        <w:t xml:space="preserve">biết </w:t>
      </w:r>
      <w:r>
        <w:t xml:space="preserve">nhìn, </w:t>
      </w:r>
      <w:r>
        <w:t xml:space="preserve">không </w:t>
      </w:r>
      <w:r>
        <w:t xml:space="preserve">biết </w:t>
      </w:r>
      <w:r>
        <w:t xml:space="preserve">làm </w:t>
      </w:r>
      <w:r>
        <w:t xml:space="preserve">gì </w:t>
      </w:r>
      <w:r>
        <w:t xml:space="preserve">hơn. </w:t>
      </w:r>
      <w:r>
        <w:br/>
      </w:r>
      <w:r>
        <w:rPr>
          <w:b/>
        </w:rPr>
        <w:t xml:space="preserve">trơ </w:t>
      </w:r>
      <w:r>
        <w:rPr>
          <w:b/>
        </w:rPr>
        <w:t xml:space="preserve">mắt </w:t>
      </w:r>
      <w:r>
        <w:rPr>
          <w:b/>
        </w:rPr>
        <w:t xml:space="preserve">ếch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frơ </w:t>
      </w:r>
      <w:r>
        <w:rPr>
          <w:i/>
        </w:rPr>
        <w:t xml:space="preserve">mắt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trơ </w:t>
      </w:r>
      <w:r>
        <w:rPr>
          <w:b/>
        </w:rPr>
        <w:t xml:space="preserve">thổ </w:t>
      </w:r>
      <w:r>
        <w:rPr>
          <w:b/>
        </w:rPr>
        <w:t xml:space="preserve">địa </w:t>
      </w:r>
      <w:r>
        <w:rPr>
          <w:i/>
        </w:rPr>
        <w:t xml:space="preserve">tính từ </w:t>
      </w:r>
      <w:r>
        <w:t xml:space="preserve">(thông tục). </w:t>
      </w:r>
      <w:r>
        <w:t xml:space="preserve">Trơ </w:t>
      </w:r>
      <w:r>
        <w:t xml:space="preserve">ra </w:t>
      </w:r>
      <w:r>
        <w:t xml:space="preserve">không </w:t>
      </w:r>
      <w:r>
        <w:t xml:space="preserve">nhúc </w:t>
      </w:r>
      <w:r>
        <w:t xml:space="preserve">nhích </w:t>
      </w:r>
      <w:r>
        <w:t xml:space="preserve">hoặc </w:t>
      </w:r>
      <w:r>
        <w:t xml:space="preserve">phản </w:t>
      </w:r>
      <w:r>
        <w:t xml:space="preserve">ứng </w:t>
      </w:r>
      <w:r>
        <w:t xml:space="preserve">gì. </w:t>
      </w:r>
      <w:r>
        <w:t xml:space="preserve">Nó </w:t>
      </w:r>
      <w:r>
        <w:t xml:space="preserve">mắng </w:t>
      </w:r>
      <w:r>
        <w:rPr>
          <w:i/>
        </w:rPr>
        <w:t xml:space="preserve">cho </w:t>
      </w:r>
      <w:r>
        <w:t xml:space="preserve">thế </w:t>
      </w:r>
      <w:r>
        <w:t xml:space="preserve">mà </w:t>
      </w:r>
      <w:r>
        <w:t xml:space="preserve">uẫn </w:t>
      </w:r>
      <w:r>
        <w:rPr>
          <w:i/>
        </w:rPr>
        <w:t xml:space="preserve">cứ </w:t>
      </w:r>
      <w:r>
        <w:t xml:space="preserve">ngồi </w:t>
      </w:r>
      <w:r>
        <w:t xml:space="preserve">trơ </w:t>
      </w:r>
      <w:r>
        <w:rPr>
          <w:i/>
        </w:rPr>
        <w:t xml:space="preserve">thổ </w:t>
      </w:r>
      <w:r>
        <w:rPr>
          <w:i/>
        </w:rPr>
        <w:t xml:space="preserve">địa </w:t>
      </w:r>
      <w:r>
        <w:rPr>
          <w:i/>
        </w:rPr>
        <w:t xml:space="preserve">ra. </w:t>
      </w:r>
      <w:r>
        <w:br/>
      </w:r>
      <w:r>
        <w:rPr>
          <w:b/>
        </w:rPr>
        <w:t xml:space="preserve">trơ </w:t>
      </w:r>
      <w:r>
        <w:rPr>
          <w:b/>
        </w:rPr>
        <w:t xml:space="preserve">tráo </w:t>
      </w:r>
      <w:r>
        <w:rPr>
          <w:i/>
        </w:rPr>
        <w:t xml:space="preserve">tính từ </w:t>
      </w:r>
      <w:r>
        <w:t xml:space="preserve">Trơ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lì </w:t>
      </w:r>
      <w:r>
        <w:t xml:space="preserve">lợm, </w:t>
      </w:r>
      <w:r>
        <w:t xml:space="preserve">ngang </w:t>
      </w:r>
      <w:r>
        <w:t xml:space="preserve">ngược, </w:t>
      </w:r>
      <w:r>
        <w:t xml:space="preserve">không </w:t>
      </w:r>
      <w:r>
        <w:t xml:space="preserve">hề </w:t>
      </w:r>
      <w:r>
        <w:t xml:space="preserve">biết </w:t>
      </w:r>
      <w:r>
        <w:t xml:space="preserve">hổ </w:t>
      </w:r>
      <w:r>
        <w:t xml:space="preserve">thẹn. </w:t>
      </w:r>
      <w:r>
        <w:rPr>
          <w:i/>
        </w:rPr>
        <w:t xml:space="preserve">Đã </w:t>
      </w:r>
      <w:r>
        <w:t xml:space="preserve">phạm </w:t>
      </w:r>
      <w:r>
        <w:t xml:space="preserve">lỗi </w:t>
      </w:r>
      <w:r>
        <w:rPr>
          <w:i/>
        </w:rPr>
        <w:t xml:space="preserve">còn </w:t>
      </w:r>
      <w:r>
        <w:t xml:space="preserve">trơ </w:t>
      </w:r>
      <w:r>
        <w:rPr>
          <w:i/>
        </w:rPr>
        <w:t xml:space="preserve">tráo </w:t>
      </w:r>
      <w:r>
        <w:rPr>
          <w:i/>
        </w:rPr>
        <w:t xml:space="preserve">cãi. </w:t>
      </w:r>
      <w:r>
        <w:t xml:space="preserve">Trơ </w:t>
      </w:r>
      <w:r>
        <w:rPr>
          <w:i/>
        </w:rPr>
        <w:t xml:space="preserve">tráo </w:t>
      </w:r>
      <w:r>
        <w:t xml:space="preserve">uu </w:t>
      </w:r>
      <w:r>
        <w:rPr>
          <w:i/>
        </w:rPr>
        <w:t xml:space="preserve">khống.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trơ </w:t>
      </w:r>
      <w:r>
        <w:rPr>
          <w:i/>
        </w:rPr>
        <w:t xml:space="preserve">tráo. </w:t>
      </w:r>
      <w:r>
        <w:br/>
      </w:r>
      <w:r>
        <w:rPr>
          <w:b/>
        </w:rPr>
        <w:t xml:space="preserve">trơ </w:t>
      </w:r>
      <w:r>
        <w:rPr>
          <w:b/>
        </w:rPr>
        <w:t xml:space="preserve">trẽn </w:t>
      </w:r>
      <w:r>
        <w:rPr>
          <w:i/>
        </w:rPr>
        <w:t xml:space="preserve">tính từ </w:t>
      </w:r>
      <w:r>
        <w:t xml:space="preserve">Trơ </w:t>
      </w:r>
      <w:r>
        <w:t xml:space="preserve">đến </w:t>
      </w:r>
      <w:r>
        <w:t xml:space="preserve">mức </w:t>
      </w:r>
      <w:r>
        <w:t xml:space="preserve">lố </w:t>
      </w:r>
      <w:r>
        <w:t xml:space="preserve">bịch, </w:t>
      </w:r>
      <w:r>
        <w:t xml:space="preserve">đáng </w:t>
      </w:r>
      <w:r>
        <w:t xml:space="preserve">phét. </w:t>
      </w:r>
      <w:r>
        <w:rPr>
          <w:i/>
        </w:rPr>
        <w:t xml:space="preserve">Ăn </w:t>
      </w:r>
      <w:r>
        <w:t xml:space="preserve">mặc </w:t>
      </w:r>
      <w:r>
        <w:t xml:space="preserve">kệch </w:t>
      </w:r>
      <w:r>
        <w:rPr>
          <w:i/>
        </w:rPr>
        <w:t xml:space="preserve">cỡm, </w:t>
      </w:r>
      <w:r>
        <w:t xml:space="preserve">trơ </w:t>
      </w:r>
      <w:r>
        <w:rPr>
          <w:i/>
        </w:rPr>
        <w:t xml:space="preserve">trên. </w:t>
      </w:r>
      <w:r>
        <w:rPr>
          <w:i/>
        </w:rPr>
        <w:t xml:space="preserve">Thái </w:t>
      </w:r>
      <w:r>
        <w:t xml:space="preserve">độ </w:t>
      </w:r>
      <w:r>
        <w:t xml:space="preserve">trơ </w:t>
      </w:r>
      <w:r>
        <w:t xml:space="preserve">trến. </w:t>
      </w:r>
      <w:r>
        <w:br/>
      </w:r>
      <w:r>
        <w:rPr>
          <w:b/>
        </w:rPr>
        <w:t xml:space="preserve">trơ </w:t>
      </w:r>
      <w:r>
        <w:rPr>
          <w:b/>
        </w:rPr>
        <w:t xml:space="preserve">trọi </w:t>
      </w:r>
      <w:r>
        <w:rPr>
          <w:i/>
        </w:rPr>
        <w:t xml:space="preserve">tính từ </w:t>
      </w:r>
      <w:r>
        <w:t xml:space="preserve">Lẻ </w:t>
      </w:r>
      <w:r>
        <w:t xml:space="preserve">loi </w:t>
      </w:r>
      <w:r>
        <w:t xml:space="preserve">một </w:t>
      </w:r>
      <w:r>
        <w:t xml:space="preserve">mình, </w:t>
      </w:r>
      <w:r>
        <w:t xml:space="preserve">không </w:t>
      </w:r>
      <w:r>
        <w:t xml:space="preserve">có </w:t>
      </w:r>
      <w:r>
        <w:t xml:space="preserve">ai,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bên </w:t>
      </w:r>
      <w:r>
        <w:t xml:space="preserve">cạnh. </w:t>
      </w:r>
      <w:r>
        <w:t xml:space="preserve">Ngôi </w:t>
      </w:r>
      <w:r>
        <w:t xml:space="preserve">nhà </w:t>
      </w:r>
      <w:r>
        <w:t xml:space="preserve">trơ </w:t>
      </w:r>
      <w:r>
        <w:rPr>
          <w:i/>
        </w:rPr>
        <w:t xml:space="preserve">trọi </w:t>
      </w:r>
      <w:r>
        <w:rPr>
          <w:i/>
        </w:rPr>
        <w:t xml:space="preserve">giữa </w:t>
      </w:r>
      <w:r>
        <w:rPr>
          <w:i/>
        </w:rPr>
        <w:t xml:space="preserve">cánh </w:t>
      </w:r>
      <w:r>
        <w:rPr>
          <w:i/>
        </w:rPr>
        <w:t xml:space="preserve">đồng. </w:t>
      </w:r>
      <w:r>
        <w:rPr>
          <w:i/>
        </w:rPr>
        <w:t xml:space="preserve">Sống </w:t>
      </w:r>
      <w:r>
        <w:rPr>
          <w:i/>
        </w:rPr>
        <w:t xml:space="preserve">một </w:t>
      </w:r>
      <w:r>
        <w:rPr>
          <w:i/>
        </w:rPr>
        <w:t xml:space="preserve">mình </w:t>
      </w:r>
      <w:r>
        <w:rPr>
          <w:i/>
        </w:rPr>
        <w:t xml:space="preserve">trơ </w:t>
      </w:r>
      <w:r>
        <w:rPr>
          <w:i/>
        </w:rPr>
        <w:t xml:space="preserve">trọi.. </w:t>
      </w:r>
      <w:r>
        <w:t xml:space="preserve">trơ </w:t>
      </w:r>
      <w:r>
        <w:t xml:space="preserve">trụi </w:t>
      </w:r>
      <w:r>
        <w:t xml:space="preserve">tính từ </w:t>
      </w:r>
      <w:r>
        <w:t xml:space="preserve">(kng). </w:t>
      </w:r>
      <w:r>
        <w:t xml:space="preserve">Trơ </w:t>
      </w:r>
      <w:r>
        <w:rPr>
          <w:i/>
        </w:rPr>
        <w:t xml:space="preserve">ra,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còn </w:t>
      </w:r>
      <w:r>
        <w:t xml:space="preserve">gì. </w:t>
      </w:r>
      <w:r>
        <w:rPr>
          <w:i/>
        </w:rPr>
        <w:t xml:space="preserve">Cành </w:t>
      </w:r>
      <w:r>
        <w:rPr>
          <w:i/>
        </w:rPr>
        <w:t xml:space="preserve">cây </w:t>
      </w:r>
      <w:r>
        <w:t xml:space="preserve">trơ </w:t>
      </w:r>
      <w:r>
        <w:t xml:space="preserve">trụi, </w:t>
      </w:r>
      <w:r>
        <w:rPr>
          <w:i/>
        </w:rPr>
        <w:t xml:space="preserve">không </w:t>
      </w:r>
      <w:r>
        <w:t xml:space="preserve">còn </w:t>
      </w:r>
      <w:r>
        <w:rPr>
          <w:i/>
        </w:rPr>
        <w:t xml:space="preserve">một </w:t>
      </w:r>
      <w:r>
        <w:t xml:space="preserve">chiếc </w:t>
      </w:r>
      <w:r>
        <w:t xml:space="preserve">lá. </w:t>
      </w:r>
      <w:r>
        <w:t xml:space="preserve">Chỉ </w:t>
      </w:r>
      <w:r>
        <w:t xml:space="preserve">còn </w:t>
      </w:r>
      <w:r>
        <w:rPr>
          <w:i/>
        </w:rPr>
        <w:t xml:space="preserve">trơ </w:t>
      </w:r>
      <w:r>
        <w:t xml:space="preserve">trụi </w:t>
      </w:r>
      <w:r>
        <w:t xml:space="preserve">một </w:t>
      </w:r>
      <w:r>
        <w:t xml:space="preserve">thân </w:t>
      </w:r>
      <w:r>
        <w:t xml:space="preserve">một </w:t>
      </w:r>
      <w:r>
        <w:t xml:space="preserve">mình. </w:t>
      </w:r>
      <w:r>
        <w:br/>
      </w:r>
      <w:r>
        <w:rPr>
          <w:b/>
        </w:rPr>
        <w:t xml:space="preserve">trơ </w:t>
      </w:r>
      <w:r>
        <w:rPr>
          <w:b/>
        </w:rPr>
        <w:t xml:space="preserve">vơ </w:t>
      </w:r>
      <w:r>
        <w:t xml:space="preserve">(ít dùng). </w:t>
      </w:r>
      <w:r>
        <w:t xml:space="preserve">x </w:t>
      </w:r>
      <w:r>
        <w:t xml:space="preserve">chơ </w:t>
      </w:r>
      <w:r>
        <w:t xml:space="preserve">uơ. </w:t>
      </w:r>
      <w:r>
        <w:br/>
      </w:r>
      <w:r>
        <w:rPr>
          <w:b/>
        </w:rPr>
        <w:t xml:space="preserve">trờ </w:t>
      </w:r>
      <w:r>
        <w:rPr>
          <w:b/>
        </w:rPr>
        <w:t xml:space="preserve">tới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Tiến </w:t>
      </w:r>
      <w:r>
        <w:t xml:space="preserve">ngay </w:t>
      </w:r>
      <w:r>
        <w:t xml:space="preserve">đến. </w:t>
      </w:r>
      <w:r>
        <w:rPr>
          <w:i/>
        </w:rPr>
        <w:t xml:space="preserve">Chiếc </w:t>
      </w:r>
      <w:r>
        <w:t xml:space="preserve">xe </w:t>
      </w:r>
      <w:r>
        <w:t xml:space="preserve">chạy </w:t>
      </w:r>
      <w:r>
        <w:t xml:space="preserve">trờ </w:t>
      </w:r>
      <w:r>
        <w:t xml:space="preserve">tới, </w:t>
      </w:r>
      <w:r>
        <w:t xml:space="preserve">đậu </w:t>
      </w:r>
      <w:r>
        <w:rPr>
          <w:i/>
        </w:rPr>
        <w:t xml:space="preserve">bên </w:t>
      </w:r>
      <w:r>
        <w:t xml:space="preserve">cạnh. </w:t>
      </w:r>
      <w:r>
        <w:br/>
      </w:r>
      <w:r>
        <w:rPr>
          <w:b/>
        </w:rPr>
        <w:t xml:space="preserve">trờ </w:t>
      </w:r>
      <w:r>
        <w:rPr>
          <w:b/>
        </w:rPr>
        <w:t xml:space="preserve">trở </w:t>
      </w:r>
      <w:r>
        <w:rPr>
          <w:i/>
        </w:rPr>
        <w:t xml:space="preserve">tính từ </w:t>
      </w:r>
      <w:r>
        <w:t xml:space="preserve">(ph.; </w:t>
      </w:r>
      <w:r>
        <w:t xml:space="preserve">¡d.). </w:t>
      </w:r>
      <w:r>
        <w:t xml:space="preserve">Sờ </w:t>
      </w:r>
      <w:r>
        <w:t xml:space="preserve">sờ. </w:t>
      </w:r>
      <w:r>
        <w:rPr>
          <w:i/>
        </w:rPr>
        <w:t xml:space="preserve">Trờ </w:t>
      </w:r>
      <w:r>
        <w:rPr>
          <w:i/>
        </w:rPr>
        <w:t xml:space="preserve">trờ </w:t>
      </w:r>
      <w:r>
        <w:t xml:space="preserve">ngay </w:t>
      </w:r>
      <w:r>
        <w:rPr>
          <w:i/>
        </w:rPr>
        <w:t xml:space="preserve">trước </w:t>
      </w:r>
      <w:r>
        <w:t xml:space="preserve">mặt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thấy. </w:t>
      </w:r>
      <w:r>
        <w:t xml:space="preserve">m </w:t>
      </w:r>
      <w:r>
        <w:br/>
      </w:r>
      <w:r>
        <w:rPr>
          <w:b/>
        </w:rPr>
        <w:t xml:space="preserve">trở, </w:t>
      </w:r>
      <w:r>
        <w:rPr>
          <w:i/>
        </w:rPr>
        <w:t xml:space="preserve">danh từ </w:t>
      </w:r>
      <w:r>
        <w:t xml:space="preserve">(phương ngữ). </w:t>
      </w:r>
      <w:r>
        <w:t xml:space="preserve">Tang. </w:t>
      </w:r>
      <w:r>
        <w:t xml:space="preserve">Nhà </w:t>
      </w:r>
      <w:r>
        <w:t xml:space="preserve">có </w:t>
      </w:r>
      <w:r>
        <w:t xml:space="preserve">trở. </w:t>
      </w:r>
      <w:r>
        <w:rPr>
          <w:i/>
        </w:rPr>
        <w:t xml:space="preserve">Để </w:t>
      </w:r>
      <w:r>
        <w:rPr>
          <w:i/>
        </w:rPr>
        <w:t xml:space="preserve">trở. </w:t>
      </w:r>
      <w:r>
        <w:br/>
      </w:r>
      <w:r>
        <w:rPr>
          <w:b/>
        </w:rPr>
        <w:t xml:space="preserve">trở,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đảo </w:t>
      </w:r>
      <w:r>
        <w:t xml:space="preserve">ngược, </w:t>
      </w:r>
      <w:r>
        <w:t xml:space="preserve">đầu </w:t>
      </w:r>
      <w:r>
        <w:t xml:space="preserve">thành </w:t>
      </w:r>
      <w:r>
        <w:t xml:space="preserve">đuôi, </w:t>
      </w:r>
      <w:r>
        <w:t xml:space="preserve">trên </w:t>
      </w:r>
      <w:r>
        <w:t xml:space="preserve">thành </w:t>
      </w:r>
      <w:r>
        <w:t xml:space="preserve">dưới, </w:t>
      </w:r>
      <w:r>
        <w:t xml:space="preserve">và </w:t>
      </w:r>
      <w:r>
        <w:t xml:space="preserve">ngược </w:t>
      </w:r>
      <w:r>
        <w:t xml:space="preserve">lại. </w:t>
      </w:r>
      <w:r>
        <w:t xml:space="preserve">Trở </w:t>
      </w:r>
      <w:r>
        <w:t xml:space="preserve">bánh </w:t>
      </w:r>
      <w:r>
        <w:t xml:space="preserve">chưng </w:t>
      </w:r>
      <w:r>
        <w:rPr>
          <w:i/>
        </w:rPr>
        <w:t xml:space="preserve">cho </w:t>
      </w:r>
      <w:r>
        <w:t xml:space="preserve">chín </w:t>
      </w:r>
      <w:r>
        <w:rPr>
          <w:i/>
        </w:rPr>
        <w:t xml:space="preserve">đều. </w:t>
      </w:r>
      <w:r>
        <w:t xml:space="preserve">Trở </w:t>
      </w:r>
      <w:r>
        <w:t xml:space="preserve">đầu </w:t>
      </w:r>
      <w:r>
        <w:t xml:space="preserve">đũa. </w:t>
      </w:r>
      <w:r>
        <w:rPr>
          <w:b/>
        </w:rPr>
        <w:t xml:space="preserve">2 </w:t>
      </w:r>
      <w:r>
        <w:t xml:space="preserve">Di </w:t>
      </w:r>
      <w:r>
        <w:t xml:space="preserve">chuyển, </w:t>
      </w:r>
      <w:r>
        <w:t xml:space="preserve">biến </w:t>
      </w:r>
      <w:r>
        <w:t xml:space="preserve">đổi </w:t>
      </w:r>
      <w:r>
        <w:t xml:space="preserve">ngược </w:t>
      </w:r>
      <w:r>
        <w:t xml:space="preserve">lại </w:t>
      </w:r>
      <w:r>
        <w:t xml:space="preserve">hướng, </w:t>
      </w:r>
      <w:r>
        <w:t xml:space="preserve">trạng </w:t>
      </w:r>
      <w:r>
        <w:t xml:space="preserve">thái </w:t>
      </w:r>
      <w:r>
        <w:t xml:space="preserve">ban </w:t>
      </w:r>
      <w:r>
        <w:t xml:space="preserve">đầu. </w:t>
      </w:r>
      <w:r>
        <w:rPr>
          <w:i/>
        </w:rPr>
        <w:t xml:space="preserve">Trở </w:t>
      </w:r>
      <w:r>
        <w:t xml:space="preserve">về </w:t>
      </w:r>
      <w:r>
        <w:rPr>
          <w:i/>
        </w:rPr>
        <w:t xml:space="preserve">nhà. </w:t>
      </w:r>
      <w:r>
        <w:t xml:space="preserve">Quay </w:t>
      </w:r>
      <w:r>
        <w:t xml:space="preserve">trở </w:t>
      </w:r>
      <w:r>
        <w:t xml:space="preserve">uào. </w:t>
      </w:r>
      <w:r>
        <w:t xml:space="preserve">Trở </w:t>
      </w:r>
      <w:r>
        <w:t xml:space="preserve">gót. </w:t>
      </w:r>
      <w:r>
        <w:rPr>
          <w:b/>
        </w:rPr>
        <w:t xml:space="preserve">3 </w:t>
      </w:r>
      <w:r>
        <w:t xml:space="preserve">(Diễn </w:t>
      </w:r>
      <w:r>
        <w:t xml:space="preserve">biến) </w:t>
      </w:r>
      <w:r>
        <w:t xml:space="preserve">chuyển </w:t>
      </w:r>
      <w:r>
        <w:t xml:space="preserve">sang </w:t>
      </w:r>
      <w:r>
        <w:t xml:space="preserve">chiều </w:t>
      </w:r>
      <w:r>
        <w:t xml:space="preserve">hướng </w:t>
      </w:r>
      <w:r>
        <w:t xml:space="preserve">khác, </w:t>
      </w:r>
      <w:r>
        <w:t xml:space="preserve">thường </w:t>
      </w:r>
      <w:r>
        <w:t xml:space="preserve">là </w:t>
      </w:r>
      <w:r>
        <w:t xml:space="preserve">xấu </w:t>
      </w:r>
      <w:r>
        <w:t xml:space="preserve">đi. </w:t>
      </w:r>
      <w:r>
        <w:t xml:space="preserve">Trời </w:t>
      </w:r>
      <w:r>
        <w:t xml:space="preserve">trở </w:t>
      </w:r>
      <w:r>
        <w:t xml:space="preserve">gió. </w:t>
      </w:r>
      <w:r>
        <w:rPr>
          <w:i/>
        </w:rPr>
        <w:t xml:space="preserve">Bệnh </w:t>
      </w:r>
      <w:r>
        <w:rPr>
          <w:i/>
        </w:rPr>
        <w:t xml:space="preserve">đã </w:t>
      </w:r>
      <w:r>
        <w:rPr>
          <w:i/>
        </w:rPr>
        <w:t xml:space="preserve">trở. </w:t>
      </w:r>
      <w:r>
        <w:rPr>
          <w:b/>
        </w:rPr>
        <w:t xml:space="preserve">4 </w:t>
      </w:r>
      <w:r>
        <w:t xml:space="preserve">(dùng </w:t>
      </w:r>
      <w:r>
        <w:t xml:space="preserve">trước </w:t>
      </w:r>
      <w:r>
        <w:rPr>
          <w:i/>
        </w:rPr>
        <w:t xml:space="preserve">ra, </w:t>
      </w:r>
      <w:r>
        <w:rPr>
          <w:i/>
        </w:rPr>
        <w:t xml:space="preserve">vào, </w:t>
      </w:r>
      <w:r>
        <w:t xml:space="preserve">lên, </w:t>
      </w:r>
      <w:r>
        <w:t xml:space="preserve">xuống,...)). </w:t>
      </w:r>
      <w:r>
        <w:t xml:space="preserve">(Từ </w:t>
      </w:r>
      <w:r>
        <w:t xml:space="preserve">cái </w:t>
      </w:r>
      <w:r>
        <w:t xml:space="preserve">mốc </w:t>
      </w:r>
      <w:r>
        <w:t xml:space="preserve">xác </w:t>
      </w:r>
      <w:r>
        <w:t xml:space="preserve">định) </w:t>
      </w:r>
      <w:r>
        <w:t xml:space="preserve">hướng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tính </w:t>
      </w:r>
      <w:r>
        <w:t xml:space="preserve">phạm </w:t>
      </w:r>
      <w:r>
        <w:t xml:space="preserve">vi </w:t>
      </w:r>
      <w:r>
        <w:t xml:space="preserve">thời </w:t>
      </w:r>
      <w:r>
        <w:t xml:space="preserve">gian, </w:t>
      </w:r>
      <w:r>
        <w:t xml:space="preserve">không </w:t>
      </w:r>
      <w:r>
        <w:t xml:space="preserve">gian, </w:t>
      </w:r>
      <w:r>
        <w:t xml:space="preserve">số </w:t>
      </w:r>
      <w:r>
        <w:t xml:space="preserve">lượng. </w:t>
      </w:r>
      <w:r>
        <w:rPr>
          <w:i/>
        </w:rPr>
        <w:t xml:space="preserve">Từ; </w:t>
      </w:r>
      <w:r>
        <w:rPr>
          <w:i/>
        </w:rPr>
        <w:t xml:space="preserve">Huế </w:t>
      </w:r>
      <w:r>
        <w:rPr>
          <w:i/>
        </w:rPr>
        <w:t xml:space="preserve">trở </w:t>
      </w:r>
      <w:r>
        <w:t xml:space="preserve">vào. </w:t>
      </w:r>
      <w:r>
        <w:t xml:space="preserve">Chừng </w:t>
      </w:r>
      <w:r>
        <w:t xml:space="preserve">mươi </w:t>
      </w:r>
      <w:r>
        <w:t xml:space="preserve">cân </w:t>
      </w:r>
      <w:r>
        <w:t xml:space="preserve">trở </w:t>
      </w:r>
      <w:r>
        <w:rPr>
          <w:i/>
        </w:rPr>
        <w:t xml:space="preserve">lên. </w:t>
      </w:r>
      <w:r>
        <w:rPr>
          <w:i/>
        </w:rPr>
        <w:t xml:space="preserve">Hai </w:t>
      </w:r>
      <w:r>
        <w:t xml:space="preserve">năm </w:t>
      </w:r>
      <w:r>
        <w:t xml:space="preserve">trở </w:t>
      </w:r>
      <w:r>
        <w:t xml:space="preserve">vê </w:t>
      </w:r>
      <w:r>
        <w:t xml:space="preserve">trước. </w:t>
      </w:r>
      <w:r>
        <w:t xml:space="preserve">Từ </w:t>
      </w:r>
      <w:r>
        <w:t xml:space="preserve">giờ </w:t>
      </w:r>
      <w:r>
        <w:t xml:space="preserve">trở </w:t>
      </w:r>
      <w:r>
        <w:t xml:space="preserve">đi, </w:t>
      </w:r>
      <w:r>
        <w:br/>
      </w:r>
      <w:r>
        <w:rPr>
          <w:b/>
        </w:rPr>
        <w:t xml:space="preserve">trở </w:t>
      </w:r>
      <w:r>
        <w:rPr>
          <w:b/>
        </w:rPr>
        <w:t xml:space="preserve">chứng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Bỗng </w:t>
      </w:r>
      <w:r>
        <w:t xml:space="preserve">nhiên </w:t>
      </w:r>
      <w:r>
        <w:t xml:space="preserve">sinh </w:t>
      </w:r>
      <w:r>
        <w:t xml:space="preserve">ra </w:t>
      </w:r>
      <w:r>
        <w:t xml:space="preserve">tật </w:t>
      </w:r>
      <w:r>
        <w:t xml:space="preserve">xấu </w:t>
      </w:r>
      <w:r>
        <w:t xml:space="preserve">hoặc </w:t>
      </w:r>
      <w:r>
        <w:t xml:space="preserve">thay </w:t>
      </w:r>
      <w:r>
        <w:t xml:space="preserve">đổi </w:t>
      </w:r>
      <w:r>
        <w:t xml:space="preserve">theo </w:t>
      </w:r>
      <w:r>
        <w:t xml:space="preserve">chiều </w:t>
      </w:r>
      <w:r>
        <w:t xml:space="preserve">hướng </w:t>
      </w:r>
      <w:r>
        <w:t xml:space="preserve">xấu, </w:t>
      </w:r>
      <w:r>
        <w:t xml:space="preserve">gây </w:t>
      </w:r>
      <w:r>
        <w:t xml:space="preserve">trở </w:t>
      </w:r>
      <w:r>
        <w:t xml:space="preserve">ngại </w:t>
      </w:r>
      <w:r>
        <w:t xml:space="preserve">khó </w:t>
      </w:r>
      <w:r>
        <w:t xml:space="preserve">khăn. </w:t>
      </w:r>
      <w:r>
        <w:t xml:space="preserve">Con </w:t>
      </w:r>
      <w:r>
        <w:rPr>
          <w:i/>
        </w:rPr>
        <w:t xml:space="preserve">trâu </w:t>
      </w:r>
      <w:r>
        <w:rPr>
          <w:i/>
        </w:rPr>
        <w:t xml:space="preserve">trở </w:t>
      </w:r>
      <w:r>
        <w:rPr>
          <w:i/>
        </w:rPr>
        <w:t xml:space="preserve">chứng </w:t>
      </w:r>
      <w:r>
        <w:t xml:space="preserve">chạy </w:t>
      </w:r>
      <w:r>
        <w:t xml:space="preserve">lông </w:t>
      </w:r>
      <w:r>
        <w:t xml:space="preserve">lên. </w:t>
      </w:r>
      <w:r>
        <w:rPr>
          <w:i/>
        </w:rPr>
        <w:t xml:space="preserve">Đông </w:t>
      </w:r>
      <w:r>
        <w:rPr>
          <w:i/>
        </w:rPr>
        <w:t xml:space="preserve">hồ </w:t>
      </w:r>
      <w:r>
        <w:t xml:space="preserve">trở </w:t>
      </w:r>
      <w:r>
        <w:rPr>
          <w:i/>
        </w:rPr>
        <w:t xml:space="preserve">chứng, </w:t>
      </w:r>
      <w:r>
        <w:t xml:space="preserve">chạy </w:t>
      </w:r>
      <w:r>
        <w:t xml:space="preserve">chậm. </w:t>
      </w:r>
      <w:r>
        <w:rPr>
          <w:i/>
        </w:rPr>
        <w:t xml:space="preserve">Xe </w:t>
      </w:r>
      <w:r>
        <w:rPr>
          <w:i/>
        </w:rPr>
        <w:t xml:space="preserve">đang </w:t>
      </w:r>
      <w:r>
        <w:rPr>
          <w:i/>
        </w:rPr>
        <w:t xml:space="preserve">đi </w:t>
      </w:r>
      <w:r>
        <w:t xml:space="preserve">thì </w:t>
      </w:r>
      <w:r>
        <w:t xml:space="preserve">trở </w:t>
      </w:r>
      <w:r>
        <w:t xml:space="preserve">chứng, </w:t>
      </w:r>
      <w:r>
        <w:t xml:space="preserve">chết </w:t>
      </w:r>
      <w:r>
        <w:t xml:space="preserve">máy </w:t>
      </w:r>
      <w:r>
        <w:t xml:space="preserve">luôn. </w:t>
      </w:r>
      <w:r>
        <w:br/>
      </w:r>
      <w:r>
        <w:rPr>
          <w:b/>
        </w:rPr>
        <w:t xml:space="preserve">trở </w:t>
      </w:r>
      <w:r>
        <w:rPr>
          <w:b/>
        </w:rPr>
        <w:t xml:space="preserve">dạ </w:t>
      </w:r>
      <w:r>
        <w:rPr>
          <w:i/>
        </w:rPr>
        <w:t xml:space="preserve">động từ </w:t>
      </w:r>
      <w:r>
        <w:t xml:space="preserve">Như </w:t>
      </w:r>
      <w:r>
        <w:t xml:space="preserve">chuyển </w:t>
      </w:r>
      <w:r>
        <w:rPr>
          <w:i/>
        </w:rPr>
        <w:t xml:space="preserve">dạ. </w:t>
      </w:r>
      <w:r>
        <w:br/>
      </w:r>
      <w:r>
        <w:rPr>
          <w:b/>
        </w:rPr>
        <w:t xml:space="preserve">trở </w:t>
      </w:r>
      <w:r>
        <w:rPr>
          <w:b/>
        </w:rPr>
        <w:t xml:space="preserve">lại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Quay </w:t>
      </w:r>
      <w:r>
        <w:t xml:space="preserve">về, </w:t>
      </w:r>
      <w:r>
        <w:t xml:space="preserve">quay </w:t>
      </w:r>
      <w:r>
        <w:t xml:space="preserve">lại </w:t>
      </w:r>
      <w:r>
        <w:t xml:space="preserve">nơi </w:t>
      </w:r>
      <w:r>
        <w:t xml:space="preserve">bắt </w:t>
      </w:r>
      <w:r>
        <w:t xml:space="preserve">đầu, </w:t>
      </w:r>
      <w:r>
        <w:t xml:space="preserve">E </w:t>
      </w:r>
      <w:r>
        <w:t xml:space="preserve">nơi </w:t>
      </w:r>
      <w:r>
        <w:t xml:space="preserve">xuất </w:t>
      </w:r>
      <w:r>
        <w:t xml:space="preserve">phát. </w:t>
      </w:r>
      <w:r>
        <w:t xml:space="preserve">Trở </w:t>
      </w:r>
      <w:r>
        <w:t xml:space="preserve">lại </w:t>
      </w:r>
      <w:r>
        <w:rPr>
          <w:i/>
        </w:rPr>
        <w:t xml:space="preserve">nơi </w:t>
      </w:r>
      <w:r>
        <w:rPr>
          <w:i/>
        </w:rPr>
        <w:t xml:space="preserve">cũ. </w:t>
      </w:r>
      <w:r>
        <w:t xml:space="preserve">Tác </w:t>
      </w:r>
      <w:r>
        <w:t xml:space="preserve">động </w:t>
      </w:r>
      <w:r>
        <w:t xml:space="preserve">trở </w:t>
      </w:r>
      <w:r>
        <w:t xml:space="preserve">E </w:t>
      </w:r>
      <w:r>
        <w:rPr>
          <w:i/>
        </w:rPr>
        <w:t xml:space="preserve">lại. </w:t>
      </w:r>
      <w:r>
        <w:rPr>
          <w:b/>
        </w:rPr>
        <w:t xml:space="preserve">2 </w:t>
      </w:r>
      <w:r>
        <w:t xml:space="preserve">Chuyển </w:t>
      </w:r>
      <w:r>
        <w:t xml:space="preserve">về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 </w:t>
      </w:r>
      <w:r>
        <w:t xml:space="preserve">(thường </w:t>
      </w:r>
      <w:r>
        <w:t xml:space="preserve">là </w:t>
      </w:r>
      <w:r>
        <w:t xml:space="preserve">tốt </w:t>
      </w:r>
      <w:r>
        <w:t xml:space="preserve">đẹp) </w:t>
      </w:r>
      <w:r>
        <w:t xml:space="preserve">ban </w:t>
      </w:r>
      <w:r>
        <w:t xml:space="preserve">đầu. </w:t>
      </w:r>
      <w:r>
        <w:t xml:space="preserve">Không </w:t>
      </w:r>
      <w:r>
        <w:t xml:space="preserve">gian </w:t>
      </w:r>
      <w:r>
        <w:t xml:space="preserve">trở </w:t>
      </w:r>
      <w:r>
        <w:t xml:space="preserve">lại </w:t>
      </w:r>
      <w:r>
        <w:t xml:space="preserve">yên </w:t>
      </w:r>
      <w:r>
        <w:t xml:space="preserve">tĩnh. </w:t>
      </w:r>
      <w:r>
        <w:t xml:space="preserve">Vui </w:t>
      </w:r>
      <w:r>
        <w:t xml:space="preserve">trở </w:t>
      </w:r>
      <w:r>
        <w:rPr>
          <w:i/>
        </w:rPr>
        <w:t xml:space="preserve">lại. </w:t>
      </w:r>
      <w:r>
        <w:rPr>
          <w:i/>
        </w:rPr>
        <w:t xml:space="preserve">Trở </w:t>
      </w:r>
      <w:r>
        <w:rPr>
          <w:i/>
        </w:rPr>
        <w:t xml:space="preserve">lại </w:t>
      </w:r>
      <w:r>
        <w:t xml:space="preserve">làm </w:t>
      </w:r>
      <w:r>
        <w:t xml:space="preserve">người </w:t>
      </w:r>
      <w:r>
        <w:t xml:space="preserve">lương </w:t>
      </w:r>
      <w:r>
        <w:t xml:space="preserve">thiện. </w:t>
      </w:r>
      <w:r>
        <w:rPr>
          <w:b/>
        </w:rPr>
        <w:t xml:space="preserve">3 </w:t>
      </w:r>
      <w:r>
        <w:t xml:space="preserve">Lấy </w:t>
      </w:r>
      <w:r>
        <w:t xml:space="preserve">đó </w:t>
      </w:r>
      <w:r>
        <w:t xml:space="preserve">làm </w:t>
      </w:r>
      <w:r>
        <w:t xml:space="preserve">mốc </w:t>
      </w:r>
      <w:r>
        <w:t xml:space="preserve">tối </w:t>
      </w:r>
      <w:r>
        <w:t xml:space="preserve">đa, </w:t>
      </w:r>
      <w:r>
        <w:t xml:space="preserve">không </w:t>
      </w:r>
      <w:r>
        <w:t xml:space="preserve">thể </w:t>
      </w:r>
      <w:r>
        <w:t xml:space="preserve">hơn. </w:t>
      </w:r>
      <w:r>
        <w:t xml:space="preserve">Chừng </w:t>
      </w:r>
      <w:r>
        <w:rPr>
          <w:i/>
        </w:rPr>
        <w:t xml:space="preserve">hai </w:t>
      </w:r>
      <w:r>
        <w:rPr>
          <w:i/>
        </w:rPr>
        <w:t xml:space="preserve">mươi </w:t>
      </w:r>
      <w:r>
        <w:t xml:space="preserve">tuổi </w:t>
      </w:r>
      <w:r>
        <w:t xml:space="preserve">trở </w:t>
      </w:r>
      <w:r>
        <w:t xml:space="preserve">lại. </w:t>
      </w:r>
      <w:r>
        <w:t xml:space="preserve">Trăm </w:t>
      </w:r>
      <w:r>
        <w:t xml:space="preserve">cân </w:t>
      </w:r>
      <w:r>
        <w:t xml:space="preserve">trở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trở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Trở </w:t>
      </w:r>
      <w:r>
        <w:t xml:space="preserve">ngại </w:t>
      </w:r>
      <w:r>
        <w:t xml:space="preserve">lớn, </w:t>
      </w:r>
      <w:r>
        <w:t xml:space="preserve">làm </w:t>
      </w:r>
      <w:r>
        <w:t xml:space="preserve">cắn </w:t>
      </w:r>
      <w:r>
        <w:t xml:space="preserve">trở. </w:t>
      </w:r>
      <w:r>
        <w:t xml:space="preserve">Vượt </w:t>
      </w:r>
      <w:r>
        <w:t xml:space="preserve">qua </w:t>
      </w:r>
      <w:r>
        <w:t xml:space="preserve">mọi </w:t>
      </w:r>
      <w:r>
        <w:rPr>
          <w:i/>
        </w:rPr>
        <w:t xml:space="preserve">trở </w:t>
      </w:r>
      <w:r>
        <w:rPr>
          <w:i/>
        </w:rPr>
        <w:t xml:space="preserve">lực.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