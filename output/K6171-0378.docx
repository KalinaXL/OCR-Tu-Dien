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lọi, </w:t>
      </w:r>
      <w:r>
        <w:rPr>
          <w:i/>
        </w:rPr>
        <w:t xml:space="preserve">động từ </w:t>
      </w:r>
      <w:r>
        <w:t xml:space="preserve">(Kng,). </w:t>
      </w:r>
      <w:r>
        <w:t xml:space="preserve">Để </w:t>
      </w:r>
      <w:r>
        <w:t xml:space="preserve">sót </w:t>
      </w:r>
      <w:r>
        <w:t xml:space="preserve">lại. </w:t>
      </w:r>
      <w:r>
        <w:t xml:space="preserve">Tiêu </w:t>
      </w:r>
      <w:r>
        <w:t xml:space="preserve">hết </w:t>
      </w:r>
      <w:r>
        <w:t xml:space="preserve">tiền </w:t>
      </w:r>
      <w:r>
        <w:t xml:space="preserve">không </w:t>
      </w:r>
      <w:r>
        <w:t xml:space="preserve">lọi </w:t>
      </w:r>
      <w:r>
        <w:t xml:space="preserve">một </w:t>
      </w:r>
      <w:r>
        <w:t xml:space="preserve">đông. </w:t>
      </w:r>
      <w:r>
        <w:br/>
      </w:r>
      <w:r>
        <w:rPr>
          <w:b/>
        </w:rPr>
        <w:t xml:space="preserve">lọi,đg. </w:t>
      </w:r>
      <w:r>
        <w:t xml:space="preserve">(phương ngữ). </w:t>
      </w:r>
      <w:r>
        <w:t xml:space="preserve">Gẫy </w:t>
      </w:r>
      <w:r>
        <w:t xml:space="preserve">lìa. </w:t>
      </w:r>
      <w:r>
        <w:rPr>
          <w:i/>
        </w:rPr>
        <w:t xml:space="preserve">Ngã </w:t>
      </w:r>
      <w:r>
        <w:t xml:space="preserve">lọi </w:t>
      </w:r>
      <w:r>
        <w:t xml:space="preserve">xương. </w:t>
      </w:r>
      <w:r>
        <w:br/>
      </w:r>
      <w:r>
        <w:rPr>
          <w:b/>
        </w:rPr>
        <w:t xml:space="preserve">lom </w:t>
      </w:r>
      <w:r>
        <w:rPr>
          <w:b/>
        </w:rPr>
        <w:t xml:space="preserve">dom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Jlom </w:t>
      </w:r>
      <w:r>
        <w:t xml:space="preserve">đom. </w:t>
      </w:r>
      <w:r>
        <w:br/>
      </w:r>
      <w:r>
        <w:rPr>
          <w:b/>
        </w:rPr>
        <w:t xml:space="preserve">lom </w:t>
      </w:r>
      <w:r>
        <w:rPr>
          <w:b/>
        </w:rPr>
        <w:t xml:space="preserve">đom </w:t>
      </w:r>
      <w:r>
        <w:rPr>
          <w:i/>
        </w:rPr>
        <w:t xml:space="preserve">tính từ </w:t>
      </w:r>
      <w:r>
        <w:t xml:space="preserve">(Lửa </w:t>
      </w:r>
      <w:r>
        <w:t xml:space="preserve">cháy) </w:t>
      </w:r>
      <w:r>
        <w:t xml:space="preserve">yếu </w:t>
      </w:r>
      <w:r>
        <w:t xml:space="preserve">ớt, </w:t>
      </w:r>
      <w:r>
        <w:t xml:space="preserve">nhỏ </w:t>
      </w:r>
      <w:r>
        <w:t xml:space="preserve">ngọn. </w:t>
      </w:r>
      <w:r>
        <w:t xml:space="preserve">Bếp </w:t>
      </w:r>
      <w:r>
        <w:t xml:space="preserve">lứa </w:t>
      </w:r>
      <w:r>
        <w:t xml:space="preserve">cháy </w:t>
      </w:r>
      <w:r>
        <w:rPr>
          <w:i/>
        </w:rPr>
        <w:t xml:space="preserve">lom </w:t>
      </w:r>
      <w:r>
        <w:rPr>
          <w:i/>
        </w:rPr>
        <w:t xml:space="preserve">đom. </w:t>
      </w:r>
      <w:r>
        <w:br/>
      </w:r>
      <w:r>
        <w:rPr>
          <w:b/>
        </w:rPr>
        <w:t xml:space="preserve">lom </w:t>
      </w:r>
      <w:r>
        <w:rPr>
          <w:b/>
        </w:rPr>
        <w:t xml:space="preserve">khom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tư </w:t>
      </w:r>
      <w:r>
        <w:t xml:space="preserve">thế </w:t>
      </w:r>
      <w:r>
        <w:t xml:space="preserve">còng </w:t>
      </w:r>
      <w:r>
        <w:t xml:space="preserve">lưng </w:t>
      </w:r>
      <w:r>
        <w:t xml:space="preserve">xuống, </w:t>
      </w:r>
      <w:r>
        <w:t xml:space="preserve">Cúi </w:t>
      </w:r>
      <w:r>
        <w:rPr>
          <w:i/>
        </w:rPr>
        <w:t xml:space="preserve">lom </w:t>
      </w:r>
      <w:r>
        <w:rPr>
          <w:i/>
        </w:rPr>
        <w:t xml:space="preserve">khom. </w:t>
      </w:r>
      <w:r>
        <w:t xml:space="preserve">Lom </w:t>
      </w:r>
      <w:r>
        <w:rPr>
          <w:i/>
        </w:rPr>
        <w:t xml:space="preserve">khom </w:t>
      </w:r>
      <w:r>
        <w:t xml:space="preserve">nhật </w:t>
      </w:r>
      <w:r>
        <w:t xml:space="preserve">củi. </w:t>
      </w:r>
      <w:r>
        <w:br/>
      </w:r>
      <w:r>
        <w:rPr>
          <w:b/>
        </w:rPr>
        <w:t xml:space="preserve">lom </w:t>
      </w:r>
      <w:r>
        <w:rPr>
          <w:b/>
        </w:rPr>
        <w:t xml:space="preserve">lom </w:t>
      </w:r>
      <w:r>
        <w:rPr>
          <w:i/>
        </w:rPr>
        <w:t xml:space="preserve">tính từ </w:t>
      </w:r>
      <w:r>
        <w:t xml:space="preserve">(phương ngữ). </w:t>
      </w:r>
      <w:r>
        <w:t xml:space="preserve">Chằm </w:t>
      </w:r>
      <w:r>
        <w:t xml:space="preserve">chằm. </w:t>
      </w:r>
      <w:r>
        <w:t xml:space="preserve">Ngó </w:t>
      </w:r>
      <w:r>
        <w:rPr>
          <w:i/>
        </w:rPr>
        <w:t xml:space="preserve">lom </w:t>
      </w:r>
      <w:r>
        <w:t xml:space="preserve">lom. </w:t>
      </w:r>
      <w:r>
        <w:rPr>
          <w:i/>
        </w:rPr>
        <w:t xml:space="preserve">Mắt </w:t>
      </w:r>
      <w:r>
        <w:rPr>
          <w:i/>
        </w:rPr>
        <w:t xml:space="preserve">lom </w:t>
      </w:r>
      <w:r>
        <w:rPr>
          <w:i/>
        </w:rPr>
        <w:t xml:space="preserve">lom </w:t>
      </w:r>
      <w:r>
        <w:rPr>
          <w:i/>
        </w:rPr>
        <w:t xml:space="preserve">nhìn </w:t>
      </w:r>
      <w:r>
        <w:rPr>
          <w:i/>
        </w:rPr>
        <w:t xml:space="preserve">như </w:t>
      </w:r>
      <w:r>
        <w:rPr>
          <w:i/>
        </w:rPr>
        <w:t xml:space="preserve">thôi </w:t>
      </w:r>
      <w:r>
        <w:rPr>
          <w:i/>
        </w:rPr>
        <w:t xml:space="preserve">miên. </w:t>
      </w:r>
      <w:r>
        <w:br/>
      </w:r>
      <w:r>
        <w:rPr>
          <w:b/>
        </w:rPr>
        <w:t xml:space="preserve">lòm </w:t>
      </w:r>
      <w:r>
        <w:rPr>
          <w:b/>
        </w:rPr>
        <w:t xml:space="preserve">khòm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của </w:t>
      </w:r>
      <w:r>
        <w:t xml:space="preserve">người </w:t>
      </w:r>
      <w:r>
        <w:t xml:space="preserve">khòm, </w:t>
      </w:r>
      <w:r>
        <w:t xml:space="preserve">bước </w:t>
      </w:r>
      <w:r>
        <w:t xml:space="preserve">chậm </w:t>
      </w:r>
      <w:r>
        <w:t xml:space="preserve">chạp, </w:t>
      </w:r>
      <w:r>
        <w:t xml:space="preserve">lưng </w:t>
      </w:r>
      <w:r>
        <w:t xml:space="preserve">còng </w:t>
      </w:r>
      <w:r>
        <w:t xml:space="preserve">xuống. </w:t>
      </w:r>
      <w:r>
        <w:rPr>
          <w:i/>
        </w:rPr>
        <w:t xml:space="preserve">Bà </w:t>
      </w:r>
      <w:r>
        <w:t xml:space="preserve">cụ </w:t>
      </w:r>
      <w:r>
        <w:rPr>
          <w:i/>
        </w:rPr>
        <w:t xml:space="preserve">đi </w:t>
      </w:r>
      <w:r>
        <w:rPr>
          <w:i/>
        </w:rPr>
        <w:t xml:space="preserve">lòm </w:t>
      </w:r>
      <w:r>
        <w:rPr>
          <w:i/>
        </w:rPr>
        <w:t xml:space="preserve">khôm. </w:t>
      </w:r>
      <w:r>
        <w:br/>
      </w:r>
      <w:r>
        <w:rPr>
          <w:b/>
        </w:rPr>
        <w:t xml:space="preserve">lõm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Thụt </w:t>
      </w:r>
      <w:r>
        <w:t xml:space="preserve">vào </w:t>
      </w:r>
      <w:r>
        <w:t xml:space="preserve">phía </w:t>
      </w:r>
      <w:r>
        <w:t xml:space="preserve">trong </w:t>
      </w:r>
      <w:r>
        <w:t xml:space="preserve">hay </w:t>
      </w:r>
      <w:r>
        <w:t xml:space="preserve">phía </w:t>
      </w:r>
      <w:r>
        <w:t xml:space="preserve">dưới </w:t>
      </w:r>
      <w:r>
        <w:t xml:space="preserve">thành </w:t>
      </w:r>
      <w:r>
        <w:t xml:space="preserve">một </w:t>
      </w:r>
      <w:r>
        <w:t xml:space="preserve">khoảng </w:t>
      </w:r>
      <w:r>
        <w:t xml:space="preserve">trống </w:t>
      </w:r>
      <w:r>
        <w:t xml:space="preserve">hình </w:t>
      </w:r>
      <w:r>
        <w:t xml:space="preserve">lòng </w:t>
      </w:r>
      <w:r>
        <w:t xml:space="preserve">chảo; </w:t>
      </w:r>
      <w:r>
        <w:t xml:space="preserve">trái </w:t>
      </w:r>
      <w:r>
        <w:t xml:space="preserve">với </w:t>
      </w:r>
      <w:r>
        <w:t xml:space="preserve">lồi. </w:t>
      </w:r>
      <w:r>
        <w:rPr>
          <w:i/>
        </w:rPr>
        <w:t xml:space="preserve">Mắt </w:t>
      </w:r>
      <w:r>
        <w:rPr>
          <w:i/>
        </w:rPr>
        <w:t xml:space="preserve">lõm. </w:t>
      </w:r>
      <w:r>
        <w:t xml:space="preserve">Địa </w:t>
      </w:r>
      <w:r>
        <w:rPr>
          <w:i/>
        </w:rPr>
        <w:t xml:space="preserve">hình </w:t>
      </w:r>
      <w:r>
        <w:t xml:space="preserve">chỗ </w:t>
      </w:r>
      <w:r>
        <w:rPr>
          <w:i/>
        </w:rPr>
        <w:t xml:space="preserve">lồi </w:t>
      </w:r>
      <w:r>
        <w:t xml:space="preserve">chỗ </w:t>
      </w:r>
      <w:r>
        <w:rPr>
          <w:i/>
        </w:rPr>
        <w:t xml:space="preserve">lõm. </w:t>
      </w:r>
      <w:r>
        <w:rPr>
          <w:i/>
        </w:rPr>
        <w:t xml:space="preserve">Biển </w:t>
      </w:r>
      <w:r>
        <w:rPr>
          <w:i/>
        </w:rPr>
        <w:t xml:space="preserve">ăn </w:t>
      </w:r>
      <w:r>
        <w:rPr>
          <w:i/>
        </w:rPr>
        <w:t xml:space="preserve">lõm </w:t>
      </w:r>
      <w:r>
        <w:t xml:space="preserve">uàòo </w:t>
      </w:r>
      <w:r>
        <w:rPr>
          <w:i/>
        </w:rPr>
        <w:t xml:space="preserve">đất </w:t>
      </w:r>
      <w:r>
        <w:rPr>
          <w:i/>
        </w:rPr>
        <w:t xml:space="preserve">liền. </w:t>
      </w:r>
      <w:r>
        <w:rPr>
          <w:b/>
        </w:rPr>
        <w:t xml:space="preserve">2 </w:t>
      </w:r>
      <w:r>
        <w:t xml:space="preserve">(chuyên môn). </w:t>
      </w:r>
      <w:r>
        <w:t xml:space="preserve">(Góc) </w:t>
      </w:r>
      <w:r>
        <w:t xml:space="preserve">lớn </w:t>
      </w:r>
      <w:r>
        <w:t xml:space="preserve">hơn </w:t>
      </w:r>
      <w:r>
        <w:t xml:space="preserve">180° </w:t>
      </w:r>
      <w:r>
        <w:t xml:space="preserve">và </w:t>
      </w:r>
      <w:r>
        <w:t xml:space="preserve">bé </w:t>
      </w:r>
      <w:r>
        <w:t xml:space="preserve">hơn </w:t>
      </w:r>
      <w:r>
        <w:t xml:space="preserve">360°. </w:t>
      </w:r>
      <w:r>
        <w:t xml:space="preserve">Vẽ </w:t>
      </w:r>
      <w:r>
        <w:t xml:space="preserve">một </w:t>
      </w:r>
      <w:r>
        <w:rPr>
          <w:i/>
        </w:rPr>
        <w:t xml:space="preserve">đa </w:t>
      </w:r>
      <w:r>
        <w:rPr>
          <w:i/>
        </w:rPr>
        <w:t xml:space="preserve">giác </w:t>
      </w:r>
      <w:r>
        <w:t xml:space="preserve">có </w:t>
      </w:r>
      <w:r>
        <w:t xml:space="preserve">hai </w:t>
      </w:r>
      <w:r>
        <w:t xml:space="preserve">góc </w:t>
      </w:r>
      <w:r>
        <w:rPr>
          <w:i/>
        </w:rPr>
        <w:t xml:space="preserve">lõm. </w:t>
      </w:r>
      <w:r>
        <w:rPr>
          <w:b/>
        </w:rPr>
        <w:t xml:space="preserve">3 </w:t>
      </w:r>
      <w:r>
        <w:t xml:space="preserve">(chuyên môn). </w:t>
      </w:r>
      <w:r>
        <w:t xml:space="preserve">(Đa </w:t>
      </w:r>
      <w:r>
        <w:t xml:space="preserve">giác) </w:t>
      </w:r>
      <w:r>
        <w:t xml:space="preserve">có </w:t>
      </w:r>
      <w:r>
        <w:t xml:space="preserve">ít </w:t>
      </w:r>
      <w:r>
        <w:t xml:space="preserve">nhất </w:t>
      </w:r>
      <w:r>
        <w:t xml:space="preserve">một </w:t>
      </w:r>
      <w:r>
        <w:t xml:space="preserve">góc </w:t>
      </w:r>
      <w:r>
        <w:t xml:space="preserve">lõm. </w:t>
      </w:r>
      <w:r>
        <w:t xml:space="preserve">II </w:t>
      </w:r>
      <w:r>
        <w:t xml:space="preserve">danh từ </w:t>
      </w:r>
      <w:r>
        <w:t xml:space="preserve">Chỗ </w:t>
      </w:r>
      <w:r>
        <w:t xml:space="preserve">địa </w:t>
      </w:r>
      <w:r>
        <w:t xml:space="preserve">hình </w:t>
      </w:r>
      <w:r>
        <w:t xml:space="preserve">lõm. </w:t>
      </w:r>
      <w:r>
        <w:rPr>
          <w:i/>
        </w:rPr>
        <w:t xml:space="preserve">Nép </w:t>
      </w:r>
      <w:r>
        <w:rPr>
          <w:i/>
        </w:rPr>
        <w:t xml:space="preserve">mình </w:t>
      </w:r>
      <w:r>
        <w:rPr>
          <w:i/>
        </w:rPr>
        <w:t xml:space="preserve">uào </w:t>
      </w:r>
      <w:r>
        <w:t xml:space="preserve">lõm </w:t>
      </w:r>
      <w:r>
        <w:t xml:space="preserve">đất </w:t>
      </w:r>
      <w:r>
        <w:t xml:space="preserve">tránh </w:t>
      </w:r>
      <w:r>
        <w:rPr>
          <w:i/>
        </w:rPr>
        <w:t xml:space="preserve">đạn. </w:t>
      </w:r>
      <w:r>
        <w:br/>
      </w:r>
      <w:r>
        <w:rPr>
          <w:b/>
        </w:rPr>
        <w:t xml:space="preserve">lõm </w:t>
      </w:r>
      <w:r>
        <w:rPr>
          <w:b/>
        </w:rPr>
        <w:t xml:space="preserve">bõm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chân </w:t>
      </w:r>
      <w:r>
        <w:t xml:space="preserve">lội </w:t>
      </w:r>
      <w:r>
        <w:t xml:space="preserve">nước, </w:t>
      </w:r>
      <w:r>
        <w:t xml:space="preserve">tiếng </w:t>
      </w:r>
      <w:r>
        <w:t xml:space="preserve">những </w:t>
      </w:r>
      <w:r>
        <w:t xml:space="preserve">vật </w:t>
      </w:r>
      <w:r>
        <w:t xml:space="preserve">nhỏ </w:t>
      </w:r>
      <w:r>
        <w:t xml:space="preserve">rơi </w:t>
      </w:r>
      <w:r>
        <w:t xml:space="preserve">không </w:t>
      </w:r>
      <w:r>
        <w:t xml:space="preserve">đều </w:t>
      </w:r>
      <w:r>
        <w:t xml:space="preserve">xuống </w:t>
      </w:r>
      <w:r>
        <w:t xml:space="preserve">nước. </w:t>
      </w:r>
      <w:r>
        <w:t xml:space="preserve">Tiếng </w:t>
      </w:r>
      <w:r>
        <w:t xml:space="preserve">lội </w:t>
      </w:r>
      <w:r>
        <w:rPr>
          <w:i/>
        </w:rPr>
        <w:t xml:space="preserve">nước </w:t>
      </w:r>
      <w:r>
        <w:rPr>
          <w:i/>
        </w:rPr>
        <w:t xml:space="preserve">lõm </w:t>
      </w:r>
      <w:r>
        <w:rPr>
          <w:i/>
        </w:rPr>
        <w:t xml:space="preserve">bõm. </w:t>
      </w:r>
      <w:r>
        <w:rPr>
          <w:i/>
        </w:rPr>
        <w:t xml:space="preserve">Sỏi </w:t>
      </w:r>
      <w:r>
        <w:rPr>
          <w:i/>
        </w:rPr>
        <w:t xml:space="preserve">đá </w:t>
      </w:r>
      <w:r>
        <w:rPr>
          <w:i/>
        </w:rPr>
        <w:t xml:space="preserve">rơi </w:t>
      </w:r>
      <w:r>
        <w:rPr>
          <w:i/>
        </w:rPr>
        <w:t xml:space="preserve">lõm </w:t>
      </w:r>
      <w:r>
        <w:rPr>
          <w:i/>
        </w:rPr>
        <w:t xml:space="preserve">bõm </w:t>
      </w:r>
      <w:r>
        <w:rPr>
          <w:i/>
        </w:rPr>
        <w:t xml:space="preserve">xuống </w:t>
      </w:r>
      <w:r>
        <w:rPr>
          <w:i/>
        </w:rPr>
        <w:t xml:space="preserve">sông. </w:t>
      </w:r>
      <w:r>
        <w:rPr>
          <w:b/>
        </w:rPr>
        <w:t xml:space="preserve">2 </w:t>
      </w:r>
      <w:r>
        <w:t xml:space="preserve">(Nhận </w:t>
      </w:r>
      <w:r>
        <w:t xml:space="preserve">thức, </w:t>
      </w:r>
      <w:r>
        <w:t xml:space="preserve">tiếp </w:t>
      </w:r>
      <w:r>
        <w:t xml:space="preserve">thu) </w:t>
      </w:r>
      <w:r>
        <w:t xml:space="preserve">ít </w:t>
      </w:r>
      <w:r>
        <w:t xml:space="preserve">ỏi, </w:t>
      </w:r>
      <w:r>
        <w:t xml:space="preserve">không </w:t>
      </w:r>
      <w:r>
        <w:t xml:space="preserve">được </w:t>
      </w:r>
      <w:r>
        <w:t xml:space="preserve">trọn </w:t>
      </w:r>
      <w:r>
        <w:t xml:space="preserve">vẹn, </w:t>
      </w:r>
      <w:r>
        <w:t xml:space="preserve">mà </w:t>
      </w:r>
      <w:r>
        <w:t xml:space="preserve">chỗ </w:t>
      </w:r>
      <w:r>
        <w:t xml:space="preserve">được </w:t>
      </w:r>
      <w:r>
        <w:t xml:space="preserve">chỗ </w:t>
      </w:r>
      <w:r>
        <w:t xml:space="preserve">mất. </w:t>
      </w:r>
      <w:r>
        <w:t xml:space="preserve">Nhớ </w:t>
      </w:r>
      <w:r>
        <w:t xml:space="preserve">lõm </w:t>
      </w:r>
      <w:r>
        <w:rPr>
          <w:i/>
        </w:rPr>
        <w:t xml:space="preserve">bốm </w:t>
      </w:r>
      <w:r>
        <w:rPr>
          <w:i/>
        </w:rPr>
        <w:t xml:space="preserve">mấy </w:t>
      </w:r>
      <w:r>
        <w:rPr>
          <w:i/>
        </w:rPr>
        <w:t xml:space="preserve">đoạn. </w:t>
      </w:r>
      <w:r>
        <w:t xml:space="preserve">Nghe </w:t>
      </w:r>
      <w:r>
        <w:rPr>
          <w:i/>
        </w:rPr>
        <w:t xml:space="preserve">lõm </w:t>
      </w:r>
      <w:r>
        <w:rPr>
          <w:i/>
        </w:rPr>
        <w:t xml:space="preserve">bõm </w:t>
      </w:r>
      <w:r>
        <w:rPr>
          <w:i/>
        </w:rPr>
        <w:t xml:space="preserve">câu </w:t>
      </w:r>
      <w:r>
        <w:rPr>
          <w:i/>
        </w:rPr>
        <w:t xml:space="preserve">được </w:t>
      </w:r>
      <w:r>
        <w:rPr>
          <w:i/>
        </w:rPr>
        <w:t xml:space="preserve">câu </w:t>
      </w:r>
      <w:r>
        <w:rPr>
          <w:i/>
        </w:rPr>
        <w:t xml:space="preserve">chăng. </w:t>
      </w:r>
      <w:r>
        <w:t xml:space="preserve">lóm </w:t>
      </w:r>
      <w:r>
        <w:t xml:space="preserve">thóm </w:t>
      </w:r>
      <w:r>
        <w:t xml:space="preserve">tính từ </w:t>
      </w:r>
      <w:r>
        <w:t xml:space="preserve">(phương ngữ). </w:t>
      </w:r>
      <w:r>
        <w:t xml:space="preserve">Có </w:t>
      </w:r>
      <w:r>
        <w:t xml:space="preserve">vẻ </w:t>
      </w:r>
      <w:r>
        <w:t xml:space="preserve">rụt </w:t>
      </w:r>
      <w:r>
        <w:t xml:space="preserve">rè, </w:t>
      </w:r>
      <w:r>
        <w:t xml:space="preserve">sợ </w:t>
      </w:r>
      <w:r>
        <w:t xml:space="preserve">sệt. </w:t>
      </w:r>
      <w:r>
        <w:br/>
      </w:r>
      <w:r>
        <w:rPr>
          <w:b/>
        </w:rPr>
        <w:t xml:space="preserve">lọm </w:t>
      </w:r>
      <w:r>
        <w:rPr>
          <w:b/>
        </w:rPr>
        <w:t xml:space="preserve">cọm </w:t>
      </w:r>
      <w:r>
        <w:rPr>
          <w:b/>
        </w:rPr>
        <w:t xml:space="preserve">t.x. </w:t>
      </w:r>
      <w:r>
        <w:rPr>
          <w:i/>
        </w:rPr>
        <w:t xml:space="preserve">Íum </w:t>
      </w:r>
      <w:r>
        <w:t xml:space="preserve">cụm. </w:t>
      </w:r>
      <w:r>
        <w:br/>
      </w:r>
      <w:r>
        <w:rPr>
          <w:b/>
        </w:rPr>
        <w:t xml:space="preserve">lọm </w:t>
      </w:r>
      <w:r>
        <w:rPr>
          <w:b/>
        </w:rPr>
        <w:t xml:space="preserve">khom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của </w:t>
      </w:r>
      <w:r>
        <w:t xml:space="preserve">người </w:t>
      </w:r>
      <w:r>
        <w:t xml:space="preserve">già </w:t>
      </w:r>
      <w:r>
        <w:t xml:space="preserve">yếu, </w:t>
      </w:r>
      <w:r>
        <w:t xml:space="preserve">lưng </w:t>
      </w:r>
      <w:r>
        <w:t xml:space="preserve">còng </w:t>
      </w:r>
      <w:r>
        <w:t xml:space="preserve">xuống, </w:t>
      </w:r>
      <w:r>
        <w:t xml:space="preserve">đi </w:t>
      </w:r>
      <w:r>
        <w:t xml:space="preserve">lại </w:t>
      </w:r>
      <w:r>
        <w:t xml:space="preserve">nặng </w:t>
      </w:r>
      <w:r>
        <w:t xml:space="preserve">nhọc, </w:t>
      </w:r>
      <w:r>
        <w:t xml:space="preserve">khó </w:t>
      </w:r>
      <w:r>
        <w:t xml:space="preserve">khăn. </w:t>
      </w:r>
      <w:r>
        <w:rPr>
          <w:i/>
        </w:rPr>
        <w:t xml:space="preserve">Già </w:t>
      </w:r>
      <w:r>
        <w:rPr>
          <w:i/>
        </w:rPr>
        <w:t xml:space="preserve">lọm </w:t>
      </w:r>
      <w:r>
        <w:t xml:space="preserve">khom. </w:t>
      </w:r>
      <w:r>
        <w:rPr>
          <w:i/>
        </w:rPr>
        <w:t xml:space="preserve">Lọm </w:t>
      </w:r>
      <w:r>
        <w:rPr>
          <w:i/>
        </w:rPr>
        <w:t xml:space="preserve">khom </w:t>
      </w:r>
      <w:r>
        <w:t xml:space="preserve">chống </w:t>
      </w:r>
      <w:r>
        <w:t xml:space="preserve">gây </w:t>
      </w:r>
      <w:r>
        <w:rPr>
          <w:i/>
        </w:rPr>
        <w:t xml:space="preserve">đi </w:t>
      </w:r>
      <w:r>
        <w:rPr>
          <w:i/>
        </w:rPr>
        <w:t xml:space="preserve">từng </w:t>
      </w:r>
      <w:r>
        <w:rPr>
          <w:i/>
        </w:rPr>
        <w:t xml:space="preserve">bước. </w:t>
      </w:r>
      <w:r>
        <w:br/>
      </w:r>
      <w:r>
        <w:rPr>
          <w:b/>
        </w:rPr>
        <w:t xml:space="preserve">lon, </w:t>
      </w:r>
      <w:r>
        <w:rPr>
          <w:i/>
        </w:rPr>
        <w:t xml:space="preserve">danh từ </w:t>
      </w:r>
      <w:r>
        <w:t xml:space="preserve">Thú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cầy </w:t>
      </w:r>
      <w:r>
        <w:t xml:space="preserve">móc </w:t>
      </w:r>
      <w:r>
        <w:t xml:space="preserve">cua, </w:t>
      </w:r>
      <w:r>
        <w:t xml:space="preserve">nhưng </w:t>
      </w:r>
      <w:r>
        <w:t xml:space="preserve">nhỏ </w:t>
      </w:r>
      <w:r>
        <w:t xml:space="preserve">hơn. </w:t>
      </w:r>
      <w:r>
        <w:br/>
      </w:r>
      <w:r>
        <w:rPr>
          <w:b/>
        </w:rPr>
        <w:t xml:space="preserve">lon,d. </w:t>
      </w:r>
      <w:r>
        <w:t xml:space="preserve">(phương ngữ). </w:t>
      </w:r>
      <w:r>
        <w:t xml:space="preserve">Ống </w:t>
      </w:r>
      <w:r>
        <w:t xml:space="preserve">bơ. </w:t>
      </w:r>
      <w:r>
        <w:t xml:space="preserve">Đong </w:t>
      </w:r>
      <w:r>
        <w:t xml:space="preserve">hai </w:t>
      </w:r>
      <w:r>
        <w:t xml:space="preserve">lon </w:t>
      </w:r>
      <w:r>
        <w:rPr>
          <w:i/>
        </w:rPr>
        <w:t xml:space="preserve">gạo. </w:t>
      </w:r>
      <w:r>
        <w:br/>
      </w:r>
      <w:r>
        <w:rPr>
          <w:b/>
        </w:rPr>
        <w:t xml:space="preserve">lon,d. </w:t>
      </w:r>
      <w:r>
        <w:t xml:space="preserve">(ít dùng). </w:t>
      </w:r>
      <w:r>
        <w:rPr>
          <w:b/>
        </w:rPr>
        <w:t xml:space="preserve">1 </w:t>
      </w:r>
      <w:r>
        <w:rPr>
          <w:i/>
        </w:rPr>
        <w:t xml:space="preserve">Cối </w:t>
      </w:r>
      <w:r>
        <w:t xml:space="preserve">nhỏ </w:t>
      </w:r>
      <w:r>
        <w:t xml:space="preserve">bằng </w:t>
      </w:r>
      <w:r>
        <w:t xml:space="preserve">sành. </w:t>
      </w:r>
      <w:r>
        <w:t xml:space="preserve">Lon </w:t>
      </w:r>
      <w:r>
        <w:t xml:space="preserve">giã </w:t>
      </w:r>
      <w:r>
        <w:rPr>
          <w:i/>
        </w:rPr>
        <w:t xml:space="preserve">cua. </w:t>
      </w:r>
      <w:r>
        <w:rPr>
          <w:b/>
        </w:rPr>
        <w:t xml:space="preserve">2 </w:t>
      </w:r>
      <w:r>
        <w:t xml:space="preserve">Vại </w:t>
      </w:r>
      <w:r>
        <w:t xml:space="preserve">nhỏ, </w:t>
      </w:r>
      <w:r>
        <w:t xml:space="preserve">chậu </w:t>
      </w:r>
      <w:r>
        <w:t xml:space="preserve">nhỏ </w:t>
      </w:r>
      <w:r>
        <w:t xml:space="preserve">bằng </w:t>
      </w:r>
      <w:r>
        <w:t xml:space="preserve">sành. </w:t>
      </w:r>
      <w:r>
        <w:rPr>
          <w:i/>
        </w:rPr>
        <w:t xml:space="preserve">Lon </w:t>
      </w:r>
      <w:r>
        <w:rPr>
          <w:i/>
        </w:rPr>
        <w:t xml:space="preserve">nước </w:t>
      </w:r>
      <w:r>
        <w:t xml:space="preserve">gạo. </w:t>
      </w:r>
      <w:r>
        <w:br/>
      </w:r>
      <w:r>
        <w:rPr>
          <w:b/>
        </w:rPr>
        <w:t xml:space="preserve">lon, </w:t>
      </w:r>
      <w:r>
        <w:rPr>
          <w:i/>
        </w:rPr>
        <w:t xml:space="preserve">danh từ </w:t>
      </w:r>
      <w:r>
        <w:t xml:space="preserve">Phù </w:t>
      </w:r>
      <w:r>
        <w:t xml:space="preserve">hiệu </w:t>
      </w:r>
      <w:r>
        <w:t xml:space="preserve">quân </w:t>
      </w:r>
      <w:r>
        <w:t xml:space="preserve">hàm </w:t>
      </w:r>
      <w:r>
        <w:t xml:space="preserve">(của </w:t>
      </w:r>
      <w:r>
        <w:t xml:space="preserve">quân </w:t>
      </w:r>
      <w:r>
        <w:t xml:space="preserve">đội </w:t>
      </w:r>
      <w:r>
        <w:t xml:space="preserve">một </w:t>
      </w:r>
      <w:r>
        <w:t xml:space="preserve">số </w:t>
      </w:r>
      <w:r>
        <w:t xml:space="preserve">nước). </w:t>
      </w:r>
      <w:r>
        <w:rPr>
          <w:i/>
        </w:rPr>
        <w:t xml:space="preserve">Đeo </w:t>
      </w:r>
      <w:r>
        <w:rPr>
          <w:i/>
        </w:rPr>
        <w:t xml:space="preserve">lon </w:t>
      </w:r>
      <w:r>
        <w:rPr>
          <w:i/>
        </w:rPr>
        <w:t xml:space="preserve">đại </w:t>
      </w:r>
      <w:r>
        <w:rPr>
          <w:i/>
        </w:rPr>
        <w:t xml:space="preserve">uý. </w:t>
      </w:r>
      <w:r>
        <w:t xml:space="preserve">Gắn </w:t>
      </w:r>
      <w:r>
        <w:rPr>
          <w:i/>
        </w:rPr>
        <w:t xml:space="preserve">lon. </w:t>
      </w:r>
      <w:r>
        <w:t xml:space="preserve">Lột </w:t>
      </w:r>
      <w:r>
        <w:rPr>
          <w:i/>
        </w:rPr>
        <w:t xml:space="preserve">lon. </w:t>
      </w:r>
      <w:r>
        <w:t xml:space="preserve">: </w:t>
      </w:r>
      <w:r>
        <w:br/>
      </w:r>
      <w:r>
        <w:rPr>
          <w:b/>
        </w:rPr>
        <w:t xml:space="preserve">lon </w:t>
      </w:r>
      <w:r>
        <w:rPr>
          <w:b/>
        </w:rPr>
        <w:t xml:space="preserve">ton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đi, </w:t>
      </w:r>
      <w:r>
        <w:t xml:space="preserve">chạy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trẻ </w:t>
      </w:r>
      <w:r>
        <w:t xml:space="preserve">em) </w:t>
      </w:r>
      <w:r>
        <w:t xml:space="preserve">nhanh </w:t>
      </w:r>
      <w:r>
        <w:t xml:space="preserve">nhẹn, </w:t>
      </w:r>
      <w:r>
        <w:t xml:space="preserve">vẻ </w:t>
      </w:r>
      <w:r>
        <w:t xml:space="preserve">hồ </w:t>
      </w:r>
      <w:r>
        <w:t xml:space="preserve">hởi. </w:t>
      </w:r>
      <w:r>
        <w:t xml:space="preserve">Chú </w:t>
      </w:r>
      <w:r>
        <w:rPr>
          <w:i/>
        </w:rPr>
        <w:t xml:space="preserve">bé </w:t>
      </w:r>
      <w:r>
        <w:t xml:space="preserve">chạy </w:t>
      </w:r>
      <w:r>
        <w:t xml:space="preserve">lon </w:t>
      </w:r>
      <w:r>
        <w:t xml:space="preserve">ton. </w:t>
      </w:r>
      <w:r>
        <w:br/>
      </w:r>
      <w:r>
        <w:rPr>
          <w:b/>
        </w:rPr>
        <w:t xml:space="preserve">lon </w:t>
      </w:r>
      <w:r>
        <w:rPr>
          <w:b/>
        </w:rPr>
        <w:t xml:space="preserve">xon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ïỉon </w:t>
      </w:r>
      <w:r>
        <w:t xml:space="preserve">ton. </w:t>
      </w:r>
      <w:r>
        <w:t xml:space="preserve">Chạy </w:t>
      </w:r>
      <w:r>
        <w:t xml:space="preserve">lon </w:t>
      </w:r>
      <w:r>
        <w:rPr>
          <w:i/>
        </w:rPr>
        <w:t xml:space="preserve">xon. </w:t>
      </w:r>
      <w:r>
        <w:rPr>
          <w:b/>
        </w:rPr>
        <w:t xml:space="preserve">2 </w:t>
      </w:r>
      <w:r>
        <w:t xml:space="preserve">(cũ). </w:t>
      </w:r>
      <w:r>
        <w:t xml:space="preserve">Hấp </w:t>
      </w:r>
      <w:r>
        <w:t xml:space="preserve">tấp, </w:t>
      </w:r>
      <w:r>
        <w:t xml:space="preserve">vội </w:t>
      </w:r>
      <w:r>
        <w:t xml:space="preserve">vàng. </w:t>
      </w:r>
      <w:r>
        <w:t xml:space="preserve">Nghe </w:t>
      </w:r>
      <w:r>
        <w:rPr>
          <w:i/>
        </w:rPr>
        <w:t xml:space="preserve">con </w:t>
      </w:r>
      <w:r>
        <w:t xml:space="preserve">lon </w:t>
      </w:r>
      <w:r>
        <w:t xml:space="preserve">xon </w:t>
      </w:r>
      <w:r>
        <w:t xml:space="preserve">mắng </w:t>
      </w:r>
      <w:r>
        <w:t xml:space="preserve">láng </w:t>
      </w:r>
      <w:r>
        <w:t xml:space="preserve">giông </w:t>
      </w:r>
      <w:r>
        <w:t xml:space="preserve">(tục ngữ). </w:t>
      </w:r>
      <w:r>
        <w:br/>
      </w:r>
      <w:r>
        <w:rPr>
          <w:b/>
        </w:rPr>
        <w:t xml:space="preserve">lòn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Luôn. </w:t>
      </w:r>
      <w:r>
        <w:rPr>
          <w:i/>
        </w:rPr>
        <w:t xml:space="preserve">Gió </w:t>
      </w:r>
      <w:r>
        <w:t xml:space="preserve">lòn </w:t>
      </w:r>
      <w:r>
        <w:rPr>
          <w:i/>
        </w:rPr>
        <w:t xml:space="preserve">qua </w:t>
      </w:r>
      <w:r>
        <w:rPr>
          <w:i/>
        </w:rPr>
        <w:t xml:space="preserve">khe </w:t>
      </w:r>
      <w:r>
        <w:t xml:space="preserve">cửa. </w:t>
      </w:r>
      <w:r>
        <w:t xml:space="preserve">Vào </w:t>
      </w:r>
      <w:r>
        <w:t xml:space="preserve">lòn </w:t>
      </w:r>
      <w:r>
        <w:rPr>
          <w:i/>
        </w:rPr>
        <w:t xml:space="preserve">ra </w:t>
      </w:r>
      <w:r>
        <w:t xml:space="preserve">cút. </w:t>
      </w:r>
      <w:r>
        <w:br/>
      </w:r>
      <w:r>
        <w:rPr>
          <w:b/>
        </w:rPr>
        <w:t xml:space="preserve">lòn </w:t>
      </w:r>
      <w:r>
        <w:rPr>
          <w:b/>
        </w:rPr>
        <w:t xml:space="preserve">bon </w:t>
      </w:r>
      <w:r>
        <w:rPr>
          <w:i/>
        </w:rPr>
        <w:t xml:space="preserve">danh từ </w:t>
      </w:r>
      <w:r>
        <w:t xml:space="preserve">xem </w:t>
      </w:r>
      <w:r>
        <w:t xml:space="preserve">bòn </w:t>
      </w:r>
      <w:r>
        <w:t xml:space="preserve">bon. </w:t>
      </w:r>
      <w:r>
        <w:br/>
      </w:r>
      <w:r>
        <w:rPr>
          <w:b/>
        </w:rPr>
        <w:t xml:space="preserve">lỏn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Đi </w:t>
      </w:r>
      <w:r>
        <w:t xml:space="preserve">khỏi </w:t>
      </w:r>
      <w:r>
        <w:t xml:space="preserve">hay </w:t>
      </w:r>
      <w:r>
        <w:t xml:space="preserve">đi </w:t>
      </w:r>
      <w:r>
        <w:t xml:space="preserve">đến </w:t>
      </w:r>
      <w:r>
        <w:t xml:space="preserve">mau </w:t>
      </w:r>
      <w:r>
        <w:t xml:space="preserve">lẹ, </w:t>
      </w:r>
      <w:r>
        <w:t xml:space="preserve">kín </w:t>
      </w:r>
      <w:r>
        <w:t xml:space="preserve">đáo,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ai </w:t>
      </w:r>
      <w:r>
        <w:t xml:space="preserve">kịp </w:t>
      </w:r>
      <w:r>
        <w:t xml:space="preserve">nhận </w:t>
      </w:r>
      <w:r>
        <w:t xml:space="preserve">ra. </w:t>
      </w:r>
      <w:r>
        <w:t xml:space="preserve">Vừa </w:t>
      </w:r>
      <w:r>
        <w:rPr>
          <w:i/>
        </w:rPr>
        <w:t xml:space="preserve">thấy </w:t>
      </w:r>
      <w:r>
        <w:t xml:space="preserve">đó </w:t>
      </w:r>
      <w:r>
        <w:t xml:space="preserve">mà </w:t>
      </w:r>
      <w:r>
        <w:rPr>
          <w:i/>
        </w:rPr>
        <w:t xml:space="preserve">đã </w:t>
      </w:r>
      <w:r>
        <w:rPr>
          <w:i/>
        </w:rPr>
        <w:t xml:space="preserve">lỏn </w:t>
      </w:r>
      <w:r>
        <w:rPr>
          <w:i/>
        </w:rPr>
        <w:t xml:space="preserve">mất. </w:t>
      </w:r>
      <w:r>
        <w:t xml:space="preserve">Một </w:t>
      </w:r>
      <w:r>
        <w:rPr>
          <w:i/>
        </w:rPr>
        <w:t xml:space="preserve">bóng </w:t>
      </w:r>
      <w:r>
        <w:t xml:space="preserve">đen </w:t>
      </w:r>
      <w:r>
        <w:rPr>
          <w:i/>
        </w:rPr>
        <w:t xml:space="preserve">lỏn </w:t>
      </w:r>
      <w:r>
        <w:t xml:space="preserve">uào </w:t>
      </w:r>
      <w:r>
        <w:t xml:space="preserve">nhà. </w:t>
      </w:r>
      <w:r>
        <w:br/>
      </w:r>
      <w:r>
        <w:rPr>
          <w:b/>
        </w:rPr>
        <w:t xml:space="preserve">lôn </w:t>
      </w:r>
      <w:r>
        <w:rPr>
          <w:b/>
        </w:rPr>
        <w:t xml:space="preserve">lẻn </w:t>
      </w:r>
      <w:r>
        <w:rPr>
          <w:i/>
        </w:rPr>
        <w:t xml:space="preserve">tính từ </w:t>
      </w:r>
      <w:r>
        <w:t xml:space="preserve">(Nói, </w:t>
      </w:r>
      <w:r>
        <w:t xml:space="preserve">cười) </w:t>
      </w:r>
      <w:r>
        <w:t xml:space="preserve">có </w:t>
      </w:r>
      <w:r>
        <w:t xml:space="preserve">vẻ </w:t>
      </w:r>
      <w:r>
        <w:t xml:space="preserve">như </w:t>
      </w:r>
      <w:r>
        <w:t xml:space="preserve">bẽn </w:t>
      </w:r>
      <w:r>
        <w:t xml:space="preserve">lẽn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yêu. </w:t>
      </w:r>
      <w:r>
        <w:rPr>
          <w:i/>
        </w:rPr>
        <w:t xml:space="preserve">Lỏn </w:t>
      </w:r>
      <w:r>
        <w:t xml:space="preserve">lén </w:t>
      </w:r>
      <w:r>
        <w:t xml:space="preserve">như </w:t>
      </w:r>
      <w:r>
        <w:t xml:space="preserve">con </w:t>
      </w:r>
      <w:r>
        <w:rPr>
          <w:i/>
        </w:rPr>
        <w:t xml:space="preserve">gái. </w:t>
      </w:r>
      <w:r>
        <w:rPr>
          <w:i/>
        </w:rPr>
        <w:t xml:space="preserve">Cười </w:t>
      </w:r>
      <w:r>
        <w:rPr>
          <w:i/>
        </w:rPr>
        <w:t xml:space="preserve">lớn </w:t>
      </w:r>
      <w:r>
        <w:t xml:space="preserve">lên. </w:t>
      </w:r>
      <w:r>
        <w:br/>
      </w:r>
      <w:r>
        <w:rPr>
          <w:b/>
        </w:rPr>
        <w:t xml:space="preserve">lọn,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Nắm, </w:t>
      </w:r>
      <w:r>
        <w:t xml:space="preserve">mớ </w:t>
      </w:r>
      <w:r>
        <w:t xml:space="preserve">(thường </w:t>
      </w:r>
      <w:r>
        <w:t xml:space="preserve">có </w:t>
      </w:r>
      <w:r>
        <w:t xml:space="preserve">dạng </w:t>
      </w:r>
      <w:r>
        <w:t xml:space="preserve">sợi). </w:t>
      </w:r>
      <w:r>
        <w:rPr>
          <w:i/>
        </w:rPr>
        <w:t xml:space="preserve">Lọn </w:t>
      </w:r>
      <w:r>
        <w:rPr>
          <w:i/>
        </w:rPr>
        <w:t xml:space="preserve">tóc. </w:t>
      </w:r>
      <w:r>
        <w:t xml:space="preserve">Xếp </w:t>
      </w:r>
      <w:r>
        <w:rPr>
          <w:i/>
        </w:rPr>
        <w:t xml:space="preserve">sợi </w:t>
      </w:r>
      <w:r>
        <w:rPr>
          <w:i/>
        </w:rPr>
        <w:t xml:space="preserve">thành </w:t>
      </w:r>
      <w:r>
        <w:t xml:space="preserve">từng </w:t>
      </w:r>
      <w:r>
        <w:t xml:space="preserve">lọn. </w:t>
      </w:r>
      <w:r>
        <w:br/>
      </w:r>
      <w:r>
        <w:rPr>
          <w:b/>
        </w:rPr>
        <w:t xml:space="preserve">lọn, </w:t>
      </w:r>
      <w:r>
        <w:rPr>
          <w:i/>
        </w:rPr>
        <w:t xml:space="preserve">tính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Trọn. </w:t>
      </w:r>
      <w:r>
        <w:t xml:space="preserve">Lọn </w:t>
      </w:r>
      <w:r>
        <w:rPr>
          <w:i/>
        </w:rPr>
        <w:t xml:space="preserve">đời. </w:t>
      </w:r>
      <w:r>
        <w:rPr>
          <w:i/>
        </w:rPr>
        <w:t xml:space="preserve">Câu </w:t>
      </w:r>
      <w:r>
        <w:rPr>
          <w:i/>
        </w:rPr>
        <w:t xml:space="preserve">không </w:t>
      </w:r>
      <w:r>
        <w:t xml:space="preserve">lọn </w:t>
      </w:r>
      <w:r>
        <w:t xml:space="preserve">nghĩa. </w:t>
      </w:r>
      <w:r>
        <w:br/>
      </w:r>
      <w:r>
        <w:rPr>
          <w:b/>
        </w:rPr>
        <w:t xml:space="preserve">long,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gắn </w:t>
      </w:r>
      <w:r>
        <w:t xml:space="preserve">chặt </w:t>
      </w:r>
      <w:r>
        <w:t xml:space="preserve">với </w:t>
      </w:r>
      <w:r>
        <w:t xml:space="preserve">nhau </w:t>
      </w:r>
      <w:r>
        <w:t xml:space="preserve">như </w:t>
      </w:r>
      <w:r>
        <w:t xml:space="preserve">trước </w:t>
      </w:r>
      <w:r>
        <w:t xml:space="preserve">mà </w:t>
      </w:r>
      <w:r>
        <w:t xml:space="preserve">như </w:t>
      </w:r>
      <w:r>
        <w:t xml:space="preserve">sắp </w:t>
      </w:r>
      <w:r>
        <w:t xml:space="preserve">rời </w:t>
      </w:r>
      <w:r>
        <w:t xml:space="preserve">ra. </w:t>
      </w:r>
      <w:r>
        <w:rPr>
          <w:i/>
        </w:rPr>
        <w:t xml:space="preserve">Chân </w:t>
      </w:r>
      <w:r>
        <w:t xml:space="preserve">bàn </w:t>
      </w:r>
      <w:r>
        <w:t xml:space="preserve">long </w:t>
      </w:r>
      <w:r>
        <w:t xml:space="preserve">mộng. </w:t>
      </w:r>
      <w:r>
        <w:t xml:space="preserve">Tường </w:t>
      </w:r>
      <w:r>
        <w:t xml:space="preserve">long </w:t>
      </w:r>
      <w:r>
        <w:t xml:space="preserve">hết </w:t>
      </w:r>
      <w:r>
        <w:t xml:space="preserve">uữa. </w:t>
      </w:r>
      <w:r>
        <w:t xml:space="preserve">Cây </w:t>
      </w:r>
      <w:r>
        <w:t xml:space="preserve">long </w:t>
      </w:r>
      <w:r>
        <w:t xml:space="preserve">gốc. </w:t>
      </w:r>
      <w:r>
        <w:t xml:space="preserve">Đầu </w:t>
      </w:r>
      <w:r>
        <w:rPr>
          <w:i/>
        </w:rPr>
        <w:t xml:space="preserve">bạc </w:t>
      </w:r>
      <w:r>
        <w:t xml:space="preserve">răng </w:t>
      </w:r>
      <w:r>
        <w:t xml:space="preserve">long". </w:t>
      </w:r>
      <w:r>
        <w:t xml:space="preserve">long, </w:t>
      </w:r>
      <w:r>
        <w:t xml:space="preserve">động từ </w:t>
      </w:r>
      <w:r>
        <w:t xml:space="preserve">(Mắt) </w:t>
      </w:r>
      <w:r>
        <w:t xml:space="preserve">mở </w:t>
      </w:r>
      <w:r>
        <w:t xml:space="preserve">to, </w:t>
      </w:r>
      <w:r>
        <w:t xml:space="preserve">sáng </w:t>
      </w:r>
      <w:r>
        <w:t xml:space="preserve">lên,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giận </w:t>
      </w:r>
      <w:r>
        <w:t xml:space="preserve">dữ </w:t>
      </w:r>
      <w:r>
        <w:t xml:space="preserve">cao </w:t>
      </w:r>
      <w:r>
        <w:t xml:space="preserve">độ. </w:t>
      </w:r>
      <w:r>
        <w:t xml:space="preserve">Mắt </w:t>
      </w:r>
      <w:r>
        <w:t xml:space="preserve">long </w:t>
      </w:r>
      <w:r>
        <w:rPr>
          <w:i/>
        </w:rPr>
        <w:t xml:space="preserve">lên </w:t>
      </w:r>
      <w:r>
        <w:t xml:space="preserve">giận </w:t>
      </w:r>
      <w:r>
        <w:t xml:space="preserve">dữ. </w:t>
      </w:r>
      <w:r>
        <w:t xml:space="preserve">Mắt </w:t>
      </w:r>
      <w:r>
        <w:rPr>
          <w:i/>
        </w:rPr>
        <w:t xml:space="preserve">iong </w:t>
      </w:r>
      <w:r>
        <w:rPr>
          <w:i/>
        </w:rPr>
        <w:t xml:space="preserve">sÒng </w:t>
      </w:r>
      <w:r>
        <w:t xml:space="preserve">sọỌC.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Áo </w:t>
      </w:r>
      <w:r>
        <w:t xml:space="preserve">bào </w:t>
      </w:r>
      <w:r>
        <w:t xml:space="preserve">có </w:t>
      </w:r>
      <w:r>
        <w:t xml:space="preserve">thêu </w:t>
      </w:r>
      <w:r>
        <w:t xml:space="preserve">rồng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cốn </w:t>
      </w:r>
      <w:r>
        <w:rPr>
          <w:i/>
        </w:rPr>
        <w:t xml:space="preserve">danh từ </w:t>
      </w:r>
      <w:r>
        <w:t xml:space="preserve">Áo </w:t>
      </w:r>
      <w:r>
        <w:t xml:space="preserve">lễ </w:t>
      </w:r>
      <w:r>
        <w:t xml:space="preserve">có </w:t>
      </w:r>
      <w:r>
        <w:t xml:space="preserve">thêu </w:t>
      </w:r>
      <w:r>
        <w:t xml:space="preserve">rồng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Cung </w:t>
      </w:r>
      <w:r>
        <w:t xml:space="preserve">của </w:t>
      </w:r>
      <w:r>
        <w:t xml:space="preserve">long </w:t>
      </w:r>
      <w:r>
        <w:t xml:space="preserve">vương.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đình,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Sân </w:t>
      </w:r>
      <w:r>
        <w:t xml:space="preserve">rồng.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đình, </w:t>
      </w:r>
      <w:r>
        <w:rPr>
          <w:i/>
        </w:rPr>
        <w:t xml:space="preserve">danh từ </w:t>
      </w:r>
      <w:r>
        <w:t xml:space="preserve">Kiệu </w:t>
      </w:r>
      <w:r>
        <w:t xml:space="preserve">có </w:t>
      </w:r>
      <w:r>
        <w:t xml:space="preserve">mui </w:t>
      </w:r>
      <w:r>
        <w:t xml:space="preserve">dành </w:t>
      </w:r>
      <w:r>
        <w:t xml:space="preserve">cho </w:t>
      </w:r>
      <w:r>
        <w:t xml:space="preserve">vua </w:t>
      </w:r>
      <w:r>
        <w:t xml:space="preserve">đi </w:t>
      </w:r>
      <w:r>
        <w:t xml:space="preserve">hoặc </w:t>
      </w:r>
      <w:r>
        <w:t xml:space="preserve">để </w:t>
      </w:r>
      <w:r>
        <w:t xml:space="preserve">rước </w:t>
      </w:r>
      <w:r>
        <w:t xml:space="preserve">thần.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đong </w:t>
      </w:r>
      <w:r>
        <w:rPr>
          <w:i/>
        </w:rPr>
        <w:t xml:space="preserve">tính từ </w:t>
      </w:r>
      <w:r>
        <w:t xml:space="preserve">Vất </w:t>
      </w:r>
      <w:r>
        <w:t xml:space="preserve">vả, </w:t>
      </w:r>
      <w:r>
        <w:t xml:space="preserve">khó </w:t>
      </w:r>
      <w:r>
        <w:t xml:space="preserve">nhọc </w:t>
      </w:r>
      <w:r>
        <w:t xml:space="preserve">vì </w:t>
      </w:r>
      <w:r>
        <w:t xml:space="preserve">gặp </w:t>
      </w:r>
      <w:r>
        <w:t xml:space="preserve">phải </w:t>
      </w:r>
      <w:r>
        <w:t xml:space="preserve">nhiều </w:t>
      </w:r>
      <w:r>
        <w:t xml:space="preserve">điều </w:t>
      </w:r>
      <w:r>
        <w:t xml:space="preserve">không </w:t>
      </w:r>
      <w:r>
        <w:t xml:space="preserve">may. </w:t>
      </w:r>
      <w:r>
        <w:t xml:space="preserve">Cuộc </w:t>
      </w:r>
      <w:r>
        <w:t xml:space="preserve">sống </w:t>
      </w:r>
      <w:r>
        <w:t xml:space="preserve">long </w:t>
      </w:r>
      <w:r>
        <w:rPr>
          <w:i/>
        </w:rPr>
        <w:t xml:space="preserve">đong, </w:t>
      </w:r>
      <w:r>
        <w:t xml:space="preserve">lận </w:t>
      </w:r>
      <w:r>
        <w:t xml:space="preserve">đận. </w:t>
      </w:r>
      <w:r>
        <w:rPr>
          <w:i/>
        </w:rPr>
        <w:t xml:space="preserve">Số </w:t>
      </w:r>
      <w:r>
        <w:rPr>
          <w:i/>
        </w:rPr>
        <w:t xml:space="preserve">phận </w:t>
      </w:r>
      <w:r>
        <w:t xml:space="preserve">long </w:t>
      </w:r>
      <w:r>
        <w:rPr>
          <w:i/>
        </w:rPr>
        <w:t xml:space="preserve">đong.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Xe </w:t>
      </w:r>
      <w:r>
        <w:t xml:space="preserve">dành </w:t>
      </w:r>
      <w:r>
        <w:t xml:space="preserve">cho </w:t>
      </w:r>
      <w:r>
        <w:t xml:space="preserve">vua </w:t>
      </w:r>
      <w:r>
        <w:t xml:space="preserve">đi.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lanh </w:t>
      </w:r>
      <w:r>
        <w:rPr>
          <w:i/>
        </w:rPr>
        <w:t xml:space="preserve">tính từ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phản </w:t>
      </w:r>
      <w:r>
        <w:t xml:space="preserve">chiếu </w:t>
      </w:r>
      <w:r>
        <w:t xml:space="preserve">trên </w:t>
      </w:r>
      <w:r>
        <w:t xml:space="preserve">vật </w:t>
      </w:r>
      <w:r>
        <w:t xml:space="preserve">trong </w:t>
      </w:r>
      <w:r>
        <w:t xml:space="preserve">suốt, </w:t>
      </w:r>
      <w:r>
        <w:t xml:space="preserve">tạo </w:t>
      </w:r>
      <w:r>
        <w:t xml:space="preserve">vẻ </w:t>
      </w:r>
      <w:r>
        <w:t xml:space="preserve">sinh </w:t>
      </w:r>
      <w:r>
        <w:t xml:space="preserve">động. </w:t>
      </w:r>
      <w:r>
        <w:rPr>
          <w:i/>
        </w:rPr>
        <w:t xml:space="preserve">Long </w:t>
      </w:r>
      <w:r>
        <w:t xml:space="preserve">lanh </w:t>
      </w:r>
      <w:r>
        <w:t xml:space="preserve">như </w:t>
      </w:r>
      <w:r>
        <w:rPr>
          <w:i/>
        </w:rPr>
        <w:t xml:space="preserve">uiên </w:t>
      </w:r>
      <w:r>
        <w:t xml:space="preserve">ngọc. </w:t>
      </w:r>
      <w:r>
        <w:t xml:space="preserve">Đôi </w:t>
      </w:r>
      <w:r>
        <w:t xml:space="preserve">mắt </w:t>
      </w:r>
      <w:r>
        <w:t xml:space="preserve">long </w:t>
      </w:r>
      <w:r>
        <w:t xml:space="preserve">lanh.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lóc </w:t>
      </w:r>
      <w:r>
        <w:rPr>
          <w:i/>
        </w:rPr>
        <w:t xml:space="preserve">phụ từ </w:t>
      </w:r>
      <w:r>
        <w:t xml:space="preserve">(phương ngữ). </w:t>
      </w:r>
      <w:r>
        <w:t xml:space="preserve">Lông </w:t>
      </w:r>
      <w:r>
        <w:t xml:space="preserve">lốc.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Mạch </w:t>
      </w:r>
      <w:r>
        <w:t xml:space="preserve">đất </w:t>
      </w:r>
      <w:r>
        <w:t xml:space="preserve">tốt, </w:t>
      </w:r>
      <w:r>
        <w:t xml:space="preserve">quyết </w:t>
      </w:r>
      <w:r>
        <w:t xml:space="preserve">định </w:t>
      </w:r>
      <w:r>
        <w:t xml:space="preserve">vận </w:t>
      </w:r>
      <w:r>
        <w:t xml:space="preserve">mệnh </w:t>
      </w:r>
      <w:r>
        <w:t xml:space="preserve">con </w:t>
      </w:r>
      <w:r>
        <w:t xml:space="preserve">người,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Thây </w:t>
      </w:r>
      <w:r>
        <w:rPr>
          <w:i/>
        </w:rPr>
        <w:t xml:space="preserve">địa </w:t>
      </w:r>
      <w:r>
        <w:rPr>
          <w:i/>
        </w:rPr>
        <w:t xml:space="preserve">lí </w:t>
      </w:r>
      <w:r>
        <w:t xml:space="preserve">đi </w:t>
      </w:r>
      <w:r>
        <w:t xml:space="preserve">tìm </w:t>
      </w:r>
      <w:r>
        <w:t xml:space="preserve">long </w:t>
      </w:r>
      <w:r>
        <w:t xml:space="preserve">mạch. </w:t>
      </w:r>
      <w:r>
        <w:t xml:space="preserve">Không </w:t>
      </w:r>
      <w:r>
        <w:rPr>
          <w:i/>
        </w:rPr>
        <w:t xml:space="preserve">dám </w:t>
      </w:r>
      <w:r>
        <w:t xml:space="preserve">đào </w:t>
      </w:r>
      <w:r>
        <w:rPr>
          <w:i/>
        </w:rPr>
        <w:t xml:space="preserve">giếng, </w:t>
      </w:r>
      <w:r>
        <w:rPr>
          <w:i/>
        </w:rPr>
        <w:t xml:space="preserve">sợ </w:t>
      </w:r>
      <w:r>
        <w:t xml:space="preserve">động </w:t>
      </w:r>
      <w:r>
        <w:t xml:space="preserve">long </w:t>
      </w:r>
      <w:r>
        <w:rPr>
          <w:i/>
        </w:rPr>
        <w:t xml:space="preserve">mạch. </w:t>
      </w:r>
      <w:r>
        <w:br w:type="page"/>
      </w:r>
      <w:r>
        <w:rPr>
          <w:b/>
        </w:rPr>
        <w:t xml:space="preserve">long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† </w:t>
      </w:r>
      <w:r>
        <w:t xml:space="preserve">Cây </w:t>
      </w:r>
      <w:r>
        <w:t xml:space="preserve">to </w:t>
      </w:r>
      <w:r>
        <w:t xml:space="preserve">cao, </w:t>
      </w:r>
      <w:r>
        <w:t xml:space="preserve">lá </w:t>
      </w:r>
      <w:r>
        <w:t xml:space="preserve">hình </w:t>
      </w:r>
      <w:r>
        <w:t xml:space="preserve">trứng, </w:t>
      </w:r>
      <w:r>
        <w:t xml:space="preserve">vò </w:t>
      </w:r>
      <w:r>
        <w:t xml:space="preserve">ra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lá </w:t>
      </w:r>
      <w:r>
        <w:t xml:space="preserve">và </w:t>
      </w:r>
      <w:r>
        <w:t xml:space="preserve">gỗ </w:t>
      </w:r>
      <w:r>
        <w:t xml:space="preserve">dùng </w:t>
      </w:r>
      <w:r>
        <w:t xml:space="preserve">cất </w:t>
      </w:r>
      <w:r>
        <w:t xml:space="preserve">tinh </w:t>
      </w:r>
      <w:r>
        <w:t xml:space="preserve">dầu. </w:t>
      </w:r>
      <w:r>
        <w:rPr>
          <w:i/>
        </w:rPr>
        <w:t xml:space="preserve">Dâu </w:t>
      </w:r>
      <w:r>
        <w:t xml:space="preserve">long </w:t>
      </w:r>
      <w:r>
        <w:rPr>
          <w:i/>
        </w:rPr>
        <w:t xml:space="preserve">não. </w:t>
      </w:r>
      <w:r>
        <w:rPr>
          <w:i/>
        </w:rPr>
        <w:t xml:space="preserve">Tiêm </w:t>
      </w:r>
      <w:r>
        <w:rPr>
          <w:i/>
        </w:rPr>
        <w:t xml:space="preserve">long </w:t>
      </w:r>
      <w:r>
        <w:rPr>
          <w:i/>
        </w:rPr>
        <w:t xml:space="preserve">não. </w:t>
      </w:r>
      <w:r>
        <w:rPr>
          <w:b/>
        </w:rPr>
        <w:t xml:space="preserve">2 </w:t>
      </w:r>
      <w:r>
        <w:t xml:space="preserve">(phương ngữ). </w:t>
      </w:r>
      <w:r>
        <w:t xml:space="preserve">Băng </w:t>
      </w:r>
      <w:r>
        <w:t xml:space="preserve">phiến </w:t>
      </w:r>
      <w:r>
        <w:t xml:space="preserve">(thời </w:t>
      </w:r>
      <w:r>
        <w:t xml:space="preserve">trước </w:t>
      </w:r>
      <w:r>
        <w:t xml:space="preserve">chế </w:t>
      </w:r>
      <w:r>
        <w:t xml:space="preserve">bằng </w:t>
      </w:r>
      <w:r>
        <w:t xml:space="preserve">dầu </w:t>
      </w:r>
      <w:r>
        <w:t xml:space="preserve">long </w:t>
      </w:r>
      <w:r>
        <w:t xml:space="preserve">não).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nhan </w:t>
      </w:r>
      <w:r>
        <w:rPr>
          <w:i/>
        </w:rPr>
        <w:t xml:space="preserve">danh từ </w:t>
      </w:r>
      <w:r>
        <w:t xml:space="preserve">(cũ; </w:t>
      </w:r>
      <w:r>
        <w:rPr>
          <w:i/>
        </w:rPr>
        <w:t xml:space="preserve">trưr.). </w:t>
      </w:r>
      <w:r>
        <w:t xml:space="preserve">Mặt </w:t>
      </w:r>
      <w:r>
        <w:t xml:space="preserve">vua; </w:t>
      </w:r>
      <w:r>
        <w:t xml:space="preserve">mặt </w:t>
      </w:r>
      <w:r>
        <w:t xml:space="preserve">rỎng, </w:t>
      </w:r>
      <w:r>
        <w:br/>
      </w:r>
      <w:r>
        <w:rPr>
          <w:b/>
        </w:rPr>
        <w:t xml:space="preserve">long </w:t>
      </w:r>
      <w:r>
        <w:rPr>
          <w:b/>
        </w:rPr>
        <w:t xml:space="preserve">nhãn </w:t>
      </w:r>
      <w:r>
        <w:rPr>
          <w:i/>
        </w:rPr>
        <w:t xml:space="preserve">danh từ </w:t>
      </w:r>
      <w:r>
        <w:t xml:space="preserve">Cùi </w:t>
      </w:r>
      <w:r>
        <w:t xml:space="preserve">nhãn </w:t>
      </w:r>
      <w:r>
        <w:t xml:space="preserve">phơi </w:t>
      </w:r>
      <w:r>
        <w:t xml:space="preserve">khô,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nhong </w:t>
      </w:r>
      <w:r>
        <w:rPr>
          <w:i/>
        </w:rPr>
        <w:t xml:space="preserve">tính từ </w:t>
      </w:r>
      <w:r>
        <w:t xml:space="preserve">(và </w:t>
      </w:r>
      <w:r>
        <w:t xml:space="preserve">động từ). </w:t>
      </w:r>
      <w:r>
        <w:t xml:space="preserve">(danh từ). </w:t>
      </w:r>
      <w:r>
        <w:t xml:space="preserve">Như </w:t>
      </w:r>
      <w:r>
        <w:t xml:space="preserve">nhong </w:t>
      </w:r>
      <w:r>
        <w:rPr>
          <w:i/>
        </w:rPr>
        <w:t xml:space="preserve">nhong.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sàng </w:t>
      </w:r>
      <w:r>
        <w:rPr>
          <w:i/>
        </w:rPr>
        <w:t xml:space="preserve">danh từ </w:t>
      </w:r>
      <w:r>
        <w:t xml:space="preserve">Giường </w:t>
      </w:r>
      <w:r>
        <w:t xml:space="preserve">nằm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tong,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liên </w:t>
      </w:r>
      <w:r>
        <w:t xml:space="preserve">tiếp, </w:t>
      </w:r>
      <w:r>
        <w:t xml:space="preserve">đều </w:t>
      </w:r>
      <w:r>
        <w:t xml:space="preserve">đặn </w:t>
      </w:r>
      <w:r>
        <w:t xml:space="preserve">và </w:t>
      </w:r>
      <w:r>
        <w:t xml:space="preserve">hơi </w:t>
      </w:r>
      <w:r>
        <w:t xml:space="preserve">ngân </w:t>
      </w:r>
      <w:r>
        <w:t xml:space="preserve">vang, </w:t>
      </w:r>
      <w:r>
        <w:t xml:space="preserve">giống </w:t>
      </w:r>
      <w:r>
        <w:t xml:space="preserve">như </w:t>
      </w:r>
      <w:r>
        <w:t xml:space="preserve">tiếng </w:t>
      </w:r>
      <w:r>
        <w:t xml:space="preserve">những </w:t>
      </w:r>
      <w:r>
        <w:t xml:space="preserve">giọt </w:t>
      </w:r>
      <w:r>
        <w:t xml:space="preserve">nước </w:t>
      </w:r>
      <w:r>
        <w:t xml:space="preserve">rơi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trên </w:t>
      </w:r>
      <w:r>
        <w:t xml:space="preserve">tấm </w:t>
      </w:r>
      <w:r>
        <w:t xml:space="preserve">kim </w:t>
      </w:r>
      <w:r>
        <w:t xml:space="preserve">loại </w:t>
      </w:r>
      <w:r>
        <w:t xml:space="preserve">mỏng. </w:t>
      </w:r>
      <w:r>
        <w:rPr>
          <w:i/>
        </w:rPr>
        <w:t xml:space="preserve">Nước </w:t>
      </w:r>
      <w:r>
        <w:t xml:space="preserve">mưa </w:t>
      </w:r>
      <w:r>
        <w:t xml:space="preserve">nhỏ </w:t>
      </w:r>
      <w:r>
        <w:rPr>
          <w:i/>
        </w:rPr>
        <w:t xml:space="preserve">long </w:t>
      </w:r>
      <w:r>
        <w:t xml:space="preserve">tong </w:t>
      </w:r>
      <w:r>
        <w:t xml:space="preserve">xuống </w:t>
      </w:r>
      <w:r>
        <w:t xml:space="preserve">chậu </w:t>
      </w:r>
      <w:r>
        <w:rPr>
          <w:i/>
        </w:rPr>
        <w:t xml:space="preserve">tôn. </w:t>
      </w:r>
      <w:r>
        <w:t xml:space="preserve">Tiếng </w:t>
      </w:r>
      <w:r>
        <w:t xml:space="preserve">nhạc </w:t>
      </w:r>
      <w:r>
        <w:t xml:space="preserve">ngựa </w:t>
      </w:r>
      <w:r>
        <w:t xml:space="preserve">long </w:t>
      </w:r>
      <w:r>
        <w:t xml:space="preserve">tong.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tong; </w:t>
      </w:r>
      <w:r>
        <w:rPr>
          <w:i/>
        </w:rPr>
        <w:t xml:space="preserve">tính từ </w:t>
      </w:r>
      <w:r>
        <w:t xml:space="preserve">(Đi, </w:t>
      </w:r>
      <w:r>
        <w:t xml:space="preserve">chạy) </w:t>
      </w:r>
      <w:r>
        <w:t xml:space="preserve">nhanh </w:t>
      </w:r>
      <w:r>
        <w:t xml:space="preserve">và </w:t>
      </w:r>
      <w:r>
        <w:t xml:space="preserve">có </w:t>
      </w:r>
      <w:r>
        <w:t xml:space="preserve">vẻ </w:t>
      </w:r>
      <w:r>
        <w:t xml:space="preserve">vội </w:t>
      </w:r>
      <w:r>
        <w:t xml:space="preserve">vã. </w:t>
      </w:r>
      <w:r>
        <w:rPr>
          <w:i/>
        </w:rPr>
        <w:t xml:space="preserve">Em </w:t>
      </w:r>
      <w:r>
        <w:t xml:space="preserve">bé </w:t>
      </w:r>
      <w:r>
        <w:t xml:space="preserve">long </w:t>
      </w:r>
      <w:r>
        <w:t xml:space="preserve">tong </w:t>
      </w:r>
      <w:r>
        <w:rPr>
          <w:i/>
        </w:rPr>
        <w:t xml:space="preserve">cắp </w:t>
      </w:r>
      <w:r>
        <w:t xml:space="preserve">sách </w:t>
      </w:r>
      <w:r>
        <w:t xml:space="preserve">đến </w:t>
      </w:r>
      <w:r>
        <w:t xml:space="preserve">trường. </w:t>
      </w:r>
      <w:r>
        <w:rPr>
          <w:i/>
        </w:rPr>
        <w:t xml:space="preserve">Long </w:t>
      </w:r>
      <w:r>
        <w:rPr>
          <w:i/>
        </w:rPr>
        <w:t xml:space="preserve">tong </w:t>
      </w:r>
      <w:r>
        <w:rPr>
          <w:i/>
        </w:rPr>
        <w:t xml:space="preserve">chạy </w:t>
      </w:r>
      <w:r>
        <w:t xml:space="preserve">ngược </w:t>
      </w:r>
      <w:r>
        <w:t xml:space="preserve">chạy </w:t>
      </w:r>
      <w:r>
        <w:t xml:space="preserve">xuôi.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trọng </w:t>
      </w:r>
      <w:r>
        <w:rPr>
          <w:i/>
        </w:rPr>
        <w:t xml:space="preserve">tính từ </w:t>
      </w:r>
      <w:r>
        <w:t xml:space="preserve">Có </w:t>
      </w:r>
      <w:r>
        <w:t xml:space="preserve">đủ </w:t>
      </w:r>
      <w:r>
        <w:t xml:space="preserve">nghi </w:t>
      </w:r>
      <w:r>
        <w:t xml:space="preserve">thức </w:t>
      </w:r>
      <w:r>
        <w:t xml:space="preserve">và </w:t>
      </w:r>
      <w:r>
        <w:t xml:space="preserve">không </w:t>
      </w:r>
      <w:r>
        <w:t xml:space="preserve">khí </w:t>
      </w:r>
      <w:r>
        <w:t xml:space="preserve">trang </w:t>
      </w:r>
      <w:r>
        <w:t xml:space="preserve">nghiêm. </w:t>
      </w:r>
      <w:r>
        <w:rPr>
          <w:i/>
        </w:rPr>
        <w:t xml:space="preserve">Lễ </w:t>
      </w:r>
      <w:r>
        <w:rPr>
          <w:i/>
        </w:rPr>
        <w:t xml:space="preserve">kỉ </w:t>
      </w:r>
      <w:r>
        <w:t xml:space="preserve">niệm </w:t>
      </w:r>
      <w:r>
        <w:t xml:space="preserve">long </w:t>
      </w:r>
      <w:r>
        <w:t xml:space="preserve">trọng. </w:t>
      </w:r>
      <w:r>
        <w:rPr>
          <w:i/>
        </w:rPr>
        <w:t xml:space="preserve">Tiếp </w:t>
      </w:r>
      <w:r>
        <w:rPr>
          <w:i/>
        </w:rPr>
        <w:t xml:space="preserve">đón </w:t>
      </w:r>
      <w:r>
        <w:rPr>
          <w:i/>
        </w:rPr>
        <w:t xml:space="preserve">rất </w:t>
      </w:r>
      <w:r>
        <w:t xml:space="preserve">long </w:t>
      </w:r>
      <w:r>
        <w:t xml:space="preserve">trọng. </w:t>
      </w:r>
      <w:r>
        <w:t xml:space="preserve">Lời </w:t>
      </w:r>
      <w:r>
        <w:t xml:space="preserve">tuyên </w:t>
      </w:r>
      <w:r>
        <w:t xml:space="preserve">bố </w:t>
      </w:r>
      <w:r>
        <w:t xml:space="preserve">long </w:t>
      </w:r>
      <w:r>
        <w:t xml:space="preserve">trọng.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trời </w:t>
      </w:r>
      <w:r>
        <w:rPr>
          <w:b/>
        </w:rPr>
        <w:t xml:space="preserve">chuyển </w:t>
      </w:r>
      <w:r>
        <w:rPr>
          <w:b/>
        </w:rPr>
        <w:t xml:space="preserve">đất </w:t>
      </w:r>
      <w:r>
        <w:rPr>
          <w:i/>
        </w:rPr>
        <w:t xml:space="preserve">xem </w:t>
      </w:r>
      <w:r>
        <w:t xml:space="preserve">long </w:t>
      </w:r>
      <w:r>
        <w:rPr>
          <w:i/>
        </w:rPr>
        <w:t xml:space="preserve">trời </w:t>
      </w:r>
      <w:r>
        <w:rPr>
          <w:i/>
        </w:rPr>
        <w:t xml:space="preserve">lở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trời </w:t>
      </w:r>
      <w:r>
        <w:rPr>
          <w:b/>
        </w:rPr>
        <w:t xml:space="preserve">lở </w:t>
      </w:r>
      <w:r>
        <w:rPr>
          <w:b/>
        </w:rPr>
        <w:t xml:space="preserve">đất </w:t>
      </w:r>
      <w:r>
        <w:t xml:space="preserve">Ví </w:t>
      </w:r>
      <w:r>
        <w:t xml:space="preserve">hiện </w:t>
      </w:r>
      <w:r>
        <w:rPr>
          <w:i/>
        </w:rPr>
        <w:t xml:space="preserve">tượng, </w:t>
      </w:r>
      <w:r>
        <w:t xml:space="preserve">sự </w:t>
      </w:r>
      <w:r>
        <w:t xml:space="preserve">kiện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lớn </w:t>
      </w:r>
      <w:r>
        <w:t xml:space="preserve">vang </w:t>
      </w:r>
      <w:r>
        <w:t xml:space="preserve">đội </w:t>
      </w:r>
      <w:r>
        <w:t xml:space="preserve">khắp </w:t>
      </w:r>
      <w:r>
        <w:t xml:space="preserve">nơi. </w:t>
      </w:r>
      <w:r>
        <w:rPr>
          <w:i/>
        </w:rPr>
        <w:t xml:space="preserve">Cuộc </w:t>
      </w:r>
      <w:r>
        <w:t xml:space="preserve">cách </w:t>
      </w:r>
      <w:r>
        <w:t xml:space="preserve">mạng </w:t>
      </w:r>
      <w:r>
        <w:t xml:space="preserve">long </w:t>
      </w:r>
      <w:r>
        <w:rPr>
          <w:i/>
        </w:rPr>
        <w:t xml:space="preserve">trời </w:t>
      </w:r>
      <w:r>
        <w:rPr>
          <w:i/>
        </w:rPr>
        <w:t xml:space="preserve">lở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vân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Rồng </w:t>
      </w:r>
      <w:r>
        <w:t xml:space="preserve">mây;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cơ </w:t>
      </w:r>
      <w:r>
        <w:t xml:space="preserve">hội </w:t>
      </w:r>
      <w:r>
        <w:t xml:space="preserve">tốt </w:t>
      </w:r>
      <w:r>
        <w:t xml:space="preserve">đẹp </w:t>
      </w:r>
      <w:r>
        <w:t xml:space="preserve">để </w:t>
      </w:r>
      <w:r>
        <w:t xml:space="preserve">lập </w:t>
      </w:r>
      <w:r>
        <w:t xml:space="preserve">công </w:t>
      </w:r>
      <w:r>
        <w:t xml:space="preserve">danh. </w:t>
      </w:r>
      <w:r>
        <w:t xml:space="preserve">Gặp </w:t>
      </w:r>
      <w:r>
        <w:t xml:space="preserve">hội </w:t>
      </w:r>
      <w:r>
        <w:rPr>
          <w:i/>
        </w:rPr>
        <w:t xml:space="preserve">long </w:t>
      </w:r>
      <w:r>
        <w:t xml:space="preserve">uân.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Vua </w:t>
      </w:r>
      <w:r>
        <w:t xml:space="preserve">hoặc </w:t>
      </w:r>
      <w:r>
        <w:t xml:space="preserve">thần </w:t>
      </w:r>
      <w:r>
        <w:t xml:space="preserve">ở </w:t>
      </w:r>
      <w:r>
        <w:t xml:space="preserve">dưới </w:t>
      </w:r>
      <w:r>
        <w:t xml:space="preserve">nước, </w:t>
      </w:r>
      <w:r>
        <w:t xml:space="preserve">trong </w:t>
      </w:r>
      <w:r>
        <w:t xml:space="preserve">truyện </w:t>
      </w:r>
      <w:r>
        <w:t xml:space="preserve">thần </w:t>
      </w:r>
      <w:r>
        <w:t xml:space="preserve">thoại. </w:t>
      </w:r>
      <w:r>
        <w:br/>
      </w:r>
      <w:r>
        <w:rPr>
          <w:b/>
        </w:rPr>
        <w:t xml:space="preserve">long </w:t>
      </w:r>
      <w:r>
        <w:rPr>
          <w:b/>
        </w:rPr>
        <w:t xml:space="preserve">xa </w:t>
      </w:r>
      <w:r>
        <w:rPr>
          <w:i/>
        </w:rPr>
        <w:t xml:space="preserve">danh từ </w:t>
      </w:r>
      <w:r>
        <w:t xml:space="preserve">Như </w:t>
      </w:r>
      <w:r>
        <w:t xml:space="preserve">long </w:t>
      </w:r>
      <w:r>
        <w:t xml:space="preserve">giá. </w:t>
      </w:r>
      <w:r>
        <w:br/>
      </w:r>
      <w:r>
        <w:rPr>
          <w:b/>
        </w:rPr>
        <w:t xml:space="preserve">lòng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trong </w:t>
      </w:r>
      <w:r>
        <w:t xml:space="preserve">bụng </w:t>
      </w:r>
      <w:r>
        <w:t xml:space="preserve">của </w:t>
      </w:r>
      <w:r>
        <w:t xml:space="preserve">con </w:t>
      </w:r>
      <w:r>
        <w:t xml:space="preserve">vật </w:t>
      </w:r>
      <w:r>
        <w:t xml:space="preserve">giết </w:t>
      </w:r>
      <w:r>
        <w:t xml:space="preserve">thịt,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Lòng </w:t>
      </w:r>
      <w:r>
        <w:t xml:space="preserve">lợn. </w:t>
      </w:r>
      <w:r>
        <w:t xml:space="preserve">Cỗ </w:t>
      </w:r>
      <w:r>
        <w:t xml:space="preserve">lòng. </w:t>
      </w:r>
      <w:r>
        <w:t xml:space="preserve">Xào </w:t>
      </w:r>
      <w:r>
        <w:t xml:space="preserve">lòng </w:t>
      </w:r>
      <w:r>
        <w:rPr>
          <w:i/>
        </w:rPr>
        <w:t xml:space="preserve">gà.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Bụng </w:t>
      </w:r>
      <w:r>
        <w:t xml:space="preserve">con </w:t>
      </w:r>
      <w:r>
        <w:t xml:space="preserve">người. </w:t>
      </w:r>
      <w:r>
        <w:rPr>
          <w:i/>
        </w:rPr>
        <w:t xml:space="preserve">ấm </w:t>
      </w:r>
      <w:r>
        <w:t xml:space="preserve">cật </w:t>
      </w:r>
      <w:r>
        <w:t xml:space="preserve">no </w:t>
      </w:r>
      <w:r>
        <w:rPr>
          <w:i/>
        </w:rPr>
        <w:t xml:space="preserve">lòng. </w:t>
      </w:r>
      <w:r>
        <w:t xml:space="preserve">Trẻ </w:t>
      </w:r>
      <w:r>
        <w:t xml:space="preserve">mới </w:t>
      </w:r>
      <w:r>
        <w:rPr>
          <w:i/>
        </w:rPr>
        <w:t xml:space="preserve">lọt </w:t>
      </w:r>
      <w:r>
        <w:t xml:space="preserve">lòng </w:t>
      </w:r>
      <w:r>
        <w:t xml:space="preserve">(vừa </w:t>
      </w:r>
      <w:r>
        <w:t xml:space="preserve">mới </w:t>
      </w:r>
      <w:r>
        <w:t xml:space="preserve">sinh). </w:t>
      </w:r>
      <w:r>
        <w:rPr>
          <w:b/>
        </w:rPr>
        <w:t xml:space="preserve">3 </w:t>
      </w:r>
      <w:r>
        <w:t xml:space="preserve">Bụng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mặt </w:t>
      </w:r>
      <w:r>
        <w:t xml:space="preserve">tâm </w:t>
      </w:r>
      <w:r>
        <w:t xml:space="preserve">lí, </w:t>
      </w:r>
      <w:r>
        <w:t xml:space="preserve">tình </w:t>
      </w:r>
      <w:r>
        <w:t xml:space="preserve">cảm, </w:t>
      </w:r>
      <w:r>
        <w:t xml:space="preserve">ý </w:t>
      </w:r>
      <w:r>
        <w:t xml:space="preserve">chí, </w:t>
      </w:r>
      <w:r>
        <w:t xml:space="preserve">tỉnh </w:t>
      </w:r>
      <w:r>
        <w:t xml:space="preserve">thần. </w:t>
      </w:r>
      <w:r>
        <w:t xml:space="preserve">Ðau </w:t>
      </w:r>
      <w:r>
        <w:t xml:space="preserve">lòng". </w:t>
      </w:r>
      <w:r>
        <w:rPr>
          <w:i/>
        </w:rPr>
        <w:t xml:space="preserve">Bận </w:t>
      </w:r>
      <w:r>
        <w:t xml:space="preserve">lòng*. </w:t>
      </w:r>
      <w:r>
        <w:rPr>
          <w:i/>
        </w:rPr>
        <w:t xml:space="preserve">Cùng </w:t>
      </w:r>
      <w:r>
        <w:rPr>
          <w:i/>
        </w:rPr>
        <w:t xml:space="preserve">một </w:t>
      </w:r>
      <w:r>
        <w:t xml:space="preserve">lòng. </w:t>
      </w:r>
      <w:r>
        <w:t xml:space="preserve">Ăn </w:t>
      </w:r>
      <w:r>
        <w:t xml:space="preserve">ở </w:t>
      </w:r>
      <w:r>
        <w:t xml:space="preserve">hai </w:t>
      </w:r>
      <w:r>
        <w:rPr>
          <w:i/>
        </w:rPr>
        <w:t xml:space="preserve">lòng. </w:t>
      </w:r>
      <w:r>
        <w:rPr>
          <w:i/>
        </w:rPr>
        <w:t xml:space="preserve">Bồn </w:t>
      </w:r>
      <w:r>
        <w:rPr>
          <w:i/>
        </w:rPr>
        <w:t xml:space="preserve">lòng*. </w:t>
      </w:r>
      <w:r>
        <w:t xml:space="preserve">Lòng </w:t>
      </w:r>
      <w:r>
        <w:t xml:space="preserve">tham. </w:t>
      </w:r>
      <w:r>
        <w:rPr>
          <w:b/>
        </w:rPr>
        <w:t xml:space="preserve">4 </w:t>
      </w:r>
      <w:r>
        <w:t xml:space="preserve">Phần </w:t>
      </w:r>
      <w:r>
        <w:t xml:space="preserve">ở </w:t>
      </w:r>
      <w:r>
        <w:t xml:space="preserve">giữa </w:t>
      </w:r>
      <w:r>
        <w:t xml:space="preserve">hay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vật,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chứa </w:t>
      </w:r>
      <w:r>
        <w:t xml:space="preserve">đựng </w:t>
      </w:r>
      <w:r>
        <w:t xml:space="preserve">hay </w:t>
      </w:r>
      <w:r>
        <w:t xml:space="preserve">che </w:t>
      </w:r>
      <w:r>
        <w:t xml:space="preserve">chở. </w:t>
      </w:r>
      <w:r>
        <w:t xml:space="preserve">Lòng </w:t>
      </w:r>
      <w:r>
        <w:t xml:space="preserve">suối. </w:t>
      </w:r>
      <w:r>
        <w:t xml:space="preserve">Đào </w:t>
      </w:r>
      <w:r>
        <w:t xml:space="preserve">sâu </w:t>
      </w:r>
      <w:r>
        <w:t xml:space="preserve">uào </w:t>
      </w:r>
      <w:r>
        <w:rPr>
          <w:i/>
        </w:rPr>
        <w:t xml:space="preserve">lòng </w:t>
      </w:r>
      <w:r>
        <w:rPr>
          <w:i/>
        </w:rPr>
        <w:t xml:space="preserve">đất. </w:t>
      </w:r>
      <w:r>
        <w:t xml:space="preserve">Ôm </w:t>
      </w:r>
      <w:r>
        <w:t xml:space="preserve">con </w:t>
      </w:r>
      <w:r>
        <w:t xml:space="preserve">uào </w:t>
      </w:r>
      <w:r>
        <w:t xml:space="preserve">lòng. </w:t>
      </w:r>
      <w:r>
        <w:t xml:space="preserve">Biết </w:t>
      </w:r>
      <w:r>
        <w:t xml:space="preserve">rõ </w:t>
      </w:r>
      <w:r>
        <w:rPr>
          <w:i/>
        </w:rPr>
        <w:t xml:space="preserve">như </w:t>
      </w:r>
      <w:r>
        <w:t xml:space="preserve">lòng </w:t>
      </w:r>
      <w:r>
        <w:rPr>
          <w:i/>
        </w:rPr>
        <w:t xml:space="preserve">bàn </w:t>
      </w:r>
      <w:r>
        <w:t xml:space="preserve">tay </w:t>
      </w:r>
      <w:r>
        <w:rPr>
          <w:i/>
        </w:rPr>
        <w:t xml:space="preserve">của </w:t>
      </w:r>
      <w:r>
        <w:t xml:space="preserve">mình </w:t>
      </w:r>
      <w:r>
        <w:t xml:space="preserve">(biết </w:t>
      </w:r>
      <w:r>
        <w:t xml:space="preserve">rất </w:t>
      </w:r>
      <w:r>
        <w:t xml:space="preserve">rõ). </w:t>
      </w:r>
      <w:r>
        <w:t xml:space="preserve">: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chảo </w:t>
      </w:r>
      <w:r>
        <w:rPr>
          <w:i/>
        </w:rPr>
        <w:t xml:space="preserve">danh từ </w:t>
      </w:r>
      <w:r>
        <w:t xml:space="preserve">Địa </w:t>
      </w:r>
      <w:r>
        <w:t xml:space="preserve">hình </w:t>
      </w:r>
      <w:r>
        <w:t xml:space="preserve">trũng </w:t>
      </w:r>
      <w:r>
        <w:t xml:space="preserve">ở </w:t>
      </w:r>
      <w:r>
        <w:t xml:space="preserve">miền </w:t>
      </w:r>
      <w:r>
        <w:t xml:space="preserve">núi, </w:t>
      </w:r>
      <w:r>
        <w:t xml:space="preserve">dạng </w:t>
      </w:r>
      <w:r>
        <w:t xml:space="preserve">tròn </w:t>
      </w:r>
      <w:r>
        <w:t xml:space="preserve">hoặc </w:t>
      </w:r>
      <w:r>
        <w:t xml:space="preserve">bầu </w:t>
      </w:r>
      <w:r>
        <w:t xml:space="preserve">dục, </w:t>
      </w:r>
      <w:r>
        <w:t xml:space="preserve">thường </w:t>
      </w:r>
      <w:r>
        <w:t xml:space="preserve">có </w:t>
      </w:r>
      <w:r>
        <w:t xml:space="preserve">núi </w:t>
      </w:r>
      <w:r>
        <w:t xml:space="preserve">bao </w:t>
      </w:r>
      <w:r>
        <w:t xml:space="preserve">bọc </w:t>
      </w:r>
      <w:r>
        <w:t xml:space="preserve">kín </w:t>
      </w:r>
      <w:r>
        <w:t xml:space="preserve">hoặc </w:t>
      </w:r>
      <w:r>
        <w:t xml:space="preserve">gần </w:t>
      </w:r>
      <w:r>
        <w:t xml:space="preserve">kín </w:t>
      </w:r>
      <w:r>
        <w:t xml:space="preserve">xung </w:t>
      </w:r>
      <w:r>
        <w:t xml:space="preserve">quanh.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chim </w:t>
      </w:r>
      <w:r>
        <w:rPr>
          <w:b/>
        </w:rPr>
        <w:t xml:space="preserve">dạ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Ví </w:t>
      </w:r>
      <w:r>
        <w:t xml:space="preserve">tâm </w:t>
      </w:r>
      <w:r>
        <w:t xml:space="preserve">địa </w:t>
      </w:r>
      <w:r>
        <w:t xml:space="preserve">phản </w:t>
      </w:r>
      <w:r>
        <w:t xml:space="preserve">phúc. </w:t>
      </w:r>
      <w:r>
        <w:t xml:space="preserve">lòng </w:t>
      </w:r>
      <w:r>
        <w:t xml:space="preserve">dạ </w:t>
      </w:r>
      <w:r>
        <w:t xml:space="preserve">danh từ </w:t>
      </w:r>
      <w:r>
        <w:t xml:space="preserve">Bụng </w:t>
      </w:r>
      <w:r>
        <w:t xml:space="preserve">dạ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rPr>
          <w:i/>
        </w:rPr>
        <w:t xml:space="preserve">tượng </w:t>
      </w:r>
      <w:r>
        <w:t xml:space="preserve">của </w:t>
      </w:r>
      <w:r>
        <w:t xml:space="preserve">những </w:t>
      </w:r>
      <w:r>
        <w:t xml:space="preserve">ý </w:t>
      </w:r>
      <w:r>
        <w:t xml:space="preserve">nghĩ, </w:t>
      </w:r>
      <w:r>
        <w:t xml:space="preserve">tình </w:t>
      </w:r>
      <w:r>
        <w:t xml:space="preserve">cảm </w:t>
      </w:r>
      <w:r>
        <w:t xml:space="preserve">sâu </w:t>
      </w:r>
      <w:r>
        <w:t xml:space="preserve">kín </w:t>
      </w:r>
      <w:r>
        <w:t xml:space="preserve">đối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việc, </w:t>
      </w:r>
      <w:r>
        <w:t xml:space="preserve">nói </w:t>
      </w:r>
      <w:r>
        <w:t xml:space="preserve">chung. </w:t>
      </w:r>
      <w:r>
        <w:rPr>
          <w:i/>
        </w:rPr>
        <w:t xml:space="preserve">Lòng </w:t>
      </w:r>
      <w:r>
        <w:rPr>
          <w:i/>
        </w:rPr>
        <w:t xml:space="preserve">dạ </w:t>
      </w:r>
      <w:r>
        <w:rPr>
          <w:i/>
        </w:rPr>
        <w:t xml:space="preserve">tham </w:t>
      </w:r>
      <w:r>
        <w:rPr>
          <w:i/>
        </w:rPr>
        <w:t xml:space="preserve">lam. </w:t>
      </w:r>
      <w:r>
        <w:t xml:space="preserve">Không </w:t>
      </w:r>
      <w:r>
        <w:rPr>
          <w:i/>
        </w:rPr>
        <w:t xml:space="preserve">còn </w:t>
      </w:r>
      <w:r>
        <w:t xml:space="preserve">lòng </w:t>
      </w:r>
      <w:r>
        <w:rPr>
          <w:i/>
        </w:rPr>
        <w:t xml:space="preserve">dạ </w:t>
      </w:r>
      <w:r>
        <w:t xml:space="preserve">nào </w:t>
      </w:r>
      <w:r>
        <w:t xml:space="preserve">mà </w:t>
      </w:r>
      <w:r>
        <w:t xml:space="preserve">nghĩ </w:t>
      </w:r>
      <w:r>
        <w:t xml:space="preserve">đến </w:t>
      </w:r>
      <w:r>
        <w:t xml:space="preserve">nữa.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đào </w:t>
      </w:r>
      <w:r>
        <w:rPr>
          <w:i/>
        </w:rPr>
        <w:t xml:space="preserve">tính từ </w:t>
      </w:r>
      <w:r>
        <w:t xml:space="preserve">(Trứng </w:t>
      </w:r>
      <w:r>
        <w:t xml:space="preserve">hoặc </w:t>
      </w:r>
      <w:r>
        <w:t xml:space="preserve">thịt </w:t>
      </w:r>
      <w:r>
        <w:t xml:space="preserve">luộc) </w:t>
      </w:r>
      <w:r>
        <w:t xml:space="preserve">có </w:t>
      </w:r>
      <w:r>
        <w:t xml:space="preserve">màu </w:t>
      </w:r>
      <w:r>
        <w:t xml:space="preserve">hỏng </w:t>
      </w:r>
      <w:r>
        <w:t xml:space="preserve">nhạt </w:t>
      </w:r>
      <w:r>
        <w:t xml:space="preserve">bên </w:t>
      </w:r>
      <w:r>
        <w:t xml:space="preserve">trong </w:t>
      </w:r>
      <w:r>
        <w:t xml:space="preserve">do </w:t>
      </w:r>
      <w:r>
        <w:t xml:space="preserve">vừa </w:t>
      </w:r>
      <w:r>
        <w:t xml:space="preserve">chín </w:t>
      </w:r>
      <w:r>
        <w:t xml:space="preserve">tới. </w:t>
      </w:r>
      <w:r>
        <w:t xml:space="preserve">Trứng </w:t>
      </w:r>
      <w:r>
        <w:rPr>
          <w:i/>
        </w:rPr>
        <w:t xml:space="preserve">lòng </w:t>
      </w:r>
      <w:r>
        <w:rPr>
          <w:i/>
        </w:rPr>
        <w:t xml:space="preserve">đào. </w:t>
      </w:r>
      <w:r>
        <w:rPr>
          <w:i/>
        </w:rPr>
        <w:t xml:space="preserve">Luộc </w:t>
      </w:r>
      <w:r>
        <w:t xml:space="preserve">lòng </w:t>
      </w:r>
      <w:r>
        <w:rPr>
          <w:i/>
        </w:rPr>
        <w:t xml:space="preserve">đào.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(phương ngữ). </w:t>
      </w:r>
      <w:r>
        <w:t xml:space="preserve">Tròng </w:t>
      </w:r>
      <w:r>
        <w:t xml:space="preserve">đen. </w:t>
      </w:r>
      <w:r>
        <w:rPr>
          <w:i/>
        </w:rPr>
        <w:t xml:space="preserve">Lòng </w:t>
      </w:r>
      <w:r>
        <w:t xml:space="preserve">đen </w:t>
      </w:r>
      <w:r>
        <w:rPr>
          <w:i/>
        </w:rPr>
        <w:t xml:space="preserve">của </w:t>
      </w:r>
      <w:r>
        <w:rPr>
          <w:i/>
        </w:rPr>
        <w:t xml:space="preserve">măt.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giữa </w:t>
      </w:r>
      <w:r>
        <w:t xml:space="preserve">quả </w:t>
      </w:r>
      <w:r>
        <w:t xml:space="preserve">trứng, </w:t>
      </w:r>
      <w:r>
        <w:t xml:space="preserve">màu </w:t>
      </w:r>
      <w:r>
        <w:t xml:space="preserve">đỏ </w:t>
      </w:r>
      <w:r>
        <w:t xml:space="preserve">vàng.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Phần </w:t>
      </w:r>
      <w:r>
        <w:t xml:space="preserve">mặt </w:t>
      </w:r>
      <w:r>
        <w:t xml:space="preserve">đường </w:t>
      </w:r>
      <w:r>
        <w:t xml:space="preserve">giữa </w:t>
      </w:r>
      <w:r>
        <w:t xml:space="preserve">hai </w:t>
      </w:r>
      <w:r>
        <w:t xml:space="preserve">vỉa </w:t>
      </w:r>
      <w:r>
        <w:t xml:space="preserve">hè, </w:t>
      </w:r>
      <w:r>
        <w:t xml:space="preserve">dành </w:t>
      </w:r>
      <w:r>
        <w:t xml:space="preserve">cho </w:t>
      </w:r>
      <w:r>
        <w:t xml:space="preserve">xe </w:t>
      </w:r>
      <w:r>
        <w:t xml:space="preserve">cộ.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không </w:t>
      </w:r>
      <w:r>
        <w:rPr>
          <w:i/>
        </w:rPr>
        <w:t xml:space="preserve">tính từ </w:t>
      </w:r>
      <w:r>
        <w:t xml:space="preserve">Gẩy, </w:t>
      </w:r>
      <w:r>
        <w:t xml:space="preserve">dáng </w:t>
      </w:r>
      <w:r>
        <w:t xml:space="preserve">hơi </w:t>
      </w:r>
      <w:r>
        <w:t xml:space="preserve">cong, </w:t>
      </w:r>
      <w:r>
        <w:t xml:space="preserve">trông </w:t>
      </w:r>
      <w:r>
        <w:t xml:space="preserve">yếu </w:t>
      </w:r>
      <w:r>
        <w:t xml:space="preserve">đuối, </w:t>
      </w:r>
      <w:r>
        <w:t xml:space="preserve">vụng </w:t>
      </w:r>
      <w:r>
        <w:t xml:space="preserve">về. </w:t>
      </w:r>
      <w:r>
        <w:rPr>
          <w:i/>
        </w:rPr>
        <w:t xml:space="preserve">Chân </w:t>
      </w:r>
      <w:r>
        <w:t xml:space="preserve">tay </w:t>
      </w:r>
      <w:r>
        <w:t xml:space="preserve">lòng </w:t>
      </w:r>
      <w:r>
        <w:rPr>
          <w:i/>
        </w:rPr>
        <w:t xml:space="preserve">khòng. </w:t>
      </w:r>
      <w:r>
        <w:t xml:space="preserve">Cao </w:t>
      </w:r>
      <w:r>
        <w:t xml:space="preserve">lòng </w:t>
      </w:r>
      <w:r>
        <w:t xml:space="preserve">khòng.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lang </w:t>
      </w:r>
      <w:r>
        <w:rPr>
          <w:b/>
        </w:rPr>
        <w:t xml:space="preserve">dạ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Ví </w:t>
      </w:r>
      <w:r>
        <w:t xml:space="preserve">tâm </w:t>
      </w:r>
      <w:r>
        <w:t xml:space="preserve">địa </w:t>
      </w:r>
      <w:r>
        <w:t xml:space="preserve">độc </w:t>
      </w:r>
      <w:r>
        <w:t xml:space="preserve">ác, </w:t>
      </w:r>
      <w:r>
        <w:t xml:space="preserve">mất </w:t>
      </w:r>
      <w:r>
        <w:t xml:space="preserve">hết </w:t>
      </w:r>
      <w:r>
        <w:t xml:space="preserve">tính </w:t>
      </w:r>
      <w:r>
        <w:t xml:space="preserve">người.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máng </w:t>
      </w:r>
      <w:r>
        <w:rPr>
          <w:i/>
        </w:rPr>
        <w:t xml:space="preserve">danh từ </w:t>
      </w:r>
      <w:r>
        <w:t xml:space="preserve">Mặt </w:t>
      </w:r>
      <w:r>
        <w:t xml:space="preserve">phía </w:t>
      </w:r>
      <w:r>
        <w:t xml:space="preserve">trong </w:t>
      </w:r>
      <w:r>
        <w:t xml:space="preserve">trũng </w:t>
      </w:r>
      <w:r>
        <w:t xml:space="preserve">xuống </w:t>
      </w:r>
      <w:r>
        <w:t xml:space="preserve">của </w:t>
      </w:r>
      <w:r>
        <w:t xml:space="preserve">máng.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son </w:t>
      </w:r>
      <w:r>
        <w:rPr>
          <w:b/>
        </w:rPr>
        <w:t xml:space="preserve">dạ </w:t>
      </w:r>
      <w:r>
        <w:rPr>
          <w:b/>
        </w:rPr>
        <w:t xml:space="preserve">sắt </w:t>
      </w:r>
      <w:r>
        <w:rPr>
          <w:i/>
        </w:rPr>
        <w:t xml:space="preserve">danh từ </w:t>
      </w:r>
      <w:r>
        <w:t xml:space="preserve">Lòng </w:t>
      </w:r>
      <w:r>
        <w:t xml:space="preserve">trung </w:t>
      </w:r>
      <w:r>
        <w:t xml:space="preserve">thành, </w:t>
      </w:r>
      <w:r>
        <w:t xml:space="preserve">kiên </w:t>
      </w:r>
      <w:r>
        <w:t xml:space="preserve">trinh,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sông </w:t>
      </w:r>
      <w:r>
        <w:rPr>
          <w:i/>
        </w:rPr>
        <w:t xml:space="preserve">danh từ </w:t>
      </w:r>
      <w:r>
        <w:t xml:space="preserve">Phần </w:t>
      </w:r>
      <w:r>
        <w:t xml:space="preserve">trũng </w:t>
      </w:r>
      <w:r>
        <w:t xml:space="preserve">xuống </w:t>
      </w:r>
      <w:r>
        <w:t xml:space="preserve">giữa </w:t>
      </w:r>
      <w:r>
        <w:t xml:space="preserve">hai </w:t>
      </w:r>
      <w:r>
        <w:t xml:space="preserve">bờ </w:t>
      </w:r>
      <w:r>
        <w:t xml:space="preserve">sông, </w:t>
      </w:r>
      <w:r>
        <w:rPr>
          <w:i/>
        </w:rPr>
        <w:t xml:space="preserve">nơi </w:t>
      </w:r>
      <w:r>
        <w:rPr>
          <w:i/>
        </w:rPr>
        <w:t xml:space="preserve">thường </w:t>
      </w:r>
      <w:r>
        <w:t xml:space="preserve">xuyên </w:t>
      </w:r>
      <w:r>
        <w:t xml:space="preserve">có </w:t>
      </w:r>
      <w:r>
        <w:t xml:space="preserve">nước.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thòng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rủ, </w:t>
      </w:r>
      <w:r>
        <w:t xml:space="preserve">treo </w:t>
      </w:r>
      <w:r>
        <w:t xml:space="preserve">hoặc </w:t>
      </w:r>
      <w:r>
        <w:t xml:space="preserve">buông </w:t>
      </w:r>
      <w:r>
        <w:t xml:space="preserve">thả </w:t>
      </w:r>
      <w:r>
        <w:t xml:space="preserve">từ </w:t>
      </w:r>
      <w:r>
        <w:t xml:space="preserve">trên </w:t>
      </w:r>
      <w:r>
        <w:t xml:space="preserve">xuống, </w:t>
      </w:r>
      <w:r>
        <w:t xml:space="preserve">trông </w:t>
      </w:r>
      <w:r>
        <w:t xml:space="preserve">như </w:t>
      </w:r>
      <w:r>
        <w:t xml:space="preserve">thừa </w:t>
      </w:r>
      <w:r>
        <w:t xml:space="preserve">ra, </w:t>
      </w:r>
      <w:r>
        <w:t xml:space="preserve">không </w:t>
      </w:r>
      <w:r>
        <w:t xml:space="preserve">gọn. </w:t>
      </w:r>
      <w:r>
        <w:t xml:space="preserve">Đầu </w:t>
      </w:r>
      <w:r>
        <w:rPr>
          <w:i/>
        </w:rPr>
        <w:t xml:space="preserve">dây </w:t>
      </w:r>
      <w:r>
        <w:rPr>
          <w:i/>
        </w:rPr>
        <w:t xml:space="preserve">buông </w:t>
      </w:r>
      <w:r>
        <w:t xml:space="preserve">xuống </w:t>
      </w:r>
      <w:r>
        <w:rPr>
          <w:i/>
        </w:rPr>
        <w:t xml:space="preserve">lòng </w:t>
      </w:r>
      <w:r>
        <w:t xml:space="preserve">thòng. </w:t>
      </w:r>
      <w:r>
        <w:t xml:space="preserve">Quang </w:t>
      </w:r>
      <w:r>
        <w:t xml:space="preserve">gánh </w:t>
      </w:r>
      <w:r>
        <w:rPr>
          <w:i/>
        </w:rPr>
        <w:t xml:space="preserve">lòng </w:t>
      </w:r>
      <w:r>
        <w:t xml:space="preserve">thòng.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Dài </w:t>
      </w:r>
      <w:r>
        <w:rPr>
          <w:i/>
        </w:rPr>
        <w:t xml:space="preserve">quá </w:t>
      </w:r>
      <w:r>
        <w:t xml:space="preserve">mức, </w:t>
      </w:r>
      <w:r>
        <w:t xml:space="preserve">như </w:t>
      </w:r>
      <w:r>
        <w:t xml:space="preserve">thừa </w:t>
      </w:r>
      <w:r>
        <w:rPr>
          <w:i/>
        </w:rPr>
        <w:t xml:space="preserve">ra. </w:t>
      </w:r>
      <w:r>
        <w:t xml:space="preserve">Văn </w:t>
      </w:r>
      <w:r>
        <w:t xml:space="preserve">uiết </w:t>
      </w:r>
      <w:r>
        <w:t xml:space="preserve">lòng </w:t>
      </w:r>
      <w:r>
        <w:t xml:space="preserve">thòng. </w:t>
      </w:r>
      <w:r>
        <w:br/>
      </w:r>
      <w:r>
        <w:rPr>
          <w:b/>
        </w:rPr>
        <w:t xml:space="preserve">lòng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màu </w:t>
      </w:r>
      <w:r>
        <w:t xml:space="preserve">trắng </w:t>
      </w:r>
      <w:r>
        <w:t xml:space="preserve">trong </w:t>
      </w:r>
      <w:r>
        <w:t xml:space="preserve">suốt </w:t>
      </w:r>
      <w:r>
        <w:t xml:space="preserve">bao </w:t>
      </w:r>
      <w:r>
        <w:t xml:space="preserve">quanh </w:t>
      </w:r>
      <w:r>
        <w:t xml:space="preserve">lòng </w:t>
      </w:r>
      <w:r>
        <w:t xml:space="preserve">đỏ </w:t>
      </w:r>
      <w:r>
        <w:t xml:space="preserve">trứng. </w:t>
      </w:r>
      <w:r>
        <w:rPr>
          <w:b/>
        </w:rPr>
        <w:t xml:space="preserve">2 </w:t>
      </w:r>
      <w:r>
        <w:t xml:space="preserve">(phương ngữ). </w:t>
      </w:r>
      <w:r>
        <w:t xml:space="preserve">Tròng </w:t>
      </w:r>
      <w:r>
        <w:t xml:space="preserve">trắng </w:t>
      </w:r>
      <w:r>
        <w:t xml:space="preserve">(của </w:t>
      </w:r>
      <w:r>
        <w:t xml:space="preserve">mắt). </w:t>
      </w:r>
      <w:r>
        <w:t xml:space="preserve">lòng </w:t>
      </w:r>
      <w:r>
        <w:t xml:space="preserve">vả </w:t>
      </w:r>
      <w:r>
        <w:t xml:space="preserve">cũng </w:t>
      </w:r>
      <w:r>
        <w:t xml:space="preserve">như </w:t>
      </w:r>
      <w:r>
        <w:t xml:space="preserve">lòng </w:t>
      </w:r>
      <w:r>
        <w:t xml:space="preserve">sung </w:t>
      </w:r>
      <w:r>
        <w:t xml:space="preserve">Ví </w:t>
      </w:r>
      <w:r>
        <w:t xml:space="preserve">lòng </w:t>
      </w:r>
      <w:r>
        <w:t xml:space="preserve">người, </w:t>
      </w:r>
      <w:r>
        <w:t xml:space="preserve">ai </w:t>
      </w:r>
      <w:r>
        <w:t xml:space="preserve">cũng </w:t>
      </w:r>
      <w:r>
        <w:t xml:space="preserve">có </w:t>
      </w:r>
      <w:r>
        <w:t xml:space="preserve">những </w:t>
      </w:r>
      <w:r>
        <w:t xml:space="preserve">ham </w:t>
      </w:r>
      <w:r>
        <w:t xml:space="preserve">muốn </w:t>
      </w:r>
      <w:r>
        <w:t xml:space="preserve">như </w:t>
      </w:r>
      <w:r>
        <w:t xml:space="preserve">ai.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