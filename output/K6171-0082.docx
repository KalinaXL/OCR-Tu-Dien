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canh </w:t>
      </w:r>
      <w:r>
        <w:rPr>
          <w:b/>
        </w:rPr>
        <w:t xml:space="preserve">phòng </w:t>
      </w:r>
      <w:r>
        <w:rPr>
          <w:i/>
        </w:rPr>
        <w:t xml:space="preserve">động từ </w:t>
      </w:r>
      <w:r>
        <w:t xml:space="preserve">Canh </w:t>
      </w:r>
      <w:r>
        <w:t xml:space="preserve">gác </w:t>
      </w:r>
      <w:r>
        <w:t xml:space="preserve">để </w:t>
      </w:r>
      <w:r>
        <w:t xml:space="preserve">phòng </w:t>
      </w:r>
      <w:r>
        <w:t xml:space="preserve">giữ </w:t>
      </w:r>
      <w:r>
        <w:t xml:space="preserve">cho </w:t>
      </w:r>
      <w:r>
        <w:t xml:space="preserve">khỏi </w:t>
      </w:r>
      <w:r>
        <w:t xml:space="preserve">xảy </w:t>
      </w:r>
      <w:r>
        <w:t xml:space="preserve">ra </w:t>
      </w:r>
      <w:r>
        <w:t xml:space="preserve">việc </w:t>
      </w:r>
      <w:r>
        <w:t xml:space="preserve">bất </w:t>
      </w:r>
      <w:r>
        <w:t xml:space="preserve">trắc. </w:t>
      </w:r>
      <w:r>
        <w:rPr>
          <w:i/>
        </w:rPr>
        <w:t xml:space="preserve">Canh </w:t>
      </w:r>
      <w:r>
        <w:rPr>
          <w:i/>
        </w:rPr>
        <w:t xml:space="preserve">phòng </w:t>
      </w:r>
      <w:r>
        <w:t xml:space="preserve">biên </w:t>
      </w:r>
      <w:r>
        <w:t xml:space="preserve">giới. </w:t>
      </w:r>
      <w:r>
        <w:rPr>
          <w:i/>
        </w:rPr>
        <w:t xml:space="preserve">Canh </w:t>
      </w:r>
      <w:r>
        <w:rPr>
          <w:i/>
        </w:rPr>
        <w:t xml:space="preserve">phòng </w:t>
      </w:r>
      <w:r>
        <w:rPr>
          <w:i/>
        </w:rPr>
        <w:t xml:space="preserve">cẩn </w:t>
      </w:r>
      <w:r>
        <w:rPr>
          <w:i/>
        </w:rPr>
        <w:t xml:space="preserve">mật.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Cày </w:t>
      </w:r>
      <w:r>
        <w:t xml:space="preserve">cấy, </w:t>
      </w:r>
      <w:r>
        <w:t xml:space="preserve">trồng </w:t>
      </w:r>
      <w:r>
        <w:t xml:space="preserve">trọt. </w:t>
      </w:r>
      <w:r>
        <w:t xml:space="preserve">Đất </w:t>
      </w:r>
      <w:r>
        <w:t xml:space="preserve">canh </w:t>
      </w:r>
      <w:r>
        <w:rPr>
          <w:i/>
        </w:rPr>
        <w:t xml:space="preserve">tác. </w:t>
      </w:r>
      <w:r>
        <w:rPr>
          <w:i/>
        </w:rPr>
        <w:t xml:space="preserve">Diện </w:t>
      </w:r>
      <w:r>
        <w:t xml:space="preserve">tích </w:t>
      </w:r>
      <w:r>
        <w:rPr>
          <w:i/>
        </w:rPr>
        <w:t xml:space="preserve">canh </w:t>
      </w:r>
      <w:r>
        <w:t xml:space="preserve">tác.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tân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Đổi </w:t>
      </w:r>
      <w:r>
        <w:t xml:space="preserve">mới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chính </w:t>
      </w:r>
      <w:r>
        <w:t xml:space="preserve">trị, </w:t>
      </w:r>
      <w:r>
        <w:t xml:space="preserve">xã </w:t>
      </w:r>
      <w:r>
        <w:t xml:space="preserve">hội).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tỉ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Chung </w:t>
      </w:r>
      <w:r>
        <w:t xml:space="preserve">tiền </w:t>
      </w:r>
      <w:r>
        <w:t xml:space="preserve">của </w:t>
      </w:r>
      <w:r>
        <w:t xml:space="preserve">để </w:t>
      </w:r>
      <w:r>
        <w:t xml:space="preserve">cùng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và </w:t>
      </w:r>
      <w:r>
        <w:t xml:space="preserve">cùng </w:t>
      </w:r>
      <w:r>
        <w:t xml:space="preserve">hưởng </w:t>
      </w:r>
      <w:r>
        <w:t xml:space="preserve">lợi. </w:t>
      </w:r>
      <w:r>
        <w:br/>
      </w:r>
      <w:r>
        <w:rPr>
          <w:b/>
        </w:rPr>
        <w:t xml:space="preserve">cảnh, </w:t>
      </w:r>
      <w:r>
        <w:rPr>
          <w:i/>
        </w:rPr>
        <w:t xml:space="preserve">danh từ </w:t>
      </w:r>
      <w:r>
        <w:t xml:space="preserve">Nhánh </w:t>
      </w:r>
      <w:r>
        <w:t xml:space="preserve">cây </w:t>
      </w:r>
      <w:r>
        <w:t xml:space="preserve">mọc </w:t>
      </w:r>
      <w:r>
        <w:t xml:space="preserve">từ </w:t>
      </w:r>
      <w:r>
        <w:t xml:space="preserve">thân </w:t>
      </w:r>
      <w:r>
        <w:t xml:space="preserve">hay </w:t>
      </w:r>
      <w:r>
        <w:t xml:space="preserve">từ </w:t>
      </w:r>
      <w:r>
        <w:t xml:space="preserve">nhánh </w:t>
      </w:r>
      <w:r>
        <w:t xml:space="preserve">to </w:t>
      </w:r>
      <w:r>
        <w:t xml:space="preserve">ra. </w:t>
      </w:r>
      <w:r>
        <w:t xml:space="preserve">Cành </w:t>
      </w:r>
      <w:r>
        <w:t xml:space="preserve">cây. </w:t>
      </w:r>
      <w:r>
        <w:t xml:space="preserve">Cành </w:t>
      </w:r>
      <w:r>
        <w:t xml:space="preserve">hoa. </w:t>
      </w:r>
      <w:r>
        <w:br/>
      </w:r>
      <w:r>
        <w:rPr>
          <w:b/>
        </w:rPr>
        <w:t xml:space="preserve">cành, </w:t>
      </w:r>
      <w:r>
        <w:rPr>
          <w:i/>
        </w:rPr>
        <w:t xml:space="preserve">tính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(Bụng) </w:t>
      </w:r>
      <w:r>
        <w:t xml:space="preserve">đầy </w:t>
      </w:r>
      <w:r>
        <w:t xml:space="preserve">căng </w:t>
      </w:r>
      <w:r>
        <w:t xml:space="preserve">lên,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Ăn </w:t>
      </w:r>
      <w:r>
        <w:t xml:space="preserve">một </w:t>
      </w:r>
      <w:r>
        <w:rPr>
          <w:i/>
        </w:rPr>
        <w:t xml:space="preserve">bữa </w:t>
      </w:r>
      <w:r>
        <w:rPr>
          <w:i/>
        </w:rPr>
        <w:t xml:space="preserve">no </w:t>
      </w:r>
      <w:r>
        <w:rPr>
          <w:i/>
        </w:rPr>
        <w:t xml:space="preserve">cành. </w:t>
      </w:r>
      <w:r>
        <w:br/>
      </w:r>
      <w:r>
        <w:rPr>
          <w:b/>
        </w:rPr>
        <w:t xml:space="preserve">cành </w:t>
      </w:r>
      <w:r>
        <w:rPr>
          <w:b/>
        </w:rPr>
        <w:t xml:space="preserve">cạch </w:t>
      </w:r>
      <w:r>
        <w:rPr>
          <w:b/>
        </w:rPr>
        <w:t xml:space="preserve">d.x. </w:t>
      </w:r>
      <w:r>
        <w:rPr>
          <w:b/>
        </w:rPr>
        <w:t xml:space="preserve">giọt </w:t>
      </w:r>
      <w:r>
        <w:rPr>
          <w:b/>
        </w:rPr>
        <w:t xml:space="preserve">sành. </w:t>
      </w:r>
      <w:r>
        <w:br/>
      </w:r>
      <w:r>
        <w:rPr>
          <w:b/>
        </w:rPr>
        <w:t xml:space="preserve">cành </w:t>
      </w:r>
      <w:r>
        <w:rPr>
          <w:b/>
        </w:rPr>
        <w:t xml:space="preserve">vàng </w:t>
      </w:r>
      <w:r>
        <w:rPr>
          <w:b/>
        </w:rPr>
        <w:t xml:space="preserve">lá </w:t>
      </w:r>
      <w:r>
        <w:rPr>
          <w:b/>
        </w:rPr>
        <w:t xml:space="preserve">ngọc </w:t>
      </w:r>
      <w:r>
        <w:rPr>
          <w:b/>
        </w:rPr>
        <w:t xml:space="preserve">d </w:t>
      </w:r>
      <w:r>
        <w:t xml:space="preserve">Như </w:t>
      </w:r>
      <w:r>
        <w:rPr>
          <w:i/>
        </w:rPr>
        <w:t xml:space="preserve">l4 </w:t>
      </w:r>
      <w:r>
        <w:t xml:space="preserve">ngọc </w:t>
      </w:r>
      <w:r>
        <w:rPr>
          <w:i/>
        </w:rPr>
        <w:t xml:space="preserve">cành </w:t>
      </w:r>
      <w:r>
        <w:t xml:space="preserve">vàng. </w:t>
      </w:r>
      <w:r>
        <w:br/>
      </w:r>
      <w:r>
        <w:rPr>
          <w:b/>
        </w:rPr>
        <w:t xml:space="preserve">cảnh,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gồm </w:t>
      </w:r>
      <w:r>
        <w:t xml:space="preserve">một </w:t>
      </w:r>
      <w:r>
        <w:t xml:space="preserve">thanh </w:t>
      </w:r>
      <w:r>
        <w:t xml:space="preserve">la </w:t>
      </w:r>
      <w:r>
        <w:t xml:space="preserve">nhỏ </w:t>
      </w:r>
      <w:r>
        <w:t xml:space="preserve">bằng </w:t>
      </w:r>
      <w:r>
        <w:t xml:space="preserve">đồng </w:t>
      </w:r>
      <w:r>
        <w:t xml:space="preserve">thau, </w:t>
      </w:r>
      <w:r>
        <w:t xml:space="preserve">mắc </w:t>
      </w:r>
      <w:r>
        <w:t xml:space="preserve">vào </w:t>
      </w:r>
      <w:r>
        <w:t xml:space="preserve">một </w:t>
      </w:r>
      <w:r>
        <w:t xml:space="preserve">cái </w:t>
      </w:r>
      <w:r>
        <w:t xml:space="preserve">khung, </w:t>
      </w:r>
      <w:r>
        <w:t xml:space="preserve">thường </w:t>
      </w:r>
      <w:r>
        <w:t xml:space="preserve">đánh </w:t>
      </w:r>
      <w:r>
        <w:t xml:space="preserve">cùng </w:t>
      </w:r>
      <w:r>
        <w:t xml:space="preserve">với </w:t>
      </w:r>
      <w:r>
        <w:t xml:space="preserve">tiu. </w:t>
      </w:r>
      <w:r>
        <w:br/>
      </w:r>
      <w:r>
        <w:rPr>
          <w:b/>
        </w:rPr>
        <w:t xml:space="preserve">cảnh; </w:t>
      </w:r>
      <w:r>
        <w:rPr>
          <w:i/>
        </w:rPr>
        <w:t xml:space="preserve">danh từ </w:t>
      </w:r>
      <w:r>
        <w:t xml:space="preserve">†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bày </w:t>
      </w:r>
      <w:r>
        <w:t xml:space="preserve">ra </w:t>
      </w:r>
      <w:r>
        <w:t xml:space="preserve">trước </w:t>
      </w:r>
      <w:r>
        <w:t xml:space="preserve">mắt </w:t>
      </w:r>
      <w:r>
        <w:t xml:space="preserve">ở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đó, </w:t>
      </w:r>
      <w:r>
        <w:t xml:space="preserve">nhìn </w:t>
      </w:r>
      <w:r>
        <w:t xml:space="preserve">một </w:t>
      </w:r>
      <w:r>
        <w:t xml:space="preserve">cách </w:t>
      </w:r>
      <w:r>
        <w:t xml:space="preserve">tổng </w:t>
      </w:r>
      <w:r>
        <w:t xml:space="preserve">hợp. </w:t>
      </w:r>
      <w:r>
        <w:t xml:space="preserve">Ngắm </w:t>
      </w:r>
      <w:r>
        <w:t xml:space="preserve">cảnh </w:t>
      </w:r>
      <w:r>
        <w:rPr>
          <w:i/>
        </w:rPr>
        <w:t xml:space="preserve">đêm </w:t>
      </w:r>
      <w:r>
        <w:rPr>
          <w:i/>
        </w:rPr>
        <w:t xml:space="preserve">trăng. </w:t>
      </w:r>
      <w:r>
        <w:t xml:space="preserve">Cảnh </w:t>
      </w:r>
      <w:r>
        <w:t xml:space="preserve">ngày </w:t>
      </w:r>
      <w:r>
        <w:rPr>
          <w:i/>
        </w:rPr>
        <w:t xml:space="preserve">mùa </w:t>
      </w:r>
      <w:r>
        <w:rPr>
          <w:i/>
        </w:rPr>
        <w:t xml:space="preserve">ở </w:t>
      </w:r>
      <w:r>
        <w:t xml:space="preserve">nông </w:t>
      </w:r>
      <w:r>
        <w:t xml:space="preserve">thôn.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Vật </w:t>
      </w:r>
      <w:r>
        <w:t xml:space="preserve">nuôi, </w:t>
      </w:r>
      <w:r>
        <w:t xml:space="preserve">trồng </w:t>
      </w:r>
      <w:r>
        <w:t xml:space="preserve">hoặc </w:t>
      </w:r>
      <w:r>
        <w:t xml:space="preserve">tạo </w:t>
      </w:r>
      <w:r>
        <w:t xml:space="preserve">ra </w:t>
      </w:r>
      <w:r>
        <w:t xml:space="preserve">để </w:t>
      </w:r>
      <w:r>
        <w:t xml:space="preserve">ngắm, </w:t>
      </w:r>
      <w:r>
        <w:t xml:space="preserve">để </w:t>
      </w:r>
      <w:r>
        <w:t xml:space="preserve">giải </w:t>
      </w:r>
      <w:r>
        <w:t xml:space="preserve">trí. </w:t>
      </w:r>
      <w:r>
        <w:t xml:space="preserve">Nuôi </w:t>
      </w:r>
      <w:r>
        <w:rPr>
          <w:i/>
        </w:rPr>
        <w:t xml:space="preserve">cá </w:t>
      </w:r>
      <w:r>
        <w:t xml:space="preserve">uàng </w:t>
      </w:r>
      <w:r>
        <w:rPr>
          <w:i/>
        </w:rPr>
        <w:t xml:space="preserve">làm </w:t>
      </w:r>
      <w:r>
        <w:rPr>
          <w:i/>
        </w:rPr>
        <w:t xml:space="preserve">cảnh. </w:t>
      </w:r>
      <w:r>
        <w:t xml:space="preserve">Cây </w:t>
      </w:r>
      <w:r>
        <w:t xml:space="preserve">cảnh. </w:t>
      </w:r>
      <w:r>
        <w:t xml:space="preserve">Chậu </w:t>
      </w:r>
      <w:r>
        <w:rPr>
          <w:i/>
        </w:rPr>
        <w:t xml:space="preserve">cảnh </w:t>
      </w:r>
      <w:r>
        <w:t xml:space="preserve">(trồng </w:t>
      </w:r>
      <w:r>
        <w:rPr>
          <w:i/>
        </w:rPr>
        <w:t xml:space="preserve">cây </w:t>
      </w:r>
      <w:r>
        <w:rPr>
          <w:i/>
        </w:rPr>
        <w:t xml:space="preserve">cảnh). </w:t>
      </w:r>
      <w:r>
        <w:rPr>
          <w:b/>
        </w:rPr>
        <w:t xml:space="preserve">3 </w:t>
      </w:r>
      <w:r>
        <w:t xml:space="preserve">(chuyên môn). </w:t>
      </w:r>
      <w:r>
        <w:t xml:space="preserve">Phần </w:t>
      </w:r>
      <w:r>
        <w:t xml:space="preserve">nhỏ </w:t>
      </w:r>
      <w:r>
        <w:t xml:space="preserve">của </w:t>
      </w:r>
      <w:r>
        <w:t xml:space="preserve">một </w:t>
      </w:r>
      <w:r>
        <w:t xml:space="preserve">hồi </w:t>
      </w:r>
      <w:r>
        <w:t xml:space="preserve">hoặc </w:t>
      </w:r>
      <w:r>
        <w:t xml:space="preserve">một </w:t>
      </w:r>
      <w:r>
        <w:t xml:space="preserve">màn </w:t>
      </w:r>
      <w:r>
        <w:t xml:space="preserve">kịch, </w:t>
      </w:r>
      <w:r>
        <w:t xml:space="preserve">trong </w:t>
      </w:r>
      <w:r>
        <w:t xml:space="preserve">đó </w:t>
      </w:r>
      <w:r>
        <w:t xml:space="preserve">sự </w:t>
      </w:r>
      <w:r>
        <w:t xml:space="preserve">việc </w:t>
      </w:r>
      <w:r>
        <w:t xml:space="preserve">diễn </w:t>
      </w:r>
      <w:r>
        <w:t xml:space="preserve">ra </w:t>
      </w:r>
      <w:r>
        <w:t xml:space="preserve">tại </w:t>
      </w:r>
      <w:r>
        <w:t xml:space="preserve">một </w:t>
      </w:r>
      <w:r>
        <w:t xml:space="preserve">địa </w:t>
      </w:r>
      <w:r>
        <w:t xml:space="preserve">điểm </w:t>
      </w:r>
      <w:r>
        <w:t xml:space="preserve">nhất </w:t>
      </w:r>
      <w:r>
        <w:t xml:space="preserve">định. </w:t>
      </w:r>
      <w:r>
        <w:t xml:space="preserve">Kịch </w:t>
      </w:r>
      <w:r>
        <w:t xml:space="preserve">một </w:t>
      </w:r>
      <w:r>
        <w:t xml:space="preserve">hồi </w:t>
      </w:r>
      <w:r>
        <w:t xml:space="preserve">hai </w:t>
      </w:r>
      <w:r>
        <w:rPr>
          <w:i/>
        </w:rPr>
        <w:t xml:space="preserve">cảnh. </w:t>
      </w:r>
      <w:r>
        <w:rPr>
          <w:b/>
        </w:rPr>
        <w:t xml:space="preserve">4 </w:t>
      </w:r>
      <w:r>
        <w:t xml:space="preserve">(chuyên môn). </w:t>
      </w:r>
      <w:r>
        <w:t xml:space="preserve">Hình </w:t>
      </w:r>
      <w:r>
        <w:t xml:space="preserve">ảnh </w:t>
      </w:r>
      <w:r>
        <w:t xml:space="preserve">sự </w:t>
      </w:r>
      <w:r>
        <w:t xml:space="preserve">vật </w:t>
      </w:r>
      <w:r>
        <w:t xml:space="preserve">ở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đó, </w:t>
      </w:r>
      <w:r>
        <w:t xml:space="preserve">được </w:t>
      </w:r>
      <w:r>
        <w:t xml:space="preserve">ghi </w:t>
      </w:r>
      <w:r>
        <w:t xml:space="preserve">lại </w:t>
      </w:r>
      <w:r>
        <w:t xml:space="preserve">bằng </w:t>
      </w:r>
      <w:r>
        <w:t xml:space="preserve">phim. </w:t>
      </w:r>
      <w:r>
        <w:rPr>
          <w:i/>
        </w:rPr>
        <w:t xml:space="preserve">Lắp </w:t>
      </w:r>
      <w:r>
        <w:rPr>
          <w:i/>
        </w:rPr>
        <w:t xml:space="preserve">ghép </w:t>
      </w:r>
      <w:r>
        <w:rPr>
          <w:i/>
        </w:rPr>
        <w:t xml:space="preserve">các </w:t>
      </w:r>
      <w:r>
        <w:rPr>
          <w:i/>
        </w:rPr>
        <w:t xml:space="preserve">cảnh </w:t>
      </w:r>
      <w:r>
        <w:rPr>
          <w:i/>
        </w:rPr>
        <w:t xml:space="preserve">đã </w:t>
      </w:r>
      <w:r>
        <w:rPr>
          <w:i/>
        </w:rPr>
        <w:t xml:space="preserve">quay. </w:t>
      </w:r>
      <w:r>
        <w:rPr>
          <w:b/>
        </w:rPr>
        <w:t xml:space="preserve">5 </w:t>
      </w:r>
      <w:r>
        <w:t xml:space="preserve">Tình </w:t>
      </w:r>
      <w:r>
        <w:t xml:space="preserve">trạng </w:t>
      </w:r>
      <w:r>
        <w:t xml:space="preserve">đời </w:t>
      </w:r>
      <w:r>
        <w:t xml:space="preserve">sống. </w:t>
      </w:r>
      <w:r>
        <w:rPr>
          <w:i/>
        </w:rPr>
        <w:t xml:space="preserve">Thoát </w:t>
      </w:r>
      <w:r>
        <w:rPr>
          <w:i/>
        </w:rPr>
        <w:t xml:space="preserve">cảnh </w:t>
      </w:r>
      <w:r>
        <w:t xml:space="preserve">nghèo </w:t>
      </w:r>
      <w:r>
        <w:t xml:space="preserve">đói. </w:t>
      </w:r>
      <w:r>
        <w:rPr>
          <w:i/>
        </w:rPr>
        <w:t xml:space="preserve">Cánh </w:t>
      </w:r>
      <w:r>
        <w:t xml:space="preserve">mẹ </w:t>
      </w:r>
      <w:r>
        <w:t xml:space="preserve">goá </w:t>
      </w:r>
      <w:r>
        <w:t xml:space="preserve">con </w:t>
      </w:r>
      <w:r>
        <w:t xml:space="preserve">côi.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(cũ). </w:t>
      </w:r>
      <w:r>
        <w:t xml:space="preserve">Báo </w:t>
      </w:r>
      <w:r>
        <w:t xml:space="preserve">động.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bị </w:t>
      </w:r>
      <w:r>
        <w:rPr>
          <w:i/>
        </w:rPr>
        <w:t xml:space="preserve">động từ </w:t>
      </w:r>
      <w:r>
        <w:t xml:space="preserve">(Quân </w:t>
      </w:r>
      <w:r>
        <w:t xml:space="preserve">đội) </w:t>
      </w:r>
      <w:r>
        <w:t xml:space="preserve">tuần </w:t>
      </w:r>
      <w:r>
        <w:t xml:space="preserve">tra, </w:t>
      </w:r>
      <w:r>
        <w:t xml:space="preserve">canh </w:t>
      </w:r>
      <w:r>
        <w:t xml:space="preserve">phòng </w:t>
      </w:r>
      <w:r>
        <w:t xml:space="preserve">để </w:t>
      </w:r>
      <w:r>
        <w:t xml:space="preserve">giữ </w:t>
      </w:r>
      <w:r>
        <w:t xml:space="preserve">gìn </w:t>
      </w:r>
      <w:r>
        <w:t xml:space="preserve">an </w:t>
      </w:r>
      <w:r>
        <w:t xml:space="preserve">ninh </w:t>
      </w:r>
      <w:r>
        <w:t xml:space="preserve">trật </w:t>
      </w:r>
      <w:r>
        <w:t xml:space="preserve">tự </w:t>
      </w:r>
      <w:r>
        <w:t xml:space="preserve">trong </w:t>
      </w:r>
      <w:r>
        <w:t xml:space="preserve">thành </w:t>
      </w:r>
      <w:r>
        <w:t xml:space="preserve">phố </w:t>
      </w:r>
      <w:r>
        <w:t xml:space="preserve">hoặc </w:t>
      </w:r>
      <w:r>
        <w:t xml:space="preserve">trong </w:t>
      </w:r>
      <w:r>
        <w:t xml:space="preserve">khu </w:t>
      </w:r>
      <w:r>
        <w:t xml:space="preserve">vực </w:t>
      </w:r>
      <w:r>
        <w:t xml:space="preserve">đóng </w:t>
      </w:r>
      <w:r>
        <w:t xml:space="preserve">quân.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Cảnh </w:t>
      </w:r>
      <w:r>
        <w:t xml:space="preserve">sát </w:t>
      </w:r>
      <w:r>
        <w:t xml:space="preserve">(ở </w:t>
      </w:r>
      <w:r>
        <w:t xml:space="preserve">các </w:t>
      </w:r>
      <w:r>
        <w:t xml:space="preserve">nước </w:t>
      </w:r>
      <w:r>
        <w:t xml:space="preserve">tư </w:t>
      </w:r>
      <w:r>
        <w:t xml:space="preserve">bản, </w:t>
      </w:r>
      <w:r>
        <w:t xml:space="preserve">thuộc </w:t>
      </w:r>
      <w:r>
        <w:t xml:space="preserve">địa).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cáo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Báo </w:t>
      </w:r>
      <w:r>
        <w:t xml:space="preserve">cho </w:t>
      </w:r>
      <w:r>
        <w:t xml:space="preserve">biết </w:t>
      </w:r>
      <w:r>
        <w:t xml:space="preserve">phải </w:t>
      </w:r>
      <w:r>
        <w:t xml:space="preserve">từ </w:t>
      </w:r>
      <w:r>
        <w:t xml:space="preserve">bỏ </w:t>
      </w:r>
      <w:r>
        <w:t xml:space="preserve">thái </w:t>
      </w:r>
      <w:r>
        <w:t xml:space="preserve">độ </w:t>
      </w:r>
      <w:r>
        <w:t xml:space="preserve">hoặc </w:t>
      </w:r>
      <w:r>
        <w:t xml:space="preserve">việc </w:t>
      </w:r>
      <w:r>
        <w:t xml:space="preserve">làm </w:t>
      </w:r>
      <w:r>
        <w:t xml:space="preserve">sai </w:t>
      </w:r>
      <w:r>
        <w:t xml:space="preserve">trái, </w:t>
      </w:r>
      <w:r>
        <w:t xml:space="preserve">nếu </w:t>
      </w:r>
      <w:r>
        <w:t xml:space="preserve">không </w:t>
      </w:r>
      <w:r>
        <w:t xml:space="preserve">sẽ </w:t>
      </w:r>
      <w:r>
        <w:t xml:space="preserve">bị </w:t>
      </w:r>
      <w:r>
        <w:t xml:space="preserve">xử </w:t>
      </w:r>
      <w:r>
        <w:t xml:space="preserve">trí, </w:t>
      </w:r>
      <w:r>
        <w:t xml:space="preserve">trừng </w:t>
      </w:r>
      <w:r>
        <w:t xml:space="preserve">phạt. </w:t>
      </w:r>
      <w:r>
        <w:t xml:space="preserve">Trừng </w:t>
      </w:r>
      <w:r>
        <w:t xml:space="preserve">trị </w:t>
      </w:r>
      <w:r>
        <w:rPr>
          <w:i/>
        </w:rPr>
        <w:t xml:space="preserve">một </w:t>
      </w:r>
      <w:r>
        <w:t xml:space="preserve">người </w:t>
      </w:r>
      <w:r>
        <w:rPr>
          <w:i/>
        </w:rPr>
        <w:t xml:space="preserve">để </w:t>
      </w:r>
      <w:r>
        <w:rPr>
          <w:i/>
        </w:rPr>
        <w:t xml:space="preserve">cảnh </w:t>
      </w:r>
      <w:r>
        <w:rPr>
          <w:i/>
        </w:rPr>
        <w:t xml:space="preserve">cáo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rPr>
          <w:b/>
        </w:rPr>
        <w:t xml:space="preserve">2 </w:t>
      </w:r>
      <w:r>
        <w:t xml:space="preserve">Khiển </w:t>
      </w:r>
      <w:r>
        <w:t xml:space="preserve">trách </w:t>
      </w:r>
      <w:r>
        <w:t xml:space="preserve">nghiêm </w:t>
      </w:r>
      <w:r>
        <w:t xml:space="preserve">khắc, </w:t>
      </w:r>
      <w:r>
        <w:t xml:space="preserve">cho </w:t>
      </w:r>
      <w:r>
        <w:t xml:space="preserve">biết </w:t>
      </w:r>
      <w:r>
        <w:t xml:space="preserve">nếu </w:t>
      </w:r>
      <w:r>
        <w:t xml:space="preserve">không </w:t>
      </w:r>
      <w:r>
        <w:t xml:space="preserve">sửa </w:t>
      </w:r>
      <w:r>
        <w:t xml:space="preserve">chữa </w:t>
      </w:r>
      <w:r>
        <w:t xml:space="preserve">khuyết </w:t>
      </w:r>
      <w:r>
        <w:t xml:space="preserve">điểm </w:t>
      </w:r>
      <w:r>
        <w:t xml:space="preserve">thì </w:t>
      </w:r>
      <w:r>
        <w:t xml:space="preserve">sẽ </w:t>
      </w:r>
      <w:r>
        <w:t xml:space="preserve">bị </w:t>
      </w:r>
      <w:r>
        <w:t xml:space="preserve">xử </w:t>
      </w:r>
      <w:r>
        <w:t xml:space="preserve">lí </w:t>
      </w:r>
      <w:r>
        <w:t xml:space="preserve">nặng </w:t>
      </w:r>
      <w:r>
        <w:t xml:space="preserve">hơn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kỉ </w:t>
      </w:r>
      <w:r>
        <w:t xml:space="preserve">luật). </w:t>
      </w:r>
      <w:r>
        <w:t xml:space="preserve">Cánh </w:t>
      </w:r>
      <w:r>
        <w:rPr>
          <w:i/>
        </w:rPr>
        <w:t xml:space="preserve">cáo </w:t>
      </w:r>
      <w:r>
        <w:rPr>
          <w:i/>
        </w:rPr>
        <w:t xml:space="preserve">một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phạm </w:t>
      </w:r>
      <w:r>
        <w:t xml:space="preserve">khuyết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đặc </w:t>
      </w:r>
      <w:r>
        <w:rPr>
          <w:b/>
        </w:rPr>
        <w:t xml:space="preserve">tả </w:t>
      </w:r>
      <w:r>
        <w:rPr>
          <w:i/>
        </w:rPr>
        <w:t xml:space="preserve">danh từ </w:t>
      </w:r>
      <w:r>
        <w:t xml:space="preserve">Cảnh </w:t>
      </w:r>
      <w:r>
        <w:t xml:space="preserve">lấy </w:t>
      </w:r>
      <w:r>
        <w:t xml:space="preserve">riêng </w:t>
      </w:r>
      <w:r>
        <w:t xml:space="preserve">và </w:t>
      </w:r>
      <w:r>
        <w:t xml:space="preserve">phóng </w:t>
      </w:r>
      <w:r>
        <w:t xml:space="preserve">to </w:t>
      </w:r>
      <w:r>
        <w:t xml:space="preserve">hình </w:t>
      </w:r>
      <w:r>
        <w:t xml:space="preserve">ảnh </w:t>
      </w:r>
      <w:r>
        <w:t xml:space="preserve">của </w:t>
      </w:r>
      <w:r>
        <w:t xml:space="preserve">bộ </w:t>
      </w:r>
      <w:r>
        <w:t xml:space="preserve">mặt </w:t>
      </w:r>
      <w:r>
        <w:t xml:space="preserve">hoặc </w:t>
      </w:r>
      <w:r>
        <w:t xml:space="preserve">một </w:t>
      </w:r>
      <w:r>
        <w:t xml:space="preserve">chi </w:t>
      </w:r>
      <w:r>
        <w:t xml:space="preserve">tiết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gần </w:t>
      </w:r>
      <w:r>
        <w:rPr>
          <w:i/>
        </w:rPr>
        <w:t xml:space="preserve">danh từ </w:t>
      </w:r>
      <w:r>
        <w:rPr>
          <w:i/>
        </w:rPr>
        <w:t xml:space="preserve">Cảnh </w:t>
      </w:r>
      <w:r>
        <w:t xml:space="preserve">lấy </w:t>
      </w:r>
      <w:r>
        <w:t xml:space="preserve">hình </w:t>
      </w:r>
      <w:r>
        <w:t xml:space="preserve">người </w:t>
      </w:r>
      <w:r>
        <w:t xml:space="preserve">khoảng </w:t>
      </w:r>
      <w:r>
        <w:t xml:space="preserve">từ </w:t>
      </w:r>
      <w:r>
        <w:t xml:space="preserve">ngực </w:t>
      </w:r>
      <w:r>
        <w:t xml:space="preserve">trở </w:t>
      </w:r>
      <w:r>
        <w:t xml:space="preserve">lên.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giác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sự </w:t>
      </w:r>
      <w:r>
        <w:t xml:space="preserve">chú </w:t>
      </w:r>
      <w:r>
        <w:t xml:space="preserve">ý </w:t>
      </w:r>
      <w:r>
        <w:rPr>
          <w:i/>
        </w:rPr>
        <w:t xml:space="preserve">thường </w:t>
      </w:r>
      <w:r>
        <w:t xml:space="preserve">xuyên </w:t>
      </w:r>
      <w:r>
        <w:t xml:space="preserve">để </w:t>
      </w:r>
      <w:r>
        <w:t xml:space="preserve">kịp </w:t>
      </w:r>
      <w:r>
        <w:t xml:space="preserve">thời </w:t>
      </w:r>
      <w:r>
        <w:t xml:space="preserve">phát </w:t>
      </w:r>
      <w:r>
        <w:t xml:space="preserve">hiện </w:t>
      </w:r>
      <w:r>
        <w:t xml:space="preserve">âm </w:t>
      </w:r>
      <w:r>
        <w:t xml:space="preserve">mưu </w:t>
      </w:r>
      <w:r>
        <w:t xml:space="preserve">hoặc </w:t>
      </w:r>
      <w:r>
        <w:t xml:space="preserve">hành </w:t>
      </w:r>
      <w:r>
        <w:t xml:space="preserve">động </w:t>
      </w:r>
      <w:r>
        <w:t xml:space="preserve">của </w:t>
      </w:r>
      <w:r>
        <w:t xml:space="preserve">kẻ </w:t>
      </w:r>
      <w:r>
        <w:t xml:space="preserve">thù </w:t>
      </w:r>
      <w:r>
        <w:t xml:space="preserve">hay </w:t>
      </w:r>
      <w:r>
        <w:t xml:space="preserve">của </w:t>
      </w:r>
      <w:r>
        <w:t xml:space="preserve">kẻ </w:t>
      </w:r>
      <w:r>
        <w:t xml:space="preserve">gian. </w:t>
      </w:r>
      <w:r>
        <w:t xml:space="preserve">Cảnh </w:t>
      </w:r>
      <w:r>
        <w:t xml:space="preserve">giác </w:t>
      </w:r>
      <w:r>
        <w:t xml:space="preserve">với </w:t>
      </w:r>
      <w:r>
        <w:rPr>
          <w:i/>
        </w:rPr>
        <w:t xml:space="preserve">địch. </w:t>
      </w:r>
      <w:r>
        <w:t xml:space="preserve">Cánh </w:t>
      </w:r>
      <w:r>
        <w:rPr>
          <w:i/>
        </w:rPr>
        <w:t xml:space="preserve">giác </w:t>
      </w:r>
      <w:r>
        <w:rPr>
          <w:i/>
        </w:rPr>
        <w:t xml:space="preserve">đề </w:t>
      </w:r>
      <w:r>
        <w:rPr>
          <w:i/>
        </w:rPr>
        <w:t xml:space="preserve">phòng. </w:t>
      </w:r>
      <w:r>
        <w:t xml:space="preserve">Thiếu </w:t>
      </w:r>
      <w:r>
        <w:t xml:space="preserve">cảnh </w:t>
      </w:r>
      <w:r>
        <w:rPr>
          <w:i/>
        </w:rPr>
        <w:t xml:space="preserve">giác.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giới </w:t>
      </w:r>
      <w:r>
        <w:rPr>
          <w:i/>
        </w:rPr>
        <w:t xml:space="preserve">động từ </w:t>
      </w:r>
      <w:r>
        <w:t xml:space="preserve">Canh </w:t>
      </w:r>
      <w:r>
        <w:t xml:space="preserve">gác, </w:t>
      </w:r>
      <w:r>
        <w:t xml:space="preserve">tuần </w:t>
      </w:r>
      <w:r>
        <w:t xml:space="preserve">phòng </w:t>
      </w:r>
      <w:r>
        <w:t xml:space="preserve">ở </w:t>
      </w:r>
      <w:r>
        <w:t xml:space="preserve">phía </w:t>
      </w:r>
      <w:r>
        <w:t xml:space="preserve">ngoài </w:t>
      </w:r>
      <w:r>
        <w:t xml:space="preserve">để </w:t>
      </w:r>
      <w:r>
        <w:t xml:space="preserve">phát </w:t>
      </w:r>
      <w:r>
        <w:t xml:space="preserve">hiện </w:t>
      </w:r>
      <w:r>
        <w:t xml:space="preserve">địch, </w:t>
      </w:r>
      <w:r>
        <w:t xml:space="preserve">phòng </w:t>
      </w:r>
      <w:r>
        <w:t xml:space="preserve">khi </w:t>
      </w:r>
      <w:r>
        <w:t xml:space="preserve">có </w:t>
      </w:r>
      <w:r>
        <w:t xml:space="preserve">bất </w:t>
      </w:r>
      <w:r>
        <w:t xml:space="preserve">trắc </w:t>
      </w:r>
      <w:r>
        <w:t xml:space="preserve">thì </w:t>
      </w:r>
      <w:r>
        <w:t xml:space="preserve">báo </w:t>
      </w:r>
      <w:r>
        <w:t xml:space="preserve">cho </w:t>
      </w:r>
      <w:r>
        <w:t xml:space="preserve">đơn </w:t>
      </w:r>
      <w:r>
        <w:t xml:space="preserve">vị </w:t>
      </w:r>
      <w:r>
        <w:t xml:space="preserve">đang </w:t>
      </w:r>
      <w:r>
        <w:t xml:space="preserve">chiến </w:t>
      </w:r>
      <w:r>
        <w:t xml:space="preserve">đấu, </w:t>
      </w:r>
      <w:r>
        <w:t xml:space="preserve">hành </w:t>
      </w:r>
      <w:r>
        <w:t xml:space="preserve">quân </w:t>
      </w:r>
      <w:r>
        <w:t xml:space="preserve">hoặc </w:t>
      </w:r>
      <w:r>
        <w:t xml:space="preserve">luyện </w:t>
      </w:r>
      <w:r>
        <w:t xml:space="preserve">tập </w:t>
      </w:r>
      <w:r>
        <w:t xml:space="preserve">biết </w:t>
      </w:r>
      <w:r>
        <w:t xml:space="preserve">để </w:t>
      </w:r>
      <w:r>
        <w:t xml:space="preserve">kịp </w:t>
      </w:r>
      <w:r>
        <w:t xml:space="preserve">thời </w:t>
      </w:r>
      <w:r>
        <w:t xml:space="preserve">đối </w:t>
      </w:r>
      <w:r>
        <w:t xml:space="preserve">phó. </w:t>
      </w:r>
      <w:r>
        <w:t xml:space="preserve">Trèo </w:t>
      </w:r>
      <w:r>
        <w:t xml:space="preserve">lên </w:t>
      </w:r>
      <w:r>
        <w:rPr>
          <w:i/>
        </w:rPr>
        <w:t xml:space="preserve">cây </w:t>
      </w:r>
      <w:r>
        <w:rPr>
          <w:i/>
        </w:rPr>
        <w:t xml:space="preserve">cao </w:t>
      </w:r>
      <w:r>
        <w:t xml:space="preserve">làm </w:t>
      </w:r>
      <w:r>
        <w:rPr>
          <w:i/>
        </w:rPr>
        <w:t xml:space="preserve">nhiệm </w:t>
      </w:r>
      <w:r>
        <w:t xml:space="preserve">uụ </w:t>
      </w:r>
      <w:r>
        <w:rPr>
          <w:i/>
        </w:rPr>
        <w:t xml:space="preserve">cánh </w:t>
      </w:r>
      <w:r>
        <w:rPr>
          <w:i/>
        </w:rPr>
        <w:t xml:space="preserve">giới. </w:t>
      </w:r>
      <w:r>
        <w:t xml:space="preserve">Đứng </w:t>
      </w:r>
      <w:r>
        <w:rPr>
          <w:i/>
        </w:rPr>
        <w:t xml:space="preserve">cánh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huống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gặp </w:t>
      </w:r>
      <w:r>
        <w:t xml:space="preserve">phải </w:t>
      </w:r>
      <w:r>
        <w:t xml:space="preserve">trong </w:t>
      </w:r>
      <w:r>
        <w:t xml:space="preserve">cuộc </w:t>
      </w:r>
      <w:r>
        <w:t xml:space="preserve">sống. </w:t>
      </w:r>
      <w:r>
        <w:t xml:space="preserve">Trải </w:t>
      </w:r>
      <w:r>
        <w:rPr>
          <w:i/>
        </w:rPr>
        <w:t xml:space="preserve">qua </w:t>
      </w:r>
      <w:r>
        <w:rPr>
          <w:i/>
        </w:rPr>
        <w:t xml:space="preserve">nhiều </w:t>
      </w:r>
      <w:r>
        <w:rPr>
          <w:i/>
        </w:rPr>
        <w:t xml:space="preserve">cảnh </w:t>
      </w:r>
      <w:r>
        <w:rPr>
          <w:i/>
        </w:rPr>
        <w:t xml:space="preserve">huống.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ngộ </w:t>
      </w:r>
      <w:r>
        <w:rPr>
          <w:i/>
        </w:rPr>
        <w:t xml:space="preserve">danh từ </w:t>
      </w:r>
      <w:r>
        <w:t xml:space="preserve">Tình </w:t>
      </w:r>
      <w:r>
        <w:t xml:space="preserve">trạng,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hay, </w:t>
      </w:r>
      <w:r>
        <w:t xml:space="preserve">gặp </w:t>
      </w:r>
      <w:r>
        <w:t xml:space="preserve">phải </w:t>
      </w:r>
      <w:r>
        <w:t xml:space="preserve">trong </w:t>
      </w:r>
      <w:r>
        <w:t xml:space="preserve">cuộc </w:t>
      </w:r>
      <w:r>
        <w:t xml:space="preserve">sống. </w:t>
      </w:r>
      <w:r>
        <w:rPr>
          <w:i/>
        </w:rPr>
        <w:t xml:space="preserve">Lâm </w:t>
      </w:r>
      <w:r>
        <w:t xml:space="preserve">uào </w:t>
      </w:r>
      <w:r>
        <w:t xml:space="preserve">cảnh </w:t>
      </w:r>
      <w:r>
        <w:t xml:space="preserve">ngộ </w:t>
      </w:r>
      <w:r>
        <w:rPr>
          <w:i/>
        </w:rPr>
        <w:t xml:space="preserve">đáng </w:t>
      </w:r>
      <w:r>
        <w:t xml:space="preserve">thương. </w:t>
      </w:r>
      <w: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cùng </w:t>
      </w:r>
      <w:r>
        <w:t xml:space="preserve">cảnh </w:t>
      </w:r>
      <w:r>
        <w:t xml:space="preserve">ngộ.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Quần </w:t>
      </w:r>
      <w:r>
        <w:t xml:space="preserve">áo </w:t>
      </w:r>
      <w:r>
        <w:t xml:space="preserve">đồng </w:t>
      </w:r>
      <w:r>
        <w:t xml:space="preserve">phục </w:t>
      </w:r>
      <w:r>
        <w:t xml:space="preserve">của </w:t>
      </w:r>
      <w:r>
        <w:t xml:space="preserve">cảnh </w:t>
      </w:r>
      <w:r>
        <w:t xml:space="preserve">sát.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bề </w:t>
      </w:r>
      <w:r>
        <w:t xml:space="preserve">mặt </w:t>
      </w:r>
      <w:r>
        <w:t xml:space="preserve">trái </w:t>
      </w:r>
      <w:r>
        <w:t xml:space="preserve">đất,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riêng </w:t>
      </w:r>
      <w:r>
        <w:t xml:space="preserve">về </w:t>
      </w:r>
      <w:r>
        <w:t xml:space="preserve">địa </w:t>
      </w:r>
      <w:r>
        <w:t xml:space="preserve">hình, </w:t>
      </w:r>
      <w:r>
        <w:t xml:space="preserve">khí </w:t>
      </w:r>
      <w:r>
        <w:t xml:space="preserve">hậu, </w:t>
      </w:r>
      <w:r>
        <w:t xml:space="preserve">thuỷ </w:t>
      </w:r>
      <w:r>
        <w:t xml:space="preserve">văn, </w:t>
      </w:r>
      <w:r>
        <w:t xml:space="preserve">đất </w:t>
      </w:r>
      <w:r>
        <w:t xml:space="preserve">đai, </w:t>
      </w:r>
      <w:r>
        <w:t xml:space="preserve">động </w:t>
      </w:r>
      <w:r>
        <w:t xml:space="preserve">vật, </w:t>
      </w:r>
      <w:r>
        <w:t xml:space="preserve">thực </w:t>
      </w:r>
      <w:r>
        <w:t xml:space="preserve">vật, </w:t>
      </w:r>
      <w:r>
        <w:t xml:space="preserve">v.v., </w:t>
      </w:r>
      <w:r>
        <w:t xml:space="preserve">và </w:t>
      </w:r>
      <w:r>
        <w:t xml:space="preserve">phân </w:t>
      </w:r>
      <w:r>
        <w:t xml:space="preserve">biệt </w:t>
      </w:r>
      <w:r>
        <w:t xml:space="preserve">hẳn </w:t>
      </w:r>
      <w:r>
        <w:t xml:space="preserve">với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xung </w:t>
      </w:r>
      <w:r>
        <w:t xml:space="preserve">quanh. </w:t>
      </w:r>
      <w:r>
        <w:t xml:space="preserve">Cảnh </w:t>
      </w:r>
      <w:r>
        <w:rPr>
          <w:i/>
        </w:rPr>
        <w:t xml:space="preserve">quan </w:t>
      </w:r>
      <w:r>
        <w:rPr>
          <w:i/>
        </w:rPr>
        <w:t xml:space="preserve">sa </w:t>
      </w:r>
      <w:r>
        <w:t xml:space="preserve">mạợc. </w:t>
      </w:r>
      <w:r>
        <w:t xml:space="preserve">Cảnh </w:t>
      </w:r>
      <w:r>
        <w:t xml:space="preserve">quan </w:t>
      </w:r>
      <w:r>
        <w:rPr>
          <w:i/>
        </w:rPr>
        <w:t xml:space="preserve">rừng </w:t>
      </w:r>
      <w:r>
        <w:t xml:space="preserve">nhiệt </w:t>
      </w:r>
      <w:r>
        <w:rPr>
          <w:i/>
        </w:rPr>
        <w:t xml:space="preserve">đới.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sát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và </w:t>
      </w:r>
      <w:r>
        <w:t xml:space="preserve">không </w:t>
      </w:r>
      <w:r>
        <w:t xml:space="preserve">vũ </w:t>
      </w:r>
      <w:r>
        <w:t xml:space="preserve">trang </w:t>
      </w:r>
      <w:r>
        <w:t xml:space="preserve">chuyên </w:t>
      </w:r>
      <w:r>
        <w:t xml:space="preserve">giữ </w:t>
      </w:r>
      <w:r>
        <w:t xml:space="preserve">gìn </w:t>
      </w:r>
      <w:r>
        <w:t xml:space="preserve">an </w:t>
      </w:r>
      <w:r>
        <w:t xml:space="preserve">ninh </w:t>
      </w:r>
      <w:r>
        <w:t xml:space="preserve">chính </w:t>
      </w:r>
      <w:r>
        <w:t xml:space="preserve">trị </w:t>
      </w:r>
      <w:r>
        <w:t xml:space="preserve">và </w:t>
      </w:r>
      <w:r>
        <w:t xml:space="preserve">trật </w:t>
      </w:r>
      <w:r>
        <w:t xml:space="preserve">tựxã </w:t>
      </w:r>
      <w:r>
        <w:t xml:space="preserve">hội. </w:t>
      </w:r>
      <w:r>
        <w:rPr>
          <w:i/>
        </w:rPr>
        <w:t xml:space="preserve">Cảnh </w:t>
      </w:r>
      <w:r>
        <w:t xml:space="preserve">sát </w:t>
      </w:r>
      <w:r>
        <w:t xml:space="preserve">giao </w:t>
      </w:r>
      <w:r>
        <w:t xml:space="preserve">thông.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Cảnh </w:t>
      </w:r>
      <w:r>
        <w:t xml:space="preserve">thiên </w:t>
      </w:r>
      <w:r>
        <w:t xml:space="preserve">nhiên, </w:t>
      </w:r>
      <w:r>
        <w:t xml:space="preserve">về </w:t>
      </w:r>
      <w:r>
        <w:t xml:space="preserve">mặt </w:t>
      </w:r>
      <w:r>
        <w:t xml:space="preserve">màu </w:t>
      </w:r>
      <w:r>
        <w:t xml:space="preserve">sắc </w:t>
      </w:r>
      <w:r>
        <w:t xml:space="preserve">và </w:t>
      </w:r>
      <w:r>
        <w:t xml:space="preserve">ánh </w:t>
      </w:r>
      <w:r>
        <w:t xml:space="preserve">sáng. </w:t>
      </w:r>
      <w:r>
        <w:t xml:space="preserve">Cảnh </w:t>
      </w:r>
      <w:r>
        <w:rPr>
          <w:i/>
        </w:rPr>
        <w:t xml:space="preserve">sắc </w:t>
      </w:r>
      <w:r>
        <w:rPr>
          <w:i/>
        </w:rPr>
        <w:t xml:space="preserve">mùa </w:t>
      </w:r>
      <w:r>
        <w:t xml:space="preserve">xuân.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rPr>
          <w:i/>
        </w:rPr>
        <w:t xml:space="preserve">thức </w:t>
      </w:r>
      <w:r>
        <w:t xml:space="preserve">tỉnh, </w:t>
      </w:r>
      <w:r>
        <w:t xml:space="preserve">làm </w:t>
      </w:r>
      <w:r>
        <w:t xml:space="preserve">tỉnh </w:t>
      </w:r>
      <w:r>
        <w:t xml:space="preserve">ngộ. </w:t>
      </w:r>
      <w:r>
        <w:rPr>
          <w:i/>
        </w:rPr>
        <w:t xml:space="preserve">Tiếng </w:t>
      </w:r>
      <w:r>
        <w:rPr>
          <w:i/>
        </w:rPr>
        <w:t xml:space="preserve">chuông </w:t>
      </w:r>
      <w:r>
        <w:t xml:space="preserve">cảnh </w:t>
      </w:r>
      <w:r>
        <w:rPr>
          <w:i/>
        </w:rPr>
        <w:t xml:space="preserve">tỉnh </w:t>
      </w:r>
      <w:r>
        <w:rPr>
          <w:i/>
        </w:rPr>
        <w:t xml:space="preserve">những </w:t>
      </w:r>
      <w:r>
        <w:t xml:space="preserve">kẻ </w:t>
      </w:r>
      <w:r>
        <w:rPr>
          <w:i/>
        </w:rPr>
        <w:t xml:space="preserve">lâàm </w:t>
      </w:r>
      <w:r>
        <w:rPr>
          <w:i/>
        </w:rPr>
        <w:t xml:space="preserve">đường. </w:t>
      </w:r>
      <w:r>
        <w:br w:type="page"/>
      </w:r>
      <w:r>
        <w:rPr>
          <w:b/>
        </w:rPr>
        <w:t xml:space="preserve">cảnh </w:t>
      </w:r>
      <w:r>
        <w:rPr>
          <w:b/>
        </w:rPr>
        <w:t xml:space="preserve">trí </w:t>
      </w:r>
      <w:r>
        <w:rPr>
          <w:i/>
        </w:rPr>
        <w:t xml:space="preserve">danh từ </w:t>
      </w:r>
      <w:r>
        <w:t xml:space="preserve">Cảnh </w:t>
      </w:r>
      <w:r>
        <w:t xml:space="preserve">thiên </w:t>
      </w:r>
      <w:r>
        <w:t xml:space="preserve">nhiên, </w:t>
      </w:r>
      <w:r>
        <w:t xml:space="preserve">về </w:t>
      </w:r>
      <w:r>
        <w:t xml:space="preserve">mặt </w:t>
      </w:r>
      <w:r>
        <w:t xml:space="preserve">trạng </w:t>
      </w:r>
      <w:r>
        <w:t xml:space="preserve">thái </w:t>
      </w:r>
      <w:r>
        <w:t xml:space="preserve">được </w:t>
      </w:r>
      <w:r>
        <w:t xml:space="preserve">sắp </w:t>
      </w:r>
      <w:r>
        <w:t xml:space="preserve">xếp </w:t>
      </w:r>
      <w:r>
        <w:t xml:space="preserve">hài </w:t>
      </w:r>
      <w:r>
        <w:t xml:space="preserve">hoà. </w:t>
      </w:r>
      <w:r>
        <w:t xml:space="preserve">Vịnh </w:t>
      </w:r>
      <w:r>
        <w:rPr>
          <w:i/>
        </w:rPr>
        <w:t xml:space="preserve">Hạ </w:t>
      </w:r>
      <w:r>
        <w:rPr>
          <w:i/>
        </w:rPr>
        <w:t xml:space="preserve">Long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cảnh </w:t>
      </w:r>
      <w:r>
        <w:t xml:space="preserve">trí </w:t>
      </w:r>
      <w:r>
        <w:t xml:space="preserve">đẹp </w:t>
      </w:r>
      <w:r>
        <w:rPr>
          <w:i/>
        </w:rPr>
        <w:t xml:space="preserve">đẽ </w:t>
      </w:r>
      <w:r>
        <w:rPr>
          <w:i/>
        </w:rPr>
        <w:t xml:space="preserve">lạ </w:t>
      </w:r>
      <w:r>
        <w:rPr>
          <w:i/>
        </w:rPr>
        <w:t xml:space="preserve">kì.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Cảnh </w:t>
      </w:r>
      <w:r>
        <w:t xml:space="preserve">bày </w:t>
      </w:r>
      <w:r>
        <w:t xml:space="preserve">ra </w:t>
      </w:r>
      <w:r>
        <w:t xml:space="preserve">trước </w:t>
      </w:r>
      <w:r>
        <w:t xml:space="preserve">mắt, </w:t>
      </w:r>
      <w:r>
        <w:t xml:space="preserve">gây </w:t>
      </w:r>
      <w:r>
        <w:t xml:space="preserve">nên </w:t>
      </w:r>
      <w:r>
        <w:t xml:space="preserve">những </w:t>
      </w:r>
      <w:r>
        <w:t xml:space="preserve">ấn </w:t>
      </w:r>
      <w:r>
        <w:t xml:space="preserve">tượng </w:t>
      </w:r>
      <w:r>
        <w:t xml:space="preserve">nhất </w:t>
      </w:r>
      <w:r>
        <w:t xml:space="preserve">định. </w:t>
      </w:r>
      <w:r>
        <w:t xml:space="preserve">Cánh </w:t>
      </w:r>
      <w:r>
        <w:rPr>
          <w:i/>
        </w:rPr>
        <w:t xml:space="preserve">tượng </w:t>
      </w:r>
      <w:r>
        <w:t xml:space="preserve">nông </w:t>
      </w:r>
      <w:r>
        <w:t xml:space="preserve">thôn </w:t>
      </w:r>
      <w:r>
        <w:rPr>
          <w:i/>
        </w:rPr>
        <w:t xml:space="preserve">đang </w:t>
      </w:r>
      <w:r>
        <w:rPr>
          <w:i/>
        </w:rPr>
        <w:t xml:space="preserve">đổi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Cảnh </w:t>
      </w:r>
      <w:r>
        <w:t xml:space="preserve">thiên </w:t>
      </w:r>
      <w:r>
        <w:t xml:space="preserve">nhiên </w:t>
      </w:r>
      <w:r>
        <w:t xml:space="preserve">bày </w:t>
      </w:r>
      <w:r>
        <w:t xml:space="preserve">ra </w:t>
      </w:r>
      <w:r>
        <w:t xml:space="preserve">trước </w:t>
      </w:r>
      <w:r>
        <w:t xml:space="preserve">mắt. </w:t>
      </w:r>
      <w:r>
        <w:t xml:space="preserve">Nhìn </w:t>
      </w:r>
      <w:r>
        <w:rPr>
          <w:i/>
        </w:rPr>
        <w:t xml:space="preserve">cảnh </w:t>
      </w:r>
      <w:r>
        <w:rPr>
          <w:i/>
        </w:rPr>
        <w:t xml:space="preserve">uật </w:t>
      </w:r>
      <w:r>
        <w:t xml:space="preserve">xung </w:t>
      </w:r>
      <w:r>
        <w:rPr>
          <w:i/>
        </w:rPr>
        <w:t xml:space="preserve">quanh.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vẻ </w:t>
      </w:r>
      <w:r>
        <w:rPr>
          <w:i/>
        </w:rPr>
        <w:t xml:space="preserve">tính từ </w:t>
      </w:r>
      <w:r>
        <w:t xml:space="preserve">(kng). </w:t>
      </w:r>
      <w:r>
        <w:t xml:space="preserve">Tỏ </w:t>
      </w:r>
      <w:r>
        <w:t xml:space="preserve">ra </w:t>
      </w:r>
      <w:r>
        <w:t xml:space="preserve">thanh </w:t>
      </w:r>
      <w:r>
        <w:t xml:space="preserve">cảnh, </w:t>
      </w:r>
      <w:r>
        <w:t xml:space="preserve">cầu </w:t>
      </w:r>
      <w:r>
        <w:t xml:space="preserve">kì. </w:t>
      </w:r>
      <w:r>
        <w:t xml:space="preserve">Ăn </w:t>
      </w:r>
      <w:r>
        <w:t xml:space="preserve">uống </w:t>
      </w:r>
      <w:r>
        <w:rPr>
          <w:i/>
        </w:rPr>
        <w:t xml:space="preserve">cầu </w:t>
      </w:r>
      <w:r>
        <w:rPr>
          <w:i/>
        </w:rPr>
        <w:t xml:space="preserve">kì, </w:t>
      </w:r>
      <w:r>
        <w:rPr>
          <w:i/>
        </w:rPr>
        <w:t xml:space="preserve">cảnh </w:t>
      </w:r>
      <w:r>
        <w:rPr>
          <w:i/>
        </w:rPr>
        <w:t xml:space="preserve">uẻ.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vệ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canh </w:t>
      </w:r>
      <w:r>
        <w:t xml:space="preserve">gác, </w:t>
      </w:r>
      <w:r>
        <w:t xml:space="preserve">bảo </w:t>
      </w:r>
      <w:r>
        <w:t xml:space="preserve">vệ.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vừa </w:t>
      </w:r>
      <w:r>
        <w:rPr>
          <w:i/>
        </w:rPr>
        <w:t xml:space="preserve">danh từ </w:t>
      </w:r>
      <w:r>
        <w:t xml:space="preserve">Cảnh </w:t>
      </w:r>
      <w:r>
        <w:t xml:space="preserve">lấy </w:t>
      </w:r>
      <w:r>
        <w:t xml:space="preserve">hình </w:t>
      </w:r>
      <w:r>
        <w:t xml:space="preserve">người </w:t>
      </w:r>
      <w:r>
        <w:t xml:space="preserve">khoảng </w:t>
      </w:r>
      <w:r>
        <w:t xml:space="preserve">từ </w:t>
      </w:r>
      <w:r>
        <w:t xml:space="preserve">đầu </w:t>
      </w:r>
      <w:r>
        <w:t xml:space="preserve">gối </w:t>
      </w:r>
      <w:r>
        <w:t xml:space="preserve">trở </w:t>
      </w:r>
      <w:r>
        <w:t xml:space="preserve">lên. </w:t>
      </w:r>
      <w:r>
        <w:br/>
      </w:r>
      <w:r>
        <w:rPr>
          <w:b/>
        </w:rPr>
        <w:t xml:space="preserve">cảnh </w:t>
      </w:r>
      <w:r>
        <w:rPr>
          <w:b/>
        </w:rPr>
        <w:t xml:space="preserve">xa </w:t>
      </w:r>
      <w:r>
        <w:rPr>
          <w:i/>
        </w:rPr>
        <w:t xml:space="preserve">danh từ </w:t>
      </w:r>
      <w:r>
        <w:t xml:space="preserve">Cảnh </w:t>
      </w:r>
      <w:r>
        <w:t xml:space="preserve">lấy </w:t>
      </w:r>
      <w:r>
        <w:t xml:space="preserve">hình </w:t>
      </w:r>
      <w:r>
        <w:t xml:space="preserve">ảnh </w:t>
      </w:r>
      <w:r>
        <w:t xml:space="preserve">một </w:t>
      </w:r>
      <w:r>
        <w:t xml:space="preserve">khung </w:t>
      </w:r>
      <w:r>
        <w:t xml:space="preserve">cảnh </w:t>
      </w:r>
      <w:r>
        <w:t xml:space="preserve">rộng, </w:t>
      </w:r>
      <w:r>
        <w:t xml:space="preserve">chủ </w:t>
      </w:r>
      <w:r>
        <w:t xml:space="preserve">yếu </w:t>
      </w:r>
      <w:r>
        <w:t xml:space="preserve">nhằm </w:t>
      </w:r>
      <w:r>
        <w:t xml:space="preserve">nêu </w:t>
      </w:r>
      <w:r>
        <w:t xml:space="preserve">không </w:t>
      </w:r>
      <w:r>
        <w:t xml:space="preserve">khí </w:t>
      </w:r>
      <w:r>
        <w:t xml:space="preserve">của </w:t>
      </w:r>
      <w:r>
        <w:t xml:space="preserve">sự </w:t>
      </w:r>
      <w:r>
        <w:t xml:space="preserve">việc, </w:t>
      </w:r>
      <w:r>
        <w:t xml:space="preserve">trong </w:t>
      </w:r>
      <w:r>
        <w:t xml:space="preserve">đó </w:t>
      </w:r>
      <w:r>
        <w:t xml:space="preserve">có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nhân </w:t>
      </w:r>
      <w:r>
        <w:t xml:space="preserve">vật </w:t>
      </w:r>
      <w:r>
        <w:t xml:space="preserve">hoạt </w:t>
      </w:r>
      <w:r>
        <w:t xml:space="preserve">động. </w:t>
      </w:r>
      <w:r>
        <w:br/>
      </w:r>
      <w:r>
        <w:rPr>
          <w:b/>
        </w:rPr>
        <w:t xml:space="preserve">cánh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để </w:t>
      </w:r>
      <w:r>
        <w:t xml:space="preserve">bay </w:t>
      </w:r>
      <w:r>
        <w:t xml:space="preserve">của </w:t>
      </w:r>
      <w:r>
        <w:t xml:space="preserve">chim, </w:t>
      </w:r>
      <w:r>
        <w:t xml:space="preserve">dơi, </w:t>
      </w:r>
      <w:r>
        <w:t xml:space="preserve">côn </w:t>
      </w:r>
      <w:r>
        <w:t xml:space="preserve">trùng, </w:t>
      </w:r>
      <w:r>
        <w:t xml:space="preserve">có </w:t>
      </w:r>
      <w:r>
        <w:t xml:space="preserve">hình </w:t>
      </w:r>
      <w:r>
        <w:t xml:space="preserve">tấm, </w:t>
      </w:r>
      <w:r>
        <w:t xml:space="preserve">rộng </w:t>
      </w:r>
      <w:r>
        <w:t xml:space="preserve">bản, </w:t>
      </w:r>
      <w:r>
        <w:t xml:space="preserve">thành </w:t>
      </w:r>
      <w:r>
        <w:t xml:space="preserve">đôi </w:t>
      </w:r>
      <w:r>
        <w:t xml:space="preserve">đối </w:t>
      </w:r>
      <w:r>
        <w:t xml:space="preserve">xứng </w:t>
      </w:r>
      <w:r>
        <w:t xml:space="preserve">nhau </w:t>
      </w:r>
      <w:r>
        <w:t xml:space="preserve">ở </w:t>
      </w:r>
      <w:r>
        <w:t xml:space="preserve">hai </w:t>
      </w:r>
      <w:r>
        <w:t xml:space="preserve">bên </w:t>
      </w:r>
      <w:r>
        <w:t xml:space="preserve">thân </w:t>
      </w:r>
      <w:r>
        <w:t xml:space="preserve">mình </w:t>
      </w:r>
      <w:r>
        <w:t xml:space="preserve">và </w:t>
      </w:r>
      <w:r>
        <w:t xml:space="preserve">có </w:t>
      </w:r>
      <w:r>
        <w:t xml:space="preserve">thể </w:t>
      </w:r>
      <w:r>
        <w:t xml:space="preserve">mở </w:t>
      </w:r>
      <w:r>
        <w:t xml:space="preserve">ra </w:t>
      </w:r>
      <w:r>
        <w:t xml:space="preserve">khép </w:t>
      </w:r>
      <w:r>
        <w:t xml:space="preserve">vào. </w:t>
      </w:r>
      <w:r>
        <w:t xml:space="preserve">Chim </w:t>
      </w:r>
      <w:r>
        <w:t xml:space="preserve">upỗ </w:t>
      </w:r>
      <w:r>
        <w:rPr>
          <w:i/>
        </w:rPr>
        <w:t xml:space="preserve">cánh. </w:t>
      </w:r>
      <w:r>
        <w:t xml:space="preserve">Cánh </w:t>
      </w:r>
      <w:r>
        <w:rPr>
          <w:i/>
        </w:rPr>
        <w:t xml:space="preserve">bướm. </w:t>
      </w:r>
      <w:r>
        <w:t xml:space="preserve">Ruộng </w:t>
      </w:r>
      <w:r>
        <w:rPr>
          <w:i/>
        </w:rPr>
        <w:t xml:space="preserve">bạt </w:t>
      </w:r>
      <w:r>
        <w:t xml:space="preserve">ngàn, </w:t>
      </w:r>
      <w:r>
        <w:t xml:space="preserve">cò </w:t>
      </w:r>
      <w:r>
        <w:t xml:space="preserve">bay </w:t>
      </w:r>
      <w:r>
        <w:rPr>
          <w:i/>
        </w:rPr>
        <w:t xml:space="preserve">thẳng </w:t>
      </w:r>
      <w:r>
        <w:rPr>
          <w:i/>
        </w:rPr>
        <w:t xml:space="preserve">cánh.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giống </w:t>
      </w:r>
      <w:r>
        <w:t xml:space="preserve">hình </w:t>
      </w:r>
      <w:r>
        <w:t xml:space="preserve">cánh </w:t>
      </w:r>
      <w:r>
        <w:t xml:space="preserve">chim </w:t>
      </w:r>
      <w:r>
        <w:t xml:space="preserve">chìa </w:t>
      </w:r>
      <w:r>
        <w:t xml:space="preserve">ra </w:t>
      </w:r>
      <w:r>
        <w:t xml:space="preserve">hai </w:t>
      </w:r>
      <w:r>
        <w:t xml:space="preserve">bên </w:t>
      </w:r>
      <w:r>
        <w:t xml:space="preserve">thân </w:t>
      </w:r>
      <w:r>
        <w:t xml:space="preserve">máy </w:t>
      </w:r>
      <w:r>
        <w:t xml:space="preserve">bay. </w:t>
      </w:r>
      <w:r>
        <w:t xml:space="preserve">Máy </w:t>
      </w:r>
      <w:r>
        <w:t xml:space="preserve">bay </w:t>
      </w:r>
      <w:r>
        <w:t xml:space="preserve">cánh </w:t>
      </w:r>
      <w:r>
        <w:t xml:space="preserve">vuông. </w:t>
      </w:r>
      <w:r>
        <w:t xml:space="preserve">(Máy </w:t>
      </w:r>
      <w:r>
        <w:t xml:space="preserve">bay) </w:t>
      </w:r>
      <w:r>
        <w:rPr>
          <w:i/>
        </w:rPr>
        <w:t xml:space="preserve">cất </w:t>
      </w:r>
      <w:r>
        <w:t xml:space="preserve">cánh*. </w:t>
      </w:r>
      <w:r>
        <w:rPr>
          <w:b/>
        </w:rPr>
        <w:t xml:space="preserve">3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hoa, </w:t>
      </w:r>
      <w:r>
        <w:t xml:space="preserve">hình </w:t>
      </w:r>
      <w:r>
        <w:t xml:space="preserve">lá, </w:t>
      </w:r>
      <w:r>
        <w:t xml:space="preserve">có </w:t>
      </w:r>
      <w:r>
        <w:t xml:space="preserve">màu </w:t>
      </w:r>
      <w:r>
        <w:t xml:space="preserve">sắc, </w:t>
      </w:r>
      <w:r>
        <w:t xml:space="preserve">chìa </w:t>
      </w:r>
      <w:r>
        <w:t xml:space="preserve">ra </w:t>
      </w:r>
      <w:r>
        <w:t xml:space="preserve">xung </w:t>
      </w:r>
      <w:r>
        <w:t xml:space="preserve">quanh </w:t>
      </w:r>
      <w:r>
        <w:t xml:space="preserve">một </w:t>
      </w:r>
      <w:r>
        <w:t xml:space="preserve">trung </w:t>
      </w:r>
      <w:r>
        <w:t xml:space="preserve">tâm, </w:t>
      </w:r>
      <w:r>
        <w:t xml:space="preserve">nằm </w:t>
      </w:r>
      <w:r>
        <w:t xml:space="preserve">ở </w:t>
      </w:r>
      <w:r>
        <w:t xml:space="preserve">phía </w:t>
      </w:r>
      <w:r>
        <w:t xml:space="preserve">trong </w:t>
      </w:r>
      <w:r>
        <w:t xml:space="preserve">lá </w:t>
      </w:r>
      <w:r>
        <w:t xml:space="preserve">đài </w:t>
      </w:r>
      <w:r>
        <w:t xml:space="preserve">và </w:t>
      </w:r>
      <w:r>
        <w:t xml:space="preserve">ngoài </w:t>
      </w:r>
      <w:r>
        <w:t xml:space="preserve">nhị </w:t>
      </w:r>
      <w:r>
        <w:t xml:space="preserve">hoa. </w:t>
      </w:r>
      <w:r>
        <w:t xml:space="preserve">Hoa </w:t>
      </w:r>
      <w:r>
        <w:t xml:space="preserve">nở </w:t>
      </w:r>
      <w:r>
        <w:rPr>
          <w:i/>
        </w:rPr>
        <w:t xml:space="preserve">xoè </w:t>
      </w:r>
      <w:r>
        <w:rPr>
          <w:i/>
        </w:rPr>
        <w:t xml:space="preserve">ra </w:t>
      </w:r>
      <w:r>
        <w:rPr>
          <w:i/>
        </w:rPr>
        <w:t xml:space="preserve">răm </w:t>
      </w:r>
      <w:r>
        <w:rPr>
          <w:i/>
        </w:rPr>
        <w:t xml:space="preserve">cánh. </w:t>
      </w:r>
      <w:r>
        <w:rPr>
          <w:b/>
        </w:rPr>
        <w:t xml:space="preserve">4 </w:t>
      </w:r>
      <w:r>
        <w:t xml:space="preserve">Bộ </w:t>
      </w:r>
      <w:r>
        <w:t xml:space="preserve">phận </w:t>
      </w:r>
      <w:r>
        <w:t xml:space="preserve">chìa </w:t>
      </w:r>
      <w:r>
        <w:t xml:space="preserve">ra </w:t>
      </w:r>
      <w:r>
        <w:t xml:space="preserve">xung </w:t>
      </w:r>
      <w:r>
        <w:t xml:space="preserve">quanh </w:t>
      </w:r>
      <w:r>
        <w:t xml:space="preserve">một </w:t>
      </w:r>
      <w:r>
        <w:t xml:space="preserve">trung </w:t>
      </w:r>
      <w:r>
        <w:t xml:space="preserve">tâm, </w:t>
      </w:r>
      <w:r>
        <w:t xml:space="preserve">như </w:t>
      </w:r>
      <w:r>
        <w:t xml:space="preserve">hình </w:t>
      </w:r>
      <w:r>
        <w:t xml:space="preserve">cánh </w:t>
      </w:r>
      <w:r>
        <w:t xml:space="preserve">hoa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Cánh </w:t>
      </w:r>
      <w:r>
        <w:rPr>
          <w:i/>
        </w:rPr>
        <w:t xml:space="preserve">chong </w:t>
      </w:r>
      <w:r>
        <w:t xml:space="preserve">chóng. </w:t>
      </w:r>
      <w:r>
        <w:t xml:space="preserve">Sao </w:t>
      </w:r>
      <w:r>
        <w:t xml:space="preserve">vàng </w:t>
      </w:r>
      <w:r>
        <w:t xml:space="preserve">năm </w:t>
      </w:r>
      <w:r>
        <w:rPr>
          <w:i/>
        </w:rPr>
        <w:t xml:space="preserve">cánh". </w:t>
      </w:r>
      <w:r>
        <w:rPr>
          <w:b/>
        </w:rPr>
        <w:t xml:space="preserve">5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tấm </w:t>
      </w:r>
      <w:r>
        <w:t xml:space="preserve">có </w:t>
      </w:r>
      <w:r>
        <w:t xml:space="preserve">thể </w:t>
      </w:r>
      <w:r>
        <w:t xml:space="preserve">khép </w:t>
      </w:r>
      <w:r>
        <w:t xml:space="preserve">vào </w:t>
      </w:r>
      <w:r>
        <w:t xml:space="preserve">mở </w:t>
      </w:r>
      <w:r>
        <w:t xml:space="preserve">ra </w:t>
      </w:r>
      <w:r>
        <w:t xml:space="preserve">được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Khép </w:t>
      </w:r>
      <w:r>
        <w:t xml:space="preserve">cánh </w:t>
      </w:r>
      <w:r>
        <w:rPr>
          <w:i/>
        </w:rPr>
        <w:t xml:space="preserve">cửa. </w:t>
      </w:r>
      <w:r>
        <w:t xml:space="preserve">Cánh </w:t>
      </w:r>
      <w:r>
        <w:t xml:space="preserve">tú. </w:t>
      </w:r>
      <w:r>
        <w:t xml:space="preserve">Cánh </w:t>
      </w:r>
      <w:r>
        <w:rPr>
          <w:i/>
        </w:rPr>
        <w:t xml:space="preserve">buồm. </w:t>
      </w:r>
      <w:r>
        <w:rPr>
          <w:b/>
        </w:rPr>
        <w:t xml:space="preserve">6 </w:t>
      </w:r>
      <w:r>
        <w:t xml:space="preserve">Bộ </w:t>
      </w:r>
      <w:r>
        <w:br/>
      </w:r>
      <w:r>
        <w:rPr>
          <w:b/>
        </w:rPr>
        <w:t xml:space="preserve">phận </w:t>
      </w:r>
      <w:r>
        <w:rPr>
          <w:b/>
        </w:rPr>
        <w:t xml:space="preserve">của </w:t>
      </w:r>
      <w:r>
        <w:rPr>
          <w:b/>
        </w:rPr>
        <w:t xml:space="preserve">cơ </w:t>
      </w:r>
      <w:r>
        <w:rPr>
          <w:b/>
        </w:rPr>
        <w:t xml:space="preserve">thể </w:t>
      </w:r>
      <w:r>
        <w:rPr>
          <w:b/>
        </w:rPr>
        <w:t xml:space="preserve">người, </w:t>
      </w:r>
      <w:r>
        <w:rPr>
          <w:b/>
        </w:rPr>
        <w:t xml:space="preserve">từ </w:t>
      </w:r>
      <w:r>
        <w:rPr>
          <w:b/>
        </w:rPr>
        <w:t xml:space="preserve">vai </w:t>
      </w:r>
      <w:r>
        <w:rPr>
          <w:b/>
        </w:rPr>
        <w:t xml:space="preserve">đến </w:t>
      </w:r>
      <w:r>
        <w:rPr>
          <w:b/>
        </w:rPr>
        <w:t xml:space="preserve">cổ </w:t>
      </w:r>
      <w:r>
        <w:rPr>
          <w:b/>
        </w:rPr>
        <w:t xml:space="preserve">tay </w:t>
      </w:r>
      <w:r>
        <w:rPr>
          <w:b/>
        </w:rPr>
        <w:t xml:space="preserve">ở </w:t>
      </w:r>
      <w:r>
        <w:t xml:space="preserve">hai </w:t>
      </w:r>
      <w:r>
        <w:t xml:space="preserve">bên </w:t>
      </w:r>
      <w:r>
        <w:t xml:space="preserve">thân </w:t>
      </w:r>
      <w:r>
        <w:t xml:space="preserve">mình; </w:t>
      </w:r>
      <w:r>
        <w:t xml:space="preserve">thường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đấu </w:t>
      </w:r>
      <w:r>
        <w:t xml:space="preserve">tranh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Khoác </w:t>
      </w:r>
      <w:r>
        <w:rPr>
          <w:i/>
        </w:rPr>
        <w:t xml:space="preserve">cánh </w:t>
      </w:r>
      <w:r>
        <w:rPr>
          <w:i/>
        </w:rPr>
        <w:t xml:space="preserve">nhau </w:t>
      </w:r>
      <w:r>
        <w:rPr>
          <w:i/>
        </w:rPr>
        <w:t xml:space="preserve">đi. </w:t>
      </w:r>
      <w:r>
        <w:t xml:space="preserve">Cánh </w:t>
      </w:r>
      <w:r>
        <w:t xml:space="preserve">tay". </w:t>
      </w:r>
      <w:r>
        <w:t xml:space="preserve">Kề </w:t>
      </w:r>
      <w:r>
        <w:rPr>
          <w:i/>
        </w:rPr>
        <w:t xml:space="preserve">uai </w:t>
      </w:r>
      <w:r>
        <w:rPr>
          <w:i/>
        </w:rPr>
        <w:t xml:space="preserve">sát </w:t>
      </w:r>
      <w:r>
        <w:rPr>
          <w:i/>
        </w:rPr>
        <w:t xml:space="preserve">cánh*. </w:t>
      </w:r>
      <w:r>
        <w:rPr>
          <w:i/>
        </w:rPr>
        <w:t xml:space="preserve">Thẳng </w:t>
      </w:r>
      <w:r>
        <w:rPr>
          <w:i/>
        </w:rPr>
        <w:t xml:space="preserve">cánh*. </w:t>
      </w:r>
      <w:r>
        <w:rPr>
          <w:b/>
        </w:rPr>
        <w:t xml:space="preserve">7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Khoảng </w:t>
      </w:r>
      <w:r>
        <w:t xml:space="preserve">đất </w:t>
      </w:r>
      <w:r>
        <w:t xml:space="preserve">dài </w:t>
      </w:r>
      <w:r>
        <w:t xml:space="preserve">và </w:t>
      </w:r>
      <w:r>
        <w:t xml:space="preserve">rộng </w:t>
      </w:r>
      <w:r>
        <w:t xml:space="preserve">nằm </w:t>
      </w:r>
      <w:r>
        <w:t xml:space="preserve">trải </w:t>
      </w:r>
      <w:r>
        <w:t xml:space="preserve">ra. </w:t>
      </w:r>
      <w:r>
        <w:t xml:space="preserve">Cánh </w:t>
      </w:r>
      <w:r>
        <w:rPr>
          <w:i/>
        </w:rPr>
        <w:t xml:space="preserve">đồng. </w:t>
      </w:r>
      <w:r>
        <w:t xml:space="preserve">Cánh </w:t>
      </w:r>
      <w:r>
        <w:t xml:space="preserve">rừng. </w:t>
      </w:r>
      <w:r>
        <w:t xml:space="preserve">Hai </w:t>
      </w:r>
      <w:r>
        <w:t xml:space="preserve">thửa </w:t>
      </w:r>
      <w:r>
        <w:rPr>
          <w:i/>
        </w:rPr>
        <w:t xml:space="preserve">ruộng </w:t>
      </w:r>
      <w:r>
        <w:t xml:space="preserve">liền </w:t>
      </w:r>
      <w:r>
        <w:t xml:space="preserve">cánh. </w:t>
      </w:r>
      <w:r>
        <w:rPr>
          <w:b/>
        </w:rPr>
        <w:t xml:space="preserve">8 </w:t>
      </w:r>
      <w:r>
        <w:t xml:space="preserve">Bộ </w:t>
      </w:r>
      <w:r>
        <w:t xml:space="preserve">phận </w:t>
      </w:r>
      <w:r>
        <w:t xml:space="preserve">lực </w:t>
      </w:r>
      <w:r>
        <w:t xml:space="preserve">lượng </w:t>
      </w:r>
      <w:r>
        <w:t xml:space="preserve">ở </w:t>
      </w:r>
      <w:r>
        <w:t xml:space="preserve">về </w:t>
      </w:r>
      <w:r>
        <w:t xml:space="preserve">một </w:t>
      </w:r>
      <w:r>
        <w:t xml:space="preserve">phía, </w:t>
      </w:r>
      <w:r>
        <w:t xml:space="preserve">một </w:t>
      </w:r>
      <w:r>
        <w:t xml:space="preserve">bên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một </w:t>
      </w:r>
      <w:r>
        <w:t xml:space="preserve">đội </w:t>
      </w:r>
      <w:r>
        <w:t xml:space="preserve">ngũ, </w:t>
      </w:r>
      <w:r>
        <w:t xml:space="preserve">một </w:t>
      </w:r>
      <w:r>
        <w:t xml:space="preserve">tổ </w:t>
      </w:r>
      <w:r>
        <w:t xml:space="preserve">chức. </w:t>
      </w:r>
      <w:r>
        <w:t xml:space="preserve">Cánh </w:t>
      </w:r>
      <w:r>
        <w:t xml:space="preserve">quân </w:t>
      </w:r>
      <w:r>
        <w:rPr>
          <w:i/>
        </w:rPr>
        <w:t xml:space="preserve">bên </w:t>
      </w:r>
      <w:r>
        <w:t xml:space="preserve">phải. </w:t>
      </w:r>
      <w:r>
        <w:t xml:space="preserve">Cánh </w:t>
      </w:r>
      <w:r>
        <w:rPr>
          <w:i/>
        </w:rPr>
        <w:t xml:space="preserve">tả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t xml:space="preserve">chính </w:t>
      </w:r>
      <w:r>
        <w:t xml:space="preserve">đảng. </w:t>
      </w:r>
      <w:r>
        <w:rPr>
          <w:b/>
        </w:rPr>
        <w:t xml:space="preserve">9 </w:t>
      </w:r>
      <w:r>
        <w:t xml:space="preserve">(khẩu ngữ). </w:t>
      </w:r>
      <w:r>
        <w:t xml:space="preserve">Phe, </w:t>
      </w:r>
      <w:r>
        <w:t xml:space="preserve">bọn </w:t>
      </w:r>
      <w:r>
        <w:t xml:space="preserve">(có </w:t>
      </w:r>
      <w:r>
        <w:t xml:space="preserve">ý </w:t>
      </w:r>
      <w:r>
        <w:t xml:space="preserve">khinh </w:t>
      </w:r>
      <w:r>
        <w:t xml:space="preserve">thường </w:t>
      </w:r>
      <w:r>
        <w:t xml:space="preserve">hoặc </w:t>
      </w:r>
      <w:r>
        <w:t xml:space="preserve">thân </w:t>
      </w:r>
      <w:r>
        <w:t xml:space="preserve">mật). </w:t>
      </w:r>
      <w:r>
        <w:t xml:space="preserve">Cánh </w:t>
      </w:r>
      <w:r>
        <w:t xml:space="preserve">trẻ </w:t>
      </w:r>
      <w:r>
        <w:rPr>
          <w:i/>
        </w:rPr>
        <w:t xml:space="preserve">chúng </w:t>
      </w:r>
      <w:r>
        <w:rPr>
          <w:i/>
        </w:rPr>
        <w:t xml:space="preserve">mình. </w:t>
      </w:r>
      <w:r>
        <w:t xml:space="preserve">Ăn </w:t>
      </w:r>
      <w:r>
        <w:t xml:space="preserve">cánh*.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cam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cứng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bọ </w:t>
      </w:r>
      <w:r>
        <w:t xml:space="preserve">hung, </w:t>
      </w:r>
      <w:r>
        <w:t xml:space="preserve">thân </w:t>
      </w:r>
      <w:r>
        <w:t xml:space="preserve">màu </w:t>
      </w:r>
      <w:r>
        <w:t xml:space="preserve">xanh </w:t>
      </w:r>
      <w:r>
        <w:t xml:space="preserve">biếc. </w:t>
      </w:r>
      <w:r>
        <w:t xml:space="preserve">Nhuộm </w:t>
      </w:r>
      <w:r>
        <w:rPr>
          <w:i/>
        </w:rPr>
        <w:t xml:space="preserve">màu </w:t>
      </w:r>
      <w:r>
        <w:rPr>
          <w:i/>
        </w:rPr>
        <w:t xml:space="preserve">cánh </w:t>
      </w:r>
      <w:r>
        <w:rPr>
          <w:i/>
        </w:rPr>
        <w:t xml:space="preserve">cam.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cái </w:t>
      </w:r>
      <w:r>
        <w:t xml:space="preserve">cung, </w:t>
      </w:r>
      <w:r>
        <w:t xml:space="preserve">hình </w:t>
      </w:r>
      <w:r>
        <w:t xml:space="preserve">cong </w:t>
      </w:r>
      <w:r>
        <w:t xml:space="preserve">đều </w:t>
      </w:r>
      <w:r>
        <w:t xml:space="preserve">đặn, </w:t>
      </w:r>
      <w:r>
        <w:t xml:space="preserve">hai </w:t>
      </w:r>
      <w:r>
        <w:t xml:space="preserve">đầu </w:t>
      </w:r>
      <w:r>
        <w:t xml:space="preserve">buộc </w:t>
      </w:r>
      <w:r>
        <w:t xml:space="preserve">dây </w:t>
      </w:r>
      <w:r>
        <w:t xml:space="preserve">cung. </w:t>
      </w:r>
      <w:r>
        <w:t xml:space="preserve">Dãy </w:t>
      </w:r>
      <w:r>
        <w:t xml:space="preserve">núi </w:t>
      </w:r>
      <w:r>
        <w:t xml:space="preserve">hình </w:t>
      </w:r>
      <w:r>
        <w:rPr>
          <w:i/>
        </w:rPr>
        <w:t xml:space="preserve">cánh </w:t>
      </w:r>
      <w:r>
        <w:rPr>
          <w:i/>
        </w:rPr>
        <w:t xml:space="preserve">cung.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cứng </w:t>
      </w:r>
      <w:r>
        <w:rPr>
          <w:i/>
        </w:rPr>
        <w:t xml:space="preserve">danh từ </w:t>
      </w:r>
      <w:r>
        <w:t xml:space="preserve">Sâu </w:t>
      </w:r>
      <w:r>
        <w:t xml:space="preserve">bọ </w:t>
      </w:r>
      <w:r>
        <w:t xml:space="preserve">có </w:t>
      </w:r>
      <w:r>
        <w:t xml:space="preserve">đôi </w:t>
      </w:r>
      <w:r>
        <w:t xml:space="preserve">cánh </w:t>
      </w:r>
      <w:r>
        <w:t xml:space="preserve">trước. </w:t>
      </w:r>
      <w:r>
        <w:t xml:space="preserve">dày </w:t>
      </w:r>
      <w:r>
        <w:t xml:space="preserve">và </w:t>
      </w:r>
      <w:r>
        <w:t xml:space="preserve">cứng, </w:t>
      </w:r>
      <w:r>
        <w:t xml:space="preserve">như </w:t>
      </w:r>
      <w:r>
        <w:t xml:space="preserve">cánh </w:t>
      </w:r>
      <w:r>
        <w:t xml:space="preserve">bọ </w:t>
      </w:r>
      <w:r>
        <w:t xml:space="preserve">hung, </w:t>
      </w:r>
      <w:r>
        <w:t xml:space="preserve">xén </w:t>
      </w:r>
      <w:r>
        <w:t xml:space="preserve">tóc, </w:t>
      </w:r>
      <w:r>
        <w:t xml:space="preserve">cà </w:t>
      </w:r>
      <w:r>
        <w:t xml:space="preserve">niêng, </w:t>
      </w:r>
      <w:r>
        <w:t xml:space="preserve">v.v.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Vật </w:t>
      </w:r>
      <w:r>
        <w:t xml:space="preserve">làm </w:t>
      </w:r>
      <w:r>
        <w:t xml:space="preserve">bằng </w:t>
      </w:r>
      <w:r>
        <w:t xml:space="preserve">vải, </w:t>
      </w:r>
      <w:r>
        <w:t xml:space="preserve">cót, </w:t>
      </w:r>
      <w:r>
        <w:t xml:space="preserve">v.v.,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chếch </w:t>
      </w:r>
      <w:r>
        <w:t xml:space="preserve">hai </w:t>
      </w:r>
      <w:r>
        <w:t xml:space="preserve">bên </w:t>
      </w:r>
      <w:r>
        <w:t xml:space="preserve">như </w:t>
      </w:r>
      <w:r>
        <w:t xml:space="preserve">hình </w:t>
      </w:r>
      <w:r>
        <w:t xml:space="preserve">cánh </w:t>
      </w:r>
      <w:r>
        <w:t xml:space="preserve">con </w:t>
      </w:r>
      <w:r>
        <w:t xml:space="preserve">gà </w:t>
      </w:r>
      <w:r>
        <w:t xml:space="preserve">xoè </w:t>
      </w:r>
      <w:r>
        <w:t xml:space="preserve">ra. </w:t>
      </w:r>
      <w:r>
        <w:t xml:space="preserve">Cánh </w:t>
      </w:r>
      <w:r>
        <w:t xml:space="preserve">gà </w:t>
      </w:r>
      <w:r>
        <w:t xml:space="preserve">sân </w:t>
      </w:r>
      <w:r>
        <w:rPr>
          <w:i/>
        </w:rPr>
        <w:t xml:space="preserve">khấu </w:t>
      </w:r>
      <w:r>
        <w:t xml:space="preserve">(dùng </w:t>
      </w:r>
      <w:r>
        <w:rPr>
          <w:i/>
        </w:rPr>
        <w:t xml:space="preserve">để </w:t>
      </w:r>
      <w:r>
        <w:t xml:space="preserve">che </w:t>
      </w:r>
      <w:r>
        <w:rPr>
          <w:i/>
        </w:rPr>
        <w:t xml:space="preserve">khuất </w:t>
      </w:r>
      <w:r>
        <w:t xml:space="preserve">hậu </w:t>
      </w:r>
      <w:r>
        <w:t xml:space="preserve">trường </w:t>
      </w:r>
      <w:r>
        <w:t xml:space="preserve">uà </w:t>
      </w:r>
      <w:r>
        <w:rPr>
          <w:i/>
        </w:rPr>
        <w:t xml:space="preserve">lấy </w:t>
      </w:r>
      <w:r>
        <w:rPr>
          <w:i/>
        </w:rPr>
        <w:t xml:space="preserve">lối </w:t>
      </w:r>
      <w:r>
        <w:rPr>
          <w:i/>
        </w:rPr>
        <w:t xml:space="preserve">cho </w:t>
      </w:r>
      <w:r>
        <w:rPr>
          <w:i/>
        </w:rPr>
        <w:t xml:space="preserve">nhân </w:t>
      </w:r>
      <w:r>
        <w:rPr>
          <w:i/>
        </w:rPr>
        <w:t xml:space="preserve">uật </w:t>
      </w:r>
      <w:r>
        <w:rPr>
          <w:i/>
        </w:rPr>
        <w:t xml:space="preserve">ra </w:t>
      </w:r>
      <w:r>
        <w:t xml:space="preserve">uào). </w:t>
      </w:r>
      <w:r>
        <w:t xml:space="preserve">Cánh </w:t>
      </w:r>
      <w:r>
        <w:rPr>
          <w:i/>
        </w:rPr>
        <w:t xml:space="preserve">gà </w:t>
      </w:r>
      <w:r>
        <w:rPr>
          <w:i/>
        </w:rPr>
        <w:t xml:space="preserve">xe </w:t>
      </w:r>
      <w:r>
        <w:rPr>
          <w:i/>
        </w:rPr>
        <w:t xml:space="preserve">xichlô </w:t>
      </w:r>
      <w:r>
        <w:t xml:space="preserve">(dùng </w:t>
      </w:r>
      <w:r>
        <w:t xml:space="preserve">để </w:t>
      </w:r>
      <w:r>
        <w:t xml:space="preserve">che </w:t>
      </w:r>
      <w:r>
        <w:t xml:space="preserve">mua).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gián </w:t>
      </w:r>
      <w:r>
        <w:rPr>
          <w:i/>
        </w:rPr>
        <w:t xml:space="preserve">danh từ </w:t>
      </w:r>
      <w:r>
        <w:t xml:space="preserve">Tả </w:t>
      </w:r>
      <w:r>
        <w:t xml:space="preserve">màu </w:t>
      </w:r>
      <w:r>
        <w:t xml:space="preserve">nâu </w:t>
      </w:r>
      <w:r>
        <w:t xml:space="preserve">thẫm </w:t>
      </w:r>
      <w:r>
        <w:t xml:space="preserve">và </w:t>
      </w:r>
      <w:r>
        <w:t xml:space="preserve">bóng </w:t>
      </w:r>
      <w:r>
        <w:t xml:space="preserve">như </w:t>
      </w:r>
      <w:r>
        <w:t xml:space="preserve">màu </w:t>
      </w:r>
      <w:r>
        <w:t xml:space="preserve">cánh </w:t>
      </w:r>
      <w:r>
        <w:t xml:space="preserve">con </w:t>
      </w:r>
      <w:r>
        <w:t xml:space="preserve">gián. </w:t>
      </w:r>
      <w:r>
        <w:t xml:space="preserve">Nước </w:t>
      </w:r>
      <w:r>
        <w:rPr>
          <w:i/>
        </w:rPr>
        <w:t xml:space="preserve">sơn </w:t>
      </w:r>
      <w:r>
        <w:t xml:space="preserve">cánh </w:t>
      </w:r>
      <w:r>
        <w:t xml:space="preserve">gián.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giống </w:t>
      </w:r>
      <w:r>
        <w:rPr>
          <w:i/>
        </w:rPr>
        <w:t xml:space="preserve">danh từ </w:t>
      </w:r>
      <w:r>
        <w:rPr>
          <w:i/>
        </w:rPr>
        <w:t xml:space="preserve">Sâu </w:t>
      </w:r>
      <w:r>
        <w:t xml:space="preserve">bọ </w:t>
      </w:r>
      <w:r>
        <w:t xml:space="preserve">có </w:t>
      </w:r>
      <w:r>
        <w:t xml:space="preserve">hai </w:t>
      </w:r>
      <w:r>
        <w:t xml:space="preserve">đôi </w:t>
      </w:r>
      <w:r>
        <w:t xml:space="preserve">cánh </w:t>
      </w:r>
      <w:r>
        <w:t xml:space="preserve">mỏng </w:t>
      </w:r>
      <w:r>
        <w:t xml:space="preserve">cấu </w:t>
      </w:r>
      <w:r>
        <w:t xml:space="preserve">tạo </w:t>
      </w:r>
      <w:r>
        <w:t xml:space="preserve">giống </w:t>
      </w:r>
      <w:r>
        <w:t xml:space="preserve">nhau, </w:t>
      </w:r>
      <w:r>
        <w:t xml:space="preserve">nhưve </w:t>
      </w:r>
      <w:r>
        <w:t xml:space="preserve">sấu, </w:t>
      </w:r>
      <w:r>
        <w:t xml:space="preserve">bọ </w:t>
      </w:r>
      <w:r>
        <w:t xml:space="preserve">rây, </w:t>
      </w:r>
      <w:r>
        <w:t xml:space="preserve">v.v.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hẩu </w:t>
      </w:r>
      <w:r>
        <w:rPr>
          <w:i/>
        </w:rPr>
        <w:t xml:space="preserve">danh từ </w:t>
      </w:r>
      <w:r>
        <w:t xml:space="preserve">(khẩu ngữ). </w:t>
      </w:r>
      <w:r>
        <w:t xml:space="preserve">Bạn </w:t>
      </w:r>
      <w:r>
        <w:t xml:space="preserve">bè </w:t>
      </w:r>
      <w:r>
        <w:t xml:space="preserve">liên </w:t>
      </w:r>
      <w:r>
        <w:t xml:space="preserve">kết </w:t>
      </w:r>
      <w:r>
        <w:t xml:space="preserve">và </w:t>
      </w:r>
      <w:r>
        <w:t xml:space="preserve">bênh </w:t>
      </w:r>
      <w:r>
        <w:t xml:space="preserve">vực </w:t>
      </w:r>
      <w:r>
        <w:t xml:space="preserve">nhau </w:t>
      </w:r>
      <w:r>
        <w:t xml:space="preserve">vì </w:t>
      </w:r>
      <w:r>
        <w:t xml:space="preserve">lợi </w:t>
      </w:r>
      <w:r>
        <w:t xml:space="preserve">riêng,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không </w:t>
      </w:r>
      <w:r>
        <w:t xml:space="preserve">chính </w:t>
      </w:r>
      <w:r>
        <w:t xml:space="preserve">đáng. </w:t>
      </w:r>
      <w:r>
        <w:rPr>
          <w:i/>
        </w:rPr>
        <w:t xml:space="preserve">Bạn </w:t>
      </w:r>
      <w:r>
        <w:rPr>
          <w:i/>
        </w:rPr>
        <w:t xml:space="preserve">bè </w:t>
      </w:r>
      <w:r>
        <w:rPr>
          <w:i/>
        </w:rPr>
        <w:t xml:space="preserve">kiểu </w:t>
      </w:r>
      <w:r>
        <w:t xml:space="preserve">cánh </w:t>
      </w:r>
      <w:r>
        <w:t xml:space="preserve">hẩu. </w:t>
      </w:r>
      <w:r>
        <w:t xml:space="preserve">Chia </w:t>
      </w:r>
      <w:r>
        <w:rPr>
          <w:i/>
        </w:rPr>
        <w:t xml:space="preserve">chác </w:t>
      </w:r>
      <w:r>
        <w:rPr>
          <w:i/>
        </w:rPr>
        <w:t xml:space="preserve">cho </w:t>
      </w:r>
      <w:r>
        <w:t xml:space="preserve">những </w:t>
      </w:r>
      <w:r>
        <w:t xml:space="preserve">người </w:t>
      </w:r>
      <w:r>
        <w:rPr>
          <w:i/>
        </w:rPr>
        <w:t xml:space="preserve">trong </w:t>
      </w:r>
      <w:r>
        <w:rPr>
          <w:i/>
        </w:rPr>
        <w:t xml:space="preserve">cánh </w:t>
      </w:r>
      <w:r>
        <w:rPr>
          <w:i/>
        </w:rPr>
        <w:t xml:space="preserve">hấu.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kéo </w:t>
      </w:r>
      <w:r>
        <w:rPr>
          <w:b/>
        </w:rPr>
        <w:t xml:space="preserve">giá </w:t>
      </w:r>
      <w:r>
        <w:rPr>
          <w:b/>
        </w:rPr>
        <w:t xml:space="preserve">cả </w:t>
      </w:r>
      <w:r>
        <w:rPr>
          <w:i/>
        </w:rPr>
        <w:t xml:space="preserve">danh từ </w:t>
      </w:r>
      <w:r>
        <w:t xml:space="preserve">Sự </w:t>
      </w:r>
      <w:r>
        <w:t xml:space="preserve">chênh </w:t>
      </w:r>
      <w:r>
        <w:t xml:space="preserve">lệch </w:t>
      </w:r>
      <w:r>
        <w:t xml:space="preserve">giữa </w:t>
      </w:r>
      <w:r>
        <w:t xml:space="preserve">giá </w:t>
      </w:r>
      <w:r>
        <w:t xml:space="preserve">cả </w:t>
      </w:r>
      <w:r>
        <w:t xml:space="preserve">một </w:t>
      </w:r>
      <w:r>
        <w:t xml:space="preserve">số </w:t>
      </w:r>
      <w:r>
        <w:t xml:space="preserve">mặt </w:t>
      </w:r>
      <w:r>
        <w:t xml:space="preserve">hàng </w:t>
      </w:r>
      <w:r>
        <w:t xml:space="preserve">được </w:t>
      </w:r>
      <w:r>
        <w:t xml:space="preserve">đem </w:t>
      </w:r>
      <w:r>
        <w:t xml:space="preserve">so </w:t>
      </w:r>
      <w:r>
        <w:t xml:space="preserve">sánh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thời </w:t>
      </w:r>
      <w:r>
        <w:t xml:space="preserve">gian. </w:t>
      </w:r>
      <w:r>
        <w:rPr>
          <w:i/>
        </w:rPr>
        <w:t xml:space="preserve">Cánh </w:t>
      </w:r>
      <w:r>
        <w:rPr>
          <w:i/>
        </w:rPr>
        <w:t xml:space="preserve">kéo </w:t>
      </w:r>
      <w:r>
        <w:rPr>
          <w:i/>
        </w:rPr>
        <w:t xml:space="preserve">giá </w:t>
      </w:r>
      <w:r>
        <w:t xml:space="preserve">cả </w:t>
      </w:r>
      <w:r>
        <w:t xml:space="preserve">giữa </w:t>
      </w:r>
      <w:r>
        <w:rPr>
          <w:i/>
        </w:rPr>
        <w:t xml:space="preserve">nông </w:t>
      </w:r>
      <w:r>
        <w:rPr>
          <w:i/>
        </w:rPr>
        <w:t xml:space="preserve">sản </w:t>
      </w:r>
      <w:r>
        <w:t xml:space="preserve">và </w:t>
      </w:r>
      <w:r>
        <w:rPr>
          <w:i/>
        </w:rPr>
        <w:t xml:space="preserve">hàng </w:t>
      </w:r>
      <w:r>
        <w:rPr>
          <w:i/>
        </w:rPr>
        <w:t xml:space="preserve">công </w:t>
      </w:r>
      <w:r>
        <w:t xml:space="preserve">nghiệp.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kiến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Bọ </w:t>
      </w:r>
      <w:r>
        <w:t xml:space="preserve">cánh </w:t>
      </w:r>
      <w:r>
        <w:t xml:space="preserve">nửa </w:t>
      </w:r>
      <w:r>
        <w:t xml:space="preserve">cỡ </w:t>
      </w:r>
      <w:r>
        <w:t xml:space="preserve">nhỏ, </w:t>
      </w:r>
      <w:r>
        <w:t xml:space="preserve">sống </w:t>
      </w:r>
      <w:r>
        <w:t xml:space="preserve">thành </w:t>
      </w:r>
      <w:r>
        <w:t xml:space="preserve">bầy </w:t>
      </w:r>
      <w:r>
        <w:t xml:space="preserve">trên </w:t>
      </w:r>
      <w:r>
        <w:t xml:space="preserve">cây, </w:t>
      </w:r>
      <w:r>
        <w:t xml:space="preserve">tiết </w:t>
      </w:r>
      <w:r>
        <w:t xml:space="preserve">ra </w:t>
      </w:r>
      <w:r>
        <w:t xml:space="preserve">một </w:t>
      </w:r>
      <w:r>
        <w:t xml:space="preserve">chất </w:t>
      </w:r>
      <w:r>
        <w:t xml:space="preserve">nhựa </w:t>
      </w:r>
      <w:r>
        <w:t xml:space="preserve">màu </w:t>
      </w:r>
      <w:r>
        <w:t xml:space="preserve">đỏ </w:t>
      </w:r>
      <w:r>
        <w:t xml:space="preserve">thẫm, </w:t>
      </w:r>
      <w:r>
        <w:t xml:space="preserve">dùng </w:t>
      </w:r>
      <w:r>
        <w:t xml:space="preserve">để </w:t>
      </w:r>
      <w:r>
        <w:t xml:space="preserve">gắn. </w:t>
      </w:r>
      <w:r>
        <w:rPr>
          <w:i/>
        </w:rPr>
        <w:t xml:space="preserve">Nuôi </w:t>
      </w:r>
      <w:r>
        <w:t xml:space="preserve">cánh </w:t>
      </w:r>
      <w:r>
        <w:rPr>
          <w:i/>
        </w:rPr>
        <w:t xml:space="preserve">kiến. </w:t>
      </w:r>
      <w:r>
        <w:rPr>
          <w:b/>
        </w:rPr>
        <w:t xml:space="preserve">2 </w:t>
      </w:r>
      <w:r>
        <w:t xml:space="preserve">cũng nói </w:t>
      </w:r>
      <w:r>
        <w:t xml:space="preserve">cánh </w:t>
      </w:r>
      <w:r>
        <w:t xml:space="preserve">kiến </w:t>
      </w:r>
      <w:r>
        <w:t xml:space="preserve">đỏ. </w:t>
      </w:r>
      <w:r>
        <w:t xml:space="preserve">Nhựa </w:t>
      </w:r>
      <w:r>
        <w:t xml:space="preserve">của </w:t>
      </w:r>
      <w:r>
        <w:t xml:space="preserve">cánh </w:t>
      </w:r>
      <w:r>
        <w:t xml:space="preserve">kiến </w:t>
      </w:r>
      <w:r>
        <w:t xml:space="preserve">tiết </w:t>
      </w:r>
      <w:r>
        <w:t xml:space="preserve">ra. </w:t>
      </w:r>
      <w:r>
        <w:rPr>
          <w:i/>
        </w:rPr>
        <w:t xml:space="preserve">Xuất </w:t>
      </w:r>
      <w:r>
        <w:rPr>
          <w:i/>
        </w:rPr>
        <w:t xml:space="preserve">khẩu </w:t>
      </w:r>
      <w:r>
        <w:rPr>
          <w:i/>
        </w:rPr>
        <w:t xml:space="preserve">cánh </w:t>
      </w:r>
      <w:r>
        <w:rPr>
          <w:i/>
        </w:rPr>
        <w:t xml:space="preserve">kiến. </w:t>
      </w:r>
      <w:r>
        <w:t xml:space="preserve">Màu </w:t>
      </w:r>
      <w:r>
        <w:rPr>
          <w:i/>
        </w:rPr>
        <w:t xml:space="preserve">cánh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màng </w:t>
      </w:r>
      <w:r>
        <w:rPr>
          <w:i/>
        </w:rPr>
        <w:t xml:space="preserve">danh từ </w:t>
      </w:r>
      <w:r>
        <w:t xml:space="preserve">Sâu </w:t>
      </w:r>
      <w:r>
        <w:t xml:space="preserve">bọ </w:t>
      </w:r>
      <w:r>
        <w:t xml:space="preserve">có </w:t>
      </w:r>
      <w:r>
        <w:t xml:space="preserve">đôi </w:t>
      </w:r>
      <w:r>
        <w:t xml:space="preserve">cánh </w:t>
      </w:r>
      <w:r>
        <w:t xml:space="preserve">màng </w:t>
      </w:r>
      <w:r>
        <w:t xml:space="preserve">mỏng, </w:t>
      </w:r>
      <w:r>
        <w:t xml:space="preserve">như </w:t>
      </w:r>
      <w:r>
        <w:t xml:space="preserve">ong, </w:t>
      </w:r>
      <w:r>
        <w:t xml:space="preserve">kiến, </w:t>
      </w:r>
      <w:r>
        <w:t xml:space="preserve">v.v. </w:t>
      </w:r>
      <w:r>
        <w:br/>
      </w:r>
      <w:r>
        <w:rPr>
          <w:b/>
        </w:rPr>
        <w:t xml:space="preserve">cánh </w:t>
      </w:r>
      <w:r>
        <w:rPr>
          <w:b/>
        </w:rPr>
        <w:t xml:space="preserve">nửa </w:t>
      </w:r>
      <w:r>
        <w:rPr>
          <w:i/>
        </w:rPr>
        <w:t xml:space="preserve">danh từ </w:t>
      </w:r>
      <w:r>
        <w:t xml:space="preserve">Sâu </w:t>
      </w:r>
      <w:r>
        <w:t xml:space="preserve">bọ </w:t>
      </w:r>
      <w:r>
        <w:t xml:space="preserve">có </w:t>
      </w:r>
      <w:r>
        <w:t xml:space="preserve">đôi </w:t>
      </w:r>
      <w:r>
        <w:t xml:space="preserve">cánh </w:t>
      </w:r>
      <w:r>
        <w:t xml:space="preserve">trước </w:t>
      </w:r>
      <w:r>
        <w:rPr>
          <w:i/>
        </w:rPr>
        <w:t xml:space="preserve">nửa </w:t>
      </w:r>
      <w:r>
        <w:t xml:space="preserve">cứng, </w:t>
      </w:r>
      <w:r>
        <w:t xml:space="preserve">nửa </w:t>
      </w:r>
      <w:r>
        <w:t xml:space="preserve">mềm, </w:t>
      </w:r>
      <w:r>
        <w:t xml:space="preserve">như </w:t>
      </w:r>
      <w:r>
        <w:t xml:space="preserve">bọ </w:t>
      </w:r>
      <w:r>
        <w:t xml:space="preserve">xít, </w:t>
      </w:r>
      <w:r>
        <w:t xml:space="preserve">cà </w:t>
      </w:r>
      <w:r>
        <w:t xml:space="preserve">cuống, </w:t>
      </w:r>
      <w:r>
        <w:t xml:space="preserve">v.v. </w:t>
      </w:r>
      <w:r>
        <w:t xml:space="preserve">cánh </w:t>
      </w:r>
      <w:r>
        <w:t xml:space="preserve">phấn </w:t>
      </w:r>
      <w:r>
        <w:t xml:space="preserve">d.x. </w:t>
      </w:r>
      <w:r>
        <w:t xml:space="preserve">cánh </w:t>
      </w:r>
      <w:r>
        <w:rPr>
          <w:i/>
        </w:rPr>
        <w:t xml:space="preserve">uấy.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