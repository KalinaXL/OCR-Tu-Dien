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acid </w:t>
      </w:r>
      <w:r>
        <w:rPr>
          <w:b/>
        </w:rPr>
        <w:t xml:space="preserve">amin </w:t>
      </w:r>
      <w:r>
        <w:rPr>
          <w:i/>
        </w:rPr>
        <w:t xml:space="preserve">xem </w:t>
      </w:r>
      <w:r>
        <w:rPr>
          <w:i/>
        </w:rPr>
        <w:t xml:space="preserve">amirnoacid. </w:t>
      </w:r>
      <w:r>
        <w:br/>
      </w:r>
      <w:r>
        <w:rPr>
          <w:b/>
        </w:rPr>
        <w:t xml:space="preserve">acid </w:t>
      </w:r>
      <w:r>
        <w:rPr>
          <w:b/>
        </w:rPr>
        <w:t xml:space="preserve">béo </w:t>
      </w:r>
      <w:r>
        <w:rPr>
          <w:i/>
        </w:rPr>
        <w:t xml:space="preserve">cũng viết </w:t>
      </w:r>
      <w:r>
        <w:t xml:space="preserve">axit </w:t>
      </w:r>
      <w:r>
        <w:rPr>
          <w:i/>
        </w:rPr>
        <w:t xml:space="preserve">béo.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acid </w:t>
      </w:r>
      <w:r>
        <w:rPr>
          <w:i/>
        </w:rPr>
        <w:t xml:space="preserve">hữu </w:t>
      </w:r>
      <w:r>
        <w:rPr>
          <w:i/>
        </w:rPr>
        <w:t xml:space="preserve">cơ </w:t>
      </w:r>
      <w:r>
        <w:t xml:space="preserve">điều </w:t>
      </w:r>
      <w:r>
        <w:t xml:space="preserve">chế </w:t>
      </w:r>
      <w:r>
        <w:t xml:space="preserve">từ </w:t>
      </w:r>
      <w:r>
        <w:t xml:space="preserve">các </w:t>
      </w:r>
      <w:r>
        <w:t xml:space="preserve">hydrocarbon, </w:t>
      </w:r>
      <w:r>
        <w:t xml:space="preserve">khi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gÌycerin </w:t>
      </w:r>
      <w:r>
        <w:t xml:space="preserve">tạo </w:t>
      </w:r>
      <w:r>
        <w:t xml:space="preserve">thành </w:t>
      </w:r>
      <w:r>
        <w:t xml:space="preserve">chất </w:t>
      </w:r>
      <w:r>
        <w:t xml:space="preserve">béo. </w:t>
      </w:r>
      <w:r>
        <w:t xml:space="preserve">acid </w:t>
      </w:r>
      <w:r>
        <w:t xml:space="preserve">carbonic </w:t>
      </w:r>
      <w:r>
        <w:t xml:space="preserve">cũng viết </w:t>
      </w:r>
      <w:r>
        <w:t xml:space="preserve">axit </w:t>
      </w:r>
      <w:r>
        <w:rPr>
          <w:i/>
        </w:rPr>
        <w:t xml:space="preserve">cacbonic. </w:t>
      </w:r>
      <w:r>
        <w:t xml:space="preserve">danh từ </w:t>
      </w:r>
      <w:r>
        <w:t xml:space="preserve">Acid </w:t>
      </w:r>
      <w:r>
        <w:t xml:space="preserve">do </w:t>
      </w:r>
      <w:r>
        <w:t xml:space="preserve">khí </w:t>
      </w:r>
      <w:r>
        <w:t xml:space="preserve">carbonic </w:t>
      </w:r>
      <w:r>
        <w:t xml:space="preserve">tan </w:t>
      </w:r>
      <w:r>
        <w:t xml:space="preserve">trong </w:t>
      </w:r>
      <w:r>
        <w:t xml:space="preserve">nước </w:t>
      </w:r>
      <w:r>
        <w:t xml:space="preserve">tạo </w:t>
      </w:r>
      <w:r>
        <w:t xml:space="preserve">thành. </w:t>
      </w:r>
      <w:r>
        <w:t xml:space="preserve">acid </w:t>
      </w:r>
      <w:r>
        <w:t xml:space="preserve">chliorhydric </w:t>
      </w:r>
      <w:r>
        <w:t xml:space="preserve">cũng viết </w:t>
      </w:r>
      <w:r>
        <w:rPr>
          <w:i/>
        </w:rPr>
        <w:t xml:space="preserve">axit </w:t>
      </w:r>
      <w:r>
        <w:rPr>
          <w:i/>
        </w:rPr>
        <w:t xml:space="preserve">clohiđric. </w:t>
      </w:r>
      <w:r>
        <w:t xml:space="preserve">danh từ </w:t>
      </w:r>
      <w:r>
        <w:t xml:space="preserve">Acid </w:t>
      </w:r>
      <w:r>
        <w:t xml:space="preserve">do </w:t>
      </w:r>
      <w:r>
        <w:t xml:space="preserve">khí </w:t>
      </w:r>
      <w:r>
        <w:t xml:space="preserve">hydrochlorur </w:t>
      </w:r>
      <w:r>
        <w:t xml:space="preserve">tan </w:t>
      </w:r>
      <w:r>
        <w:t xml:space="preserve">trong </w:t>
      </w:r>
      <w:r>
        <w:t xml:space="preserve">nước </w:t>
      </w:r>
      <w:r>
        <w:t xml:space="preserve">tạo </w:t>
      </w:r>
      <w:r>
        <w:t xml:space="preserve">thành. </w:t>
      </w:r>
      <w:r>
        <w:br/>
      </w:r>
      <w:r>
        <w:rPr>
          <w:b/>
        </w:rPr>
        <w:t xml:space="preserve">acid </w:t>
      </w:r>
      <w:r>
        <w:rPr>
          <w:b/>
        </w:rPr>
        <w:t xml:space="preserve">nitric </w:t>
      </w:r>
      <w:r>
        <w:rPr>
          <w:i/>
        </w:rPr>
        <w:t xml:space="preserve">cũng viết </w:t>
      </w:r>
      <w:r>
        <w:t xml:space="preserve">axit </w:t>
      </w:r>
      <w:r>
        <w:t xml:space="preserve">nitric. </w:t>
      </w:r>
      <w:r>
        <w:rPr>
          <w:i/>
        </w:rPr>
        <w:t xml:space="preserve">danh từ </w:t>
      </w:r>
      <w:r>
        <w:t xml:space="preserve">Acid </w:t>
      </w:r>
      <w:r>
        <w:t xml:space="preserve">không </w:t>
      </w:r>
      <w:r>
        <w:t xml:space="preserve">màu, </w:t>
      </w:r>
      <w:r>
        <w:t xml:space="preserve">mùi </w:t>
      </w:r>
      <w:r>
        <w:t xml:space="preserve">hắc, </w:t>
      </w:r>
      <w:r>
        <w:t xml:space="preserve">dễ </w:t>
      </w:r>
      <w:r>
        <w:t xml:space="preserve">bị </w:t>
      </w:r>
      <w:r>
        <w:t xml:space="preserve">phân </w:t>
      </w:r>
      <w:r>
        <w:t xml:space="preserve">huỷ, </w:t>
      </w:r>
      <w:r>
        <w:t xml:space="preserve">dùng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phân </w:t>
      </w:r>
      <w:r>
        <w:t xml:space="preserve">đạm, </w:t>
      </w:r>
      <w:r>
        <w:t xml:space="preserve">để </w:t>
      </w:r>
      <w:r>
        <w:t xml:space="preserve">tẩy </w:t>
      </w:r>
      <w:r>
        <w:t xml:space="preserve">gỉ </w:t>
      </w:r>
      <w:r>
        <w:t xml:space="preserve">và </w:t>
      </w:r>
      <w:r>
        <w:t xml:space="preserve">hoà </w:t>
      </w:r>
      <w:r>
        <w:t xml:space="preserve">tan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acid </w:t>
      </w:r>
      <w:r>
        <w:rPr>
          <w:b/>
        </w:rPr>
        <w:t xml:space="preserve">suHfuric </w:t>
      </w:r>
      <w:r>
        <w:rPr>
          <w:i/>
        </w:rPr>
        <w:t xml:space="preserve">cũng viết </w:t>
      </w:r>
      <w:r>
        <w:t xml:space="preserve">axit </w:t>
      </w:r>
      <w:r>
        <w:t xml:space="preserve">sunfuric. </w:t>
      </w:r>
      <w:r>
        <w:t xml:space="preserve">danh từ </w:t>
      </w:r>
      <w:r>
        <w:t xml:space="preserve">Acid </w:t>
      </w:r>
      <w:r>
        <w:t xml:space="preserve">không </w:t>
      </w:r>
      <w:r>
        <w:t xml:space="preserve">màu, </w:t>
      </w:r>
      <w:r>
        <w:t xml:space="preserve">lỏng, </w:t>
      </w:r>
      <w:r>
        <w:t xml:space="preserve">sánh, </w:t>
      </w:r>
      <w:r>
        <w:t xml:space="preserve">rất </w:t>
      </w:r>
      <w:r>
        <w:t xml:space="preserve">háo </w:t>
      </w:r>
      <w:r>
        <w:t xml:space="preserve">nước, </w:t>
      </w:r>
      <w:r>
        <w:t xml:space="preserve">làm </w:t>
      </w:r>
      <w:r>
        <w:t xml:space="preserve">cháy </w:t>
      </w:r>
      <w:r>
        <w:t xml:space="preserve">da, </w:t>
      </w:r>
      <w:r>
        <w:t xml:space="preserve">khi </w:t>
      </w:r>
      <w:r>
        <w:t xml:space="preserve">hoà </w:t>
      </w:r>
      <w:r>
        <w:t xml:space="preserve">tan </w:t>
      </w:r>
      <w:r>
        <w:t xml:space="preserve">vào </w:t>
      </w:r>
      <w:r>
        <w:t xml:space="preserve">nước </w:t>
      </w:r>
      <w:r>
        <w:t xml:space="preserve">toả </w:t>
      </w:r>
      <w:r>
        <w:t xml:space="preserve">ra </w:t>
      </w:r>
      <w:r>
        <w:t xml:space="preserve">nhiều </w:t>
      </w:r>
      <w:r>
        <w:t xml:space="preserve">nhiệt, </w:t>
      </w:r>
      <w:r>
        <w:t xml:space="preserve">dùng </w:t>
      </w:r>
      <w:r>
        <w:t xml:space="preserve">làm </w:t>
      </w:r>
      <w:r>
        <w:t xml:space="preserve">hoá </w:t>
      </w:r>
      <w:r>
        <w:t xml:space="preserve">chất </w:t>
      </w:r>
      <w:r>
        <w:t xml:space="preserve">cơ </w:t>
      </w:r>
      <w:r>
        <w:t xml:space="preserve">bắn </w:t>
      </w:r>
      <w:r>
        <w:t xml:space="preserve">để </w:t>
      </w:r>
      <w:r>
        <w:t xml:space="preserve">chế </w:t>
      </w:r>
      <w:r>
        <w:t xml:space="preserve">các </w:t>
      </w:r>
      <w:r>
        <w:t xml:space="preserve">hoá </w:t>
      </w:r>
      <w:r>
        <w:t xml:space="preserve">chất </w:t>
      </w:r>
      <w:r>
        <w:t xml:space="preserve">khác. </w:t>
      </w:r>
      <w:r>
        <w:br/>
      </w:r>
      <w:r>
        <w:rPr>
          <w:b/>
        </w:rPr>
        <w:t xml:space="preserve">acmonica </w:t>
      </w:r>
      <w:r>
        <w:rPr>
          <w:i/>
        </w:rPr>
        <w:t xml:space="preserve">xem </w:t>
      </w:r>
      <w:r>
        <w:rPr>
          <w:i/>
        </w:rPr>
        <w:t xml:space="preserve">harmonica. </w:t>
      </w:r>
      <w:r>
        <w:br/>
      </w:r>
      <w:r>
        <w:rPr>
          <w:b/>
        </w:rPr>
        <w:t xml:space="preserve">acquy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tích </w:t>
      </w:r>
      <w:r>
        <w:t xml:space="preserve">trữ </w:t>
      </w:r>
      <w:r>
        <w:t xml:space="preserve">điện </w:t>
      </w:r>
      <w:r>
        <w:t xml:space="preserve">năng </w:t>
      </w:r>
      <w:r>
        <w:t xml:space="preserve">nhờ </w:t>
      </w:r>
      <w:r>
        <w:t xml:space="preserve">các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xảy </w:t>
      </w:r>
      <w:r>
        <w:t xml:space="preserve">ra </w:t>
      </w:r>
      <w:r>
        <w:t xml:space="preserve">bên </w:t>
      </w:r>
      <w:r>
        <w:t xml:space="preserve">trong </w:t>
      </w:r>
      <w:r>
        <w:t xml:space="preserve">nó </w:t>
      </w:r>
      <w:r>
        <w:t xml:space="preserve">khi </w:t>
      </w:r>
      <w:r>
        <w:t xml:space="preserve">được </w:t>
      </w:r>
      <w:r>
        <w:t xml:space="preserve">nạp </w:t>
      </w:r>
      <w:r>
        <w:t xml:space="preserve">điện, </w:t>
      </w:r>
      <w:r>
        <w:t xml:space="preserve">dùng </w:t>
      </w:r>
      <w:r>
        <w:t xml:space="preserve">làm </w:t>
      </w:r>
      <w:r>
        <w:t xml:space="preserve">nguồn </w:t>
      </w:r>
      <w:r>
        <w:t xml:space="preserve">điện </w:t>
      </w:r>
      <w:r>
        <w:t xml:space="preserve">một </w:t>
      </w:r>
      <w:r>
        <w:t xml:space="preserve">chiều. </w:t>
      </w:r>
      <w:r>
        <w:br/>
      </w:r>
      <w:r>
        <w:rPr>
          <w:b/>
        </w:rPr>
        <w:t xml:space="preserve">acre </w:t>
      </w:r>
      <w:r>
        <w:rPr>
          <w:b/>
        </w:rPr>
        <w:t xml:space="preserve">[a-cr(ơ)]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diện </w:t>
      </w:r>
      <w:r>
        <w:t xml:space="preserve">tích </w:t>
      </w:r>
      <w:r>
        <w:t xml:space="preserve">ruộng </w:t>
      </w:r>
      <w:r>
        <w:t xml:space="preserve">đất, </w:t>
      </w:r>
      <w:r>
        <w:t xml:space="preserve">nay </w:t>
      </w:r>
      <w:r>
        <w:t xml:space="preserve">còn </w:t>
      </w:r>
      <w:r>
        <w:t xml:space="preserve">dùng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Anh </w:t>
      </w:r>
      <w:r>
        <w:t xml:space="preserve">- </w:t>
      </w:r>
      <w:r>
        <w:t xml:space="preserve">Mĩ, </w:t>
      </w:r>
      <w:r>
        <w:t xml:space="preserve">bằng </w:t>
      </w:r>
      <w:r>
        <w:t xml:space="preserve">0,4047 </w:t>
      </w:r>
      <w:r>
        <w:t xml:space="preserve">hecta. </w:t>
      </w:r>
      <w:r>
        <w:br/>
      </w:r>
      <w:r>
        <w:rPr>
          <w:b/>
        </w:rPr>
        <w:t xml:space="preserve">acten </w:t>
      </w:r>
      <w:r>
        <w:rPr>
          <w:b/>
        </w:rPr>
        <w:t xml:space="preserve">nông </w:t>
      </w:r>
      <w:r>
        <w:rPr>
          <w:b/>
        </w:rPr>
        <w:t xml:space="preserve">nghiệp </w:t>
      </w:r>
      <w:r>
        <w:rPr>
          <w:i/>
        </w:rPr>
        <w:t xml:space="preserve">xem </w:t>
      </w:r>
      <w:r>
        <w:rPr>
          <w:i/>
        </w:rPr>
        <w:t xml:space="preserve">artel </w:t>
      </w:r>
      <w:r>
        <w:rPr>
          <w:i/>
        </w:rPr>
        <w:t xml:space="preserve">nông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ad </w:t>
      </w:r>
      <w:r>
        <w:rPr>
          <w:b/>
        </w:rPr>
        <w:t xml:space="preserve">hoc </w:t>
      </w:r>
      <w:r>
        <w:rPr>
          <w:b/>
        </w:rPr>
        <w:t xml:space="preserve">[át-hóc] </w:t>
      </w:r>
      <w:r>
        <w:rPr>
          <w:i/>
        </w:rPr>
        <w:t xml:space="preserve">phụ từ </w:t>
      </w:r>
      <w:r>
        <w:t xml:space="preserve">Chỉ </w:t>
      </w:r>
      <w:r>
        <w:t xml:space="preserve">riêng </w:t>
      </w:r>
      <w:r>
        <w:t xml:space="preserve">cho </w:t>
      </w:r>
      <w:r>
        <w:t xml:space="preserve">một </w:t>
      </w:r>
      <w:r>
        <w:t xml:space="preserve">trường </w:t>
      </w:r>
      <w:r>
        <w:t xml:space="preserve">hợp, </w:t>
      </w:r>
      <w:r>
        <w:t xml:space="preserve">một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đó </w:t>
      </w:r>
      <w:r>
        <w:t xml:space="preserve">mà </w:t>
      </w:r>
      <w:r>
        <w:t xml:space="preserve">thôi. </w:t>
      </w:r>
      <w:r>
        <w:rPr>
          <w:i/>
        </w:rPr>
        <w:t xml:space="preserve">Lập </w:t>
      </w:r>
      <w:r>
        <w:t xml:space="preserve">uỷ </w:t>
      </w:r>
      <w:r>
        <w:rPr>
          <w:i/>
        </w:rPr>
        <w:t xml:space="preserve">ban </w:t>
      </w:r>
      <w:r>
        <w:rPr>
          <w:i/>
        </w:rPr>
        <w:t xml:space="preserve">ad </w:t>
      </w:r>
      <w:r>
        <w:rPr>
          <w:i/>
        </w:rPr>
        <w:t xml:space="preserve">hoc. </w:t>
      </w:r>
      <w:r>
        <w:rPr>
          <w:i/>
        </w:rPr>
        <w:t xml:space="preserve">Một </w:t>
      </w:r>
      <w:r>
        <w:rPr>
          <w:i/>
        </w:rPr>
        <w:t xml:space="preserve">giải </w:t>
      </w:r>
      <w:r>
        <w:rPr>
          <w:i/>
        </w:rPr>
        <w:t xml:space="preserve">pháp </w:t>
      </w:r>
      <w:r>
        <w:rPr>
          <w:i/>
        </w:rPr>
        <w:t xml:space="preserve">ad </w:t>
      </w:r>
      <w:r>
        <w:rPr>
          <w:i/>
        </w:rPr>
        <w:t xml:space="preserve">hoc. </w:t>
      </w:r>
      <w:r>
        <w:br/>
      </w:r>
      <w:r>
        <w:rPr>
          <w:b/>
        </w:rPr>
        <w:t xml:space="preserve">adrenalin </w:t>
      </w:r>
      <w:r>
        <w:rPr>
          <w:i/>
        </w:rPr>
        <w:t xml:space="preserve">cũng viết </w:t>
      </w:r>
      <w:r>
        <w:rPr>
          <w:i/>
        </w:rPr>
        <w:t xml:space="preserve">aÄrenalin </w:t>
      </w:r>
      <w:r>
        <w:t xml:space="preserve">danh từ </w:t>
      </w:r>
      <w:r>
        <w:t xml:space="preserve">Hormon </w:t>
      </w:r>
      <w:r>
        <w:t xml:space="preserve">của </w:t>
      </w:r>
      <w:r>
        <w:t xml:space="preserve">tuyến </w:t>
      </w:r>
      <w:r>
        <w:t xml:space="preserve">thượng </w:t>
      </w:r>
      <w:r>
        <w:t xml:space="preserve">thận,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co </w:t>
      </w:r>
      <w:r>
        <w:t xml:space="preserve">mạch </w:t>
      </w:r>
      <w:r>
        <w:t xml:space="preserve">và </w:t>
      </w:r>
      <w:r>
        <w:t xml:space="preserve">tăng </w:t>
      </w:r>
      <w:r>
        <w:t xml:space="preserve">huyết </w:t>
      </w:r>
      <w:r>
        <w:t xml:space="preserve">áp. </w:t>
      </w:r>
      <w:r>
        <w:br/>
      </w:r>
      <w:r>
        <w:rPr>
          <w:b/>
        </w:rPr>
        <w:t xml:space="preserve">afghani </w:t>
      </w:r>
      <w:r>
        <w:rPr>
          <w:b/>
        </w:rPr>
        <w:t xml:space="preserve">[ap-ga-ni] </w:t>
      </w:r>
      <w:r>
        <w:rPr>
          <w:i/>
        </w:rPr>
        <w:t xml:space="preserve">danh từ </w:t>
      </w:r>
      <w:r>
        <w:rPr>
          <w:i/>
        </w:rP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Afghanistan </w:t>
      </w:r>
      <w:r>
        <w:t xml:space="preserve">(Apganixtan). </w:t>
      </w:r>
      <w:r>
        <w:br/>
      </w:r>
      <w:r>
        <w:rPr>
          <w:b/>
        </w:rPr>
        <w:t xml:space="preserve">Ag </w:t>
      </w:r>
      <w:r>
        <w:rPr>
          <w:i/>
        </w:rP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bạc </w:t>
      </w:r>
      <w:r>
        <w:t xml:space="preserve">(tiếng </w:t>
      </w:r>
      <w:r>
        <w:t xml:space="preserve">Latin </w:t>
      </w:r>
      <w:r>
        <w:t xml:space="preserve">argenium). </w:t>
      </w:r>
      <w:r>
        <w:br/>
      </w:r>
      <w:r>
        <w:rPr>
          <w:b/>
        </w:rPr>
        <w:t xml:space="preserve">ai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chỉ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rõ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hỏi).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ai. </w:t>
      </w:r>
      <w:r>
        <w:rPr>
          <w:i/>
        </w:rPr>
        <w:t xml:space="preserve">Ai </w:t>
      </w:r>
      <w:r>
        <w:rPr>
          <w:i/>
        </w:rPr>
        <w:t xml:space="preserve">đấy?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t xml:space="preserve">những </w:t>
      </w:r>
      <w:r>
        <w:rPr>
          <w:i/>
        </w:rPr>
        <w:t xml:space="preserve">ai?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chỉ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bất </w:t>
      </w:r>
      <w:r>
        <w:t xml:space="preserve">kì. </w:t>
      </w:r>
      <w:r>
        <w:rPr>
          <w:i/>
        </w:rPr>
        <w:t xml:space="preserve">Aí </w:t>
      </w:r>
      <w:r>
        <w:rPr>
          <w:i/>
        </w:rPr>
        <w:t xml:space="preserve">cũng </w:t>
      </w:r>
      <w:r>
        <w:rPr>
          <w:i/>
        </w:rPr>
        <w:t xml:space="preserve">được. </w:t>
      </w:r>
      <w:r>
        <w:rPr>
          <w:i/>
        </w:rPr>
        <w:t xml:space="preserve">Tất </w:t>
      </w:r>
      <w:r>
        <w:rPr>
          <w:i/>
        </w:rPr>
        <w:t xml:space="preserve">cả, </w:t>
      </w:r>
      <w:r>
        <w:rPr>
          <w:i/>
        </w:rPr>
        <w:t xml:space="preserve">không </w:t>
      </w:r>
      <w:r>
        <w:rPr>
          <w:i/>
        </w:rPr>
        <w:t xml:space="preserve">trừ </w:t>
      </w:r>
      <w:r>
        <w:rPr>
          <w:i/>
        </w:rPr>
        <w:t xml:space="preserve">một </w:t>
      </w:r>
      <w:r>
        <w:rPr>
          <w:i/>
        </w:rPr>
        <w:t xml:space="preserve">ai. </w:t>
      </w:r>
      <w:r>
        <w:rPr>
          <w:b/>
        </w:rPr>
        <w:t xml:space="preserve">3 </w:t>
      </w:r>
      <w:r>
        <w:t xml:space="preserve">Từ </w:t>
      </w:r>
      <w:r>
        <w:t xml:space="preserve">dùng </w:t>
      </w:r>
      <w:r>
        <w:t xml:space="preserve">chỉ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có </w:t>
      </w:r>
      <w:r>
        <w:t xml:space="preserve">khi </w:t>
      </w:r>
      <w:r>
        <w:t xml:space="preserve">là </w:t>
      </w:r>
      <w:r>
        <w:t xml:space="preserve">chính </w:t>
      </w:r>
      <w:r>
        <w:t xml:space="preserve">mình, </w:t>
      </w:r>
      <w:r>
        <w:t xml:space="preserve">mà </w:t>
      </w:r>
      <w:r>
        <w:t xml:space="preserve">không </w:t>
      </w:r>
      <w:r>
        <w:t xml:space="preserve">ai </w:t>
      </w:r>
      <w:r>
        <w:t xml:space="preserve">ai </w:t>
      </w:r>
      <w:r>
        <w:t xml:space="preserve">đại từ </w:t>
      </w:r>
      <w:r>
        <w:t xml:space="preserve">(chỉ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ngữ, </w:t>
      </w:r>
      <w:r>
        <w:t xml:space="preserve">và </w:t>
      </w:r>
      <w:r>
        <w:t xml:space="preserve">thường </w:t>
      </w:r>
      <w:r>
        <w:t xml:space="preserve">dùng </w:t>
      </w:r>
      <w:r>
        <w:t xml:space="preserve">trước </w:t>
      </w:r>
      <w:r>
        <w:rPr>
          <w:i/>
        </w:rPr>
        <w:t xml:space="preserve">cũng). </w:t>
      </w:r>
      <w:r>
        <w:rPr>
          <w:i/>
        </w:rP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mọi </w:t>
      </w:r>
      <w:r>
        <w:t xml:space="preserve">người. </w:t>
      </w:r>
      <w:r>
        <w:rPr>
          <w:i/>
        </w:rPr>
        <w:t xml:space="preserve">Ai </w:t>
      </w:r>
      <w:r>
        <w:rPr>
          <w:i/>
        </w:rPr>
        <w:t xml:space="preserve">ai </w:t>
      </w:r>
      <w:r>
        <w:rPr>
          <w:i/>
        </w:rPr>
        <w:t xml:space="preserve">cũng </w:t>
      </w:r>
      <w:r>
        <w:rPr>
          <w:i/>
        </w:rPr>
        <w:t xml:space="preserve">biết </w:t>
      </w:r>
      <w:r>
        <w:rPr>
          <w:i/>
        </w:rPr>
        <w:t xml:space="preserve">điều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ai </w:t>
      </w:r>
      <w:r>
        <w:rPr>
          <w:b/>
        </w:rPr>
        <w:t xml:space="preserve">bảo </w:t>
      </w:r>
      <w:r>
        <w:t xml:space="preserve">(kng;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đoạn </w:t>
      </w:r>
      <w:r>
        <w:t xml:space="preserve">câu </w:t>
      </w:r>
      <w:r>
        <w:t xml:space="preserve">có </w:t>
      </w:r>
      <w:r>
        <w:t xml:space="preserve">hình </w:t>
      </w:r>
      <w:r>
        <w:t xml:space="preserve">thức </w:t>
      </w:r>
      <w:r>
        <w:t xml:space="preserve">câu </w:t>
      </w:r>
      <w:r>
        <w:t xml:space="preserve">hỏi).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giải </w:t>
      </w:r>
      <w:r>
        <w:t xml:space="preserve">thích </w:t>
      </w:r>
      <w:r>
        <w:t xml:space="preserve">và </w:t>
      </w:r>
      <w:r>
        <w:t xml:space="preserve">quy </w:t>
      </w:r>
      <w:r>
        <w:t xml:space="preserve">lỗi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về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đã </w:t>
      </w:r>
      <w:r>
        <w:t xml:space="preserve">xảy </w:t>
      </w:r>
      <w:r>
        <w:t xml:space="preserve">ra </w:t>
      </w:r>
      <w:r>
        <w:t xml:space="preserve">cho </w:t>
      </w:r>
      <w:r>
        <w:t xml:space="preserve">bản </w:t>
      </w:r>
      <w:r>
        <w:t xml:space="preserve">thân </w:t>
      </w:r>
      <w:r>
        <w:t xml:space="preserve">người </w:t>
      </w:r>
      <w:r>
        <w:rPr>
          <w:i/>
        </w:rPr>
        <w:t xml:space="preserve">ấy. </w:t>
      </w:r>
      <w:r>
        <w:t xml:space="preserve">Thi </w:t>
      </w:r>
      <w:r>
        <w:rPr>
          <w:i/>
        </w:rPr>
        <w:t xml:space="preserve">hỏng </w:t>
      </w:r>
      <w:r>
        <w:rPr>
          <w:i/>
        </w:rPr>
        <w:t xml:space="preserve">là </w:t>
      </w:r>
      <w:r>
        <w:rPr>
          <w:i/>
        </w:rPr>
        <w:t xml:space="preserve">phải, </w:t>
      </w:r>
      <w:r>
        <w:rPr>
          <w:i/>
        </w:rPr>
        <w:t xml:space="preserve">ai </w:t>
      </w:r>
      <w:r>
        <w:rPr>
          <w:i/>
        </w:rPr>
        <w:t xml:space="preserve">bảo </w:t>
      </w:r>
      <w:r>
        <w:t xml:space="preserve">lười </w:t>
      </w:r>
      <w:r>
        <w:rPr>
          <w:i/>
        </w:rPr>
        <w:t xml:space="preserve">học? </w:t>
      </w:r>
      <w:r>
        <w:br/>
      </w:r>
      <w:r>
        <w:rPr>
          <w:b/>
        </w:rPr>
        <w:t xml:space="preserve">ai </w:t>
      </w:r>
      <w:r>
        <w:rPr>
          <w:b/>
        </w:rPr>
        <w:t xml:space="preserve">đời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điều </w:t>
      </w:r>
      <w:r>
        <w:t xml:space="preserve">cho </w:t>
      </w:r>
      <w:r>
        <w:t xml:space="preserve">là </w:t>
      </w:r>
      <w:r>
        <w:t xml:space="preserve">trái </w:t>
      </w:r>
      <w:r>
        <w:t xml:space="preserve">với </w:t>
      </w:r>
      <w:r>
        <w:t xml:space="preserve">lẽ </w:t>
      </w:r>
      <w:r>
        <w:t xml:space="preserve">thường; </w:t>
      </w:r>
      <w:r>
        <w:t xml:space="preserve">lẽ </w:t>
      </w:r>
      <w:r>
        <w:t xml:space="preserve">nào, </w:t>
      </w:r>
      <w:r>
        <w:t xml:space="preserve">đời </w:t>
      </w:r>
      <w:r>
        <w:t xml:space="preserve">nào </w:t>
      </w:r>
      <w:r>
        <w:t xml:space="preserve">chẳng </w:t>
      </w:r>
      <w:r>
        <w:t xml:space="preserve">có </w:t>
      </w:r>
      <w:r>
        <w:t xml:space="preserve">ai </w:t>
      </w:r>
      <w:r>
        <w:t xml:space="preserve">lại </w:t>
      </w:r>
      <w:r>
        <w:t xml:space="preserve">(như </w:t>
      </w:r>
      <w:r>
        <w:t xml:space="preserve">thế). </w:t>
      </w:r>
      <w:r>
        <w:t xml:space="preserve">Ai </w:t>
      </w:r>
      <w:r>
        <w:rPr>
          <w:i/>
        </w:rPr>
        <w:t xml:space="preserve">đời </w:t>
      </w:r>
      <w:r>
        <w:t xml:space="preserve">chuyện </w:t>
      </w:r>
      <w:r>
        <w:t xml:space="preserve">uô </w:t>
      </w:r>
      <w:r>
        <w:t xml:space="preserve">lí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t xml:space="preserve">cũng </w:t>
      </w:r>
      <w:r>
        <w:rPr>
          <w:i/>
        </w:rPr>
        <w:t xml:space="preserve">tin. </w:t>
      </w:r>
      <w:r>
        <w:br/>
      </w:r>
      <w:r>
        <w:rPr>
          <w:b/>
        </w:rPr>
        <w:t xml:space="preserve">ai </w:t>
      </w:r>
      <w:r>
        <w:rPr>
          <w:b/>
        </w:rPr>
        <w:t xml:space="preserve">lại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hành </w:t>
      </w:r>
      <w:r>
        <w:t xml:space="preserve">vi,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đến </w:t>
      </w:r>
      <w:r>
        <w:t xml:space="preserve">mức </w:t>
      </w:r>
      <w:r>
        <w:t xml:space="preserve">vô </w:t>
      </w:r>
      <w:r>
        <w:t xml:space="preserve">lí; </w:t>
      </w:r>
      <w:r>
        <w:t xml:space="preserve">chẳng </w:t>
      </w:r>
      <w:r>
        <w:t xml:space="preserve">có </w:t>
      </w:r>
      <w:r>
        <w:t xml:space="preserve">ai </w:t>
      </w:r>
      <w:r>
        <w:t xml:space="preserve">lại </w:t>
      </w:r>
      <w:r>
        <w:t xml:space="preserve">(như </w:t>
      </w:r>
      <w:r>
        <w:t xml:space="preserve">thế). </w:t>
      </w:r>
      <w:r>
        <w:rPr>
          <w:i/>
        </w:rPr>
        <w:t xml:space="preserve">Mới </w:t>
      </w:r>
      <w:r>
        <w:rPr>
          <w:i/>
        </w:rPr>
        <w:t xml:space="preserve">sốt </w:t>
      </w:r>
      <w:r>
        <w:rPr>
          <w:i/>
        </w:rPr>
        <w:t xml:space="preserve">dậy, </w:t>
      </w:r>
      <w:r>
        <w:rPr>
          <w:i/>
        </w:rPr>
        <w:t xml:space="preserve">ai </w:t>
      </w:r>
      <w:r>
        <w:t xml:space="preserve">lại </w:t>
      </w:r>
      <w:r>
        <w:rPr>
          <w:i/>
        </w:rPr>
        <w:t xml:space="preserve">ra </w:t>
      </w:r>
      <w:r>
        <w:rPr>
          <w:i/>
        </w:rPr>
        <w:t xml:space="preserve">hóng </w:t>
      </w:r>
      <w:r>
        <w:rPr>
          <w:i/>
        </w:rPr>
        <w:t xml:space="preserve">gió </w:t>
      </w:r>
      <w:r>
        <w:t xml:space="preserve">thế. </w:t>
      </w:r>
      <w:r>
        <w:rPr>
          <w:i/>
        </w:rPr>
        <w:t xml:space="preserve">Ai </w:t>
      </w:r>
      <w:r>
        <w:rPr>
          <w:i/>
        </w:rPr>
        <w:t xml:space="preserve">lại, </w:t>
      </w:r>
      <w:r>
        <w:t xml:space="preserve">bằng </w:t>
      </w:r>
      <w:r>
        <w:rPr>
          <w:i/>
        </w:rPr>
        <w:t xml:space="preserve">ấy </w:t>
      </w:r>
      <w:r>
        <w:rPr>
          <w:i/>
        </w:rPr>
        <w:t xml:space="preserve">tuổi </w:t>
      </w:r>
      <w:r>
        <w:t xml:space="preserve">đầu </w:t>
      </w:r>
      <w:r>
        <w:t xml:space="preserve">còn </w:t>
      </w:r>
      <w:r>
        <w:rPr>
          <w:i/>
        </w:rPr>
        <w:t xml:space="preserve">ăn </w:t>
      </w:r>
      <w:r>
        <w:rPr>
          <w:i/>
        </w:rPr>
        <w:t xml:space="preserve">bám </w:t>
      </w:r>
      <w:r>
        <w:rPr>
          <w:i/>
        </w:rPr>
        <w:t xml:space="preserve">bố </w:t>
      </w:r>
      <w:r>
        <w:t xml:space="preserve">mẹ. </w:t>
      </w:r>
      <w:r>
        <w:br/>
      </w:r>
      <w:r>
        <w:rPr>
          <w:b/>
        </w:rPr>
        <w:t xml:space="preserve">ai </w:t>
      </w:r>
      <w:r>
        <w:rPr>
          <w:b/>
        </w:rPr>
        <w:t xml:space="preserve">mượn </w:t>
      </w:r>
      <w:r>
        <w:t xml:space="preserve">(kng.; </w:t>
      </w:r>
      <w:r>
        <w:t xml:space="preserve">ít dùng).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quy </w:t>
      </w:r>
      <w:r>
        <w:t xml:space="preserve">lỗi </w:t>
      </w:r>
      <w:r>
        <w:t xml:space="preserve">nhẹ </w:t>
      </w:r>
      <w:r>
        <w:t xml:space="preserve">nhàng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trách </w:t>
      </w:r>
      <w:r>
        <w:t xml:space="preserve">người </w:t>
      </w:r>
      <w:r>
        <w:t xml:space="preserve">ấy </w:t>
      </w:r>
      <w:r>
        <w:t xml:space="preserve">đã </w:t>
      </w:r>
      <w:r>
        <w:t xml:space="preserve">làm </w:t>
      </w:r>
      <w:r>
        <w:t xml:space="preserve">việc </w:t>
      </w:r>
      <w:r>
        <w:t xml:space="preserve">lẽ </w:t>
      </w:r>
      <w:r>
        <w:t xml:space="preserve">ra </w:t>
      </w:r>
      <w:r>
        <w:t xml:space="preserve">không </w:t>
      </w:r>
      <w:r>
        <w:t xml:space="preserve">nên </w:t>
      </w:r>
      <w:r>
        <w:t xml:space="preserve">làm </w:t>
      </w:r>
      <w:r>
        <w:t xml:space="preserve">để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hay. </w:t>
      </w:r>
      <w:r>
        <w:rPr>
          <w:i/>
        </w:rPr>
        <w:t xml:space="preserve">Ai </w:t>
      </w:r>
      <w:r>
        <w:t xml:space="preserve">mượn </w:t>
      </w:r>
      <w:r>
        <w:rPr>
          <w:i/>
        </w:rPr>
        <w:t xml:space="preserve">mày </w:t>
      </w:r>
      <w:r>
        <w:t xml:space="preserve">xen </w:t>
      </w:r>
      <w:r>
        <w:rPr>
          <w:i/>
        </w:rPr>
        <w:t xml:space="preserve">uào </w:t>
      </w:r>
      <w:r>
        <w:rPr>
          <w:i/>
        </w:rPr>
        <w:t xml:space="preserve">uiệc </w:t>
      </w:r>
      <w:r>
        <w:t xml:space="preserve">của </w:t>
      </w:r>
      <w:r>
        <w:t xml:space="preserve">nó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t xml:space="preserve">nó </w:t>
      </w:r>
      <w:r>
        <w:rPr>
          <w:i/>
        </w:rPr>
        <w:t xml:space="preserve">cáu? </w:t>
      </w:r>
      <w:r>
        <w:br/>
      </w:r>
      <w:r>
        <w:rPr>
          <w:b/>
        </w:rPr>
        <w:t xml:space="preserve">ai </w:t>
      </w:r>
      <w:r>
        <w:rPr>
          <w:b/>
        </w:rPr>
        <w:t xml:space="preserve">nấy </w:t>
      </w:r>
      <w:r>
        <w:rPr>
          <w:i/>
        </w:rPr>
        <w:t xml:space="preserve">đại từ </w:t>
      </w:r>
      <w:r>
        <w:t xml:space="preserve">Người </w:t>
      </w:r>
      <w:r>
        <w:t xml:space="preserve">nào </w:t>
      </w:r>
      <w:r>
        <w:t xml:space="preserve">cũng </w:t>
      </w:r>
      <w:r>
        <w:t xml:space="preserve">vậy, </w:t>
      </w:r>
      <w:r>
        <w:rPr>
          <w:i/>
        </w:rPr>
        <w:t xml:space="preserve">tất </w:t>
      </w:r>
      <w:r>
        <w:t xml:space="preserve">cả,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ai. </w:t>
      </w:r>
      <w:r>
        <w:rPr>
          <w:i/>
        </w:rPr>
        <w:t xml:space="preserve">Cả </w:t>
      </w:r>
      <w:r>
        <w:rPr>
          <w:i/>
        </w:rPr>
        <w:t xml:space="preserve">nhà </w:t>
      </w:r>
      <w:r>
        <w:rPr>
          <w:i/>
        </w:rPr>
        <w:t xml:space="preserve">ai </w:t>
      </w:r>
      <w:r>
        <w:rPr>
          <w:i/>
        </w:rPr>
        <w:t xml:space="preserve">nấy </w:t>
      </w:r>
      <w:r>
        <w:rPr>
          <w:i/>
        </w:rPr>
        <w:t xml:space="preserve">đều </w:t>
      </w:r>
      <w:r>
        <w:t xml:space="preserve">mạnh </w:t>
      </w:r>
      <w:r>
        <w:t xml:space="preserve">khoẻ. </w:t>
      </w:r>
      <w:r>
        <w:br/>
      </w:r>
      <w:r>
        <w:rPr>
          <w:b/>
        </w:rPr>
        <w:t xml:space="preserve">ai </w:t>
      </w:r>
      <w:r>
        <w:rPr>
          <w:b/>
        </w:rPr>
        <w:t xml:space="preserve">ngờ </w:t>
      </w:r>
      <w:r>
        <w:t xml:space="preserve">Nào </w:t>
      </w:r>
      <w:r>
        <w:t xml:space="preserve">ai </w:t>
      </w:r>
      <w:r>
        <w:t xml:space="preserve">có </w:t>
      </w:r>
      <w:r>
        <w:t xml:space="preserve">ngờ, </w:t>
      </w:r>
      <w:r>
        <w:t xml:space="preserve">chẳng </w:t>
      </w:r>
      <w:r>
        <w:t xml:space="preserve">ngờ, </w:t>
      </w:r>
      <w:r>
        <w:t xml:space="preserve">ngờ </w:t>
      </w:r>
      <w:r>
        <w:t xml:space="preserve">đâu. </w:t>
      </w:r>
      <w:r>
        <w:rPr>
          <w:i/>
        </w:rPr>
        <w:t xml:space="preserve">Tưởng </w:t>
      </w:r>
      <w:r>
        <w:rPr>
          <w:i/>
        </w:rPr>
        <w:t xml:space="preserve">là </w:t>
      </w:r>
      <w:r>
        <w:t xml:space="preserve">mưa, </w:t>
      </w:r>
      <w:r>
        <w:rPr>
          <w:i/>
        </w:rPr>
        <w:t xml:space="preserve">ai </w:t>
      </w:r>
      <w:r>
        <w:rPr>
          <w:i/>
        </w:rPr>
        <w:t xml:space="preserve">ngờ </w:t>
      </w:r>
      <w:r>
        <w:rPr>
          <w:i/>
        </w:rPr>
        <w:t xml:space="preserve">lại </w:t>
      </w:r>
      <w:r>
        <w:rPr>
          <w:i/>
        </w:rPr>
        <w:t xml:space="preserve">nắng </w:t>
      </w:r>
      <w:r>
        <w:rPr>
          <w:i/>
        </w:rPr>
        <w:t xml:space="preserve">đẹp. </w:t>
      </w:r>
      <w:r>
        <w:br/>
      </w:r>
      <w:r>
        <w:rPr>
          <w:b/>
        </w:rPr>
        <w:t xml:space="preserve">ai </w:t>
      </w:r>
      <w:r>
        <w:rPr>
          <w:b/>
        </w:rPr>
        <w:t xml:space="preserve">oán </w:t>
      </w:r>
      <w:r>
        <w:rPr>
          <w:i/>
        </w:rPr>
        <w:t xml:space="preserve">tính từ </w:t>
      </w:r>
      <w:r>
        <w:t xml:space="preserve">Buồn </w:t>
      </w:r>
      <w:r>
        <w:t xml:space="preserve">thương </w:t>
      </w:r>
      <w:r>
        <w:t xml:space="preserve">và </w:t>
      </w:r>
      <w:r>
        <w:t xml:space="preserve">oán </w:t>
      </w:r>
      <w:r>
        <w:t xml:space="preserve">trách. </w:t>
      </w:r>
      <w:r>
        <w:t xml:space="preserve">Tiếng </w:t>
      </w:r>
      <w:r>
        <w:rPr>
          <w:i/>
        </w:rPr>
        <w:t xml:space="preserve">khóc </w:t>
      </w:r>
      <w:r>
        <w:rPr>
          <w:i/>
        </w:rPr>
        <w:t xml:space="preserve">than </w:t>
      </w:r>
      <w:r>
        <w:rPr>
          <w:i/>
        </w:rPr>
        <w:t xml:space="preserve">ai </w:t>
      </w:r>
      <w:r>
        <w:rPr>
          <w:i/>
        </w:rPr>
        <w:t xml:space="preserve">oán. </w:t>
      </w:r>
      <w:r>
        <w:br/>
      </w:r>
      <w:r>
        <w:rPr>
          <w:b/>
        </w:rPr>
        <w:t xml:space="preserve">ải,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qua </w:t>
      </w:r>
      <w:r>
        <w:t xml:space="preserve">lại </w:t>
      </w:r>
      <w:r>
        <w:t xml:space="preserve">hẹp </w:t>
      </w:r>
      <w:r>
        <w:t xml:space="preserve">và </w:t>
      </w:r>
      <w:r>
        <w:t xml:space="preserve">hiểm </w:t>
      </w:r>
      <w:r>
        <w:rPr>
          <w:i/>
        </w:rPr>
        <w:t xml:space="preserve">trở </w:t>
      </w:r>
      <w:r>
        <w:t xml:space="preserve">ở </w:t>
      </w:r>
      <w:r>
        <w:t xml:space="preserve">biên </w:t>
      </w:r>
      <w:r>
        <w:t xml:space="preserve">giới </w:t>
      </w:r>
      <w:r>
        <w:t xml:space="preserve">hoặc </w:t>
      </w:r>
      <w:r>
        <w:t xml:space="preserve">trên </w:t>
      </w:r>
      <w:r>
        <w:t xml:space="preserve">đường </w:t>
      </w:r>
      <w:r>
        <w:t xml:space="preserve">tiến </w:t>
      </w:r>
      <w:r>
        <w:t xml:space="preserve">vào </w:t>
      </w:r>
      <w:r>
        <w:t xml:space="preserve">một </w:t>
      </w:r>
      <w:r>
        <w:t xml:space="preserve">nước. </w:t>
      </w:r>
      <w:r>
        <w:rPr>
          <w:i/>
        </w:rPr>
        <w:t xml:space="preserve">Ái </w:t>
      </w:r>
      <w:r>
        <w:t xml:space="preserve">Chỉ </w:t>
      </w:r>
      <w:r>
        <w:rPr>
          <w:i/>
        </w:rPr>
        <w:t xml:space="preserve">Lăng. </w:t>
      </w:r>
      <w:r>
        <w:rPr>
          <w:b/>
        </w:rPr>
        <w:t xml:space="preserve">2 </w:t>
      </w:r>
      <w:r>
        <w:t xml:space="preserve">(văn chương). </w:t>
      </w:r>
      <w:r>
        <w:t xml:space="preserve">Bước </w:t>
      </w:r>
      <w:r>
        <w:t xml:space="preserve">thử </w:t>
      </w:r>
      <w:r>
        <w:t xml:space="preserve">thách </w:t>
      </w:r>
      <w:r>
        <w:t xml:space="preserve">lớn, </w:t>
      </w:r>
      <w:r>
        <w:t xml:space="preserve">khó </w:t>
      </w:r>
      <w:r>
        <w:t xml:space="preserve">vượt </w:t>
      </w:r>
      <w:r>
        <w:t xml:space="preserve">qua. </w:t>
      </w:r>
      <w:r>
        <w:rPr>
          <w:i/>
        </w:rPr>
        <w:t xml:space="preserve">Ái </w:t>
      </w:r>
      <w:r>
        <w:rPr>
          <w:i/>
        </w:rPr>
        <w:t xml:space="preserve">cuối </w:t>
      </w:r>
      <w:r>
        <w:rPr>
          <w:i/>
        </w:rPr>
        <w:t xml:space="preserve">cùng </w:t>
      </w:r>
      <w:r>
        <w:rPr>
          <w:i/>
        </w:rPr>
        <w:t xml:space="preserve">đã </w:t>
      </w:r>
      <w:r>
        <w:rPr>
          <w:i/>
        </w:rPr>
        <w:t xml:space="preserve">vượt </w:t>
      </w:r>
      <w:r>
        <w:rPr>
          <w:i/>
        </w:rPr>
        <w:t xml:space="preserve">qua. </w:t>
      </w:r>
      <w:r>
        <w:br/>
      </w:r>
      <w:r>
        <w:rPr>
          <w:b/>
        </w:rPr>
        <w:t xml:space="preserve">ải,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(Chất </w:t>
      </w:r>
      <w:r>
        <w:t xml:space="preserve">hữu </w:t>
      </w:r>
      <w:r>
        <w:t xml:space="preserve">cơ </w:t>
      </w:r>
      <w:r>
        <w:t xml:space="preserve">thực </w:t>
      </w:r>
      <w:r>
        <w:t xml:space="preserve">vật) </w:t>
      </w:r>
      <w:r>
        <w:t xml:space="preserve">dễ </w:t>
      </w:r>
      <w:r>
        <w:t xml:space="preserve">gẫy </w:t>
      </w:r>
      <w:r>
        <w:t xml:space="preserve">nát, </w:t>
      </w:r>
      <w:r>
        <w:t xml:space="preserve">không </w:t>
      </w:r>
      <w:r>
        <w:t xml:space="preserve">còn </w:t>
      </w:r>
      <w:r>
        <w:t xml:space="preserve">bền </w:t>
      </w:r>
      <w:r>
        <w:t xml:space="preserve">chắc </w:t>
      </w:r>
      <w:r>
        <w:t xml:space="preserve">do </w:t>
      </w:r>
      <w:r>
        <w:t xml:space="preserve">chịu </w:t>
      </w:r>
      <w:r>
        <w:t xml:space="preserve">tác </w:t>
      </w:r>
      <w:r>
        <w:t xml:space="preserve">dụng </w:t>
      </w:r>
      <w:r>
        <w:t xml:space="preserve">lâu </w:t>
      </w:r>
      <w:r>
        <w:t xml:space="preserve">ngày </w:t>
      </w:r>
      <w:r>
        <w:t xml:space="preserve">của </w:t>
      </w:r>
      <w:r>
        <w:t xml:space="preserve">mưa </w:t>
      </w:r>
      <w:r>
        <w:t xml:space="preserve">nắng. </w:t>
      </w:r>
      <w:r>
        <w:rPr>
          <w:i/>
        </w:rPr>
        <w:t xml:space="preserve">Jạt </w:t>
      </w:r>
      <w:r>
        <w:rPr>
          <w:i/>
        </w:rPr>
        <w:t xml:space="preserve">ải. </w:t>
      </w:r>
      <w:r>
        <w:rPr>
          <w:i/>
        </w:rPr>
        <w:t xml:space="preserve">Cành </w:t>
      </w:r>
      <w:r>
        <w:rPr>
          <w:i/>
        </w:rPr>
        <w:t xml:space="preserve">cây </w:t>
      </w:r>
      <w:r>
        <w:t xml:space="preserve">chết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ái. </w:t>
      </w:r>
      <w:r>
        <w:rPr>
          <w:b/>
        </w:rPr>
        <w:t xml:space="preserve">2 </w:t>
      </w:r>
      <w:r>
        <w:t xml:space="preserve">(Dất </w:t>
      </w:r>
      <w:r>
        <w:t xml:space="preserve">trồng </w:t>
      </w:r>
      <w:r>
        <w:t xml:space="preserve">trọt </w:t>
      </w:r>
      <w:r>
        <w:t xml:space="preserve">sau </w:t>
      </w:r>
      <w:r>
        <w:t xml:space="preserve">khi </w:t>
      </w:r>
      <w:r>
        <w:t xml:space="preserve">đã </w:t>
      </w:r>
      <w:r>
        <w:t xml:space="preserve">được </w:t>
      </w:r>
      <w:r>
        <w:t xml:space="preserve">cày </w:t>
      </w:r>
      <w:r>
        <w:t xml:space="preserve">cuốc </w:t>
      </w:r>
      <w:r>
        <w:t xml:space="preserve">và </w:t>
      </w:r>
      <w:r>
        <w:t xml:space="preserve">phơi </w:t>
      </w:r>
      <w:r>
        <w:t xml:space="preserve">nắng) </w:t>
      </w:r>
      <w:r>
        <w:t xml:space="preserve">khô </w:t>
      </w:r>
      <w:r>
        <w:t xml:space="preserve">và </w:t>
      </w:r>
      <w:r>
        <w:t xml:space="preserve">đễ </w:t>
      </w:r>
      <w:r>
        <w:t xml:space="preserve">tơi </w:t>
      </w:r>
      <w:r>
        <w:t xml:space="preserve">nát. </w:t>
      </w:r>
      <w:r>
        <w:t xml:space="preserve">Phơi </w:t>
      </w:r>
      <w:r>
        <w:t xml:space="preserve">cho </w:t>
      </w:r>
      <w:r>
        <w:rPr>
          <w:i/>
        </w:rPr>
        <w:t xml:space="preserve">di </w:t>
      </w:r>
      <w:r>
        <w:rPr>
          <w:i/>
        </w:rPr>
        <w:t xml:space="preserve">đất. </w:t>
      </w:r>
      <w:r>
        <w:t xml:space="preserve">II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ải </w:t>
      </w:r>
      <w:r>
        <w:t xml:space="preserve">(nói </w:t>
      </w:r>
      <w:r>
        <w:t xml:space="preserve">tắt, </w:t>
      </w:r>
      <w:r>
        <w:t xml:space="preserve">trong </w:t>
      </w:r>
      <w:r>
        <w:t xml:space="preserve">sự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làm </w:t>
      </w:r>
      <w:r>
        <w:t xml:space="preserve">dâm). </w:t>
      </w:r>
      <w:r>
        <w:t xml:space="preserve">Chuyển </w:t>
      </w:r>
      <w:r>
        <w:rPr>
          <w:i/>
        </w:rPr>
        <w:t xml:space="preserve">di </w:t>
      </w:r>
      <w:r>
        <w:rPr>
          <w:i/>
        </w:rPr>
        <w:t xml:space="preserve">sang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ái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Cửa </w:t>
      </w:r>
      <w:r>
        <w:t xml:space="preserve">ải. </w:t>
      </w:r>
      <w:r>
        <w:br/>
      </w:r>
      <w:r>
        <w:rPr>
          <w:b/>
        </w:rPr>
        <w:t xml:space="preserve">ải </w:t>
      </w:r>
      <w:r>
        <w:rPr>
          <w:b/>
        </w:rPr>
        <w:t xml:space="preserve">thâm </w:t>
      </w:r>
      <w:r>
        <w:rPr>
          <w:i/>
        </w:rPr>
        <w:t xml:space="preserve">tính từ </w:t>
      </w:r>
      <w:r>
        <w:t xml:space="preserve">(Đất </w:t>
      </w:r>
      <w:r>
        <w:t xml:space="preserve">trồng </w:t>
      </w:r>
      <w:r>
        <w:t xml:space="preserve">trọt) </w:t>
      </w:r>
      <w:r>
        <w:t xml:space="preserve">khô </w:t>
      </w:r>
      <w:r>
        <w:t xml:space="preserve">dở </w:t>
      </w:r>
      <w:r>
        <w:t xml:space="preserve">dang, </w:t>
      </w:r>
      <w:r>
        <w:t xml:space="preserve">ái </w:t>
      </w:r>
      <w:r>
        <w:t xml:space="preserve">cảm từ </w:t>
      </w:r>
      <w:r>
        <w:t xml:space="preserve">Tiếng </w:t>
      </w:r>
      <w:r>
        <w:t xml:space="preserve">thốt </w:t>
      </w:r>
      <w:r>
        <w:t xml:space="preserve">lên </w:t>
      </w:r>
      <w:r>
        <w:t xml:space="preserve">khi </w:t>
      </w:r>
      <w:r>
        <w:t xml:space="preserve">bị </w:t>
      </w:r>
      <w:r>
        <w:t xml:space="preserve">đau </w:t>
      </w:r>
      <w:r>
        <w:t xml:space="preserve">đột </w:t>
      </w:r>
      <w:r>
        <w:t xml:space="preserve">ngột. </w:t>
      </w:r>
      <w:r>
        <w:rPr>
          <w:i/>
        </w:rPr>
        <w:t xml:space="preserve">4, </w:t>
      </w:r>
      <w:r>
        <w:rPr>
          <w:i/>
        </w:rPr>
        <w:t xml:space="preserve">đau </w:t>
      </w:r>
      <w:r>
        <w:rPr>
          <w:i/>
        </w:rPr>
        <w:t xml:space="preserve">quá! </w:t>
      </w:r>
      <w:r>
        <w:br w:type="page"/>
      </w:r>
      <w:r>
        <w:rPr>
          <w:b/>
        </w:rPr>
        <w:t xml:space="preserve">ái </w:t>
      </w:r>
      <w:r>
        <w:rPr>
          <w:b/>
        </w:rPr>
        <w:t xml:space="preserve">ân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Tình </w:t>
      </w:r>
      <w:r>
        <w:t xml:space="preserve">thương </w:t>
      </w:r>
      <w:r>
        <w:rPr>
          <w:i/>
        </w:rPr>
        <w:t xml:space="preserve">yêu </w:t>
      </w:r>
      <w:r>
        <w:rPr>
          <w:i/>
        </w:rPr>
        <w:t xml:space="preserve">đằm </w:t>
      </w:r>
      <w:r>
        <w:t xml:space="preserve">thắm </w:t>
      </w:r>
      <w:r>
        <w:t xml:space="preserve">giữa </w:t>
      </w:r>
      <w:r>
        <w:t xml:space="preserve">trai </w:t>
      </w:r>
      <w:r>
        <w:t xml:space="preserve">và </w:t>
      </w:r>
      <w:r>
        <w:t xml:space="preserve">gái. </w:t>
      </w:r>
      <w:r>
        <w:t xml:space="preserve">ll </w:t>
      </w:r>
      <w:r>
        <w:t xml:space="preserve">động từ </w:t>
      </w:r>
      <w:r>
        <w:t xml:space="preserve">(văn chương). </w:t>
      </w:r>
      <w:r>
        <w:t xml:space="preserve">Chung </w:t>
      </w:r>
      <w:r>
        <w:t xml:space="preserve">sống </w:t>
      </w:r>
      <w:r>
        <w:t xml:space="preserve">thành </w:t>
      </w:r>
      <w:r>
        <w:t xml:space="preserve">vợ </w:t>
      </w:r>
      <w:r>
        <w:t xml:space="preserve">chồng </w:t>
      </w:r>
      <w:r>
        <w:t xml:space="preserve">và </w:t>
      </w:r>
      <w:r>
        <w:t xml:space="preserve">ăn </w:t>
      </w:r>
      <w:r>
        <w:t xml:space="preserve">ở </w:t>
      </w:r>
      <w:r>
        <w:t xml:space="preserve">đằm </w:t>
      </w:r>
      <w:r>
        <w:t xml:space="preserve">thắm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ái </w:t>
      </w:r>
      <w:r>
        <w:rPr>
          <w:b/>
        </w:rPr>
        <w:t xml:space="preserve">chà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thích </w:t>
      </w:r>
      <w:r>
        <w:t xml:space="preserve">thú </w:t>
      </w:r>
      <w:r>
        <w:t xml:space="preserve">hay </w:t>
      </w:r>
      <w:r>
        <w:t xml:space="preserve">ngạc </w:t>
      </w:r>
      <w:r>
        <w:t xml:space="preserve">nhiên. </w:t>
      </w:r>
      <w:r>
        <w:rPr>
          <w:i/>
        </w:rPr>
        <w:t xml:space="preserve">Ái </w:t>
      </w:r>
      <w:r>
        <w:t xml:space="preserve">chà, </w:t>
      </w:r>
      <w:r>
        <w:t xml:space="preserve">gió </w:t>
      </w:r>
      <w:r>
        <w:rPr>
          <w:i/>
        </w:rPr>
        <w:t xml:space="preserve">mát </w:t>
      </w:r>
      <w:r>
        <w:t xml:space="preserve">quái! </w:t>
      </w:r>
      <w:r>
        <w:rPr>
          <w:i/>
        </w:rPr>
        <w:t xml:space="preserve">Ái </w:t>
      </w:r>
      <w:r>
        <w:t xml:space="preserve">chà </w:t>
      </w:r>
      <w:r>
        <w:rPr>
          <w:i/>
        </w:rPr>
        <w:t xml:space="preserve">chà, </w:t>
      </w:r>
      <w:r>
        <w:rPr>
          <w:i/>
        </w:rPr>
        <w:t xml:space="preserve">đông </w:t>
      </w:r>
      <w:r>
        <w:rPr>
          <w:i/>
        </w:rPr>
        <w:t xml:space="preserve">quá </w:t>
      </w:r>
      <w:r>
        <w:t xml:space="preserve">nhỉ! </w:t>
      </w:r>
      <w:r>
        <w:br/>
      </w:r>
      <w:r>
        <w:rPr>
          <w:b/>
        </w:rPr>
        <w:t xml:space="preserve">ái </w:t>
      </w:r>
      <w:r>
        <w:rPr>
          <w:b/>
        </w:rPr>
        <w:t xml:space="preserve">dà </w:t>
      </w:r>
      <w:r>
        <w:rPr>
          <w:i/>
        </w:rPr>
        <w:t xml:space="preserve">cảm từ </w:t>
      </w:r>
      <w:r>
        <w:t xml:space="preserve">(khẩu ngữ). </w:t>
      </w:r>
      <w:r>
        <w:t xml:space="preserve">Như </w:t>
      </w:r>
      <w:r>
        <w:rPr>
          <w:i/>
        </w:rPr>
        <w:t xml:space="preserve">ái </w:t>
      </w:r>
      <w:r>
        <w:t xml:space="preserve">chà. </w:t>
      </w:r>
      <w:r>
        <w:br/>
      </w:r>
      <w:r>
        <w:rPr>
          <w:b/>
        </w:rPr>
        <w:t xml:space="preserve">ái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chức). </w:t>
      </w:r>
      <w:r>
        <w:rPr>
          <w:i/>
        </w:rPr>
        <w:t xml:space="preserve">Hội </w:t>
      </w:r>
      <w:r>
        <w:rPr>
          <w:i/>
        </w:rPr>
        <w:t xml:space="preserve">ái </w:t>
      </w:r>
      <w:r>
        <w:t xml:space="preserve">hữu </w:t>
      </w:r>
      <w:r>
        <w:t xml:space="preserve">(nói </w:t>
      </w:r>
      <w:r>
        <w:rPr>
          <w:i/>
        </w:rPr>
        <w:t xml:space="preserve">tắt). </w:t>
      </w:r>
      <w:r>
        <w:t xml:space="preserve">Ái </w:t>
      </w:r>
      <w:r>
        <w:rPr>
          <w:i/>
        </w:rPr>
        <w:t xml:space="preserve">hữu </w:t>
      </w:r>
      <w:r>
        <w:t xml:space="preserve">thợ </w:t>
      </w:r>
      <w:r>
        <w:t xml:space="preserve">dệt. </w:t>
      </w:r>
      <w:r>
        <w:br/>
      </w:r>
      <w:r>
        <w:rPr>
          <w:b/>
        </w:rPr>
        <w:t xml:space="preserve">ái </w:t>
      </w:r>
      <w:r>
        <w:rPr>
          <w:b/>
        </w:rPr>
        <w:t xml:space="preserve">khanh </w:t>
      </w:r>
      <w:r>
        <w:rPr>
          <w:i/>
        </w:rPr>
        <w:t xml:space="preserve">đại từ </w:t>
      </w:r>
      <w:r>
        <w:t xml:space="preserve">Từ </w:t>
      </w:r>
      <w:r>
        <w:t xml:space="preserve">vua </w:t>
      </w:r>
      <w:r>
        <w:t xml:space="preserve">chúa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bà </w:t>
      </w:r>
      <w:r>
        <w:t xml:space="preserve">được </w:t>
      </w:r>
      <w:r>
        <w:t xml:space="preserve">mình </w:t>
      </w:r>
      <w:r>
        <w:t xml:space="preserve">yêu,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ái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Khuynh </w:t>
      </w:r>
      <w:r>
        <w:t xml:space="preserve">hướng </w:t>
      </w:r>
      <w:r>
        <w:t xml:space="preserve">hoá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nguyên </w:t>
      </w:r>
      <w:r>
        <w:t xml:space="preserve">tố </w:t>
      </w:r>
      <w:r>
        <w:t xml:space="preserve">khác. </w:t>
      </w:r>
      <w:r>
        <w:t xml:space="preserve">Oxygen </w:t>
      </w:r>
      <w:r>
        <w:rPr>
          <w:i/>
        </w:rPr>
        <w:t xml:space="preserve">có </w:t>
      </w:r>
      <w:r>
        <w:rPr>
          <w:i/>
        </w:rPr>
        <w:t xml:space="preserve">ái </w:t>
      </w:r>
      <w:r>
        <w:t xml:space="preserve">lực </w:t>
      </w:r>
      <w:r>
        <w:t xml:space="preserve">lớn </w:t>
      </w:r>
      <w:r>
        <w:rPr>
          <w:i/>
        </w:rPr>
        <w:t xml:space="preserve">ưới </w:t>
      </w:r>
      <w:r>
        <w:rPr>
          <w:i/>
        </w:rPr>
        <w:t xml:space="preserve">sắt. </w:t>
      </w:r>
      <w:r>
        <w:br/>
      </w:r>
      <w:r>
        <w:rPr>
          <w:b/>
        </w:rPr>
        <w:t xml:space="preserve">ái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Mến </w:t>
      </w:r>
      <w:r>
        <w:t xml:space="preserve">chuộng, </w:t>
      </w:r>
      <w:r>
        <w:t xml:space="preserve">kính </w:t>
      </w:r>
      <w:r>
        <w:t xml:space="preserve">mến. </w:t>
      </w:r>
      <w:r>
        <w:t xml:space="preserve">Tó </w:t>
      </w:r>
      <w:r>
        <w:t xml:space="preserve">lòng </w:t>
      </w:r>
      <w:r>
        <w:t xml:space="preserve">ái </w:t>
      </w:r>
      <w:r>
        <w:rPr>
          <w:i/>
        </w:rPr>
        <w:t xml:space="preserve">mộ. </w:t>
      </w:r>
      <w:r>
        <w:br/>
      </w:r>
      <w:r>
        <w:rPr>
          <w:b/>
        </w:rPr>
        <w:t xml:space="preserve">ái </w:t>
      </w:r>
      <w:r>
        <w:rPr>
          <w:b/>
        </w:rPr>
        <w:t xml:space="preserve">nam </w:t>
      </w:r>
      <w:r>
        <w:rPr>
          <w:b/>
        </w:rPr>
        <w:t xml:space="preserve">ái </w:t>
      </w:r>
      <w:r>
        <w:rPr>
          <w:b/>
        </w:rPr>
        <w:t xml:space="preserve">nữ </w:t>
      </w:r>
      <w:r>
        <w:rPr>
          <w:i/>
        </w:rPr>
        <w:t xml:space="preserve">tính từ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dục </w:t>
      </w:r>
      <w:r>
        <w:t xml:space="preserve">ngoài </w:t>
      </w:r>
      <w:r>
        <w:t xml:space="preserve">không </w:t>
      </w:r>
      <w:r>
        <w:t xml:space="preserve">giống </w:t>
      </w:r>
      <w:r>
        <w:t xml:space="preserve">của </w:t>
      </w:r>
      <w:r>
        <w:t xml:space="preserve">nam, </w:t>
      </w:r>
      <w:r>
        <w:t xml:space="preserve">cũng </w:t>
      </w:r>
      <w:r>
        <w:t xml:space="preserve">không </w:t>
      </w:r>
      <w:r>
        <w:t xml:space="preserve">giống </w:t>
      </w:r>
      <w:r>
        <w:t xml:space="preserve">của </w:t>
      </w:r>
      <w:r>
        <w:t xml:space="preserve">nữ. </w:t>
      </w:r>
      <w:r>
        <w:br/>
      </w:r>
      <w:r>
        <w:rPr>
          <w:b/>
        </w:rPr>
        <w:t xml:space="preserve">ái </w:t>
      </w:r>
      <w:r>
        <w:rPr>
          <w:b/>
        </w:rPr>
        <w:t xml:space="preserve">ngại </w:t>
      </w:r>
      <w:r>
        <w:rPr>
          <w:i/>
        </w:rPr>
        <w:t xml:space="preserve">động từ </w:t>
      </w:r>
      <w:r>
        <w:t xml:space="preserve">Không </w:t>
      </w:r>
      <w:r>
        <w:t xml:space="preserve">yên </w:t>
      </w:r>
      <w:r>
        <w:t xml:space="preserve">lòng, </w:t>
      </w:r>
      <w:r>
        <w:t xml:space="preserve">không </w:t>
      </w:r>
      <w:r>
        <w:t xml:space="preserve">đành </w:t>
      </w:r>
      <w:r>
        <w:t xml:space="preserve">lòng, </w:t>
      </w:r>
      <w:r>
        <w:rPr>
          <w:i/>
        </w:rPr>
        <w:t xml:space="preserve">vì </w:t>
      </w:r>
      <w:r>
        <w:rPr>
          <w:i/>
        </w:rPr>
        <w:t xml:space="preserve">thương </w:t>
      </w:r>
      <w:r>
        <w:t xml:space="preserve">cảm </w:t>
      </w:r>
      <w:r>
        <w:t xml:space="preserve">(trước </w:t>
      </w:r>
      <w:r>
        <w:t xml:space="preserve">tình </w:t>
      </w:r>
      <w:r>
        <w:t xml:space="preserve">cảnh </w:t>
      </w:r>
      <w:r>
        <w:t xml:space="preserve">của </w:t>
      </w:r>
      <w:r>
        <w:t xml:space="preserve">người </w:t>
      </w:r>
      <w:r>
        <w:t xml:space="preserve">khác). </w:t>
      </w:r>
      <w:r>
        <w:rPr>
          <w:i/>
        </w:rPr>
        <w:t xml:space="preserve">Thấy </w:t>
      </w:r>
      <w:r>
        <w:rPr>
          <w:i/>
        </w:rPr>
        <w:t xml:space="preserve">lũ </w:t>
      </w:r>
      <w:r>
        <w:t xml:space="preserve">trẻ </w:t>
      </w:r>
      <w:r>
        <w:t xml:space="preserve">bơ </w:t>
      </w:r>
      <w:r>
        <w:t xml:space="preserve">vơ, </w:t>
      </w:r>
      <w:r>
        <w:rPr>
          <w:i/>
        </w:rPr>
        <w:t xml:space="preserve">ai </w:t>
      </w:r>
      <w:r>
        <w:t xml:space="preserve">cũng </w:t>
      </w:r>
      <w:r>
        <w:t xml:space="preserve">ái </w:t>
      </w:r>
      <w:r>
        <w:t xml:space="preserve">ngại. </w:t>
      </w:r>
      <w:r>
        <w:t xml:space="preserve">ái </w:t>
      </w:r>
      <w:r>
        <w:rPr>
          <w:i/>
        </w:rPr>
        <w:t xml:space="preserve">nữ </w:t>
      </w:r>
      <w:r>
        <w:t xml:space="preserve">danh từ </w:t>
      </w:r>
      <w:r>
        <w:t xml:space="preserve">(cũ; </w:t>
      </w:r>
      <w:r>
        <w:t xml:space="preserve">kiểu cách).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yêu </w:t>
      </w:r>
      <w:r>
        <w:t xml:space="preserve">quý </w:t>
      </w:r>
      <w:r>
        <w:t xml:space="preserve">(của </w:t>
      </w:r>
      <w:r>
        <w:t xml:space="preserve">người </w:t>
      </w:r>
      <w:r>
        <w:t xml:space="preserve">nào </w:t>
      </w:r>
      <w:r>
        <w:t xml:space="preserve">đó). </w:t>
      </w:r>
      <w:r>
        <w:br/>
      </w:r>
      <w:r>
        <w:rPr>
          <w:b/>
        </w:rPr>
        <w:t xml:space="preserve">ái </w:t>
      </w:r>
      <w:r>
        <w:rPr>
          <w:b/>
        </w:rPr>
        <w:t xml:space="preserve">phi </w:t>
      </w:r>
      <w:r>
        <w:rPr>
          <w:i/>
        </w:rPr>
        <w:t xml:space="preserve">danh từ </w:t>
      </w:r>
      <w:r>
        <w:t xml:space="preserve">Vợ </w:t>
      </w:r>
      <w:r>
        <w:t xml:space="preserve">lẽ </w:t>
      </w:r>
      <w:r>
        <w:t xml:space="preserve">yêu </w:t>
      </w:r>
      <w:r>
        <w:t xml:space="preserve">quý </w:t>
      </w:r>
      <w:r>
        <w:t xml:space="preserve">của </w:t>
      </w:r>
      <w:r>
        <w:t xml:space="preserve">vua </w:t>
      </w:r>
      <w:r>
        <w:t xml:space="preserve">chúa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br/>
      </w:r>
      <w:r>
        <w:rPr>
          <w:b/>
        </w:rPr>
        <w:t xml:space="preserve">ái </w:t>
      </w:r>
      <w:r>
        <w:rPr>
          <w:b/>
        </w:rPr>
        <w:t xml:space="preserve">quần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rPr>
          <w:i/>
        </w:rPr>
        <w:t xml:space="preserve">ái </w:t>
      </w:r>
      <w:r>
        <w:t xml:space="preserve">quốc). </w:t>
      </w:r>
      <w:r>
        <w:t xml:space="preserve">Yêu </w:t>
      </w:r>
      <w:r>
        <w:rPr>
          <w:i/>
        </w:rPr>
        <w:t xml:space="preserve">nhân </w:t>
      </w:r>
      <w:r>
        <w:rPr>
          <w:i/>
        </w:rPr>
        <w:t xml:space="preserve">dân, </w:t>
      </w:r>
      <w:r>
        <w:t xml:space="preserve">yêu </w:t>
      </w:r>
      <w:r>
        <w:rPr>
          <w:i/>
        </w:rPr>
        <w:t xml:space="preserve">đồng </w:t>
      </w:r>
      <w:r>
        <w:rPr>
          <w:i/>
        </w:rPr>
        <w:t xml:space="preserve">bào. </w:t>
      </w:r>
      <w:r>
        <w:t xml:space="preserve">ái </w:t>
      </w:r>
      <w:r>
        <w:t xml:space="preserve">quốc </w:t>
      </w:r>
      <w:r>
        <w:t xml:space="preserve">đg </w:t>
      </w:r>
      <w:r>
        <w:t xml:space="preserve">(cũj </w:t>
      </w:r>
      <w:r>
        <w:t xml:space="preserve">dùng </w:t>
      </w:r>
      <w:r>
        <w:rPr>
          <w:i/>
        </w:rPr>
        <w:t xml:space="preserve">phụ </w:t>
      </w:r>
      <w:r>
        <w:t xml:space="preserve">sau </w:t>
      </w:r>
      <w:r>
        <w:t xml:space="preserve">danh từ). </w:t>
      </w:r>
      <w:r>
        <w:t xml:space="preserve">Yêu </w:t>
      </w:r>
      <w:r>
        <w:t xml:space="preserve">nước. </w:t>
      </w:r>
      <w:r>
        <w:rPr>
          <w:i/>
        </w:rPr>
        <w:t xml:space="preserve">Nhà </w:t>
      </w:r>
      <w:r>
        <w:rPr>
          <w:i/>
        </w:rPr>
        <w:t xml:space="preserve">ái </w:t>
      </w:r>
      <w:r>
        <w:t xml:space="preserve">quốc. </w:t>
      </w:r>
      <w:r>
        <w:t xml:space="preserve">Tình </w:t>
      </w:r>
      <w:r>
        <w:t xml:space="preserve">thần </w:t>
      </w:r>
      <w:r>
        <w:rPr>
          <w:i/>
        </w:rPr>
        <w:t xml:space="preserve">ái </w:t>
      </w:r>
      <w:r>
        <w:t xml:space="preserve">quốc. </w:t>
      </w:r>
      <w:r>
        <w:br/>
      </w:r>
      <w:r>
        <w:rPr>
          <w:b/>
        </w:rPr>
        <w:t xml:space="preserve">ái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(cũ). </w:t>
      </w:r>
      <w:r>
        <w:t xml:space="preserve">Tình </w:t>
      </w:r>
      <w:r>
        <w:t xml:space="preserve">yêu </w:t>
      </w:r>
      <w:r>
        <w:t xml:space="preserve">nam </w:t>
      </w:r>
      <w:r>
        <w:t xml:space="preserve">nữ. </w:t>
      </w:r>
      <w:r>
        <w:br/>
      </w:r>
      <w:r>
        <w:rPr>
          <w:b/>
        </w:rPr>
        <w:t xml:space="preserve">AIDS </w:t>
      </w:r>
      <w:r>
        <w:rPr>
          <w:i/>
        </w:rPr>
        <w:t xml:space="preserve">danh từ </w:t>
      </w:r>
      <w:r>
        <w:t xml:space="preserve">(tiếng </w:t>
      </w:r>
      <w:r>
        <w:t xml:space="preserve">Anh </w:t>
      </w:r>
      <w:r>
        <w:rPr>
          <w:i/>
        </w:rPr>
        <w:t xml:space="preserve">Acquired </w:t>
      </w:r>
      <w:r>
        <w:t xml:space="preserve">Immune </w:t>
      </w:r>
      <w:r>
        <w:t xml:space="preserve">Deficiency </w:t>
      </w:r>
      <w:r>
        <w:rPr>
          <w:i/>
        </w:rPr>
        <w:t xml:space="preserve">Syndrome </w:t>
      </w:r>
      <w:r>
        <w:t xml:space="preserve">"hội </w:t>
      </w:r>
      <w:r>
        <w:t xml:space="preserve">chứng </w:t>
      </w:r>
      <w:r>
        <w:t xml:space="preserve">suy </w:t>
      </w:r>
      <w:r>
        <w:t xml:space="preserve">giảm </w:t>
      </w:r>
      <w:r>
        <w:t xml:space="preserve">miễn </w:t>
      </w:r>
      <w:r>
        <w:t xml:space="preserve">dịch </w:t>
      </w:r>
      <w:r>
        <w:t xml:space="preserve">mắc </w:t>
      </w:r>
      <w:r>
        <w:t xml:space="preserve">phải", </w:t>
      </w:r>
      <w:r>
        <w:t xml:space="preserve">viết </w:t>
      </w:r>
      <w:r>
        <w:t xml:space="preserve">tắt). </w:t>
      </w:r>
      <w:r>
        <w:rPr>
          <w:i/>
        </w:rPr>
        <w:t xml:space="preserve">xem </w:t>
      </w:r>
      <w:r>
        <w:rPr>
          <w:i/>
        </w:rPr>
        <w:t xml:space="preserve">SIDA. </w:t>
      </w:r>
      <w:r>
        <w:t xml:space="preserve">danh từ </w:t>
      </w:r>
      <w:r>
        <w:t xml:space="preserve">Bệnh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miễn </w:t>
      </w:r>
      <w:r>
        <w:t xml:space="preserve">dịch, </w:t>
      </w:r>
      <w:r>
        <w:t xml:space="preserve">gây </w:t>
      </w:r>
      <w:r>
        <w:t xml:space="preserve">tử </w:t>
      </w:r>
      <w:r>
        <w:t xml:space="preserve">vong, </w:t>
      </w:r>
      <w:r>
        <w:br/>
      </w:r>
      <w:r>
        <w:rPr>
          <w:b/>
        </w:rPr>
        <w:t xml:space="preserve">AI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nhôm </w:t>
      </w:r>
      <w:r>
        <w:t xml:space="preserve">(tiếng </w:t>
      </w:r>
      <w:r>
        <w:t xml:space="preserve">Anh </w:t>
      </w:r>
      <w:r>
        <w:t xml:space="preserve">aluminum). </w:t>
      </w:r>
      <w:r>
        <w:br/>
      </w:r>
      <w:r>
        <w:rPr>
          <w:b/>
        </w:rPr>
        <w:t xml:space="preserve">Album </w:t>
      </w:r>
      <w:r>
        <w:rPr>
          <w:i/>
        </w:rPr>
        <w:t xml:space="preserve">cũng viết </w:t>
      </w:r>
      <w:r>
        <w:rPr>
          <w:i/>
        </w:rPr>
        <w:t xml:space="preserve">anbum. </w:t>
      </w:r>
      <w:r>
        <w:t xml:space="preserve">danh từ </w:t>
      </w:r>
      <w:r>
        <w:rPr>
          <w:b/>
        </w:rPr>
        <w:t xml:space="preserve">1 </w:t>
      </w:r>
      <w:r>
        <w:t xml:space="preserve">Anbom. </w:t>
      </w:r>
      <w:r>
        <w:rPr>
          <w:i/>
        </w:rPr>
        <w:t xml:space="preserve">Tập </w:t>
      </w:r>
      <w:r>
        <w:t xml:space="preserve">album </w:t>
      </w:r>
      <w:r>
        <w:rPr>
          <w:i/>
        </w:rPr>
        <w:t xml:space="preserve">ảnh </w:t>
      </w:r>
      <w:r>
        <w:rPr>
          <w:i/>
        </w:rPr>
        <w:t xml:space="preserve">ơia </w:t>
      </w:r>
      <w:r>
        <w:rPr>
          <w:i/>
        </w:rPr>
        <w:t xml:space="preserve">đình. </w:t>
      </w:r>
      <w:r>
        <w:t xml:space="preserve">Đưa </w:t>
      </w:r>
      <w:r>
        <w:t xml:space="preserve">ảnh </w:t>
      </w:r>
      <w:r>
        <w:t xml:space="preserve">uào </w:t>
      </w:r>
      <w:r>
        <w:rPr>
          <w:i/>
        </w:rPr>
        <w:t xml:space="preserve">album.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tác </w:t>
      </w:r>
      <w:r>
        <w:t xml:space="preserve">phẩm </w:t>
      </w:r>
      <w:r>
        <w:t xml:space="preserve">(thường </w:t>
      </w:r>
      <w:r>
        <w:t xml:space="preserve">là </w:t>
      </w:r>
      <w:r>
        <w:t xml:space="preserve">bản </w:t>
      </w:r>
      <w:r>
        <w:t xml:space="preserve">nhạc, </w:t>
      </w:r>
      <w:r>
        <w:t xml:space="preserve">bài </w:t>
      </w:r>
      <w:r>
        <w:t xml:space="preserve">hát) </w:t>
      </w:r>
      <w:r>
        <w:t xml:space="preserve">xuất </w:t>
      </w:r>
      <w:r>
        <w:t xml:space="preserve">bản </w:t>
      </w:r>
      <w:r>
        <w:t xml:space="preserve">ở </w:t>
      </w:r>
      <w:r>
        <w:t xml:space="preserve">dạng </w:t>
      </w:r>
      <w:r>
        <w:t xml:space="preserve">đĩa </w:t>
      </w:r>
      <w:r>
        <w:t xml:space="preserve">hoặc </w:t>
      </w:r>
      <w:r>
        <w:t xml:space="preserve">băng </w:t>
      </w:r>
      <w:r>
        <w:t xml:space="preserve">từ. </w:t>
      </w:r>
      <w:r>
        <w:t xml:space="preserve">Album </w:t>
      </w:r>
      <w:r>
        <w:rPr>
          <w:i/>
        </w:rPr>
        <w:t xml:space="preserve">nhạc </w:t>
      </w:r>
      <w:r>
        <w:rPr>
          <w:i/>
        </w:rPr>
        <w:t xml:space="preserve">bán </w:t>
      </w:r>
      <w:r>
        <w:rPr>
          <w:i/>
        </w:rPr>
        <w:t xml:space="preserve">chạy </w:t>
      </w:r>
      <w:r>
        <w:t xml:space="preserve">nhất </w:t>
      </w:r>
      <w:r>
        <w:t xml:space="preserve">trong </w:t>
      </w:r>
      <w:r>
        <w:t xml:space="preserve">năm. </w:t>
      </w:r>
      <w:r>
        <w:t xml:space="preserve">Xuất </w:t>
      </w:r>
      <w:r>
        <w:rPr>
          <w:i/>
        </w:rPr>
        <w:t xml:space="preserve">bản </w:t>
      </w:r>
      <w:r>
        <w:t xml:space="preserve">một </w:t>
      </w:r>
      <w:r>
        <w:rPr>
          <w:i/>
        </w:rPr>
        <w:t xml:space="preserve">alburn </w:t>
      </w:r>
      <w:r>
        <w:t xml:space="preserve">riêng. </w:t>
      </w:r>
      <w:r>
        <w:br/>
      </w:r>
      <w:r>
        <w:rPr>
          <w:b/>
        </w:rPr>
        <w:t xml:space="preserve">albumin </w:t>
      </w:r>
      <w:r>
        <w:rPr>
          <w:i/>
        </w:rPr>
        <w:t xml:space="preserve">cũng viết </w:t>
      </w:r>
      <w:r>
        <w:t xml:space="preserve">anbumin. </w:t>
      </w:r>
      <w:r>
        <w:t xml:space="preserve">danh từ </w:t>
      </w:r>
      <w:r>
        <w:t xml:space="preserve">Một </w:t>
      </w:r>
      <w:r>
        <w:t xml:space="preserve">loại </w:t>
      </w:r>
      <w:r>
        <w:t xml:space="preserve">protid, </w:t>
      </w:r>
      <w:r>
        <w:t xml:space="preserve">thành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lòng </w:t>
      </w:r>
      <w:r>
        <w:t xml:space="preserve">trắng </w:t>
      </w:r>
      <w:r>
        <w:t xml:space="preserve">trứng. </w:t>
      </w:r>
      <w:r>
        <w:br/>
      </w:r>
      <w:r>
        <w:rPr>
          <w:b/>
        </w:rPr>
        <w:t xml:space="preserve">alcaloid </w:t>
      </w:r>
      <w:r>
        <w:rPr>
          <w:i/>
        </w:rPr>
        <w:t xml:space="preserve">cũng viết </w:t>
      </w:r>
      <w:r>
        <w:t xml:space="preserve">ancaloit. </w:t>
      </w:r>
      <w:r>
        <w:t xml:space="preserve">danh từ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gây </w:t>
      </w:r>
      <w:r>
        <w:t xml:space="preserve">phản </w:t>
      </w:r>
      <w:r>
        <w:t xml:space="preserve">ứng </w:t>
      </w:r>
      <w:r>
        <w:t xml:space="preserve">kiềm, </w:t>
      </w:r>
      <w:r>
        <w:t xml:space="preserve">có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cây, </w:t>
      </w:r>
      <w:r>
        <w:t xml:space="preserve">và </w:t>
      </w:r>
      <w:r>
        <w:t xml:space="preserve">là </w:t>
      </w:r>
      <w:r>
        <w:t xml:space="preserve">một </w:t>
      </w:r>
      <w:r>
        <w:t xml:space="preserve">chất </w:t>
      </w:r>
      <w:r>
        <w:t xml:space="preserve">độc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chữa </w:t>
      </w:r>
      <w:r>
        <w:t xml:space="preserve">bệnh. </w:t>
      </w:r>
      <w:r>
        <w:t xml:space="preserve">Morphin </w:t>
      </w:r>
      <w:r>
        <w:t xml:space="preserve">trong </w:t>
      </w:r>
      <w:r>
        <w:rPr>
          <w:i/>
        </w:rPr>
        <w:t xml:space="preserve">nhựa </w:t>
      </w:r>
      <w:r>
        <w:rPr>
          <w:i/>
        </w:rPr>
        <w:t xml:space="preserve">thuốc </w:t>
      </w:r>
      <w:r>
        <w:t xml:space="preserve">phiện </w:t>
      </w:r>
      <w:r>
        <w:rPr>
          <w:i/>
        </w:rPr>
        <w:t xml:space="preserve">là </w:t>
      </w:r>
      <w:r>
        <w:t xml:space="preserve">chất </w:t>
      </w:r>
      <w:r>
        <w:t xml:space="preserve">akcaloid. </w:t>
      </w:r>
      <w:r>
        <w:br/>
      </w:r>
      <w:r>
        <w:rPr>
          <w:b/>
        </w:rPr>
        <w:t xml:space="preserve">aldehyd </w:t>
      </w:r>
      <w:r>
        <w:rPr>
          <w:i/>
        </w:rPr>
        <w:t xml:space="preserve">cũng viết </w:t>
      </w:r>
      <w:r>
        <w:t xml:space="preserve">anđehit. </w:t>
      </w:r>
      <w:r>
        <w:t xml:space="preserve">danh từ </w:t>
      </w:r>
      <w:r>
        <w:rPr>
          <w:b/>
        </w:rPr>
        <w:t xml:space="preserve">1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mùi </w:t>
      </w:r>
      <w:r>
        <w:t xml:space="preserve">nồng, </w:t>
      </w:r>
      <w:r>
        <w:t xml:space="preserve">có </w:t>
      </w:r>
      <w:r>
        <w:t xml:space="preserve">thể </w:t>
      </w:r>
      <w:r>
        <w:t xml:space="preserve">điều </w:t>
      </w:r>
      <w:r>
        <w:t xml:space="preserve">chế </w:t>
      </w:r>
      <w:r>
        <w:t xml:space="preserve">từ </w:t>
      </w:r>
      <w:r>
        <w:t xml:space="preserve">rượu </w:t>
      </w:r>
      <w:r>
        <w:t xml:space="preserve">hoặc </w:t>
      </w:r>
      <w:r>
        <w:t xml:space="preserve">acetylen.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loại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aldehyd. </w:t>
      </w:r>
      <w:r>
        <w:br/>
      </w:r>
      <w:r>
        <w:rPr>
          <w:b/>
        </w:rPr>
        <w:t xml:space="preserve">algorithm </w:t>
      </w:r>
      <w:r>
        <w:rPr>
          <w:i/>
        </w:rPr>
        <w:t xml:space="preserve">cũng viết </w:t>
      </w:r>
      <w:r>
        <w:t xml:space="preserve">angorit. </w:t>
      </w:r>
      <w:r>
        <w:t xml:space="preserve">danh từ </w:t>
      </w:r>
      <w:r>
        <w:t xml:space="preserve">xem </w:t>
      </w:r>
      <w:r>
        <w:t xml:space="preserve">:huật </w:t>
      </w:r>
      <w:r>
        <w:t xml:space="preserve">toán. </w:t>
      </w:r>
      <w:r>
        <w:br/>
      </w:r>
      <w:r>
        <w:rPr>
          <w:b/>
        </w:rPr>
        <w:t xml:space="preserve">almanac </w:t>
      </w:r>
      <w:r>
        <w:rPr>
          <w:i/>
        </w:rPr>
        <w:t xml:space="preserve">cũng viết </w:t>
      </w:r>
      <w:r>
        <w:t xml:space="preserve">alrnarach </w:t>
      </w:r>
      <w:r>
        <w:t xml:space="preserve">CV. </w:t>
      </w:r>
      <w:r>
        <w:rPr>
          <w:i/>
        </w:rPr>
        <w:t xml:space="preserve">an/manac, </w:t>
      </w:r>
      <w:r>
        <w:t xml:space="preserve">danh từ </w:t>
      </w:r>
      <w:r>
        <w:t xml:space="preserve">Xuất </w:t>
      </w:r>
      <w:r>
        <w:t xml:space="preserve">bản </w:t>
      </w:r>
      <w:r>
        <w:rPr>
          <w:i/>
        </w:rPr>
        <w:t xml:space="preserve">phẩm </w:t>
      </w:r>
      <w:r>
        <w:t xml:space="preserve">ra </w:t>
      </w:r>
      <w:r>
        <w:t xml:space="preserve">hằng </w:t>
      </w:r>
      <w:r>
        <w:t xml:space="preserve">năm </w:t>
      </w:r>
      <w:r>
        <w:t xml:space="preserve">dưới </w:t>
      </w:r>
      <w:r>
        <w:t xml:space="preserve">hình </w:t>
      </w:r>
      <w:r>
        <w:t xml:space="preserve">thức </w:t>
      </w:r>
      <w:r>
        <w:t xml:space="preserve">quyển </w:t>
      </w:r>
      <w:r>
        <w:t xml:space="preserve">lịch, </w:t>
      </w:r>
      <w:r>
        <w:t xml:space="preserve">có </w:t>
      </w:r>
      <w:r>
        <w:t xml:space="preserve">kèm </w:t>
      </w:r>
      <w:r>
        <w:t xml:space="preserve">dự </w:t>
      </w:r>
      <w:r>
        <w:t xml:space="preserve">báo </w:t>
      </w:r>
      <w:r>
        <w:t xml:space="preserve">khí </w:t>
      </w:r>
      <w:r>
        <w:t xml:space="preserve">tượng, </w:t>
      </w:r>
      <w:r>
        <w:t xml:space="preserve">thông </w:t>
      </w:r>
      <w:r>
        <w:t xml:space="preserve">báo </w:t>
      </w:r>
      <w:r>
        <w:t xml:space="preserve">thiên </w:t>
      </w:r>
      <w:r>
        <w:t xml:space="preserve">văn </w:t>
      </w:r>
      <w:r>
        <w:t xml:space="preserve">học, </w:t>
      </w:r>
      <w:r>
        <w:t xml:space="preserve">những </w:t>
      </w:r>
      <w:r>
        <w:t xml:space="preserve">lời </w:t>
      </w:r>
      <w:r>
        <w:t xml:space="preserve">khuyên </w:t>
      </w:r>
      <w:r>
        <w:t xml:space="preserve">về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làm </w:t>
      </w:r>
      <w:r>
        <w:t xml:space="preserve">theo </w:t>
      </w:r>
      <w:r>
        <w:t xml:space="preserve">mùa, </w:t>
      </w:r>
      <w:r>
        <w:t xml:space="preserve">v.v. </w:t>
      </w:r>
      <w:r>
        <w:rPr>
          <w:i/>
        </w:rPr>
        <w:t xml:space="preserve">Alymanac </w:t>
      </w:r>
      <w:r>
        <w:rPr>
          <w:i/>
        </w:rPr>
        <w:t xml:space="preserve">199]. </w:t>
      </w:r>
      <w:r>
        <w:br/>
      </w:r>
      <w:r>
        <w:rPr>
          <w:b/>
        </w:rPr>
        <w:t xml:space="preserve">alô </w:t>
      </w:r>
      <w:r>
        <w:rPr>
          <w:i/>
        </w:rPr>
        <w:t xml:space="preserve">cảm từ </w:t>
      </w:r>
      <w:r>
        <w:t xml:space="preserve">Tiếng </w:t>
      </w:r>
      <w:r>
        <w:t xml:space="preserve">gọi </w:t>
      </w:r>
      <w:r>
        <w:t xml:space="preserve">dùng </w:t>
      </w:r>
      <w:r>
        <w:t xml:space="preserve">trong </w:t>
      </w:r>
      <w:r>
        <w:t xml:space="preserve">điện </w:t>
      </w:r>
      <w:r>
        <w:t xml:space="preserve">thoại </w:t>
      </w:r>
      <w:r>
        <w:t xml:space="preserve">hoặc </w:t>
      </w:r>
      <w:r>
        <w:t xml:space="preserve">khi </w:t>
      </w:r>
      <w:r>
        <w:t xml:space="preserve">gọi </w:t>
      </w:r>
      <w:r>
        <w:t xml:space="preserve">loa </w:t>
      </w:r>
      <w:r>
        <w:t xml:space="preserve">để </w:t>
      </w:r>
      <w:r>
        <w:t xml:space="preserve">gợi </w:t>
      </w:r>
      <w:r>
        <w:t xml:space="preserve">sự </w:t>
      </w:r>
      <w:r>
        <w:t xml:space="preserve">chú </w:t>
      </w:r>
      <w:r>
        <w:t xml:space="preserve">ý. </w:t>
      </w:r>
      <w:r>
        <w:br/>
      </w:r>
      <w:r>
        <w:rPr>
          <w:b/>
        </w:rPr>
        <w:t xml:space="preserve">alpha </w:t>
      </w:r>
      <w:r>
        <w:rPr>
          <w:i/>
        </w:rPr>
        <w:t xml:space="preserve">cũng viết </w:t>
      </w:r>
      <w:r>
        <w:rPr>
          <w:i/>
        </w:rPr>
        <w:t xml:space="preserve">anpha. </w:t>
      </w:r>
      <w:r>
        <w:t xml:space="preserve">danh từ </w:t>
      </w:r>
      <w:r>
        <w:t xml:space="preserve">Tên </w:t>
      </w:r>
      <w:r>
        <w:t xml:space="preserve">con </w:t>
      </w:r>
      <w:r>
        <w:t xml:space="preserve">chữ </w:t>
      </w:r>
      <w:r>
        <w:t xml:space="preserve">đầu </w:t>
      </w:r>
      <w:r>
        <w:t xml:space="preserve">tiên </w:t>
      </w:r>
      <w:r>
        <w:t xml:space="preserve">(œ, </w:t>
      </w:r>
      <w:r>
        <w:t xml:space="preserve">viết </w:t>
      </w:r>
      <w:r>
        <w:t xml:space="preserve">hoa </w:t>
      </w:r>
      <w:r>
        <w:t xml:space="preserve">A)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alphabet </w:t>
      </w:r>
      <w:r>
        <w:rPr>
          <w:b/>
        </w:rPr>
        <w:t xml:space="preserve">[an-pha-bê] </w:t>
      </w:r>
      <w:r>
        <w:rPr>
          <w:i/>
        </w:rPr>
        <w:t xml:space="preserve">danh từ </w:t>
      </w:r>
      <w:r>
        <w:t xml:space="preserve">xem </w:t>
      </w:r>
      <w:r>
        <w:t xml:space="preserve">bảng </w:t>
      </w:r>
      <w:r>
        <w:t xml:space="preserve">chữ </w:t>
      </w:r>
      <w:r>
        <w:t xml:space="preserve">cái. </w:t>
      </w:r>
      <w:r>
        <w:br/>
      </w:r>
      <w:r>
        <w:rPr>
          <w:b/>
        </w:rPr>
        <w:t xml:space="preserve">alumin </w:t>
      </w:r>
      <w:r>
        <w:rPr>
          <w:i/>
        </w:rPr>
        <w:t xml:space="preserve">danh từ </w:t>
      </w:r>
      <w:r>
        <w:t xml:space="preserve">Nhôm </w:t>
      </w:r>
      <w:r>
        <w:t xml:space="preserve">oxid. </w:t>
      </w:r>
      <w:r>
        <w:br/>
      </w:r>
      <w:r>
        <w:rPr>
          <w:b/>
        </w:rPr>
        <w:t xml:space="preserve">amd. </w:t>
      </w:r>
      <w:r>
        <w:rPr>
          <w:b/>
        </w:rPr>
        <w:t xml:space="preserve">1 </w:t>
      </w:r>
      <w:r>
        <w:t xml:space="preserve">Chùa </w:t>
      </w:r>
      <w:r>
        <w:t xml:space="preserve">nhỏ, </w:t>
      </w:r>
      <w:r>
        <w:t xml:space="preserve">miếu </w:t>
      </w:r>
      <w:r>
        <w:t xml:space="preserve">nhỏ. </w:t>
      </w:r>
      <w:r>
        <w:rPr>
          <w:b/>
        </w:rPr>
        <w:t xml:space="preserve">2 </w:t>
      </w:r>
      <w:r>
        <w:t xml:space="preserve">Nhà </w:t>
      </w:r>
      <w:r>
        <w:t xml:space="preserve">ở </w:t>
      </w:r>
      <w:r>
        <w:t xml:space="preserve">nơi </w:t>
      </w:r>
      <w:r>
        <w:t xml:space="preserve">hẻo </w:t>
      </w:r>
      <w:r>
        <w:t xml:space="preserve">lánh, </w:t>
      </w:r>
      <w:r>
        <w:t xml:space="preserve">tĩnh </w:t>
      </w:r>
      <w:r>
        <w:t xml:space="preserve">mịch </w:t>
      </w:r>
      <w:r>
        <w:t xml:space="preserve">của </w:t>
      </w:r>
      <w:r>
        <w:t xml:space="preserve">người </w:t>
      </w:r>
      <w:r>
        <w:t xml:space="preserve">ở </w:t>
      </w:r>
      <w:r>
        <w:t xml:space="preserve">ẩn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am </w:t>
      </w:r>
      <w:r>
        <w:rPr>
          <w:b/>
        </w:rPr>
        <w:t xml:space="preserve">hiểu </w:t>
      </w:r>
      <w:r>
        <w:rPr>
          <w:i/>
        </w:rPr>
        <w:t xml:space="preserve">động từ </w:t>
      </w:r>
      <w:r>
        <w:t xml:space="preserve">Hiểu </w:t>
      </w:r>
      <w:r>
        <w:t xml:space="preserve">biết </w:t>
      </w:r>
      <w:r>
        <w:t xml:space="preserve">tường </w:t>
      </w:r>
      <w:r>
        <w:t xml:space="preserve">tận. </w:t>
      </w:r>
      <w:r>
        <w:t xml:space="preserve">Am </w:t>
      </w:r>
      <w:r>
        <w:t xml:space="preserve">hiểu </w:t>
      </w:r>
      <w:r>
        <w:t xml:space="preserve">tình </w:t>
      </w:r>
      <w:r>
        <w:t xml:space="preserve">hình. </w:t>
      </w:r>
      <w:r>
        <w:t xml:space="preserve">Am </w:t>
      </w:r>
      <w:r>
        <w:t xml:space="preserve">hiểu </w:t>
      </w:r>
      <w:r>
        <w:rPr>
          <w:i/>
        </w:rPr>
        <w:t xml:space="preserve">uễ </w:t>
      </w:r>
      <w:r>
        <w:rPr>
          <w:i/>
        </w:rPr>
        <w:t xml:space="preserve">kĩ </w:t>
      </w:r>
      <w:r>
        <w:t xml:space="preserve">thuật. </w:t>
      </w:r>
      <w:r>
        <w:br/>
      </w:r>
      <w:r>
        <w:rPr>
          <w:b/>
        </w:rPr>
        <w:t xml:space="preserve">"am-pe"x. </w:t>
      </w:r>
      <w:r>
        <w:rPr>
          <w:b/>
        </w:rPr>
        <w:t xml:space="preserve">ampere. </w:t>
      </w:r>
      <w:r>
        <w:br/>
      </w:r>
      <w:r>
        <w:rPr>
          <w:b/>
        </w:rPr>
        <w:t xml:space="preserve">"am-pli" </w:t>
      </w:r>
      <w:r>
        <w:rPr>
          <w:b/>
        </w:rPr>
        <w:t xml:space="preserve">x </w:t>
      </w:r>
      <w:r>
        <w:rPr>
          <w:b/>
        </w:rPr>
        <w:t xml:space="preserve">ampli. </w:t>
      </w:r>
      <w:r>
        <w:br/>
      </w:r>
      <w:r>
        <w:rPr>
          <w:b/>
        </w:rPr>
        <w:t xml:space="preserve">am </w:t>
      </w:r>
      <w:r>
        <w:rPr>
          <w:b/>
        </w:rPr>
        <w:t xml:space="preserve">thanh </w:t>
      </w:r>
      <w:r>
        <w:rPr>
          <w:b/>
        </w:rPr>
        <w:t xml:space="preserve">cảnh </w:t>
      </w:r>
      <w:r>
        <w:rPr>
          <w:b/>
        </w:rPr>
        <w:t xml:space="preserve">vắng </w:t>
      </w:r>
      <w:r>
        <w:t xml:space="preserve">(văn chương). </w:t>
      </w:r>
      <w:r>
        <w:t xml:space="preserve">Cảnh </w:t>
      </w:r>
      <w:r>
        <w:t xml:space="preserve">vắng </w:t>
      </w:r>
      <w:r>
        <w:t xml:space="preserve">vẻ, </w:t>
      </w:r>
      <w:r>
        <w:t xml:space="preserve">tĩnh </w:t>
      </w:r>
      <w:r>
        <w:t xml:space="preserve">mịch </w:t>
      </w:r>
      <w:r>
        <w:t xml:space="preserve">ở </w:t>
      </w:r>
      <w:r>
        <w:t xml:space="preserve">nơi </w:t>
      </w:r>
      <w:r>
        <w:t xml:space="preserve">chùa </w:t>
      </w:r>
      <w:r>
        <w:t xml:space="preserve">chiền. </w:t>
      </w:r>
      <w:r>
        <w:br/>
      </w:r>
      <w:r>
        <w:rPr>
          <w:b/>
        </w:rPr>
        <w:t xml:space="preserve">am </w:t>
      </w:r>
      <w:r>
        <w:rPr>
          <w:b/>
        </w:rPr>
        <w:t xml:space="preserve">tường </w:t>
      </w:r>
      <w:r>
        <w:rPr>
          <w:i/>
        </w:rPr>
        <w:t xml:space="preserve">động từ </w:t>
      </w:r>
      <w:r>
        <w:t xml:space="preserve">(ít dùng). </w:t>
      </w:r>
      <w:r>
        <w:t xml:space="preserve">Biết </w:t>
      </w:r>
      <w:r>
        <w:t xml:space="preserve">tường </w:t>
      </w:r>
      <w:r>
        <w:t xml:space="preserve">tận. </w:t>
      </w:r>
      <w:r>
        <w:br/>
      </w:r>
      <w:r>
        <w:rPr>
          <w:b/>
        </w:rPr>
        <w:t xml:space="preserve">ảm </w:t>
      </w:r>
      <w:r>
        <w:rPr>
          <w:b/>
        </w:rPr>
        <w:t xml:space="preserve">đạm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Thiếu </w:t>
      </w:r>
      <w:r>
        <w:t xml:space="preserve">ánh </w:t>
      </w:r>
      <w:r>
        <w:t xml:space="preserve">sáng </w:t>
      </w:r>
      <w:r>
        <w:t xml:space="preserve">và </w:t>
      </w:r>
      <w:r>
        <w:t xml:space="preserve">màu </w:t>
      </w:r>
      <w:r>
        <w:t xml:space="preserve">sắc, </w:t>
      </w:r>
      <w:r>
        <w:t xml:space="preserve">gợi </w:t>
      </w:r>
      <w:r>
        <w:t xml:space="preserve">lên </w:t>
      </w:r>
      <w:r>
        <w:t xml:space="preserve">sự </w:t>
      </w:r>
      <w:r>
        <w:t xml:space="preserve">buồn </w:t>
      </w:r>
      <w:r>
        <w:t xml:space="preserve">tẻ. </w:t>
      </w:r>
      <w:r>
        <w:t xml:space="preserve">Nền </w:t>
      </w:r>
      <w:r>
        <w:rPr>
          <w:i/>
        </w:rPr>
        <w:t xml:space="preserve">trời </w:t>
      </w:r>
      <w:r>
        <w:rPr>
          <w:i/>
        </w:rPr>
        <w:t xml:space="preserve">ám </w:t>
      </w:r>
      <w:r>
        <w:rPr>
          <w:i/>
        </w:rPr>
        <w:t xml:space="preserve">đạm. </w:t>
      </w:r>
      <w:r>
        <w:t xml:space="preserve">Chiều </w:t>
      </w:r>
      <w:r>
        <w:rPr>
          <w:i/>
        </w:rPr>
        <w:t xml:space="preserve">mùa </w:t>
      </w:r>
      <w:r>
        <w:rPr>
          <w:i/>
        </w:rPr>
        <w:t xml:space="preserve">đông </w:t>
      </w:r>
      <w:r>
        <w:rPr>
          <w:i/>
        </w:rPr>
        <w:t xml:space="preserve">ám </w:t>
      </w:r>
      <w:r>
        <w:t xml:space="preserve">đạm. </w:t>
      </w:r>
      <w:r>
        <w:rPr>
          <w:b/>
        </w:rPr>
        <w:t xml:space="preserve">2 </w:t>
      </w:r>
      <w:r>
        <w:t xml:space="preserve">Thiếu </w:t>
      </w:r>
      <w:r>
        <w:t xml:space="preserve">hẳn </w:t>
      </w:r>
      <w:r>
        <w:t xml:space="preserve">về </w:t>
      </w:r>
      <w:r>
        <w:t xml:space="preserve">tươi </w:t>
      </w:r>
      <w:r>
        <w:t xml:space="preserve">vui, </w:t>
      </w:r>
      <w:r>
        <w:t xml:space="preserve">gợi </w:t>
      </w:r>
      <w:r>
        <w:t xml:space="preserve">cảm </w:t>
      </w:r>
      <w:r>
        <w:t xml:space="preserve">giác </w:t>
      </w:r>
      <w:r>
        <w:t xml:space="preserve">rất </w:t>
      </w:r>
      <w:r>
        <w:t xml:space="preserve">buồn. </w:t>
      </w:r>
      <w:r>
        <w:t xml:space="preserve">Nét </w:t>
      </w:r>
      <w:r>
        <w:t xml:space="preserve">mặt </w:t>
      </w:r>
      <w:r>
        <w:t xml:space="preserve">ảm </w:t>
      </w:r>
      <w:r>
        <w:rPr>
          <w:i/>
        </w:rPr>
        <w:t xml:space="preserve">đạm. </w:t>
      </w:r>
      <w:r>
        <w:br/>
      </w:r>
      <w:r>
        <w:rPr>
          <w:b/>
        </w:rPr>
        <w:t xml:space="preserve">ám,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nấu </w:t>
      </w:r>
      <w:r>
        <w:t xml:space="preserve">nguyên </w:t>
      </w:r>
      <w:r>
        <w:t xml:space="preserve">cả </w:t>
      </w:r>
      <w:r>
        <w:t xml:space="preserve">con </w:t>
      </w:r>
      <w:r>
        <w:t xml:space="preserve">cá </w:t>
      </w:r>
      <w:r>
        <w:t xml:space="preserve">hoặc </w:t>
      </w:r>
      <w:r>
        <w:t xml:space="preserve">khúc </w:t>
      </w:r>
      <w:r>
        <w:t xml:space="preserve">cá </w:t>
      </w:r>
      <w:r>
        <w:t xml:space="preserve">to </w:t>
      </w:r>
      <w:r>
        <w:t xml:space="preserve">với </w:t>
      </w:r>
      <w:r>
        <w:t xml:space="preserve">gạo, </w:t>
      </w:r>
      <w:r>
        <w:t xml:space="preserve">nhiều </w:t>
      </w:r>
      <w:r>
        <w:t xml:space="preserve">nước </w:t>
      </w:r>
      <w:r>
        <w:t xml:space="preserve">và </w:t>
      </w:r>
      <w:r>
        <w:t xml:space="preserve">các </w:t>
      </w:r>
      <w:r>
        <w:t xml:space="preserve">thứ </w:t>
      </w:r>
      <w:r>
        <w:t xml:space="preserve">rau </w:t>
      </w:r>
      <w:r>
        <w:t xml:space="preserve">thơm. </w:t>
      </w:r>
      <w:r>
        <w:rPr>
          <w:i/>
        </w:rPr>
        <w:t xml:space="preserve">Nấu </w:t>
      </w:r>
      <w:r>
        <w:rPr>
          <w:i/>
        </w:rPr>
        <w:t xml:space="preserve">món </w:t>
      </w:r>
      <w:r>
        <w:rPr>
          <w:i/>
        </w:rPr>
        <w:t xml:space="preserve">ám. </w:t>
      </w:r>
      <w:r>
        <w:t xml:space="preserve">Cá </w:t>
      </w:r>
      <w:r>
        <w:rPr>
          <w:i/>
        </w:rPr>
        <w:t xml:space="preserve">ám </w:t>
      </w:r>
      <w:r>
        <w:t xml:space="preserve">(cá </w:t>
      </w:r>
      <w:r>
        <w:t xml:space="preserve">nấu </w:t>
      </w:r>
      <w:r>
        <w:t xml:space="preserve">ám).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