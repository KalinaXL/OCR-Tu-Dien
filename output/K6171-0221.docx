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đồm </w:t>
      </w:r>
      <w:r>
        <w:rPr>
          <w:b/>
        </w:rPr>
        <w:t xml:space="preserve">dáng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ngoài </w:t>
      </w:r>
      <w:r>
        <w:t xml:space="preserve">đẹp </w:t>
      </w:r>
      <w:r>
        <w:t xml:space="preserve">một </w:t>
      </w:r>
      <w:r>
        <w:t xml:space="preserve">cách </w:t>
      </w:r>
      <w:r>
        <w:t xml:space="preserve">chải </w:t>
      </w:r>
      <w:r>
        <w:t xml:space="preserve">chuốt. </w:t>
      </w:r>
      <w:r>
        <w:rPr>
          <w:i/>
        </w:rPr>
        <w:t xml:space="preserve">Ăn </w:t>
      </w:r>
      <w:r>
        <w:t xml:space="preserve">rzặc </w:t>
      </w:r>
      <w:r>
        <w:rPr>
          <w:i/>
        </w:rPr>
        <w:t xml:space="preserve">đóm </w:t>
      </w:r>
      <w:r>
        <w:t xml:space="preserve">dáng. </w:t>
      </w:r>
      <w:r>
        <w:br/>
      </w:r>
      <w:r>
        <w:rPr>
          <w:b/>
        </w:rPr>
        <w:t xml:space="preserve">đóm, </w:t>
      </w:r>
      <w:r>
        <w:rPr>
          <w:i/>
        </w:rPr>
        <w:t xml:space="preserve">danh từ </w:t>
      </w:r>
      <w:r>
        <w:t xml:space="preserve">(ít dùng). </w:t>
      </w:r>
      <w:r>
        <w:t xml:space="preserve">(Con) </w:t>
      </w:r>
      <w:r>
        <w:t xml:space="preserve">đom </w:t>
      </w:r>
      <w:r>
        <w:t xml:space="preserve">đóm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đóm, </w:t>
      </w:r>
      <w:r>
        <w:rPr>
          <w:i/>
        </w:rPr>
        <w:t xml:space="preserve">danh từ </w:t>
      </w:r>
      <w:r>
        <w:t xml:space="preserve">Tre, </w:t>
      </w:r>
      <w:r>
        <w:t xml:space="preserve">nứa </w:t>
      </w:r>
      <w:r>
        <w:t xml:space="preserve">khô </w:t>
      </w:r>
      <w:r>
        <w:t xml:space="preserve">chẻ </w:t>
      </w:r>
      <w:r>
        <w:t xml:space="preserve">mỏng, </w:t>
      </w:r>
      <w:r>
        <w:t xml:space="preserve">dùng </w:t>
      </w:r>
      <w:r>
        <w:t xml:space="preserve">để </w:t>
      </w:r>
      <w:r>
        <w:t xml:space="preserve">châm </w:t>
      </w:r>
      <w:r>
        <w:t xml:space="preserve">lửa. </w:t>
      </w:r>
      <w:r>
        <w:t xml:space="preserve">Que </w:t>
      </w:r>
      <w:r>
        <w:t xml:space="preserve">đóm. </w:t>
      </w:r>
      <w:r>
        <w:t xml:space="preserve">Châm </w:t>
      </w:r>
      <w:r>
        <w:t xml:space="preserve">đóm </w:t>
      </w:r>
      <w:r>
        <w:t xml:space="preserve">hút </w:t>
      </w:r>
      <w:r>
        <w:t xml:space="preserve">thuốc </w:t>
      </w:r>
      <w:r>
        <w:t xml:space="preserve">lào. </w:t>
      </w:r>
      <w:r>
        <w:t xml:space="preserve">đon </w:t>
      </w:r>
      <w:r>
        <w:t xml:space="preserve">danh từ </w:t>
      </w:r>
      <w:r>
        <w:t xml:space="preserve">Bó </w:t>
      </w:r>
      <w:r>
        <w:t xml:space="preserve">nhỏ </w:t>
      </w:r>
      <w:r>
        <w:t xml:space="preserve">được </w:t>
      </w:r>
      <w:r>
        <w:t xml:space="preserve">buộc </w:t>
      </w:r>
      <w:r>
        <w:t xml:space="preserve">gọn </w:t>
      </w:r>
      <w:r>
        <w:rPr>
          <w:i/>
        </w:rPr>
        <w:t xml:space="preserve">lại. </w:t>
      </w:r>
      <w:r>
        <w:rPr>
          <w:i/>
        </w:rPr>
        <w:t xml:space="preserve">Kẹp </w:t>
      </w:r>
      <w:r>
        <w:rPr>
          <w:i/>
        </w:rPr>
        <w:t xml:space="preserve">đon </w:t>
      </w:r>
      <w:r>
        <w:t xml:space="preserve">lúa </w:t>
      </w:r>
      <w:r>
        <w:t xml:space="preserve">vào </w:t>
      </w:r>
      <w:r>
        <w:t xml:space="preserve">néo </w:t>
      </w:r>
      <w:r>
        <w:rPr>
          <w:i/>
        </w:rPr>
        <w:t xml:space="preserve">để </w:t>
      </w:r>
      <w:r>
        <w:rPr>
          <w:i/>
        </w:rPr>
        <w:t xml:space="preserve">đập. </w:t>
      </w:r>
      <w:r>
        <w:rPr>
          <w:i/>
        </w:rPr>
        <w:t xml:space="preserve">Đon </w:t>
      </w:r>
      <w:r>
        <w:rPr>
          <w:i/>
        </w:rPr>
        <w:t xml:space="preserve">mạ. </w:t>
      </w:r>
      <w:r>
        <w:br/>
      </w:r>
      <w:r>
        <w:rPr>
          <w:b/>
        </w:rPr>
        <w:t xml:space="preserve">đon </w:t>
      </w:r>
      <w:r>
        <w:rPr>
          <w:b/>
        </w:rPr>
        <w:t xml:space="preserve">đả </w:t>
      </w:r>
      <w:r>
        <w:rPr>
          <w:i/>
        </w:rPr>
        <w:t xml:space="preserve">tính từ </w:t>
      </w:r>
      <w:r>
        <w:t xml:space="preserve">Có </w:t>
      </w:r>
      <w:r>
        <w:t xml:space="preserve">cử </w:t>
      </w:r>
      <w:r>
        <w:t xml:space="preserve">chỉ </w:t>
      </w:r>
      <w:r>
        <w:t xml:space="preserve">nhanh </w:t>
      </w:r>
      <w:r>
        <w:t xml:space="preserve">nhảu, </w:t>
      </w:r>
      <w:r>
        <w:t xml:space="preserve">thái </w:t>
      </w:r>
      <w:r>
        <w:t xml:space="preserve">độ </w:t>
      </w:r>
      <w:r>
        <w:t xml:space="preserve">vồn </w:t>
      </w:r>
      <w:r>
        <w:t xml:space="preserve">vã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ai. </w:t>
      </w:r>
      <w:r>
        <w:rPr>
          <w:i/>
        </w:rPr>
        <w:t xml:space="preserve">Gặp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rPr>
          <w:i/>
        </w:rPr>
        <w:t xml:space="preserve">đon </w:t>
      </w:r>
      <w:r>
        <w:t xml:space="preserve">đả </w:t>
      </w:r>
      <w:r>
        <w:rPr>
          <w:i/>
        </w:rPr>
        <w:t xml:space="preserve">chào </w:t>
      </w:r>
      <w:r>
        <w:t xml:space="preserve">hỏi. </w:t>
      </w:r>
      <w:r>
        <w:t xml:space="preserve">Đon </w:t>
      </w:r>
      <w:r>
        <w:rPr>
          <w:i/>
        </w:rPr>
        <w:t xml:space="preserve">đá </w:t>
      </w:r>
      <w:r>
        <w:t xml:space="preserve">mời </w:t>
      </w:r>
      <w:r>
        <w:rPr>
          <w:i/>
        </w:rPr>
        <w:t xml:space="preserve">khách </w:t>
      </w:r>
      <w:r>
        <w:rPr>
          <w:i/>
        </w:rPr>
        <w:t xml:space="preserve">mua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đòn,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tre, </w:t>
      </w:r>
      <w:r>
        <w:t xml:space="preserve">gỗ </w:t>
      </w:r>
      <w:r>
        <w:t xml:space="preserve">dùng-để </w:t>
      </w:r>
      <w:r>
        <w:t xml:space="preserve">kê, </w:t>
      </w:r>
      <w:r>
        <w:t xml:space="preserve">tựa </w:t>
      </w:r>
      <w:r>
        <w:t xml:space="preserve">hoặc </w:t>
      </w:r>
      <w:r>
        <w:t xml:space="preserve">để </w:t>
      </w:r>
      <w:r>
        <w:t xml:space="preserve">khiêng, </w:t>
      </w:r>
      <w:r>
        <w:t xml:space="preserve">chuyển </w:t>
      </w:r>
      <w:r>
        <w:t xml:space="preserve">vật </w:t>
      </w:r>
      <w:r>
        <w:t xml:space="preserve">nặng. </w:t>
      </w:r>
      <w:r>
        <w:rPr>
          <w:i/>
        </w:rPr>
        <w:t xml:space="preserve">Đòn </w:t>
      </w:r>
      <w:r>
        <w:rPr>
          <w:i/>
        </w:rPr>
        <w:t xml:space="preserve">kê. </w:t>
      </w:r>
      <w:r>
        <w:t xml:space="preserve">Cái </w:t>
      </w:r>
      <w:r>
        <w:rPr>
          <w:i/>
        </w:rPr>
        <w:t xml:space="preserve">đòn </w:t>
      </w:r>
      <w:r>
        <w:rPr>
          <w:i/>
        </w:rPr>
        <w:t xml:space="preserve">cân. </w:t>
      </w:r>
      <w:r>
        <w:t xml:space="preserve">Khiêng </w:t>
      </w:r>
      <w:r>
        <w:rPr>
          <w:i/>
        </w:rPr>
        <w:t xml:space="preserve">bằng </w:t>
      </w:r>
      <w:r>
        <w:rPr>
          <w:i/>
        </w:rPr>
        <w:t xml:space="preserve">đòn. </w:t>
      </w:r>
      <w:r>
        <w:rPr>
          <w:i/>
        </w:rPr>
        <w:t xml:space="preserve">Cỗ </w:t>
      </w:r>
      <w:r>
        <w:rPr>
          <w:i/>
        </w:rPr>
        <w:t xml:space="preserve">đòn </w:t>
      </w:r>
      <w:r>
        <w:rPr>
          <w:i/>
        </w:rPr>
        <w:t xml:space="preserve">đám </w:t>
      </w:r>
      <w:r>
        <w:rPr>
          <w:i/>
        </w:rPr>
        <w:t xml:space="preserve">ma </w:t>
      </w:r>
      <w:r>
        <w:t xml:space="preserve">(khung </w:t>
      </w:r>
      <w:r>
        <w:t xml:space="preserve">gồm </w:t>
      </w:r>
      <w:r>
        <w:t xml:space="preserve">nhiều </w:t>
      </w:r>
      <w:r>
        <w:t xml:space="preserve">đòn, </w:t>
      </w:r>
      <w:r>
        <w:t xml:space="preserve">dùng </w:t>
      </w:r>
      <w:r>
        <w:t xml:space="preserve">để </w:t>
      </w:r>
      <w:r>
        <w:t xml:space="preserve">khiêng </w:t>
      </w:r>
      <w:r>
        <w:t xml:space="preserve">quan </w:t>
      </w:r>
      <w:r>
        <w:t xml:space="preserve">tài). </w:t>
      </w:r>
      <w:r>
        <w:rPr>
          <w:b/>
        </w:rPr>
        <w:t xml:space="preserve">2 </w:t>
      </w:r>
      <w:r>
        <w:t xml:space="preserve">(phương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cái </w:t>
      </w:r>
      <w:r>
        <w:t xml:space="preserve">bánh </w:t>
      </w:r>
      <w:r>
        <w:t xml:space="preserve">tét. </w:t>
      </w:r>
      <w:r>
        <w:t xml:space="preserve">Gói </w:t>
      </w:r>
      <w:r>
        <w:rPr>
          <w:i/>
        </w:rPr>
        <w:t xml:space="preserve">mấy </w:t>
      </w:r>
      <w:r>
        <w:rPr>
          <w:i/>
        </w:rPr>
        <w:t xml:space="preserve">đòn </w:t>
      </w:r>
      <w:r>
        <w:t xml:space="preserve">bánh </w:t>
      </w:r>
      <w:r>
        <w:t xml:space="preserve">tết. </w:t>
      </w:r>
      <w:r>
        <w:br/>
      </w:r>
      <w:r>
        <w:rPr>
          <w:b/>
        </w:rPr>
        <w:t xml:space="preserve">đòn,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thức </w:t>
      </w:r>
      <w:r>
        <w:t xml:space="preserve">đánh </w:t>
      </w:r>
      <w:r>
        <w:t xml:space="preserve">vào </w:t>
      </w:r>
      <w:r>
        <w:t xml:space="preserve">thân </w:t>
      </w:r>
      <w:r>
        <w:t xml:space="preserve">thể </w:t>
      </w:r>
      <w:r>
        <w:t xml:space="preserve">nói </w:t>
      </w:r>
      <w:r>
        <w:t xml:space="preserve">chung,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hình </w:t>
      </w:r>
      <w:r>
        <w:t xml:space="preserve">phạt.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t xml:space="preserve">bị </w:t>
      </w:r>
      <w:r>
        <w:t xml:space="preserve">đòn </w:t>
      </w:r>
      <w:r>
        <w:rPr>
          <w:i/>
        </w:rPr>
        <w:t xml:space="preserve">đau. </w:t>
      </w:r>
      <w:r>
        <w:rPr>
          <w:i/>
        </w:rPr>
        <w:t xml:space="preserve">Dữ </w:t>
      </w:r>
      <w:r>
        <w:t xml:space="preserve">đòn*. </w:t>
      </w:r>
      <w:r>
        <w:rPr>
          <w:i/>
        </w:rPr>
        <w:t xml:space="preserve">Đỡ </w:t>
      </w:r>
      <w:r>
        <w:rPr>
          <w:i/>
        </w:rPr>
        <w:t xml:space="preserve">đòn.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và </w:t>
      </w:r>
      <w:r>
        <w:t xml:space="preserve">trực </w:t>
      </w:r>
      <w:r>
        <w:t xml:space="preserve">tiếp </w:t>
      </w:r>
      <w:r>
        <w:t xml:space="preserve">vào </w:t>
      </w:r>
      <w:r>
        <w:t xml:space="preserve">đối </w:t>
      </w:r>
      <w:r>
        <w:t xml:space="preserve">phương </w:t>
      </w:r>
      <w:r>
        <w:t xml:space="preserve">để </w:t>
      </w:r>
      <w:r>
        <w:t xml:space="preserve">gây </w:t>
      </w:r>
      <w:r>
        <w:t xml:space="preserve">tổn </w:t>
      </w:r>
      <w:r>
        <w:t xml:space="preserve">thương, </w:t>
      </w:r>
      <w:r>
        <w:t xml:space="preserve">gây </w:t>
      </w:r>
      <w:r>
        <w:t xml:space="preserve">thiệt </w:t>
      </w:r>
      <w:r>
        <w:t xml:space="preserve">hại,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một </w:t>
      </w:r>
      <w:r>
        <w:t xml:space="preserve">sự </w:t>
      </w:r>
      <w:r>
        <w:t xml:space="preserve">trừng </w:t>
      </w:r>
      <w:r>
        <w:t xml:space="preserve">phạt. </w:t>
      </w:r>
      <w:r>
        <w:t xml:space="preserve">Đánh </w:t>
      </w:r>
      <w:r>
        <w:rPr>
          <w:i/>
        </w:rPr>
        <w:t xml:space="preserve">một </w:t>
      </w:r>
      <w:r>
        <w:t xml:space="preserve">đòn </w:t>
      </w:r>
      <w:r>
        <w:rPr>
          <w:i/>
        </w:rPr>
        <w:t xml:space="preserve">về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Giáng </w:t>
      </w:r>
      <w:r>
        <w:rPr>
          <w:i/>
        </w:rPr>
        <w:t xml:space="preserve">trả </w:t>
      </w:r>
      <w:r>
        <w:rPr>
          <w:i/>
        </w:rPr>
        <w:t xml:space="preserve">những </w:t>
      </w:r>
      <w:r>
        <w:rPr>
          <w:i/>
        </w:rPr>
        <w:t xml:space="preserve">đòn </w:t>
      </w:r>
      <w:r>
        <w:rPr>
          <w:i/>
        </w:rPr>
        <w:t xml:space="preserve">ác </w:t>
      </w:r>
      <w:r>
        <w:t xml:space="preserve">liệt.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bẩy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Thanh </w:t>
      </w:r>
      <w:r>
        <w:t xml:space="preserve">rắn </w:t>
      </w:r>
      <w:r>
        <w:t xml:space="preserve">chuyển </w:t>
      </w:r>
      <w:r>
        <w:t xml:space="preserve">động </w:t>
      </w:r>
      <w:r>
        <w:t xml:space="preserve">được </w:t>
      </w:r>
      <w:r>
        <w:t xml:space="preserve">quanh </w:t>
      </w:r>
      <w:r>
        <w:t xml:space="preserve">một </w:t>
      </w:r>
      <w:r>
        <w:t xml:space="preserve">điểm </w:t>
      </w:r>
      <w:r>
        <w:t xml:space="preserve">cố </w:t>
      </w:r>
      <w:r>
        <w:t xml:space="preserve">định </w:t>
      </w:r>
      <w:r>
        <w:t xml:space="preserve">(gọi </w:t>
      </w:r>
      <w:r>
        <w:t xml:space="preserve">là </w:t>
      </w:r>
      <w:r>
        <w:rPr>
          <w:i/>
        </w:rPr>
        <w:t xml:space="preserve">điểm </w:t>
      </w:r>
      <w:r>
        <w:rPr>
          <w:i/>
        </w:rPr>
        <w:t xml:space="preserve">tựa), </w:t>
      </w:r>
      <w:r>
        <w:t xml:space="preserve">nhờ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một </w:t>
      </w:r>
      <w:r>
        <w:t xml:space="preserve">lực </w:t>
      </w:r>
      <w:r>
        <w:t xml:space="preserve">nhỏ </w:t>
      </w:r>
      <w:r>
        <w:t xml:space="preserve">cân </w:t>
      </w:r>
      <w:r>
        <w:t xml:space="preserve">bằng </w:t>
      </w:r>
      <w:r>
        <w:t xml:space="preserve">một </w:t>
      </w:r>
      <w:r>
        <w:t xml:space="preserve">lực </w:t>
      </w:r>
      <w:r>
        <w:t xml:space="preserve">lớn. </w:t>
      </w:r>
      <w:r>
        <w:t xml:space="preserve">Nguyên </w:t>
      </w:r>
      <w:r>
        <w:t xml:space="preserve">tắc </w:t>
      </w:r>
      <w:r>
        <w:t xml:space="preserve">đòn </w:t>
      </w:r>
      <w:r>
        <w:rPr>
          <w:i/>
        </w:rPr>
        <w:t xml:space="preserve">bấy. </w:t>
      </w:r>
      <w:r>
        <w:rPr>
          <w:b/>
        </w:rPr>
        <w:t xml:space="preserve">2 </w:t>
      </w:r>
      <w:r>
        <w:t xml:space="preserve">Đòn </w:t>
      </w:r>
      <w:r>
        <w:t xml:space="preserve">dùng </w:t>
      </w:r>
      <w:r>
        <w:t xml:space="preserve">để </w:t>
      </w:r>
      <w:r>
        <w:t xml:space="preserve">bẩy, </w:t>
      </w:r>
      <w:r>
        <w:t xml:space="preserve">xeo </w:t>
      </w:r>
      <w:r>
        <w:t xml:space="preserve">vật </w:t>
      </w:r>
      <w:r>
        <w:t xml:space="preserve">nặng </w:t>
      </w:r>
      <w:r>
        <w:t xml:space="preserve">theo </w:t>
      </w:r>
      <w:r>
        <w:t xml:space="preserve">nguyên </w:t>
      </w:r>
      <w:r>
        <w:t xml:space="preserve">tắc </w:t>
      </w:r>
      <w:r>
        <w:t xml:space="preserve">đòn </w:t>
      </w:r>
      <w:r>
        <w:t xml:space="preserve">bẩy;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thúc </w:t>
      </w:r>
      <w:r>
        <w:t xml:space="preserve">đẩy </w:t>
      </w:r>
      <w:r>
        <w:t xml:space="preserve">mạnh </w:t>
      </w:r>
      <w:r>
        <w:t xml:space="preserve">mẽ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Vai </w:t>
      </w:r>
      <w:r>
        <w:t xml:space="preserve">trò </w:t>
      </w:r>
      <w:r>
        <w:rPr>
          <w:i/>
        </w:rPr>
        <w:t xml:space="preserve">đòn </w:t>
      </w:r>
      <w:r>
        <w:rPr>
          <w:i/>
        </w:rPr>
        <w:t xml:space="preserve">bẩy </w:t>
      </w:r>
      <w:r>
        <w:rPr>
          <w:i/>
        </w:rPr>
        <w:t xml:space="preserve">của </w:t>
      </w:r>
      <w:r>
        <w:rPr>
          <w:i/>
        </w:rPr>
        <w:t xml:space="preserve">ngân </w:t>
      </w:r>
      <w:r>
        <w:t xml:space="preserve">hàng </w:t>
      </w:r>
      <w:r>
        <w:t xml:space="preserve">đối </w:t>
      </w:r>
      <w:r>
        <w:t xml:space="preserve">với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uà </w:t>
      </w:r>
      <w:r>
        <w:rPr>
          <w:i/>
        </w:rPr>
        <w:t xml:space="preserve">lưu </w:t>
      </w:r>
      <w:r>
        <w:rPr>
          <w:i/>
        </w:rPr>
        <w:t xml:space="preserve">thông.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càn </w:t>
      </w:r>
      <w:r>
        <w:rPr>
          <w:i/>
        </w:rPr>
        <w:t xml:space="preserve">danh từ </w:t>
      </w:r>
      <w:r>
        <w:t xml:space="preserve">Đòn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đoạn </w:t>
      </w:r>
      <w:r>
        <w:t xml:space="preserve">tre </w:t>
      </w:r>
      <w:r>
        <w:t xml:space="preserve">nguyên </w:t>
      </w:r>
      <w:r>
        <w:t xml:space="preserve">cả </w:t>
      </w:r>
      <w:r>
        <w:t xml:space="preserve">ống, </w:t>
      </w:r>
      <w:r>
        <w:t xml:space="preserve">đẽo </w:t>
      </w:r>
      <w:r>
        <w:t xml:space="preserve">nhọn </w:t>
      </w:r>
      <w:r>
        <w:t xml:space="preserve">hai </w:t>
      </w:r>
      <w:r>
        <w:t xml:space="preserve">đầu, </w:t>
      </w:r>
      <w:r>
        <w:t xml:space="preserve">dùng </w:t>
      </w:r>
      <w:r>
        <w:t xml:space="preserve">để </w:t>
      </w:r>
      <w:r>
        <w:rPr>
          <w:i/>
        </w:rPr>
        <w:t xml:space="preserve">xóc </w:t>
      </w:r>
      <w:r>
        <w:t xml:space="preserve">những </w:t>
      </w:r>
      <w:r>
        <w:t xml:space="preserve">bó </w:t>
      </w:r>
      <w:r>
        <w:t xml:space="preserve">lúa, </w:t>
      </w:r>
      <w:r>
        <w:t xml:space="preserve">rơm </w:t>
      </w:r>
      <w:r>
        <w:t xml:space="preserve">rạ, </w:t>
      </w:r>
      <w:r>
        <w:t xml:space="preserve">củi... </w:t>
      </w:r>
      <w:r>
        <w:t xml:space="preserve">mà </w:t>
      </w:r>
      <w:r>
        <w:t xml:space="preserve">gánh.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gánh </w:t>
      </w:r>
      <w:r>
        <w:rPr>
          <w:i/>
        </w:rPr>
        <w:t xml:space="preserve">danh từ </w:t>
      </w:r>
      <w:r>
        <w:t xml:space="preserve">Đòn </w:t>
      </w:r>
      <w:r>
        <w:t xml:space="preserve">dùng </w:t>
      </w:r>
      <w:r>
        <w:t xml:space="preserve">để </w:t>
      </w:r>
      <w:r>
        <w:t xml:space="preserve">gánh,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đoạn </w:t>
      </w:r>
      <w:r>
        <w:t xml:space="preserve">tre </w:t>
      </w:r>
      <w:r>
        <w:t xml:space="preserve">chẻ </w:t>
      </w:r>
      <w:r>
        <w:t xml:space="preserve">đôi </w:t>
      </w:r>
      <w:r>
        <w:t xml:space="preserve">hoặc </w:t>
      </w:r>
      <w:r>
        <w:t xml:space="preserve">một </w:t>
      </w:r>
      <w:r>
        <w:t xml:space="preserve">thanh </w:t>
      </w:r>
      <w:r>
        <w:t xml:space="preserve">gỗ </w:t>
      </w:r>
      <w:r>
        <w:t xml:space="preserve">đẽo </w:t>
      </w:r>
      <w:r>
        <w:t xml:space="preserve">bẹt, </w:t>
      </w:r>
      <w:r>
        <w:t xml:space="preserve">hai </w:t>
      </w:r>
      <w:r>
        <w:t xml:space="preserve">đầu </w:t>
      </w:r>
      <w:r>
        <w:t xml:space="preserve">có </w:t>
      </w:r>
      <w:r>
        <w:t xml:space="preserve">mấu </w:t>
      </w:r>
      <w:r>
        <w:t xml:space="preserve">để </w:t>
      </w:r>
      <w:r>
        <w:t xml:space="preserve">giữ </w:t>
      </w:r>
      <w:r>
        <w:t xml:space="preserve">đầu </w:t>
      </w:r>
      <w:r>
        <w:t xml:space="preserve">quang.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(khẩu ngữ). </w:t>
      </w:r>
      <w:r>
        <w:t xml:space="preserve">Đòn </w:t>
      </w:r>
      <w:r>
        <w:t xml:space="preserve">đánh </w:t>
      </w:r>
      <w:r>
        <w:t xml:space="preserve">vào </w:t>
      </w:r>
      <w:r>
        <w:t xml:space="preserve">tỉnh </w:t>
      </w:r>
      <w:r>
        <w:t xml:space="preserve">thần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doạ </w:t>
      </w:r>
      <w:r>
        <w:t xml:space="preserve">nạt. </w:t>
      </w:r>
      <w:r>
        <w:rPr>
          <w:i/>
        </w:rPr>
        <w:t xml:space="preserve">Đánh </w:t>
      </w:r>
      <w:r>
        <w:rPr>
          <w:i/>
        </w:rPr>
        <w:t xml:space="preserve">một </w:t>
      </w:r>
      <w:r>
        <w:t xml:space="preserve">đòn </w:t>
      </w:r>
      <w:r>
        <w:t xml:space="preserve">gió.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ống </w:t>
      </w:r>
      <w:r>
        <w:rPr>
          <w:i/>
        </w:rPr>
        <w:t xml:space="preserve">danh từ </w:t>
      </w:r>
      <w:r>
        <w:t xml:space="preserve">Đòn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đoạn </w:t>
      </w:r>
      <w:r>
        <w:t xml:space="preserve">tre </w:t>
      </w:r>
      <w:r>
        <w:t xml:space="preserve">nguyên </w:t>
      </w:r>
      <w:r>
        <w:rPr>
          <w:i/>
        </w:rPr>
        <w:t xml:space="preserve">cả </w:t>
      </w:r>
      <w:r>
        <w:t xml:space="preserve">ống, </w:t>
      </w:r>
      <w:r>
        <w:t xml:space="preserve">hai </w:t>
      </w:r>
      <w:r>
        <w:t xml:space="preserve">đầu </w:t>
      </w:r>
      <w:r>
        <w:t xml:space="preserve">không </w:t>
      </w:r>
      <w:r>
        <w:t xml:space="preserve">vạt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khiêng </w:t>
      </w:r>
      <w:r>
        <w:t xml:space="preserve">đồ </w:t>
      </w:r>
      <w:r>
        <w:t xml:space="preserve">nặng.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Rằm </w:t>
      </w:r>
      <w:r>
        <w:t xml:space="preserve">dọc </w:t>
      </w:r>
      <w:r>
        <w:t xml:space="preserve">đặt </w:t>
      </w:r>
      <w:r>
        <w:t xml:space="preserve">trên </w:t>
      </w:r>
      <w:r>
        <w:t xml:space="preserve">vì </w:t>
      </w:r>
      <w:r>
        <w:t xml:space="preserve">kèo </w:t>
      </w:r>
      <w:r>
        <w:t xml:space="preserve">để </w:t>
      </w:r>
      <w:r>
        <w:t xml:space="preserve">đỡ </w:t>
      </w:r>
      <w:r>
        <w:t xml:space="preserve">rui, </w:t>
      </w:r>
      <w:r>
        <w:t xml:space="preserve">mè </w:t>
      </w:r>
      <w:r>
        <w:t xml:space="preserve">hoặc </w:t>
      </w:r>
      <w:r>
        <w:t xml:space="preserve">tấm </w:t>
      </w:r>
      <w:r>
        <w:t xml:space="preserve">mái. </w:t>
      </w:r>
      <w:r>
        <w:t xml:space="preserve">Có </w:t>
      </w:r>
      <w:r>
        <w:rPr>
          <w:i/>
        </w:rPr>
        <w:t xml:space="preserve">cây </w:t>
      </w:r>
      <w:r>
        <w:rPr>
          <w:i/>
        </w:rPr>
        <w:t xml:space="preserve">mới </w:t>
      </w:r>
      <w:r>
        <w:t xml:space="preserve">có </w:t>
      </w:r>
      <w:r>
        <w:t xml:space="preserve">dây </w:t>
      </w:r>
      <w:r>
        <w:t xml:space="preserve">leo, </w:t>
      </w:r>
      <w:r>
        <w:t xml:space="preserve">Có </w:t>
      </w:r>
      <w:r>
        <w:rPr>
          <w:i/>
        </w:rPr>
        <w:t xml:space="preserve">cột, </w:t>
      </w:r>
      <w:r>
        <w:rPr>
          <w:i/>
        </w:rPr>
        <w:t xml:space="preserve">có </w:t>
      </w:r>
      <w:r>
        <w:rPr>
          <w:i/>
        </w:rPr>
        <w:t xml:space="preserve">kèo </w:t>
      </w:r>
      <w:r>
        <w:rPr>
          <w:i/>
        </w:rPr>
        <w:t xml:space="preserve">mới </w:t>
      </w:r>
      <w:r>
        <w:rPr>
          <w:i/>
        </w:rPr>
        <w:t xml:space="preserve">có </w:t>
      </w:r>
      <w:r>
        <w:rPr>
          <w:i/>
        </w:rPr>
        <w:t xml:space="preserve">đòn </w:t>
      </w:r>
      <w:r>
        <w:rPr>
          <w:i/>
        </w:rPr>
        <w:t xml:space="preserve">tay </w:t>
      </w:r>
      <w:r>
        <w:t xml:space="preserve">(ca dao).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vọt </w:t>
      </w:r>
      <w:r>
        <w:rPr>
          <w:i/>
        </w:rPr>
        <w:t xml:space="preserve">danh từ </w:t>
      </w:r>
      <w:r>
        <w:t xml:space="preserve">Đòn </w:t>
      </w:r>
      <w:r>
        <w:t xml:space="preserve">đánh </w:t>
      </w:r>
      <w:r>
        <w:t xml:space="preserve">bằng </w:t>
      </w:r>
      <w:r>
        <w:t xml:space="preserve">roi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Chịu </w:t>
      </w:r>
      <w:r>
        <w:t xml:space="preserve">đòn </w:t>
      </w:r>
      <w:r>
        <w:t xml:space="preserve">uọt.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xeo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đòn </w:t>
      </w:r>
      <w:r>
        <w:rPr>
          <w:i/>
        </w:rPr>
        <w:t xml:space="preserve">bấy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xóc </w:t>
      </w:r>
      <w:r>
        <w:rPr>
          <w:i/>
        </w:rPr>
        <w:t xml:space="preserve">danh từ </w:t>
      </w:r>
      <w:r>
        <w:t xml:space="preserve">Đòn </w:t>
      </w:r>
      <w:r>
        <w:t xml:space="preserve">giống </w:t>
      </w:r>
      <w:r>
        <w:t xml:space="preserve">như </w:t>
      </w:r>
      <w:r>
        <w:t xml:space="preserve">đòn </w:t>
      </w:r>
      <w:r>
        <w:t xml:space="preserve">gánh </w:t>
      </w:r>
      <w:r>
        <w:t xml:space="preserve">nhưng </w:t>
      </w:r>
      <w:r>
        <w:t xml:space="preserve">nhọn </w:t>
      </w:r>
      <w:r>
        <w:t xml:space="preserve">hai </w:t>
      </w:r>
      <w:r>
        <w:t xml:space="preserve">đầu, </w:t>
      </w:r>
      <w:r>
        <w:t xml:space="preserve">không </w:t>
      </w:r>
      <w:r>
        <w:t xml:space="preserve">có </w:t>
      </w:r>
      <w:r>
        <w:t xml:space="preserve">mấu, </w:t>
      </w:r>
      <w:r>
        <w:t xml:space="preserve">dùng </w:t>
      </w:r>
      <w:r>
        <w:t xml:space="preserve">để </w:t>
      </w:r>
      <w:r>
        <w:t xml:space="preserve">xóc </w:t>
      </w:r>
      <w:r>
        <w:t xml:space="preserve">những </w:t>
      </w:r>
      <w:r>
        <w:t xml:space="preserve">bó </w:t>
      </w:r>
      <w:r>
        <w:t xml:space="preserve">lúa, </w:t>
      </w:r>
      <w:r>
        <w:t xml:space="preserve">rơm </w:t>
      </w:r>
      <w:r>
        <w:t xml:space="preserve">rạ, </w:t>
      </w:r>
      <w:r>
        <w:t xml:space="preserve">củi... </w:t>
      </w:r>
      <w:r>
        <w:t xml:space="preserve">mà </w:t>
      </w:r>
      <w:r>
        <w:t xml:space="preserve">gánh. </w:t>
      </w:r>
      <w:r>
        <w:br/>
      </w:r>
      <w:r>
        <w:rPr>
          <w:b/>
        </w:rPr>
        <w:t xml:space="preserve">đòn </w:t>
      </w:r>
      <w:r>
        <w:rPr>
          <w:b/>
        </w:rPr>
        <w:t xml:space="preserve">xóc </w:t>
      </w:r>
      <w:r>
        <w:rPr>
          <w:b/>
        </w:rPr>
        <w:t xml:space="preserve">hai </w:t>
      </w:r>
      <w:r>
        <w:rPr>
          <w:b/>
        </w:rPr>
        <w:t xml:space="preserve">đầu </w:t>
      </w:r>
      <w:r>
        <w:t xml:space="preserve">Ví </w:t>
      </w:r>
      <w:r>
        <w:t xml:space="preserve">người </w:t>
      </w:r>
      <w:r>
        <w:t xml:space="preserve">đứng </w:t>
      </w:r>
      <w:r>
        <w:t xml:space="preserve">giữa </w:t>
      </w:r>
      <w:r>
        <w:t xml:space="preserve">xúc </w:t>
      </w:r>
      <w:r>
        <w:t xml:space="preserve">xiểm </w:t>
      </w:r>
      <w:r>
        <w:t xml:space="preserve">cả </w:t>
      </w:r>
      <w:r>
        <w:t xml:space="preserve">hai </w:t>
      </w:r>
      <w:r>
        <w:t xml:space="preserve">bên </w:t>
      </w:r>
      <w:r>
        <w:t xml:space="preserve">cho </w:t>
      </w:r>
      <w:r>
        <w:t xml:space="preserve">xung </w:t>
      </w:r>
      <w:r>
        <w:t xml:space="preserve">đột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„ </w:t>
      </w:r>
      <w:r>
        <w:rPr>
          <w:b/>
        </w:rPr>
        <w:t xml:space="preserve">đón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tư </w:t>
      </w:r>
      <w:r>
        <w:t xml:space="preserve">thế </w:t>
      </w:r>
      <w:r>
        <w:t xml:space="preserve">hoặc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sẵn </w:t>
      </w:r>
      <w:r>
        <w:t xml:space="preserve">sàng </w:t>
      </w:r>
      <w:r>
        <w:t xml:space="preserve">tiếp </w:t>
      </w:r>
      <w:r>
        <w:t xml:space="preserve">nhận </w:t>
      </w:r>
      <w:r>
        <w:t xml:space="preserve">người </w:t>
      </w:r>
      <w:r>
        <w:t xml:space="preserve">hoặc </w:t>
      </w:r>
      <w:r>
        <w:t xml:space="preserve">cái </w:t>
      </w:r>
      <w:r>
        <w:t xml:space="preserve">đang </w:t>
      </w:r>
      <w:r>
        <w:t xml:space="preserve">được </w:t>
      </w:r>
      <w:r>
        <w:t xml:space="preserve">đưa </w:t>
      </w:r>
      <w:r>
        <w:t xml:space="preserve">đến </w:t>
      </w:r>
      <w:r>
        <w:t xml:space="preserve">cho </w:t>
      </w:r>
      <w:r>
        <w:t xml:space="preserve">mình, </w:t>
      </w:r>
      <w:r>
        <w:t xml:space="preserve">đang </w:t>
      </w:r>
      <w:r>
        <w:t xml:space="preserve">đến </w:t>
      </w:r>
      <w:r>
        <w:t xml:space="preserve">phía </w:t>
      </w:r>
      <w:r>
        <w:t xml:space="preserve">mình. </w:t>
      </w:r>
      <w:r>
        <w:rPr>
          <w:i/>
        </w:rPr>
        <w:t xml:space="preserve">Giơ </w:t>
      </w:r>
      <w:r>
        <w:t xml:space="preserve">hai </w:t>
      </w:r>
      <w:r>
        <w:rPr>
          <w:i/>
        </w:rPr>
        <w:t xml:space="preserve">tay </w:t>
      </w:r>
      <w:r>
        <w:t xml:space="preserve">đón </w:t>
      </w:r>
      <w:r>
        <w:rPr>
          <w:i/>
        </w:rPr>
        <w:t xml:space="preserve">đứa </w:t>
      </w:r>
      <w:r>
        <w:rPr>
          <w:i/>
        </w:rPr>
        <w:t xml:space="preserve">bé. </w:t>
      </w:r>
      <w:r>
        <w:t xml:space="preserve">Đón </w:t>
      </w:r>
      <w:r>
        <w:rPr>
          <w:i/>
        </w:rPr>
        <w:t xml:space="preserve">bắt </w:t>
      </w:r>
      <w:r>
        <w:t xml:space="preserve">quả </w:t>
      </w:r>
      <w:r>
        <w:t xml:space="preserve">bóng. </w:t>
      </w:r>
      <w:r>
        <w:t xml:space="preserve">Đón </w:t>
      </w:r>
      <w:r>
        <w:rPr>
          <w:i/>
        </w:rPr>
        <w:t xml:space="preserve">tin </w:t>
      </w:r>
      <w:r>
        <w:rPr>
          <w:i/>
        </w:rPr>
        <w:t xml:space="preserve">uui. </w:t>
      </w:r>
      <w:r>
        <w:rPr>
          <w:b/>
        </w:rPr>
        <w:t xml:space="preserve">2 </w:t>
      </w:r>
      <w:r>
        <w:t xml:space="preserve">Chờ </w:t>
      </w:r>
      <w:r>
        <w:t xml:space="preserve">sẵn </w:t>
      </w:r>
      <w:r>
        <w:t xml:space="preserve">để </w:t>
      </w:r>
      <w:r>
        <w:t xml:space="preserve">gặp </w:t>
      </w:r>
      <w:r>
        <w:t xml:space="preserve">ngay </w:t>
      </w:r>
      <w:r>
        <w:t xml:space="preserve">khi </w:t>
      </w:r>
      <w:r>
        <w:rPr>
          <w:i/>
        </w:rPr>
        <w:t xml:space="preserve">vừa </w:t>
      </w:r>
      <w:r>
        <w:t xml:space="preserve">mới </w:t>
      </w:r>
      <w:r>
        <w:t xml:space="preserve">đến, </w:t>
      </w:r>
      <w:r>
        <w:t xml:space="preserve">nhằm </w:t>
      </w:r>
      <w:r>
        <w:t xml:space="preserve">biểu </w:t>
      </w:r>
      <w:r>
        <w:t xml:space="preserve">thị </w:t>
      </w:r>
      <w:r>
        <w:t xml:space="preserve">tình </w:t>
      </w:r>
      <w:r>
        <w:t xml:space="preserve">cảm </w:t>
      </w:r>
      <w:r>
        <w:t xml:space="preserve">tốt </w:t>
      </w:r>
      <w:r>
        <w:t xml:space="preserve">của </w:t>
      </w:r>
      <w:r>
        <w:t xml:space="preserve">mình. </w:t>
      </w:r>
      <w:r>
        <w:t xml:space="preserve">Ra </w:t>
      </w:r>
      <w:r>
        <w:t xml:space="preserve">ga </w:t>
      </w:r>
      <w:r>
        <w:rPr>
          <w:i/>
        </w:rPr>
        <w:t xml:space="preserve">đón </w:t>
      </w:r>
      <w:r>
        <w:rPr>
          <w:i/>
        </w:rPr>
        <w:t xml:space="preserve">bạn. </w:t>
      </w:r>
      <w:r>
        <w:t xml:space="preserve">Thức </w:t>
      </w:r>
      <w:r>
        <w:rPr>
          <w:i/>
        </w:rPr>
        <w:t xml:space="preserve">đón </w:t>
      </w:r>
      <w:r>
        <w:t xml:space="preserve">giao </w:t>
      </w:r>
      <w:r>
        <w:rPr>
          <w:i/>
        </w:rPr>
        <w:t xml:space="preserve">thừa. </w:t>
      </w:r>
      <w:r>
        <w:rPr>
          <w:b/>
        </w:rPr>
        <w:t xml:space="preserve">3 </w:t>
      </w:r>
      <w:r>
        <w:t xml:space="preserve">Đến </w:t>
      </w:r>
      <w:r>
        <w:t xml:space="preserve">gặp </w:t>
      </w:r>
      <w:r>
        <w:t xml:space="preserve">để </w:t>
      </w:r>
      <w:r>
        <w:t xml:space="preserve">đưa </w:t>
      </w:r>
      <w:r>
        <w:t xml:space="preserve">về </w:t>
      </w:r>
      <w:r>
        <w:t xml:space="preserve">cùng </w:t>
      </w:r>
      <w:r>
        <w:t xml:space="preserve">với </w:t>
      </w:r>
      <w:r>
        <w:t xml:space="preserve">mình. </w:t>
      </w:r>
      <w:r>
        <w:t xml:space="preserve">. </w:t>
      </w:r>
      <w:r>
        <w:t xml:space="preserve">Đón </w:t>
      </w:r>
      <w:r>
        <w:rPr>
          <w:i/>
        </w:rPr>
        <w:t xml:space="preserve">con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t xml:space="preserve">trẻ. </w:t>
      </w:r>
      <w:r>
        <w:rPr>
          <w:i/>
        </w:rPr>
        <w:t xml:space="preserve">Đón </w:t>
      </w:r>
      <w:r>
        <w:t xml:space="preserve">bạn </w:t>
      </w:r>
      <w:r>
        <w:t xml:space="preserve">uề </w:t>
      </w:r>
      <w:r>
        <w:t xml:space="preserve">nhà </w:t>
      </w:r>
      <w:r>
        <w:t xml:space="preserve">ăn </w:t>
      </w:r>
      <w:r>
        <w:t xml:space="preserve">Tết. </w:t>
      </w:r>
      <w:r>
        <w:t xml:space="preserve">Đón </w:t>
      </w:r>
      <w:r>
        <w:rPr>
          <w:i/>
        </w:rPr>
        <w:t xml:space="preserve">dâu*. </w:t>
      </w:r>
      <w:r>
        <w:rPr>
          <w:b/>
        </w:rPr>
        <w:t xml:space="preserve">4 </w:t>
      </w:r>
      <w:r>
        <w:t xml:space="preserve">Chờ </w:t>
      </w:r>
      <w:r>
        <w:t xml:space="preserve">sẵn </w:t>
      </w:r>
      <w:r>
        <w:t xml:space="preserve">để </w:t>
      </w:r>
      <w:r>
        <w:t xml:space="preserve">gặp </w:t>
      </w:r>
      <w:r>
        <w:t xml:space="preserve">người </w:t>
      </w:r>
      <w:r>
        <w:t xml:space="preserve">hoặc </w:t>
      </w:r>
      <w:r>
        <w:t xml:space="preserve">cái </w:t>
      </w:r>
      <w:r>
        <w:t xml:space="preserve">sắp </w:t>
      </w:r>
      <w:r>
        <w:t xml:space="preserve">đi </w:t>
      </w:r>
      <w:r>
        <w:t xml:space="preserve">qua. </w:t>
      </w:r>
      <w:r>
        <w:t xml:space="preserve">Đón </w:t>
      </w:r>
      <w:r>
        <w:rPr>
          <w:i/>
        </w:rPr>
        <w:t xml:space="preserve">đường. </w:t>
      </w:r>
      <w:r>
        <w:t xml:space="preserve">Đón </w:t>
      </w:r>
      <w:r>
        <w:t xml:space="preserve">xe </w:t>
      </w:r>
      <w:r>
        <w:t xml:space="preserve">đi </w:t>
      </w:r>
      <w:r>
        <w:t xml:space="preserve">nhờ. </w:t>
      </w:r>
      <w:r>
        <w:t xml:space="preserve">Bản </w:t>
      </w:r>
      <w:r>
        <w:t xml:space="preserve">đón. </w:t>
      </w:r>
      <w:r>
        <w:br/>
      </w:r>
      <w:r>
        <w:rPr>
          <w:b/>
        </w:rPr>
        <w:t xml:space="preserve">đón </w:t>
      </w:r>
      <w:r>
        <w:rPr>
          <w:b/>
        </w:rPr>
        <w:t xml:space="preserve">chào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chào </w:t>
      </w:r>
      <w:r>
        <w:t xml:space="preserve">đón. </w:t>
      </w:r>
      <w:r>
        <w:br/>
      </w:r>
      <w:r>
        <w:rPr>
          <w:b/>
        </w:rPr>
        <w:t xml:space="preserve">đón </w:t>
      </w:r>
      <w:r>
        <w:rPr>
          <w:b/>
        </w:rPr>
        <w:t xml:space="preserve">dâu </w:t>
      </w:r>
      <w:r>
        <w:rPr>
          <w:i/>
        </w:rPr>
        <w:t xml:space="preserve">động từ </w:t>
      </w:r>
      <w:r>
        <w:t xml:space="preserve">(Nhà </w:t>
      </w:r>
      <w:r>
        <w:t xml:space="preserve">trai) </w:t>
      </w:r>
      <w:r>
        <w:t xml:space="preserve">đến </w:t>
      </w:r>
      <w:r>
        <w:t xml:space="preserve">nhà </w:t>
      </w:r>
      <w:r>
        <w:t xml:space="preserve">gái </w:t>
      </w:r>
      <w:r>
        <w:t xml:space="preserve">đưa </w:t>
      </w:r>
      <w:r>
        <w:t xml:space="preserve">cô </w:t>
      </w:r>
      <w:r>
        <w:t xml:space="preserve">dâu </w:t>
      </w:r>
      <w:r>
        <w:t xml:space="preserve">về </w:t>
      </w:r>
      <w:r>
        <w:t xml:space="preserve">(một </w:t>
      </w:r>
      <w:r>
        <w:t xml:space="preserve">nghỉ </w:t>
      </w:r>
      <w:r>
        <w:t xml:space="preserve">thức </w:t>
      </w:r>
      <w:r>
        <w:t xml:space="preserve">trong </w:t>
      </w:r>
      <w:r>
        <w:t xml:space="preserve">lễ </w:t>
      </w:r>
      <w:r>
        <w:t xml:space="preserve">cưới). </w:t>
      </w:r>
      <w:r>
        <w:br/>
      </w:r>
      <w:r>
        <w:rPr>
          <w:b/>
        </w:rPr>
        <w:t xml:space="preserve">đón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Đón </w:t>
      </w:r>
      <w:r>
        <w:t xml:space="preserve">chặn </w:t>
      </w:r>
      <w:r>
        <w:t xml:space="preserve">trước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trên </w:t>
      </w:r>
      <w:r>
        <w:t xml:space="preserve">đường </w:t>
      </w:r>
      <w:r>
        <w:t xml:space="preserve">di </w:t>
      </w:r>
      <w:r>
        <w:t xml:space="preserve">chuyển </w:t>
      </w:r>
      <w:r>
        <w:t xml:space="preserve">của </w:t>
      </w:r>
      <w:r>
        <w:t xml:space="preserve">đối </w:t>
      </w:r>
      <w:r>
        <w:t xml:space="preserve">tượng. </w:t>
      </w:r>
      <w:r>
        <w:t xml:space="preserve">Chạy </w:t>
      </w:r>
      <w:r>
        <w:t xml:space="preserve">tắt </w:t>
      </w:r>
      <w:r>
        <w:rPr>
          <w:i/>
        </w:rPr>
        <w:t xml:space="preserve">đón </w:t>
      </w:r>
      <w:r>
        <w:rPr>
          <w:i/>
        </w:rPr>
        <w:t xml:space="preserve">đầu </w:t>
      </w:r>
      <w:r>
        <w:t xml:space="preserve">để </w:t>
      </w:r>
      <w:r>
        <w:rPr>
          <w:i/>
        </w:rPr>
        <w:t xml:space="preserve">bắt. </w:t>
      </w:r>
      <w:r>
        <w:rPr>
          <w:i/>
        </w:rPr>
        <w:t xml:space="preserve">Đường </w:t>
      </w:r>
      <w:r>
        <w:rPr>
          <w:i/>
        </w:rPr>
        <w:t xml:space="preserve">đạn </w:t>
      </w:r>
      <w:r>
        <w:rPr>
          <w:i/>
        </w:rPr>
        <w:t xml:space="preserve">bắn </w:t>
      </w:r>
      <w:r>
        <w:rPr>
          <w:i/>
        </w:rPr>
        <w:t xml:space="preserve">đón </w:t>
      </w:r>
      <w:r>
        <w:t xml:space="preserve">đầu. </w:t>
      </w:r>
      <w:r>
        <w:br/>
      </w:r>
      <w:r>
        <w:rPr>
          <w:b/>
        </w:rPr>
        <w:t xml:space="preserve">đón </w:t>
      </w:r>
      <w:r>
        <w:rPr>
          <w:b/>
        </w:rPr>
        <w:t xml:space="preserve">đưa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đưa </w:t>
      </w:r>
      <w:r>
        <w:t xml:space="preserve">đón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đón </w:t>
      </w:r>
      <w:r>
        <w:rPr>
          <w:b/>
        </w:rPr>
        <w:t xml:space="preserve">rước </w:t>
      </w:r>
      <w:r>
        <w:rPr>
          <w:i/>
        </w:rPr>
        <w:t xml:space="preserve">động từ </w:t>
      </w:r>
      <w:r>
        <w:t xml:space="preserve">(cũ). </w:t>
      </w:r>
      <w:r>
        <w:t xml:space="preserve">Đón </w:t>
      </w:r>
      <w:r>
        <w:t xml:space="preserve">tiếp </w:t>
      </w:r>
      <w:r>
        <w:t xml:space="preserve">long </w:t>
      </w:r>
      <w:r>
        <w:t xml:space="preserve">trọng. </w:t>
      </w:r>
      <w:r>
        <w:br/>
      </w:r>
      <w:r>
        <w:rPr>
          <w:b/>
        </w:rPr>
        <w:t xml:space="preserve">đón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(trang trọng). </w:t>
      </w:r>
      <w:r>
        <w:t xml:space="preserve">Đón </w:t>
      </w:r>
      <w:r>
        <w:t xml:space="preserve">gặp </w:t>
      </w:r>
      <w:r>
        <w:t xml:space="preserve">và </w:t>
      </w:r>
      <w:r>
        <w:t xml:space="preserve">tiếp </w:t>
      </w:r>
      <w:r>
        <w:t xml:space="preserve">đãi. </w:t>
      </w:r>
      <w:r>
        <w:t xml:space="preserve">Đón </w:t>
      </w:r>
      <w:r>
        <w:t xml:space="preserve">tiếp </w:t>
      </w:r>
      <w:r>
        <w:t xml:space="preserve">đoàn </w:t>
      </w:r>
      <w:r>
        <w:rPr>
          <w:i/>
        </w:rPr>
        <w:t xml:space="preserve">đại </w:t>
      </w:r>
      <w:r>
        <w:rPr>
          <w:i/>
        </w:rPr>
        <w:t xml:space="preserve">biểu. </w:t>
      </w:r>
      <w:r>
        <w:br/>
      </w:r>
      <w:r>
        <w:rPr>
          <w:b/>
        </w:rPr>
        <w:t xml:space="preserve">đọn </w:t>
      </w:r>
      <w:r>
        <w:rPr>
          <w:i/>
        </w:rPr>
        <w:t xml:space="preserve">tính từ </w:t>
      </w:r>
      <w:r>
        <w:t xml:space="preserve">(phương ngữ). </w:t>
      </w:r>
      <w:r>
        <w:t xml:space="preserve">Còi. </w:t>
      </w:r>
      <w:r>
        <w:rPr>
          <w:i/>
        </w:rPr>
        <w:t xml:space="preserve">Thằng </w:t>
      </w:r>
      <w:r>
        <w:t xml:space="preserve">nhỏ </w:t>
      </w:r>
      <w:r>
        <w:t xml:space="preserve">đọn </w:t>
      </w:r>
      <w:r>
        <w:t xml:space="preserve">người. </w:t>
      </w:r>
      <w:r>
        <w:br/>
      </w:r>
      <w:r>
        <w:rPr>
          <w:b/>
        </w:rPr>
        <w:t xml:space="preserve">đong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Đo </w:t>
      </w:r>
      <w:r>
        <w:t xml:space="preserve">thể </w:t>
      </w:r>
      <w:r>
        <w:t xml:space="preserve">tích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chất </w:t>
      </w:r>
      <w:r>
        <w:t xml:space="preserve">rời. </w:t>
      </w:r>
      <w:r>
        <w:rPr>
          <w:i/>
        </w:rPr>
        <w:t xml:space="preserve">Đong </w:t>
      </w:r>
      <w:r>
        <w:t xml:space="preserve">dầu. </w:t>
      </w:r>
      <w:r>
        <w:rPr>
          <w:i/>
        </w:rPr>
        <w:t xml:space="preserve">Đong </w:t>
      </w:r>
      <w:r>
        <w:t xml:space="preserve">gạo </w:t>
      </w:r>
      <w:r>
        <w:t xml:space="preserve">bằng </w:t>
      </w:r>
      <w:r>
        <w:t xml:space="preserve">đấu. </w:t>
      </w:r>
      <w:r>
        <w:t xml:space="preserve">Ai </w:t>
      </w:r>
      <w:r>
        <w:t xml:space="preserve">đi </w:t>
      </w:r>
      <w:r>
        <w:rPr>
          <w:i/>
        </w:rPr>
        <w:t xml:space="preserve">muôn </w:t>
      </w:r>
      <w:r>
        <w:rPr>
          <w:i/>
        </w:rPr>
        <w:t xml:space="preserve">dặm </w:t>
      </w:r>
      <w:r>
        <w:t xml:space="preserve">non </w:t>
      </w:r>
      <w:r>
        <w:t xml:space="preserve">sông, </w:t>
      </w:r>
      <w:r>
        <w:t xml:space="preserve">Để </w:t>
      </w:r>
      <w:r>
        <w:rPr>
          <w:i/>
        </w:rPr>
        <w:t xml:space="preserve">ai </w:t>
      </w:r>
      <w:r>
        <w:t xml:space="preserve">chứa </w:t>
      </w:r>
      <w:r>
        <w:t xml:space="preserve">chất </w:t>
      </w:r>
      <w:r>
        <w:t xml:space="preserve">sầu </w:t>
      </w:r>
      <w:r>
        <w:rPr>
          <w:i/>
        </w:rPr>
        <w:t xml:space="preserve">đong </w:t>
      </w:r>
      <w:r>
        <w:t xml:space="preserve">vơi </w:t>
      </w:r>
      <w:r>
        <w:rPr>
          <w:i/>
        </w:rPr>
        <w:t xml:space="preserve">đây </w:t>
      </w:r>
      <w:r>
        <w:t xml:space="preserve">(ca dao). </w:t>
      </w:r>
      <w:r>
        <w:rPr>
          <w:b/>
        </w:rPr>
        <w:t xml:space="preserve">2 </w:t>
      </w:r>
      <w:r>
        <w:t xml:space="preserve">Đong </w:t>
      </w:r>
      <w:r>
        <w:t xml:space="preserve">để </w:t>
      </w:r>
      <w:r>
        <w:t xml:space="preserve">lấy </w:t>
      </w:r>
      <w:r>
        <w:t xml:space="preserve">một </w:t>
      </w:r>
      <w:r>
        <w:t xml:space="preserve">lượng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vật </w:t>
      </w:r>
      <w:r>
        <w:t xml:space="preserve">tính </w:t>
      </w:r>
      <w:r>
        <w:t xml:space="preserve">theo </w:t>
      </w:r>
      <w:r>
        <w:t xml:space="preserve">thể </w:t>
      </w:r>
      <w:r>
        <w:t xml:space="preserve">tích. </w:t>
      </w:r>
      <w:r>
        <w:rPr>
          <w:i/>
        </w:rPr>
        <w:t xml:space="preserve">Ðong </w:t>
      </w:r>
      <w:r>
        <w:rPr>
          <w:i/>
        </w:rPr>
        <w:t xml:space="preserve">mấy </w:t>
      </w:r>
      <w:r>
        <w:t xml:space="preserve">lít </w:t>
      </w:r>
      <w:r>
        <w:t xml:space="preserve">nước </w:t>
      </w:r>
      <w:r>
        <w:rPr>
          <w:i/>
        </w:rPr>
        <w:t xml:space="preserve">mắm </w:t>
      </w:r>
      <w:r>
        <w:rPr>
          <w:i/>
        </w:rPr>
        <w:t xml:space="preserve">bán </w:t>
      </w:r>
      <w:r>
        <w:rPr>
          <w:i/>
        </w:rPr>
        <w:t xml:space="preserve">cho </w:t>
      </w:r>
      <w:r>
        <w:rPr>
          <w:i/>
        </w:rPr>
        <w:t xml:space="preserve">khách. </w:t>
      </w:r>
      <w:r>
        <w:rPr>
          <w:b/>
        </w:rPr>
        <w:t xml:space="preserve">3 </w:t>
      </w:r>
      <w:r>
        <w:t xml:space="preserve">(khẩu ngữ). </w:t>
      </w:r>
      <w:r>
        <w:t xml:space="preserve">Mua </w:t>
      </w:r>
      <w:r>
        <w:t xml:space="preserve">những </w:t>
      </w:r>
      <w:r>
        <w:t xml:space="preserve">thứ </w:t>
      </w:r>
      <w:r>
        <w:t xml:space="preserve">có </w:t>
      </w:r>
      <w:r>
        <w:t xml:space="preserve">thể </w:t>
      </w:r>
      <w:r>
        <w:t xml:space="preserve">đong </w:t>
      </w:r>
      <w:r>
        <w:t xml:space="preserve">được. </w:t>
      </w:r>
      <w:r>
        <w:rPr>
          <w:i/>
        </w:rPr>
        <w:t xml:space="preserve">Đi </w:t>
      </w:r>
      <w:r>
        <w:t xml:space="preserve">chợ </w:t>
      </w:r>
      <w:r>
        <w:rPr>
          <w:i/>
        </w:rPr>
        <w:t xml:space="preserve">đong </w:t>
      </w:r>
      <w:r>
        <w:rPr>
          <w:i/>
        </w:rPr>
        <w:t xml:space="preserve">vài </w:t>
      </w:r>
      <w:r>
        <w:rPr>
          <w:i/>
        </w:rPr>
        <w:t xml:space="preserve">yến </w:t>
      </w:r>
      <w:r>
        <w:rPr>
          <w:i/>
        </w:rPr>
        <w:t xml:space="preserve">gạo. </w:t>
      </w:r>
      <w:r>
        <w:rPr>
          <w:i/>
        </w:rPr>
        <w:t xml:space="preserve">Ăn </w:t>
      </w:r>
      <w:r>
        <w:t xml:space="preserve">đong". </w:t>
      </w:r>
      <w:r>
        <w:br w:type="page"/>
      </w:r>
      <w:r>
        <w:rPr>
          <w:b/>
        </w:rPr>
        <w:t xml:space="preserve">đong </w:t>
      </w:r>
      <w:r>
        <w:rPr>
          <w:b/>
        </w:rPr>
        <w:t xml:space="preserve">đầy </w:t>
      </w:r>
      <w:r>
        <w:rPr>
          <w:b/>
        </w:rPr>
        <w:t xml:space="preserve">bán </w:t>
      </w:r>
      <w:r>
        <w:rPr>
          <w:b/>
        </w:rPr>
        <w:t xml:space="preserve">vơi </w:t>
      </w:r>
      <w:r>
        <w:t xml:space="preserve">Khi </w:t>
      </w:r>
      <w:r>
        <w:t xml:space="preserve">mua </w:t>
      </w:r>
      <w:r>
        <w:t xml:space="preserve">thì </w:t>
      </w:r>
      <w:r>
        <w:t xml:space="preserve">đong </w:t>
      </w:r>
      <w:r>
        <w:t xml:space="preserve">đầy, </w:t>
      </w:r>
      <w:r>
        <w:t xml:space="preserve">thi </w:t>
      </w:r>
      <w:r>
        <w:t xml:space="preserve">bán </w:t>
      </w:r>
      <w:r>
        <w:t xml:space="preserve">thì </w:t>
      </w:r>
      <w:r>
        <w:t xml:space="preserve">đong </w:t>
      </w:r>
      <w:r>
        <w:t xml:space="preserve">vơi; </w:t>
      </w:r>
      <w:r>
        <w:t xml:space="preserve">tả </w:t>
      </w:r>
      <w:r>
        <w:t xml:space="preserve">thói </w:t>
      </w:r>
      <w:r>
        <w:t xml:space="preserve">buôn </w:t>
      </w:r>
      <w:r>
        <w:t xml:space="preserve">bán </w:t>
      </w:r>
      <w:r>
        <w:t xml:space="preserve">không </w:t>
      </w:r>
      <w:r>
        <w:t xml:space="preserve">thật </w:t>
      </w:r>
      <w:r>
        <w:t xml:space="preserve">thà. </w:t>
      </w:r>
      <w:r>
        <w:br/>
      </w:r>
      <w:r>
        <w:rPr>
          <w:b/>
        </w:rPr>
        <w:t xml:space="preserve">đong </w:t>
      </w:r>
      <w:r>
        <w:rPr>
          <w:b/>
        </w:rPr>
        <w:t xml:space="preserve">đưa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Đưa </w:t>
      </w:r>
      <w:r>
        <w:t xml:space="preserve">qua </w:t>
      </w:r>
      <w:r>
        <w:t xml:space="preserve">đảo </w:t>
      </w:r>
      <w:r>
        <w:t xml:space="preserve">lại. </w:t>
      </w:r>
      <w:r>
        <w:rPr>
          <w:i/>
        </w:rPr>
        <w:t xml:space="preserve">Tàu </w:t>
      </w:r>
      <w:r>
        <w:rPr>
          <w:i/>
        </w:rPr>
        <w:t xml:space="preserve">lá </w:t>
      </w:r>
      <w:r>
        <w:rPr>
          <w:i/>
        </w:rPr>
        <w:t xml:space="preserve">4ong </w:t>
      </w:r>
      <w:r>
        <w:rPr>
          <w:i/>
        </w:rPr>
        <w:t xml:space="preserve">đưa </w:t>
      </w:r>
      <w:r>
        <w:t xml:space="preserve">trước </w:t>
      </w:r>
      <w:r>
        <w:t xml:space="preserve">gió. </w:t>
      </w:r>
      <w:r>
        <w:rPr>
          <w:i/>
        </w:rPr>
        <w:t xml:space="preserve">Đôi </w:t>
      </w:r>
      <w:r>
        <w:t xml:space="preserve">mắt </w:t>
      </w:r>
      <w:r>
        <w:rPr>
          <w:i/>
        </w:rPr>
        <w:t xml:space="preserve">đong </w:t>
      </w:r>
      <w:r>
        <w:rPr>
          <w:i/>
        </w:rPr>
        <w:t xml:space="preserve">đưa, </w:t>
      </w:r>
      <w:r>
        <w:rPr>
          <w:i/>
        </w:rPr>
        <w:t xml:space="preserve">uẻ </w:t>
      </w:r>
      <w:r>
        <w:t xml:space="preserve">lắng </w:t>
      </w:r>
      <w:r>
        <w:rPr>
          <w:i/>
        </w:rPr>
        <w:t xml:space="preserve">lơ. </w:t>
      </w:r>
      <w:r>
        <w:t xml:space="preserve">II </w:t>
      </w:r>
      <w:r>
        <w:t xml:space="preserve">tính từ </w:t>
      </w:r>
      <w:r>
        <w:t xml:space="preserve">(cũ; </w:t>
      </w:r>
      <w:r>
        <w:t xml:space="preserve">ít dùng). </w:t>
      </w:r>
      <w:r>
        <w:t xml:space="preserve">Tráo </w:t>
      </w:r>
      <w:r>
        <w:t xml:space="preserve">trở, </w:t>
      </w:r>
      <w:r>
        <w:t xml:space="preserve">không </w:t>
      </w:r>
      <w:r>
        <w:t xml:space="preserve">thật </w:t>
      </w:r>
      <w:r>
        <w:t xml:space="preserve">thà. </w:t>
      </w:r>
      <w:r>
        <w:t xml:space="preserve">Ăn </w:t>
      </w:r>
      <w:r>
        <w:rPr>
          <w:i/>
        </w:rPr>
        <w:t xml:space="preserve">nói </w:t>
      </w:r>
      <w:r>
        <w:rPr>
          <w:i/>
        </w:rPr>
        <w:t xml:space="preserve">đong </w:t>
      </w:r>
      <w:r>
        <w:rPr>
          <w:i/>
        </w:rPr>
        <w:t xml:space="preserve">đưa. </w:t>
      </w:r>
      <w:r>
        <w:br/>
      </w:r>
      <w:r>
        <w:rPr>
          <w:b/>
        </w:rPr>
        <w:t xml:space="preserve">đong </w:t>
      </w:r>
      <w:r>
        <w:rPr>
          <w:b/>
        </w:rPr>
        <w:t xml:space="preserve">lường </w:t>
      </w:r>
      <w:r>
        <w:rPr>
          <w:i/>
        </w:rPr>
        <w:t xml:space="preserve">động từ </w:t>
      </w:r>
      <w:r>
        <w:t xml:space="preserve">(danh từ). </w:t>
      </w:r>
      <w:r>
        <w:t xml:space="preserve">Đong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Đơn </w:t>
      </w:r>
      <w:r>
        <w:rPr>
          <w:i/>
        </w:rPr>
        <w:t xml:space="preserve">vị </w:t>
      </w:r>
      <w:r>
        <w:rPr>
          <w:i/>
        </w:rPr>
        <w:t xml:space="preserve">đong </w:t>
      </w:r>
      <w:r>
        <w:rPr>
          <w:i/>
        </w:rPr>
        <w:t xml:space="preserve">lường. </w:t>
      </w:r>
      <w:r>
        <w:br/>
      </w:r>
      <w:r>
        <w:rPr>
          <w:b/>
        </w:rPr>
        <w:t xml:space="preserve">đòng,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đòng </w:t>
      </w:r>
      <w:r>
        <w:rPr>
          <w:i/>
        </w:rPr>
        <w:t xml:space="preserve">đòng. </w:t>
      </w:r>
      <w:r>
        <w:t xml:space="preserve">Ngọn </w:t>
      </w:r>
      <w:r>
        <w:t xml:space="preserve">của </w:t>
      </w:r>
      <w:r>
        <w:t xml:space="preserve">thân </w:t>
      </w:r>
      <w:r>
        <w:t xml:space="preserve">tây </w:t>
      </w:r>
      <w:r>
        <w:t xml:space="preserve">lúa </w:t>
      </w:r>
      <w:r>
        <w:t xml:space="preserve">(hoặc </w:t>
      </w:r>
      <w:r>
        <w:t xml:space="preserve">ngô) </w:t>
      </w:r>
      <w:r>
        <w:t xml:space="preserve">đã </w:t>
      </w:r>
      <w:r>
        <w:t xml:space="preserve">phân </w:t>
      </w:r>
      <w:r>
        <w:t xml:space="preserve">hoá </w:t>
      </w:r>
      <w:r>
        <w:t xml:space="preserve">thành </w:t>
      </w:r>
      <w:r>
        <w:t xml:space="preserve">các </w:t>
      </w:r>
      <w:r>
        <w:t xml:space="preserve">cơ </w:t>
      </w:r>
      <w:r>
        <w:t xml:space="preserve">quan </w:t>
      </w:r>
      <w:r>
        <w:t xml:space="preserve">sinh </w:t>
      </w:r>
      <w:r>
        <w:t xml:space="preserve">sản </w:t>
      </w:r>
      <w:r>
        <w:t xml:space="preserve">và </w:t>
      </w:r>
      <w:r>
        <w:t xml:space="preserve">sẽ </w:t>
      </w:r>
      <w:r>
        <w:t xml:space="preserve">phát </w:t>
      </w:r>
      <w:r>
        <w:t xml:space="preserve">triển </w:t>
      </w:r>
      <w:r>
        <w:t xml:space="preserve">dẫn </w:t>
      </w:r>
      <w:r>
        <w:t xml:space="preserve">thành </w:t>
      </w:r>
      <w:r>
        <w:t xml:space="preserve">bông </w:t>
      </w:r>
      <w:r>
        <w:rPr>
          <w:i/>
        </w:rPr>
        <w:t xml:space="preserve">khi </w:t>
      </w:r>
      <w:r>
        <w:t xml:space="preserve">lúa </w:t>
      </w:r>
      <w:r>
        <w:t xml:space="preserve">(ngô) </w:t>
      </w:r>
      <w:r>
        <w:t xml:space="preserve">trỗ. </w:t>
      </w:r>
      <w:r>
        <w:t xml:space="preserve">Lúa </w:t>
      </w:r>
      <w:r>
        <w:rPr>
          <w:i/>
        </w:rPr>
        <w:t xml:space="preserve">đã </w:t>
      </w:r>
      <w:r>
        <w:rPr>
          <w:i/>
        </w:rPr>
        <w:t xml:space="preserve">có </w:t>
      </w:r>
      <w:r>
        <w:rPr>
          <w:i/>
        </w:rPr>
        <w:t xml:space="preserve">đồng. </w:t>
      </w:r>
      <w:r>
        <w:rPr>
          <w:i/>
        </w:rPr>
        <w:t xml:space="preserve">Bón </w:t>
      </w:r>
      <w:r>
        <w:rPr>
          <w:i/>
        </w:rPr>
        <w:t xml:space="preserve">đón </w:t>
      </w:r>
      <w:r>
        <w:rPr>
          <w:i/>
        </w:rPr>
        <w:t xml:space="preserve">đồng </w:t>
      </w:r>
      <w:r>
        <w:t xml:space="preserve">(khi </w:t>
      </w:r>
      <w:r>
        <w:t xml:space="preserve">lúa </w:t>
      </w:r>
      <w:r>
        <w:t xml:space="preserve">sắp </w:t>
      </w:r>
      <w:r>
        <w:t xml:space="preserve">làm </w:t>
      </w:r>
      <w:r>
        <w:t xml:space="preserve">đòng). </w:t>
      </w:r>
      <w:r>
        <w:br/>
      </w:r>
      <w:r>
        <w:rPr>
          <w:b/>
        </w:rPr>
        <w:t xml:space="preserve">đòng; </w:t>
      </w:r>
      <w:r>
        <w:rPr>
          <w:i/>
        </w:rPr>
        <w:t xml:space="preserve">danh từ </w:t>
      </w:r>
      <w:r>
        <w:t xml:space="preserve">Giáo </w:t>
      </w:r>
      <w:r>
        <w:t xml:space="preserve">ngắn </w:t>
      </w:r>
      <w:r>
        <w:t xml:space="preserve">và </w:t>
      </w:r>
      <w:r>
        <w:t xml:space="preserve">nhọn </w:t>
      </w:r>
      <w:r>
        <w:t xml:space="preserve">dùng </w:t>
      </w:r>
      <w:r>
        <w:t xml:space="preserve">làm </w:t>
      </w:r>
      <w:r>
        <w:t xml:space="preserve">vũ </w:t>
      </w:r>
      <w:r>
        <w:t xml:space="preserve">khí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đông </w:t>
      </w:r>
      <w:r>
        <w:rPr>
          <w:b/>
        </w:rPr>
        <w:t xml:space="preserve">đong </w:t>
      </w:r>
      <w:r>
        <w:rPr>
          <w:i/>
        </w:rPr>
        <w:t xml:space="preserve">danh từ </w:t>
      </w:r>
      <w:r>
        <w:t xml:space="preserve">Cá </w:t>
      </w:r>
      <w:r>
        <w:t xml:space="preserve">nhỏ, </w:t>
      </w:r>
      <w:r>
        <w:t xml:space="preserve">sống </w:t>
      </w:r>
      <w:r>
        <w:t xml:space="preserve">ở </w:t>
      </w:r>
      <w:r>
        <w:t xml:space="preserve">ao, </w:t>
      </w:r>
      <w:r>
        <w:t xml:space="preserve">ruộng. </w:t>
      </w:r>
      <w:r>
        <w:br/>
      </w:r>
      <w:r>
        <w:rPr>
          <w:b/>
        </w:rPr>
        <w:t xml:space="preserve">đòng </w:t>
      </w:r>
      <w:r>
        <w:rPr>
          <w:b/>
        </w:rPr>
        <w:t xml:space="preserve">đòng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đòng,.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đa </w:t>
      </w:r>
      <w:r>
        <w:rPr>
          <w:b/>
        </w:rPr>
        <w:t xml:space="preserve">đồng </w:t>
      </w:r>
      <w:r>
        <w:rPr>
          <w:b/>
        </w:rPr>
        <w:t xml:space="preserve">đảnh </w:t>
      </w:r>
      <w:r>
        <w:rPr>
          <w:i/>
        </w:rPr>
        <w:t xml:space="preserve">tính từ </w:t>
      </w:r>
      <w:r>
        <w:t xml:space="preserve">x </w:t>
      </w:r>
      <w:r>
        <w:t xml:space="preserve">đóng </w:t>
      </w:r>
      <w:r>
        <w:rPr>
          <w:i/>
        </w:rPr>
        <w:t xml:space="preserve">đánh </w:t>
      </w:r>
      <w:r>
        <w:t xml:space="preserve">(láy). </w:t>
      </w:r>
      <w:r>
        <w:t xml:space="preserve">đỏng </w:t>
      </w:r>
      <w:r>
        <w:t xml:space="preserve">đảnh </w:t>
      </w:r>
      <w:r>
        <w:t xml:space="preserve">tính từ </w:t>
      </w:r>
      <w:r>
        <w:t xml:space="preserve">Có </w:t>
      </w:r>
      <w:r>
        <w:t xml:space="preserve">điệu </w:t>
      </w:r>
      <w:r>
        <w:t xml:space="preserve">bộ, </w:t>
      </w:r>
      <w:r>
        <w:t xml:space="preserve">cử </w:t>
      </w:r>
      <w:r>
        <w:t xml:space="preserve">chỉ, </w:t>
      </w:r>
      <w:r>
        <w:t xml:space="preserve">cách </w:t>
      </w:r>
      <w:r>
        <w:t xml:space="preserve">nói </w:t>
      </w:r>
      <w:r>
        <w:t xml:space="preserve">năng </w:t>
      </w:r>
      <w:r>
        <w:t xml:space="preserve">làm </w:t>
      </w:r>
      <w:r>
        <w:t xml:space="preserve">ra </w:t>
      </w:r>
      <w:r>
        <w:t xml:space="preserve">vẻ </w:t>
      </w:r>
      <w:r>
        <w:t xml:space="preserve">như </w:t>
      </w:r>
      <w:r>
        <w:t xml:space="preserve">không </w:t>
      </w:r>
      <w:r>
        <w:t xml:space="preserve">cần </w:t>
      </w:r>
      <w:r>
        <w:t xml:space="preserve">biết </w:t>
      </w:r>
      <w:r>
        <w:t xml:space="preserve">đến </w:t>
      </w:r>
      <w:r>
        <w:t xml:space="preserve">ai, </w:t>
      </w:r>
      <w:r>
        <w:t xml:space="preserve">không </w:t>
      </w:r>
      <w:r>
        <w:t xml:space="preserve">coi </w:t>
      </w:r>
      <w:r>
        <w:t xml:space="preserve">ai </w:t>
      </w:r>
      <w:r>
        <w:t xml:space="preserve">ra </w:t>
      </w:r>
      <w:r>
        <w:t xml:space="preserve">gì </w:t>
      </w:r>
      <w:r>
        <w:t xml:space="preserve">(thường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rPr>
          <w:i/>
        </w:rPr>
        <w:t xml:space="preserve">Hay </w:t>
      </w:r>
      <w:r>
        <w:rPr>
          <w:i/>
        </w:rPr>
        <w:t xml:space="preserve">đóng </w:t>
      </w:r>
      <w:r>
        <w:t xml:space="preserve">đánh </w:t>
      </w:r>
      <w:r>
        <w:rPr>
          <w:i/>
        </w:rPr>
        <w:t xml:space="preserve">làm </w:t>
      </w:r>
      <w:r>
        <w:t xml:space="preserve">cao. </w:t>
      </w:r>
      <w: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đồng </w:t>
      </w:r>
      <w:r>
        <w:rPr>
          <w:i/>
        </w:rPr>
        <w:t xml:space="preserve">đánh.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đóng </w:t>
      </w:r>
      <w:r>
        <w:rPr>
          <w:i/>
        </w:rPr>
        <w:t xml:space="preserve">đa </w:t>
      </w:r>
      <w:r>
        <w:rPr>
          <w:i/>
        </w:rPr>
        <w:t xml:space="preserve">đóng </w:t>
      </w:r>
      <w:r>
        <w:rPr>
          <w:i/>
        </w:rPr>
        <w:t xml:space="preserve">đánh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đóng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dài, </w:t>
      </w:r>
      <w:r>
        <w:t xml:space="preserve">cứng, </w:t>
      </w:r>
      <w:r>
        <w:t xml:space="preserve">có </w:t>
      </w:r>
      <w:r>
        <w:t xml:space="preserve">đầu </w:t>
      </w:r>
      <w:r>
        <w:t xml:space="preserve">nhọn </w:t>
      </w:r>
      <w:r>
        <w:rPr>
          <w:i/>
        </w:rPr>
        <w:t xml:space="preserve">cắm </w:t>
      </w:r>
      <w:r>
        <w:t xml:space="preserve">sâu </w:t>
      </w:r>
      <w:r>
        <w:t xml:space="preserve">và </w:t>
      </w:r>
      <w:r>
        <w:t xml:space="preserve">chắc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bằng </w:t>
      </w:r>
      <w:r>
        <w:t xml:space="preserve">cách </w:t>
      </w:r>
      <w:r>
        <w:t xml:space="preserve">nện </w:t>
      </w:r>
      <w:r>
        <w:t xml:space="preserve">mạnh </w:t>
      </w:r>
      <w:r>
        <w:t xml:space="preserve">vào </w:t>
      </w:r>
      <w:r>
        <w:t xml:space="preserve">đầu </w:t>
      </w:r>
      <w:r>
        <w:t xml:space="preserve">kia. </w:t>
      </w:r>
      <w:r>
        <w:t xml:space="preserve">Đóng </w:t>
      </w:r>
      <w:r>
        <w:t xml:space="preserve">định </w:t>
      </w:r>
      <w:r>
        <w:t xml:space="preserve">uào </w:t>
      </w:r>
      <w:r>
        <w:t xml:space="preserve">tường. </w:t>
      </w:r>
      <w:r>
        <w:rPr>
          <w:i/>
        </w:rPr>
        <w:t xml:space="preserve">Đóng </w:t>
      </w:r>
      <w:r>
        <w:t xml:space="preserve">cọc </w:t>
      </w:r>
      <w:r>
        <w:rPr>
          <w:i/>
        </w:rPr>
        <w:t xml:space="preserve">buộc </w:t>
      </w:r>
      <w:r>
        <w:t xml:space="preserve">thuyền. </w:t>
      </w:r>
      <w:r>
        <w:rPr>
          <w:i/>
        </w:rPr>
        <w:t xml:space="preserve">Đóng </w:t>
      </w:r>
      <w:r>
        <w:rPr>
          <w:i/>
        </w:rPr>
        <w:t xml:space="preserve">guốc </w:t>
      </w:r>
      <w:r>
        <w:t xml:space="preserve">(đóng </w:t>
      </w:r>
      <w:r>
        <w:t xml:space="preserve">đình </w:t>
      </w:r>
      <w:r>
        <w:t xml:space="preserve">để </w:t>
      </w:r>
      <w:r>
        <w:t xml:space="preserve">đính </w:t>
      </w:r>
      <w:r>
        <w:t xml:space="preserve">quai </w:t>
      </w:r>
      <w:r>
        <w:t xml:space="preserve">vào </w:t>
      </w:r>
      <w:r>
        <w:t xml:space="preserve">suốc). </w:t>
      </w:r>
      <w:r>
        <w:rPr>
          <w:b/>
        </w:rPr>
        <w:t xml:space="preserve">2 </w:t>
      </w:r>
      <w:r>
        <w:t xml:space="preserve">Tạo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ghép </w:t>
      </w:r>
      <w:r>
        <w:t xml:space="preserve">chặt </w:t>
      </w:r>
      <w:r>
        <w:t xml:space="preserve">các </w:t>
      </w:r>
      <w:r>
        <w:t xml:space="preserve">bộ </w:t>
      </w:r>
      <w:r>
        <w:t xml:space="preserve">2hận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vật </w:t>
      </w:r>
      <w:r>
        <w:t xml:space="preserve">chắc, </w:t>
      </w:r>
      <w:r>
        <w:t xml:space="preserve">có </w:t>
      </w:r>
      <w:r>
        <w:t xml:space="preserve">tình </w:t>
      </w:r>
      <w:r>
        <w:t xml:space="preserve">dáng, </w:t>
      </w:r>
      <w:r>
        <w:t xml:space="preserve">khuôn </w:t>
      </w:r>
      <w:r>
        <w:t xml:space="preserve">khổ </w:t>
      </w:r>
      <w:r>
        <w:t xml:space="preserve">nhất </w:t>
      </w:r>
      <w:r>
        <w:t xml:space="preserve">định. </w:t>
      </w:r>
      <w:r>
        <w:t xml:space="preserve">Đóng </w:t>
      </w:r>
      <w:r>
        <w:rPr>
          <w:i/>
        </w:rPr>
        <w:t xml:space="preserve">bàn </w:t>
      </w:r>
      <w:r>
        <w:rPr>
          <w:i/>
        </w:rPr>
        <w:t xml:space="preserve">xế. </w:t>
      </w:r>
      <w:r>
        <w:rPr>
          <w:i/>
        </w:rPr>
        <w:t xml:space="preserve">Đóng </w:t>
      </w:r>
      <w:r>
        <w:rPr>
          <w:i/>
        </w:rPr>
        <w:t xml:space="preserve">giày. </w:t>
      </w:r>
      <w:r>
        <w:rPr>
          <w:i/>
        </w:rPr>
        <w:t xml:space="preserve">Đóng </w:t>
      </w:r>
      <w:r>
        <w:t xml:space="preserve">tàu. </w:t>
      </w:r>
      <w:r>
        <w:rPr>
          <w:i/>
        </w:rPr>
        <w:t xml:space="preserve">Đóng </w:t>
      </w:r>
      <w:r>
        <w:rPr>
          <w:i/>
        </w:rPr>
        <w:t xml:space="preserve">sách. </w:t>
      </w:r>
      <w:r>
        <w:rPr>
          <w:b/>
        </w:rPr>
        <w:t xml:space="preserve">3 </w:t>
      </w:r>
      <w:r>
        <w:t xml:space="preserve">(kết </w:t>
      </w:r>
      <w:r>
        <w:t xml:space="preserve">1ợp </w:t>
      </w:r>
      <w:r>
        <w:t xml:space="preserve">hạn </w:t>
      </w:r>
      <w:r>
        <w:t xml:space="preserve">chế). </w:t>
      </w:r>
      <w:r>
        <w:t xml:space="preserve">Ấn </w:t>
      </w:r>
      <w:r>
        <w:t xml:space="preserve">mạnh </w:t>
      </w:r>
      <w:r>
        <w:t xml:space="preserve">xuống </w:t>
      </w:r>
      <w:r>
        <w:t xml:space="preserve">để </w:t>
      </w:r>
      <w:r>
        <w:t xml:space="preserve">in </w:t>
      </w:r>
      <w:r>
        <w:t xml:space="preserve">thành </w:t>
      </w:r>
      <w:r>
        <w:t xml:space="preserve">lấu. </w:t>
      </w:r>
      <w:r>
        <w:rPr>
          <w:i/>
        </w:rPr>
        <w:t xml:space="preserve">Công </w:t>
      </w:r>
      <w:r>
        <w:rPr>
          <w:i/>
        </w:rPr>
        <w:t xml:space="preserve">uăn </w:t>
      </w:r>
      <w:r>
        <w:rPr>
          <w:i/>
        </w:rPr>
        <w:t xml:space="preserve">có </w:t>
      </w:r>
      <w:r>
        <w:rPr>
          <w:i/>
        </w:rPr>
        <w:t xml:space="preserve">đóng </w:t>
      </w:r>
      <w:r>
        <w:rPr>
          <w:i/>
        </w:rPr>
        <w:t xml:space="preserve">dấu </w:t>
      </w:r>
      <w:r>
        <w:rPr>
          <w:i/>
        </w:rPr>
        <w:t xml:space="preserve">của </w:t>
      </w:r>
      <w:r>
        <w:rPr>
          <w:i/>
        </w:rPr>
        <w:t xml:space="preserve">cơ </w:t>
      </w:r>
      <w:r>
        <w:rPr>
          <w:i/>
        </w:rPr>
        <w:t xml:space="preserve">quan. </w:t>
      </w:r>
      <w:r>
        <w:t xml:space="preserve">.{ </w:t>
      </w:r>
      <w:r>
        <w:rPr>
          <w:i/>
        </w:rPr>
        <w:t xml:space="preserve">trưởng </w:t>
      </w:r>
      <w:r>
        <w:rPr>
          <w:i/>
        </w:rPr>
        <w:t xml:space="preserve">đóng </w:t>
      </w:r>
      <w:r>
        <w:rPr>
          <w:i/>
        </w:rPr>
        <w:t xml:space="preserve">triện. </w:t>
      </w:r>
      <w:r>
        <w:rPr>
          <w:b/>
        </w:rPr>
        <w:t xml:space="preserve">4 </w:t>
      </w:r>
      <w:r>
        <w:t xml:space="preserve">Làm </w:t>
      </w:r>
      <w:r>
        <w:t xml:space="preserve">cho </w:t>
      </w:r>
      <w:r>
        <w:t xml:space="preserve">kín </w:t>
      </w:r>
      <w:r>
        <w:t xml:space="preserve">lại </w:t>
      </w:r>
      <w:r>
        <w:t xml:space="preserve">và </w:t>
      </w:r>
      <w:r>
        <w:t xml:space="preserve">nữ </w:t>
      </w:r>
      <w:r>
        <w:t xml:space="preserve">chặt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cố </w:t>
      </w:r>
      <w:r>
        <w:t xml:space="preserve">định </w:t>
      </w:r>
      <w:r>
        <w:t xml:space="preserve">bộ </w:t>
      </w:r>
      <w:r>
        <w:t xml:space="preserve">phận </w:t>
      </w:r>
      <w:r>
        <w:t xml:space="preserve">dùng </w:t>
      </w:r>
      <w:r>
        <w:t xml:space="preserve">để </w:t>
      </w:r>
      <w:r>
        <w:t xml:space="preserve">khép </w:t>
      </w:r>
      <w:r>
        <w:t xml:space="preserve">kín, </w:t>
      </w:r>
      <w:r>
        <w:t xml:space="preserve">bịt </w:t>
      </w:r>
      <w:r>
        <w:t xml:space="preserve">kín. </w:t>
      </w:r>
      <w:r>
        <w:rPr>
          <w:i/>
        </w:rPr>
        <w:t xml:space="preserve">Đậy </w:t>
      </w:r>
      <w:r>
        <w:rPr>
          <w:i/>
        </w:rPr>
        <w:t xml:space="preserve">nắp </w:t>
      </w:r>
      <w:r>
        <w:rPr>
          <w:i/>
        </w:rPr>
        <w:t xml:space="preserve">hòm </w:t>
      </w:r>
      <w:r>
        <w:rPr>
          <w:i/>
        </w:rPr>
        <w:t xml:space="preserve">uà </w:t>
      </w:r>
      <w:r>
        <w:rPr>
          <w:i/>
        </w:rPr>
        <w:t xml:space="preserve">đóng </w:t>
      </w:r>
      <w:r>
        <w:rPr>
          <w:i/>
        </w:rPr>
        <w:t xml:space="preserve">gi. </w:t>
      </w:r>
      <w:r>
        <w:t xml:space="preserve">Đóng </w:t>
      </w:r>
      <w:r>
        <w:rPr>
          <w:i/>
        </w:rPr>
        <w:t xml:space="preserve">nút </w:t>
      </w:r>
      <w:r>
        <w:rPr>
          <w:i/>
        </w:rPr>
        <w:t xml:space="preserve">chai. </w:t>
      </w:r>
      <w:r>
        <w:t xml:space="preserve">Cửa </w:t>
      </w:r>
      <w:r>
        <w:rPr>
          <w:i/>
        </w:rPr>
        <w:t xml:space="preserve">đóng </w:t>
      </w:r>
      <w:r>
        <w:rPr>
          <w:i/>
        </w:rPr>
        <w:t xml:space="preserve">then </w:t>
      </w:r>
      <w:r>
        <w:t xml:space="preserve">cài. </w:t>
      </w:r>
      <w:r>
        <w:rPr>
          <w:i/>
        </w:rPr>
        <w:t xml:space="preserve">2óng </w:t>
      </w:r>
      <w:r>
        <w:rPr>
          <w:i/>
        </w:rPr>
        <w:t xml:space="preserve">mạch </w:t>
      </w:r>
      <w:r>
        <w:rPr>
          <w:i/>
        </w:rPr>
        <w:t xml:space="preserve">điện. </w:t>
      </w:r>
      <w:r>
        <w:rPr>
          <w:b/>
        </w:rPr>
        <w:t xml:space="preserve">5 </w:t>
      </w:r>
      <w:r>
        <w:t xml:space="preserve">Bố </w:t>
      </w:r>
      <w:r>
        <w:t xml:space="preserve">trí </w:t>
      </w:r>
      <w:r>
        <w:t xml:space="preserve">nơi </w:t>
      </w:r>
      <w:r>
        <w:t xml:space="preserve">ăn </w:t>
      </w:r>
      <w:r>
        <w:t xml:space="preserve">ở, </w:t>
      </w:r>
      <w:r>
        <w:t xml:space="preserve">sinh </w:t>
      </w:r>
      <w:r>
        <w:t xml:space="preserve">ioạt </w:t>
      </w:r>
      <w:r>
        <w:t xml:space="preserve">ổn </w:t>
      </w:r>
      <w:r>
        <w:t xml:space="preserve">định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quân </w:t>
      </w:r>
      <w:r>
        <w:t xml:space="preserve">đội). </w:t>
      </w:r>
      <w:r>
        <w:rPr>
          <w:i/>
        </w:rPr>
        <w:t xml:space="preserve">Bộ </w:t>
      </w:r>
      <w:r>
        <w:rPr>
          <w:i/>
        </w:rPr>
        <w:t xml:space="preserve">lội </w:t>
      </w:r>
      <w:r>
        <w:rPr>
          <w:i/>
        </w:rPr>
        <w:t xml:space="preserve">đóng </w:t>
      </w:r>
      <w:r>
        <w:rPr>
          <w:i/>
        </w:rPr>
        <w:t xml:space="preserve">trong </w:t>
      </w:r>
      <w:r>
        <w:rPr>
          <w:i/>
        </w:rPr>
        <w:t xml:space="preserve">làng. </w:t>
      </w:r>
      <w:r>
        <w:rPr>
          <w:i/>
        </w:rPr>
        <w:t xml:space="preserve">Đóng </w:t>
      </w:r>
      <w:r>
        <w:rPr>
          <w:i/>
        </w:rPr>
        <w:t xml:space="preserve">quân. </w:t>
      </w:r>
      <w:r>
        <w:rPr>
          <w:b/>
        </w:rPr>
        <w:t xml:space="preserve">6 </w:t>
      </w:r>
      <w:r>
        <w:t xml:space="preserve">(kết </w:t>
      </w:r>
      <w:r>
        <w:t xml:space="preserve">iợp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mọi </w:t>
      </w:r>
      <w:r>
        <w:t xml:space="preserve">sự </w:t>
      </w:r>
      <w:r>
        <w:t xml:space="preserve">vận </w:t>
      </w:r>
      <w:r>
        <w:t xml:space="preserve">động, </w:t>
      </w:r>
      <w:r>
        <w:t xml:space="preserve">mọi </w:t>
      </w:r>
      <w:r>
        <w:t xml:space="preserve">hoạt </w:t>
      </w:r>
      <w:r>
        <w:t xml:space="preserve">động </w:t>
      </w:r>
      <w:r>
        <w:t xml:space="preserve">đều </w:t>
      </w:r>
      <w:r>
        <w:t xml:space="preserve">phải </w:t>
      </w:r>
      <w:r>
        <w:t xml:space="preserve">ngừng </w:t>
      </w:r>
      <w:r>
        <w:t xml:space="preserve">hẳn </w:t>
      </w:r>
      <w:r>
        <w:t xml:space="preserve">lại. </w:t>
      </w:r>
      <w:r>
        <w:t xml:space="preserve">Đóng </w:t>
      </w:r>
      <w:r>
        <w:rPr>
          <w:i/>
        </w:rPr>
        <w:t xml:space="preserve">máy </w:t>
      </w:r>
      <w:r>
        <w:t xml:space="preserve">lại. </w:t>
      </w:r>
      <w:r>
        <w:t xml:space="preserve">Đóng </w:t>
      </w:r>
      <w:r>
        <w:rPr>
          <w:i/>
        </w:rPr>
        <w:t xml:space="preserve">cửa </w:t>
      </w:r>
      <w:r>
        <w:rPr>
          <w:i/>
        </w:rPr>
        <w:t xml:space="preserve">hiệu </w:t>
      </w:r>
      <w:r>
        <w:t xml:space="preserve">uì </w:t>
      </w:r>
      <w:r>
        <w:rPr>
          <w:i/>
        </w:rPr>
        <w:t xml:space="preserve">uỡ </w:t>
      </w:r>
      <w:r>
        <w:rPr>
          <w:i/>
        </w:rPr>
        <w:t xml:space="preserve">nợ. </w:t>
      </w:r>
      <w:r>
        <w:rPr>
          <w:b/>
        </w:rPr>
        <w:t xml:space="preserve">7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qua </w:t>
      </w:r>
      <w:r>
        <w:t xml:space="preserve">lại, </w:t>
      </w:r>
      <w:r>
        <w:t xml:space="preserve">thông </w:t>
      </w:r>
      <w:r>
        <w:t xml:space="preserve">thương. </w:t>
      </w:r>
      <w:r>
        <w:t xml:space="preserve">Đóng </w:t>
      </w:r>
      <w:r>
        <w:rPr>
          <w:i/>
        </w:rPr>
        <w:t xml:space="preserve">biên </w:t>
      </w:r>
      <w:r>
        <w:rPr>
          <w:i/>
        </w:rPr>
        <w:t xml:space="preserve">giới. </w:t>
      </w:r>
      <w:r>
        <w:rPr>
          <w:i/>
        </w:rPr>
        <w:t xml:space="preserve">Đóng </w:t>
      </w:r>
      <w:r>
        <w:rPr>
          <w:i/>
        </w:rPr>
        <w:t xml:space="preserve">hải </w:t>
      </w:r>
      <w:r>
        <w:t xml:space="preserve">cảng. </w:t>
      </w:r>
      <w:r>
        <w:rPr>
          <w:b/>
        </w:rPr>
        <w:t xml:space="preserve">8 </w:t>
      </w:r>
      <w:r>
        <w:t xml:space="preserve">Kết </w:t>
      </w:r>
      <w:r>
        <w:t xml:space="preserve">đọng </w:t>
      </w:r>
      <w:r>
        <w:t xml:space="preserve">lại </w:t>
      </w:r>
      <w:r>
        <w:t xml:space="preserve">thành </w:t>
      </w:r>
      <w:r>
        <w:rPr>
          <w:i/>
        </w:rPr>
        <w:t xml:space="preserve">cái </w:t>
      </w:r>
      <w:r>
        <w:t xml:space="preserve">có </w:t>
      </w:r>
      <w:r>
        <w:t xml:space="preserve">trạng </w:t>
      </w:r>
      <w:r>
        <w:t xml:space="preserve">thái </w:t>
      </w:r>
      <w:r>
        <w:t xml:space="preserve">cố </w:t>
      </w:r>
      <w:r>
        <w:t xml:space="preserve">định,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không </w:t>
      </w:r>
      <w:r>
        <w:t xml:space="preserve">thay </w:t>
      </w:r>
      <w:r>
        <w:t xml:space="preserve">đổi. </w:t>
      </w:r>
      <w:r>
        <w:rPr>
          <w:i/>
        </w:rPr>
        <w:t xml:space="preserve">Mỡ </w:t>
      </w:r>
      <w:r>
        <w:rPr>
          <w:i/>
        </w:rPr>
        <w:t xml:space="preserve">đóng </w:t>
      </w:r>
      <w:r>
        <w:t xml:space="preserve">váng. </w:t>
      </w:r>
      <w:r>
        <w:t xml:space="preserve">Nước </w:t>
      </w:r>
      <w:r>
        <w:rPr>
          <w:i/>
        </w:rPr>
        <w:t xml:space="preserve">đóng </w:t>
      </w:r>
      <w:r>
        <w:t xml:space="preserve">băng. </w:t>
      </w:r>
      <w:r>
        <w:t xml:space="preserve">Ngô </w:t>
      </w:r>
      <w:r>
        <w:rPr>
          <w:i/>
        </w:rPr>
        <w:t xml:space="preserve">đã </w:t>
      </w:r>
      <w:r>
        <w:rPr>
          <w:i/>
        </w:rPr>
        <w:t xml:space="preserve">đóng </w:t>
      </w:r>
      <w:r>
        <w:t xml:space="preserve">hạt. </w:t>
      </w:r>
      <w:r>
        <w:rPr>
          <w:b/>
        </w:rPr>
        <w:t xml:space="preserve">9 </w:t>
      </w:r>
      <w:r>
        <w:t xml:space="preserve">Cho </w:t>
      </w:r>
      <w:r>
        <w:t xml:space="preserve">vào </w:t>
      </w:r>
      <w:r>
        <w:t xml:space="preserve">trong </w:t>
      </w:r>
      <w:r>
        <w:t xml:space="preserve">vật </w:t>
      </w:r>
      <w:r>
        <w:t xml:space="preserve">đựng </w:t>
      </w:r>
      <w:r>
        <w:t xml:space="preserve">để </w:t>
      </w:r>
      <w:r>
        <w:t xml:space="preserve">bảo </w:t>
      </w:r>
      <w:r>
        <w:t xml:space="preserve">quản. </w:t>
      </w:r>
      <w:r>
        <w:t xml:space="preserve">Đóng </w:t>
      </w:r>
      <w:r>
        <w:rPr>
          <w:i/>
        </w:rPr>
        <w:t xml:space="preserve">rượu </w:t>
      </w:r>
      <w:r>
        <w:rPr>
          <w:i/>
        </w:rPr>
        <w:t xml:space="preserve">uào </w:t>
      </w:r>
      <w:r>
        <w:t xml:space="preserve">chai. </w:t>
      </w:r>
      <w:r>
        <w:t xml:space="preserve">Bột </w:t>
      </w:r>
      <w:r>
        <w:rPr>
          <w:i/>
        </w:rPr>
        <w:t xml:space="preserve">được </w:t>
      </w:r>
      <w:r>
        <w:rPr>
          <w:i/>
        </w:rPr>
        <w:t xml:space="preserve">đóng </w:t>
      </w:r>
      <w:r>
        <w:rPr>
          <w:i/>
        </w:rPr>
        <w:t xml:space="preserve">thành </w:t>
      </w:r>
      <w:r>
        <w:rPr>
          <w:i/>
        </w:rPr>
        <w:t xml:space="preserve">gói.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được </w:t>
      </w:r>
      <w:r>
        <w:rPr>
          <w:i/>
        </w:rPr>
        <w:t xml:space="preserve">đóng </w:t>
      </w:r>
      <w:r>
        <w:rPr>
          <w:i/>
        </w:rPr>
        <w:t xml:space="preserve">hòm </w:t>
      </w:r>
      <w:r>
        <w:rPr>
          <w:i/>
        </w:rPr>
        <w:t xml:space="preserve">gửi </w:t>
      </w:r>
      <w:r>
        <w:rPr>
          <w:i/>
        </w:rPr>
        <w:t xml:space="preserve">đi. </w:t>
      </w:r>
      <w:r>
        <w:rPr>
          <w:b/>
        </w:rPr>
        <w:t xml:space="preserve">10 </w:t>
      </w:r>
      <w:r>
        <w:t xml:space="preserve">Mang </w:t>
      </w:r>
      <w:r>
        <w:t xml:space="preserve">vào </w:t>
      </w:r>
      <w:r>
        <w:t xml:space="preserve">thân </w:t>
      </w:r>
      <w:r>
        <w:t xml:space="preserve">thể </w:t>
      </w:r>
      <w:r>
        <w:t xml:space="preserve">bằng </w:t>
      </w:r>
      <w:r>
        <w:t xml:space="preserve">cách </w:t>
      </w:r>
      <w:r>
        <w:t xml:space="preserve">buộc, </w:t>
      </w:r>
      <w:r>
        <w:t xml:space="preserve">mắc </w:t>
      </w:r>
      <w:r>
        <w:t xml:space="preserve">thật </w:t>
      </w:r>
      <w:r>
        <w:t xml:space="preserve">chắc, </w:t>
      </w:r>
      <w:r>
        <w:t xml:space="preserve">thật </w:t>
      </w:r>
      <w:r>
        <w:t xml:space="preserve">sít. </w:t>
      </w:r>
      <w:r>
        <w:rPr>
          <w:i/>
        </w:rPr>
        <w:t xml:space="preserve">Đóng </w:t>
      </w:r>
      <w:r>
        <w:rPr>
          <w:i/>
        </w:rPr>
        <w:t xml:space="preserve">khố. </w:t>
      </w:r>
      <w:r>
        <w:rPr>
          <w:i/>
        </w:rPr>
        <w:t xml:space="preserve">Đóng </w:t>
      </w:r>
      <w:r>
        <w:t xml:space="preserve">yên </w:t>
      </w:r>
      <w:r>
        <w:rPr>
          <w:i/>
        </w:rPr>
        <w:t xml:space="preserve">cương. </w:t>
      </w:r>
      <w:r>
        <w:rPr>
          <w:i/>
        </w:rPr>
        <w:t xml:space="preserve">Đóng </w:t>
      </w:r>
      <w:r>
        <w:t xml:space="preserve">ách </w:t>
      </w:r>
      <w:r>
        <w:rPr>
          <w:i/>
        </w:rPr>
        <w:t xml:space="preserve">trâu. </w:t>
      </w:r>
      <w:r>
        <w:rPr>
          <w:b/>
        </w:rPr>
        <w:t xml:space="preserve">11 </w:t>
      </w:r>
      <w:r>
        <w:t xml:space="preserve">Thế </w:t>
      </w:r>
      <w:r>
        <w:t xml:space="preserve">hiện </w:t>
      </w:r>
      <w:r>
        <w:t xml:space="preserve">nhân </w:t>
      </w:r>
      <w:r>
        <w:t xml:space="preserve">vật </w:t>
      </w:r>
      <w:r>
        <w:t xml:space="preserve">trong. </w:t>
      </w:r>
      <w:r>
        <w:t xml:space="preserve">kịch </w:t>
      </w:r>
      <w:r>
        <w:t xml:space="preserve">bản </w:t>
      </w:r>
      <w:r>
        <w:t xml:space="preserve">lên </w:t>
      </w:r>
      <w:r>
        <w:t xml:space="preserve">sân </w:t>
      </w:r>
      <w:r>
        <w:t xml:space="preserve">khấu </w:t>
      </w:r>
      <w:r>
        <w:t xml:space="preserve">hoặc </w:t>
      </w:r>
      <w:r>
        <w:t xml:space="preserve">màn </w:t>
      </w:r>
      <w:r>
        <w:t xml:space="preserve">ảnh </w:t>
      </w:r>
      <w:r>
        <w:t xml:space="preserve">bằng. </w:t>
      </w:r>
      <w:r>
        <w:t xml:space="preserve">cách </w:t>
      </w:r>
      <w:r>
        <w:t xml:space="preserve">hoạt </w:t>
      </w:r>
      <w:r>
        <w:t xml:space="preserve">động, </w:t>
      </w:r>
      <w:r>
        <w:t xml:space="preserve">nói </w:t>
      </w:r>
      <w:r>
        <w:t xml:space="preserve">năng </w:t>
      </w:r>
      <w:r>
        <w:t xml:space="preserve">y </w:t>
      </w:r>
      <w:r>
        <w:t xml:space="preserve">như </w:t>
      </w:r>
      <w:r>
        <w:t xml:space="preserve">thật. </w:t>
      </w:r>
      <w:r>
        <w:t xml:space="preserve">Đóng </w:t>
      </w:r>
      <w:r>
        <w:rPr>
          <w:i/>
        </w:rPr>
        <w:t xml:space="preserve">uai </w:t>
      </w:r>
      <w:r>
        <w:rPr>
          <w:i/>
        </w:rPr>
        <w:t xml:space="preserve">chính. </w:t>
      </w:r>
      <w:r>
        <w:rPr>
          <w:i/>
        </w:rPr>
        <w:t xml:space="preserve">Đóng </w:t>
      </w:r>
      <w:r>
        <w:rPr>
          <w:i/>
        </w:rPr>
        <w:t xml:space="preserve">kịch* </w:t>
      </w:r>
      <w:r>
        <w:rPr>
          <w:i/>
        </w:rPr>
        <w:t xml:space="preserve">Đóng </w:t>
      </w:r>
      <w:r>
        <w:rPr>
          <w:i/>
        </w:rPr>
        <w:t xml:space="preserve">phim. </w:t>
      </w:r>
      <w:r>
        <w:rPr>
          <w:i/>
        </w:rPr>
        <w:t xml:space="preserve">Đóng </w:t>
      </w:r>
      <w:r>
        <w:t xml:space="preserve">một </w:t>
      </w:r>
      <w:r>
        <w:t xml:space="preserve">uai </w:t>
      </w:r>
      <w:r>
        <w:rPr>
          <w:i/>
        </w:rPr>
        <w:t xml:space="preserve">trò </w:t>
      </w:r>
      <w:r>
        <w:rPr>
          <w:i/>
        </w:rPr>
        <w:t xml:space="preserve">quan </w:t>
      </w:r>
      <w:r>
        <w:t xml:space="preserve">trọng </w:t>
      </w:r>
      <w:r>
        <w:t xml:space="preserve">(bóng (nghĩa bóng)). </w:t>
      </w:r>
      <w:r>
        <w:t xml:space="preserve">12.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Mang </w:t>
      </w:r>
      <w:r>
        <w:t xml:space="preserve">một </w:t>
      </w:r>
      <w:r>
        <w:t xml:space="preserve">quân </w:t>
      </w:r>
      <w:r>
        <w:t xml:space="preserve">hàm, </w:t>
      </w:r>
      <w:r>
        <w:t xml:space="preserve">giữ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tương </w:t>
      </w:r>
      <w:r>
        <w:t xml:space="preserve">đối </w:t>
      </w:r>
      <w:r>
        <w:t xml:space="preserve">ổn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quân </w:t>
      </w:r>
      <w:r>
        <w:t xml:space="preserve">đội. </w:t>
      </w:r>
      <w:r>
        <w:t xml:space="preserve">Đóng </w:t>
      </w:r>
      <w:r>
        <w:rPr>
          <w:i/>
        </w:rPr>
        <w:t xml:space="preserve">trung </w:t>
      </w:r>
      <w:r>
        <w:rPr>
          <w:i/>
        </w:rPr>
        <w:t xml:space="preserve">uý. </w:t>
      </w:r>
      <w:r>
        <w:rPr>
          <w:i/>
        </w:rPr>
        <w:t xml:space="preserve">Đóng </w:t>
      </w:r>
      <w:r>
        <w:t xml:space="preserve">tiểu </w:t>
      </w:r>
      <w:r>
        <w:rPr>
          <w:i/>
        </w:rPr>
        <w:t xml:space="preserve">đoàn </w:t>
      </w:r>
      <w:r>
        <w:t xml:space="preserve">trưởng. </w:t>
      </w:r>
      <w:r>
        <w:t xml:space="preserve">Đóng </w:t>
      </w:r>
      <w:r>
        <w:rPr>
          <w:i/>
        </w:rPr>
        <w:t xml:space="preserve">lon </w:t>
      </w:r>
      <w:r>
        <w:t xml:space="preserve">thiếu </w:t>
      </w:r>
      <w:r>
        <w:rPr>
          <w:i/>
        </w:rPr>
        <w:t xml:space="preserve">tá. </w:t>
      </w:r>
      <w:r>
        <w:rPr>
          <w:b/>
        </w:rPr>
        <w:t xml:space="preserve">13 </w:t>
      </w:r>
      <w:r>
        <w:t xml:space="preserve">Đưa </w:t>
      </w:r>
      <w:r>
        <w:t xml:space="preserve">nộp </w:t>
      </w:r>
      <w:r>
        <w:t xml:space="preserve">phần </w:t>
      </w:r>
      <w:r>
        <w:t xml:space="preserve">mình </w:t>
      </w:r>
      <w:r>
        <w:t xml:space="preserve">phải </w:t>
      </w:r>
      <w:r>
        <w:t xml:space="preserve">góp </w:t>
      </w:r>
      <w:r>
        <w:t xml:space="preserve">theo </w:t>
      </w:r>
      <w:r>
        <w:t xml:space="preserve">quy </w:t>
      </w:r>
      <w:r>
        <w:t xml:space="preserve">định. </w:t>
      </w:r>
      <w:r>
        <w:t xml:space="preserve">Đóng </w:t>
      </w:r>
      <w:r>
        <w:rPr>
          <w:i/>
        </w:rPr>
        <w:t xml:space="preserve">học </w:t>
      </w:r>
      <w:r>
        <w:rPr>
          <w:i/>
        </w:rPr>
        <w:t xml:space="preserve">phí. </w:t>
      </w:r>
      <w:r>
        <w:t xml:space="preserve">Đóng </w:t>
      </w:r>
      <w:r>
        <w:t xml:space="preserve">cổ </w:t>
      </w:r>
      <w:r>
        <w:t xml:space="preserve">phần. </w:t>
      </w:r>
      <w:r>
        <w:t xml:space="preserve">Đóng </w:t>
      </w:r>
      <w:r>
        <w:rPr>
          <w:i/>
        </w:rPr>
        <w:t xml:space="preserve">thuế. </w:t>
      </w:r>
      <w:r>
        <w:br/>
      </w:r>
      <w:r>
        <w:rPr>
          <w:b/>
        </w:rPr>
        <w:t xml:space="preserve">đóng </w:t>
      </w:r>
      <w:r>
        <w:rPr>
          <w:b/>
        </w:rPr>
        <w:t xml:space="preserve">cửa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(Cơ </w:t>
      </w:r>
      <w:r>
        <w:t xml:space="preserve">sở </w:t>
      </w:r>
      <w:r>
        <w:t xml:space="preserve">kinh </w:t>
      </w:r>
      <w:r>
        <w:t xml:space="preserve">doanh, </w:t>
      </w:r>
      <w:r>
        <w:t xml:space="preserve">cơ </w:t>
      </w:r>
      <w:r>
        <w:t xml:space="preserve">quan) </w:t>
      </w:r>
      <w:r>
        <w:t xml:space="preserve">nghỉ </w:t>
      </w:r>
      <w:r>
        <w:t xml:space="preserve">làm </w:t>
      </w:r>
      <w:r>
        <w:t xml:space="preserve">việc; </w:t>
      </w:r>
      <w:r>
        <w:t xml:space="preserve">ngừng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ngừng </w:t>
      </w:r>
      <w:r>
        <w:t xml:space="preserve">hoạt </w:t>
      </w:r>
      <w:r>
        <w:t xml:space="preserve">động. </w:t>
      </w:r>
      <w:r>
        <w:t xml:space="preserve">Cửa </w:t>
      </w:r>
      <w:r>
        <w:t xml:space="preserve">hàng </w:t>
      </w:r>
      <w:r>
        <w:rPr>
          <w:i/>
        </w:rPr>
        <w:t xml:space="preserve">đóng </w:t>
      </w:r>
      <w:r>
        <w:rPr>
          <w:i/>
        </w:rPr>
        <w:t xml:space="preserve">cửa </w:t>
      </w:r>
      <w:r>
        <w:rPr>
          <w:i/>
        </w:rPr>
        <w:t xml:space="preserve">chủ </w:t>
      </w:r>
      <w:r>
        <w:rPr>
          <w:i/>
        </w:rPr>
        <w:t xml:space="preserve">nhật. </w:t>
      </w:r>
      <w:r>
        <w:rPr>
          <w:i/>
        </w:rPr>
        <w:t xml:space="preserve">Thư </w:t>
      </w:r>
      <w:r>
        <w:rPr>
          <w:i/>
        </w:rPr>
        <w:t xml:space="preserve">uiện </w:t>
      </w:r>
      <w:r>
        <w:rPr>
          <w:i/>
        </w:rPr>
        <w:t xml:space="preserve">đóng </w:t>
      </w:r>
      <w:r>
        <w:t xml:space="preserve">cửa. </w:t>
      </w:r>
      <w:r>
        <w:rPr>
          <w:b/>
        </w:rPr>
        <w:t xml:space="preserve">2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bên </w:t>
      </w:r>
      <w:r>
        <w:t xml:space="preserve">ngoài, </w:t>
      </w:r>
      <w:r>
        <w:t xml:space="preserve">về </w:t>
      </w:r>
      <w:r>
        <w:t xml:space="preserve">kinh </w:t>
      </w:r>
      <w:r>
        <w:t xml:space="preserve">tế, </w:t>
      </w:r>
      <w:r>
        <w:rPr>
          <w:i/>
        </w:rPr>
        <w:t xml:space="preserve">xã </w:t>
      </w:r>
      <w:r>
        <w:t xml:space="preserve">hội. </w:t>
      </w:r>
      <w: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đóng </w:t>
      </w:r>
      <w:r>
        <w:rPr>
          <w:i/>
        </w:rPr>
        <w:t xml:space="preserve">của. </w:t>
      </w:r>
      <w:r>
        <w:br/>
      </w:r>
      <w:r>
        <w:rPr>
          <w:b/>
        </w:rPr>
        <w:t xml:space="preserve">đóng </w:t>
      </w:r>
      <w:r>
        <w:rPr>
          <w:b/>
        </w:rPr>
        <w:t xml:space="preserve">cửa </w:t>
      </w:r>
      <w:r>
        <w:rPr>
          <w:b/>
        </w:rPr>
        <w:t xml:space="preserve">bảo </w:t>
      </w:r>
      <w:r>
        <w:rPr>
          <w:b/>
        </w:rPr>
        <w:t xml:space="preserve">nhau </w:t>
      </w:r>
      <w:r>
        <w:t xml:space="preserve">Chỉ </w:t>
      </w:r>
      <w:r>
        <w:t xml:space="preserve">khuyết </w:t>
      </w:r>
      <w:r>
        <w:t xml:space="preserve">điểm, </w:t>
      </w:r>
      <w:r>
        <w:t xml:space="preserve">thiếu </w:t>
      </w:r>
      <w:r>
        <w:t xml:space="preserve">sót </w:t>
      </w:r>
      <w:r>
        <w:t xml:space="preserve">cho </w:t>
      </w:r>
      <w:r>
        <w:t xml:space="preserve">nhau </w:t>
      </w:r>
      <w:r>
        <w:t xml:space="preserve">trong </w:t>
      </w:r>
      <w:r>
        <w:t xml:space="preserve">nội </w:t>
      </w:r>
      <w:r>
        <w:t xml:space="preserve">bộ,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ngoài </w:t>
      </w:r>
      <w:r>
        <w:t xml:space="preserve">biết. </w:t>
      </w:r>
      <w:r>
        <w:t xml:space="preserve">Anh </w:t>
      </w:r>
      <w:r>
        <w:rPr>
          <w:i/>
        </w:rPr>
        <w:t xml:space="preserve">em </w:t>
      </w:r>
      <w:r>
        <w:rPr>
          <w:i/>
        </w:rPr>
        <w:t xml:space="preserve">trong </w:t>
      </w:r>
      <w:r>
        <w:rPr>
          <w:i/>
        </w:rPr>
        <w:t xml:space="preserve">nhà, </w:t>
      </w:r>
      <w:r>
        <w:rPr>
          <w:i/>
        </w:rPr>
        <w:t xml:space="preserve">đóng </w:t>
      </w:r>
      <w:r>
        <w:t xml:space="preserve">cửa </w:t>
      </w:r>
      <w:r>
        <w:rPr>
          <w:i/>
        </w:rPr>
        <w:t xml:space="preserve">bảo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đóng </w:t>
      </w:r>
      <w:r>
        <w:rPr>
          <w:b/>
        </w:rPr>
        <w:t xml:space="preserve">dấu </w:t>
      </w:r>
      <w:r>
        <w:rPr>
          <w:i/>
        </w:rPr>
        <w:t xml:space="preserve">danh từ </w:t>
      </w:r>
      <w:r>
        <w:t xml:space="preserve">Bệnh </w:t>
      </w:r>
      <w:r>
        <w:t xml:space="preserve">dịch </w:t>
      </w:r>
      <w:r>
        <w:t xml:space="preserve">của </w:t>
      </w:r>
      <w:r>
        <w:t xml:space="preserve">lợn, </w:t>
      </w:r>
      <w:r>
        <w:t xml:space="preserve">có </w:t>
      </w:r>
      <w:r>
        <w:t xml:space="preserve">triệu </w:t>
      </w:r>
      <w:r>
        <w:t xml:space="preserve">chứng </w:t>
      </w:r>
      <w:r>
        <w:t xml:space="preserve">đỏ </w:t>
      </w:r>
      <w:r>
        <w:t xml:space="preserve">bầm </w:t>
      </w:r>
      <w:r>
        <w:t xml:space="preserve">từng </w:t>
      </w:r>
      <w:r>
        <w:t xml:space="preserve">đám </w:t>
      </w:r>
      <w:r>
        <w:t xml:space="preserve">trên </w:t>
      </w:r>
      <w:r>
        <w:t xml:space="preserve">da. </w:t>
      </w:r>
      <w:r>
        <w:rPr>
          <w:i/>
        </w:rPr>
        <w:t xml:space="preserve">Dịch </w:t>
      </w:r>
      <w:r>
        <w:t xml:space="preserve">lợn </w:t>
      </w:r>
      <w:r>
        <w:rPr>
          <w:i/>
        </w:rPr>
        <w:t xml:space="preserve">đóng </w:t>
      </w:r>
      <w:r>
        <w:rPr>
          <w:i/>
        </w:rPr>
        <w:t xml:space="preserve">dấu. </w:t>
      </w:r>
      <w:r>
        <w:br/>
      </w:r>
      <w:r>
        <w:rPr>
          <w:b/>
        </w:rPr>
        <w:t xml:space="preserve">đóng </w:t>
      </w:r>
      <w:r>
        <w:rPr>
          <w:b/>
        </w:rPr>
        <w:t xml:space="preserve">đô </w:t>
      </w:r>
      <w:r>
        <w:rPr>
          <w:i/>
        </w:rPr>
        <w:t xml:space="preserve">động từ </w:t>
      </w:r>
      <w:r>
        <w:t xml:space="preserve">Đặt </w:t>
      </w:r>
      <w:r>
        <w:t xml:space="preserve">kinh </w:t>
      </w:r>
      <w:r>
        <w:t xml:space="preserve">đô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đóng </w:t>
      </w:r>
      <w:r>
        <w:rPr>
          <w:b/>
        </w:rPr>
        <w:t xml:space="preserve">gói </w:t>
      </w:r>
      <w:r>
        <w:rPr>
          <w:i/>
        </w:rPr>
        <w:t xml:space="preserve">động từ </w:t>
      </w:r>
      <w:r>
        <w:t xml:space="preserve">Cho </w:t>
      </w:r>
      <w:r>
        <w:t xml:space="preserve">hàng </w:t>
      </w:r>
      <w:r>
        <w:t xml:space="preserve">vào </w:t>
      </w:r>
      <w:r>
        <w:t xml:space="preserve">bao </w:t>
      </w:r>
      <w:r>
        <w:t xml:space="preserve">bì </w:t>
      </w:r>
      <w:r>
        <w:t xml:space="preserve">với </w:t>
      </w:r>
      <w:r>
        <w:t xml:space="preserve">khối </w:t>
      </w:r>
      <w:r>
        <w:t xml:space="preserve">lượng, </w:t>
      </w:r>
      <w:r>
        <w:t xml:space="preserve">kích </w:t>
      </w:r>
      <w:r>
        <w:t xml:space="preserve">thước </w:t>
      </w:r>
      <w:r>
        <w:t xml:space="preserve">xác </w:t>
      </w:r>
      <w:r>
        <w:t xml:space="preserve">định </w:t>
      </w:r>
      <w:r>
        <w:t xml:space="preserve">để </w:t>
      </w:r>
      <w:r>
        <w:t xml:space="preserve">thuận </w:t>
      </w:r>
      <w:r>
        <w:t xml:space="preserve">tiện </w:t>
      </w:r>
      <w:r>
        <w:t xml:space="preserve">cho </w:t>
      </w:r>
      <w:r>
        <w:t xml:space="preserve">việc </w:t>
      </w:r>
      <w:r>
        <w:t xml:space="preserve">mua </w:t>
      </w:r>
      <w:r>
        <w:t xml:space="preserve">bán, </w:t>
      </w:r>
      <w:r>
        <w:t xml:space="preserve">chuyên </w:t>
      </w:r>
      <w:r>
        <w:t xml:space="preserve">chở. </w:t>
      </w:r>
      <w:r>
        <w:t xml:space="preserve">Bánh </w:t>
      </w:r>
      <w:r>
        <w:rPr>
          <w:i/>
        </w:rPr>
        <w:t xml:space="preserve">kẹo </w:t>
      </w:r>
      <w:r>
        <w:rPr>
          <w:i/>
        </w:rPr>
        <w:t xml:space="preserve">được </w:t>
      </w:r>
      <w:r>
        <w:t xml:space="preserve">đóng </w:t>
      </w:r>
      <w:r>
        <w:t xml:space="preserve">gói </w:t>
      </w:r>
      <w:r>
        <w:rPr>
          <w:i/>
        </w:rPr>
        <w:t xml:space="preserve">uào </w:t>
      </w:r>
      <w:r>
        <w:t xml:space="preserve">bao </w:t>
      </w:r>
      <w:r>
        <w:t xml:space="preserve">bì </w:t>
      </w:r>
      <w:r>
        <w:rPr>
          <w:i/>
        </w:rPr>
        <w:t xml:space="preserve">rất </w:t>
      </w:r>
      <w:r>
        <w:rPr>
          <w:i/>
        </w:rPr>
        <w:t xml:space="preserve">đẹp. </w:t>
      </w:r>
      <w:r>
        <w:rPr>
          <w:i/>
        </w:rPr>
        <w:t xml:space="preserve">Hàng </w:t>
      </w:r>
      <w:r>
        <w:rPr>
          <w:i/>
        </w:rPr>
        <w:t xml:space="preserve">đã </w:t>
      </w:r>
      <w:r>
        <w:rPr>
          <w:i/>
        </w:rPr>
        <w:t xml:space="preserve">đóng </w:t>
      </w:r>
      <w:r>
        <w:rPr>
          <w:i/>
        </w:rPr>
        <w:t xml:space="preserve">gói </w:t>
      </w:r>
      <w:r>
        <w:rPr>
          <w:i/>
        </w:rPr>
        <w:t xml:space="preserve">gửi </w:t>
      </w:r>
      <w:r>
        <w:t xml:space="preserve">đi. </w:t>
      </w:r>
      <w:r>
        <w:br/>
      </w:r>
      <w:r>
        <w:rPr>
          <w:b/>
        </w:rPr>
        <w:t xml:space="preserve">đóng </w:t>
      </w:r>
      <w:r>
        <w:rPr>
          <w:b/>
        </w:rPr>
        <w:t xml:space="preserve">góp </w:t>
      </w:r>
      <w:r>
        <w:rPr>
          <w:i/>
        </w:rPr>
        <w:t xml:space="preserve">động từ </w:t>
      </w:r>
      <w:r>
        <w:t xml:space="preserve">Góp </w:t>
      </w:r>
      <w:r>
        <w:t xml:space="preserve">phần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Đóng </w:t>
      </w:r>
      <w:r>
        <w:rPr>
          <w:i/>
        </w:rPr>
        <w:t xml:space="preserve">góp </w:t>
      </w:r>
      <w:r>
        <w:rPr>
          <w:i/>
        </w:rPr>
        <w:t xml:space="preserve">tiền </w:t>
      </w:r>
      <w:r>
        <w:rPr>
          <w:i/>
        </w:rPr>
        <w:t xml:space="preserve">của </w:t>
      </w:r>
      <w:r>
        <w:t xml:space="preserve">cứu </w:t>
      </w:r>
      <w:r>
        <w:rPr>
          <w:i/>
        </w:rPr>
        <w:t xml:space="preserve">giúp </w:t>
      </w:r>
      <w:r>
        <w:rPr>
          <w:i/>
        </w:rPr>
        <w:t xml:space="preserve">dân </w:t>
      </w:r>
      <w:r>
        <w:rPr>
          <w:i/>
        </w:rPr>
        <w:t xml:space="preserve">bị </w:t>
      </w:r>
      <w:r>
        <w:t xml:space="preserve">nạn. </w:t>
      </w:r>
      <w: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đóng </w:t>
      </w:r>
      <w:r>
        <w:rPr>
          <w:i/>
        </w:rPr>
        <w:t xml:space="preserve">góp.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