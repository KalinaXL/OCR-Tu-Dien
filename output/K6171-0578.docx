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tàu </w:t>
      </w:r>
      <w:r>
        <w:rPr>
          <w:b/>
        </w:rPr>
        <w:t xml:space="preserve">vét </w:t>
      </w:r>
      <w:r>
        <w:rPr>
          <w:i/>
        </w:rPr>
        <w:t xml:space="preserve">danh từ </w:t>
      </w:r>
      <w:r>
        <w:t xml:space="preserve">(khẩu ngữ). </w:t>
      </w:r>
      <w:r>
        <w:t xml:space="preserve">Chuyến </w:t>
      </w:r>
      <w:r>
        <w:t xml:space="preserve">xe </w:t>
      </w:r>
      <w:r>
        <w:t xml:space="preserve">lửa </w:t>
      </w:r>
      <w:r>
        <w:t xml:space="preserve">cuối </w:t>
      </w:r>
      <w:r>
        <w:t xml:space="preserve">cùng </w:t>
      </w:r>
      <w:r>
        <w:t xml:space="preserve">trong </w:t>
      </w:r>
      <w:r>
        <w:t xml:space="preserve">ngày, </w:t>
      </w:r>
      <w:r>
        <w:t xml:space="preserve">thường </w:t>
      </w:r>
      <w:r>
        <w:t xml:space="preserve">dừng </w:t>
      </w:r>
      <w:r>
        <w:t xml:space="preserve">lại </w:t>
      </w:r>
      <w:r>
        <w:t xml:space="preserve">ở </w:t>
      </w:r>
      <w:r>
        <w:rPr>
          <w:i/>
        </w:rPr>
        <w:t xml:space="preserve">tất </w:t>
      </w:r>
      <w:r>
        <w:t xml:space="preserve">cả </w:t>
      </w:r>
      <w:r>
        <w:t xml:space="preserve">các </w:t>
      </w:r>
      <w:r>
        <w:t xml:space="preserve">ga.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dùng </w:t>
      </w:r>
      <w:r>
        <w:t xml:space="preserve">để </w:t>
      </w:r>
      <w:r>
        <w:t xml:space="preserve">bay </w:t>
      </w:r>
      <w:r>
        <w:t xml:space="preserve">trong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táu </w:t>
      </w:r>
      <w:r>
        <w:rPr>
          <w:i/>
        </w:rPr>
        <w:t xml:space="preserve">danh từ </w:t>
      </w:r>
      <w:r>
        <w:t xml:space="preserve">Cây </w:t>
      </w:r>
      <w:r>
        <w:t xml:space="preserve">lấy </w:t>
      </w:r>
      <w:r>
        <w:t xml:space="preserve">gỗ,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quả </w:t>
      </w:r>
      <w:r>
        <w:t xml:space="preserve">có </w:t>
      </w:r>
      <w:r>
        <w:t xml:space="preserve">hai </w:t>
      </w:r>
      <w:r>
        <w:t xml:space="preserve">cánh, </w:t>
      </w:r>
      <w:r>
        <w:t xml:space="preserve">gỗ </w:t>
      </w:r>
      <w:r>
        <w:t xml:space="preserve">nặng, </w:t>
      </w:r>
      <w:r>
        <w:t xml:space="preserve">màu </w:t>
      </w:r>
      <w:r>
        <w:t xml:space="preserve">nâu </w:t>
      </w:r>
      <w:r>
        <w:t xml:space="preserve">nhạt,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quý. </w:t>
      </w:r>
      <w:r>
        <w:br/>
      </w:r>
      <w:r>
        <w:rPr>
          <w:b/>
        </w:rPr>
        <w:t xml:space="preserve">taxi </w:t>
      </w:r>
      <w:r>
        <w:rPr>
          <w:i/>
        </w:rPr>
        <w:t xml:space="preserve">cũng viết </w:t>
      </w:r>
      <w:r>
        <w:t xml:space="preserve">tăcxi. </w:t>
      </w:r>
      <w:r>
        <w:t xml:space="preserve">danh từ </w:t>
      </w:r>
      <w:r>
        <w:t xml:space="preserve">Xe </w:t>
      </w:r>
      <w:r>
        <w:t xml:space="preserve">ôtô </w:t>
      </w:r>
      <w:r>
        <w:t xml:space="preserve">con </w:t>
      </w:r>
      <w:r>
        <w:t xml:space="preserve">chở </w:t>
      </w:r>
      <w:r>
        <w:t xml:space="preserve">khách </w:t>
      </w:r>
      <w:r>
        <w:t xml:space="preserve">thuê. </w:t>
      </w:r>
      <w:r>
        <w:br/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phía </w:t>
      </w:r>
      <w:r>
        <w:t xml:space="preserve">trên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từ </w:t>
      </w:r>
      <w:r>
        <w:t xml:space="preserve">vai </w:t>
      </w:r>
      <w:r>
        <w:t xml:space="preserve">đến </w:t>
      </w:r>
      <w:r>
        <w:t xml:space="preserve">các </w:t>
      </w:r>
      <w:r>
        <w:t xml:space="preserve">ngón, </w:t>
      </w:r>
      <w:r>
        <w:t xml:space="preserve">dùng </w:t>
      </w:r>
      <w:r>
        <w:t xml:space="preserve">để </w:t>
      </w:r>
      <w:r>
        <w:t xml:space="preserve">cằm, </w:t>
      </w:r>
      <w:r>
        <w:t xml:space="preserve">nắm;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lao </w:t>
      </w:r>
      <w:r>
        <w:t xml:space="preserve">động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Cánh </w:t>
      </w:r>
      <w:r>
        <w:rPr>
          <w:i/>
        </w:rPr>
        <w:t xml:space="preserve">tay*. </w:t>
      </w:r>
      <w:r>
        <w:rPr>
          <w:i/>
        </w:rPr>
        <w:t xml:space="preserve">Túi </w:t>
      </w:r>
      <w:r>
        <w:t xml:space="preserve">xách </w:t>
      </w:r>
      <w:r>
        <w:t xml:space="preserve">tay. </w:t>
      </w:r>
      <w:r>
        <w:rPr>
          <w:i/>
        </w:rPr>
        <w:t xml:space="preserve">Tay </w:t>
      </w:r>
      <w:r>
        <w:rPr>
          <w:i/>
        </w:rPr>
        <w:t xml:space="preserve">làm </w:t>
      </w:r>
      <w:r>
        <w:rPr>
          <w:i/>
        </w:rPr>
        <w:t xml:space="preserve">hàm </w:t>
      </w:r>
      <w:r>
        <w:t xml:space="preserve">nhai* </w:t>
      </w:r>
      <w:r>
        <w:t xml:space="preserve">(tng,). </w:t>
      </w:r>
      <w:r>
        <w:rPr>
          <w:i/>
        </w:rPr>
        <w:t xml:space="preserve">Nhanh </w:t>
      </w:r>
      <w:r>
        <w:rPr>
          <w:i/>
        </w:rPr>
        <w:t xml:space="preserve">tay </w:t>
      </w:r>
      <w:r>
        <w:rPr>
          <w:i/>
        </w:rPr>
        <w:t xml:space="preserve">lên! </w:t>
      </w:r>
      <w:r>
        <w:t xml:space="preserve">Nghỉ </w:t>
      </w:r>
      <w:r>
        <w:t xml:space="preserve">tay </w:t>
      </w:r>
      <w:r>
        <w:t xml:space="preserve">ăn </w:t>
      </w:r>
      <w:r>
        <w:rPr>
          <w:i/>
        </w:rPr>
        <w:t xml:space="preserve">cơm. </w:t>
      </w:r>
      <w:r>
        <w:rPr>
          <w:b/>
        </w:rPr>
        <w:t xml:space="preserve">2 </w:t>
      </w:r>
      <w:r>
        <w:t xml:space="preserve">Chỉ </w:t>
      </w:r>
      <w:r>
        <w:t xml:space="preserve">trước </w:t>
      </w:r>
      <w:r>
        <w:t xml:space="preserve">hay </w:t>
      </w:r>
      <w:r>
        <w:t xml:space="preserve">xúc </w:t>
      </w:r>
      <w:r>
        <w:t xml:space="preserve">tu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thường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cằm, </w:t>
      </w:r>
      <w:r>
        <w:t xml:space="preserve">nắm </w:t>
      </w:r>
      <w:r>
        <w:t xml:space="preserve">đơn </w:t>
      </w:r>
      <w:r>
        <w:t xml:space="preserve">giản. </w:t>
      </w:r>
      <w:r>
        <w:t xml:space="preserve">Tay </w:t>
      </w:r>
      <w:r>
        <w:t xml:space="preserve">vượn. </w:t>
      </w:r>
      <w:r>
        <w:t xml:space="preserve">Tay </w:t>
      </w:r>
      <w:r>
        <w:t xml:space="preserve">gấu. </w:t>
      </w:r>
      <w:r>
        <w:rPr>
          <w:i/>
        </w:rPr>
        <w:t xml:space="preserve">Tay </w:t>
      </w:r>
      <w:r>
        <w:t xml:space="preserve">bạch </w:t>
      </w:r>
      <w:r>
        <w:t xml:space="preserve">tuộc. </w:t>
      </w:r>
      <w:r>
        <w:rPr>
          <w:b/>
        </w:rPr>
        <w:t xml:space="preserve">3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Tay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Giúp </w:t>
      </w:r>
      <w:r>
        <w:t xml:space="preserve">một </w:t>
      </w:r>
      <w:r>
        <w:rPr>
          <w:i/>
        </w:rPr>
        <w:t xml:space="preserve">tay. </w:t>
      </w:r>
      <w:r>
        <w:t xml:space="preserve">Nhúng </w:t>
      </w:r>
      <w:r>
        <w:rPr>
          <w:i/>
        </w:rPr>
        <w:t xml:space="preserve">tay" </w:t>
      </w:r>
      <w:r>
        <w:t xml:space="preserve">(vào </w:t>
      </w:r>
      <w:r>
        <w:t xml:space="preserve">việc </w:t>
      </w:r>
      <w:r>
        <w:t xml:space="preserve">người </w:t>
      </w:r>
      <w:r>
        <w:t xml:space="preserve">khác). </w:t>
      </w:r>
      <w:r>
        <w:t xml:space="preserve">(Tác </w:t>
      </w:r>
      <w:r>
        <w:t xml:space="preserve">phẩm) </w:t>
      </w:r>
      <w:r>
        <w:t xml:space="preserve">đâu </w:t>
      </w:r>
      <w:r>
        <w:t xml:space="preserve">tay*. </w:t>
      </w:r>
      <w:r>
        <w:rPr>
          <w:b/>
        </w:rPr>
        <w:t xml:space="preserve">4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Tay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khả </w:t>
      </w:r>
      <w:r>
        <w:t xml:space="preserve">năng, </w:t>
      </w:r>
      <w:r>
        <w:t xml:space="preserve">trình </w:t>
      </w:r>
      <w:r>
        <w:t xml:space="preserve">độ </w:t>
      </w:r>
      <w:r>
        <w:t xml:space="preserve">nghề </w:t>
      </w:r>
      <w:r>
        <w:t xml:space="preserve">nghiệp, </w:t>
      </w:r>
      <w:r>
        <w:t xml:space="preserve">hay </w:t>
      </w:r>
      <w:r>
        <w:t xml:space="preserve">khả </w:t>
      </w:r>
      <w:r>
        <w:t xml:space="preserve">năng </w:t>
      </w:r>
      <w:r>
        <w:t xml:space="preserve">hành </w:t>
      </w:r>
      <w:r>
        <w:t xml:space="preserve">động </w:t>
      </w:r>
      <w:r>
        <w:t xml:space="preserve">nói </w:t>
      </w:r>
      <w:r>
        <w:t xml:space="preserve">chung. </w:t>
      </w:r>
      <w:r>
        <w:rPr>
          <w:i/>
        </w:rPr>
        <w:t xml:space="preserve">Tay </w:t>
      </w:r>
      <w:r>
        <w:t xml:space="preserve">nghề*. </w:t>
      </w:r>
      <w:r>
        <w:t xml:space="preserve">Non </w:t>
      </w:r>
      <w:r>
        <w:t xml:space="preserve">tay". </w:t>
      </w:r>
      <w:r>
        <w:t xml:space="preserve">(Cho) </w:t>
      </w:r>
      <w:r>
        <w:rPr>
          <w:i/>
        </w:rPr>
        <w:t xml:space="preserve">biết </w:t>
      </w:r>
      <w:r>
        <w:rPr>
          <w:i/>
        </w:rPr>
        <w:t xml:space="preserve">tay*. </w:t>
      </w:r>
      <w:r>
        <w:rPr>
          <w:b/>
        </w:rPr>
        <w:t xml:space="preserve">5 </w:t>
      </w:r>
      <w:r>
        <w:t xml:space="preserve">Tay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quyền </w:t>
      </w:r>
      <w:r>
        <w:t xml:space="preserve">sử </w:t>
      </w:r>
      <w:r>
        <w:t xml:space="preserve">dụng, </w:t>
      </w:r>
      <w:r>
        <w:t xml:space="preserve">định </w:t>
      </w:r>
      <w:r>
        <w:t xml:space="preserve">đoạt. </w:t>
      </w:r>
      <w:r>
        <w:t xml:space="preserve">Chính </w:t>
      </w:r>
      <w:r>
        <w:t xml:space="preserve">quyền </w:t>
      </w:r>
      <w:r>
        <w:t xml:space="preserve">uề </w:t>
      </w:r>
      <w:r>
        <w:rPr>
          <w:i/>
        </w:rPr>
        <w:t xml:space="preserve">tay </w:t>
      </w:r>
      <w:r>
        <w:t xml:space="preserve">nhân </w:t>
      </w:r>
      <w:r>
        <w:rPr>
          <w:i/>
        </w:rPr>
        <w:t xml:space="preserve">dân. </w:t>
      </w:r>
      <w:r>
        <w:t xml:space="preserve">Sa </w:t>
      </w:r>
      <w:r>
        <w:t xml:space="preserve">uào </w:t>
      </w:r>
      <w:r>
        <w:t xml:space="preserve">tay </w:t>
      </w:r>
      <w:r>
        <w:rPr>
          <w:i/>
        </w:rPr>
        <w:t xml:space="preserve">bọn </w:t>
      </w:r>
      <w:r>
        <w:t xml:space="preserve">cướp. </w:t>
      </w:r>
      <w:r>
        <w:t xml:space="preserve">Có </w:t>
      </w:r>
      <w:r>
        <w:rPr>
          <w:i/>
        </w:rPr>
        <w:t xml:space="preserve">đủ </w:t>
      </w:r>
      <w:r>
        <w:t xml:space="preserve">phương </w:t>
      </w:r>
      <w:r>
        <w:rPr>
          <w:i/>
        </w:rPr>
        <w:t xml:space="preserve">tiện </w:t>
      </w:r>
      <w:r>
        <w:t xml:space="preserve">trong </w:t>
      </w:r>
      <w:r>
        <w:t xml:space="preserve">tay. </w:t>
      </w:r>
      <w:r>
        <w:rPr>
          <w:b/>
        </w:rPr>
        <w:t xml:space="preserve">6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Tay </w:t>
      </w:r>
      <w:r>
        <w:rPr>
          <w:i/>
        </w:rPr>
        <w:t xml:space="preserve">anh </w:t>
      </w:r>
      <w:r>
        <w:rPr>
          <w:i/>
        </w:rPr>
        <w:t xml:space="preserve">chị. </w:t>
      </w:r>
      <w:r>
        <w:t xml:space="preserve">Một </w:t>
      </w:r>
      <w:r>
        <w:t xml:space="preserve">tay </w:t>
      </w:r>
      <w:r>
        <w:rPr>
          <w:i/>
        </w:rPr>
        <w:t xml:space="preserve">không </w:t>
      </w:r>
      <w:r>
        <w:rPr>
          <w:i/>
        </w:rPr>
        <w:t xml:space="preserve">vừa. </w:t>
      </w:r>
      <w:r>
        <w:rPr>
          <w:i/>
        </w:rPr>
        <w:t xml:space="preserve">Tay </w:t>
      </w:r>
      <w:r>
        <w:rPr>
          <w:i/>
        </w:rPr>
        <w:t xml:space="preserve">ấy </w:t>
      </w:r>
      <w:r>
        <w:rPr>
          <w:i/>
        </w:rPr>
        <w:t xml:space="preserve">khá </w:t>
      </w:r>
      <w:r>
        <w:rPr>
          <w:i/>
        </w:rPr>
        <w:t xml:space="preserve">đấy. </w:t>
      </w:r>
      <w:r>
        <w:rPr>
          <w:b/>
        </w:rPr>
        <w:t xml:space="preserve">7 </w:t>
      </w:r>
      <w:r>
        <w:t xml:space="preserve">(kng;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công </w:t>
      </w:r>
      <w:r>
        <w:t xml:space="preserve">cụ). </w:t>
      </w:r>
      <w:r>
        <w:t xml:space="preserve">Người </w:t>
      </w:r>
      <w:r>
        <w:t xml:space="preserve">giỏi </w:t>
      </w:r>
      <w:r>
        <w:t xml:space="preserve">về </w:t>
      </w:r>
      <w:r>
        <w:t xml:space="preserve">một </w:t>
      </w:r>
      <w:r>
        <w:t xml:space="preserve">môn,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đó. </w:t>
      </w:r>
      <w:r>
        <w:t xml:space="preserve">Tay </w:t>
      </w:r>
      <w:r>
        <w:t xml:space="preserve">búa </w:t>
      </w:r>
      <w:r>
        <w:rPr>
          <w:i/>
        </w:rPr>
        <w:t xml:space="preserve">thạo. </w:t>
      </w:r>
      <w:r>
        <w:t xml:space="preserve">Tiểu </w:t>
      </w:r>
      <w:r>
        <w:rPr>
          <w:i/>
        </w:rPr>
        <w:t xml:space="preserve">đội </w:t>
      </w:r>
      <w:r>
        <w:t xml:space="preserve">có </w:t>
      </w:r>
      <w:r>
        <w:rPr>
          <w:i/>
        </w:rPr>
        <w:t xml:space="preserve">ba </w:t>
      </w:r>
      <w:r>
        <w:rPr>
          <w:i/>
        </w:rPr>
        <w:t xml:space="preserve">tay </w:t>
      </w:r>
      <w:r>
        <w:t xml:space="preserve">súng </w:t>
      </w:r>
      <w:r>
        <w:t xml:space="preserve">giỏi. </w:t>
      </w:r>
      <w:r>
        <w:rPr>
          <w:b/>
        </w:rPr>
        <w:t xml:space="preserve">8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Bên </w:t>
      </w:r>
      <w:r>
        <w:t xml:space="preserve">tham </w:t>
      </w:r>
      <w:r>
        <w:t xml:space="preserve">gia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với </w:t>
      </w:r>
      <w:r>
        <w:t xml:space="preserve">nhau. </w:t>
      </w:r>
      <w:r>
        <w:t xml:space="preserve">Hội </w:t>
      </w:r>
      <w:r>
        <w:t xml:space="preserve">nghị </w:t>
      </w:r>
      <w:r>
        <w:rPr>
          <w:i/>
        </w:rPr>
        <w:t xml:space="preserve">tay </w:t>
      </w:r>
      <w:r>
        <w:t xml:space="preserve">tư. </w:t>
      </w:r>
      <w:r>
        <w:rPr>
          <w:i/>
        </w:rPr>
        <w:t xml:space="preserve">Tay </w:t>
      </w:r>
      <w:r>
        <w:rPr>
          <w:i/>
        </w:rPr>
        <w:t xml:space="preserve">đôi*. </w:t>
      </w:r>
      <w:r>
        <w:rPr>
          <w:b/>
        </w:rPr>
        <w:t xml:space="preserve">9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vật,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tay </w:t>
      </w:r>
      <w:r>
        <w:t xml:space="preserve">hay </w:t>
      </w:r>
      <w:r>
        <w:t xml:space="preserve">có </w:t>
      </w:r>
      <w:r>
        <w:t xml:space="preserve">hình </w:t>
      </w:r>
      <w:r>
        <w:t xml:space="preserve">dáng, </w:t>
      </w:r>
      <w:r>
        <w:t xml:space="preserve">chức </w:t>
      </w:r>
      <w:r>
        <w:t xml:space="preserve">năng </w:t>
      </w:r>
      <w:r>
        <w:t xml:space="preserve">như </w:t>
      </w:r>
      <w:r>
        <w:t xml:space="preserve">cái </w:t>
      </w:r>
      <w:r>
        <w:t xml:space="preserve">tay. </w:t>
      </w:r>
      <w:r>
        <w:t xml:space="preserve">Vịz </w:t>
      </w:r>
      <w:r>
        <w:t xml:space="preserve">nào </w:t>
      </w:r>
      <w:r>
        <w:rPr>
          <w:i/>
        </w:rPr>
        <w:t xml:space="preserve">tay </w:t>
      </w:r>
      <w:r>
        <w:rPr>
          <w:i/>
        </w:rPr>
        <w:t xml:space="preserve">ghế </w:t>
      </w:r>
      <w:r>
        <w:t xml:space="preserve">Tay </w:t>
      </w:r>
      <w:r>
        <w:t xml:space="preserve">đồn. </w:t>
      </w:r>
      <w:r>
        <w:br/>
      </w:r>
      <w:r>
        <w:rPr>
          <w:b/>
        </w:rPr>
        <w:t xml:space="preserve">tay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áo, </w:t>
      </w:r>
      <w:r>
        <w:t xml:space="preserve">che </w:t>
      </w:r>
      <w:r>
        <w:t xml:space="preserve">cánh </w:t>
      </w:r>
      <w:r>
        <w:t xml:space="preserve">tay. </w:t>
      </w:r>
      <w:r>
        <w:t xml:space="preserve">Xắn </w:t>
      </w:r>
      <w:r>
        <w:rPr>
          <w:i/>
        </w:rPr>
        <w:t xml:space="preserve">cao </w:t>
      </w:r>
      <w:r>
        <w:rPr>
          <w:i/>
        </w:rPr>
        <w:t xml:space="preserve">tay </w:t>
      </w:r>
      <w:r>
        <w:rPr>
          <w:i/>
        </w:rPr>
        <w:t xml:space="preserve">áo. </w:t>
      </w:r>
      <w:r>
        <w:br/>
      </w:r>
      <w:r>
        <w:rPr>
          <w:b/>
        </w:rPr>
        <w:t xml:space="preserve">tay </w:t>
      </w:r>
      <w:r>
        <w:rPr>
          <w:b/>
        </w:rPr>
        <w:t xml:space="preserve">ấn </w:t>
      </w:r>
      <w:r>
        <w:rPr>
          <w:i/>
        </w:rPr>
        <w:t xml:space="preserve">danh từ </w:t>
      </w:r>
      <w:r>
        <w:t xml:space="preserve">Thuật </w:t>
      </w:r>
      <w:r>
        <w:t xml:space="preserve">của </w:t>
      </w:r>
      <w:r>
        <w:t xml:space="preserve">phù </w:t>
      </w:r>
      <w:r>
        <w:t xml:space="preserve">thuỷ </w:t>
      </w:r>
      <w:r>
        <w:t xml:space="preserve">dùng </w:t>
      </w:r>
      <w:r>
        <w:t xml:space="preserve">tay </w:t>
      </w:r>
      <w:r>
        <w:t xml:space="preserve">làm </w:t>
      </w:r>
      <w:r>
        <w:t xml:space="preserve">phép; </w:t>
      </w:r>
      <w:r>
        <w:t xml:space="preserve">ấn </w:t>
      </w:r>
      <w:r>
        <w:t xml:space="preserve">quyết. </w:t>
      </w:r>
      <w:r>
        <w:t xml:space="preserve">Phù </w:t>
      </w:r>
      <w:r>
        <w:rPr>
          <w:i/>
        </w:rPr>
        <w:t xml:space="preserve">thuỷ </w:t>
      </w:r>
      <w:r>
        <w:t xml:space="preserve">non </w:t>
      </w:r>
      <w:r>
        <w:rPr>
          <w:i/>
        </w:rPr>
        <w:t xml:space="preserve">tay </w:t>
      </w:r>
      <w:r>
        <w:t xml:space="preserve">ấn. </w:t>
      </w:r>
      <w:r>
        <w:rPr>
          <w:i/>
        </w:rPr>
        <w:t xml:space="preserve">tay </w:t>
      </w:r>
      <w:r>
        <w:t xml:space="preserve">ba </w:t>
      </w:r>
      <w:r>
        <w:t xml:space="preserve">danh từ </w:t>
      </w:r>
      <w:r>
        <w:t xml:space="preserve">Ba </w:t>
      </w:r>
      <w:r>
        <w:t xml:space="preserve">bên </w:t>
      </w:r>
      <w:r>
        <w:t xml:space="preserve">với </w:t>
      </w:r>
      <w:r>
        <w:t xml:space="preserve">nhau. </w:t>
      </w:r>
      <w:r>
        <w:rPr>
          <w:i/>
        </w:rPr>
        <w:t xml:space="preserve">Hiệp </w:t>
      </w:r>
      <w:r>
        <w:t xml:space="preserve">ước </w:t>
      </w:r>
      <w:r>
        <w:t xml:space="preserve">tay </w:t>
      </w:r>
      <w:r>
        <w:rPr>
          <w:i/>
        </w:rPr>
        <w:t xml:space="preserve">ba. </w:t>
      </w:r>
      <w:r>
        <w:br/>
      </w:r>
      <w:r>
        <w:rPr>
          <w:b/>
        </w:rPr>
        <w:t xml:space="preserve">tay </w:t>
      </w:r>
      <w:r>
        <w:rPr>
          <w:b/>
        </w:rPr>
        <w:t xml:space="preserve">bắt </w:t>
      </w:r>
      <w:r>
        <w:rPr>
          <w:b/>
        </w:rPr>
        <w:t xml:space="preserve">mặt </w:t>
      </w:r>
      <w:r>
        <w:rPr>
          <w:b/>
        </w:rPr>
        <w:t xml:space="preserve">mừng </w:t>
      </w:r>
      <w:r>
        <w:t xml:space="preserve">Tả </w:t>
      </w:r>
      <w:r>
        <w:t xml:space="preserve">cảnh </w:t>
      </w:r>
      <w:r>
        <w:t xml:space="preserve">gặp </w:t>
      </w:r>
      <w:r>
        <w:t xml:space="preserve">gỡ </w:t>
      </w:r>
      <w:r>
        <w:t xml:space="preserve">vui </w:t>
      </w:r>
      <w:r>
        <w:t xml:space="preserve">vẻ, </w:t>
      </w:r>
      <w:r>
        <w:t xml:space="preserve">mừng </w:t>
      </w:r>
      <w:r>
        <w:t xml:space="preserve">rỡ. </w:t>
      </w:r>
      <w:r>
        <w:t xml:space="preserve">Gặp </w:t>
      </w:r>
      <w:r>
        <w:rPr>
          <w:i/>
        </w:rPr>
        <w:t xml:space="preserve">nhau </w:t>
      </w:r>
      <w:r>
        <w:t xml:space="preserve">tay </w:t>
      </w:r>
      <w:r>
        <w:t xml:space="preserve">bắt </w:t>
      </w:r>
      <w:r>
        <w:t xml:space="preserve">mặt </w:t>
      </w:r>
      <w:r>
        <w:t xml:space="preserve">mừng.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cầm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cụ, </w:t>
      </w:r>
      <w:r>
        <w:t xml:space="preserve">thường </w:t>
      </w:r>
      <w:r>
        <w:t xml:space="preserve">tròn </w:t>
      </w:r>
      <w:r>
        <w:t xml:space="preserve">và </w:t>
      </w:r>
      <w:r>
        <w:t xml:space="preserve">ngắn. </w:t>
      </w:r>
      <w:r>
        <w:br/>
      </w:r>
      <w:r>
        <w:rPr>
          <w:b/>
        </w:rPr>
        <w:t xml:space="preserve">tay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Kẻ </w:t>
      </w:r>
      <w:r>
        <w:t xml:space="preserve">giúp </w:t>
      </w:r>
      <w:r>
        <w:t xml:space="preserve">việc </w:t>
      </w:r>
      <w:r>
        <w:t xml:space="preserve">đắc </w:t>
      </w:r>
      <w:r>
        <w:t xml:space="preserve">lực </w:t>
      </w:r>
      <w:r>
        <w:t xml:space="preserve">và </w:t>
      </w:r>
      <w:r>
        <w:t xml:space="preserve">tin </w:t>
      </w:r>
      <w:r>
        <w:t xml:space="preserve">cẩn </w:t>
      </w:r>
      <w:r>
        <w:t xml:space="preserve">cho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phi </w:t>
      </w:r>
      <w:r>
        <w:t xml:space="preserve">nghĩa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Tay </w:t>
      </w:r>
      <w:r>
        <w:t xml:space="preserve">chân </w:t>
      </w:r>
      <w:r>
        <w:t xml:space="preserve">thân </w:t>
      </w:r>
      <w:r>
        <w:t xml:space="preserve">tín. </w:t>
      </w:r>
      <w:r>
        <w:rPr>
          <w:i/>
        </w:rPr>
        <w:t xml:space="preserve">Đưa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uào </w:t>
      </w:r>
      <w:r>
        <w:rPr>
          <w:i/>
        </w:rPr>
        <w:t xml:space="preserve">năm </w:t>
      </w:r>
      <w:r>
        <w:rPr>
          <w:i/>
        </w:rPr>
        <w:t xml:space="preserve">giữ </w:t>
      </w:r>
      <w:r>
        <w:rPr>
          <w:i/>
        </w:rPr>
        <w:t xml:space="preserve">các </w:t>
      </w:r>
      <w:r>
        <w:t xml:space="preserve">chức </w:t>
      </w:r>
      <w:r>
        <w:rPr>
          <w:i/>
        </w:rPr>
        <w:t xml:space="preserve">vụ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chơi </w:t>
      </w:r>
      <w:r>
        <w:rPr>
          <w:i/>
        </w:rPr>
        <w:t xml:space="preserve">danh từ </w:t>
      </w:r>
      <w:r>
        <w:t xml:space="preserve">(khẩu ngữ) </w:t>
      </w:r>
      <w:r>
        <w:t xml:space="preserve">Người </w:t>
      </w:r>
      <w:r>
        <w:t xml:space="preserve">chơi </w:t>
      </w:r>
      <w:r>
        <w:t xml:space="preserve">bời </w:t>
      </w:r>
      <w:r>
        <w:t xml:space="preserve">sành </w:t>
      </w:r>
      <w:r>
        <w:t xml:space="preserve">sỏi. </w:t>
      </w:r>
      <w:r>
        <w:t xml:space="preserve">Ra </w:t>
      </w:r>
      <w:r>
        <w:rPr>
          <w:i/>
        </w:rPr>
        <w:t xml:space="preserve">dáng </w:t>
      </w:r>
      <w:r>
        <w:rPr>
          <w:i/>
        </w:rPr>
        <w:t xml:space="preserve">tay </w:t>
      </w:r>
      <w:r>
        <w:t xml:space="preserve">chơi. </w:t>
      </w:r>
      <w:r>
        <w:t xml:space="preserve">Một </w:t>
      </w:r>
      <w:r>
        <w:rPr>
          <w:i/>
        </w:rPr>
        <w:t xml:space="preserve">tay </w:t>
      </w:r>
      <w:r>
        <w:t xml:space="preserve">chơi </w:t>
      </w:r>
      <w:r>
        <w:t xml:space="preserve">nổi </w:t>
      </w:r>
      <w:r>
        <w:t xml:space="preserve">tiếng.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đẫy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rPr>
          <w:i/>
        </w:rPr>
        <w:t xml:space="preserve">íay </w:t>
      </w:r>
      <w:r>
        <w:t xml:space="preserve">nải. </w:t>
      </w:r>
      <w:r>
        <w:rPr>
          <w:i/>
        </w:rPr>
        <w:t xml:space="preserve">Khoác </w:t>
      </w:r>
      <w:r>
        <w:rPr>
          <w:i/>
        </w:rPr>
        <w:t xml:space="preserve">tay </w:t>
      </w:r>
      <w:r>
        <w:t xml:space="preserve">đấy. </w:t>
      </w:r>
      <w:r>
        <w:br/>
      </w:r>
      <w:r>
        <w:rPr>
          <w:b/>
        </w:rPr>
        <w:t xml:space="preserve">tay </w:t>
      </w:r>
      <w:r>
        <w:rPr>
          <w:b/>
        </w:rPr>
        <w:t xml:space="preserve">đôi </w:t>
      </w:r>
      <w:r>
        <w:rPr>
          <w:i/>
        </w:rPr>
        <w:t xml:space="preserve">danh từ </w:t>
      </w:r>
      <w:r>
        <w:t xml:space="preserve">Hai </w:t>
      </w:r>
      <w:r>
        <w:t xml:space="preserve">bên </w:t>
      </w:r>
      <w:r>
        <w:t xml:space="preserve">với </w:t>
      </w:r>
      <w:r>
        <w:t xml:space="preserve">nhau. </w:t>
      </w:r>
      <w:r>
        <w:t xml:space="preserve">Cuộc </w:t>
      </w:r>
      <w:r>
        <w:t xml:space="preserve">nói </w:t>
      </w:r>
      <w:r>
        <w:t xml:space="preserve">chuyện </w:t>
      </w:r>
      <w:r>
        <w:rPr>
          <w:i/>
        </w:rPr>
        <w:t xml:space="preserve">tay </w:t>
      </w:r>
      <w:r>
        <w:rPr>
          <w:i/>
        </w:rPr>
        <w:t xml:space="preserve">đôi. </w:t>
      </w:r>
      <w:r>
        <w:t xml:space="preserve">Kí </w:t>
      </w:r>
      <w:r>
        <w:t xml:space="preserve">hiệp </w:t>
      </w:r>
      <w:r>
        <w:t xml:space="preserve">ước </w:t>
      </w:r>
      <w:r>
        <w:t xml:space="preserve">tay </w:t>
      </w:r>
      <w:r>
        <w:t xml:space="preserve">đôi. </w:t>
      </w:r>
      <w:r>
        <w:br/>
      </w:r>
      <w:r>
        <w:rPr>
          <w:b/>
        </w:rPr>
        <w:t xml:space="preserve">tay </w:t>
      </w:r>
      <w:r>
        <w:rPr>
          <w:b/>
        </w:rPr>
        <w:t xml:space="preserve">hòm </w:t>
      </w:r>
      <w:r>
        <w:rPr>
          <w:b/>
        </w:rPr>
        <w:t xml:space="preserve">chìa </w:t>
      </w:r>
      <w:r>
        <w:rPr>
          <w:b/>
        </w:rPr>
        <w:t xml:space="preserve">khoá </w:t>
      </w:r>
      <w:r>
        <w:t xml:space="preserve">Quyền </w:t>
      </w:r>
      <w:r>
        <w:t xml:space="preserve">quản </w:t>
      </w:r>
      <w:r>
        <w:t xml:space="preserve">lí </w:t>
      </w:r>
      <w:r>
        <w:t xml:space="preserve">việc </w:t>
      </w:r>
      <w:r>
        <w:t xml:space="preserve">chỉ </w:t>
      </w:r>
      <w:r>
        <w:t xml:space="preserve">tiêu </w:t>
      </w:r>
      <w:r>
        <w:t xml:space="preserve">trong </w:t>
      </w:r>
      <w:r>
        <w:t xml:space="preserve">gia </w:t>
      </w:r>
      <w:r>
        <w:t xml:space="preserve">đình. </w:t>
      </w:r>
      <w:r>
        <w:t xml:space="preserve">Nắm </w:t>
      </w:r>
      <w:r>
        <w:t xml:space="preserve">tay </w:t>
      </w:r>
      <w:r>
        <w:t xml:space="preserve">hòm </w:t>
      </w:r>
      <w:r>
        <w:t xml:space="preserve">chìa </w:t>
      </w:r>
      <w:r>
        <w:t xml:space="preserve">khoá. </w:t>
      </w:r>
      <w:r>
        <w:br/>
      </w:r>
      <w:r>
        <w:rPr>
          <w:b/>
        </w:rPr>
        <w:t xml:space="preserve">tay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dạng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cằm </w:t>
      </w:r>
      <w:r>
        <w:t xml:space="preserve">và </w:t>
      </w:r>
      <w:r>
        <w:t xml:space="preserve">chuyển </w:t>
      </w:r>
      <w:r>
        <w:t xml:space="preserve">động </w:t>
      </w:r>
      <w:r>
        <w:t xml:space="preserve">bằng </w:t>
      </w:r>
      <w:r>
        <w:t xml:space="preserve">tay, </w:t>
      </w:r>
      <w:r>
        <w:t xml:space="preserve">dùng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hướng </w:t>
      </w:r>
      <w:r>
        <w:t xml:space="preserve">đi </w:t>
      </w:r>
      <w:r>
        <w:t xml:space="preserve">của </w:t>
      </w:r>
      <w:r>
        <w:t xml:space="preserve">tàu, </w:t>
      </w:r>
      <w:r>
        <w:t xml:space="preserve">xe. </w:t>
      </w:r>
      <w:r>
        <w:rPr>
          <w:i/>
        </w:rPr>
        <w:t xml:space="preserve">Đảo </w:t>
      </w:r>
      <w:r>
        <w:rPr>
          <w:i/>
        </w:rPr>
        <w:t xml:space="preserve">tay </w:t>
      </w:r>
      <w:r>
        <w:rPr>
          <w:i/>
        </w:rPr>
        <w:t xml:space="preserve">lái </w:t>
      </w:r>
      <w:r>
        <w:t xml:space="preserve">tránh </w:t>
      </w:r>
      <w:r>
        <w:t xml:space="preserve">ổ </w:t>
      </w:r>
      <w:r>
        <w:t xml:space="preserve">gà. </w:t>
      </w:r>
      <w:r>
        <w:rPr>
          <w:i/>
        </w:rPr>
        <w:t xml:space="preserve">Vững </w:t>
      </w:r>
      <w:r>
        <w:rPr>
          <w:i/>
        </w:rPr>
        <w:t xml:space="preserve">tay </w:t>
      </w:r>
      <w:r>
        <w:t xml:space="preserve">lái. </w:t>
      </w:r>
      <w:r>
        <w:br/>
      </w:r>
      <w:r>
        <w:rPr>
          <w:b/>
        </w:rPr>
        <w:t xml:space="preserve">tay </w:t>
      </w:r>
      <w:r>
        <w:rPr>
          <w:b/>
        </w:rPr>
        <w:t xml:space="preserve">làm </w:t>
      </w:r>
      <w:r>
        <w:rPr>
          <w:b/>
        </w:rPr>
        <w:t xml:space="preserve">hàm </w:t>
      </w:r>
      <w:r>
        <w:rPr>
          <w:b/>
        </w:rPr>
        <w:t xml:space="preserve">nhai </w:t>
      </w:r>
      <w:r>
        <w:t xml:space="preserve">(khẩu ngữ). </w:t>
      </w:r>
      <w:r>
        <w:t xml:space="preserve">Tự </w:t>
      </w:r>
      <w:r>
        <w:t xml:space="preserve">làm </w:t>
      </w:r>
      <w:r>
        <w:t xml:space="preserve">lụng </w:t>
      </w:r>
      <w:r>
        <w:t xml:space="preserve">để </w:t>
      </w:r>
      <w:r>
        <w:t xml:space="preserve">tự </w:t>
      </w:r>
      <w:r>
        <w:t xml:space="preserve">nuôi </w:t>
      </w:r>
      <w:r>
        <w:t xml:space="preserve">sống.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(phương ngữ). </w:t>
      </w:r>
      <w:r>
        <w:t xml:space="preserve">Tay </w:t>
      </w:r>
      <w:r>
        <w:t xml:space="preserve">phải. </w:t>
      </w:r>
      <w:r>
        <w:br/>
      </w:r>
      <w:r>
        <w:rPr>
          <w:b/>
        </w:rPr>
        <w:t xml:space="preserve">tay </w:t>
      </w:r>
      <w:r>
        <w:rPr>
          <w:b/>
        </w:rPr>
        <w:t xml:space="preserve">nải </w:t>
      </w:r>
      <w:r>
        <w:rPr>
          <w:i/>
        </w:rPr>
        <w:t xml:space="preserve">danh từ </w:t>
      </w:r>
      <w:r>
        <w:t xml:space="preserve">Túi </w:t>
      </w:r>
      <w:r>
        <w:t xml:space="preserve">vải </w:t>
      </w:r>
      <w:r>
        <w:t xml:space="preserve">có </w:t>
      </w:r>
      <w:r>
        <w:t xml:space="preserve">quai </w:t>
      </w:r>
      <w:r>
        <w:t xml:space="preserve">đeo, </w:t>
      </w:r>
      <w:r>
        <w:t xml:space="preserve">dùng </w:t>
      </w:r>
      <w:r>
        <w:t xml:space="preserve">đựng </w:t>
      </w:r>
      <w:r>
        <w:t xml:space="preserve">đồ </w:t>
      </w:r>
      <w:r>
        <w:t xml:space="preserve">mang </w:t>
      </w:r>
      <w:r>
        <w:t xml:space="preserve">đi </w:t>
      </w:r>
      <w:r>
        <w:t xml:space="preserve">đường. </w:t>
      </w:r>
      <w:r>
        <w:t xml:space="preserve">Buộc </w:t>
      </w:r>
      <w:r>
        <w:t xml:space="preserve">lại </w:t>
      </w:r>
      <w:r>
        <w:t xml:space="preserve">tay </w:t>
      </w:r>
      <w:r>
        <w:t xml:space="preserve">nải. </w:t>
      </w:r>
      <w:r>
        <w:t xml:space="preserve">Đeo </w:t>
      </w:r>
      <w:r>
        <w:t xml:space="preserve">tay </w:t>
      </w:r>
      <w:r>
        <w:t xml:space="preserve">nai. </w:t>
      </w:r>
      <w:r>
        <w:br/>
      </w:r>
      <w:r>
        <w:rPr>
          <w:b/>
        </w:rPr>
        <w:t xml:space="preserve">tay </w:t>
      </w:r>
      <w:r>
        <w:rPr>
          <w:b/>
        </w:rPr>
        <w:t xml:space="preserve">ngang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 </w:t>
      </w:r>
      <w:r>
        <w:t xml:space="preserve">mà </w:t>
      </w:r>
      <w:r>
        <w:t xml:space="preserve">vốn </w:t>
      </w:r>
      <w:r>
        <w:t xml:space="preserve">không </w:t>
      </w:r>
      <w:r>
        <w:t xml:space="preserve">thành </w:t>
      </w:r>
      <w:r>
        <w:t xml:space="preserve">thạo, </w:t>
      </w:r>
      <w:r>
        <w:t xml:space="preserve">không </w:t>
      </w:r>
      <w:r>
        <w:t xml:space="preserve">chuyên. </w:t>
      </w:r>
      <w:r>
        <w:rPr>
          <w:i/>
        </w:rPr>
        <w:t xml:space="preserve">Thợ </w:t>
      </w:r>
      <w:r>
        <w:rPr>
          <w:i/>
        </w:rPr>
        <w:t xml:space="preserve">mộc </w:t>
      </w:r>
      <w:r>
        <w:rPr>
          <w:i/>
        </w:rPr>
        <w:t xml:space="preserve">tay </w:t>
      </w:r>
      <w:r>
        <w:t xml:space="preserve">ngang.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Trình </w:t>
      </w:r>
      <w:r>
        <w:t xml:space="preserve">độ </w:t>
      </w:r>
      <w:r>
        <w:t xml:space="preserve">thành </w:t>
      </w:r>
      <w:r>
        <w:t xml:space="preserve">thạo </w:t>
      </w:r>
      <w:r>
        <w:t xml:space="preserve">về </w:t>
      </w:r>
      <w:r>
        <w:t xml:space="preserve">nghề </w:t>
      </w:r>
      <w:r>
        <w:t xml:space="preserve">nghiệp. </w:t>
      </w:r>
      <w: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tay </w:t>
      </w:r>
      <w:r>
        <w:t xml:space="preserve">nghề </w:t>
      </w:r>
      <w:r>
        <w:t xml:space="preserve">cho </w:t>
      </w:r>
      <w:r>
        <w:t xml:space="preserve">thợ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tay </w:t>
      </w:r>
      <w:r>
        <w:rPr>
          <w:b/>
        </w:rPr>
        <w:t xml:space="preserve">phải </w:t>
      </w:r>
      <w:r>
        <w:rPr>
          <w:i/>
        </w:rPr>
        <w:t xml:space="preserve">danh từ </w:t>
      </w:r>
      <w:r>
        <w:t xml:space="preserve">Tay </w:t>
      </w:r>
      <w:r>
        <w:t xml:space="preserve">bên </w:t>
      </w:r>
      <w:r>
        <w:t xml:space="preserve">phải;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phía </w:t>
      </w:r>
      <w:r>
        <w:t xml:space="preserve">bên </w:t>
      </w:r>
      <w:r>
        <w:t xml:space="preserve">phải. </w:t>
      </w:r>
      <w:r>
        <w:rPr>
          <w:i/>
        </w:rPr>
        <w:t xml:space="preserve">Rẽ </w:t>
      </w:r>
      <w:r>
        <w:t xml:space="preserve">tay </w:t>
      </w:r>
      <w:r>
        <w:t xml:space="preserve">phải. </w:t>
      </w:r>
      <w:r>
        <w:br/>
      </w:r>
      <w:r>
        <w:rPr>
          <w:b/>
        </w:rPr>
        <w:t xml:space="preserve">tay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quay </w:t>
      </w:r>
      <w:r>
        <w:t xml:space="preserve">bằng </w:t>
      </w:r>
      <w:r>
        <w:t xml:space="preserve">tay </w:t>
      </w:r>
      <w:r>
        <w:t xml:space="preserve">các </w:t>
      </w:r>
      <w:r>
        <w:t xml:space="preserve">công </w:t>
      </w:r>
      <w:r>
        <w:t xml:space="preserve">cụ </w:t>
      </w:r>
      <w:r>
        <w:t xml:space="preserve">như </w:t>
      </w:r>
      <w:r>
        <w:t xml:space="preserve">mũi </w:t>
      </w:r>
      <w:r>
        <w:t xml:space="preserve">khoan, </w:t>
      </w:r>
      <w:r>
        <w:t xml:space="preserve">chìa </w:t>
      </w:r>
      <w:r>
        <w:t xml:space="preserve">vít, </w:t>
      </w:r>
      <w:r>
        <w:t xml:space="preserve">v.v. </w:t>
      </w:r>
      <w:r>
        <w:br/>
      </w:r>
      <w:r>
        <w:rPr>
          <w:b/>
        </w:rPr>
        <w:t xml:space="preserve">tay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Kẻ </w:t>
      </w:r>
      <w:r>
        <w:t xml:space="preserve">chịu </w:t>
      </w:r>
      <w:r>
        <w:t xml:space="preserve">cho </w:t>
      </w:r>
      <w:r>
        <w:t xml:space="preserve">kẻ </w:t>
      </w:r>
      <w:r>
        <w:t xml:space="preserve">khác </w:t>
      </w:r>
      <w:r>
        <w:t xml:space="preserve">sai </w:t>
      </w:r>
      <w:r>
        <w:t xml:space="preserve">khiến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phi </w:t>
      </w:r>
      <w:r>
        <w:t xml:space="preserve">nghĩa. </w:t>
      </w:r>
      <w:r>
        <w:rPr>
          <w:i/>
        </w:rPr>
        <w:t xml:space="preserve">Làm </w:t>
      </w:r>
      <w:r>
        <w:t xml:space="preserve">tay </w:t>
      </w:r>
      <w:r>
        <w:t xml:space="preserve">sai </w:t>
      </w:r>
      <w:r>
        <w:t xml:space="preserve">cho </w:t>
      </w:r>
      <w:r>
        <w:t xml:space="preserve">giặc. </w:t>
      </w:r>
      <w:r>
        <w:br/>
      </w:r>
      <w:r>
        <w:rPr>
          <w:b/>
        </w:rPr>
        <w:t xml:space="preserve">tay </w:t>
      </w:r>
      <w:r>
        <w:rPr>
          <w:b/>
        </w:rPr>
        <w:t xml:space="preserve">thước </w:t>
      </w:r>
      <w:r>
        <w:rPr>
          <w:i/>
        </w:rPr>
        <w:t xml:space="preserve">danh từ </w:t>
      </w:r>
      <w:r>
        <w:t xml:space="preserve">Thanh </w:t>
      </w:r>
      <w:r>
        <w:t xml:space="preserve">gỗ </w:t>
      </w:r>
      <w:r>
        <w:t xml:space="preserve">chắc, </w:t>
      </w:r>
      <w:r>
        <w:t xml:space="preserve">vuông </w:t>
      </w:r>
      <w:r>
        <w:t xml:space="preserve">cạnh, </w:t>
      </w:r>
      <w:r>
        <w:t xml:space="preserve">dùng </w:t>
      </w:r>
      <w:r>
        <w:t xml:space="preserve">làm </w:t>
      </w:r>
      <w:r>
        <w:t xml:space="preserve">vũ </w:t>
      </w:r>
      <w:r>
        <w:t xml:space="preserve">khí </w:t>
      </w:r>
      <w:r>
        <w:t xml:space="preserve">tuỳ </w:t>
      </w:r>
      <w:r>
        <w:t xml:space="preserve">thân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tay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t xml:space="preserve">Tay </w:t>
      </w:r>
      <w:r>
        <w:t xml:space="preserve">bên </w:t>
      </w:r>
      <w:r>
        <w:t xml:space="preserve">trái;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phía </w:t>
      </w:r>
      <w:r>
        <w:t xml:space="preserve">bên </w:t>
      </w:r>
      <w:r>
        <w:t xml:space="preserve">trái, </w:t>
      </w:r>
      <w:r>
        <w:t xml:space="preserve">hoặc </w:t>
      </w:r>
      <w:r>
        <w:t xml:space="preserve">để </w:t>
      </w:r>
      <w:r>
        <w:t xml:space="preserve">ví </w:t>
      </w:r>
      <w:r>
        <w:t xml:space="preserve">công </w:t>
      </w:r>
      <w:r>
        <w:t xml:space="preserve">việc </w:t>
      </w:r>
      <w:r>
        <w:t xml:space="preserve">phụ, </w:t>
      </w:r>
      <w:r>
        <w:t xml:space="preserve">thứ </w:t>
      </w:r>
      <w:r>
        <w:t xml:space="preserve">yếu. </w:t>
      </w:r>
      <w:r>
        <w:t xml:space="preserve">Rẽ </w:t>
      </w:r>
      <w:r>
        <w:rPr>
          <w:i/>
        </w:rPr>
        <w:t xml:space="preserve">tay </w:t>
      </w:r>
      <w:r>
        <w:rPr>
          <w:i/>
        </w:rPr>
        <w:t xml:space="preserve">trái. </w:t>
      </w:r>
      <w:r>
        <w:t xml:space="preserve">Nghề </w:t>
      </w:r>
      <w:r>
        <w:t xml:space="preserve">tay </w:t>
      </w:r>
      <w:r>
        <w:t xml:space="preserve">trái. </w:t>
      </w:r>
      <w:r>
        <w:br w:type="page"/>
      </w:r>
      <w:r>
        <w:rPr>
          <w:b/>
        </w:rPr>
        <w:t xml:space="preserve">tay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vốn </w:t>
      </w:r>
      <w:r>
        <w:t xml:space="preserve">liếng, </w:t>
      </w:r>
      <w:r>
        <w:t xml:space="preserve">của </w:t>
      </w:r>
      <w:r>
        <w:t xml:space="preserve">cải </w:t>
      </w:r>
      <w:r>
        <w:t xml:space="preserve">gì. </w:t>
      </w:r>
      <w:r>
        <w:t xml:space="preserve">Từ </w:t>
      </w:r>
      <w:r>
        <w:rPr>
          <w:i/>
        </w:rPr>
        <w:t xml:space="preserve">tay </w:t>
      </w:r>
      <w:r>
        <w:rPr>
          <w:i/>
        </w:rPr>
        <w:t xml:space="preserve">trắng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rPr>
          <w:i/>
        </w:rPr>
        <w:t xml:space="preserve">nên. </w:t>
      </w:r>
      <w:r>
        <w:rPr>
          <w:i/>
        </w:rPr>
        <w:t xml:space="preserve">Tay </w:t>
      </w:r>
      <w:r>
        <w:rPr>
          <w:i/>
        </w:rPr>
        <w:t xml:space="preserve">trắng </w:t>
      </w:r>
      <w:r>
        <w:rPr>
          <w:i/>
        </w:rPr>
        <w:t xml:space="preserve">uẫn </w:t>
      </w:r>
      <w:r>
        <w:rPr>
          <w:i/>
        </w:rPr>
        <w:t xml:space="preserve">hoàn </w:t>
      </w:r>
      <w:r>
        <w:rPr>
          <w:i/>
        </w:rPr>
        <w:t xml:space="preserve">tay </w:t>
      </w:r>
      <w:r>
        <w:rPr>
          <w:i/>
        </w:rPr>
        <w:t xml:space="preserve">trắng. </w:t>
      </w:r>
      <w:r>
        <w:br/>
      </w:r>
      <w:r>
        <w:rPr>
          <w:b/>
        </w:rPr>
        <w:t xml:space="preserve">tay </w:t>
      </w:r>
      <w:r>
        <w:rPr>
          <w:b/>
        </w:rPr>
        <w:t xml:space="preserve">trong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 </w:t>
      </w:r>
      <w:r>
        <w:t xml:space="preserve">mà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người </w:t>
      </w:r>
      <w:r>
        <w:t xml:space="preserve">bên </w:t>
      </w:r>
      <w:r>
        <w:t xml:space="preserve">ngoài,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bên </w:t>
      </w:r>
      <w:r>
        <w:t xml:space="preserve">ngoài </w:t>
      </w:r>
      <w:r>
        <w:t xml:space="preserve">ấy. </w:t>
      </w:r>
      <w:r>
        <w:rPr>
          <w:i/>
        </w:rPr>
        <w:t xml:space="preserve">Nhờ </w:t>
      </w:r>
      <w:r>
        <w:rPr>
          <w:i/>
        </w:rPr>
        <w:t xml:space="preserve">có </w:t>
      </w:r>
      <w:r>
        <w:rPr>
          <w:i/>
        </w:rPr>
        <w:t xml:space="preserve">tay </w:t>
      </w:r>
      <w:r>
        <w:rPr>
          <w:i/>
        </w:rPr>
        <w:t xml:space="preserve">trong </w:t>
      </w:r>
      <w:r>
        <w:rPr>
          <w:i/>
        </w:rPr>
        <w:t xml:space="preserve">cho </w:t>
      </w:r>
      <w:r>
        <w:rPr>
          <w:i/>
        </w:rPr>
        <w:t xml:space="preserve">biết </w:t>
      </w:r>
      <w:r>
        <w:rPr>
          <w:i/>
        </w:rPr>
        <w:t xml:space="preserve">tình </w:t>
      </w:r>
      <w:r>
        <w:t xml:space="preserve">hình. </w:t>
      </w:r>
      <w:r>
        <w:br/>
      </w:r>
      <w:r>
        <w:rPr>
          <w:b/>
        </w:rPr>
        <w:t xml:space="preserve">tay </w:t>
      </w:r>
      <w:r>
        <w:rPr>
          <w:b/>
        </w:rPr>
        <w:t xml:space="preserve">vịn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vịn </w:t>
      </w:r>
      <w:r>
        <w:t xml:space="preserve">tay </w:t>
      </w:r>
      <w:r>
        <w:t xml:space="preserve">khi </w:t>
      </w:r>
      <w:r>
        <w:t xml:space="preserve">lên </w:t>
      </w:r>
      <w:r>
        <w:t xml:space="preserve">xuống. </w:t>
      </w:r>
      <w:r>
        <w:rPr>
          <w:i/>
        </w:rPr>
        <w:t xml:space="preserve">Tay </w:t>
      </w:r>
      <w:r>
        <w:rPr>
          <w:i/>
        </w:rPr>
        <w:t xml:space="preserve">uịn </w:t>
      </w:r>
      <w:r>
        <w:rPr>
          <w:i/>
        </w:rPr>
        <w:t xml:space="preserve">cầu </w:t>
      </w:r>
      <w:r>
        <w:rPr>
          <w:i/>
        </w:rPr>
        <w:t xml:space="preserve">thang. </w:t>
      </w:r>
      <w:r>
        <w:rPr>
          <w:i/>
        </w:rPr>
        <w:t xml:space="preserve">Bám </w:t>
      </w:r>
      <w:r>
        <w:rPr>
          <w:i/>
        </w:rPr>
        <w:t xml:space="preserve">tay </w:t>
      </w:r>
      <w:r>
        <w:rPr>
          <w:i/>
        </w:rPr>
        <w:t xml:space="preserve">uịn </w:t>
      </w:r>
      <w:r>
        <w:rPr>
          <w:i/>
        </w:rPr>
        <w:t xml:space="preserve">leo </w:t>
      </w:r>
      <w:r>
        <w:rPr>
          <w:i/>
        </w:rPr>
        <w:t xml:space="preserve">lên </w:t>
      </w:r>
      <w:r>
        <w:t xml:space="preserve">tàu. </w:t>
      </w:r>
      <w:r>
        <w:br/>
      </w:r>
      <w:r>
        <w:rPr>
          <w:b/>
        </w:rPr>
        <w:t xml:space="preserve">tay </w:t>
      </w:r>
      <w:r>
        <w:rPr>
          <w:b/>
        </w:rPr>
        <w:t xml:space="preserve">xách </w:t>
      </w:r>
      <w:r>
        <w:rPr>
          <w:b/>
        </w:rPr>
        <w:t xml:space="preserve">nách </w:t>
      </w:r>
      <w:r>
        <w:rPr>
          <w:b/>
        </w:rPr>
        <w:t xml:space="preserve">mang </w:t>
      </w:r>
      <w:r>
        <w:t xml:space="preserve">Tả </w:t>
      </w:r>
      <w:r>
        <w:t xml:space="preserve">cảnh </w:t>
      </w:r>
      <w:r>
        <w:t xml:space="preserve">mang </w:t>
      </w:r>
      <w:r>
        <w:t xml:space="preserve">vác </w:t>
      </w:r>
      <w:r>
        <w:t xml:space="preserve">lắm </w:t>
      </w:r>
      <w:r>
        <w:t xml:space="preserve">thứ, </w:t>
      </w:r>
      <w:r>
        <w:t xml:space="preserve">vất </w:t>
      </w:r>
      <w:r>
        <w:t xml:space="preserve">vả, </w:t>
      </w:r>
      <w:r>
        <w:t xml:space="preserve">tất </w:t>
      </w:r>
      <w:r>
        <w:t xml:space="preserve">bật. </w:t>
      </w:r>
      <w:r>
        <w:br/>
      </w:r>
      <w:r>
        <w:rPr>
          <w:b/>
        </w:rPr>
        <w:t xml:space="preserve">tày, </w:t>
      </w:r>
      <w:r>
        <w:rPr>
          <w:i/>
        </w:rPr>
        <w:t xml:space="preserve">động từ </w:t>
      </w:r>
      <w:r>
        <w:t xml:space="preserve">Có </w:t>
      </w:r>
      <w:r>
        <w:t xml:space="preserve">thể </w:t>
      </w:r>
      <w:r>
        <w:t xml:space="preserve">sánh </w:t>
      </w:r>
      <w:r>
        <w:t xml:space="preserve">với. </w:t>
      </w:r>
      <w:r>
        <w:t xml:space="preserve">Cây </w:t>
      </w:r>
      <w:r>
        <w:rPr>
          <w:i/>
        </w:rPr>
        <w:t xml:space="preserve">lớn </w:t>
      </w:r>
      <w:r>
        <w:rPr>
          <w:i/>
        </w:rPr>
        <w:t xml:space="preserve">tày </w:t>
      </w:r>
      <w:r>
        <w:rPr>
          <w:i/>
        </w:rPr>
        <w:t xml:space="preserve">ôm. </w:t>
      </w:r>
      <w:r>
        <w:rPr>
          <w:i/>
        </w:rPr>
        <w:t xml:space="preserve">Học </w:t>
      </w:r>
      <w:r>
        <w:rPr>
          <w:i/>
        </w:rPr>
        <w:t xml:space="preserve">thầy </w:t>
      </w:r>
      <w:r>
        <w:rPr>
          <w:i/>
        </w:rPr>
        <w:t xml:space="preserve">không </w:t>
      </w:r>
      <w:r>
        <w:rPr>
          <w:i/>
        </w:rPr>
        <w:t xml:space="preserve">tày </w:t>
      </w:r>
      <w:r>
        <w:rPr>
          <w:i/>
        </w:rPr>
        <w:t xml:space="preserve">học </w:t>
      </w:r>
      <w:r>
        <w:rPr>
          <w:i/>
        </w:rPr>
        <w:t xml:space="preserve">bạn </w:t>
      </w:r>
      <w:r>
        <w:t xml:space="preserve">(tục ngữ). </w:t>
      </w:r>
      <w:r>
        <w:rPr>
          <w:i/>
        </w:rPr>
        <w:t xml:space="preserve">Tày </w:t>
      </w:r>
      <w:r>
        <w:rPr>
          <w:i/>
        </w:rPr>
        <w:t xml:space="preserve">trời </w:t>
      </w:r>
      <w:r>
        <w:t xml:space="preserve">*. </w:t>
      </w:r>
      <w:r>
        <w:br/>
      </w:r>
      <w:r>
        <w:rPr>
          <w:b/>
        </w:rPr>
        <w:t xml:space="preserve">tày,x. </w:t>
      </w:r>
      <w:r>
        <w:rPr>
          <w:b/>
        </w:rPr>
        <w:t xml:space="preserve">tây, </w:t>
      </w:r>
      <w:r>
        <w:br/>
      </w:r>
      <w:r>
        <w:rPr>
          <w:b/>
        </w:rPr>
        <w:t xml:space="preserve">tày </w:t>
      </w:r>
      <w:r>
        <w:rPr>
          <w:b/>
        </w:rPr>
        <w:t xml:space="preserve">đình </w:t>
      </w:r>
      <w:r>
        <w:rPr>
          <w:i/>
        </w:rPr>
        <w:t xml:space="preserve">tính từ </w:t>
      </w:r>
      <w:r>
        <w:t xml:space="preserve">(khẩu ngữ). </w:t>
      </w:r>
      <w:r>
        <w:t xml:space="preserve">Lớn </w:t>
      </w:r>
      <w:r>
        <w:t xml:space="preserve">lắm, </w:t>
      </w:r>
      <w:r>
        <w:t xml:space="preserve">có </w:t>
      </w:r>
      <w:r>
        <w:t xml:space="preserve">thể </w:t>
      </w:r>
      <w:r>
        <w:t xml:space="preserve">có </w:t>
      </w:r>
      <w:r>
        <w:t xml:space="preserve">hậu </w:t>
      </w:r>
      <w:r>
        <w:t xml:space="preserve">quả </w:t>
      </w:r>
      <w:r>
        <w:t xml:space="preserve">rất </w:t>
      </w:r>
      <w:r>
        <w:t xml:space="preserve">nghiêm </w:t>
      </w:r>
      <w:r>
        <w:t xml:space="preserve">trọng. </w:t>
      </w:r>
      <w:r>
        <w:rPr>
          <w:i/>
        </w:rPr>
        <w:t xml:space="preserve">Chuyện </w:t>
      </w:r>
      <w:r>
        <w:rPr>
          <w:i/>
        </w:rPr>
        <w:t xml:space="preserve">tày </w:t>
      </w:r>
      <w:r>
        <w:rPr>
          <w:i/>
        </w:rPr>
        <w:t xml:space="preserve">đình. </w:t>
      </w:r>
      <w:r>
        <w:rPr>
          <w:i/>
        </w:rPr>
        <w:t xml:space="preserve">Tội </w:t>
      </w:r>
      <w:r>
        <w:rPr>
          <w:i/>
        </w:rPr>
        <w:t xml:space="preserve">tày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tày </w:t>
      </w:r>
      <w:r>
        <w:rPr>
          <w:b/>
        </w:rPr>
        <w:t xml:space="preserve">liếp </w:t>
      </w:r>
      <w:r>
        <w:rPr>
          <w:i/>
        </w:rPr>
        <w:t xml:space="preserve">xem </w:t>
      </w:r>
      <w:r>
        <w:t xml:space="preserve">gương </w:t>
      </w:r>
      <w:r>
        <w:rPr>
          <w:i/>
        </w:rPr>
        <w:t xml:space="preserve">tày </w:t>
      </w:r>
      <w:r>
        <w:rPr>
          <w:i/>
        </w:rPr>
        <w:t xml:space="preserve">liếp. </w:t>
      </w:r>
      <w:r>
        <w:br/>
      </w:r>
      <w:r>
        <w:rPr>
          <w:b/>
        </w:rPr>
        <w:t xml:space="preserve">tày </w:t>
      </w:r>
      <w:r>
        <w:rPr>
          <w:b/>
        </w:rPr>
        <w:t xml:space="preserve">trời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lớn </w:t>
      </w:r>
      <w:r>
        <w:t xml:space="preserve">và </w:t>
      </w:r>
      <w:r>
        <w:t xml:space="preserve">có </w:t>
      </w:r>
      <w:r>
        <w:t xml:space="preserve">những </w:t>
      </w:r>
      <w:r>
        <w:t xml:space="preserve">hậu </w:t>
      </w:r>
      <w:r>
        <w:t xml:space="preserve">quả </w:t>
      </w:r>
      <w:r>
        <w:t xml:space="preserve">không </w:t>
      </w:r>
      <w:r>
        <w:t xml:space="preserve">sao </w:t>
      </w:r>
      <w:r>
        <w:t xml:space="preserve">lường </w:t>
      </w:r>
      <w:r>
        <w:t xml:space="preserve">hết </w:t>
      </w:r>
      <w:r>
        <w:t xml:space="preserve">được.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rPr>
          <w:i/>
        </w:rPr>
        <w:t xml:space="preserve">tày </w:t>
      </w:r>
      <w:r>
        <w:rPr>
          <w:i/>
        </w:rPr>
        <w:t xml:space="preserve">trời. </w:t>
      </w:r>
      <w:r>
        <w:t xml:space="preserve">Mưu </w:t>
      </w:r>
      <w:r>
        <w:rPr>
          <w:i/>
        </w:rPr>
        <w:t xml:space="preserve">đồ </w:t>
      </w:r>
      <w:r>
        <w:rPr>
          <w:i/>
        </w:rPr>
        <w:t xml:space="preserve">những </w:t>
      </w:r>
      <w:r>
        <w:t xml:space="preserve">chuyện </w:t>
      </w:r>
      <w:r>
        <w:rPr>
          <w:i/>
        </w:rPr>
        <w:t xml:space="preserve">tày </w:t>
      </w:r>
      <w:r>
        <w:t xml:space="preserve">trời. </w:t>
      </w:r>
      <w:r>
        <w:br/>
      </w:r>
      <w:r>
        <w:rPr>
          <w:b/>
        </w:rPr>
        <w:t xml:space="preserve">táy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Sờ </w:t>
      </w:r>
      <w:r>
        <w:t xml:space="preserve">mó </w:t>
      </w:r>
      <w:r>
        <w:t xml:space="preserve">để </w:t>
      </w:r>
      <w:r>
        <w:t xml:space="preserve">thử, </w:t>
      </w:r>
      <w:r>
        <w:t xml:space="preserve">để </w:t>
      </w:r>
      <w:r>
        <w:t xml:space="preserve">xem </w:t>
      </w:r>
      <w:r>
        <w:t xml:space="preserve">(thường </w:t>
      </w:r>
      <w:r>
        <w:t xml:space="preserve">vì </w:t>
      </w:r>
      <w:r>
        <w:t xml:space="preserve">tô </w:t>
      </w:r>
      <w:r>
        <w:t xml:space="preserve">mò </w:t>
      </w:r>
      <w:r>
        <w:t xml:space="preserve">hay </w:t>
      </w:r>
      <w:r>
        <w:t xml:space="preserve">nghịch </w:t>
      </w:r>
      <w:r>
        <w:t xml:space="preserve">ngợm). </w:t>
      </w:r>
      <w:r>
        <w:t xml:space="preserve">Đừng </w:t>
      </w:r>
      <w:r>
        <w:rPr>
          <w:i/>
        </w:rPr>
        <w:t xml:space="preserve">táy </w:t>
      </w:r>
      <w:r>
        <w:rPr>
          <w:i/>
        </w:rPr>
        <w:t xml:space="preserve">máy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rPr>
          <w:i/>
        </w:rPr>
        <w:t xml:space="preserve">hỏng </w:t>
      </w:r>
      <w:r>
        <w:t xml:space="preserve">đài. </w:t>
      </w:r>
      <w:r>
        <w:rPr>
          <w:i/>
        </w:rPr>
        <w:t xml:space="preserve">Táy </w:t>
      </w:r>
      <w:r>
        <w:rPr>
          <w:i/>
        </w:rPr>
        <w:t xml:space="preserve">máy </w:t>
      </w:r>
      <w:r>
        <w:rPr>
          <w:i/>
        </w:rPr>
        <w:t xml:space="preserve">tháo </w:t>
      </w:r>
      <w:r>
        <w:rPr>
          <w:i/>
        </w:rPr>
        <w:t xml:space="preserve">tung </w:t>
      </w:r>
      <w:r>
        <w:t xml:space="preserve">cỗ </w:t>
      </w:r>
      <w:r>
        <w:rPr>
          <w:i/>
        </w:rPr>
        <w:t xml:space="preserve">máy </w:t>
      </w:r>
      <w:r>
        <w:rPr>
          <w:i/>
        </w:rPr>
        <w:t xml:space="preserve">ra </w:t>
      </w:r>
      <w:r>
        <w:t xml:space="preserve">xem. </w:t>
      </w:r>
      <w:r>
        <w:br/>
      </w:r>
      <w:r>
        <w:rPr>
          <w:b/>
        </w:rPr>
        <w:t xml:space="preserve">tắc </w:t>
      </w:r>
      <w:r>
        <w:rPr>
          <w:i/>
        </w:rPr>
        <w:t xml:space="preserve">động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vật </w:t>
      </w:r>
      <w:r>
        <w:t xml:space="preserve">bị </w:t>
      </w:r>
      <w:r>
        <w:t xml:space="preserve">mắc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lưu </w:t>
      </w:r>
      <w:r>
        <w:t xml:space="preserve">thông </w:t>
      </w:r>
      <w:r>
        <w:t xml:space="preserve">được. </w:t>
      </w:r>
      <w:r>
        <w:t xml:space="preserve">Rác </w:t>
      </w:r>
      <w:r>
        <w:t xml:space="preserve">rưởi </w:t>
      </w:r>
      <w:r>
        <w:t xml:space="preserve">làm </w:t>
      </w:r>
      <w:r>
        <w:t xml:space="preserve">tắc </w:t>
      </w:r>
      <w:r>
        <w:t xml:space="preserve">cống. </w:t>
      </w:r>
      <w:r>
        <w:t xml:space="preserve">Đường </w:t>
      </w:r>
      <w:r>
        <w:t xml:space="preserve">tắc </w:t>
      </w:r>
      <w:r>
        <w:t xml:space="preserve">nghẽn.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Im </w:t>
      </w:r>
      <w:r>
        <w:t xml:space="preserve">bặt, </w:t>
      </w:r>
      <w:r>
        <w:t xml:space="preserve">không </w:t>
      </w:r>
      <w:r>
        <w:t xml:space="preserve">nói </w:t>
      </w:r>
      <w:r>
        <w:t xml:space="preserve">được </w:t>
      </w:r>
      <w:r>
        <w:t xml:space="preserve">điều </w:t>
      </w:r>
      <w:r>
        <w:t xml:space="preserve">gì </w:t>
      </w:r>
      <w:r>
        <w:t xml:space="preserve">nữa, </w:t>
      </w:r>
      <w:r>
        <w:t xml:space="preserve">như </w:t>
      </w:r>
      <w:r>
        <w:t xml:space="preserve">thể </w:t>
      </w:r>
      <w:r>
        <w:t xml:space="preserve">bị </w:t>
      </w:r>
      <w:r>
        <w:t xml:space="preserve">tắc </w:t>
      </w:r>
      <w:r>
        <w:t xml:space="preserve">lại </w:t>
      </w:r>
      <w:r>
        <w:t xml:space="preserve">trong </w:t>
      </w:r>
      <w:r>
        <w:t xml:space="preserve">họng </w:t>
      </w:r>
      <w:r>
        <w:t xml:space="preserve">(thường </w:t>
      </w:r>
      <w:r>
        <w:t xml:space="preserve">do </w:t>
      </w:r>
      <w:r>
        <w:t xml:space="preserve">đuối </w:t>
      </w:r>
      <w:r>
        <w:t xml:space="preserve">lí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đối </w:t>
      </w:r>
      <w:r>
        <w:t xml:space="preserve">đáp </w:t>
      </w:r>
      <w:r>
        <w:t xml:space="preserve">được). </w:t>
      </w:r>
      <w:r>
        <w:rPr>
          <w:i/>
        </w:rPr>
        <w:t xml:space="preserve">Bị </w:t>
      </w:r>
      <w:r>
        <w:rPr>
          <w:i/>
        </w:rPr>
        <w:t xml:space="preserve">hỏi </w:t>
      </w:r>
      <w:r>
        <w:rPr>
          <w:i/>
        </w:rPr>
        <w:t xml:space="preserve">dồn, </w:t>
      </w:r>
      <w:r>
        <w:t xml:space="preserve">tắc </w:t>
      </w:r>
      <w:r>
        <w:t xml:space="preserve">họng,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kè </w:t>
      </w:r>
      <w:r>
        <w:rPr>
          <w:i/>
        </w:rPr>
        <w:t xml:space="preserve">danh từ </w:t>
      </w:r>
      <w:r>
        <w:t xml:space="preserve">Bò </w:t>
      </w:r>
      <w:r>
        <w:t xml:space="preserve">sát </w:t>
      </w:r>
      <w:r>
        <w:t xml:space="preserve">giống </w:t>
      </w:r>
      <w:r>
        <w:t xml:space="preserve">thần </w:t>
      </w:r>
      <w:r>
        <w:t xml:space="preserve">lần, </w:t>
      </w:r>
      <w:r>
        <w:t xml:space="preserve">sống </w:t>
      </w:r>
      <w:r>
        <w:t xml:space="preserve">trên </w:t>
      </w:r>
      <w:r>
        <w:t xml:space="preserve">cây </w:t>
      </w:r>
      <w:r>
        <w:t xml:space="preserve">to, </w:t>
      </w:r>
      <w:r>
        <w:t xml:space="preserve">thường </w:t>
      </w:r>
      <w:r>
        <w:t xml:space="preserve">kêu </w:t>
      </w:r>
      <w:r>
        <w:t xml:space="preserve">"tắc </w:t>
      </w:r>
      <w:r>
        <w:t xml:space="preserve">kè",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lưỡi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lưỡi </w:t>
      </w:r>
      <w:r>
        <w:t xml:space="preserve">thành </w:t>
      </w:r>
      <w:r>
        <w:t xml:space="preserve">những </w:t>
      </w:r>
      <w:r>
        <w:t xml:space="preserve">tiếng </w:t>
      </w:r>
      <w:r>
        <w:t xml:space="preserve">kêu. </w:t>
      </w:r>
      <w:r>
        <w:rPr>
          <w:i/>
        </w:rPr>
        <w:t xml:space="preserve">Tắc </w:t>
      </w:r>
      <w:r>
        <w:t xml:space="preserve">lưỡi </w:t>
      </w:r>
      <w:r>
        <w:rPr>
          <w:i/>
        </w:rPr>
        <w:t xml:space="preserve">làm </w:t>
      </w:r>
      <w:r>
        <w:rPr>
          <w:i/>
        </w:rPr>
        <w:t xml:space="preserve">ám </w:t>
      </w:r>
      <w:r>
        <w:rPr>
          <w:i/>
        </w:rPr>
        <w:t xml:space="preserve">hiệu. </w:t>
      </w:r>
      <w:r>
        <w:rPr>
          <w:i/>
        </w:rPr>
        <w:t xml:space="preserve">Tắc </w:t>
      </w:r>
      <w:r>
        <w:rPr>
          <w:i/>
        </w:rPr>
        <w:t xml:space="preserve">lưỡi </w:t>
      </w:r>
      <w:r>
        <w:rPr>
          <w:i/>
        </w:rPr>
        <w:t xml:space="preserve">kêu </w:t>
      </w:r>
      <w:r>
        <w:t xml:space="preserve">trời.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tặc </w:t>
      </w:r>
      <w:r>
        <w:rPr>
          <w:i/>
        </w:rPr>
        <w:t xml:space="preserve">lưỡi.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nghẽn </w:t>
      </w:r>
      <w:r>
        <w:rPr>
          <w:i/>
        </w:rPr>
        <w:t xml:space="preserve">động từ </w:t>
      </w:r>
      <w:r>
        <w:t xml:space="preserve">Tắc, </w:t>
      </w:r>
      <w:r>
        <w:t xml:space="preserve">không </w:t>
      </w:r>
      <w:r>
        <w:t xml:space="preserve">thông. </w:t>
      </w:r>
      <w:r>
        <w:rPr>
          <w:i/>
        </w:rPr>
        <w:t xml:space="preserve">Tắc </w:t>
      </w:r>
      <w:r>
        <w:t xml:space="preserve">nghẽn </w:t>
      </w:r>
      <w:r>
        <w:rPr>
          <w:i/>
        </w:rPr>
        <w:t xml:space="preserve">động </w:t>
      </w:r>
      <w:r>
        <w:rPr>
          <w:i/>
        </w:rPr>
        <w:t xml:space="preserve">mạch. </w:t>
      </w:r>
      <w:r>
        <w:rPr>
          <w:i/>
        </w:rPr>
        <w:t xml:space="preserve">Giao </w:t>
      </w:r>
      <w:r>
        <w:t xml:space="preserve">thông </w:t>
      </w:r>
      <w:r>
        <w:t xml:space="preserve">bị </w:t>
      </w:r>
      <w:r>
        <w:rPr>
          <w:i/>
        </w:rPr>
        <w:t xml:space="preserve">tắc </w:t>
      </w:r>
      <w:r>
        <w:rPr>
          <w:i/>
        </w:rPr>
        <w:t xml:space="preserve">nghẽn.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ráng </w:t>
      </w:r>
      <w:r>
        <w:rPr>
          <w:i/>
        </w:rPr>
        <w:t xml:space="preserve">danh từ </w:t>
      </w:r>
      <w:r>
        <w:t xml:space="preserve">(phương ngữ) </w:t>
      </w:r>
      <w:r>
        <w:t xml:space="preserve">Thuyền </w:t>
      </w:r>
      <w:r>
        <w:t xml:space="preserve">nhỏ. </w:t>
      </w:r>
      <w:r>
        <w:t xml:space="preserve">Chiếc </w:t>
      </w:r>
      <w:r>
        <w:rPr>
          <w:i/>
        </w:rPr>
        <w:t xml:space="preserve">tắc </w:t>
      </w:r>
      <w:r>
        <w:rPr>
          <w:i/>
        </w:rPr>
        <w:t xml:space="preserve">ráng </w:t>
      </w:r>
      <w:r>
        <w:rPr>
          <w:i/>
        </w:rPr>
        <w:t xml:space="preserve">gắn </w:t>
      </w:r>
      <w:r>
        <w:t xml:space="preserve">máy. </w:t>
      </w:r>
      <w:r>
        <w:br/>
      </w:r>
      <w:r>
        <w:rPr>
          <w:b/>
        </w:rPr>
        <w:t xml:space="preserve">"tắc-te"x. </w:t>
      </w:r>
      <w:r>
        <w:rPr>
          <w:b/>
        </w:rPr>
        <w:t xml:space="preserve">starter.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tị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Tắc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thông,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được. </w:t>
      </w:r>
      <w:r>
        <w:t xml:space="preserve">Cống </w:t>
      </w:r>
      <w:r>
        <w:rPr>
          <w:i/>
        </w:rPr>
        <w:t xml:space="preserve">nước </w:t>
      </w:r>
      <w:r>
        <w:rPr>
          <w:i/>
        </w:rPr>
        <w:t xml:space="preserve">tắc </w:t>
      </w:r>
      <w:r>
        <w:t xml:space="preserve">tị </w:t>
      </w:r>
      <w:r>
        <w:t xml:space="preserve">Công </w:t>
      </w:r>
      <w:r>
        <w:t xml:space="preserve">uiệc </w:t>
      </w:r>
      <w:r>
        <w:rPr>
          <w:i/>
        </w:rPr>
        <w:t xml:space="preserve">tắc </w:t>
      </w:r>
      <w:r>
        <w:rPr>
          <w:i/>
        </w:rPr>
        <w:t xml:space="preserve">tị. </w:t>
      </w:r>
      <w:r>
        <w:t xml:space="preserve">Tắc </w:t>
      </w:r>
      <w:r>
        <w:t xml:space="preserve">tị, </w:t>
      </w:r>
      <w:r>
        <w:t xml:space="preserve">không </w:t>
      </w:r>
      <w:r>
        <w:t xml:space="preserve">nói </w:t>
      </w:r>
      <w:r>
        <w:t xml:space="preserve">được </w:t>
      </w:r>
      <w:r>
        <w:t xml:space="preserve">câu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tắc </w:t>
      </w:r>
      <w:r>
        <w:rPr>
          <w:b/>
        </w:rPr>
        <w:t xml:space="preserve">trách </w:t>
      </w:r>
      <w:r>
        <w:rPr>
          <w:i/>
        </w:rPr>
        <w:t xml:space="preserve">tính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xong,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kết </w:t>
      </w:r>
      <w:r>
        <w:t xml:space="preserve">quả, </w:t>
      </w:r>
      <w:r>
        <w:t xml:space="preserve">do </w:t>
      </w:r>
      <w:r>
        <w:t xml:space="preserve">thiếu </w:t>
      </w:r>
      <w:r>
        <w:t xml:space="preserve">tỉnh </w:t>
      </w:r>
      <w:r>
        <w:t xml:space="preserve">thần </w:t>
      </w:r>
      <w:r>
        <w:t xml:space="preserve">trách </w:t>
      </w:r>
      <w:r>
        <w:t xml:space="preserve">nhiệm.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tắc </w:t>
      </w:r>
      <w:r>
        <w:t xml:space="preserve">trách.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tắc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"tắc-xi" </w:t>
      </w:r>
      <w:r>
        <w:rPr>
          <w:i/>
        </w:rPr>
        <w:t xml:space="preserve">xem </w:t>
      </w:r>
      <w:r>
        <w:t xml:space="preserve">taxi. </w:t>
      </w:r>
      <w:r>
        <w:br/>
      </w:r>
      <w:r>
        <w:rPr>
          <w:b/>
        </w:rPr>
        <w:t xml:space="preserve">tặc </w:t>
      </w:r>
      <w:r>
        <w:rPr>
          <w:b/>
        </w:rPr>
        <w:t xml:space="preserve">lưỡi </w:t>
      </w:r>
      <w:r>
        <w:rPr>
          <w:i/>
        </w:rPr>
        <w:t xml:space="preserve">động từ </w:t>
      </w:r>
      <w:r>
        <w:t xml:space="preserve">Bật </w:t>
      </w:r>
      <w:r>
        <w:t xml:space="preserve">lưỡi </w:t>
      </w:r>
      <w:r>
        <w:t xml:space="preserve">một </w:t>
      </w:r>
      <w:r>
        <w:t xml:space="preserve">cái </w:t>
      </w:r>
      <w:r>
        <w:t xml:space="preserve">thành </w:t>
      </w:r>
      <w:r>
        <w:t xml:space="preserve">tiếng, </w:t>
      </w:r>
      <w:r>
        <w:t xml:space="preserve">biểu </w:t>
      </w:r>
      <w:r>
        <w:t xml:space="preserve">lộ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nhưng </w:t>
      </w:r>
      <w:r>
        <w:t xml:space="preserve">đành </w:t>
      </w:r>
      <w:r>
        <w:t xml:space="preserve">bỏ </w:t>
      </w:r>
      <w:r>
        <w:t xml:space="preserve">qua </w:t>
      </w:r>
      <w:r>
        <w:t xml:space="preserve">cho </w:t>
      </w:r>
      <w:r>
        <w:t xml:space="preserve">xong </w:t>
      </w:r>
      <w:r>
        <w:t xml:space="preserve">việc. </w:t>
      </w:r>
      <w:r>
        <w:br/>
      </w:r>
      <w:r>
        <w:rPr>
          <w:b/>
        </w:rPr>
        <w:t xml:space="preserve">tăcte </w:t>
      </w:r>
      <w:r>
        <w:t xml:space="preserve">(khẩu ngữ). </w:t>
      </w:r>
      <w:r>
        <w:t xml:space="preserve">Starter. </w:t>
      </w:r>
      <w:r>
        <w:br/>
      </w:r>
      <w:r>
        <w:rPr>
          <w:b/>
        </w:rPr>
        <w:t xml:space="preserve">tăcxÌ </w:t>
      </w:r>
      <w:r>
        <w:rPr>
          <w:i/>
        </w:rPr>
        <w:t xml:space="preserve">xem </w:t>
      </w:r>
      <w:r>
        <w:t xml:space="preserve">faxi. </w:t>
      </w:r>
      <w:r>
        <w:br/>
      </w:r>
      <w:r>
        <w:rPr>
          <w:b/>
        </w:rPr>
        <w:t xml:space="preserve">tăm,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Que </w:t>
      </w:r>
      <w:r>
        <w:t xml:space="preserve">nhỏ </w:t>
      </w:r>
      <w:r>
        <w:t xml:space="preserve">và </w:t>
      </w:r>
      <w:r>
        <w:t xml:space="preserve">ngắn, </w:t>
      </w:r>
      <w:r>
        <w:t xml:space="preserve">dùng </w:t>
      </w:r>
      <w:r>
        <w:t xml:space="preserve">để </w:t>
      </w:r>
      <w:r>
        <w:t xml:space="preserve">xỉa </w:t>
      </w:r>
      <w:r>
        <w:t xml:space="preserve">răng. </w:t>
      </w:r>
      <w:r>
        <w:rPr>
          <w:b/>
        </w:rPr>
        <w:t xml:space="preserve">2 </w:t>
      </w:r>
      <w:r>
        <w:t xml:space="preserve">tết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Que </w:t>
      </w:r>
      <w:r>
        <w:t xml:space="preserve">tre, </w:t>
      </w:r>
      <w:r>
        <w:t xml:space="preserve">gỗ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đan </w:t>
      </w:r>
      <w:r>
        <w:t xml:space="preserve">mành, </w:t>
      </w:r>
      <w:r>
        <w:t xml:space="preserve">làm </w:t>
      </w:r>
      <w:r>
        <w:t xml:space="preserve">que </w:t>
      </w:r>
      <w:r>
        <w:t xml:space="preserve">hương, </w:t>
      </w:r>
      <w:r>
        <w:t xml:space="preserve">v.v. </w:t>
      </w:r>
      <w:r>
        <w:rPr>
          <w:i/>
        </w:rPr>
        <w:t xml:space="preserve">Tăm </w:t>
      </w:r>
      <w:r>
        <w:rPr>
          <w:i/>
        </w:rPr>
        <w:t xml:space="preserve">mành. </w:t>
      </w:r>
      <w:r>
        <w:rPr>
          <w:i/>
        </w:rPr>
        <w:t xml:space="preserve">Tăm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tăm.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Bọt </w:t>
      </w:r>
      <w:r>
        <w:t xml:space="preserve">nhỏ </w:t>
      </w:r>
      <w:r>
        <w:t xml:space="preserve">từ </w:t>
      </w:r>
      <w:r>
        <w:t xml:space="preserve">trong </w:t>
      </w:r>
      <w:r>
        <w:t xml:space="preserve">nước </w:t>
      </w:r>
      <w:r>
        <w:t xml:space="preserve">nổi </w:t>
      </w:r>
      <w:r>
        <w:t xml:space="preserve">lên. </w:t>
      </w:r>
      <w:r>
        <w:t xml:space="preserve">Tăm </w:t>
      </w:r>
      <w:r>
        <w:t xml:space="preserve">cá </w:t>
      </w:r>
      <w:r>
        <w:t xml:space="preserve">(do </w:t>
      </w:r>
      <w:r>
        <w:t xml:space="preserve">cá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thở, </w:t>
      </w:r>
      <w:r>
        <w:t xml:space="preserve">làm </w:t>
      </w:r>
      <w:r>
        <w:t xml:space="preserve">nổi </w:t>
      </w:r>
      <w:r>
        <w:t xml:space="preserve">lên). </w:t>
      </w:r>
      <w:r>
        <w:t xml:space="preserve">Nước </w:t>
      </w:r>
      <w:r>
        <w:t xml:space="preserve">đun </w:t>
      </w:r>
      <w:r>
        <w:t xml:space="preserve">đã </w:t>
      </w:r>
      <w:r>
        <w:t xml:space="preserve">sủi </w:t>
      </w:r>
      <w:r>
        <w:t xml:space="preserve">tăm. </w:t>
      </w:r>
      <w:r>
        <w:t xml:space="preserve">Rượu </w:t>
      </w:r>
      <w:r>
        <w:t xml:space="preserve">mạnh </w:t>
      </w:r>
      <w:r>
        <w:rPr>
          <w:i/>
        </w:rPr>
        <w:t xml:space="preserve">lên </w:t>
      </w:r>
      <w:r>
        <w:rPr>
          <w:i/>
        </w:rPr>
        <w:t xml:space="preserve">tăm.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Dấu </w:t>
      </w:r>
      <w:r>
        <w:t xml:space="preserve">hiệu </w:t>
      </w:r>
      <w:r>
        <w:t xml:space="preserve">nhìn </w:t>
      </w:r>
      <w:r>
        <w:t xml:space="preserve">thấy, </w:t>
      </w:r>
      <w:r>
        <w:t xml:space="preserve">nghe </w:t>
      </w:r>
      <w:r>
        <w:t xml:space="preserve">thấy </w:t>
      </w:r>
      <w:r>
        <w:t xml:space="preserve">được, </w:t>
      </w:r>
      <w:r>
        <w:t xml:space="preserve">nhờ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về </w:t>
      </w:r>
      <w:r>
        <w:t xml:space="preserve">sự </w:t>
      </w:r>
      <w:r>
        <w:t xml:space="preserve">có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hoặc </w:t>
      </w:r>
      <w:r>
        <w:t xml:space="preserve">một </w:t>
      </w:r>
      <w:r>
        <w:t xml:space="preserve">cái </w:t>
      </w:r>
      <w:r>
        <w:t xml:space="preserve">gì. </w:t>
      </w:r>
      <w:r>
        <w:t xml:space="preserve">(Bỏ </w:t>
      </w:r>
      <w:r>
        <w:t xml:space="preserve">làng </w:t>
      </w:r>
      <w:r>
        <w:rPr>
          <w:i/>
        </w:rPr>
        <w:t xml:space="preserve">đi) </w:t>
      </w:r>
      <w:r>
        <w:rPr>
          <w:i/>
        </w:rPr>
        <w:t xml:space="preserve">biệt </w:t>
      </w:r>
      <w:r>
        <w:t xml:space="preserve">tăm*. </w:t>
      </w:r>
      <w:r>
        <w:rPr>
          <w:i/>
        </w:rPr>
        <w:t xml:space="preserve">(Biến) </w:t>
      </w:r>
      <w:r>
        <w:rPr>
          <w:i/>
        </w:rPr>
        <w:t xml:space="preserve">mất </w:t>
      </w:r>
      <w:r>
        <w:t xml:space="preserve">tăm*. </w:t>
      </w:r>
      <w:r>
        <w:br/>
      </w:r>
      <w:r>
        <w:rPr>
          <w:b/>
        </w:rPr>
        <w:t xml:space="preserve">tăm, </w:t>
      </w:r>
      <w:r>
        <w:rPr>
          <w:i/>
        </w:rPr>
        <w:t xml:space="preserve">động từ </w:t>
      </w:r>
      <w:r>
        <w:t xml:space="preserve">(thông tục) </w:t>
      </w:r>
      <w:r>
        <w:t xml:space="preserve">Tìm, </w:t>
      </w:r>
      <w:r>
        <w:t xml:space="preserve">săn </w:t>
      </w:r>
      <w:r>
        <w:t xml:space="preserve">tìm. </w:t>
      </w:r>
      <w:r>
        <w:br/>
      </w:r>
      <w:r>
        <w:rPr>
          <w:b/>
        </w:rPr>
        <w:t xml:space="preserve">tăm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Dấu </w:t>
      </w:r>
      <w:r>
        <w:t xml:space="preserve">vết, </w:t>
      </w:r>
      <w:r>
        <w:t xml:space="preserve">hình </w:t>
      </w:r>
      <w:r>
        <w:t xml:space="preserve">dáng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đang </w:t>
      </w:r>
      <w:r>
        <w:t xml:space="preserve">tìm </w:t>
      </w:r>
      <w:r>
        <w:t xml:space="preserve">kiếm, </w:t>
      </w:r>
      <w:r>
        <w:t xml:space="preserve">đang </w:t>
      </w:r>
      <w:r>
        <w:t xml:space="preserve">mong </w:t>
      </w:r>
      <w:r>
        <w:rPr>
          <w:i/>
        </w:rPr>
        <w:t xml:space="preserve">đợi. </w:t>
      </w:r>
      <w:r>
        <w:t xml:space="preserve">Mất </w:t>
      </w:r>
      <w:r>
        <w:t xml:space="preserve">hút, </w:t>
      </w:r>
      <w:r>
        <w:t xml:space="preserve">chẳng </w:t>
      </w:r>
      <w:r>
        <w:t xml:space="preserve">còn </w:t>
      </w:r>
      <w:r>
        <w:t xml:space="preserve">thấy </w:t>
      </w:r>
      <w:r>
        <w:rPr>
          <w:i/>
        </w:rPr>
        <w:t xml:space="preserve">tăm </w:t>
      </w:r>
      <w:r>
        <w:rPr>
          <w:i/>
        </w:rPr>
        <w:t xml:space="preserve">dạng </w:t>
      </w:r>
      <w:r>
        <w:t xml:space="preserve">đâu. </w:t>
      </w:r>
      <w:r>
        <w:rPr>
          <w:i/>
        </w:rPr>
        <w:t xml:space="preserve">Đi </w:t>
      </w:r>
      <w:r>
        <w:rPr>
          <w:i/>
        </w:rPr>
        <w:t xml:space="preserve">mãi </w:t>
      </w:r>
      <w:r>
        <w:t xml:space="preserve">uẫn </w:t>
      </w:r>
      <w:r>
        <w:rPr>
          <w:i/>
        </w:rPr>
        <w:t xml:space="preserve">chưa </w:t>
      </w:r>
      <w:r>
        <w:t xml:space="preserve">thấy </w:t>
      </w:r>
      <w:r>
        <w:t xml:space="preserve">tăm </w:t>
      </w:r>
      <w:r>
        <w:rPr>
          <w:i/>
        </w:rPr>
        <w:t xml:space="preserve">dạng </w:t>
      </w:r>
      <w:r>
        <w:rPr>
          <w:i/>
        </w:rPr>
        <w:t xml:space="preserve">con </w:t>
      </w:r>
      <w:r>
        <w:t xml:space="preserve">sông. </w:t>
      </w:r>
      <w:r>
        <w:br/>
      </w:r>
      <w:r>
        <w:rPr>
          <w:b/>
        </w:rPr>
        <w:t xml:space="preserve">tăm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Dấu </w:t>
      </w:r>
      <w:r>
        <w:t xml:space="preserve">hiệu </w:t>
      </w:r>
      <w:r>
        <w:t xml:space="preserve">nhờ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về </w:t>
      </w:r>
      <w:r>
        <w:t xml:space="preserve">sự </w:t>
      </w:r>
      <w:r>
        <w:t xml:space="preserve">có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hoặc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đó </w:t>
      </w:r>
      <w:r>
        <w:t xml:space="preserve">đang </w:t>
      </w:r>
      <w:r>
        <w:t xml:space="preserve">tìm </w:t>
      </w:r>
      <w:r>
        <w:t xml:space="preserve">kiếm, </w:t>
      </w:r>
      <w:r>
        <w:t xml:space="preserve">đang </w:t>
      </w:r>
      <w:r>
        <w:t xml:space="preserve">mong </w:t>
      </w:r>
      <w:r>
        <w:rPr>
          <w:i/>
        </w:rPr>
        <w:t xml:space="preserve">đợi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Hẹn </w:t>
      </w:r>
      <w:r>
        <w:t xml:space="preserve">đến, </w:t>
      </w:r>
      <w:r>
        <w:rPr>
          <w:i/>
        </w:rPr>
        <w:t xml:space="preserve">mà </w:t>
      </w:r>
      <w:r>
        <w:rPr>
          <w:i/>
        </w:rPr>
        <w:t xml:space="preserve">chờ </w:t>
      </w:r>
      <w:r>
        <w:rPr>
          <w:i/>
        </w:rPr>
        <w:t xml:space="preserve">mãi </w:t>
      </w:r>
      <w:r>
        <w:rPr>
          <w:i/>
        </w:rPr>
        <w:t xml:space="preserve">chẳng </w:t>
      </w:r>
      <w:r>
        <w:rPr>
          <w:i/>
        </w:rPr>
        <w:t xml:space="preserve">thấy </w:t>
      </w:r>
      <w:r>
        <w:rPr>
          <w:i/>
        </w:rPr>
        <w:t xml:space="preserve">tăm </w:t>
      </w:r>
      <w:r>
        <w:rPr>
          <w:i/>
        </w:rPr>
        <w:t xml:space="preserve">hơi. </w:t>
      </w:r>
      <w:r>
        <w:rPr>
          <w:i/>
        </w:rPr>
        <w:t xml:space="preserve">Bặt </w:t>
      </w:r>
      <w:r>
        <w:rPr>
          <w:i/>
        </w:rPr>
        <w:t xml:space="preserve">tăm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tăm </w:t>
      </w:r>
      <w:r>
        <w:rPr>
          <w:b/>
        </w:rPr>
        <w:t xml:space="preserve">tắp </w:t>
      </w:r>
      <w:r>
        <w:rPr>
          <w:i/>
        </w:rPr>
        <w:t xml:space="preserve">phụ từ </w:t>
      </w:r>
      <w:r>
        <w:t xml:space="preserve">xem </w:t>
      </w:r>
      <w:r>
        <w:rPr>
          <w:i/>
        </w:rPr>
        <w:t xml:space="preserve">rắp, </w:t>
      </w:r>
      <w:r>
        <w:t xml:space="preserve">(láy). </w:t>
      </w:r>
      <w:r>
        <w:br/>
      </w:r>
      <w:r>
        <w:rPr>
          <w:b/>
        </w:rPr>
        <w:t xml:space="preserve">tăm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Tin </w:t>
      </w:r>
      <w:r>
        <w:t xml:space="preserve">tức </w:t>
      </w:r>
      <w:r>
        <w:rPr>
          <w:i/>
        </w:rPr>
        <w:t xml:space="preserve">hay </w:t>
      </w:r>
      <w:r>
        <w:t xml:space="preserve">dấu </w:t>
      </w:r>
      <w:r>
        <w:t xml:space="preserve">vết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lại. </w:t>
      </w:r>
      <w:r>
        <w:rPr>
          <w:i/>
        </w:rPr>
        <w:t xml:space="preserve">Đi </w:t>
      </w:r>
      <w:r>
        <w:t xml:space="preserve">biệt </w:t>
      </w:r>
      <w:r>
        <w:rPr>
          <w:i/>
        </w:rPr>
        <w:t xml:space="preserve">tăm </w:t>
      </w:r>
      <w:r>
        <w:t xml:space="preserve">tích. </w:t>
      </w:r>
      <w:r>
        <w:t xml:space="preserve">Tìm </w:t>
      </w:r>
      <w:r>
        <w:rPr>
          <w:i/>
        </w:rPr>
        <w:t xml:space="preserve">mãi </w:t>
      </w:r>
      <w:r>
        <w:rPr>
          <w:i/>
        </w:rPr>
        <w:t xml:space="preserve">chẳng </w:t>
      </w:r>
      <w:r>
        <w:t xml:space="preserve">thấy </w:t>
      </w:r>
      <w:r>
        <w:t xml:space="preserve">tăm </w:t>
      </w:r>
      <w:r>
        <w:t xml:space="preserve">tích. </w:t>
      </w:r>
      <w:r>
        <w:t xml:space="preserve">tăm </w:t>
      </w:r>
      <w:r>
        <w:t xml:space="preserve">tiếng </w:t>
      </w:r>
      <w:r>
        <w:t xml:space="preserve">danh từ </w:t>
      </w:r>
      <w:r>
        <w:t xml:space="preserve">(ít dùng). </w:t>
      </w:r>
      <w:r>
        <w:t xml:space="preserve">Như </w:t>
      </w:r>
      <w:r>
        <w:t xml:space="preserve">tiếng </w:t>
      </w:r>
      <w:r>
        <w:t xml:space="preserve">tăm. </w:t>
      </w:r>
      <w:r>
        <w:br/>
      </w:r>
      <w:r>
        <w:rPr>
          <w:b/>
        </w:rPr>
        <w:t xml:space="preserve">tăm </w:t>
      </w:r>
      <w:r>
        <w:rPr>
          <w:b/>
        </w:rPr>
        <w:t xml:space="preserve">tối </w:t>
      </w:r>
      <w:r>
        <w:rPr>
          <w:i/>
        </w:rPr>
        <w:t xml:space="preserve">tính từ </w:t>
      </w:r>
      <w:r>
        <w:t xml:space="preserve">Như </w:t>
      </w:r>
      <w:r>
        <w:t xml:space="preserve">tối </w:t>
      </w:r>
      <w:r>
        <w:rPr>
          <w:i/>
        </w:rPr>
        <w:t xml:space="preserve">tăm.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