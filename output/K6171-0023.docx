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âm </w:t>
      </w:r>
      <w:r>
        <w:rPr>
          <w:b/>
        </w:rPr>
        <w:t xml:space="preserve">vị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âm </w:t>
      </w:r>
      <w:r>
        <w:t xml:space="preserve">vị </w:t>
      </w:r>
      <w:r>
        <w:t xml:space="preserve">của </w:t>
      </w:r>
      <w:r>
        <w:t xml:space="preserve">ngôn </w:t>
      </w:r>
      <w:r>
        <w:t xml:space="preserve">ngữ. </w:t>
      </w:r>
      <w:r>
        <w:br/>
      </w:r>
      <w:r>
        <w:rPr>
          <w:b/>
        </w:rPr>
        <w:t xml:space="preserve">âm </w:t>
      </w:r>
      <w:r>
        <w:rPr>
          <w:b/>
        </w:rPr>
        <w:t xml:space="preserve">vực </w:t>
      </w:r>
      <w:r>
        <w:rPr>
          <w:i/>
        </w:rPr>
        <w:t xml:space="preserve">danh từ </w:t>
      </w:r>
      <w:r>
        <w:t xml:space="preserve">Quãng </w:t>
      </w:r>
      <w:r>
        <w:t xml:space="preserve">âm </w:t>
      </w:r>
      <w:r>
        <w:t xml:space="preserve">bao </w:t>
      </w:r>
      <w:r>
        <w:t xml:space="preserve">gồm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cung </w:t>
      </w:r>
      <w:r>
        <w:t xml:space="preserve">của </w:t>
      </w:r>
      <w:r>
        <w:t xml:space="preserve">một </w:t>
      </w:r>
      <w:r>
        <w:t xml:space="preserve">giọng </w:t>
      </w:r>
      <w:r>
        <w:t xml:space="preserve">hát </w:t>
      </w:r>
      <w:r>
        <w:t xml:space="preserve">hay </w:t>
      </w:r>
      <w:r>
        <w:t xml:space="preserve">một </w:t>
      </w:r>
      <w:r>
        <w:t xml:space="preserve">nhạc </w:t>
      </w:r>
      <w:r>
        <w:t xml:space="preserve">khí. </w:t>
      </w:r>
      <w:r>
        <w:br/>
      </w:r>
      <w:r>
        <w:rPr>
          <w:b/>
        </w:rPr>
        <w:t xml:space="preserve">ầm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động </w:t>
      </w:r>
      <w:r>
        <w:t xml:space="preserve">to </w:t>
      </w:r>
      <w:r>
        <w:t xml:space="preserve">và </w:t>
      </w:r>
      <w:r>
        <w:t xml:space="preserve">rền. </w:t>
      </w:r>
      <w:r>
        <w:t xml:space="preserve">Súng </w:t>
      </w:r>
      <w:r>
        <w:t xml:space="preserve">nổ </w:t>
      </w:r>
      <w:r>
        <w:rPr>
          <w:i/>
        </w:rPr>
        <w:t xml:space="preserve">ầm. </w:t>
      </w:r>
      <w:r>
        <w:rPr>
          <w:i/>
        </w:rPr>
        <w:t xml:space="preserve">Cây </w:t>
      </w:r>
      <w:r>
        <w:rPr>
          <w:i/>
        </w:rPr>
        <w:t xml:space="preserve">đổ </w:t>
      </w:r>
      <w:r>
        <w:rPr>
          <w:i/>
        </w:rPr>
        <w:t xml:space="preserve">đánh </w:t>
      </w:r>
      <w:r>
        <w:rPr>
          <w:i/>
        </w:rPr>
        <w:t xml:space="preserve">ầm </w:t>
      </w:r>
      <w:r>
        <w:rPr>
          <w:i/>
        </w:rPr>
        <w:t xml:space="preserve">một </w:t>
      </w:r>
      <w:r>
        <w:rPr>
          <w:i/>
        </w:rPr>
        <w:t xml:space="preserve">cái. </w:t>
      </w:r>
      <w:r>
        <w:t xml:space="preserve">Máy </w:t>
      </w:r>
      <w:r>
        <w:rPr>
          <w:i/>
        </w:rPr>
        <w:t xml:space="preserve">chạy </w:t>
      </w:r>
      <w:r>
        <w:rPr>
          <w:i/>
        </w:rPr>
        <w:t xml:space="preserve">âm </w:t>
      </w:r>
      <w:r>
        <w:rPr>
          <w:i/>
        </w:rPr>
        <w:t xml:space="preserve">Âm. </w:t>
      </w:r>
      <w:r>
        <w:rPr>
          <w:b/>
        </w:rPr>
        <w:t xml:space="preserve">2 </w:t>
      </w:r>
      <w:r>
        <w:rPr>
          <w:i/>
        </w:rPr>
        <w:t xml:space="preserve">To </w:t>
      </w:r>
      <w:r>
        <w:t xml:space="preserve">tiếng </w:t>
      </w:r>
      <w:r>
        <w:t xml:space="preserve">và </w:t>
      </w:r>
      <w:r>
        <w:t xml:space="preserve">ôn </w:t>
      </w:r>
      <w:r>
        <w:t xml:space="preserve">ào. </w:t>
      </w:r>
      <w:r>
        <w:rPr>
          <w:i/>
        </w:rPr>
        <w:t xml:space="preserve">Cười </w:t>
      </w:r>
      <w:r>
        <w:t xml:space="preserve">nói </w:t>
      </w:r>
      <w:r>
        <w:t xml:space="preserve">ằm </w:t>
      </w:r>
      <w:r>
        <w:t xml:space="preserve">nhà. </w:t>
      </w:r>
      <w:r>
        <w:t xml:space="preserve">Đôn </w:t>
      </w:r>
      <w:r>
        <w:rPr>
          <w:i/>
        </w:rPr>
        <w:t xml:space="preserve">ầm </w:t>
      </w:r>
      <w:r>
        <w:rPr>
          <w:i/>
        </w:rPr>
        <w:t xml:space="preserve">cả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ẩm </w:t>
      </w:r>
      <w:r>
        <w:rPr>
          <w:b/>
        </w:rPr>
        <w:t xml:space="preserve">ã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tiếng </w:t>
      </w:r>
      <w:r>
        <w:t xml:space="preserve">ồn </w:t>
      </w:r>
      <w:r>
        <w:t xml:space="preserve">và </w:t>
      </w:r>
      <w:r>
        <w:t xml:space="preserve">tiếng </w:t>
      </w:r>
      <w:r>
        <w:t xml:space="preserve">động </w:t>
      </w:r>
      <w:r>
        <w:t xml:space="preserve">to, </w:t>
      </w:r>
      <w:r>
        <w:t xml:space="preserve">rên </w:t>
      </w:r>
      <w:r>
        <w:t xml:space="preserve">liên </w:t>
      </w:r>
      <w:r>
        <w:t xml:space="preserve">tiếp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Tiếng </w:t>
      </w:r>
      <w:r>
        <w:rPr>
          <w:i/>
        </w:rPr>
        <w:t xml:space="preserve">máy </w:t>
      </w:r>
      <w:r>
        <w:t xml:space="preserve">chạy, </w:t>
      </w:r>
      <w:r>
        <w:t xml:space="preserve">tiếng </w:t>
      </w:r>
      <w:r>
        <w:rPr>
          <w:i/>
        </w:rPr>
        <w:t xml:space="preserve">búa, </w:t>
      </w:r>
      <w:r>
        <w:t xml:space="preserve">tiếng </w:t>
      </w:r>
      <w:r>
        <w:t xml:space="preserve">người </w:t>
      </w:r>
      <w:r>
        <w:rPr>
          <w:i/>
        </w:rPr>
        <w:t xml:space="preserve">âm </w:t>
      </w:r>
      <w:r>
        <w:rPr>
          <w:i/>
        </w:rPr>
        <w:t xml:space="preserve">ã </w:t>
      </w:r>
      <w:r>
        <w:t xml:space="preserve">cá </w:t>
      </w:r>
      <w:r>
        <w:rPr>
          <w:i/>
        </w:rPr>
        <w:t xml:space="preserve">khu </w:t>
      </w:r>
      <w:r>
        <w:t xml:space="preserve">ẩm </w:t>
      </w:r>
      <w:r>
        <w:t xml:space="preserve">ì </w:t>
      </w:r>
      <w: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động </w:t>
      </w:r>
      <w:r>
        <w:t xml:space="preserve">từ </w:t>
      </w:r>
      <w:r>
        <w:t xml:space="preserve">xa </w:t>
      </w:r>
      <w:r>
        <w:t xml:space="preserve">vọng </w:t>
      </w:r>
      <w:r>
        <w:t xml:space="preserve">tới, </w:t>
      </w:r>
      <w:r>
        <w:t xml:space="preserve">nghe </w:t>
      </w:r>
      <w:r>
        <w:t xml:space="preserve">nhỏ, </w:t>
      </w:r>
      <w:r>
        <w:t xml:space="preserve">rền </w:t>
      </w:r>
      <w:r>
        <w:t xml:space="preserve">đều </w:t>
      </w:r>
      <w:r>
        <w:t xml:space="preserve">đều </w:t>
      </w:r>
      <w:r>
        <w:t xml:space="preserve">và </w:t>
      </w:r>
      <w:r>
        <w:t xml:space="preserve">kéo </w:t>
      </w:r>
      <w:r>
        <w:t xml:space="preserve">dài. </w:t>
      </w:r>
      <w:r>
        <w:t xml:space="preserve">Tiếng </w:t>
      </w:r>
      <w:r>
        <w:t xml:space="preserve">máy </w:t>
      </w:r>
      <w:r>
        <w:t xml:space="preserve">bay </w:t>
      </w:r>
      <w:r>
        <w:rPr>
          <w:i/>
        </w:rPr>
        <w:t xml:space="preserve">âm </w:t>
      </w:r>
      <w:r>
        <w:rPr>
          <w:i/>
        </w:rPr>
        <w:t xml:space="preserve">ì </w:t>
      </w:r>
      <w:r>
        <w:rPr>
          <w:i/>
        </w:rPr>
        <w:t xml:space="preserve">ởchân </w:t>
      </w:r>
      <w:r>
        <w:t xml:space="preserve">trời. </w:t>
      </w:r>
      <w:r>
        <w:br/>
      </w:r>
      <w:r>
        <w:rPr>
          <w:b/>
        </w:rPr>
        <w:t xml:space="preserve">ầm </w:t>
      </w:r>
      <w:r>
        <w:rPr>
          <w:b/>
        </w:rPr>
        <w:t xml:space="preserve">ĩ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Ôn </w:t>
      </w:r>
      <w:r>
        <w:t xml:space="preserve">ào, </w:t>
      </w:r>
      <w:r>
        <w:t xml:space="preserve">náo </w:t>
      </w:r>
      <w:r>
        <w:t xml:space="preserve">động,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Khua </w:t>
      </w:r>
      <w:r>
        <w:t xml:space="preserve">chuông </w:t>
      </w:r>
      <w:r>
        <w:t xml:space="preserve">gõ </w:t>
      </w:r>
      <w:r>
        <w:rPr>
          <w:i/>
        </w:rPr>
        <w:t xml:space="preserve">trống </w:t>
      </w:r>
      <w:r>
        <w:rPr>
          <w:i/>
        </w:rPr>
        <w:t xml:space="preserve">ầm </w:t>
      </w:r>
      <w:r>
        <w:rPr>
          <w:i/>
        </w:rPr>
        <w:t xml:space="preserve">I. </w:t>
      </w:r>
      <w:r>
        <w:t xml:space="preserve">Quát </w:t>
      </w:r>
      <w:r>
        <w:rPr>
          <w:i/>
        </w:rPr>
        <w:t xml:space="preserve">tháo </w:t>
      </w:r>
      <w:r>
        <w:rPr>
          <w:i/>
        </w:rPr>
        <w:t xml:space="preserve">âm </w:t>
      </w:r>
      <w:r>
        <w:t xml:space="preserve">1. </w:t>
      </w:r>
      <w:r>
        <w:br/>
      </w:r>
      <w:r>
        <w:rPr>
          <w:b/>
        </w:rPr>
        <w:t xml:space="preserve">ẩm </w:t>
      </w:r>
      <w:r>
        <w:rPr>
          <w:b/>
        </w:rPr>
        <w:t xml:space="preserve">ừ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phát </w:t>
      </w:r>
      <w:r>
        <w:t xml:space="preserve">ra </w:t>
      </w:r>
      <w:r>
        <w:t xml:space="preserve">không </w:t>
      </w:r>
      <w:r>
        <w:t xml:space="preserve">rõ </w:t>
      </w:r>
      <w:r>
        <w:t xml:space="preserve">trong </w:t>
      </w:r>
      <w:r>
        <w:t xml:space="preserve">cổ </w:t>
      </w:r>
      <w:r>
        <w:t xml:space="preserve">họng. </w:t>
      </w:r>
      <w:r>
        <w:t xml:space="preserve">Rên </w:t>
      </w:r>
      <w:r>
        <w:rPr>
          <w:i/>
        </w:rPr>
        <w:t xml:space="preserve">âm </w:t>
      </w:r>
      <w:r>
        <w:t xml:space="preserve">ừù.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lối </w:t>
      </w:r>
      <w:r>
        <w:t xml:space="preserve">trả </w:t>
      </w:r>
      <w:r>
        <w:t xml:space="preserve">lời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dứt </w:t>
      </w:r>
      <w:r>
        <w:t xml:space="preserve">khoát, </w:t>
      </w:r>
      <w:r>
        <w:t xml:space="preserve">không </w:t>
      </w:r>
      <w:r>
        <w:t xml:space="preserve">hẳn </w:t>
      </w:r>
      <w:r>
        <w:t xml:space="preserve">đồng </w:t>
      </w:r>
      <w:r>
        <w:t xml:space="preserve">ý, </w:t>
      </w:r>
      <w:r>
        <w:t xml:space="preserve">cũng </w:t>
      </w:r>
      <w:r>
        <w:t xml:space="preserve">không </w:t>
      </w:r>
      <w:r>
        <w:t xml:space="preserve">hẳn </w:t>
      </w:r>
      <w:r>
        <w:t xml:space="preserve">từ </w:t>
      </w:r>
      <w:r>
        <w:t xml:space="preserve">chối. </w:t>
      </w:r>
      <w:r>
        <w:rPr>
          <w:i/>
        </w:rPr>
        <w:t xml:space="preserve">Ẩm </w:t>
      </w:r>
      <w:r>
        <w:t xml:space="preserve">ừ </w:t>
      </w:r>
      <w:r>
        <w:rPr>
          <w:i/>
        </w:rPr>
        <w:t xml:space="preserve">cho </w:t>
      </w:r>
      <w:r>
        <w:rPr>
          <w:i/>
        </w:rPr>
        <w:t xml:space="preserve">qua </w:t>
      </w:r>
      <w:r>
        <w:rPr>
          <w:i/>
        </w:rPr>
        <w:t xml:space="preserve">chuyện. </w:t>
      </w:r>
      <w:r>
        <w:rPr>
          <w:i/>
        </w:rPr>
        <w:t xml:space="preserve">Ẩm </w:t>
      </w:r>
      <w:r>
        <w:t xml:space="preserve">ừ </w:t>
      </w:r>
      <w:r>
        <w:t xml:space="preserve">lấy </w:t>
      </w:r>
      <w:r>
        <w:t xml:space="preserve">lệ. </w:t>
      </w:r>
      <w:r>
        <w:br/>
      </w:r>
      <w:r>
        <w:rPr>
          <w:b/>
        </w:rPr>
        <w:t xml:space="preserve">ẩm </w:t>
      </w:r>
      <w:r>
        <w:rPr>
          <w:i/>
        </w:rPr>
        <w:t xml:space="preserve">tính từ </w:t>
      </w:r>
      <w:r>
        <w:t xml:space="preserve">Có </w:t>
      </w:r>
      <w:r>
        <w:t xml:space="preserve">thấm </w:t>
      </w:r>
      <w:r>
        <w:t xml:space="preserve">một </w:t>
      </w:r>
      <w:r>
        <w:t xml:space="preserve">ít </w:t>
      </w:r>
      <w:r>
        <w:t xml:space="preserve">nước </w:t>
      </w:r>
      <w:r>
        <w:t xml:space="preserve">hoặc </w:t>
      </w:r>
      <w:r>
        <w:t xml:space="preserve">có </w:t>
      </w:r>
      <w:r>
        <w:t xml:space="preserve">chứa </w:t>
      </w:r>
      <w:r>
        <w:t xml:space="preserve">nhiều </w:t>
      </w:r>
      <w:r>
        <w:t xml:space="preserve">hơi </w:t>
      </w:r>
      <w:r>
        <w:t xml:space="preserve">nước.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ấm. </w:t>
      </w:r>
      <w: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ẩm. </w:t>
      </w:r>
      <w:r>
        <w:t xml:space="preserve">Chống </w:t>
      </w:r>
      <w:r>
        <w:t xml:space="preserve">ẩm.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âm </w:t>
      </w:r>
      <w:r>
        <w:rPr>
          <w:i/>
        </w:rPr>
        <w:t xml:space="preserve">ẩm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t xml:space="preserve">ẩm </w:t>
      </w:r>
      <w:r>
        <w:t xml:space="preserve">độ </w:t>
      </w:r>
      <w:r>
        <w:t xml:space="preserve">danh từ </w:t>
      </w:r>
      <w:r>
        <w:t xml:space="preserve">(ít dùng). </w:t>
      </w:r>
      <w:r>
        <w:t xml:space="preserve">Độ </w:t>
      </w:r>
      <w:r>
        <w:t xml:space="preserve">ẩm. </w:t>
      </w:r>
      <w:r>
        <w:br/>
      </w:r>
      <w:r>
        <w:rPr>
          <w:b/>
        </w:rPr>
        <w:t xml:space="preserve">ẩm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đo </w:t>
      </w:r>
      <w:r>
        <w:t xml:space="preserve">độ </w:t>
      </w:r>
      <w:r>
        <w:t xml:space="preserve">ẩm. </w:t>
      </w:r>
      <w:r>
        <w:br/>
      </w:r>
      <w:r>
        <w:rPr>
          <w:b/>
        </w:rPr>
        <w:t xml:space="preserve">ẩm </w:t>
      </w:r>
      <w:r>
        <w:rPr>
          <w:b/>
        </w:rPr>
        <w:t xml:space="preserve">sì </w:t>
      </w:r>
      <w:r>
        <w:rPr>
          <w:i/>
        </w:rPr>
        <w:t xml:space="preserve">tính từ </w:t>
      </w:r>
      <w:r>
        <w:t xml:space="preserve">(khẩu ngữ). </w:t>
      </w:r>
      <w:r>
        <w:t xml:space="preserve">Ẩm </w:t>
      </w:r>
      <w:r>
        <w:t xml:space="preserve">lắm.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ẩm </w:t>
      </w:r>
      <w:r>
        <w:t xml:space="preserve">sì. </w:t>
      </w:r>
      <w:r>
        <w:br/>
      </w:r>
      <w:r>
        <w:rPr>
          <w:b/>
        </w:rPr>
        <w:t xml:space="preserve">ẩm </w:t>
      </w:r>
      <w:r>
        <w:rPr>
          <w:b/>
        </w:rPr>
        <w:t xml:space="preserve">thấp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chứa </w:t>
      </w:r>
      <w:r>
        <w:t xml:space="preserve">nhiều </w:t>
      </w:r>
      <w:r>
        <w:t xml:space="preserve">hơi </w:t>
      </w:r>
      <w:r>
        <w:t xml:space="preserve">nước; </w:t>
      </w:r>
      <w:r>
        <w:t xml:space="preserve">ẩm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Khí </w:t>
      </w:r>
      <w:r>
        <w:rPr>
          <w:i/>
        </w:rPr>
        <w:t xml:space="preserve">hậu </w:t>
      </w:r>
      <w:r>
        <w:rPr>
          <w:i/>
        </w:rPr>
        <w:t xml:space="preserve">ấm </w:t>
      </w:r>
      <w:r>
        <w:t xml:space="preserve">thấp. </w:t>
      </w:r>
      <w:r>
        <w:rPr>
          <w:b/>
        </w:rPr>
        <w:t xml:space="preserve">2 </w:t>
      </w:r>
      <w:r>
        <w:t xml:space="preserve">Không </w:t>
      </w:r>
      <w:r>
        <w:t xml:space="preserve">cao </w:t>
      </w:r>
      <w:r>
        <w:t xml:space="preserve">ráo. </w:t>
      </w:r>
      <w:r>
        <w:t xml:space="preserve">Nhà </w:t>
      </w:r>
      <w:r>
        <w:t xml:space="preserve">cửa </w:t>
      </w:r>
      <w:r>
        <w:rPr>
          <w:i/>
        </w:rPr>
        <w:t xml:space="preserve">ẩm </w:t>
      </w:r>
      <w:r>
        <w:t xml:space="preserve">thấp. </w:t>
      </w:r>
      <w:r>
        <w:br/>
      </w:r>
      <w:r>
        <w:rPr>
          <w:b/>
        </w:rPr>
        <w:t xml:space="preserve">ẩm </w:t>
      </w:r>
      <w:r>
        <w:rPr>
          <w:b/>
        </w:rPr>
        <w:t xml:space="preserve">thực </w:t>
      </w:r>
      <w:r>
        <w:rPr>
          <w:i/>
        </w:rPr>
        <w:t xml:space="preserve">động từ </w:t>
      </w:r>
      <w:r>
        <w:t xml:space="preserve">(cũ; </w:t>
      </w:r>
      <w:r>
        <w:t xml:space="preserve">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Ăn </w:t>
      </w:r>
      <w:r>
        <w:t xml:space="preserve">uống. </w:t>
      </w:r>
      <w:r>
        <w:br/>
      </w:r>
      <w:r>
        <w:rPr>
          <w:b/>
        </w:rPr>
        <w:t xml:space="preserve">ẩm </w:t>
      </w:r>
      <w:r>
        <w:rPr>
          <w:b/>
        </w:rPr>
        <w:t xml:space="preserve">ương </w:t>
      </w:r>
      <w:r>
        <w:rPr>
          <w:i/>
        </w:rPr>
        <w:t xml:space="preserve">tính từ </w:t>
      </w:r>
      <w:r>
        <w:t xml:space="preserve">(khẩu ngữ). </w:t>
      </w:r>
      <w:r>
        <w:t xml:space="preserve">Dở, </w:t>
      </w:r>
      <w:r>
        <w:t xml:space="preserve">chẳng </w:t>
      </w:r>
      <w:r>
        <w:t xml:space="preserve">ra </w:t>
      </w:r>
      <w:r>
        <w:t xml:space="preserve">làm </w:t>
      </w:r>
      <w:r>
        <w:t xml:space="preserve">sao, </w:t>
      </w:r>
      <w:r>
        <w:t xml:space="preserve">chẳng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gì. </w:t>
      </w:r>
      <w:r>
        <w:t xml:space="preserve">Chuyện </w:t>
      </w:r>
      <w:r>
        <w:rPr>
          <w:i/>
        </w:rPr>
        <w:t xml:space="preserve">ẩm </w:t>
      </w:r>
      <w:r>
        <w:rPr>
          <w:i/>
        </w:rPr>
        <w:t xml:space="preserve">ương </w:t>
      </w:r>
      <w:r>
        <w:t xml:space="preserve">không </w:t>
      </w:r>
      <w:r>
        <w:rPr>
          <w:i/>
        </w:rPr>
        <w:t xml:space="preserve">ai </w:t>
      </w:r>
      <w:r>
        <w:t xml:space="preserve">muốn </w:t>
      </w:r>
      <w:r>
        <w:t xml:space="preserve">nghe. </w:t>
      </w:r>
      <w:r>
        <w:t xml:space="preserve">Tính </w:t>
      </w:r>
      <w:r>
        <w:t xml:space="preserve">khí </w:t>
      </w:r>
      <w:r>
        <w:rPr>
          <w:i/>
        </w:rPr>
        <w:t xml:space="preserve">ẩm </w:t>
      </w:r>
      <w:r>
        <w:rPr>
          <w:i/>
        </w:rPr>
        <w:t xml:space="preserve">ương. </w:t>
      </w:r>
      <w:r>
        <w:br/>
      </w:r>
      <w:r>
        <w:rPr>
          <w:b/>
        </w:rPr>
        <w:t xml:space="preserve">ẩm </w:t>
      </w:r>
      <w:r>
        <w:rPr>
          <w:b/>
        </w:rPr>
        <w:t xml:space="preserve">ướt </w:t>
      </w:r>
      <w:r>
        <w:rPr>
          <w:i/>
        </w:rPr>
        <w:t xml:space="preserve">tính từ </w:t>
      </w:r>
      <w:r>
        <w:t xml:space="preserve">Thấm </w:t>
      </w:r>
      <w:r>
        <w:t xml:space="preserve">nhiều </w:t>
      </w:r>
      <w:r>
        <w:t xml:space="preserve">nước </w:t>
      </w:r>
      <w:r>
        <w:t xml:space="preserve">hoặc </w:t>
      </w:r>
      <w:r>
        <w:t xml:space="preserve">có </w:t>
      </w:r>
      <w:r>
        <w:t xml:space="preserve">chứa </w:t>
      </w:r>
      <w:r>
        <w:t xml:space="preserve">nhiều </w:t>
      </w:r>
      <w:r>
        <w:t xml:space="preserve">hơi </w:t>
      </w:r>
      <w:r>
        <w:t xml:space="preserve">nước; </w:t>
      </w:r>
      <w:r>
        <w:t xml:space="preserve">ẩm </w:t>
      </w:r>
      <w:r>
        <w:t xml:space="preserve">lắm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Nên </w:t>
      </w:r>
      <w:r>
        <w:rPr>
          <w:i/>
        </w:rPr>
        <w:t xml:space="preserve">nhà </w:t>
      </w:r>
      <w:r>
        <w:t xml:space="preserve">ẩm </w:t>
      </w:r>
      <w:r>
        <w:rPr>
          <w:i/>
        </w:rPr>
        <w:t xml:space="preserve">ướt. </w:t>
      </w:r>
      <w:r>
        <w:t xml:space="preserve">Khí </w:t>
      </w:r>
      <w:r>
        <w:t xml:space="preserve">hậu </w:t>
      </w:r>
      <w:r>
        <w:rPr>
          <w:i/>
        </w:rPr>
        <w:t xml:space="preserve">ấm </w:t>
      </w:r>
      <w:r>
        <w:t xml:space="preserve">ướt. </w:t>
      </w:r>
      <w:r>
        <w:br/>
      </w:r>
      <w:r>
        <w:rPr>
          <w:b/>
        </w:rPr>
        <w:t xml:space="preserve">âm </w:t>
      </w:r>
      <w:r>
        <w:rPr>
          <w:b/>
        </w:rPr>
        <w:t xml:space="preserve">xìx. </w:t>
      </w:r>
      <w:r>
        <w:t xml:space="preserve">Ám </w:t>
      </w:r>
      <w:r>
        <w:t xml:space="preserve">si. </w:t>
      </w:r>
      <w:r>
        <w:br/>
      </w:r>
      <w:r>
        <w:rPr>
          <w:b/>
        </w:rPr>
        <w:t xml:space="preserve">ẩm </w:t>
      </w:r>
      <w:r>
        <w:rPr>
          <w:b/>
        </w:rPr>
        <w:t xml:space="preserve">xìu </w:t>
      </w:r>
      <w:r>
        <w:rPr>
          <w:b/>
        </w:rPr>
        <w:t xml:space="preserve">t </w:t>
      </w:r>
      <w:r>
        <w:t xml:space="preserve">Ẩm </w:t>
      </w:r>
      <w:r>
        <w:t xml:space="preserve">và </w:t>
      </w:r>
      <w:r>
        <w:t xml:space="preserve">mềm </w:t>
      </w:r>
      <w:r>
        <w:t xml:space="preserve">ỉu. </w:t>
      </w:r>
      <w:r>
        <w:rPr>
          <w:i/>
        </w:rPr>
        <w:t xml:space="preserve">Bánh </w:t>
      </w:r>
      <w:r>
        <w:rPr>
          <w:i/>
        </w:rPr>
        <w:t xml:space="preserve">quế </w:t>
      </w:r>
      <w:r>
        <w:rPr>
          <w:i/>
        </w:rPr>
        <w:t xml:space="preserve">ẩm </w:t>
      </w:r>
      <w:r>
        <w:t xml:space="preserve">xìu. </w:t>
      </w:r>
      <w:r>
        <w:br/>
      </w:r>
      <w:r>
        <w:rPr>
          <w:b/>
        </w:rPr>
        <w:t xml:space="preserve">âm </w:t>
      </w:r>
      <w:r>
        <w:rPr>
          <w:b/>
        </w:rPr>
        <w:t xml:space="preserve">ở </w:t>
      </w:r>
      <w:r>
        <w:rPr>
          <w:i/>
        </w:rPr>
        <w:t xml:space="preserve">tính từ </w:t>
      </w:r>
      <w:r>
        <w:t xml:space="preserve">(ít dùng). </w:t>
      </w:r>
      <w:r>
        <w:t xml:space="preserve">Nhưỡm </w:t>
      </w:r>
      <w:r>
        <w:t xml:space="preserve">ờ. </w:t>
      </w:r>
      <w:r>
        <w:br/>
      </w:r>
      <w:r>
        <w:rPr>
          <w:b/>
        </w:rPr>
        <w:t xml:space="preserve">ấm, </w:t>
      </w:r>
      <w:r>
        <w:rPr>
          <w:i/>
        </w:rPr>
        <w:t xml:space="preserve">danh từ </w:t>
      </w:r>
      <w:r>
        <w:t xml:space="preserve">Đỏ </w:t>
      </w:r>
      <w:r>
        <w:t xml:space="preserve">dùng </w:t>
      </w:r>
      <w:r>
        <w:t xml:space="preserve">bằng </w:t>
      </w:r>
      <w:r>
        <w:t xml:space="preserve">đất </w:t>
      </w:r>
      <w:r>
        <w:t xml:space="preserve">nung </w:t>
      </w:r>
      <w:r>
        <w:t xml:space="preserve">hoặc </w:t>
      </w:r>
      <w:r>
        <w:t xml:space="preserve">kim </w:t>
      </w:r>
      <w:r>
        <w:t xml:space="preserve">loại, </w:t>
      </w:r>
      <w:r>
        <w:t xml:space="preserve">có </w:t>
      </w:r>
      <w:r>
        <w:t xml:space="preserve">vòi, </w:t>
      </w:r>
      <w:r>
        <w:t xml:space="preserve">dùng </w:t>
      </w:r>
      <w:r>
        <w:t xml:space="preserve">để </w:t>
      </w:r>
      <w:r>
        <w:t xml:space="preserve">đụng </w:t>
      </w:r>
      <w:r>
        <w:t xml:space="preserve">nước </w:t>
      </w:r>
      <w:r>
        <w:t xml:space="preserve">uống </w:t>
      </w:r>
      <w:r>
        <w:t xml:space="preserve">hoặc </w:t>
      </w:r>
      <w:r>
        <w:t xml:space="preserve">để </w:t>
      </w:r>
      <w:r>
        <w:t xml:space="preserve">đun </w:t>
      </w:r>
      <w:r>
        <w:t xml:space="preserve">nước, </w:t>
      </w:r>
      <w:r>
        <w:t xml:space="preserve">sắc </w:t>
      </w:r>
      <w:r>
        <w:t xml:space="preserve">thuốc. </w:t>
      </w:r>
      <w:r>
        <w:rPr>
          <w:i/>
        </w:rPr>
        <w:t xml:space="preserve">Pha </w:t>
      </w:r>
      <w:r>
        <w:rPr>
          <w:i/>
        </w:rPr>
        <w:t xml:space="preserve">một </w:t>
      </w:r>
      <w:r>
        <w:rPr>
          <w:i/>
        </w:rPr>
        <w:t xml:space="preserve">ấm </w:t>
      </w:r>
      <w:r>
        <w:rPr>
          <w:i/>
        </w:rPr>
        <w:t xml:space="preserve">trà. </w:t>
      </w:r>
      <w:r>
        <w:rPr>
          <w:i/>
        </w:rPr>
        <w:t xml:space="preserve">Đun </w:t>
      </w:r>
      <w:r>
        <w:t xml:space="preserve">một </w:t>
      </w:r>
      <w:r>
        <w:t xml:space="preserve">ấm </w:t>
      </w:r>
      <w:r>
        <w:t xml:space="preserve">nước. </w:t>
      </w:r>
      <w:r>
        <w:br/>
      </w:r>
      <w:r>
        <w:rPr>
          <w:b/>
        </w:rPr>
        <w:t xml:space="preserve">ấm, </w:t>
      </w:r>
      <w:r>
        <w:rPr>
          <w:i/>
        </w:rPr>
        <w:t xml:space="preserve">danh từ </w:t>
      </w:r>
      <w:r>
        <w:t xml:space="preserve">Phúc </w:t>
      </w:r>
      <w:r>
        <w:t xml:space="preserve">đức, </w:t>
      </w:r>
      <w:r>
        <w:t xml:space="preserve">ân </w:t>
      </w:r>
      <w:r>
        <w:t xml:space="preserve">huệ </w:t>
      </w:r>
      <w:r>
        <w:t xml:space="preserve">của </w:t>
      </w:r>
      <w:r>
        <w:t xml:space="preserve">ông </w:t>
      </w:r>
      <w:r>
        <w:t xml:space="preserve">cha </w:t>
      </w:r>
      <w:r>
        <w:t xml:space="preserve">để </w:t>
      </w:r>
      <w:r>
        <w:t xml:space="preserve">lại,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cũ. </w:t>
      </w:r>
      <w:r>
        <w:t xml:space="preserve">Nhờ </w:t>
      </w:r>
      <w:r>
        <w:rPr>
          <w:i/>
        </w:rPr>
        <w:t xml:space="preserve">ấm </w:t>
      </w:r>
      <w:r>
        <w:t xml:space="preserve">tổ </w:t>
      </w:r>
      <w:r>
        <w:t xml:space="preserve">tiên. </w:t>
      </w:r>
      <w:r>
        <w:t xml:space="preserve">ấm, </w:t>
      </w:r>
      <w:r>
        <w:t xml:space="preserve">danh từ </w:t>
      </w:r>
      <w:r>
        <w:t xml:space="preserve">Ấm </w:t>
      </w:r>
      <w:r>
        <w:t xml:space="preserve">sinh </w:t>
      </w:r>
      <w:r>
        <w:t xml:space="preserve">(gọi </w:t>
      </w:r>
      <w:r>
        <w:t xml:space="preserve">tắt). </w:t>
      </w:r>
      <w:r>
        <w:rPr>
          <w:i/>
        </w:rPr>
        <w:t xml:space="preserve">Cậu </w:t>
      </w:r>
      <w:r>
        <w:rPr>
          <w:i/>
        </w:rPr>
        <w:t xml:space="preserve">ấm </w:t>
      </w:r>
      <w:r>
        <w:t xml:space="preserve">cô </w:t>
      </w:r>
      <w:r>
        <w:rPr>
          <w:i/>
        </w:rPr>
        <w:t xml:space="preserve">chiêu </w:t>
      </w:r>
      <w:r>
        <w:t xml:space="preserve">(gọi </w:t>
      </w:r>
      <w:r>
        <w:t xml:space="preserve">chung </w:t>
      </w:r>
      <w:r>
        <w:t xml:space="preserve">con </w:t>
      </w:r>
      <w:r>
        <w:t xml:space="preserve">cái </w:t>
      </w:r>
      <w:r>
        <w:t xml:space="preserve">quan </w:t>
      </w:r>
      <w:r>
        <w:t xml:space="preserve">lại </w:t>
      </w:r>
      <w:r>
        <w:t xml:space="preserve">thời </w:t>
      </w:r>
      <w:r>
        <w:t xml:space="preserve">trước). </w:t>
      </w:r>
      <w:r>
        <w:br/>
      </w:r>
      <w:r>
        <w:rPr>
          <w:b/>
        </w:rPr>
        <w:t xml:space="preserve">ấm,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nhiệt </w:t>
      </w:r>
      <w:r>
        <w:t xml:space="preserve">độ </w:t>
      </w:r>
      <w:r>
        <w:t xml:space="preserve">cao </w:t>
      </w:r>
      <w:r>
        <w:t xml:space="preserve">hơn </w:t>
      </w:r>
      <w:r>
        <w:t xml:space="preserve">mức </w:t>
      </w:r>
      <w:r>
        <w:t xml:space="preserve">trung </w:t>
      </w:r>
      <w:r>
        <w:t xml:space="preserve">bình </w:t>
      </w:r>
      <w:r>
        <w:t xml:space="preserve">một </w:t>
      </w:r>
      <w:r>
        <w:t xml:space="preserve">ít </w:t>
      </w:r>
      <w:r>
        <w:t xml:space="preserve">(thường </w:t>
      </w:r>
      <w:r>
        <w:t xml:space="preserve">gây </w:t>
      </w:r>
      <w:r>
        <w:t xml:space="preserve">cắm </w:t>
      </w:r>
      <w:r>
        <w:t xml:space="preserve">giác </w:t>
      </w:r>
      <w:r>
        <w:t xml:space="preserve">dễ </w:t>
      </w:r>
      <w:r>
        <w:t xml:space="preserve">chịu). </w:t>
      </w:r>
      <w:r>
        <w:t xml:space="preserve">NVước </w:t>
      </w:r>
      <w:r>
        <w:t xml:space="preserve">ấm. </w:t>
      </w:r>
      <w:r>
        <w:t xml:space="preserve">Nắng </w:t>
      </w:r>
      <w:r>
        <w:rPr>
          <w:i/>
        </w:rPr>
        <w:t xml:space="preserve">ấm. </w:t>
      </w:r>
      <w:r>
        <w:rPr>
          <w:i/>
        </w:rPr>
        <w:t xml:space="preserve">Trời </w:t>
      </w:r>
      <w:r>
        <w:rPr>
          <w:i/>
        </w:rPr>
        <w:t xml:space="preserve">ấm </w:t>
      </w:r>
      <w:r>
        <w:rPr>
          <w:i/>
        </w:rPr>
        <w:t xml:space="preserve">lên. </w:t>
      </w:r>
      <w:r>
        <w:rPr>
          <w:b/>
        </w:rPr>
        <w:t xml:space="preserve">2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giữ </w:t>
      </w:r>
      <w:r>
        <w:t xml:space="preserve">ấm, </w:t>
      </w:r>
      <w:r>
        <w:t xml:space="preserve">không </w:t>
      </w:r>
      <w:r>
        <w:t xml:space="preserve">để </w:t>
      </w:r>
      <w:r>
        <w:t xml:space="preserve">cho </w:t>
      </w:r>
      <w:r>
        <w:rPr>
          <w:i/>
        </w:rPr>
        <w:t xml:space="preserve">cơ </w:t>
      </w:r>
      <w:r>
        <w:t xml:space="preserve">thể </w:t>
      </w:r>
      <w:r>
        <w:t xml:space="preserve">bị </w:t>
      </w:r>
      <w:r>
        <w:t xml:space="preserve">lạnh. </w:t>
      </w:r>
      <w:r>
        <w:t xml:space="preserve">Áo </w:t>
      </w:r>
      <w:r>
        <w:t xml:space="preserve">ấm. </w:t>
      </w:r>
      <w:r>
        <w:rPr>
          <w:i/>
        </w:rPr>
        <w:t xml:space="preserve">Mặc </w:t>
      </w:r>
      <w:r>
        <w:rPr>
          <w:i/>
        </w:rPr>
        <w:t xml:space="preserve">đủ </w:t>
      </w:r>
      <w:r>
        <w:t xml:space="preserve">ấm. </w:t>
      </w:r>
      <w:r>
        <w:rPr>
          <w:b/>
        </w:rPr>
        <w:t xml:space="preserve">3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êm </w:t>
      </w:r>
      <w:r>
        <w:t xml:space="preserve">địu, </w:t>
      </w:r>
      <w:r>
        <w:t xml:space="preserve">dễ </w:t>
      </w:r>
      <w:r>
        <w:t xml:space="preserve">chịu </w:t>
      </w:r>
      <w:r>
        <w:rPr>
          <w:i/>
        </w:rPr>
        <w:t xml:space="preserve">Uống </w:t>
      </w:r>
      <w:r>
        <w:rPr>
          <w:i/>
        </w:rPr>
        <w:t xml:space="preserve">chén </w:t>
      </w:r>
      <w:r>
        <w:t xml:space="preserve">nước </w:t>
      </w:r>
      <w:r>
        <w:t xml:space="preserve">chè </w:t>
      </w:r>
      <w:r>
        <w:t xml:space="preserve">cho </w:t>
      </w:r>
      <w:r>
        <w:t xml:space="preserve">ấm </w:t>
      </w:r>
      <w:r>
        <w:rPr>
          <w:i/>
        </w:rPr>
        <w:t xml:space="preserve">bụng. </w:t>
      </w:r>
      <w:r>
        <w:rPr>
          <w:i/>
        </w:rPr>
        <w:t xml:space="preserve">Giọng </w:t>
      </w:r>
      <w:r>
        <w:rPr>
          <w:i/>
        </w:rPr>
        <w:t xml:space="preserve">hát </w:t>
      </w:r>
      <w:r>
        <w:t xml:space="preserve">ấm. </w:t>
      </w:r>
      <w:r>
        <w:t xml:space="preserve">Màu </w:t>
      </w:r>
      <w:r>
        <w:t xml:space="preserve">trong </w:t>
      </w:r>
      <w:r>
        <w:t xml:space="preserve">tranh </w:t>
      </w:r>
      <w:r>
        <w:t xml:space="preserve">rất </w:t>
      </w:r>
      <w:r>
        <w:t xml:space="preserve">ấm. </w:t>
      </w:r>
      <w:r>
        <w:rPr>
          <w:i/>
        </w:rPr>
        <w:t xml:space="preserve">!/ </w:t>
      </w:r>
      <w:r>
        <w:t xml:space="preserve">Láy: </w:t>
      </w:r>
      <w:r>
        <w:t xml:space="preserve">âm </w:t>
      </w:r>
      <w:r>
        <w:t xml:space="preserve">ấm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a </w:t>
      </w:r>
      <w:r>
        <w:rPr>
          <w:b/>
        </w:rPr>
        <w:t xml:space="preserve">ấm </w:t>
      </w:r>
      <w:r>
        <w:rPr>
          <w:b/>
        </w:rPr>
        <w:t xml:space="preserve">ớ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xem </w:t>
      </w:r>
      <w:r>
        <w:rPr>
          <w:i/>
        </w:rPr>
        <w:t xml:space="preserve">ấm </w:t>
      </w:r>
      <w:r>
        <w:rPr>
          <w:i/>
        </w:rPr>
        <w:t xml:space="preserve">ớ </w:t>
      </w:r>
      <w:r>
        <w:t xml:space="preserve">(láy).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a </w:t>
      </w:r>
      <w:r>
        <w:rPr>
          <w:b/>
        </w:rPr>
        <w:t xml:space="preserve">ấm </w:t>
      </w:r>
      <w:r>
        <w:rPr>
          <w:b/>
        </w:rPr>
        <w:t xml:space="preserve">ứ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xem </w:t>
      </w:r>
      <w:r>
        <w:rPr>
          <w:i/>
        </w:rPr>
        <w:t xml:space="preserve">ốm </w:t>
      </w:r>
      <w:r>
        <w:rPr>
          <w:i/>
        </w:rPr>
        <w:t xml:space="preserve">ứ </w:t>
      </w:r>
      <w:r>
        <w:t xml:space="preserve">(láy).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a </w:t>
      </w:r>
      <w:r>
        <w:rPr>
          <w:b/>
        </w:rPr>
        <w:t xml:space="preserve">ấm </w:t>
      </w:r>
      <w:r>
        <w:rPr>
          <w:b/>
        </w:rPr>
        <w:t xml:space="preserve">ức </w:t>
      </w:r>
      <w:r>
        <w:rPr>
          <w:i/>
        </w:rPr>
        <w:t xml:space="preserve">động từ </w:t>
      </w:r>
      <w:r>
        <w:t xml:space="preserve">(hay </w:t>
      </w:r>
      <w:r>
        <w:t xml:space="preserve">t)). </w:t>
      </w:r>
      <w:r>
        <w:t xml:space="preserve">xem </w:t>
      </w:r>
      <w:r>
        <w:t xml:space="preserve">ấm </w:t>
      </w:r>
      <w:r>
        <w:t xml:space="preserve">ức </w:t>
      </w:r>
      <w:r>
        <w:t xml:space="preserve">(láy).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ách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trạng </w:t>
      </w:r>
      <w:r>
        <w:t xml:space="preserve">thái </w:t>
      </w:r>
      <w:r>
        <w:t xml:space="preserve">bụng </w:t>
      </w:r>
      <w:r>
        <w:t xml:space="preserve">như </w:t>
      </w:r>
      <w:r>
        <w:t xml:space="preserve">đầy </w:t>
      </w:r>
      <w:r>
        <w:t xml:space="preserve">ứ,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tức, </w:t>
      </w:r>
      <w:r>
        <w:t xml:space="preserve">khó </w:t>
      </w:r>
      <w:r>
        <w:t xml:space="preserve">chịu. </w:t>
      </w:r>
      <w:r>
        <w:rPr>
          <w:i/>
        </w:rPr>
        <w:t xml:space="preserve">Bung </w:t>
      </w:r>
      <w:r>
        <w:rPr>
          <w:i/>
        </w:rPr>
        <w:t xml:space="preserve">ấm </w:t>
      </w:r>
      <w:r>
        <w:t xml:space="preserve">ách </w:t>
      </w:r>
      <w:r>
        <w:rPr>
          <w:i/>
        </w:rPr>
        <w:t xml:space="preserve">như </w:t>
      </w:r>
      <w:r>
        <w:rPr>
          <w:i/>
        </w:rPr>
        <w:t xml:space="preserve">bị </w:t>
      </w:r>
      <w:r>
        <w:t xml:space="preserve">đây </w:t>
      </w:r>
      <w:r>
        <w:t xml:space="preserve">hơi. </w:t>
      </w:r>
      <w:r>
        <w:t xml:space="preserve">Tức </w:t>
      </w:r>
      <w:r>
        <w:rPr>
          <w:i/>
        </w:rPr>
        <w:t xml:space="preserve">ấm </w:t>
      </w:r>
      <w:r>
        <w:rPr>
          <w:i/>
        </w:rPr>
        <w:t xml:space="preserve">ách.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áp </w:t>
      </w:r>
      <w:r>
        <w:rPr>
          <w:i/>
        </w:rPr>
        <w:t xml:space="preserve">tính từ </w:t>
      </w:r>
      <w:r>
        <w:t xml:space="preserve">Ấm </w:t>
      </w:r>
      <w:r>
        <w:t xml:space="preserve">và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Nắng </w:t>
      </w:r>
      <w:r>
        <w:rPr>
          <w:i/>
        </w:rPr>
        <w:t xml:space="preserve">xuân </w:t>
      </w:r>
      <w:r>
        <w:rPr>
          <w:i/>
        </w:rPr>
        <w:t xml:space="preserve">ấm </w:t>
      </w:r>
      <w:r>
        <w:rPr>
          <w:i/>
        </w:rPr>
        <w:t xml:space="preserve">áp. </w:t>
      </w:r>
      <w:r>
        <w:t xml:space="preserve">Giọng </w:t>
      </w:r>
      <w:r>
        <w:t xml:space="preserve">nói </w:t>
      </w:r>
      <w:r>
        <w:t xml:space="preserve">ấm </w:t>
      </w:r>
      <w:r>
        <w:rPr>
          <w:i/>
        </w:rPr>
        <w:t xml:space="preserve">áp. </w:t>
      </w:r>
      <w:r>
        <w:rPr>
          <w:i/>
        </w:rPr>
        <w:t xml:space="preserve">Thấyấm </w:t>
      </w:r>
      <w:r>
        <w:rPr>
          <w:i/>
        </w:rPr>
        <w:t xml:space="preserve">áp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chuyên </w:t>
      </w:r>
      <w:r>
        <w:rPr>
          <w:i/>
        </w:rPr>
        <w:t xml:space="preserve">danh từ </w:t>
      </w:r>
      <w:r>
        <w:t xml:space="preserve">Ấm </w:t>
      </w:r>
      <w:r>
        <w:t xml:space="preserve">nhỏ </w:t>
      </w:r>
      <w:r>
        <w:t xml:space="preserve">có </w:t>
      </w:r>
      <w:r>
        <w:t xml:space="preserve">quai, </w:t>
      </w:r>
      <w:r>
        <w:t xml:space="preserve">dùng </w:t>
      </w:r>
      <w:r>
        <w:t xml:space="preserve">để </w:t>
      </w:r>
      <w:r>
        <w:t xml:space="preserve">pha </w:t>
      </w:r>
      <w:r>
        <w:t xml:space="preserve">và </w:t>
      </w:r>
      <w:r>
        <w:t xml:space="preserve">chuyên </w:t>
      </w:r>
      <w:r>
        <w:t xml:space="preserve">trà.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cúng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thân </w:t>
      </w:r>
      <w:r>
        <w:t xml:space="preserve">mật, </w:t>
      </w:r>
      <w:r>
        <w:t xml:space="preserve">dễ </w:t>
      </w:r>
      <w:r>
        <w:t xml:space="preserve">chịu. </w:t>
      </w:r>
      <w:r>
        <w:t xml:space="preserve">Gian </w:t>
      </w:r>
      <w:r>
        <w:t xml:space="preserve">phòng </w:t>
      </w:r>
      <w:r>
        <w:rPr>
          <w:i/>
        </w:rPr>
        <w:t xml:space="preserve">ấm </w:t>
      </w:r>
      <w:r>
        <w:rPr>
          <w:i/>
        </w:rPr>
        <w:t xml:space="preserve">cúng. </w:t>
      </w:r>
      <w:r>
        <w:t xml:space="preserve">Cảnh </w:t>
      </w:r>
      <w: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ấm </w:t>
      </w:r>
      <w:r>
        <w:t xml:space="preserve">cúng.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đầu </w:t>
      </w:r>
      <w:r>
        <w:rPr>
          <w:i/>
        </w:rPr>
        <w:t xml:space="preserve">tính từ </w:t>
      </w:r>
      <w:r>
        <w:t xml:space="preserve">(khẩu ngữ). </w:t>
      </w:r>
      <w:r>
        <w:t xml:space="preserve">(Trẻ </w:t>
      </w:r>
      <w:r>
        <w:t xml:space="preserve">nhỏ) </w:t>
      </w:r>
      <w:r>
        <w:t xml:space="preserve">hơi </w:t>
      </w:r>
      <w:r>
        <w:t xml:space="preserve">sốt </w:t>
      </w:r>
      <w:r>
        <w:t xml:space="preserve">hơi </w:t>
      </w:r>
      <w:r>
        <w:t xml:space="preserve">ốm </w:t>
      </w:r>
      <w:r>
        <w:t xml:space="preserve">(lời </w:t>
      </w:r>
      <w:r>
        <w:t xml:space="preserve">nói </w:t>
      </w:r>
      <w:r>
        <w:t xml:space="preserve">kiêng </w:t>
      </w:r>
      <w:r>
        <w:t xml:space="preserve">tránh). </w:t>
      </w:r>
      <w:r>
        <w:t xml:space="preserve">Bé </w:t>
      </w:r>
      <w:r>
        <w:t xml:space="preserve">hơi </w:t>
      </w:r>
      <w:r>
        <w:t xml:space="preserve">ấm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êm </w:t>
      </w:r>
      <w:r>
        <w:rPr>
          <w:i/>
        </w:rPr>
        <w:t xml:space="preserve">tính từ </w:t>
      </w:r>
      <w:r>
        <w:t xml:space="preserve">(ít dùng). </w:t>
      </w:r>
      <w:r>
        <w:t xml:space="preserve">Nhưêm </w:t>
      </w:r>
      <w:r>
        <w:rPr>
          <w:i/>
        </w:rPr>
        <w:t xml:space="preserve">ấm.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no </w:t>
      </w:r>
      <w:r>
        <w:rPr>
          <w:i/>
        </w:rPr>
        <w:t xml:space="preserve">tính từ </w:t>
      </w:r>
      <w:r>
        <w:t xml:space="preserve">Đầy </w:t>
      </w:r>
      <w:r>
        <w:t xml:space="preserve">đủ </w:t>
      </w:r>
      <w:r>
        <w:t xml:space="preserve">về </w:t>
      </w:r>
      <w:r>
        <w:t xml:space="preserve">vật </w:t>
      </w:r>
      <w:r>
        <w:t xml:space="preserve">chất, </w:t>
      </w:r>
      <w:r>
        <w:t xml:space="preserve">như </w:t>
      </w:r>
      <w:r>
        <w:t xml:space="preserve">đủ </w:t>
      </w:r>
      <w:r>
        <w:t xml:space="preserve">ăn, </w:t>
      </w:r>
      <w:r>
        <w:t xml:space="preserve">đủ </w:t>
      </w:r>
      <w:r>
        <w:t xml:space="preserve">mặc, </w:t>
      </w:r>
      <w:r>
        <w:t xml:space="preserve">v.v.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cuộc </w:t>
      </w:r>
      <w:r>
        <w:t xml:space="preserve">sống </w:t>
      </w:r>
      <w:r>
        <w:rPr>
          <w:i/>
        </w:rPr>
        <w:t xml:space="preserve">ấm </w:t>
      </w:r>
      <w:r>
        <w:t xml:space="preserve">n0, </w:t>
      </w:r>
      <w:r>
        <w:t xml:space="preserve">hạnh </w:t>
      </w:r>
      <w:r>
        <w:t xml:space="preserve">phúc.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oái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kêu </w:t>
      </w:r>
      <w:r>
        <w:t xml:space="preserve">khi </w:t>
      </w:r>
      <w:r>
        <w:t xml:space="preserve">trêu </w:t>
      </w:r>
      <w:r>
        <w:t xml:space="preserve">ghẹo </w:t>
      </w:r>
      <w:r>
        <w:t xml:space="preserve">nhau. </w:t>
      </w:r>
      <w:r>
        <w:rPr>
          <w:i/>
        </w:rPr>
        <w:t xml:space="preserve">Trẻ </w:t>
      </w:r>
      <w:r>
        <w:rPr>
          <w:i/>
        </w:rPr>
        <w:t xml:space="preserve">con </w:t>
      </w:r>
      <w:r>
        <w:t xml:space="preserve">trêu </w:t>
      </w:r>
      <w:r>
        <w:t xml:space="preserve">nhau </w:t>
      </w:r>
      <w:r>
        <w:rPr>
          <w:i/>
        </w:rPr>
        <w:t xml:space="preserve">ấm </w:t>
      </w:r>
      <w:r>
        <w:rPr>
          <w:i/>
        </w:rPr>
        <w:t xml:space="preserve">oái </w:t>
      </w:r>
      <w:r>
        <w:t xml:space="preserve">cá </w:t>
      </w:r>
      <w:r>
        <w:t xml:space="preserve">ấm </w:t>
      </w:r>
      <w:r>
        <w:t xml:space="preserve">oé </w:t>
      </w:r>
      <w:r>
        <w:t xml:space="preserve">tính từ </w:t>
      </w:r>
      <w:r>
        <w:t xml:space="preserve">Từ </w:t>
      </w:r>
      <w:r>
        <w:t xml:space="preserve">mô </w:t>
      </w:r>
      <w:r>
        <w:t xml:space="preserve">phóng </w:t>
      </w:r>
      <w:r>
        <w:t xml:space="preserve">tiếng </w:t>
      </w:r>
      <w:r>
        <w:t xml:space="preserve">kêu, </w:t>
      </w:r>
      <w:r>
        <w:t xml:space="preserve">tiếng </w:t>
      </w:r>
      <w:r>
        <w:t xml:space="preserve">nói </w:t>
      </w:r>
      <w:r>
        <w:t xml:space="preserve">to </w:t>
      </w:r>
      <w:r>
        <w:t xml:space="preserve">và </w:t>
      </w:r>
      <w:r>
        <w:t xml:space="preserve">nghe </w:t>
      </w:r>
      <w:r>
        <w:t xml:space="preserve">chói </w:t>
      </w:r>
      <w:r>
        <w:t xml:space="preserve">tai. </w:t>
      </w:r>
      <w:r>
        <w:t xml:space="preserve">Gọi </w:t>
      </w:r>
      <w:r>
        <w:t xml:space="preserve">nhau </w:t>
      </w:r>
      <w:r>
        <w:rPr>
          <w:i/>
        </w:rPr>
        <w:t xml:space="preserve">ấm </w:t>
      </w:r>
      <w:r>
        <w:t xml:space="preserve">oé.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ớ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(khẩu ngữ).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hẳn </w:t>
      </w:r>
      <w:r>
        <w:t xml:space="preserve">biết, </w:t>
      </w:r>
      <w:r>
        <w:t xml:space="preserve">nhưng </w:t>
      </w:r>
      <w:r>
        <w:t xml:space="preserve">cũng </w:t>
      </w:r>
      <w:r>
        <w:t xml:space="preserve">không </w:t>
      </w:r>
      <w:r>
        <w:t xml:space="preserve">hẳn </w:t>
      </w:r>
      <w:r>
        <w:t xml:space="preserve">là </w:t>
      </w:r>
      <w:r>
        <w:t xml:space="preserve">không </w:t>
      </w:r>
      <w:r>
        <w:t xml:space="preserve">biết </w:t>
      </w:r>
      <w:r>
        <w:t xml:space="preserve">về </w:t>
      </w:r>
      <w:r>
        <w:t xml:space="preserve">điều </w:t>
      </w:r>
      <w:r>
        <w:t xml:space="preserve">gì. </w:t>
      </w:r>
      <w: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ấm </w:t>
      </w:r>
      <w:r>
        <w:rPr>
          <w:i/>
        </w:rPr>
        <w:t xml:space="preserve">ớ. </w:t>
      </w:r>
      <w:r>
        <w:rPr>
          <w:i/>
        </w:rPr>
        <w:t xml:space="preserve">Âm </w:t>
      </w:r>
      <w:r>
        <w:rPr>
          <w:i/>
        </w:rPr>
        <w:t xml:space="preserve">ớ </w:t>
      </w:r>
      <w:r>
        <w:rPr>
          <w:i/>
        </w:rPr>
        <w:t xml:space="preserve">giá </w:t>
      </w:r>
      <w:r>
        <w:rPr>
          <w:i/>
        </w:rPr>
        <w:t xml:space="preserve">câm, </w:t>
      </w:r>
      <w:r>
        <w:t xml:space="preserve">giả </w:t>
      </w:r>
      <w:r>
        <w:rPr>
          <w:i/>
        </w:rPr>
        <w:t xml:space="preserve">điếc.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lối </w:t>
      </w:r>
      <w:r>
        <w:t xml:space="preserve">làm </w:t>
      </w:r>
      <w:r>
        <w:t xml:space="preserve">việc </w:t>
      </w:r>
      <w:r>
        <w:t xml:space="preserve">đại </w:t>
      </w:r>
      <w:r>
        <w:t xml:space="preserve">khái,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đâu </w:t>
      </w:r>
      <w:r>
        <w:t xml:space="preserve">vào </w:t>
      </w:r>
      <w:r>
        <w:t xml:space="preserve">đâu.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ấm </w:t>
      </w:r>
      <w:r>
        <w:rPr>
          <w:i/>
        </w:rPr>
        <w:t xml:space="preserve">ớ, </w:t>
      </w:r>
      <w:r>
        <w:rPr>
          <w:i/>
        </w:rPr>
        <w:t xml:space="preserve">được </w:t>
      </w:r>
      <w:r>
        <w:t xml:space="preserve">sao </w:t>
      </w:r>
      <w:r>
        <w:rPr>
          <w:i/>
        </w:rPr>
        <w:t xml:space="preserve">hay </w:t>
      </w:r>
      <w:r>
        <w:rPr>
          <w:i/>
        </w:rPr>
        <w:t xml:space="preserve">uậy.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ấm </w:t>
      </w:r>
      <w:r>
        <w:rPr>
          <w:i/>
        </w:rPr>
        <w:t xml:space="preserve">a </w:t>
      </w:r>
      <w:r>
        <w:rPr>
          <w:i/>
        </w:rPr>
        <w:t xml:space="preserve">ấm </w:t>
      </w:r>
      <w:r>
        <w:rPr>
          <w:i/>
        </w:rPr>
        <w:t xml:space="preserve">ớ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 w:type="page"/>
      </w:r>
      <w:r>
        <w:rPr>
          <w:b/>
        </w:rPr>
        <w:t xml:space="preserve">âm </w:t>
      </w:r>
      <w:r>
        <w:rPr>
          <w:b/>
        </w:rPr>
        <w:t xml:space="preserve">siêu </w:t>
      </w:r>
      <w:r>
        <w:rPr>
          <w:b/>
        </w:rPr>
        <w:t xml:space="preserve">d.x. </w:t>
      </w:r>
      <w:r>
        <w:rPr>
          <w:b/>
        </w:rPr>
        <w:t xml:space="preserve">siêu..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Danh </w:t>
      </w:r>
      <w:r>
        <w:t xml:space="preserve">vị </w:t>
      </w:r>
      <w:r>
        <w:t xml:space="preserve">cấp </w:t>
      </w:r>
      <w:r>
        <w:t xml:space="preserve">riêng </w:t>
      </w:r>
      <w:r>
        <w:t xml:space="preserve">cho </w:t>
      </w:r>
      <w:r>
        <w:t xml:space="preserve">con </w:t>
      </w:r>
      <w:r>
        <w:t xml:space="preserve">trai </w:t>
      </w:r>
      <w:r>
        <w:t xml:space="preserve">quan </w:t>
      </w:r>
      <w:r>
        <w:t xml:space="preserve">lại </w:t>
      </w:r>
      <w:r>
        <w:t xml:space="preserve">cao </w:t>
      </w:r>
      <w:r>
        <w:t xml:space="preserve">cấp.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Ấm </w:t>
      </w:r>
      <w:r>
        <w:t xml:space="preserve">to </w:t>
      </w:r>
      <w:r>
        <w:t xml:space="preserve">bằng </w:t>
      </w:r>
      <w:r>
        <w:t xml:space="preserve">sứ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nước </w:t>
      </w:r>
      <w:r>
        <w:t xml:space="preserve">uống.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ứ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lúng </w:t>
      </w:r>
      <w:r>
        <w:t xml:space="preserve">túng </w:t>
      </w:r>
      <w:r>
        <w:t xml:space="preserve">không </w:t>
      </w:r>
      <w:r>
        <w:t xml:space="preserve">nói </w:t>
      </w:r>
      <w:r>
        <w:t xml:space="preserve">được </w:t>
      </w:r>
      <w:r>
        <w:t xml:space="preserve">hay </w:t>
      </w:r>
      <w:r>
        <w:t xml:space="preserve">nói </w:t>
      </w:r>
      <w:r>
        <w:t xml:space="preserve">một </w:t>
      </w:r>
      <w:r>
        <w:rPr>
          <w:i/>
        </w:rPr>
        <w:t xml:space="preserve">cách </w:t>
      </w:r>
      <w:r>
        <w:t xml:space="preserve">khó </w:t>
      </w:r>
      <w:r>
        <w:t xml:space="preserve">khăn, </w:t>
      </w:r>
      <w:r>
        <w:t xml:space="preserve">không </w:t>
      </w:r>
      <w:r>
        <w:t xml:space="preserve">trôi </w:t>
      </w:r>
      <w:r>
        <w:t xml:space="preserve">chảy. </w:t>
      </w:r>
      <w:r>
        <w:rPr>
          <w:i/>
        </w:rPr>
        <w:t xml:space="preserve">Ẩm </w:t>
      </w:r>
      <w:r>
        <w:rPr>
          <w:i/>
        </w:rPr>
        <w:t xml:space="preserve">ứ </w:t>
      </w:r>
      <w:r>
        <w:rPr>
          <w:i/>
        </w:rPr>
        <w:t xml:space="preserve">không </w:t>
      </w:r>
      <w:r>
        <w:rPr>
          <w:i/>
        </w:rPr>
        <w:t xml:space="preserve">trả </w:t>
      </w:r>
      <w:r>
        <w:rPr>
          <w:i/>
        </w:rPr>
        <w:t xml:space="preserve">lời. </w:t>
      </w:r>
      <w:r>
        <w:rPr>
          <w:i/>
        </w:rPr>
        <w:t xml:space="preserve">Không </w:t>
      </w:r>
      <w:r>
        <w:rPr>
          <w:i/>
        </w:rPr>
        <w:t xml:space="preserve">thuộc </w:t>
      </w:r>
      <w:r>
        <w:t xml:space="preserve">bài, </w:t>
      </w:r>
      <w:r>
        <w:rPr>
          <w:i/>
        </w:rPr>
        <w:t xml:space="preserve">ấm </w:t>
      </w:r>
      <w:r>
        <w:rPr>
          <w:i/>
        </w:rPr>
        <w:t xml:space="preserve">ứ </w:t>
      </w:r>
      <w:r>
        <w:rPr>
          <w:i/>
        </w:rPr>
        <w:t xml:space="preserve">mãi.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ấm </w:t>
      </w:r>
      <w:r>
        <w:rPr>
          <w:i/>
        </w:rPr>
        <w:t xml:space="preserve">a </w:t>
      </w:r>
      <w:r>
        <w:rPr>
          <w:i/>
        </w:rPr>
        <w:t xml:space="preserve">ấm </w:t>
      </w:r>
      <w:r>
        <w:t xml:space="preserve">ứ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ấm </w:t>
      </w:r>
      <w:r>
        <w:rPr>
          <w:b/>
        </w:rPr>
        <w:t xml:space="preserve">ức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Bực </w:t>
      </w:r>
      <w:r>
        <w:t xml:space="preserve">tức </w:t>
      </w:r>
      <w:r>
        <w:t xml:space="preserve">mà </w:t>
      </w:r>
      <w:r>
        <w:t xml:space="preserve">phải </w:t>
      </w:r>
      <w:r>
        <w:t xml:space="preserve">nén </w:t>
      </w:r>
      <w:r>
        <w:t xml:space="preserve">lại, </w:t>
      </w:r>
      <w:r>
        <w:t xml:space="preserve">không </w:t>
      </w:r>
      <w:r>
        <w:t xml:space="preserve">nói </w:t>
      </w:r>
      <w:r>
        <w:t xml:space="preserve">ra </w:t>
      </w:r>
      <w:r>
        <w:t xml:space="preserve">được. </w:t>
      </w:r>
      <w:r>
        <w:rPr>
          <w:i/>
        </w:rPr>
        <w:t xml:space="preserve">(Ấm </w:t>
      </w:r>
      <w:r>
        <w:rPr>
          <w:i/>
        </w:rPr>
        <w:t xml:space="preserve">ức </w:t>
      </w:r>
      <w:r>
        <w:rPr>
          <w:i/>
        </w:rPr>
        <w:t xml:space="preserve">trong </w:t>
      </w:r>
      <w:r>
        <w:t xml:space="preserve">lòng.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ấm </w:t>
      </w:r>
      <w:r>
        <w:rPr>
          <w:i/>
        </w:rPr>
        <w:t xml:space="preserve">a </w:t>
      </w:r>
      <w:r>
        <w:rPr>
          <w:i/>
        </w:rPr>
        <w:t xml:space="preserve">ấm </w:t>
      </w:r>
      <w:r>
        <w:rPr>
          <w:i/>
        </w:rPr>
        <w:t xml:space="preserve">ức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âm </w:t>
      </w:r>
      <w:r>
        <w:rPr>
          <w:b/>
        </w:rPr>
        <w:t xml:space="preserve">à </w:t>
      </w:r>
      <w:r>
        <w:rPr>
          <w:b/>
        </w:rPr>
        <w:t xml:space="preserve">âm </w:t>
      </w:r>
      <w:r>
        <w:rPr>
          <w:b/>
        </w:rPr>
        <w:t xml:space="preserve">ạch </w:t>
      </w:r>
      <w:r>
        <w:rPr>
          <w:b/>
        </w:rPr>
        <w:t xml:space="preserve">t.x. </w:t>
      </w:r>
      <w:r>
        <w:rPr>
          <w:b/>
        </w:rPr>
        <w:t xml:space="preserve">ôm </w:t>
      </w:r>
      <w:r>
        <w:rPr>
          <w:b/>
        </w:rPr>
        <w:t xml:space="preserve">ạch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ậm </w:t>
      </w:r>
      <w:r>
        <w:rPr>
          <w:b/>
        </w:rPr>
        <w:t xml:space="preserve">ạch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chuyển </w:t>
      </w:r>
      <w:r>
        <w:t xml:space="preserve">động, </w:t>
      </w:r>
      <w:r>
        <w:t xml:space="preserve">vận </w:t>
      </w:r>
      <w:r>
        <w:t xml:space="preserve">động </w:t>
      </w:r>
      <w:r>
        <w:t xml:space="preserve">nặng </w:t>
      </w:r>
      <w:r>
        <w:t xml:space="preserve">nề, </w:t>
      </w:r>
      <w:r>
        <w:t xml:space="preserve">khó </w:t>
      </w:r>
      <w:r>
        <w:t xml:space="preserve">nhọc, </w:t>
      </w:r>
      <w:r>
        <w:t xml:space="preserve">chậm </w:t>
      </w:r>
      <w:r>
        <w:t xml:space="preserve">chạp. </w:t>
      </w:r>
      <w:r>
        <w:t xml:space="preserve">Xe </w:t>
      </w:r>
      <w:r>
        <w:t xml:space="preserve">bò </w:t>
      </w:r>
      <w:r>
        <w:rPr>
          <w:i/>
        </w:rPr>
        <w:t xml:space="preserve">ậm </w:t>
      </w:r>
      <w:r>
        <w:rPr>
          <w:i/>
        </w:rPr>
        <w:t xml:space="preserve">gạch </w:t>
      </w:r>
      <w:r>
        <w:rPr>
          <w:i/>
        </w:rPr>
        <w:t xml:space="preserve">lên </w:t>
      </w:r>
      <w:r>
        <w:rPr>
          <w:i/>
        </w:rPr>
        <w:t xml:space="preserve">dốc.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làm </w:t>
      </w:r>
      <w:r>
        <w:t xml:space="preserve">cứ </w:t>
      </w:r>
      <w:r>
        <w:rPr>
          <w:i/>
        </w:rPr>
        <w:t xml:space="preserve">âm </w:t>
      </w:r>
      <w:r>
        <w:rPr>
          <w:i/>
        </w:rPr>
        <w:t xml:space="preserve">ạch </w:t>
      </w:r>
      <w:r>
        <w:rPr>
          <w:i/>
        </w:rPr>
        <w:t xml:space="preserve">mãi. </w:t>
      </w:r>
      <w:r>
        <w:rPr>
          <w:i/>
        </w:rPr>
        <w:t xml:space="preserve">í! </w:t>
      </w:r>
      <w:r>
        <w:rPr>
          <w:i/>
        </w:rPr>
        <w:t xml:space="preserve">Láy: </w:t>
      </w:r>
      <w:r>
        <w:t xml:space="preserve">ậm </w:t>
      </w:r>
      <w:r>
        <w:rPr>
          <w:i/>
        </w:rPr>
        <w:t xml:space="preserve">à </w:t>
      </w:r>
      <w:r>
        <w:rPr>
          <w:i/>
        </w:rPr>
        <w:t xml:space="preserve">âm </w:t>
      </w:r>
      <w:r>
        <w:rPr>
          <w:i/>
        </w:rPr>
        <w:t xml:space="preserve">ạch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nhiêu). </w:t>
      </w:r>
      <w:r>
        <w:br/>
      </w:r>
      <w:r>
        <w:rPr>
          <w:b/>
        </w:rPr>
        <w:t xml:space="preserve">âm </w:t>
      </w:r>
      <w:r>
        <w:rPr>
          <w:b/>
        </w:rPr>
        <w:t xml:space="preserve">oe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nói </w:t>
      </w:r>
      <w:r>
        <w:t xml:space="preserve">to </w:t>
      </w:r>
      <w:r>
        <w:t xml:space="preserve">bị </w:t>
      </w:r>
      <w:r>
        <w:t xml:space="preserve">cản </w:t>
      </w:r>
      <w:r>
        <w:t xml:space="preserve">từ </w:t>
      </w:r>
      <w:r>
        <w:t xml:space="preserve">trong </w:t>
      </w:r>
      <w:r>
        <w:t xml:space="preserve">cổ </w:t>
      </w:r>
      <w:r>
        <w:t xml:space="preserve">họng, </w:t>
      </w:r>
      <w:r>
        <w:t xml:space="preserve">trầm </w:t>
      </w:r>
      <w:r>
        <w:t xml:space="preserve">và </w:t>
      </w:r>
      <w:r>
        <w:t xml:space="preserve">nghe </w:t>
      </w:r>
      <w:r>
        <w:t xml:space="preserve">không </w:t>
      </w:r>
      <w:r>
        <w:t xml:space="preserve">rõ. </w:t>
      </w:r>
      <w:r>
        <w:t xml:space="preserve">Tiếng </w:t>
      </w:r>
      <w:r>
        <w:rPr>
          <w:i/>
        </w:rPr>
        <w:t xml:space="preserve">loa </w:t>
      </w:r>
      <w:r>
        <w:rPr>
          <w:i/>
        </w:rPr>
        <w:t xml:space="preserve">âm </w:t>
      </w:r>
      <w:r>
        <w:rPr>
          <w:i/>
        </w:rPr>
        <w:t xml:space="preserve">oẹe. </w:t>
      </w:r>
      <w:r>
        <w:br/>
      </w:r>
      <w:r>
        <w:rPr>
          <w:b/>
        </w:rPr>
        <w:t xml:space="preserve">âm </w:t>
      </w:r>
      <w:r>
        <w:rPr>
          <w:b/>
        </w:rPr>
        <w:t xml:space="preserve">ờ </w:t>
      </w:r>
      <w:r>
        <w:rPr>
          <w:i/>
        </w:rPr>
        <w:t xml:space="preserve">động từ </w:t>
      </w:r>
      <w:r>
        <w:t xml:space="preserve">(ít dùng). </w:t>
      </w:r>
      <w:r>
        <w:t xml:space="preserve">Nhưảồm </w:t>
      </w:r>
      <w:r>
        <w:rPr>
          <w:i/>
        </w:rPr>
        <w:t xml:space="preserve">ừ. </w:t>
      </w:r>
      <w:r>
        <w:br/>
      </w:r>
      <w:r>
        <w:rPr>
          <w:b/>
        </w:rPr>
        <w:t xml:space="preserve">âm </w:t>
      </w:r>
      <w:r>
        <w:rPr>
          <w:b/>
        </w:rPr>
        <w:t xml:space="preserve">ừ </w:t>
      </w:r>
      <w:r>
        <w:rPr>
          <w:i/>
        </w:rPr>
        <w:t xml:space="preserve">động từ </w:t>
      </w:r>
      <w:r>
        <w:t xml:space="preserve">Nhưẩồm </w:t>
      </w:r>
      <w:r>
        <w:rPr>
          <w:i/>
        </w:rPr>
        <w:t xml:space="preserve">ừ. </w:t>
      </w:r>
      <w:r>
        <w:rPr>
          <w:i/>
        </w:rPr>
        <w:t xml:space="preserve">Ẩm </w:t>
      </w:r>
      <w:r>
        <w:rPr>
          <w:i/>
        </w:rPr>
        <w:t xml:space="preserve">ừ </w:t>
      </w:r>
      <w:r>
        <w:rPr>
          <w:i/>
        </w:rPr>
        <w:t xml:space="preserve">cho </w:t>
      </w:r>
      <w:r>
        <w:t xml:space="preserve">qua </w:t>
      </w:r>
      <w:r>
        <w:rPr>
          <w:i/>
        </w:rPr>
        <w:t xml:space="preserve">chuyện. </w:t>
      </w:r>
      <w:r>
        <w:br/>
      </w:r>
      <w:r>
        <w:rPr>
          <w:b/>
        </w:rPr>
        <w:t xml:space="preserve">âmực </w:t>
      </w:r>
      <w:r>
        <w:rPr>
          <w:b/>
        </w:rPr>
        <w:t xml:space="preserve">t </w:t>
      </w:r>
      <w:r>
        <w:t xml:space="preserve">Ấm </w:t>
      </w:r>
      <w:r>
        <w:t xml:space="preserve">ức </w:t>
      </w:r>
      <w:r>
        <w:t xml:space="preserve">lắm. </w:t>
      </w:r>
      <w:r>
        <w:t xml:space="preserve">Ẩm </w:t>
      </w:r>
      <w:r>
        <w:rPr>
          <w:i/>
        </w:rPr>
        <w:t xml:space="preserve">ực </w:t>
      </w:r>
      <w:r>
        <w:rPr>
          <w:i/>
        </w:rPr>
        <w:t xml:space="preserve">muốn </w:t>
      </w:r>
      <w:r>
        <w:rPr>
          <w:i/>
        </w:rPr>
        <w:t xml:space="preserve">khóc. </w:t>
      </w:r>
      <w:r>
        <w:br/>
      </w:r>
      <w:r>
        <w:rPr>
          <w:b/>
        </w:rPr>
        <w:t xml:space="preserve">ân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Ơn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Ân </w:t>
      </w:r>
      <w:r>
        <w:rPr>
          <w:i/>
        </w:rPr>
        <w:t xml:space="preserve">sâu </w:t>
      </w:r>
      <w:r>
        <w:rPr>
          <w:i/>
        </w:rPr>
        <w:t xml:space="preserve">nghĩa </w:t>
      </w:r>
      <w:r>
        <w:t xml:space="preserve">nặng. </w:t>
      </w:r>
      <w:r>
        <w:br/>
      </w:r>
      <w:r>
        <w:rPr>
          <w:b/>
        </w:rPr>
        <w:t xml:space="preserve">ân </w:t>
      </w:r>
      <w:r>
        <w:rPr>
          <w:b/>
        </w:rPr>
        <w:t xml:space="preserve">ái </w:t>
      </w:r>
      <w:r>
        <w:rPr>
          <w:i/>
        </w:rPr>
        <w:t xml:space="preserve">danh từ </w:t>
      </w:r>
      <w:r>
        <w:t xml:space="preserve">và </w:t>
      </w:r>
      <w:r>
        <w:t xml:space="preserve">động từ </w:t>
      </w:r>
      <w:r>
        <w:t xml:space="preserve">Nhưái </w:t>
      </w:r>
      <w:r>
        <w:rPr>
          <w:i/>
        </w:rPr>
        <w:t xml:space="preserve">ân. </w:t>
      </w:r>
      <w:r>
        <w:br/>
      </w:r>
      <w:r>
        <w:rPr>
          <w:b/>
        </w:rPr>
        <w:t xml:space="preserve">ân </w:t>
      </w:r>
      <w:r>
        <w:rPr>
          <w:b/>
        </w:rPr>
        <w:t xml:space="preserve">cần </w:t>
      </w:r>
      <w:r>
        <w:rPr>
          <w:i/>
        </w:rPr>
        <w:t xml:space="preserve">tính từ </w:t>
      </w:r>
      <w:r>
        <w:t xml:space="preserve">(Cách </w:t>
      </w:r>
      <w:r>
        <w:t xml:space="preserve">đối </w:t>
      </w:r>
      <w:r>
        <w:t xml:space="preserve">xử) </w:t>
      </w:r>
      <w:r>
        <w:t xml:space="preserve">tỏ </w:t>
      </w:r>
      <w:r>
        <w:t xml:space="preserve">ra </w:t>
      </w:r>
      <w:r>
        <w:t xml:space="preserve">quan </w:t>
      </w:r>
      <w:r>
        <w:t xml:space="preserve">tâm </w:t>
      </w:r>
      <w:r>
        <w:t xml:space="preserve">chu </w:t>
      </w:r>
      <w:r>
        <w:t xml:space="preserve">đáo </w:t>
      </w:r>
      <w:r>
        <w:t xml:space="preserve">và </w:t>
      </w:r>
      <w:r>
        <w:t xml:space="preserve">đầy </w:t>
      </w:r>
      <w:r>
        <w:t xml:space="preserve">nhiệt </w:t>
      </w:r>
      <w:r>
        <w:t xml:space="preserve">tình.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ân </w:t>
      </w:r>
      <w:r>
        <w:rPr>
          <w:i/>
        </w:rPr>
        <w:t xml:space="preserve">cần. </w:t>
      </w:r>
      <w:r>
        <w:t xml:space="preserve">Lời </w:t>
      </w:r>
      <w:r>
        <w:rPr>
          <w:i/>
        </w:rPr>
        <w:t xml:space="preserve">thăm </w:t>
      </w:r>
      <w:r>
        <w:rPr>
          <w:i/>
        </w:rPr>
        <w:t xml:space="preserve">hỏi </w:t>
      </w:r>
      <w:r>
        <w:rPr>
          <w:i/>
        </w:rPr>
        <w:t xml:space="preserve">ân </w:t>
      </w:r>
      <w:r>
        <w:rPr>
          <w:i/>
        </w:rPr>
        <w:t xml:space="preserve">cần. </w:t>
      </w:r>
      <w:r>
        <w:br/>
      </w:r>
      <w:r>
        <w:rPr>
          <w:b/>
        </w:rPr>
        <w:t xml:space="preserve">ân </w:t>
      </w:r>
      <w:r>
        <w:rPr>
          <w:b/>
        </w:rPr>
        <w:t xml:space="preserve">đức </w:t>
      </w:r>
      <w:r>
        <w:rPr>
          <w:i/>
        </w:rPr>
        <w:t xml:space="preserve">danh từ </w:t>
      </w:r>
      <w:r>
        <w:t xml:space="preserve">(cũ). </w:t>
      </w:r>
      <w:r>
        <w:t xml:space="preserve">Công </w:t>
      </w:r>
      <w:r>
        <w:t xml:space="preserve">ơn </w:t>
      </w:r>
      <w:r>
        <w:t xml:space="preserve">và </w:t>
      </w:r>
      <w:r>
        <w:t xml:space="preserve">đức </w:t>
      </w:r>
      <w:r>
        <w:t xml:space="preserve">độ. </w:t>
      </w:r>
      <w:r>
        <w:br/>
      </w:r>
      <w:r>
        <w:rPr>
          <w:b/>
        </w:rPr>
        <w:t xml:space="preserve">ân </w:t>
      </w:r>
      <w:r>
        <w:rPr>
          <w:b/>
        </w:rPr>
        <w:t xml:space="preserve">giảm </w:t>
      </w:r>
      <w:r>
        <w:rPr>
          <w:i/>
        </w:rPr>
        <w:t xml:space="preserve">động từ </w:t>
      </w:r>
      <w:r>
        <w:t xml:space="preserve">Giảm </w:t>
      </w:r>
      <w:r>
        <w:t xml:space="preserve">nhẹ </w:t>
      </w:r>
      <w:r>
        <w:t xml:space="preserve">hình </w:t>
      </w:r>
      <w:r>
        <w:t xml:space="preserve">phạt </w:t>
      </w:r>
      <w:r>
        <w:t xml:space="preserve">cho </w:t>
      </w:r>
      <w:r>
        <w:t xml:space="preserve">phạm </w:t>
      </w:r>
      <w:r>
        <w:t xml:space="preserve">nhân </w:t>
      </w:r>
      <w:r>
        <w:t xml:space="preserve">đã </w:t>
      </w:r>
      <w:r>
        <w:t xml:space="preserve">bị </w:t>
      </w:r>
      <w:r>
        <w:t xml:space="preserve">kết </w:t>
      </w:r>
      <w:r>
        <w:t xml:space="preserve">án, </w:t>
      </w:r>
      <w:r>
        <w:t xml:space="preserve">coi </w:t>
      </w:r>
      <w:r>
        <w:t xml:space="preserve">đó </w:t>
      </w:r>
      <w:r>
        <w:t xml:space="preserve">là </w:t>
      </w:r>
      <w:r>
        <w:t xml:space="preserve">một </w:t>
      </w:r>
      <w:r>
        <w:t xml:space="preserve">đặc </w:t>
      </w:r>
      <w:r>
        <w:t xml:space="preserve">ân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Phạm </w:t>
      </w:r>
      <w:r>
        <w:rPr>
          <w:i/>
        </w:rPr>
        <w:t xml:space="preserve">nhân </w:t>
      </w:r>
      <w:r>
        <w:rPr>
          <w:i/>
        </w:rPr>
        <w:t xml:space="preserve">được </w:t>
      </w:r>
      <w:r>
        <w:rPr>
          <w:i/>
        </w:rPr>
        <w:t xml:space="preserve">ân </w:t>
      </w:r>
      <w:r>
        <w:t xml:space="preserve">giảm </w:t>
      </w:r>
      <w:r>
        <w:t xml:space="preserve">nhân </w:t>
      </w:r>
      <w:r>
        <w:t xml:space="preserve">ngày </w:t>
      </w:r>
      <w:r>
        <w:t xml:space="preserve">Quốc </w:t>
      </w:r>
      <w:r>
        <w:rPr>
          <w:i/>
        </w:rPr>
        <w:t xml:space="preserve">Khánh. </w:t>
      </w:r>
      <w:r>
        <w:br/>
      </w:r>
      <w:r>
        <w:rPr>
          <w:b/>
        </w:rPr>
        <w:t xml:space="preserve">ân </w:t>
      </w:r>
      <w:r>
        <w:rPr>
          <w:b/>
        </w:rPr>
        <w:t xml:space="preserve">hận </w:t>
      </w:r>
      <w:r>
        <w:rPr>
          <w:i/>
        </w:rPr>
        <w:t xml:space="preserve">động từ </w:t>
      </w:r>
      <w:r>
        <w:t xml:space="preserve">Băn </w:t>
      </w:r>
      <w:r>
        <w:t xml:space="preserve">khoăn, </w:t>
      </w:r>
      <w:r>
        <w:t xml:space="preserve">day </w:t>
      </w:r>
      <w:r>
        <w:t xml:space="preserve">dứt </w:t>
      </w:r>
      <w:r>
        <w:t xml:space="preserve">và </w:t>
      </w:r>
      <w:r>
        <w:t xml:space="preserve">tự </w:t>
      </w:r>
      <w:r>
        <w:t xml:space="preserve">trách </w:t>
      </w:r>
      <w:r>
        <w:t xml:space="preserve">mình </w:t>
      </w:r>
      <w:r>
        <w:t xml:space="preserve">trước </w:t>
      </w:r>
      <w:r>
        <w:t xml:space="preserve">việc </w:t>
      </w:r>
      <w:r>
        <w:t xml:space="preserve">không </w:t>
      </w:r>
      <w:r>
        <w:t xml:space="preserve">hay </w:t>
      </w:r>
      <w:r>
        <w:t xml:space="preserve">đã </w:t>
      </w:r>
      <w:r>
        <w:t xml:space="preserve">để </w:t>
      </w:r>
      <w:r>
        <w:t xml:space="preserve">xảy </w:t>
      </w:r>
      <w:r>
        <w:t xml:space="preserve">ra. </w:t>
      </w:r>
      <w:r>
        <w:rPr>
          <w:i/>
        </w:rPr>
        <w:t xml:space="preserve">Ân </w:t>
      </w:r>
      <w:r>
        <w:rPr>
          <w:i/>
        </w:rPr>
        <w:t xml:space="preserve">hận </w:t>
      </w:r>
      <w:r>
        <w:t xml:space="preserve">uì </w:t>
      </w:r>
      <w:r>
        <w:rPr>
          <w:i/>
        </w:rPr>
        <w:t xml:space="preserve">đã </w:t>
      </w:r>
      <w:r>
        <w:rPr>
          <w:i/>
        </w:rPr>
        <w:t xml:space="preserve">làm </w:t>
      </w:r>
      <w:r>
        <w:rPr>
          <w:i/>
        </w:rPr>
        <w:t xml:space="preserve">mẹ </w:t>
      </w:r>
      <w:r>
        <w:t xml:space="preserve">buồn. </w:t>
      </w:r>
      <w:r>
        <w:t xml:space="preserve">Không </w:t>
      </w:r>
      <w:r>
        <w:rPr>
          <w:i/>
        </w:rPr>
        <w:t xml:space="preserve">có </w:t>
      </w:r>
      <w:r>
        <w:t xml:space="preserve">điều </w:t>
      </w:r>
      <w:r>
        <w:t xml:space="preserve">gì </w:t>
      </w:r>
      <w:r>
        <w:rPr>
          <w:i/>
        </w:rPr>
        <w:t xml:space="preserve">phải </w:t>
      </w:r>
      <w:r>
        <w:rPr>
          <w:i/>
        </w:rPr>
        <w:t xml:space="preserve">ân </w:t>
      </w:r>
      <w:r>
        <w:t xml:space="preserve">hận. </w:t>
      </w:r>
      <w:r>
        <w:br/>
      </w:r>
      <w:r>
        <w:rPr>
          <w:b/>
        </w:rPr>
        <w:t xml:space="preserve">ân </w:t>
      </w:r>
      <w:r>
        <w:rPr>
          <w:b/>
        </w:rPr>
        <w:t xml:space="preserve">huệ </w:t>
      </w:r>
      <w:r>
        <w:rPr>
          <w:i/>
        </w:rPr>
        <w:t xml:space="preserve">danh từ </w:t>
      </w:r>
      <w:r>
        <w:t xml:space="preserve">(trang trọng). </w:t>
      </w:r>
      <w:r>
        <w:rPr>
          <w:i/>
        </w:rPr>
        <w:t xml:space="preserve">Như </w:t>
      </w:r>
      <w:r>
        <w:rPr>
          <w:i/>
        </w:rPr>
        <w:t xml:space="preserve">ơn </w:t>
      </w:r>
      <w:r>
        <w:t xml:space="preserve">(thường </w:t>
      </w:r>
      <w:r>
        <w:t xml:space="preserve">là </w:t>
      </w:r>
      <w:r>
        <w:t xml:space="preserve">của </w:t>
      </w:r>
      <w:r>
        <w:t xml:space="preserve">người </w:t>
      </w:r>
      <w:r>
        <w:t xml:space="preserve">trên </w:t>
      </w:r>
      <w:r>
        <w:t xml:space="preserve">đối </w:t>
      </w:r>
      <w:r>
        <w:t xml:space="preserve">với </w:t>
      </w:r>
      <w:r>
        <w:rPr>
          <w:i/>
        </w:rPr>
        <w:t xml:space="preserve">người </w:t>
      </w:r>
      <w:r>
        <w:t xml:space="preserve">dưới). </w:t>
      </w:r>
      <w:r>
        <w:t xml:space="preserve">Ban </w:t>
      </w:r>
      <w:r>
        <w:rPr>
          <w:i/>
        </w:rPr>
        <w:t xml:space="preserve">ân </w:t>
      </w:r>
      <w:r>
        <w:t xml:space="preserve">huệ. </w:t>
      </w:r>
      <w:r>
        <w:t xml:space="preserve">Được </w:t>
      </w:r>
      <w:r>
        <w:rPr>
          <w:i/>
        </w:rPr>
        <w:t xml:space="preserve">hưởng </w:t>
      </w:r>
      <w:r>
        <w:rPr>
          <w:i/>
        </w:rPr>
        <w:t xml:space="preserve">ân </w:t>
      </w:r>
      <w:r>
        <w:t xml:space="preserve">huệ. </w:t>
      </w:r>
      <w:r>
        <w:br/>
      </w:r>
      <w:r>
        <w:rPr>
          <w:b/>
        </w:rPr>
        <w:t xml:space="preserve">ân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Tình </w:t>
      </w:r>
      <w:r>
        <w:t xml:space="preserve">nghĩa </w:t>
      </w:r>
      <w:r>
        <w:t xml:space="preserve">gắn </w:t>
      </w:r>
      <w:r>
        <w:t xml:space="preserve">bó </w:t>
      </w:r>
      <w:r>
        <w:t xml:space="preserve">do </w:t>
      </w:r>
      <w:r>
        <w:t xml:space="preserve">có </w:t>
      </w:r>
      <w:r>
        <w:t xml:space="preserve">ơn </w:t>
      </w:r>
      <w:r>
        <w:t xml:space="preserve">đối </w:t>
      </w:r>
      <w:r>
        <w:t xml:space="preserve">với </w:t>
      </w:r>
      <w:r>
        <w:t xml:space="preserve">nhau. </w:t>
      </w:r>
      <w:r>
        <w:t xml:space="preserve">Ân </w:t>
      </w:r>
      <w:r>
        <w:t xml:space="preserve">sâu </w:t>
      </w:r>
      <w:r>
        <w:t xml:space="preserve">nghĩa </w:t>
      </w:r>
      <w:r>
        <w:t xml:space="preserve">nặng. </w:t>
      </w:r>
      <w:r>
        <w:br/>
      </w:r>
      <w:r>
        <w:rPr>
          <w:b/>
        </w:rPr>
        <w:t xml:space="preserve">ân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ơn,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mang </w:t>
      </w:r>
      <w:r>
        <w:t xml:space="preserve">ơn. </w:t>
      </w:r>
      <w:r>
        <w:br/>
      </w:r>
      <w:r>
        <w:rPr>
          <w:b/>
        </w:rPr>
        <w:t xml:space="preserve">ân </w:t>
      </w:r>
      <w:r>
        <w:rPr>
          <w:b/>
        </w:rPr>
        <w:t xml:space="preserve">oán </w:t>
      </w:r>
      <w:r>
        <w:rPr>
          <w:i/>
        </w:rPr>
        <w:t xml:space="preserve">danh từ </w:t>
      </w:r>
      <w:r>
        <w:t xml:space="preserve">(ít dùng). </w:t>
      </w:r>
      <w:r>
        <w:t xml:space="preserve">Ân </w:t>
      </w:r>
      <w:r>
        <w:t xml:space="preserve">nghĩa </w:t>
      </w:r>
      <w:r>
        <w:t xml:space="preserve">và </w:t>
      </w:r>
      <w:r>
        <w:t xml:space="preserve">thù </w:t>
      </w:r>
      <w:r>
        <w:t xml:space="preserve">oán </w:t>
      </w:r>
      <w:r>
        <w:t xml:space="preserve">(nói </w:t>
      </w:r>
      <w:r>
        <w:t xml:space="preserve">khái </w:t>
      </w:r>
      <w:r>
        <w:rPr>
          <w:i/>
        </w:rPr>
        <w:t xml:space="preserve">quát). </w:t>
      </w:r>
      <w:r>
        <w:br/>
      </w:r>
      <w:r>
        <w:rPr>
          <w:b/>
        </w:rPr>
        <w:t xml:space="preserve">ân </w:t>
      </w:r>
      <w:r>
        <w:rPr>
          <w:b/>
        </w:rPr>
        <w:t xml:space="preserve">tình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Tình </w:t>
      </w:r>
      <w:r>
        <w:t xml:space="preserve">cảm </w:t>
      </w:r>
      <w:r>
        <w:t xml:space="preserve">thắm </w:t>
      </w:r>
      <w:r>
        <w:t xml:space="preserve">thiết </w:t>
      </w:r>
      <w:r>
        <w:t xml:space="preserve">do </w:t>
      </w:r>
      <w:r>
        <w:t xml:space="preserve">có </w:t>
      </w:r>
      <w:r>
        <w:t xml:space="preserve">ơn </w:t>
      </w:r>
      <w:r>
        <w:t xml:space="preserve">sâu </w:t>
      </w:r>
      <w:r>
        <w:t xml:space="preserve">đối </w:t>
      </w:r>
      <w:r>
        <w:t xml:space="preserve">với </w:t>
      </w:r>
      <w:r>
        <w:t xml:space="preserve">nhau. </w:t>
      </w:r>
      <w:r>
        <w:t xml:space="preserve">Mang </w:t>
      </w:r>
      <w:r>
        <w:t xml:space="preserve">nặng </w:t>
      </w:r>
      <w:r>
        <w:t xml:space="preserve">ân </w:t>
      </w:r>
      <w:r>
        <w:t xml:space="preserve">tình. </w:t>
      </w:r>
      <w:r>
        <w:t xml:space="preserve">II </w:t>
      </w:r>
      <w:r>
        <w:t xml:space="preserve">tính từ </w:t>
      </w:r>
      <w:r>
        <w:t xml:space="preserve">Đầy </w:t>
      </w:r>
      <w:r>
        <w:t xml:space="preserve">ân </w:t>
      </w:r>
      <w:r>
        <w:t xml:space="preserve">tình </w:t>
      </w:r>
      <w:r>
        <w:t xml:space="preserve">hoặc </w:t>
      </w:r>
      <w:r>
        <w:t xml:space="preserve">đầy </w:t>
      </w:r>
      <w:r>
        <w:t xml:space="preserve">tình </w:t>
      </w:r>
      <w:r>
        <w:t xml:space="preserve">cảm </w:t>
      </w:r>
      <w:r>
        <w:t xml:space="preserve">thắm </w:t>
      </w:r>
      <w:r>
        <w:t xml:space="preserve">thiết, </w:t>
      </w:r>
      <w:r>
        <w:t xml:space="preserve">nói </w:t>
      </w:r>
      <w:r>
        <w:t xml:space="preserve">chung. </w:t>
      </w:r>
      <w:r>
        <w:t xml:space="preserve">Câu </w:t>
      </w:r>
      <w:r>
        <w:t xml:space="preserve">chuyện </w:t>
      </w:r>
      <w:r>
        <w:t xml:space="preserve">ân </w:t>
      </w:r>
      <w:r>
        <w:t xml:space="preserve">tình. </w:t>
      </w:r>
      <w:r>
        <w:br/>
      </w:r>
      <w:r>
        <w:rPr>
          <w:b/>
        </w:rPr>
        <w:t xml:space="preserve">ân </w:t>
      </w:r>
      <w:r>
        <w:rPr>
          <w:b/>
        </w:rPr>
        <w:t xml:space="preserve">tứ </w:t>
      </w:r>
      <w:r>
        <w:rPr>
          <w:i/>
        </w:rPr>
        <w:t xml:space="preserve">danh từ </w:t>
      </w:r>
      <w:r>
        <w:t xml:space="preserve">(cũ). </w:t>
      </w:r>
      <w:r>
        <w:t xml:space="preserve">Ơn </w:t>
      </w:r>
      <w:r>
        <w:t xml:space="preserve">vua </w:t>
      </w:r>
      <w:r>
        <w:t xml:space="preserve">ban. </w:t>
      </w:r>
      <w:r>
        <w:br/>
      </w:r>
      <w:r>
        <w:rPr>
          <w:b/>
        </w:rPr>
        <w:t xml:space="preserve">ân </w:t>
      </w:r>
      <w:r>
        <w:rPr>
          <w:b/>
        </w:rPr>
        <w:t xml:space="preserve">xá </w:t>
      </w:r>
      <w:r>
        <w:rPr>
          <w:i/>
        </w:rPr>
        <w:t xml:space="preserve">động từ </w:t>
      </w:r>
      <w:r>
        <w:t xml:space="preserve">Tha </w:t>
      </w:r>
      <w:r>
        <w:t xml:space="preserve">miễn </w:t>
      </w:r>
      <w:r>
        <w:t xml:space="preserve">hình </w:t>
      </w:r>
      <w:r>
        <w:t xml:space="preserve">phạt </w:t>
      </w:r>
      <w:r>
        <w:t xml:space="preserve">cho </w:t>
      </w:r>
      <w:r>
        <w:t xml:space="preserve">phạm </w:t>
      </w:r>
      <w:r>
        <w:t xml:space="preserve">nhân </w:t>
      </w:r>
      <w:r>
        <w:t xml:space="preserve">đã </w:t>
      </w:r>
      <w:r>
        <w:t xml:space="preserve">bị </w:t>
      </w:r>
      <w:r>
        <w:t xml:space="preserve">kết </w:t>
      </w:r>
      <w:r>
        <w:t xml:space="preserve">án, </w:t>
      </w:r>
      <w:r>
        <w:t xml:space="preserve">coi </w:t>
      </w:r>
      <w:r>
        <w:t xml:space="preserve">đó </w:t>
      </w:r>
      <w:r>
        <w:t xml:space="preserve">là </w:t>
      </w:r>
      <w:r>
        <w:t xml:space="preserve">một </w:t>
      </w:r>
      <w:r>
        <w:t xml:space="preserve">đặc </w:t>
      </w:r>
      <w:r>
        <w:t xml:space="preserve">ân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Ra </w:t>
      </w:r>
      <w:r>
        <w:rPr>
          <w:i/>
        </w:rPr>
        <w:t xml:space="preserve">lệnh </w:t>
      </w:r>
      <w:r>
        <w:rPr>
          <w:i/>
        </w:rPr>
        <w:t xml:space="preserve">ân </w:t>
      </w:r>
      <w:r>
        <w:t xml:space="preserve">xá </w:t>
      </w:r>
      <w:r>
        <w:t xml:space="preserve">một </w:t>
      </w:r>
      <w:r>
        <w:t xml:space="preserve">số </w:t>
      </w:r>
      <w:r>
        <w:t xml:space="preserve">phạm </w:t>
      </w:r>
      <w:r>
        <w:t xml:space="preserve">nhân. </w:t>
      </w:r>
      <w:r>
        <w:br/>
      </w:r>
      <w:r>
        <w:rPr>
          <w:b/>
        </w:rPr>
        <w:t xml:space="preserve">ẩn, </w:t>
      </w:r>
      <w:r>
        <w:rPr>
          <w:i/>
        </w:rPr>
        <w:t xml:space="preserve">động từ </w:t>
      </w:r>
      <w:r>
        <w:t xml:space="preserve">Đẩy </w:t>
      </w:r>
      <w:r>
        <w:t xml:space="preserve">nhanh </w:t>
      </w:r>
      <w:r>
        <w:t xml:space="preserve">một </w:t>
      </w:r>
      <w:r>
        <w:t xml:space="preserve">cái. </w:t>
      </w:r>
      <w:r>
        <w:t xml:space="preserve">Ấn </w:t>
      </w:r>
      <w:r>
        <w:t xml:space="preserve">cánh </w:t>
      </w:r>
      <w:r>
        <w:t xml:space="preserve">cửa </w:t>
      </w:r>
      <w:r>
        <w:rPr>
          <w:i/>
        </w:rPr>
        <w:t xml:space="preserve">bước </w:t>
      </w:r>
      <w:r>
        <w:t xml:space="preserve">vào. </w:t>
      </w:r>
      <w:r>
        <w:br/>
      </w:r>
      <w:r>
        <w:rPr>
          <w:b/>
        </w:rPr>
        <w:t xml:space="preserve">ẩn,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Giấu </w:t>
      </w:r>
      <w:r>
        <w:t xml:space="preserve">mình </w:t>
      </w:r>
      <w:r>
        <w:t xml:space="preserve">vào </w:t>
      </w:r>
      <w:r>
        <w:t xml:space="preserve">nơi </w:t>
      </w:r>
      <w:r>
        <w:t xml:space="preserve">kín </w:t>
      </w:r>
      <w:r>
        <w:t xml:space="preserve">đáo </w:t>
      </w:r>
      <w:r>
        <w:t xml:space="preserve">cho </w:t>
      </w:r>
      <w:r>
        <w:t xml:space="preserve">không </w:t>
      </w:r>
      <w:r>
        <w:t xml:space="preserve">lộ </w:t>
      </w:r>
      <w:r>
        <w:t xml:space="preserve">ra, </w:t>
      </w:r>
      <w:r>
        <w:t xml:space="preserve">cho </w:t>
      </w:r>
      <w:r>
        <w:t xml:space="preserve">khó </w:t>
      </w:r>
      <w:r>
        <w:t xml:space="preserve">thấy. </w:t>
      </w:r>
      <w:r>
        <w:rPr>
          <w:i/>
        </w:rPr>
        <w:t xml:space="preserve">Du </w:t>
      </w:r>
      <w:r>
        <w:rPr>
          <w:i/>
        </w:rPr>
        <w:t xml:space="preserve">kích </w:t>
      </w:r>
      <w:r>
        <w:rPr>
          <w:i/>
        </w:rPr>
        <w:t xml:space="preserve">khi </w:t>
      </w:r>
      <w:r>
        <w:rPr>
          <w:i/>
        </w:rPr>
        <w:t xml:space="preserve">ẩn </w:t>
      </w:r>
      <w:r>
        <w:rPr>
          <w:i/>
        </w:rPr>
        <w:t xml:space="preserve">khi </w:t>
      </w:r>
      <w:r>
        <w:t xml:space="preserve">hiện. </w:t>
      </w:r>
      <w:r>
        <w:rPr>
          <w:i/>
        </w:rPr>
        <w:t xml:space="preserve">Hòn </w:t>
      </w:r>
      <w:r>
        <w:t xml:space="preserve">đảo </w:t>
      </w:r>
      <w:r>
        <w:rPr>
          <w:i/>
        </w:rPr>
        <w:t xml:space="preserve">ẩn </w:t>
      </w:r>
      <w:r>
        <w:rPr>
          <w:i/>
        </w:rPr>
        <w:t xml:space="preserve">trong </w:t>
      </w:r>
      <w:r>
        <w:rPr>
          <w:i/>
        </w:rPr>
        <w:t xml:space="preserve">sương </w:t>
      </w:r>
      <w:r>
        <w:t xml:space="preserve">mù. </w:t>
      </w:r>
      <w:r>
        <w:rPr>
          <w:b/>
        </w:rPr>
        <w:t xml:space="preserve">2 </w:t>
      </w:r>
      <w:r>
        <w:t xml:space="preserve">(id.; </w:t>
      </w:r>
      <w:r>
        <w:t xml:space="preserve">thường </w:t>
      </w:r>
      <w:r>
        <w:t xml:space="preserve">nói </w:t>
      </w:r>
      <w:r>
        <w:t xml:space="preserve">ở </w:t>
      </w:r>
      <w:r>
        <w:t xml:space="preserve">ẩn). </w:t>
      </w:r>
      <w:r>
        <w:t xml:space="preserve">(Các </w:t>
      </w:r>
      <w:r>
        <w:t xml:space="preserve">nhà </w:t>
      </w:r>
      <w:r>
        <w:t xml:space="preserve">nho </w:t>
      </w:r>
      <w:r>
        <w:t xml:space="preserve">ngày </w:t>
      </w:r>
      <w:r>
        <w:t xml:space="preserve">xưa) </w:t>
      </w:r>
      <w:r>
        <w:t xml:space="preserve">lánh </w:t>
      </w:r>
      <w:r>
        <w:t xml:space="preserve">đời, </w:t>
      </w:r>
      <w:r>
        <w:t xml:space="preserve">ở </w:t>
      </w:r>
      <w:r>
        <w:t xml:space="preserve">nơi </w:t>
      </w:r>
      <w:r>
        <w:t xml:space="preserve">ít </w:t>
      </w:r>
      <w:r>
        <w:t xml:space="preserve">người </w:t>
      </w:r>
      <w:r>
        <w:t xml:space="preserve">biết. </w:t>
      </w:r>
      <w:r>
        <w:t xml:space="preserve">Từ </w:t>
      </w:r>
      <w:r>
        <w:t xml:space="preserve">quan </w:t>
      </w:r>
      <w:r>
        <w:t xml:space="preserve">uề </w:t>
      </w:r>
      <w:r>
        <w:t xml:space="preserve">ẩn </w:t>
      </w:r>
      <w:r>
        <w:t xml:space="preserve">ở </w:t>
      </w:r>
      <w:r>
        <w:t xml:space="preserve">quê </w:t>
      </w:r>
      <w:r>
        <w:t xml:space="preserve">nhà. </w:t>
      </w:r>
      <w:r>
        <w:t xml:space="preserve">II </w:t>
      </w:r>
      <w:r>
        <w:t xml:space="preserve">danh từ </w:t>
      </w:r>
      <w:r>
        <w:t xml:space="preserve">(chuyên môn). </w:t>
      </w:r>
      <w:r>
        <w:t xml:space="preserve">Cái </w:t>
      </w:r>
      <w:r>
        <w:t xml:space="preserve">chưa </w:t>
      </w:r>
      <w:r>
        <w:t xml:space="preserve">biết </w:t>
      </w:r>
      <w:r>
        <w:t xml:space="preserve">trong </w:t>
      </w:r>
      <w:r>
        <w:t xml:space="preserve">một </w:t>
      </w:r>
      <w:r>
        <w:t xml:space="preserve">bài </w:t>
      </w:r>
      <w:r>
        <w:t xml:space="preserve">toán, </w:t>
      </w:r>
      <w:r>
        <w:t xml:space="preserve">một </w:t>
      </w:r>
      <w:r>
        <w:t xml:space="preserve">phương </w:t>
      </w:r>
      <w:r>
        <w:t xml:space="preserve">trình, </w:t>
      </w:r>
      <w:r>
        <w:t xml:space="preserve">v.v.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(cũ). </w:t>
      </w:r>
      <w:r>
        <w:t xml:space="preserve">Ở </w:t>
      </w:r>
      <w:r>
        <w:t xml:space="preserve">ẩn. </w:t>
      </w:r>
      <w:r>
        <w:t xml:space="preserve">Về </w:t>
      </w:r>
      <w:r>
        <w:t xml:space="preserve">ấn </w:t>
      </w:r>
      <w:r>
        <w:t xml:space="preserve">cư </w:t>
      </w:r>
      <w:r>
        <w:t xml:space="preserve">nơi </w:t>
      </w:r>
      <w:r>
        <w:t xml:space="preserve">thôn </w:t>
      </w:r>
      <w:r>
        <w:t xml:space="preserve">dã. </w:t>
      </w:r>
      <w:r>
        <w:rPr>
          <w:i/>
        </w:rPr>
        <w:t xml:space="preserve">Lối </w:t>
      </w:r>
      <w:r>
        <w:rPr>
          <w:i/>
        </w:rPr>
        <w:t xml:space="preserve">sống </w:t>
      </w:r>
      <w:r>
        <w:t xml:space="preserve">ẩn </w:t>
      </w:r>
      <w:r>
        <w:t xml:space="preserve">cư.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danh </w:t>
      </w:r>
      <w:r>
        <w:rPr>
          <w:i/>
        </w:rPr>
        <w:t xml:space="preserve">động từ </w:t>
      </w:r>
      <w:r>
        <w:t xml:space="preserve">(cũ). </w:t>
      </w:r>
      <w:r>
        <w:t xml:space="preserve">Giấu </w:t>
      </w:r>
      <w:r>
        <w:t xml:space="preserve">tên </w:t>
      </w:r>
      <w:r>
        <w:t xml:space="preserve">tuổi </w:t>
      </w:r>
      <w:r>
        <w:t xml:space="preserve">của </w:t>
      </w:r>
      <w:r>
        <w:t xml:space="preserve">mình </w:t>
      </w:r>
      <w:r>
        <w:t xml:space="preserve">không </w:t>
      </w:r>
      <w:r>
        <w:t xml:space="preserve">muốn </w:t>
      </w:r>
      <w:r>
        <w:t xml:space="preserve">cho </w:t>
      </w:r>
      <w:r>
        <w:t xml:space="preserve">người </w:t>
      </w:r>
      <w:r>
        <w:t xml:space="preserve">đời </w:t>
      </w:r>
      <w:r>
        <w:t xml:space="preserve">biết. </w:t>
      </w:r>
      <w:r>
        <w:t xml:space="preserve">Tác </w:t>
      </w:r>
      <w:r>
        <w:t xml:space="preserve">giả </w:t>
      </w:r>
      <w:r>
        <w:rPr>
          <w:i/>
        </w:rPr>
        <w:t xml:space="preserve">ấn </w:t>
      </w:r>
      <w:r>
        <w:rPr>
          <w:i/>
        </w:rPr>
        <w:t xml:space="preserve">danh.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chứa </w:t>
      </w:r>
      <w:r>
        <w:rPr>
          <w:i/>
        </w:rPr>
        <w:t xml:space="preserve">động từ </w:t>
      </w:r>
      <w:r>
        <w:t xml:space="preserve">Có, </w:t>
      </w:r>
      <w:r>
        <w:t xml:space="preserve">giữ </w:t>
      </w:r>
      <w:r>
        <w:rPr>
          <w:i/>
        </w:rPr>
        <w:t xml:space="preserve">ở </w:t>
      </w:r>
      <w:r>
        <w:t xml:space="preserve">bên </w:t>
      </w:r>
      <w:r>
        <w:t xml:space="preserve">trong, </w:t>
      </w:r>
      <w:r>
        <w:t xml:space="preserve">không </w:t>
      </w:r>
      <w:r>
        <w:t xml:space="preserve">để </w:t>
      </w:r>
      <w:r>
        <w:t xml:space="preserve">lộ </w:t>
      </w:r>
      <w:r>
        <w:t xml:space="preserve">rõ </w:t>
      </w:r>
      <w:r>
        <w:t xml:space="preserve">ra. </w:t>
      </w:r>
      <w:r>
        <w:t xml:space="preserve">Câu </w:t>
      </w:r>
      <w:r>
        <w:t xml:space="preserve">nói </w:t>
      </w:r>
      <w:r>
        <w:rPr>
          <w:i/>
        </w:rPr>
        <w:t xml:space="preserve">ẩn </w:t>
      </w:r>
      <w:r>
        <w:t xml:space="preserve">chứa </w:t>
      </w:r>
      <w:r>
        <w:t xml:space="preserve">một </w:t>
      </w:r>
      <w:r>
        <w:rPr>
          <w:i/>
        </w:rPr>
        <w:t xml:space="preserve">ý </w:t>
      </w:r>
      <w:r>
        <w:t xml:space="preserve">nghĩa </w:t>
      </w:r>
      <w:r>
        <w:t xml:space="preserve">sâu </w:t>
      </w:r>
      <w:r>
        <w:rPr>
          <w:i/>
        </w:rPr>
        <w:t xml:space="preserve">xa. </w:t>
      </w:r>
      <w:r>
        <w:t xml:space="preserve">Vùng </w:t>
      </w:r>
      <w:r>
        <w:rPr>
          <w:i/>
        </w:rPr>
        <w:t xml:space="preserve">đất </w:t>
      </w:r>
      <w:r>
        <w:t xml:space="preserve">ẩn </w:t>
      </w:r>
      <w:r>
        <w:rPr>
          <w:i/>
        </w:rPr>
        <w:t xml:space="preserve">chứa </w:t>
      </w:r>
      <w:r>
        <w:t xml:space="preserve">những </w:t>
      </w:r>
      <w:r>
        <w:t xml:space="preserve">tiềm </w:t>
      </w:r>
      <w:r>
        <w:t xml:space="preserve">năng </w:t>
      </w:r>
      <w:r>
        <w:t xml:space="preserve">chưa </w:t>
      </w:r>
      <w:r>
        <w:t xml:space="preserve">được </w:t>
      </w:r>
      <w:r>
        <w:t xml:space="preserve">khai </w:t>
      </w:r>
      <w:r>
        <w:t xml:space="preserve">thác.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dật </w:t>
      </w:r>
      <w:r>
        <w:rPr>
          <w:i/>
        </w:rPr>
        <w:t xml:space="preserve">động từ </w:t>
      </w:r>
      <w:r>
        <w:t xml:space="preserve">Ở </w:t>
      </w:r>
      <w:r>
        <w:t xml:space="preserve">ẩn </w:t>
      </w:r>
      <w:r>
        <w:t xml:space="preserve">và </w:t>
      </w:r>
      <w:r>
        <w:t xml:space="preserve">vui </w:t>
      </w:r>
      <w:r>
        <w:t xml:space="preserve">thú </w:t>
      </w:r>
      <w:r>
        <w:t xml:space="preserve">với </w:t>
      </w:r>
      <w:r>
        <w:t xml:space="preserve">cảnh </w:t>
      </w:r>
      <w:r>
        <w:t xml:space="preserve">sống </w:t>
      </w:r>
      <w:r>
        <w:t xml:space="preserve">an </w:t>
      </w:r>
      <w:r>
        <w:t xml:space="preserve">nhàn. </w:t>
      </w:r>
      <w:r>
        <w:t xml:space="preserve">Nhà </w:t>
      </w:r>
      <w:r>
        <w:rPr>
          <w:i/>
        </w:rPr>
        <w:t xml:space="preserve">nho </w:t>
      </w:r>
      <w:r>
        <w:t xml:space="preserve">ẩn </w:t>
      </w:r>
      <w:r>
        <w:t xml:space="preserve">dật.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dụ </w:t>
      </w:r>
      <w:r>
        <w:rPr>
          <w:i/>
        </w:rPr>
        <w:t xml:space="preserve">danh từ </w:t>
      </w:r>
      <w:r>
        <w:t xml:space="preserve">Phép </w:t>
      </w:r>
      <w:r>
        <w:t xml:space="preserve">dùng </w:t>
      </w:r>
      <w:r>
        <w:t xml:space="preserve">từ </w:t>
      </w:r>
      <w:r>
        <w:t xml:space="preserve">ngữ </w:t>
      </w:r>
      <w:r>
        <w:t xml:space="preserve">dựa </w:t>
      </w:r>
      <w:r>
        <w:t xml:space="preserve">trên </w:t>
      </w:r>
      <w:r>
        <w:t xml:space="preserve">sự </w:t>
      </w:r>
      <w:r>
        <w:t xml:space="preserve">so </w:t>
      </w:r>
      <w:r>
        <w:t xml:space="preserve">sánh </w:t>
      </w:r>
      <w:r>
        <w:t xml:space="preserve">ngằm. </w:t>
      </w:r>
      <w:r>
        <w:t xml:space="preserve">Nói </w:t>
      </w:r>
      <w:r>
        <w:rPr>
          <w:i/>
        </w:rPr>
        <w:t xml:space="preserve">"ánh </w:t>
      </w:r>
      <w:r>
        <w:t xml:space="preserve">sáng </w:t>
      </w:r>
      <w:r>
        <w:t xml:space="preserve">chân </w:t>
      </w:r>
      <w:r>
        <w:t xml:space="preserve">lí" </w:t>
      </w:r>
      <w:r>
        <w:t xml:space="preserve">là </w:t>
      </w:r>
      <w:r>
        <w:rPr>
          <w:i/>
        </w:rPr>
        <w:t xml:space="preserve">dùng </w:t>
      </w:r>
      <w:r>
        <w:t xml:space="preserve">lối </w:t>
      </w:r>
      <w:r>
        <w:t xml:space="preserve">ẩn </w:t>
      </w:r>
      <w:r>
        <w:t xml:space="preserve">dụ. </w:t>
      </w:r>
      <w:r>
        <w:br/>
      </w:r>
      <w:r>
        <w:rPr>
          <w:b/>
        </w:rPr>
        <w:t xml:space="preserve">ẩn </w:t>
      </w:r>
      <w:r>
        <w:rPr>
          <w:b/>
        </w:rPr>
        <w:t xml:space="preserve">giấu </w:t>
      </w:r>
      <w:r>
        <w:rPr>
          <w:i/>
        </w:rPr>
        <w:t xml:space="preserve">động từ </w:t>
      </w:r>
      <w:r>
        <w:t xml:space="preserve">Được </w:t>
      </w:r>
      <w:r>
        <w:t xml:space="preserve">chứa </w:t>
      </w:r>
      <w:r>
        <w:t xml:space="preserve">đựng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đáo, </w:t>
      </w:r>
      <w:r>
        <w:t xml:space="preserve">không </w:t>
      </w:r>
      <w:r>
        <w:t xml:space="preserve">để </w:t>
      </w:r>
      <w:r>
        <w:t xml:space="preserve">lộ </w:t>
      </w:r>
      <w:r>
        <w:t xml:space="preserve">ra. </w:t>
      </w:r>
      <w:r>
        <w:t xml:space="preserve">Nhiều </w:t>
      </w:r>
      <w:r>
        <w:t xml:space="preserve">tài </w:t>
      </w:r>
      <w:r>
        <w:t xml:space="preserve">nguyên </w:t>
      </w:r>
      <w:r>
        <w:rPr>
          <w:i/>
        </w:rPr>
        <w:t xml:space="preserve">còn </w:t>
      </w:r>
      <w:r>
        <w:rPr>
          <w:i/>
        </w:rPr>
        <w:t xml:space="preserve">ẩn </w:t>
      </w:r>
      <w:r>
        <w:t xml:space="preserve">giấu </w:t>
      </w:r>
      <w:r>
        <w:rPr>
          <w:i/>
        </w:rPr>
        <w:t xml:space="preserve">trong </w:t>
      </w:r>
      <w:r>
        <w:rPr>
          <w:i/>
        </w:rPr>
        <w:t xml:space="preserve">lòng </w:t>
      </w:r>
      <w:r>
        <w:rPr>
          <w:i/>
        </w:rPr>
        <w:t xml:space="preserve">đất. </w:t>
      </w:r>
      <w:r>
        <w:rPr>
          <w:i/>
        </w:rPr>
        <w:t xml:space="preserve">Trong </w:t>
      </w:r>
      <w:r>
        <w:rPr>
          <w:i/>
        </w:rPr>
        <w:t xml:space="preserve">lòng </w:t>
      </w:r>
      <w:r>
        <w:rPr>
          <w:i/>
        </w:rPr>
        <w:t xml:space="preserve">ẩn </w:t>
      </w:r>
      <w:r>
        <w:t xml:space="preserve">giấu </w:t>
      </w:r>
      <w:r>
        <w:rPr>
          <w:i/>
        </w:rPr>
        <w:t xml:space="preserve">bao </w:t>
      </w:r>
      <w:r>
        <w:rPr>
          <w:i/>
        </w:rPr>
        <w:t xml:space="preserve">nôi </w:t>
      </w:r>
      <w:r>
        <w:t xml:space="preserve">niềm.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