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trùng </w:t>
      </w:r>
      <w:r>
        <w:rPr>
          <w:b/>
        </w:rPr>
        <w:t xml:space="preserve">hợp, </w:t>
      </w:r>
      <w:r>
        <w:rPr>
          <w:i/>
        </w:rPr>
        <w:t xml:space="preserve">động từ </w:t>
      </w:r>
      <w:r>
        <w:t xml:space="preserve">Hợp </w:t>
      </w:r>
      <w:r>
        <w:t xml:space="preserve">nhiều </w:t>
      </w:r>
      <w:r>
        <w:t xml:space="preserve">phân </w:t>
      </w:r>
      <w:r>
        <w:t xml:space="preserve">tử </w:t>
      </w:r>
      <w:r>
        <w:t xml:space="preserve">của </w:t>
      </w:r>
      <w:r>
        <w:t xml:space="preserve">cùng </w:t>
      </w:r>
      <w:r>
        <w:t xml:space="preserve">một </w:t>
      </w:r>
      <w:r>
        <w:t xml:space="preserve">chất </w:t>
      </w:r>
      <w:r>
        <w:t xml:space="preserve">thành </w:t>
      </w:r>
      <w:r>
        <w:t xml:space="preserve">một </w:t>
      </w:r>
      <w:r>
        <w:t xml:space="preserve">phân </w:t>
      </w:r>
      <w:r>
        <w:t xml:space="preserve">tử </w:t>
      </w:r>
      <w:r>
        <w:t xml:space="preserve">có </w:t>
      </w:r>
      <w:r>
        <w:t xml:space="preserve">phân </w:t>
      </w:r>
      <w:r>
        <w:t xml:space="preserve">tử </w:t>
      </w:r>
      <w:r>
        <w:t xml:space="preserve">khối </w:t>
      </w:r>
      <w:r>
        <w:t xml:space="preserve">lớn </w:t>
      </w:r>
      <w:r>
        <w:t xml:space="preserve">hơn </w:t>
      </w:r>
      <w:r>
        <w:t xml:space="preserve">nhiều.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khơi </w:t>
      </w:r>
      <w:r>
        <w:rPr>
          <w:i/>
        </w:rPr>
        <w:t xml:space="preserve">danh từ </w:t>
      </w:r>
      <w:r>
        <w:t xml:space="preserve">(văn chương). </w:t>
      </w:r>
      <w:r>
        <w:t xml:space="preserve">Biển </w:t>
      </w:r>
      <w:r>
        <w:t xml:space="preserve">xa </w:t>
      </w:r>
      <w:r>
        <w:t xml:space="preserve">mênh </w:t>
      </w:r>
      <w:r>
        <w:t xml:space="preserve">mông. </w:t>
      </w:r>
      <w:r>
        <w:rPr>
          <w:i/>
        </w:rPr>
        <w:t xml:space="preserve">Hòn </w:t>
      </w:r>
      <w:r>
        <w:rPr>
          <w:i/>
        </w:rPr>
        <w:t xml:space="preserve">đảo </w:t>
      </w:r>
      <w:r>
        <w:t xml:space="preserve">nhỏ </w:t>
      </w:r>
      <w:r>
        <w:t xml:space="preserve">giữa </w:t>
      </w:r>
      <w:r>
        <w:rPr>
          <w:i/>
        </w:rPr>
        <w:t xml:space="preserve">trùng </w:t>
      </w:r>
      <w:r>
        <w:rPr>
          <w:i/>
        </w:rPr>
        <w:t xml:space="preserve">khơi. </w:t>
      </w:r>
      <w:r>
        <w:rPr>
          <w:i/>
        </w:rPr>
        <w:t xml:space="preserve">Tàu </w:t>
      </w:r>
      <w:r>
        <w:t xml:space="preserve">lướt </w:t>
      </w:r>
      <w:r>
        <w:rPr>
          <w:i/>
        </w:rPr>
        <w:t xml:space="preserve">sóng </w:t>
      </w:r>
      <w:r>
        <w:rPr>
          <w:i/>
        </w:rPr>
        <w:t xml:space="preserve">trùng </w:t>
      </w:r>
      <w:r>
        <w:t xml:space="preserve">khơi.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lắp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trùng </w:t>
      </w:r>
      <w:r>
        <w:rPr>
          <w:i/>
        </w:rPr>
        <w:t xml:space="preserve">lặp.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lặp </w:t>
      </w:r>
      <w:r>
        <w:rPr>
          <w:i/>
        </w:rPr>
        <w:t xml:space="preserve">động từ </w:t>
      </w:r>
      <w:r>
        <w:t xml:space="preserve">Lặp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thừa, </w:t>
      </w:r>
      <w:r>
        <w:t xml:space="preserve">vô </w:t>
      </w:r>
      <w:r>
        <w:t xml:space="preserve">ích. </w:t>
      </w:r>
      <w:r>
        <w:t xml:space="preserve">Ý </w:t>
      </w:r>
      <w:r>
        <w:t xml:space="preserve">trùng </w:t>
      </w:r>
      <w:r>
        <w:rPr>
          <w:i/>
        </w:rPr>
        <w:t xml:space="preserve">lặp. </w:t>
      </w:r>
      <w:r>
        <w:rPr>
          <w:i/>
        </w:rPr>
        <w:t xml:space="preserve">Dùng </w:t>
      </w:r>
      <w:r>
        <w:t xml:space="preserve">từ </w:t>
      </w:r>
      <w:r>
        <w:t xml:space="preserve">trùng </w:t>
      </w:r>
      <w:r>
        <w:rPr>
          <w:i/>
        </w:rPr>
        <w:t xml:space="preserve">lặp. </w:t>
      </w:r>
      <w:r>
        <w:t xml:space="preserve">Công </w:t>
      </w:r>
      <w:r>
        <w:t xml:space="preserve">uiệc </w:t>
      </w:r>
      <w:r>
        <w:t xml:space="preserve">trùng </w:t>
      </w:r>
      <w:r>
        <w:rPr>
          <w:i/>
        </w:rPr>
        <w:t xml:space="preserve">lặp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phùng </w:t>
      </w:r>
      <w:r>
        <w:rPr>
          <w:i/>
        </w:rPr>
        <w:t xml:space="preserve">động từ </w:t>
      </w:r>
      <w:r>
        <w:t xml:space="preserve">(văn chương). </w:t>
      </w:r>
      <w:r>
        <w:rPr>
          <w:i/>
        </w:rPr>
        <w:t xml:space="preserve">Gặp </w:t>
      </w:r>
      <w:r>
        <w:t xml:space="preserve">lại </w:t>
      </w:r>
      <w:r>
        <w:t xml:space="preserve">nhau </w:t>
      </w:r>
      <w:r>
        <w:t xml:space="preserve">sau </w:t>
      </w:r>
      <w:r>
        <w:t xml:space="preserve">thời </w:t>
      </w:r>
      <w:r>
        <w:t xml:space="preserve">gian </w:t>
      </w:r>
      <w:r>
        <w:t xml:space="preserve">dài </w:t>
      </w:r>
      <w:r>
        <w:t xml:space="preserve">xa </w:t>
      </w:r>
      <w:r>
        <w:t xml:space="preserve">cách.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phương </w:t>
      </w:r>
      <w:r>
        <w:rPr>
          <w:i/>
        </w:rPr>
        <w:t xml:space="preserve">tính từ </w:t>
      </w:r>
      <w:r>
        <w:t xml:space="preserve">(Phương </w:t>
      </w:r>
      <w:r>
        <w:t xml:space="preserve">trình) </w:t>
      </w:r>
      <w:r>
        <w:t xml:space="preserve">có </w:t>
      </w:r>
      <w:r>
        <w:t xml:space="preserve">ẩn </w:t>
      </w:r>
      <w:r>
        <w:t xml:space="preserve">số </w:t>
      </w:r>
      <w:r>
        <w:t xml:space="preserve">chỉ </w:t>
      </w:r>
      <w:r>
        <w:t xml:space="preserve">ở </w:t>
      </w:r>
      <w:r>
        <w:t xml:space="preserve">bậc </w:t>
      </w:r>
      <w:r>
        <w:t xml:space="preserve">hai </w:t>
      </w:r>
      <w:r>
        <w:t xml:space="preserve">và </w:t>
      </w:r>
      <w:r>
        <w:t xml:space="preserve">bậc </w:t>
      </w:r>
      <w:r>
        <w:t xml:space="preserve">bốn.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roi </w:t>
      </w:r>
      <w:r>
        <w:rPr>
          <w:i/>
        </w:rPr>
        <w:t xml:space="preserve">danh từ </w:t>
      </w:r>
      <w:r>
        <w:t xml:space="preserve">Nhóm </w:t>
      </w:r>
      <w:r>
        <w:t xml:space="preserve">sinh </w:t>
      </w:r>
      <w:r>
        <w:t xml:space="preserve">vật </w:t>
      </w:r>
      <w:r>
        <w:t xml:space="preserve">có </w:t>
      </w:r>
      <w:r>
        <w:t xml:space="preserve">cấu </w:t>
      </w:r>
      <w:r>
        <w:t xml:space="preserve">tạo </w:t>
      </w:r>
      <w:r>
        <w:t xml:space="preserve">đơn </w:t>
      </w:r>
      <w:r>
        <w:t xml:space="preserve">bào </w:t>
      </w:r>
      <w:r>
        <w:t xml:space="preserve">đơn </w:t>
      </w:r>
      <w:r>
        <w:t xml:space="preserve">giản </w:t>
      </w:r>
      <w:r>
        <w:t xml:space="preserve">nhất, </w:t>
      </w:r>
      <w:r>
        <w:t xml:space="preserve">cơ </w:t>
      </w:r>
      <w:r>
        <w:t xml:space="preserve">thể </w:t>
      </w:r>
      <w:r>
        <w:t xml:space="preserve">có </w:t>
      </w:r>
      <w:r>
        <w:t xml:space="preserve">chất </w:t>
      </w:r>
      <w:r>
        <w:t xml:space="preserve">nguyên </w:t>
      </w:r>
      <w:r>
        <w:t xml:space="preserve">sinh, </w:t>
      </w:r>
      <w:r>
        <w:t xml:space="preserve">kéo </w:t>
      </w:r>
      <w:r>
        <w:t xml:space="preserve">dài </w:t>
      </w:r>
      <w:r>
        <w:t xml:space="preserve">thành </w:t>
      </w:r>
      <w:r>
        <w:t xml:space="preserve">hình </w:t>
      </w:r>
      <w:r>
        <w:t xml:space="preserve">cái </w:t>
      </w:r>
      <w:r>
        <w:t xml:space="preserve">roi </w:t>
      </w:r>
      <w:r>
        <w:t xml:space="preserve">để </w:t>
      </w:r>
      <w:r>
        <w:t xml:space="preserve">di </w:t>
      </w:r>
      <w:r>
        <w:t xml:space="preserve">động </w:t>
      </w:r>
      <w:r>
        <w:t xml:space="preserve">trong </w:t>
      </w:r>
      <w:r>
        <w:t xml:space="preserve">nước.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triểng </w:t>
      </w:r>
      <w:r>
        <w:t xml:space="preserve">(ph.; </w:t>
      </w:r>
      <w:r>
        <w:t xml:space="preserve">ít dùng). </w:t>
      </w:r>
      <w:r>
        <w:t xml:space="preserve">x </w:t>
      </w:r>
      <w:r>
        <w:t xml:space="preserve">tròng </w:t>
      </w:r>
      <w:r>
        <w:t xml:space="preserve">trành.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trình </w:t>
      </w:r>
      <w:r>
        <w:rPr>
          <w:i/>
        </w:rPr>
        <w:t xml:space="preserve">xem </w:t>
      </w:r>
      <w:r>
        <w:t xml:space="preserve">chùng </w:t>
      </w:r>
      <w:r>
        <w:t xml:space="preserve">chình.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trục,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trai </w:t>
      </w:r>
      <w:r>
        <w:t xml:space="preserve">nhưng </w:t>
      </w:r>
      <w:r>
        <w:t xml:space="preserve">cỡ </w:t>
      </w:r>
      <w:r>
        <w:t xml:space="preserve">nhỏ </w:t>
      </w:r>
      <w:r>
        <w:t xml:space="preserve">hơn, </w:t>
      </w:r>
      <w:r>
        <w:t xml:space="preserve">vỏ </w:t>
      </w:r>
      <w:r>
        <w:t xml:space="preserve">dài, </w:t>
      </w:r>
      <w:r>
        <w:t xml:space="preserve">sống </w:t>
      </w:r>
      <w:r>
        <w:t xml:space="preserve">ở </w:t>
      </w:r>
      <w:r>
        <w:t xml:space="preserve">sông </w:t>
      </w:r>
      <w:r>
        <w:t xml:space="preserve">hồ </w:t>
      </w:r>
      <w:r>
        <w:t xml:space="preserve">nước </w:t>
      </w:r>
      <w:r>
        <w:t xml:space="preserve">ngọt, </w:t>
      </w:r>
      <w:r>
        <w:t xml:space="preserve">thịt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trục,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to </w:t>
      </w:r>
      <w:r>
        <w:t xml:space="preserve">tròn </w:t>
      </w:r>
      <w:r>
        <w:t xml:space="preserve">quá </w:t>
      </w:r>
      <w:r>
        <w:t xml:space="preserve">cỡ, </w:t>
      </w:r>
      <w:r>
        <w:t xml:space="preserve">trông </w:t>
      </w:r>
      <w:r>
        <w:t xml:space="preserve">hơi </w:t>
      </w:r>
      <w:r>
        <w:t xml:space="preserve">thô. </w:t>
      </w:r>
      <w:r>
        <w:t xml:space="preserve">Người </w:t>
      </w:r>
      <w:r>
        <w:t xml:space="preserve">tròn </w:t>
      </w:r>
      <w:r>
        <w:t xml:space="preserve">trùng </w:t>
      </w:r>
      <w:r>
        <w:t xml:space="preserve">trục. </w:t>
      </w:r>
      <w:r>
        <w:t xml:space="preserve">Thanh </w:t>
      </w:r>
      <w:r>
        <w:t xml:space="preserve">gỗ </w:t>
      </w:r>
      <w:r>
        <w:rPr>
          <w:i/>
        </w:rPr>
        <w:t xml:space="preserve">to </w:t>
      </w:r>
      <w:r>
        <w:rPr>
          <w:i/>
        </w:rPr>
        <w:t xml:space="preserve">trùng </w:t>
      </w:r>
      <w:r>
        <w:t xml:space="preserve">trục. </w:t>
      </w:r>
      <w:r>
        <w:rPr>
          <w:b/>
        </w:rPr>
        <w:t xml:space="preserve">2 </w:t>
      </w:r>
      <w:r>
        <w:t xml:space="preserve">Ở </w:t>
      </w:r>
      <w:r>
        <w:t xml:space="preserve">trần </w:t>
      </w:r>
      <w:r>
        <w:t xml:space="preserve">hoàn </w:t>
      </w:r>
      <w:r>
        <w:t xml:space="preserve">toàn, </w:t>
      </w:r>
      <w:r>
        <w:t xml:space="preserve">để </w:t>
      </w:r>
      <w:r>
        <w:t xml:space="preserve">lộ </w:t>
      </w:r>
      <w:r>
        <w:t xml:space="preserve">ra </w:t>
      </w:r>
      <w:r>
        <w:t xml:space="preserve">thân </w:t>
      </w:r>
      <w:r>
        <w:t xml:space="preserve">hình </w:t>
      </w:r>
      <w:r>
        <w:t xml:space="preserve">béo, </w:t>
      </w:r>
      <w:r>
        <w:t xml:space="preserve">khoẻ. </w:t>
      </w:r>
      <w:r>
        <w:t xml:space="preserve">Mình </w:t>
      </w:r>
      <w:r>
        <w:t xml:space="preserve">trần </w:t>
      </w:r>
      <w:r>
        <w:t xml:space="preserve">trùng </w:t>
      </w:r>
      <w:r>
        <w:t xml:space="preserve">trục.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tu </w:t>
      </w:r>
      <w:r>
        <w:rPr>
          <w:i/>
        </w:rPr>
        <w:t xml:space="preserve">động từ </w:t>
      </w:r>
      <w:r>
        <w:t xml:space="preserve">Tu </w:t>
      </w:r>
      <w:r>
        <w:t xml:space="preserve">sửa </w:t>
      </w:r>
      <w:r>
        <w:t xml:space="preserve">lại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trúc. </w:t>
      </w:r>
      <w:r>
        <w:t xml:space="preserve">Ngôi </w:t>
      </w:r>
      <w:r>
        <w:t xml:space="preserve">chùa </w:t>
      </w:r>
      <w:r>
        <w:t xml:space="preserve">được </w:t>
      </w:r>
      <w:r>
        <w:t xml:space="preserve">trùng </w:t>
      </w:r>
      <w:r>
        <w:t xml:space="preserve">tu </w:t>
      </w:r>
      <w:r>
        <w:t xml:space="preserve">nhiều </w:t>
      </w:r>
      <w:r>
        <w:t xml:space="preserve">làn.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vi </w:t>
      </w:r>
      <w:r>
        <w:rPr>
          <w:i/>
        </w:rPr>
        <w:t xml:space="preserve">danh từ </w:t>
      </w:r>
      <w:r>
        <w:t xml:space="preserve">(cũ). </w:t>
      </w:r>
      <w:r>
        <w:t xml:space="preserve">Vòng </w:t>
      </w:r>
      <w:r>
        <w:t xml:space="preserve">vây </w:t>
      </w:r>
      <w:r>
        <w:t xml:space="preserve">dày </w:t>
      </w:r>
      <w:r>
        <w:t xml:space="preserve">đặc. </w:t>
      </w:r>
      <w:r>
        <w:t xml:space="preserve">Vượt </w:t>
      </w:r>
      <w:r>
        <w:t xml:space="preserve">qua </w:t>
      </w:r>
      <w:r>
        <w:t xml:space="preserve">trùng </w:t>
      </w:r>
      <w:r>
        <w:t xml:space="preserve">ui. </w:t>
      </w:r>
      <w:r>
        <w:br/>
      </w:r>
      <w:r>
        <w:rPr>
          <w:b/>
        </w:rPr>
        <w:t xml:space="preserve">trũng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Lõm </w:t>
      </w:r>
      <w:r>
        <w:t xml:space="preserve">sâu </w:t>
      </w:r>
      <w:r>
        <w:t xml:space="preserve">so </w:t>
      </w:r>
      <w:r>
        <w:t xml:space="preserve">với </w:t>
      </w:r>
      <w:r>
        <w:t xml:space="preserve">xung </w:t>
      </w:r>
      <w:r>
        <w:t xml:space="preserve">quanh. </w:t>
      </w:r>
      <w:r>
        <w:rPr>
          <w:i/>
        </w:rPr>
        <w:t xml:space="preserve">Đất </w:t>
      </w:r>
      <w:r>
        <w:rPr>
          <w:i/>
        </w:rPr>
        <w:t xml:space="preserve">trũng.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t xml:space="preserve">chiêm </w:t>
      </w:r>
      <w:r>
        <w:t xml:space="preserve">trũng. </w:t>
      </w:r>
      <w:r>
        <w:t xml:space="preserve">Mắt </w:t>
      </w:r>
      <w:r>
        <w:t xml:space="preserve">trũng </w:t>
      </w:r>
      <w:r>
        <w:t xml:space="preserve">sâu. </w:t>
      </w:r>
      <w:r>
        <w:t xml:space="preserve">Nước </w:t>
      </w:r>
      <w:r>
        <w:t xml:space="preserve">chảy </w:t>
      </w:r>
      <w:r>
        <w:rPr>
          <w:i/>
        </w:rPr>
        <w:t xml:space="preserve">chỗ </w:t>
      </w:r>
      <w:r>
        <w:rPr>
          <w:i/>
        </w:rPr>
        <w:t xml:space="preserve">trũng </w:t>
      </w:r>
      <w:r>
        <w:t xml:space="preserve">(tng,). </w:t>
      </w:r>
      <w:r>
        <w:t xml:space="preserve">II </w:t>
      </w:r>
      <w:r>
        <w:t xml:space="preserve">danh từ </w:t>
      </w:r>
      <w:r>
        <w:t xml:space="preserve">(ít dùng). </w:t>
      </w:r>
      <w:r>
        <w:t xml:space="preserve">Chỗ </w:t>
      </w:r>
      <w:r>
        <w:t xml:space="preserve">đất </w:t>
      </w:r>
      <w:r>
        <w:t xml:space="preserve">trũng. </w:t>
      </w:r>
      <w:r>
        <w:t xml:space="preserve">Một </w:t>
      </w:r>
      <w:r>
        <w:rPr>
          <w:i/>
        </w:rPr>
        <w:t xml:space="preserve">trũng </w:t>
      </w:r>
      <w:r>
        <w:rPr>
          <w:i/>
        </w:rPr>
        <w:t xml:space="preserve">sâu </w:t>
      </w:r>
      <w:r>
        <w:t xml:space="preserve">đây </w:t>
      </w:r>
      <w:r>
        <w:t xml:space="preserve">nước.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Đúng </w:t>
      </w:r>
      <w:r>
        <w:t xml:space="preserve">vào </w:t>
      </w:r>
      <w:r>
        <w:t xml:space="preserve">một </w:t>
      </w:r>
      <w:r>
        <w:t xml:space="preserve">đối </w:t>
      </w:r>
      <w:r>
        <w:t xml:space="preserve">tượng,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mục </w:t>
      </w:r>
      <w:r>
        <w:t xml:space="preserve">tiêu). </w:t>
      </w:r>
      <w:r>
        <w:rPr>
          <w:i/>
        </w:rPr>
        <w:t xml:space="preserve">Bán </w:t>
      </w:r>
      <w:r>
        <w:t xml:space="preserve">trúng </w:t>
      </w:r>
      <w:r>
        <w:rPr>
          <w:i/>
        </w:rPr>
        <w:t xml:space="preserve">mục </w:t>
      </w:r>
      <w:r>
        <w:rPr>
          <w:i/>
        </w:rPr>
        <w:t xml:space="preserve">tiêu. </w:t>
      </w:r>
      <w:r>
        <w:t xml:space="preserve">Đòn </w:t>
      </w:r>
      <w:r>
        <w:t xml:space="preserve">điểm </w:t>
      </w:r>
      <w:r>
        <w:t xml:space="preserve">trúng </w:t>
      </w:r>
      <w:r>
        <w:t xml:space="preserve">huyệt. </w:t>
      </w:r>
      <w:r>
        <w:t xml:space="preserve">Bóng </w:t>
      </w:r>
      <w:r>
        <w:t xml:space="preserve">ném </w:t>
      </w:r>
      <w:r>
        <w:rPr>
          <w:i/>
        </w:rPr>
        <w:t xml:space="preserve">trúng </w:t>
      </w:r>
      <w:r>
        <w:rPr>
          <w:i/>
        </w:rPr>
        <w:t xml:space="preserve">đích. </w:t>
      </w:r>
      <w:r>
        <w:rPr>
          <w:b/>
        </w:rPr>
        <w:t xml:space="preserve">2 </w:t>
      </w:r>
      <w:r>
        <w:t xml:space="preserve">Đúng </w:t>
      </w:r>
      <w:r>
        <w:t xml:space="preserve">với </w:t>
      </w:r>
      <w:r>
        <w:t xml:space="preserve">thực </w:t>
      </w:r>
      <w:r>
        <w:t xml:space="preserve">tế, </w:t>
      </w:r>
      <w:r>
        <w:t xml:space="preserve">với </w:t>
      </w:r>
      <w:r>
        <w:t xml:space="preserve">đòi </w:t>
      </w:r>
      <w:r>
        <w:t xml:space="preserve">hỏi </w:t>
      </w:r>
      <w:r>
        <w:t xml:space="preserve">cụ </w:t>
      </w:r>
      <w:r>
        <w:t xml:space="preserve">thể. </w:t>
      </w:r>
      <w:r>
        <w:t xml:space="preserve">Đoán </w:t>
      </w:r>
      <w:r>
        <w:t xml:space="preserve">trúng </w:t>
      </w:r>
      <w:r>
        <w:rPr>
          <w:i/>
        </w:rPr>
        <w:t xml:space="preserve">ý </w:t>
      </w:r>
      <w:r>
        <w:t xml:space="preserve">của </w:t>
      </w:r>
      <w:r>
        <w:t xml:space="preserve">anh </w:t>
      </w:r>
      <w:r>
        <w:rPr>
          <w:i/>
        </w:rPr>
        <w:t xml:space="preserve">ta. </w:t>
      </w:r>
      <w:r>
        <w:t xml:space="preserve">Nói </w:t>
      </w:r>
      <w:r>
        <w:t xml:space="preserve">trúng </w:t>
      </w:r>
      <w:r>
        <w:rPr>
          <w:i/>
        </w:rPr>
        <w:t xml:space="preserve">tim </w:t>
      </w:r>
      <w:r>
        <w:rPr>
          <w:i/>
        </w:rPr>
        <w:t xml:space="preserve">đen. </w:t>
      </w:r>
      <w:r>
        <w:rPr>
          <w:i/>
        </w:rPr>
        <w:t xml:space="preserve">Vấn </w:t>
      </w:r>
      <w:r>
        <w:t xml:space="preserve">đề </w:t>
      </w:r>
      <w:r>
        <w:rPr>
          <w:i/>
        </w:rPr>
        <w:t xml:space="preserve">đặt </w:t>
      </w:r>
      <w:r>
        <w:t xml:space="preserve">ra </w:t>
      </w:r>
      <w:r>
        <w:t xml:space="preserve">đúng </w:t>
      </w:r>
      <w:r>
        <w:rPr>
          <w:i/>
        </w:rPr>
        <w:t xml:space="preserve">và </w:t>
      </w:r>
      <w:r>
        <w:t xml:space="preserve">trúng. </w:t>
      </w:r>
      <w:r>
        <w:rPr>
          <w:b/>
        </w:rPr>
        <w:t xml:space="preserve">3 </w:t>
      </w:r>
      <w:r>
        <w:t xml:space="preserve">(khẩu ngữ). </w:t>
      </w:r>
      <w:r>
        <w:t xml:space="preserve">Đúng </w:t>
      </w:r>
      <w:r>
        <w:t xml:space="preserve">vào </w:t>
      </w:r>
      <w:r>
        <w:t xml:space="preserve">dịp, </w:t>
      </w:r>
      <w:r>
        <w:t xml:space="preserve">vào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tình </w:t>
      </w:r>
      <w:r>
        <w:t xml:space="preserve">cờ. </w:t>
      </w:r>
      <w:r>
        <w:t xml:space="preserve">Về </w:t>
      </w:r>
      <w:r>
        <w:rPr>
          <w:i/>
        </w:rPr>
        <w:t xml:space="preserve">quê </w:t>
      </w:r>
      <w:r>
        <w:t xml:space="preserve">trúng </w:t>
      </w:r>
      <w:r>
        <w:rPr>
          <w:i/>
        </w:rPr>
        <w:t xml:space="preserve">vào </w:t>
      </w:r>
      <w:r>
        <w:rPr>
          <w:i/>
        </w:rPr>
        <w:t xml:space="preserve">dịp </w:t>
      </w:r>
      <w:r>
        <w:rPr>
          <w:i/>
        </w:rPr>
        <w:t xml:space="preserve">ngày </w:t>
      </w:r>
      <w:r>
        <w:rPr>
          <w:i/>
        </w:rPr>
        <w:t xml:space="preserve">mùa. </w:t>
      </w:r>
      <w:r>
        <w:t xml:space="preserve">Ra </w:t>
      </w:r>
      <w:r>
        <w:rPr>
          <w:i/>
        </w:rPr>
        <w:t xml:space="preserve">đi </w:t>
      </w:r>
      <w:r>
        <w:t xml:space="preserve">trúng </w:t>
      </w:r>
      <w:r>
        <w:t xml:space="preserve">uào </w:t>
      </w:r>
      <w:r>
        <w:rPr>
          <w:i/>
        </w:rPr>
        <w:t xml:space="preserve">hôm </w:t>
      </w:r>
      <w:r>
        <w:rPr>
          <w:i/>
        </w:rPr>
        <w:t xml:space="preserve">trời </w:t>
      </w:r>
      <w:r>
        <w:rPr>
          <w:i/>
        </w:rPr>
        <w:t xml:space="preserve">mưa. </w:t>
      </w:r>
      <w:r>
        <w:t xml:space="preserve">lì </w:t>
      </w:r>
      <w: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tồn </w:t>
      </w:r>
      <w:r>
        <w:t xml:space="preserve">thương, </w:t>
      </w:r>
      <w:r>
        <w:t xml:space="preserve">tồn </w:t>
      </w:r>
      <w:r>
        <w:t xml:space="preserve">thất,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cái </w:t>
      </w:r>
      <w:r>
        <w:t xml:space="preserve">nhằm </w:t>
      </w:r>
      <w:r>
        <w:t xml:space="preserve">trực </w:t>
      </w:r>
      <w:r>
        <w:t xml:space="preserve">tiếp </w:t>
      </w:r>
      <w:r>
        <w:t xml:space="preserve">vào </w:t>
      </w:r>
      <w:r>
        <w:t xml:space="preserve">mình. </w:t>
      </w:r>
      <w:r>
        <w:rPr>
          <w:i/>
        </w:rPr>
        <w:t xml:space="preserve">7rúng </w:t>
      </w:r>
      <w:r>
        <w:t xml:space="preserve">mìn. </w:t>
      </w:r>
      <w:r>
        <w:t xml:space="preserve">Trúng </w:t>
      </w:r>
      <w:r>
        <w:rPr>
          <w:i/>
        </w:rPr>
        <w:t xml:space="preserve">đạn. </w:t>
      </w:r>
      <w:r>
        <w:rPr>
          <w:i/>
        </w:rPr>
        <w:t xml:space="preserve">Trúng </w:t>
      </w:r>
      <w:r>
        <w:rPr>
          <w:i/>
        </w:rPr>
        <w:t xml:space="preserve">phải </w:t>
      </w:r>
      <w:r>
        <w:rPr>
          <w:i/>
        </w:rPr>
        <w:t xml:space="preserve">kế </w:t>
      </w:r>
      <w:r>
        <w:rPr>
          <w:i/>
        </w:rPr>
        <w:t xml:space="preserve">độc.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(Cơ </w:t>
      </w:r>
      <w:r>
        <w:t xml:space="preserve">thể)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làm </w:t>
      </w:r>
      <w:r>
        <w:t xml:space="preserve">tổn </w:t>
      </w:r>
      <w:r>
        <w:t xml:space="preserve">thương </w:t>
      </w:r>
      <w:r>
        <w:t xml:space="preserve">của </w:t>
      </w:r>
      <w:r>
        <w:t xml:space="preserve">chất </w:t>
      </w:r>
      <w:r>
        <w:t xml:space="preserve">ăn </w:t>
      </w:r>
      <w:r>
        <w:t xml:space="preserve">uống </w:t>
      </w:r>
      <w:r>
        <w:t xml:space="preserve">độc </w:t>
      </w:r>
      <w:r>
        <w:t xml:space="preserve">hại </w:t>
      </w:r>
      <w:r>
        <w:t xml:space="preserve">hoặc </w:t>
      </w:r>
      <w:r>
        <w:t xml:space="preserve">của </w:t>
      </w:r>
      <w:r>
        <w:t xml:space="preserve">yếu </w:t>
      </w:r>
      <w:r>
        <w:t xml:space="preserve">tố </w:t>
      </w:r>
      <w:r>
        <w:t xml:space="preserve">thời </w:t>
      </w:r>
      <w:r>
        <w:t xml:space="preserve">tiết </w:t>
      </w:r>
      <w:r>
        <w:t xml:space="preserve">bất </w:t>
      </w:r>
      <w:r>
        <w:t xml:space="preserve">thường. </w:t>
      </w:r>
      <w:r>
        <w:rPr>
          <w:i/>
        </w:rPr>
        <w:t xml:space="preserve">Trúng </w:t>
      </w:r>
      <w:r>
        <w:t xml:space="preserve">độc". </w:t>
      </w:r>
      <w:r>
        <w:t xml:space="preserve">Trúng </w:t>
      </w:r>
      <w:r>
        <w:t xml:space="preserve">giót. </w:t>
      </w:r>
      <w:r>
        <w:t xml:space="preserve">Trúng </w:t>
      </w:r>
      <w:r>
        <w:t xml:space="preserve">cảm. </w:t>
      </w:r>
      <w:r>
        <w:rPr>
          <w:b/>
        </w:rPr>
        <w:t xml:space="preserve">3 </w:t>
      </w:r>
      <w:r>
        <w:t xml:space="preserve">Đạt </w:t>
      </w:r>
      <w:r>
        <w:t xml:space="preserve">được </w:t>
      </w:r>
      <w:r>
        <w:t xml:space="preserve">một </w:t>
      </w:r>
      <w:r>
        <w:t xml:space="preserve">danh </w:t>
      </w:r>
      <w:r>
        <w:t xml:space="preserve">hiệu, </w:t>
      </w:r>
      <w:r>
        <w:t xml:space="preserve">một </w:t>
      </w:r>
      <w:r>
        <w:t xml:space="preserve">giải </w:t>
      </w:r>
      <w:r>
        <w:t xml:space="preserve">thưởng, </w:t>
      </w:r>
      <w:r>
        <w:t xml:space="preserve">v.v. </w:t>
      </w:r>
      <w:r>
        <w:t xml:space="preserve">nào </w:t>
      </w:r>
      <w:r>
        <w:t xml:space="preserve">đó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một </w:t>
      </w:r>
      <w:r>
        <w:t xml:space="preserve">sự </w:t>
      </w:r>
      <w:r>
        <w:t xml:space="preserve">tuyển </w:t>
      </w:r>
      <w:r>
        <w:t xml:space="preserve">chọn </w:t>
      </w:r>
      <w:r>
        <w:t xml:space="preserve">trong </w:t>
      </w:r>
      <w:r>
        <w:t xml:space="preserve">số </w:t>
      </w:r>
      <w:r>
        <w:t xml:space="preserve">đông, </w:t>
      </w:r>
      <w:r>
        <w:t xml:space="preserve">hoặc </w:t>
      </w:r>
      <w:r>
        <w:t xml:space="preserve">do </w:t>
      </w:r>
      <w:r>
        <w:t xml:space="preserve">một </w:t>
      </w:r>
      <w:r>
        <w:t xml:space="preserve">sự </w:t>
      </w:r>
      <w:r>
        <w:t xml:space="preserve">may </w:t>
      </w:r>
      <w:r>
        <w:t xml:space="preserve">mắn. </w:t>
      </w:r>
      <w:r>
        <w:rPr>
          <w:i/>
        </w:rPr>
        <w:t xml:space="preserve">Thi </w:t>
      </w:r>
      <w:r>
        <w:t xml:space="preserve">trúng </w:t>
      </w:r>
      <w:r>
        <w:t xml:space="preserve">giải </w:t>
      </w:r>
      <w:r>
        <w:t xml:space="preserve">nhì. </w:t>
      </w:r>
      <w:r>
        <w:rPr>
          <w:i/>
        </w:rPr>
        <w:t xml:space="preserve">Trúng </w:t>
      </w:r>
      <w:r>
        <w:t xml:space="preserve">số </w:t>
      </w:r>
      <w:r>
        <w:t xml:space="preserve">độc </w:t>
      </w:r>
      <w:r>
        <w:rPr>
          <w:i/>
        </w:rPr>
        <w:t xml:space="preserve">đắc. </w:t>
      </w:r>
      <w:r>
        <w:rPr>
          <w:i/>
        </w:rPr>
        <w:t xml:space="preserve">Trúng </w:t>
      </w:r>
      <w:r>
        <w:t xml:space="preserve">chủ </w:t>
      </w:r>
      <w:r>
        <w:t xml:space="preserve">tịch </w:t>
      </w:r>
      <w:r>
        <w:t xml:space="preserve">công </w:t>
      </w:r>
      <w:r>
        <w:rPr>
          <w:i/>
        </w:rPr>
        <w:t xml:space="preserve">đoàn </w:t>
      </w:r>
      <w:r>
        <w:t xml:space="preserve">(kng.; </w:t>
      </w:r>
      <w:r>
        <w:t xml:space="preserve">trúng </w:t>
      </w:r>
      <w:r>
        <w:t xml:space="preserve">cử, </w:t>
      </w:r>
      <w:r>
        <w:t xml:space="preserve">nói </w:t>
      </w:r>
      <w:r>
        <w:t xml:space="preserve">tắt). </w:t>
      </w:r>
      <w:r>
        <w:rPr>
          <w:b/>
        </w:rPr>
        <w:t xml:space="preserve">4 </w:t>
      </w:r>
      <w:r>
        <w:t xml:space="preserve">(khẩu ngữ). </w:t>
      </w:r>
      <w:r>
        <w:t xml:space="preserve">(Làm </w:t>
      </w:r>
      <w:r>
        <w:t xml:space="preserve">ăn, </w:t>
      </w:r>
      <w:r>
        <w:t xml:space="preserve">buôn </w:t>
      </w:r>
      <w:r>
        <w:t xml:space="preserve">bán, </w:t>
      </w:r>
      <w:r>
        <w:t xml:space="preserve">v.v.) </w:t>
      </w:r>
      <w:r>
        <w:t xml:space="preserve">gặp </w:t>
      </w:r>
      <w:r>
        <w:t xml:space="preserve">may </w:t>
      </w:r>
      <w:r>
        <w:t xml:space="preserve">mắn, </w:t>
      </w:r>
      <w:r>
        <w:t xml:space="preserve">thuận </w:t>
      </w:r>
      <w:r>
        <w:rPr>
          <w:i/>
        </w:rPr>
        <w:t xml:space="preserve">lợi </w:t>
      </w:r>
      <w:r>
        <w:t xml:space="preserve">lớn </w:t>
      </w:r>
      <w:r>
        <w:t xml:space="preserve">và </w:t>
      </w:r>
      <w:r>
        <w:t xml:space="preserve">thu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tốt. </w:t>
      </w:r>
      <w:r>
        <w:t xml:space="preserve">Vụ </w:t>
      </w:r>
      <w:r>
        <w:t xml:space="preserve">mùa </w:t>
      </w:r>
      <w:r>
        <w:t xml:space="preserve">này </w:t>
      </w:r>
      <w:r>
        <w:t xml:space="preserve">trúng </w:t>
      </w:r>
      <w:r>
        <w:t xml:space="preserve">lớn. </w:t>
      </w:r>
      <w:r>
        <w:t xml:space="preserve">Đi </w:t>
      </w:r>
      <w:r>
        <w:rPr>
          <w:i/>
        </w:rPr>
        <w:t xml:space="preserve">buôn, </w:t>
      </w:r>
      <w:r>
        <w:rPr>
          <w:i/>
        </w:rPr>
        <w:t xml:space="preserve">trúng </w:t>
      </w:r>
      <w:r>
        <w:t xml:space="preserve">liền </w:t>
      </w:r>
      <w:r>
        <w:rPr>
          <w:i/>
        </w:rPr>
        <w:t xml:space="preserve">mấy </w:t>
      </w:r>
      <w:r>
        <w:rPr>
          <w:i/>
        </w:rPr>
        <w:t xml:space="preserve">chuyến.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cách </w:t>
      </w:r>
      <w:r>
        <w:rPr>
          <w:i/>
        </w:rPr>
        <w:t xml:space="preserve">động từ </w:t>
      </w:r>
      <w:r>
        <w:t xml:space="preserve">(cũ). </w:t>
      </w:r>
      <w:r>
        <w:t xml:space="preserve">Đạt </w:t>
      </w:r>
      <w:r>
        <w:t xml:space="preserve">tiêu </w:t>
      </w:r>
      <w:r>
        <w:t xml:space="preserve">chuẩn </w:t>
      </w:r>
      <w:r>
        <w:t xml:space="preserve">quy </w:t>
      </w:r>
      <w:r>
        <w:t xml:space="preserve">định. </w:t>
      </w:r>
      <w:r>
        <w:t xml:space="preserve">Đi </w:t>
      </w:r>
      <w:r>
        <w:t xml:space="preserve">thí </w:t>
      </w:r>
      <w:r>
        <w:t xml:space="preserve">hội </w:t>
      </w:r>
      <w:r>
        <w:t xml:space="preserve">trúng </w:t>
      </w:r>
      <w:r>
        <w:rPr>
          <w:i/>
        </w:rPr>
        <w:t xml:space="preserve">cách. </w:t>
      </w:r>
      <w:r>
        <w:t xml:space="preserve">Bài </w:t>
      </w:r>
      <w:r>
        <w:t xml:space="preserve">uăn </w:t>
      </w:r>
      <w:r>
        <w:rPr>
          <w:i/>
        </w:rPr>
        <w:t xml:space="preserve">trúng </w:t>
      </w:r>
      <w:r>
        <w:t xml:space="preserve">trúng </w:t>
      </w:r>
      <w:r>
        <w:rPr>
          <w:i/>
        </w:rPr>
        <w:t xml:space="preserve">cử </w:t>
      </w:r>
      <w:r>
        <w:t xml:space="preserve">động từ </w:t>
      </w:r>
      <w:r>
        <w:t xml:space="preserve">Được </w:t>
      </w:r>
      <w:r>
        <w:t xml:space="preserve">bầu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bầu </w:t>
      </w:r>
      <w:r>
        <w:t xml:space="preserve">cử, </w:t>
      </w:r>
      <w:r>
        <w:t xml:space="preserve">đắc </w:t>
      </w:r>
      <w:r>
        <w:t xml:space="preserve">cử. </w:t>
      </w:r>
      <w:r>
        <w:t xml:space="preserve">Trúng </w:t>
      </w:r>
      <w:r>
        <w:t xml:space="preserve">cứ </w:t>
      </w:r>
      <w:r>
        <w:rPr>
          <w:i/>
        </w:rPr>
        <w:t xml:space="preserve">đại </w:t>
      </w:r>
      <w:r>
        <w:rPr>
          <w:i/>
        </w:rPr>
        <w:t xml:space="preserve">biểu </w:t>
      </w:r>
      <w:r>
        <w:rPr>
          <w:i/>
        </w:rPr>
        <w:t xml:space="preserve">quốc </w:t>
      </w:r>
      <w:r>
        <w:t xml:space="preserve">hội. </w:t>
      </w:r>
      <w:r>
        <w:t xml:space="preserve">Trúng </w:t>
      </w:r>
      <w:r>
        <w:t xml:space="preserve">cứ </w:t>
      </w:r>
      <w:r>
        <w:rPr>
          <w:i/>
        </w:rPr>
        <w:t xml:space="preserve">uới </w:t>
      </w:r>
      <w:r>
        <w:rPr>
          <w:i/>
        </w:rPr>
        <w:t xml:space="preserve">số </w:t>
      </w:r>
      <w:r>
        <w:rPr>
          <w:i/>
        </w:rPr>
        <w:t xml:space="preserve">phiếu </w:t>
      </w:r>
      <w:r>
        <w:rPr>
          <w:i/>
        </w:rPr>
        <w:t xml:space="preserve">cao.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độc </w:t>
      </w:r>
      <w:r>
        <w:rPr>
          <w:i/>
        </w:rPr>
        <w:t xml:space="preserve">động từ </w:t>
      </w:r>
      <w:r>
        <w:t xml:space="preserve">Ở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bị </w:t>
      </w:r>
      <w:r>
        <w:t xml:space="preserve">rối </w:t>
      </w:r>
      <w:r>
        <w:t xml:space="preserve">loạn </w:t>
      </w:r>
      <w:r>
        <w:t xml:space="preserve">do </w:t>
      </w:r>
      <w:r>
        <w:t xml:space="preserve">bị </w:t>
      </w:r>
      <w:r>
        <w:t xml:space="preserve">nhiễm </w:t>
      </w:r>
      <w:r>
        <w:t xml:space="preserve">độc.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gió </w:t>
      </w:r>
      <w:r>
        <w:rPr>
          <w:i/>
        </w:rPr>
        <w:t xml:space="preserve">động từ </w:t>
      </w:r>
      <w:r>
        <w:t xml:space="preserve">Bị </w:t>
      </w:r>
      <w:r>
        <w:t xml:space="preserve">luồng </w:t>
      </w:r>
      <w:r>
        <w:t xml:space="preserve">gió </w:t>
      </w:r>
      <w:r>
        <w:t xml:space="preserve">đột </w:t>
      </w:r>
      <w:r>
        <w:t xml:space="preserve">ngột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cơ </w:t>
      </w:r>
      <w:r>
        <w:t xml:space="preserve">thể, </w:t>
      </w:r>
      <w:r>
        <w:t xml:space="preserve">làm </w:t>
      </w:r>
      <w:r>
        <w:t xml:space="preserve">sinh </w:t>
      </w:r>
      <w:r>
        <w:t xml:space="preserve">bệnh.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mánh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(Làm </w:t>
      </w:r>
      <w:r>
        <w:t xml:space="preserve">ăn) </w:t>
      </w:r>
      <w:r>
        <w:t xml:space="preserve">gặp </w:t>
      </w:r>
      <w:r>
        <w:t xml:space="preserve">may, </w:t>
      </w:r>
      <w:r>
        <w:t xml:space="preserve">thu </w:t>
      </w:r>
      <w:r>
        <w:t xml:space="preserve">khoản </w:t>
      </w:r>
      <w:r>
        <w:rPr>
          <w:i/>
        </w:rPr>
        <w:t xml:space="preserve">lợi </w:t>
      </w:r>
      <w:r>
        <w:t xml:space="preserve">lớn. </w:t>
      </w:r>
      <w:r>
        <w:t xml:space="preserve">Lần </w:t>
      </w:r>
      <w:r>
        <w:t xml:space="preserve">này </w:t>
      </w:r>
      <w:r>
        <w:t xml:space="preserve">trúng </w:t>
      </w:r>
      <w:r>
        <w:rPr>
          <w:i/>
        </w:rPr>
        <w:t xml:space="preserve">mánh, </w:t>
      </w:r>
      <w:r>
        <w:rPr>
          <w:i/>
        </w:rPr>
        <w:t xml:space="preserve">hi </w:t>
      </w:r>
      <w:r>
        <w:t xml:space="preserve">upọng </w:t>
      </w:r>
      <w:r>
        <w:t xml:space="preserve">giàu </w:t>
      </w:r>
      <w:r>
        <w:t xml:space="preserve">to.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phóct. </w:t>
      </w:r>
      <w:r>
        <w:t xml:space="preserve">(ph.; </w:t>
      </w:r>
      <w:r>
        <w:t xml:space="preserve">khẩu ngữ). </w:t>
      </w:r>
      <w:r>
        <w:t xml:space="preserve">(Nói, </w:t>
      </w:r>
      <w:r>
        <w:t xml:space="preserve">đoán) </w:t>
      </w:r>
      <w:r>
        <w:t xml:space="preserve">rất </w:t>
      </w:r>
      <w:r>
        <w:t xml:space="preserve">trúng, </w:t>
      </w:r>
      <w:r>
        <w:t xml:space="preserve">rất </w:t>
      </w:r>
      <w:r>
        <w:t xml:space="preserve">đúng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dàng. </w:t>
      </w:r>
      <w:r>
        <w:rPr>
          <w:i/>
        </w:rPr>
        <w:t xml:space="preserve">Đoán </w:t>
      </w:r>
      <w:r>
        <w:t xml:space="preserve">trúng </w:t>
      </w:r>
      <w:r>
        <w:t xml:space="preserve">phóc.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phong </w:t>
      </w:r>
      <w:r>
        <w:rPr>
          <w:i/>
        </w:rPr>
        <w:t xml:space="preserve">động từ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y </w:t>
      </w:r>
      <w:r>
        <w:t xml:space="preserve">học </w:t>
      </w:r>
      <w:r>
        <w:t xml:space="preserve">cổ </w:t>
      </w:r>
      <w:r>
        <w:t xml:space="preserve">truyền </w:t>
      </w:r>
      <w:r>
        <w:t xml:space="preserve">để </w:t>
      </w:r>
      <w:r>
        <w:t xml:space="preserve">chỉ </w:t>
      </w:r>
      <w:r>
        <w:rPr>
          <w:i/>
        </w:rPr>
        <w:t xml:space="preserve">trường </w:t>
      </w:r>
      <w:r>
        <w:t xml:space="preserve">hợp </w:t>
      </w:r>
      <w:r>
        <w:t xml:space="preserve">bị </w:t>
      </w:r>
      <w:r>
        <w:t xml:space="preserve">các </w:t>
      </w:r>
      <w:r>
        <w:t xml:space="preserve">bệnh </w:t>
      </w:r>
      <w:r>
        <w:t xml:space="preserve">như: </w:t>
      </w:r>
      <w:r>
        <w:t xml:space="preserve">xuất </w:t>
      </w:r>
      <w:r>
        <w:t xml:space="preserve">huyết </w:t>
      </w:r>
      <w:r>
        <w:t xml:space="preserve">não </w:t>
      </w:r>
      <w:r>
        <w:t xml:space="preserve">do </w:t>
      </w:r>
      <w:r>
        <w:t xml:space="preserve">cao </w:t>
      </w:r>
      <w:r>
        <w:t xml:space="preserve">huyết </w:t>
      </w:r>
      <w:r>
        <w:t xml:space="preserve">áp, </w:t>
      </w:r>
      <w:r>
        <w:t xml:space="preserve">co </w:t>
      </w:r>
      <w:r>
        <w:t xml:space="preserve">thắt </w:t>
      </w:r>
      <w:r>
        <w:t xml:space="preserve">mạch </w:t>
      </w:r>
      <w:r>
        <w:t xml:space="preserve">máu </w:t>
      </w:r>
      <w:r>
        <w:t xml:space="preserve">não, </w:t>
      </w:r>
      <w:r>
        <w:t xml:space="preserve">liệt </w:t>
      </w:r>
      <w:r>
        <w:t xml:space="preserve">dây </w:t>
      </w:r>
      <w:r>
        <w:t xml:space="preserve">thần </w:t>
      </w:r>
      <w:r>
        <w:t xml:space="preserve">kinh </w:t>
      </w:r>
      <w:r>
        <w:t xml:space="preserve">số </w:t>
      </w:r>
      <w:r>
        <w:rPr>
          <w:b/>
        </w:rPr>
        <w:t xml:space="preserve">7 </w:t>
      </w:r>
      <w:r>
        <w:t xml:space="preserve">ngoại </w:t>
      </w:r>
      <w:r>
        <w:t xml:space="preserve">biên, </w:t>
      </w:r>
      <w:r>
        <w:t xml:space="preserve">v.v.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quả </w:t>
      </w:r>
      <w:r>
        <w:rPr>
          <w:i/>
        </w:rPr>
        <w:t xml:space="preserve">tính từ </w:t>
      </w:r>
      <w:r>
        <w:t xml:space="preserve">(khẩu ngữ). </w:t>
      </w:r>
      <w:r>
        <w:t xml:space="preserve">May </w:t>
      </w:r>
      <w:r>
        <w:t xml:space="preserve">mắn </w:t>
      </w:r>
      <w:r>
        <w:t xml:space="preserve">có </w:t>
      </w:r>
      <w:r>
        <w:t xml:space="preserve">được </w:t>
      </w:r>
      <w:r>
        <w:t xml:space="preserve">món </w:t>
      </w:r>
      <w:r>
        <w:t xml:space="preserve">lợi </w:t>
      </w:r>
      <w:r>
        <w:t xml:space="preserve">lớn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 </w:t>
      </w:r>
      <w:r>
        <w:t xml:space="preserve">(thường </w:t>
      </w:r>
      <w:r>
        <w:t xml:space="preserve">trong </w:t>
      </w:r>
      <w:r>
        <w:t xml:space="preserve">buôn </w:t>
      </w:r>
      <w:r>
        <w:t xml:space="preserve">bán, </w:t>
      </w:r>
      <w:r>
        <w:t xml:space="preserve">làm </w:t>
      </w:r>
      <w:r>
        <w:t xml:space="preserve">ăn). </w:t>
      </w:r>
      <w:r>
        <w:t xml:space="preserve">Chuyến </w:t>
      </w:r>
      <w:r>
        <w:t xml:space="preserve">này </w:t>
      </w:r>
      <w:r>
        <w:t xml:space="preserve">trúng </w:t>
      </w:r>
      <w:r>
        <w:rPr>
          <w:i/>
        </w:rPr>
        <w:t xml:space="preserve">quá, </w:t>
      </w:r>
      <w:r>
        <w:t xml:space="preserve">bạc </w:t>
      </w:r>
      <w:r>
        <w:t xml:space="preserve">triệu </w:t>
      </w:r>
      <w:r>
        <w:rPr>
          <w:i/>
        </w:rPr>
        <w:t xml:space="preserve">dễ </w:t>
      </w:r>
      <w:r>
        <w:t xml:space="preserve">như </w:t>
      </w:r>
      <w:r>
        <w:rPr>
          <w:i/>
        </w:rPr>
        <w:t xml:space="preserve">bỡn. </w:t>
      </w:r>
      <w:r>
        <w:br w:type="page"/>
      </w:r>
      <w:r>
        <w:rPr>
          <w:b/>
        </w:rPr>
        <w:t xml:space="preserve">trúng </w:t>
      </w:r>
      <w:r>
        <w:rPr>
          <w:b/>
        </w:rPr>
        <w:t xml:space="preserve">thầu </w:t>
      </w:r>
      <w:r>
        <w:rPr>
          <w:i/>
        </w:rPr>
        <w:t xml:space="preserve">động từ </w:t>
      </w:r>
      <w:r>
        <w:t xml:space="preserve">Được </w:t>
      </w:r>
      <w:r>
        <w:t xml:space="preserve">chọn </w:t>
      </w:r>
      <w:r>
        <w:t xml:space="preserve">nhận </w:t>
      </w:r>
      <w:r>
        <w:t xml:space="preserve">thầu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đấu </w:t>
      </w:r>
      <w:r>
        <w:t xml:space="preserve">thầu.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Ở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tiêu </w:t>
      </w:r>
      <w:r>
        <w:t xml:space="preserve">hoá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bị </w:t>
      </w:r>
      <w:r>
        <w:t xml:space="preserve">rối </w:t>
      </w:r>
      <w:r>
        <w:t xml:space="preserve">loạn </w:t>
      </w:r>
      <w:r>
        <w:t xml:space="preserve">do </w:t>
      </w:r>
      <w:r>
        <w:t xml:space="preserve">ăn </w:t>
      </w:r>
      <w:r>
        <w:t xml:space="preserve">uống </w:t>
      </w:r>
      <w:r>
        <w:t xml:space="preserve">phải </w:t>
      </w:r>
      <w:r>
        <w:t xml:space="preserve">thức </w:t>
      </w:r>
      <w:r>
        <w:t xml:space="preserve">ăn </w:t>
      </w:r>
      <w:r>
        <w:t xml:space="preserve">có </w:t>
      </w:r>
      <w:r>
        <w:t xml:space="preserve">chất </w:t>
      </w:r>
      <w:r>
        <w:t xml:space="preserve">độc </w:t>
      </w:r>
      <w:r>
        <w:t xml:space="preserve">hoặc </w:t>
      </w:r>
      <w:r>
        <w:rPr>
          <w:i/>
        </w:rPr>
        <w:t xml:space="preserve">đã </w:t>
      </w:r>
      <w:r>
        <w:t xml:space="preserve">mất </w:t>
      </w:r>
      <w:r>
        <w:t xml:space="preserve">phẩm </w:t>
      </w:r>
      <w:r>
        <w:t xml:space="preserve">chất. </w:t>
      </w:r>
      <w:r>
        <w:rPr>
          <w:i/>
        </w:rPr>
        <w:t xml:space="preserve">Trúng </w:t>
      </w:r>
      <w:r>
        <w:t xml:space="preserve">thực </w:t>
      </w:r>
      <w:r>
        <w:t xml:space="preserve">uì </w:t>
      </w:r>
      <w:r>
        <w:rPr>
          <w:i/>
        </w:rPr>
        <w:t xml:space="preserve">ăn </w:t>
      </w:r>
      <w:r>
        <w:rPr>
          <w:i/>
        </w:rPr>
        <w:t xml:space="preserve">phải </w:t>
      </w:r>
      <w:r>
        <w:rPr>
          <w:i/>
        </w:rPr>
        <w:t xml:space="preserve">nấm </w:t>
      </w:r>
      <w:r>
        <w:rPr>
          <w:i/>
        </w:rPr>
        <w:t xml:space="preserve">độc.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Bị </w:t>
      </w:r>
      <w:r>
        <w:t xml:space="preserve">thương.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tủ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Trúng </w:t>
      </w:r>
      <w:r>
        <w:t xml:space="preserve">vào </w:t>
      </w:r>
      <w:r>
        <w:t xml:space="preserve">những </w:t>
      </w:r>
      <w:r>
        <w:t xml:space="preserve">gì </w:t>
      </w:r>
      <w:r>
        <w:t xml:space="preserve">mình </w:t>
      </w:r>
      <w:r>
        <w:t xml:space="preserve">đã </w:t>
      </w:r>
      <w:r>
        <w:t xml:space="preserve">đoán </w:t>
      </w:r>
      <w:r>
        <w:t xml:space="preserve">trước </w:t>
      </w:r>
      <w:r>
        <w:t xml:space="preserve">và </w:t>
      </w:r>
      <w:r>
        <w:t xml:space="preserve">đã </w:t>
      </w:r>
      <w:r>
        <w:t xml:space="preserve">đặc </w:t>
      </w:r>
      <w:r>
        <w:t xml:space="preserve">biệt </w:t>
      </w:r>
      <w:r>
        <w:t xml:space="preserve">học </w:t>
      </w:r>
      <w:r>
        <w:t xml:space="preserve">kĩ, </w:t>
      </w:r>
      <w:r>
        <w:t xml:space="preserve">nắm </w:t>
      </w:r>
      <w:r>
        <w:t xml:space="preserve">vững </w:t>
      </w:r>
      <w:r>
        <w:t xml:space="preserve">để </w:t>
      </w:r>
      <w:r>
        <w:t xml:space="preserve">đi </w:t>
      </w:r>
      <w:r>
        <w:t xml:space="preserve">thi. </w:t>
      </w:r>
      <w:r>
        <w:t xml:space="preserve">Trúng </w:t>
      </w:r>
      <w:r>
        <w:rPr>
          <w:i/>
        </w:rPr>
        <w:t xml:space="preserve">tủ </w:t>
      </w:r>
      <w:r>
        <w:rPr>
          <w:i/>
        </w:rPr>
        <w:t xml:space="preserve">đề </w:t>
      </w:r>
      <w:r>
        <w:rPr>
          <w:i/>
        </w:rPr>
        <w:t xml:space="preserve">thi. </w:t>
      </w:r>
      <w:r>
        <w:rPr>
          <w:b/>
        </w:rPr>
        <w:t xml:space="preserve">2 </w:t>
      </w:r>
      <w:r>
        <w:t xml:space="preserve">Trúng </w:t>
      </w:r>
      <w:r>
        <w:t xml:space="preserve">vào </w:t>
      </w:r>
      <w:r>
        <w:t xml:space="preserve">những </w:t>
      </w:r>
      <w:r>
        <w:t xml:space="preserve">điều </w:t>
      </w:r>
      <w:r>
        <w:t xml:space="preserve">mình </w:t>
      </w:r>
      <w:r>
        <w:t xml:space="preserve">giữ </w:t>
      </w:r>
      <w:r>
        <w:t xml:space="preserve">riêng </w:t>
      </w:r>
      <w:r>
        <w:t xml:space="preserve">cho </w:t>
      </w:r>
      <w:r>
        <w:t xml:space="preserve">mình, </w:t>
      </w:r>
      <w:r>
        <w:t xml:space="preserve">tưởng </w:t>
      </w:r>
      <w:r>
        <w:t xml:space="preserve">không </w:t>
      </w:r>
      <w:r>
        <w:t xml:space="preserve">ai </w:t>
      </w:r>
      <w:r>
        <w:t xml:space="preserve">biết </w:t>
      </w:r>
      <w:r>
        <w:t xml:space="preserve">và </w:t>
      </w:r>
      <w:r>
        <w:t xml:space="preserve">cũng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ai </w:t>
      </w:r>
      <w:r>
        <w:t xml:space="preserve">biết. </w:t>
      </w:r>
      <w:r>
        <w:t xml:space="preserve">Nói </w:t>
      </w:r>
      <w:r>
        <w:rPr>
          <w:i/>
        </w:rPr>
        <w:t xml:space="preserve">trúng </w:t>
      </w:r>
      <w:r>
        <w:rPr>
          <w:i/>
        </w:rPr>
        <w:t xml:space="preserve">tú, </w:t>
      </w:r>
      <w:r>
        <w:rPr>
          <w:i/>
        </w:rPr>
        <w:t xml:space="preserve">làm </w:t>
      </w:r>
      <w:r>
        <w:rPr>
          <w:i/>
        </w:rPr>
        <w:t xml:space="preserve">hắn </w:t>
      </w:r>
      <w:r>
        <w:rPr>
          <w:i/>
        </w:rPr>
        <w:t xml:space="preserve">ta </w:t>
      </w:r>
      <w:r>
        <w:t xml:space="preserve">giật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trúng </w:t>
      </w:r>
      <w:r>
        <w:rPr>
          <w:b/>
        </w:rPr>
        <w:t xml:space="preserve">tuyển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Thi </w:t>
      </w:r>
      <w:r>
        <w:t xml:space="preserve">đỗ. </w:t>
      </w:r>
      <w:r>
        <w:t xml:space="preserve">Trúng </w:t>
      </w:r>
      <w:r>
        <w:t xml:space="preserve">tuyển </w:t>
      </w:r>
      <w:r>
        <w:rPr>
          <w:i/>
        </w:rPr>
        <w:t xml:space="preserve">kì </w:t>
      </w:r>
      <w:r>
        <w:rPr>
          <w:i/>
        </w:rPr>
        <w:t xml:space="preserve">thi </w:t>
      </w:r>
      <w:r>
        <w:rPr>
          <w:i/>
        </w:rPr>
        <w:t xml:space="preserve">hết </w:t>
      </w:r>
      <w:r>
        <w:rPr>
          <w:i/>
        </w:rPr>
        <w:t xml:space="preserve">cấp. </w:t>
      </w:r>
      <w:r>
        <w:rPr>
          <w:b/>
        </w:rPr>
        <w:t xml:space="preserve">2 </w:t>
      </w:r>
      <w:r>
        <w:t xml:space="preserve">Dược </w:t>
      </w:r>
      <w:r>
        <w:t xml:space="preserve">tuyển. </w:t>
      </w:r>
      <w:r>
        <w:t xml:space="preserve">Trúng </w:t>
      </w:r>
      <w:r>
        <w:t xml:space="preserve">tuyển </w:t>
      </w:r>
      <w:r>
        <w:rPr>
          <w:i/>
        </w:rPr>
        <w:t xml:space="preserve">làm) </w:t>
      </w:r>
      <w:r>
        <w:rPr>
          <w:i/>
        </w:rPr>
        <w:t xml:space="preserve">diễn </w:t>
      </w:r>
      <w:r>
        <w:rPr>
          <w:i/>
        </w:rPr>
        <w:t xml:space="preserve">uiên </w:t>
      </w:r>
      <w:r>
        <w:rPr>
          <w:i/>
        </w:rPr>
        <w:t xml:space="preserve">điện </w:t>
      </w:r>
      <w:r>
        <w:rPr>
          <w:i/>
        </w:rPr>
        <w:t xml:space="preserve">ảnh. </w:t>
      </w:r>
      <w:r>
        <w:br/>
      </w:r>
      <w:r>
        <w:rPr>
          <w:b/>
        </w:rPr>
        <w:t xml:space="preserve">tụng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Nhúng </w:t>
      </w:r>
      <w:r>
        <w:t xml:space="preserve">vào </w:t>
      </w:r>
      <w:r>
        <w:t xml:space="preserve">nước </w:t>
      </w:r>
      <w:r>
        <w:t xml:space="preserve">sôi. </w:t>
      </w:r>
      <w:r>
        <w:rPr>
          <w:i/>
        </w:rPr>
        <w:t xml:space="preserve">Trựng </w:t>
      </w:r>
      <w:r>
        <w:rPr>
          <w:i/>
        </w:rPr>
        <w:t xml:space="preserve">bát </w:t>
      </w:r>
      <w:r>
        <w:rPr>
          <w:i/>
        </w:rPr>
        <w:t xml:space="preserve">đũa </w:t>
      </w:r>
      <w:r>
        <w:rPr>
          <w:i/>
        </w:rP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dùng. </w:t>
      </w:r>
      <w:r>
        <w:br/>
      </w:r>
      <w:r>
        <w:rPr>
          <w:b/>
        </w:rPr>
        <w:t xml:space="preserve">truông </w:t>
      </w:r>
      <w:r>
        <w:rPr>
          <w:i/>
        </w:rPr>
        <w:t xml:space="preserve">danh từ </w:t>
      </w:r>
      <w:r>
        <w:t xml:space="preserve">Vùng </w:t>
      </w:r>
      <w:r>
        <w:t xml:space="preserve">đất </w:t>
      </w:r>
      <w:r>
        <w:t xml:space="preserve">hoang, </w:t>
      </w:r>
      <w:r>
        <w:t xml:space="preserve">rộng, </w:t>
      </w:r>
      <w:r>
        <w:t xml:space="preserve">có </w:t>
      </w:r>
      <w:r>
        <w:t xml:space="preserve">nhiều </w:t>
      </w:r>
      <w:r>
        <w:rPr>
          <w:i/>
        </w:rPr>
        <w:t xml:space="preserve">xây </w:t>
      </w:r>
      <w:r>
        <w:t xml:space="preserve">cỏ. </w:t>
      </w:r>
      <w:r>
        <w:t xml:space="preserve">Vượt </w:t>
      </w:r>
      <w:r>
        <w:rPr>
          <w:i/>
        </w:rPr>
        <w:t xml:space="preserve">qua </w:t>
      </w:r>
      <w:r>
        <w:rPr>
          <w:i/>
        </w:rPr>
        <w:t xml:space="preserve">trưông </w:t>
      </w:r>
      <w:r>
        <w:t xml:space="preserve">cỏ. </w:t>
      </w:r>
      <w:r>
        <w:br/>
      </w:r>
      <w:r>
        <w:rPr>
          <w:b/>
        </w:rPr>
        <w:t xml:space="preserve">truống </w:t>
      </w:r>
      <w:r>
        <w:rPr>
          <w:i/>
        </w:rPr>
        <w:t xml:space="preserve">tính từ </w:t>
      </w:r>
      <w:r>
        <w:t xml:space="preserve">(dùng </w:t>
      </w:r>
      <w:r>
        <w:t xml:space="preserve">sau </w:t>
      </w:r>
      <w:r>
        <w:t xml:space="preserve">đg </w:t>
      </w:r>
      <w:r>
        <w:t xml:space="preserve">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mặc </w:t>
      </w:r>
      <w:r>
        <w:t xml:space="preserve">quần, </w:t>
      </w:r>
      <w:r>
        <w:t xml:space="preserve">mặc </w:t>
      </w:r>
      <w:r>
        <w:t xml:space="preserve">váy, </w:t>
      </w:r>
      <w:r>
        <w:t xml:space="preserve">để </w:t>
      </w:r>
      <w:r>
        <w:t xml:space="preserve">lộ </w:t>
      </w:r>
      <w:r>
        <w:t xml:space="preserve">cả </w:t>
      </w:r>
      <w:r>
        <w:t xml:space="preserve">phần </w:t>
      </w:r>
      <w:r>
        <w:t xml:space="preserve">nửa </w:t>
      </w:r>
      <w:r>
        <w:t xml:space="preserve">dưới </w:t>
      </w:r>
      <w:r>
        <w:t xml:space="preserve">sủa </w:t>
      </w:r>
      <w:r>
        <w:t xml:space="preserve">cơ </w:t>
      </w:r>
      <w:r>
        <w:t xml:space="preserve">thể. </w:t>
      </w:r>
      <w:r>
        <w:rPr>
          <w:i/>
        </w:rPr>
        <w:t xml:space="preserve">ởtruồng*. </w:t>
      </w:r>
      <w:r>
        <w:rPr>
          <w:i/>
        </w:rPr>
        <w:t xml:space="preserve">Cởi </w:t>
      </w:r>
      <w:r>
        <w:rPr>
          <w:i/>
        </w:rPr>
        <w:t xml:space="preserve">truồng. </w:t>
      </w:r>
      <w:r>
        <w:rPr>
          <w:i/>
        </w:rPr>
        <w:t xml:space="preserve">Lột </w:t>
      </w:r>
      <w:r>
        <w:rPr>
          <w:i/>
        </w:rPr>
        <w:t xml:space="preserve">truồng. </w:t>
      </w:r>
      <w:r>
        <w:br/>
      </w:r>
      <w:r>
        <w:rPr>
          <w:b/>
        </w:rPr>
        <w:t xml:space="preserve">'rust </w:t>
      </w:r>
      <w:r>
        <w:rPr>
          <w:i/>
        </w:rPr>
        <w:t xml:space="preserve">cũng viết </w:t>
      </w:r>
      <w:r>
        <w:t xml:space="preserve">forơt. </w:t>
      </w:r>
      <w:r>
        <w:t xml:space="preserve">danh từ </w:t>
      </w:r>
      <w:r>
        <w:t xml:space="preserve">Hình </w:t>
      </w:r>
      <w:r>
        <w:t xml:space="preserve">thức </w:t>
      </w:r>
      <w:r>
        <w:t xml:space="preserve">liên </w:t>
      </w:r>
      <w:r>
        <w:t xml:space="preserve">minh </w:t>
      </w:r>
      <w:r>
        <w:t xml:space="preserve">nhiều </w:t>
      </w:r>
      <w:r>
        <w:t xml:space="preserve">xí </w:t>
      </w:r>
      <w:r>
        <w:t xml:space="preserve">nghệp </w:t>
      </w:r>
      <w:r>
        <w:t xml:space="preserve">để </w:t>
      </w:r>
      <w:r>
        <w:t xml:space="preserve">giảm </w:t>
      </w:r>
      <w:r>
        <w:t xml:space="preserve">cạnh </w:t>
      </w:r>
      <w:r>
        <w:t xml:space="preserve">tranh, </w:t>
      </w:r>
      <w:r>
        <w:t xml:space="preserve">nắm </w:t>
      </w:r>
      <w:r>
        <w:t xml:space="preserve">:hị </w:t>
      </w:r>
      <w:r>
        <w:t xml:space="preserve">trường, </w:t>
      </w:r>
      <w:r>
        <w:t xml:space="preserve">định </w:t>
      </w:r>
      <w:r>
        <w:t xml:space="preserve">giá </w:t>
      </w:r>
      <w:r>
        <w:t xml:space="preserve">cả, </w:t>
      </w:r>
      <w:r>
        <w:t xml:space="preserve">v.v. </w:t>
      </w:r>
      <w:r>
        <w:br/>
      </w:r>
      <w:r>
        <w:rPr>
          <w:b/>
        </w:rPr>
        <w:t xml:space="preserve">:rút, </w:t>
      </w:r>
      <w:r>
        <w:rPr>
          <w:i/>
        </w:rPr>
        <w:t xml:space="preserve">danh từ </w:t>
      </w:r>
      <w:r>
        <w:t xml:space="preserve">(phương ngữ). </w:t>
      </w:r>
      <w:r>
        <w:t xml:space="preserve">Tê </w:t>
      </w:r>
      <w:r>
        <w:t xml:space="preserve">tê. </w:t>
      </w:r>
      <w:r>
        <w:br/>
      </w:r>
      <w:r>
        <w:rPr>
          <w:b/>
        </w:rPr>
        <w:t xml:space="preserve">rút,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ra </w:t>
      </w:r>
      <w:r>
        <w:t xml:space="preserve">ngoài </w:t>
      </w:r>
      <w:r>
        <w:t xml:space="preserve">vật </w:t>
      </w:r>
      <w:r>
        <w:t xml:space="preserve">đụng </w:t>
      </w:r>
      <w:r>
        <w:rPr>
          <w:i/>
        </w:rPr>
        <w:t xml:space="preserve">rà </w:t>
      </w:r>
      <w:r>
        <w:t xml:space="preserve">chảy </w:t>
      </w:r>
      <w:r>
        <w:t xml:space="preserve">xuống, </w:t>
      </w:r>
      <w:r>
        <w:t xml:space="preserve">rơi </w:t>
      </w:r>
      <w:r>
        <w:t xml:space="preserve">xuống </w:t>
      </w:r>
      <w:r>
        <w:t xml:space="preserve">nhiều </w:t>
      </w:r>
      <w:r>
        <w:t xml:space="preserve">bằng </w:t>
      </w:r>
      <w:r>
        <w:t xml:space="preserve">cách </w:t>
      </w:r>
      <w:r>
        <w:t xml:space="preserve">1ghiêng </w:t>
      </w:r>
      <w:r>
        <w:t xml:space="preserve">vật </w:t>
      </w:r>
      <w:r>
        <w:t xml:space="preserve">đựng. </w:t>
      </w:r>
      <w:r>
        <w:rPr>
          <w:i/>
        </w:rPr>
        <w:t xml:space="preserve">Trút </w:t>
      </w:r>
      <w:r>
        <w:t xml:space="preserve">gạo </w:t>
      </w:r>
      <w:r>
        <w:rPr>
          <w:i/>
        </w:rPr>
        <w:t xml:space="preserve">uào </w:t>
      </w:r>
      <w:r>
        <w:rPr>
          <w:i/>
        </w:rPr>
        <w:t xml:space="preserve">bao </w:t>
      </w:r>
      <w:r>
        <w:t xml:space="preserve">(cho </w:t>
      </w:r>
      <w:r>
        <w:t xml:space="preserve">rào </w:t>
      </w:r>
      <w:r>
        <w:t xml:space="preserve">bao). </w:t>
      </w:r>
      <w:r>
        <w:rPr>
          <w:i/>
        </w:rPr>
        <w:t xml:space="preserve">Mưa </w:t>
      </w:r>
      <w:r>
        <w:rPr>
          <w:i/>
        </w:rPr>
        <w:t xml:space="preserve">như </w:t>
      </w:r>
      <w:r>
        <w:t xml:space="preserve">trút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hoát </w:t>
      </w:r>
      <w:r>
        <w:t xml:space="preserve">ra, </w:t>
      </w:r>
      <w:r>
        <w:t xml:space="preserve">rời </w:t>
      </w:r>
      <w:r>
        <w:rPr>
          <w:i/>
        </w:rPr>
        <w:t xml:space="preserve">ra </w:t>
      </w:r>
      <w:r>
        <w:t xml:space="preserve">khỏi </w:t>
      </w:r>
      <w:r>
        <w:t xml:space="preserve">người, </w:t>
      </w:r>
      <w:r>
        <w:t xml:space="preserve">không </w:t>
      </w:r>
      <w:r>
        <w:t xml:space="preserve">mang </w:t>
      </w:r>
      <w:r>
        <w:t xml:space="preserve">xong </w:t>
      </w:r>
      <w:r>
        <w:t xml:space="preserve">mình </w:t>
      </w:r>
      <w:r>
        <w:t xml:space="preserve">hoặc </w:t>
      </w:r>
      <w:r>
        <w:t xml:space="preserve">trên </w:t>
      </w:r>
      <w:r>
        <w:t xml:space="preserve">người </w:t>
      </w:r>
      <w:r>
        <w:t xml:space="preserve">nữa </w:t>
      </w:r>
      <w:r>
        <w:t xml:space="preserve">(thường </w:t>
      </w:r>
      <w:r>
        <w:t xml:space="preserve">xói </w:t>
      </w:r>
      <w:r>
        <w:t xml:space="preserve">về </w:t>
      </w:r>
      <w:r>
        <w:rPr>
          <w:i/>
        </w:rPr>
        <w:t xml:space="preserve">cái </w:t>
      </w:r>
      <w:r>
        <w:t xml:space="preserve">trừu </w:t>
      </w:r>
      <w:r>
        <w:t xml:space="preserve">tượng). </w:t>
      </w:r>
      <w:r>
        <w:t xml:space="preserve">Nói </w:t>
      </w:r>
      <w:r>
        <w:rPr>
          <w:i/>
        </w:rPr>
        <w:t xml:space="preserve">để </w:t>
      </w:r>
      <w:r>
        <w:t xml:space="preserve">trút </w:t>
      </w:r>
      <w:r>
        <w:t xml:space="preserve">nỗi </w:t>
      </w:r>
      <w:r>
        <w:rPr>
          <w:i/>
        </w:rPr>
        <w:t xml:space="preserve">uất </w:t>
      </w:r>
      <w:r>
        <w:t xml:space="preserve">ức </w:t>
      </w:r>
      <w:r>
        <w:t xml:space="preserve">rong </w:t>
      </w:r>
      <w:r>
        <w:t xml:space="preserve">lòng. </w:t>
      </w:r>
      <w:r>
        <w:t xml:space="preserve">Trút </w:t>
      </w:r>
      <w:r>
        <w:rPr>
          <w:i/>
        </w:rPr>
        <w:t xml:space="preserve">hơi </w:t>
      </w:r>
      <w:r>
        <w:t xml:space="preserve">thở </w:t>
      </w:r>
      <w:r>
        <w:t xml:space="preserve">cuối </w:t>
      </w:r>
      <w:r>
        <w:t xml:space="preserve">cùng. </w:t>
      </w:r>
      <w:r>
        <w:t xml:space="preserve">Thái </w:t>
      </w:r>
      <w:r>
        <w:rPr>
          <w:i/>
        </w:rPr>
        <w:t xml:space="preserve">độ </w:t>
      </w:r>
      <w:r>
        <w:t xml:space="preserve">rút </w:t>
      </w:r>
      <w:r>
        <w:rPr>
          <w:i/>
        </w:rPr>
        <w:t xml:space="preserve">trách </w:t>
      </w:r>
      <w:r>
        <w:t xml:space="preserve">nhiệm. </w:t>
      </w:r>
      <w:r>
        <w:rPr>
          <w:i/>
        </w:rPr>
        <w:t xml:space="preserve">Trút </w:t>
      </w:r>
      <w:r>
        <w:rPr>
          <w:i/>
        </w:rPr>
        <w:t xml:space="preserve">sạch </w:t>
      </w:r>
      <w:r>
        <w:rPr>
          <w:i/>
        </w:rPr>
        <w:t xml:space="preserve">người </w:t>
      </w:r>
      <w:r>
        <w:t xml:space="preserve">(chết </w:t>
      </w:r>
      <w:r>
        <w:t xml:space="preserve">đi). </w:t>
      </w:r>
      <w:r>
        <w:br/>
      </w:r>
      <w:r>
        <w:rPr>
          <w:b/>
        </w:rPr>
        <w:t xml:space="preserve">rut, </w:t>
      </w:r>
      <w:r>
        <w:t xml:space="preserve">(ph.).x. </w:t>
      </w:r>
      <w:r>
        <w:t xml:space="preserve">tụt. </w:t>
      </w:r>
      <w:r>
        <w:br/>
      </w:r>
      <w:r>
        <w:rPr>
          <w:b/>
        </w:rPr>
        <w:t xml:space="preserve">rut, </w:t>
      </w:r>
      <w:r>
        <w:t xml:space="preserve">(ph.).x. </w:t>
      </w:r>
      <w:r>
        <w:t xml:space="preserve">sựí. </w:t>
      </w:r>
      <w:r>
        <w:br/>
      </w:r>
      <w:r>
        <w:rPr>
          <w:b/>
        </w:rPr>
        <w:t xml:space="preserve">ruy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Đuối </w:t>
      </w:r>
      <w:r>
        <w:t xml:space="preserve">theo, </w:t>
      </w:r>
      <w:r>
        <w:t xml:space="preserve">chông </w:t>
      </w:r>
      <w:r>
        <w:t xml:space="preserve">để </w:t>
      </w:r>
      <w:r>
        <w:t xml:space="preserve">cho </w:t>
      </w:r>
      <w:r>
        <w:t xml:space="preserve">thoát. </w:t>
      </w:r>
      <w:r>
        <w:t xml:space="preserve">Truy </w:t>
      </w:r>
      <w:r>
        <w:rPr>
          <w:i/>
        </w:rPr>
        <w:t xml:space="preserve">địch. </w:t>
      </w:r>
      <w:r>
        <w:rPr>
          <w:b/>
        </w:rPr>
        <w:t xml:space="preserve">2 </w:t>
      </w:r>
      <w:r>
        <w:t xml:space="preserve">Tìm, </w:t>
      </w:r>
      <w:r>
        <w:t xml:space="preserve">hỏi, </w:t>
      </w:r>
      <w:r>
        <w:t xml:space="preserve">;ét </w:t>
      </w:r>
      <w:r>
        <w:t xml:space="preserve">cho </w:t>
      </w:r>
      <w:r>
        <w:t xml:space="preserve">kì </w:t>
      </w:r>
      <w:r>
        <w:t xml:space="preserve">ra </w:t>
      </w:r>
      <w:r>
        <w:t xml:space="preserve">sự </w:t>
      </w:r>
      <w:r>
        <w:t xml:space="preserve">thật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tó. </w:t>
      </w:r>
      <w:r>
        <w:t xml:space="preserve">Truy </w:t>
      </w:r>
      <w:r>
        <w:rPr>
          <w:i/>
        </w:rPr>
        <w:t xml:space="preserve">nguyên </w:t>
      </w:r>
      <w:r>
        <w:rPr>
          <w:i/>
        </w:rPr>
        <w:t xml:space="preserve">nhân. </w:t>
      </w:r>
      <w:r>
        <w:t xml:space="preserve">Truy </w:t>
      </w:r>
      <w:r>
        <w:t xml:space="preserve">cho </w:t>
      </w:r>
      <w:r>
        <w:rPr>
          <w:i/>
        </w:rPr>
        <w:t xml:space="preserve">ra </w:t>
      </w:r>
      <w:r>
        <w:rPr>
          <w:i/>
        </w:rPr>
        <w:t xml:space="preserve">kẻ </w:t>
      </w:r>
      <w:r>
        <w:rPr>
          <w:i/>
        </w:rPr>
        <w:t xml:space="preserve">lấy </w:t>
      </w:r>
      <w:r>
        <w:rPr>
          <w:i/>
        </w:rPr>
        <w:t xml:space="preserve">cấp.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Hỏi </w:t>
      </w:r>
      <w:r>
        <w:t xml:space="preserve">bài </w:t>
      </w:r>
      <w:r>
        <w:t xml:space="preserve">nhau </w:t>
      </w:r>
      <w:r>
        <w:t xml:space="preserve">để </w:t>
      </w:r>
      <w:r>
        <w:t xml:space="preserve">xem </w:t>
      </w:r>
      <w:r>
        <w:t xml:space="preserve">đã </w:t>
      </w:r>
      <w:r>
        <w:t xml:space="preserve">thuộc </w:t>
      </w:r>
      <w:r>
        <w:t xml:space="preserve">chưa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học </w:t>
      </w:r>
      <w:r>
        <w:t xml:space="preserve">sinh </w:t>
      </w:r>
      <w:r>
        <w:t xml:space="preserve">giúp </w:t>
      </w:r>
      <w:r>
        <w:t xml:space="preserve">nhau </w:t>
      </w:r>
      <w:r>
        <w:t xml:space="preserve">học </w:t>
      </w:r>
      <w:r>
        <w:t xml:space="preserve">tập). </w:t>
      </w:r>
      <w:r>
        <w:t xml:space="preserve">7uy </w:t>
      </w:r>
      <w:r>
        <w:rPr>
          <w:i/>
        </w:rPr>
        <w:t xml:space="preserve">bài. </w:t>
      </w:r>
      <w:r>
        <w:rPr>
          <w:b/>
        </w:rPr>
        <w:t xml:space="preserve">4 </w:t>
      </w:r>
      <w:r>
        <w:t xml:space="preserve">(dùng </w:t>
      </w:r>
      <w:r>
        <w:t xml:space="preserve">trước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hành </w:t>
      </w:r>
      <w:r>
        <w:t xml:space="preserve">động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việc </w:t>
      </w:r>
      <w:r>
        <w:t xml:space="preserve">lẽ </w:t>
      </w:r>
      <w:r>
        <w:t xml:space="preserve">ra </w:t>
      </w:r>
      <w:r>
        <w:t xml:space="preserve">đã </w:t>
      </w:r>
      <w:r>
        <w:t xml:space="preserve">phải </w:t>
      </w:r>
      <w:r>
        <w:t xml:space="preserve">làm, </w:t>
      </w:r>
      <w:r>
        <w:t xml:space="preserve">phải </w:t>
      </w:r>
      <w:r>
        <w:t xml:space="preserve">thực </w:t>
      </w:r>
      <w:r>
        <w:t xml:space="preserve">hiện. </w:t>
      </w:r>
      <w:r>
        <w:t xml:space="preserve">trước </w:t>
      </w:r>
      <w:r>
        <w:t xml:space="preserve">đây </w:t>
      </w:r>
      <w:r>
        <w:t xml:space="preserve">hoặc </w:t>
      </w:r>
      <w:r>
        <w:t xml:space="preserve">khi </w:t>
      </w:r>
      <w:r>
        <w:t xml:space="preserve">đương </w:t>
      </w:r>
      <w:r>
        <w:t xml:space="preserve">sự </w:t>
      </w:r>
      <w:r>
        <w:t xml:space="preserve">còn </w:t>
      </w:r>
      <w:r>
        <w:t xml:space="preserve">sống. </w:t>
      </w:r>
      <w:r>
        <w:t xml:space="preserve">Truy </w:t>
      </w:r>
      <w:r>
        <w:rPr>
          <w:i/>
        </w:rPr>
        <w:t xml:space="preserve">nộp </w:t>
      </w:r>
      <w:r>
        <w:t xml:space="preserve">tiền </w:t>
      </w:r>
      <w:r>
        <w:rPr>
          <w:i/>
        </w:rPr>
        <w:t xml:space="preserve">thuế </w:t>
      </w:r>
      <w:r>
        <w:rPr>
          <w:i/>
        </w:rPr>
        <w:t xml:space="preserve">thiếu. </w:t>
      </w:r>
      <w:r>
        <w:t xml:space="preserve">Truy </w:t>
      </w:r>
      <w:r>
        <w:rPr>
          <w:i/>
        </w:rPr>
        <w:t xml:space="preserve">tặng".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bức </w:t>
      </w:r>
      <w:r>
        <w:rPr>
          <w:i/>
        </w:rPr>
        <w:t xml:space="preserve">động từ </w:t>
      </w:r>
      <w:r>
        <w:t xml:space="preserve">Dôn </w:t>
      </w:r>
      <w:r>
        <w:t xml:space="preserve">ép,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đến </w:t>
      </w:r>
      <w:r>
        <w:t xml:space="preserve">tỉnh </w:t>
      </w:r>
      <w:r>
        <w:t xml:space="preserve">thần, </w:t>
      </w:r>
      <w:r>
        <w:t xml:space="preserve">buộc </w:t>
      </w:r>
      <w:r>
        <w:t xml:space="preserve">phải </w:t>
      </w:r>
      <w:r>
        <w:t xml:space="preserve">nhận. </w:t>
      </w:r>
      <w:r>
        <w:rPr>
          <w:i/>
        </w:rPr>
        <w:t xml:space="preserve">Bị </w:t>
      </w:r>
      <w:r>
        <w:rPr>
          <w:i/>
        </w:rPr>
        <w:t xml:space="preserve">tra </w:t>
      </w:r>
      <w:r>
        <w:rPr>
          <w:i/>
        </w:rPr>
        <w:t xml:space="preserve">hỏi, </w:t>
      </w:r>
      <w:r>
        <w:rPr>
          <w:i/>
        </w:rPr>
        <w:t xml:space="preserve">truy </w:t>
      </w:r>
      <w:r>
        <w:rPr>
          <w:i/>
        </w:rPr>
        <w:t xml:space="preserve">bức.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cập </w:t>
      </w:r>
      <w:r>
        <w:rPr>
          <w:b/>
        </w:rPr>
        <w:t xml:space="preserve">đpg. </w:t>
      </w:r>
      <w:r>
        <w:rPr>
          <w:i/>
        </w:rPr>
        <w:t xml:space="preserve">xem </w:t>
      </w:r>
      <w:r>
        <w:rPr>
          <w:i/>
        </w:rPr>
        <w:t xml:space="preserve">thâm </w:t>
      </w:r>
      <w:r>
        <w:rPr>
          <w:i/>
        </w:rPr>
        <w:t xml:space="preserve">nhập.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Tìm </w:t>
      </w:r>
      <w:r>
        <w:t xml:space="preserve">hiểu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cứ </w:t>
      </w:r>
      <w:r>
        <w:t xml:space="preserve">liệu, </w:t>
      </w:r>
      <w:r>
        <w:t xml:space="preserve">các </w:t>
      </w:r>
      <w:r>
        <w:t xml:space="preserve">tình </w:t>
      </w:r>
      <w:r>
        <w:t xml:space="preserve">tiết </w:t>
      </w:r>
      <w:r>
        <w:t xml:space="preserve">về </w:t>
      </w:r>
      <w:r>
        <w:t xml:space="preserve">một </w:t>
      </w:r>
      <w:r>
        <w:t xml:space="preserve">vụ </w:t>
      </w:r>
      <w:r>
        <w:t xml:space="preserve">phạm </w:t>
      </w:r>
      <w:r>
        <w:t xml:space="preserve">pháp.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điệu </w:t>
      </w:r>
      <w:r>
        <w:rPr>
          <w:i/>
        </w:rPr>
        <w:t xml:space="preserve">động từ </w:t>
      </w:r>
      <w:r>
        <w:t xml:space="preserve">(Làm </w:t>
      </w:r>
      <w:r>
        <w:t xml:space="preserve">lễ) </w:t>
      </w:r>
      <w:r>
        <w:t xml:space="preserve">tỏ </w:t>
      </w:r>
      <w:r>
        <w:t xml:space="preserve">lòng </w:t>
      </w:r>
      <w:r>
        <w:t xml:space="preserve">thương </w:t>
      </w:r>
      <w:r>
        <w:t xml:space="preserve">tiếc, </w:t>
      </w:r>
      <w:r>
        <w:t xml:space="preserve">tưởng </w:t>
      </w:r>
      <w:r>
        <w:t xml:space="preserve">nhớ </w:t>
      </w:r>
      <w:r>
        <w:t xml:space="preserve">công </w:t>
      </w:r>
      <w:r>
        <w:t xml:space="preserve">lao </w:t>
      </w:r>
      <w:r>
        <w:t xml:space="preserve">người </w:t>
      </w:r>
      <w:r>
        <w:t xml:space="preserve">đã </w:t>
      </w:r>
      <w:r>
        <w:t xml:space="preserve">chết. </w:t>
      </w:r>
      <w:r>
        <w:rPr>
          <w:i/>
        </w:rPr>
        <w:t xml:space="preserve">Lễ </w:t>
      </w:r>
      <w:r>
        <w:rPr>
          <w:i/>
        </w:rPr>
        <w:t xml:space="preserve">truy </w:t>
      </w:r>
      <w:r>
        <w:rPr>
          <w:i/>
        </w:rPr>
        <w:t xml:space="preserve">điệu </w:t>
      </w:r>
      <w:r>
        <w:rPr>
          <w:i/>
        </w:rPr>
        <w:t xml:space="preserve">các </w:t>
      </w:r>
      <w:r>
        <w:t xml:space="preserve">liệt </w:t>
      </w:r>
      <w:r>
        <w:t xml:space="preserve">sĩ.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đuổi </w:t>
      </w:r>
      <w:r>
        <w:rPr>
          <w:i/>
        </w:rPr>
        <w:t xml:space="preserve">động từ </w:t>
      </w:r>
      <w:r>
        <w:t xml:space="preserve">Đuổi </w:t>
      </w:r>
      <w:r>
        <w:t xml:space="preserve">theo </w:t>
      </w:r>
      <w:r>
        <w:t xml:space="preserve">ráo </w:t>
      </w:r>
      <w:r>
        <w:t xml:space="preserve">riết. </w:t>
      </w:r>
      <w:r>
        <w:rPr>
          <w:i/>
        </w:rPr>
        <w:t xml:space="preserve">Truy </w:t>
      </w:r>
      <w:r>
        <w:rPr>
          <w:i/>
        </w:rPr>
        <w:t xml:space="preserve">đuổi </w:t>
      </w:r>
      <w:r>
        <w:rPr>
          <w:i/>
        </w:rPr>
        <w:t xml:space="preserve">tên </w:t>
      </w:r>
      <w:r>
        <w:rPr>
          <w:i/>
        </w:rPr>
        <w:t xml:space="preserve">cướp </w:t>
      </w:r>
      <w:r>
        <w:rPr>
          <w:i/>
        </w:rPr>
        <w:t xml:space="preserve">có </w:t>
      </w:r>
      <w:r>
        <w:t xml:space="preserve">uũ </w:t>
      </w:r>
      <w:r>
        <w:rPr>
          <w:i/>
        </w:rPr>
        <w:t xml:space="preserve">khí. </w:t>
      </w:r>
      <w:r>
        <w:t xml:space="preserve">Bị </w:t>
      </w:r>
      <w:r>
        <w:rPr>
          <w:i/>
        </w:rPr>
        <w:t xml:space="preserve">truy </w:t>
      </w:r>
      <w:r>
        <w:rPr>
          <w:i/>
        </w:rPr>
        <w:t xml:space="preserve">đuối </w:t>
      </w:r>
      <w:r>
        <w:t xml:space="preserve">gắt </w:t>
      </w:r>
      <w:r>
        <w:rPr>
          <w:i/>
        </w:rPr>
        <w:t xml:space="preserve">phải </w:t>
      </w:r>
      <w:r>
        <w:rPr>
          <w:i/>
        </w:rPr>
        <w:t xml:space="preserve">ra </w:t>
      </w:r>
      <w:r>
        <w:rPr>
          <w:i/>
        </w:rPr>
        <w:t xml:space="preserve">đầu </w:t>
      </w:r>
      <w:r>
        <w:t xml:space="preserve">thu.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Như </w:t>
      </w:r>
      <w:r>
        <w:t xml:space="preserve">truy </w:t>
      </w:r>
      <w:r>
        <w:rPr>
          <w:i/>
        </w:rPr>
        <w:t xml:space="preserve">bức. </w:t>
      </w:r>
      <w:r>
        <w:t xml:space="preserve">Truy </w:t>
      </w:r>
      <w:r>
        <w:rPr>
          <w:i/>
        </w:rPr>
        <w:t xml:space="preserve">ép </w:t>
      </w:r>
      <w:r>
        <w:t xml:space="preserve">tư </w:t>
      </w:r>
      <w:r>
        <w:t xml:space="preserve">tưởng.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hoan </w:t>
      </w:r>
      <w:r>
        <w:rPr>
          <w:i/>
        </w:rPr>
        <w:t xml:space="preserve">động từ </w:t>
      </w:r>
      <w:r>
        <w:t xml:space="preserve">Theo </w:t>
      </w:r>
      <w:r>
        <w:t xml:space="preserve">đuổi </w:t>
      </w:r>
      <w:r>
        <w:t xml:space="preserve">thú </w:t>
      </w:r>
      <w:r>
        <w:t xml:space="preserve">ăn </w:t>
      </w:r>
      <w:r>
        <w:t xml:space="preserve">chơi, </w:t>
      </w:r>
      <w:r>
        <w:t xml:space="preserve">hưởng </w:t>
      </w:r>
      <w:r>
        <w:t xml:space="preserve">lạc. </w:t>
      </w:r>
      <w:r>
        <w:t xml:space="preserve">Vài </w:t>
      </w:r>
      <w:r>
        <w:rPr>
          <w:i/>
        </w:rPr>
        <w:t xml:space="preserve">đầu </w:t>
      </w:r>
      <w:r>
        <w:rPr>
          <w:i/>
        </w:rPr>
        <w:t xml:space="preserve">uào </w:t>
      </w:r>
      <w:r>
        <w:t xml:space="preserve">những </w:t>
      </w:r>
      <w:r>
        <w:rPr>
          <w:i/>
        </w:rPr>
        <w:t xml:space="preserve">cuộc </w:t>
      </w:r>
      <w:r>
        <w:rPr>
          <w:i/>
        </w:rPr>
        <w:t xml:space="preserve">truy </w:t>
      </w:r>
      <w:r>
        <w:rPr>
          <w:i/>
        </w:rPr>
        <w:t xml:space="preserve">hoan.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hoàn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bồi </w:t>
      </w:r>
      <w:r>
        <w:rPr>
          <w:i/>
        </w:rPr>
        <w:t xml:space="preserve">hoàn.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hỏi </w:t>
      </w:r>
      <w:r>
        <w:rPr>
          <w:i/>
        </w:rPr>
        <w:t xml:space="preserve">động từ </w:t>
      </w:r>
      <w:r>
        <w:t xml:space="preserve">Hỏi </w:t>
      </w:r>
      <w:r>
        <w:t xml:space="preserve">vặn, </w:t>
      </w:r>
      <w:r>
        <w:t xml:space="preserve">hỏi </w:t>
      </w:r>
      <w:r>
        <w:t xml:space="preserve">ráo </w:t>
      </w:r>
      <w:r>
        <w:t xml:space="preserve">riết, </w:t>
      </w:r>
      <w:r>
        <w:t xml:space="preserve">buộc </w:t>
      </w:r>
      <w:r>
        <w:t xml:space="preserve">phải </w:t>
      </w:r>
      <w:r>
        <w:t xml:space="preserve">nói </w:t>
      </w:r>
      <w:r>
        <w:t xml:space="preserve">ra </w:t>
      </w:r>
      <w:r>
        <w:t xml:space="preserve">sự </w:t>
      </w:r>
      <w:r>
        <w:t xml:space="preserve">thật.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hô </w:t>
      </w:r>
      <w:r>
        <w:rPr>
          <w:i/>
        </w:rPr>
        <w:t xml:space="preserve">động từ </w:t>
      </w:r>
      <w:r>
        <w:t xml:space="preserve">Vừa </w:t>
      </w:r>
      <w:r>
        <w:t xml:space="preserve">rượt </w:t>
      </w:r>
      <w:r>
        <w:t xml:space="preserve">đuổi </w:t>
      </w:r>
      <w:r>
        <w:t xml:space="preserve">vừa </w:t>
      </w:r>
      <w:r>
        <w:t xml:space="preserve">hô </w:t>
      </w:r>
      <w:r>
        <w:t xml:space="preserve">hoán. </w:t>
      </w:r>
      <w:r>
        <w:rPr>
          <w:i/>
        </w:rPr>
        <w:t xml:space="preserve">Thoáng </w:t>
      </w:r>
      <w:r>
        <w:t xml:space="preserve">thấy </w:t>
      </w:r>
      <w:r>
        <w:rPr>
          <w:i/>
        </w:rPr>
        <w:t xml:space="preserve">kẻ </w:t>
      </w:r>
      <w:r>
        <w:t xml:space="preserve">trộm, </w:t>
      </w:r>
      <w:r>
        <w:rPr>
          <w:i/>
        </w:rPr>
        <w:t xml:space="preserve">uội </w:t>
      </w:r>
      <w:r>
        <w:rPr>
          <w:i/>
        </w:rPr>
        <w:t xml:space="preserve">truy </w:t>
      </w:r>
      <w:r>
        <w:rPr>
          <w:i/>
        </w:rPr>
        <w:t xml:space="preserve">hô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Đuổi </w:t>
      </w:r>
      <w:r>
        <w:t xml:space="preserve">đánh </w:t>
      </w:r>
      <w:r>
        <w:t xml:space="preserve">quân </w:t>
      </w:r>
      <w:r>
        <w:t xml:space="preserve">địch </w:t>
      </w:r>
      <w:r>
        <w:t xml:space="preserve">đang </w:t>
      </w:r>
      <w:r>
        <w:t xml:space="preserve">rút </w:t>
      </w:r>
      <w:r>
        <w:t xml:space="preserve">chạy. </w:t>
      </w:r>
      <w:r>
        <w:rPr>
          <w:i/>
        </w:rPr>
        <w:t xml:space="preserve">Truy </w:t>
      </w:r>
      <w:r>
        <w:rPr>
          <w:i/>
        </w:rPr>
        <w:t xml:space="preserve">kích </w:t>
      </w:r>
      <w:r>
        <w:rPr>
          <w:i/>
        </w:rPr>
        <w:t xml:space="preserve">đến </w:t>
      </w:r>
      <w:r>
        <w:t xml:space="preserve">cùng. </w:t>
      </w:r>
      <w:r>
        <w:rPr>
          <w:i/>
        </w:rPr>
        <w:t xml:space="preserve">Trận </w:t>
      </w:r>
      <w:r>
        <w:rPr>
          <w:i/>
        </w:rPr>
        <w:t xml:space="preserve">truy </w:t>
      </w:r>
      <w:r>
        <w:rPr>
          <w:i/>
        </w:rPr>
        <w:t xml:space="preserve">kích.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lãnh </w:t>
      </w:r>
      <w:r>
        <w:t xml:space="preserve">(ph.).x. </w:t>
      </w:r>
      <w:r>
        <w:t xml:space="preserve">truy </w:t>
      </w:r>
      <w:r>
        <w:rPr>
          <w:i/>
        </w:rPr>
        <w:t xml:space="preserve">lĩnh.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lĩnh </w:t>
      </w:r>
      <w:r>
        <w:rPr>
          <w:i/>
        </w:rPr>
        <w:t xml:space="preserve">động từ </w:t>
      </w:r>
      <w:r>
        <w:t xml:space="preserve">Lĩnh </w:t>
      </w:r>
      <w:r>
        <w:t xml:space="preserve">hoặc </w:t>
      </w:r>
      <w:r>
        <w:t xml:space="preserve">lĩnh </w:t>
      </w:r>
      <w:r>
        <w:t xml:space="preserve">thêm </w:t>
      </w:r>
      <w:r>
        <w:t xml:space="preserve">khoản </w:t>
      </w:r>
      <w:r>
        <w:t xml:space="preserve">tiền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được </w:t>
      </w:r>
      <w:r>
        <w:t xml:space="preserve">lĩnh </w:t>
      </w:r>
      <w:r>
        <w:t xml:space="preserve">trước </w:t>
      </w:r>
      <w:r>
        <w:t xml:space="preserve">đây. </w:t>
      </w:r>
      <w:r>
        <w:rPr>
          <w:i/>
        </w:rPr>
        <w:t xml:space="preserve">Được </w:t>
      </w:r>
      <w:r>
        <w:t xml:space="preserve">truy </w:t>
      </w:r>
      <w:r>
        <w:rPr>
          <w:i/>
        </w:rPr>
        <w:t xml:space="preserve">lĩnh </w:t>
      </w:r>
      <w:r>
        <w:rPr>
          <w:i/>
        </w:rPr>
        <w:t xml:space="preserve">kể </w:t>
      </w:r>
      <w:r>
        <w:rPr>
          <w:i/>
        </w:rPr>
        <w:t xml:space="preserve">từ </w:t>
      </w:r>
      <w:r>
        <w:rPr>
          <w:i/>
        </w:rPr>
        <w:t xml:space="preserve">ngày </w:t>
      </w:r>
      <w:r>
        <w:rPr>
          <w:i/>
        </w:rPr>
        <w:t xml:space="preserve">kí </w:t>
      </w:r>
      <w:r>
        <w:rPr>
          <w:i/>
        </w:rPr>
        <w:t xml:space="preserve">quyết </w:t>
      </w:r>
      <w:r>
        <w:t xml:space="preserve">định </w:t>
      </w:r>
      <w:r>
        <w:t xml:space="preserve">tăng </w:t>
      </w:r>
      <w:r>
        <w:t xml:space="preserve">lương.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lùng </w:t>
      </w:r>
      <w:r>
        <w:rPr>
          <w:i/>
        </w:rPr>
        <w:t xml:space="preserve">động từ </w:t>
      </w:r>
      <w:r>
        <w:t xml:space="preserve">Đuối </w:t>
      </w:r>
      <w:r>
        <w:t xml:space="preserve">theo </w:t>
      </w:r>
      <w:r>
        <w:t xml:space="preserve">và </w:t>
      </w:r>
      <w:r>
        <w:t xml:space="preserve">sục </w:t>
      </w:r>
      <w:r>
        <w:t xml:space="preserve">tìm. </w:t>
      </w:r>
      <w:r>
        <w:t xml:space="preserve">Truy </w:t>
      </w:r>
      <w:r>
        <w:rPr>
          <w:i/>
        </w:rPr>
        <w:t xml:space="preserve">lùng </w:t>
      </w:r>
      <w:r>
        <w:rPr>
          <w:i/>
        </w:rPr>
        <w:t xml:space="preserve">bọn </w:t>
      </w:r>
      <w:r>
        <w:rPr>
          <w:i/>
        </w:rPr>
        <w:t xml:space="preserve">phi.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nã </w:t>
      </w:r>
      <w:r>
        <w:rPr>
          <w:i/>
        </w:rPr>
        <w:t xml:space="preserve">động từ </w:t>
      </w:r>
      <w:r>
        <w:t xml:space="preserve">Lùng </w:t>
      </w:r>
      <w:r>
        <w:t xml:space="preserve">bắt </w:t>
      </w:r>
      <w:r>
        <w:t xml:space="preserve">ráo </w:t>
      </w:r>
      <w:r>
        <w:t xml:space="preserve">riết </w:t>
      </w:r>
      <w:r>
        <w:t xml:space="preserve">kẻ </w:t>
      </w:r>
      <w:r>
        <w:t xml:space="preserve">đang </w:t>
      </w:r>
      <w:r>
        <w:t xml:space="preserve">chạy </w:t>
      </w:r>
      <w:r>
        <w:t xml:space="preserve">trốn, </w:t>
      </w:r>
      <w:r>
        <w:t xml:space="preserve">đang </w:t>
      </w:r>
      <w:r>
        <w:t xml:space="preserve">trốn </w:t>
      </w:r>
      <w:r>
        <w:t xml:space="preserve">tránh. </w:t>
      </w:r>
      <w:r>
        <w:t xml:space="preserve">Truy </w:t>
      </w:r>
      <w:r>
        <w:rPr>
          <w:i/>
        </w:rPr>
        <w:t xml:space="preserve">nã </w:t>
      </w:r>
      <w:r>
        <w:t xml:space="preserve">tù </w:t>
      </w:r>
      <w:r>
        <w:rPr>
          <w:i/>
        </w:rPr>
        <w:t xml:space="preserve">uượt </w:t>
      </w:r>
      <w:r>
        <w:t xml:space="preserve">ngục. </w:t>
      </w:r>
      <w:r>
        <w:rPr>
          <w:i/>
        </w:rPr>
        <w:t xml:space="preserve">Lệnh </w:t>
      </w:r>
      <w:r>
        <w:rPr>
          <w:i/>
        </w:rPr>
        <w:t xml:space="preserve">truy </w:t>
      </w:r>
      <w:r>
        <w:rPr>
          <w:i/>
        </w:rPr>
        <w:t xml:space="preserve">nã </w:t>
      </w:r>
      <w:r>
        <w:rPr>
          <w:i/>
        </w:rPr>
        <w:t xml:space="preserve">gửi </w:t>
      </w:r>
      <w:r>
        <w:rPr>
          <w:i/>
        </w:rPr>
        <w:t xml:space="preserve">đi </w:t>
      </w:r>
      <w:r>
        <w:rPr>
          <w:i/>
        </w:rPr>
        <w:t xml:space="preserve">khắp </w:t>
      </w:r>
      <w:r>
        <w:rPr>
          <w:i/>
        </w:rPr>
        <w:t xml:space="preserve">các </w:t>
      </w:r>
      <w:r>
        <w:t xml:space="preserve">nơi.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nguyên </w:t>
      </w:r>
      <w:r>
        <w:rPr>
          <w:i/>
        </w:rPr>
        <w:t xml:space="preserve">động từ </w:t>
      </w:r>
      <w:r>
        <w:t xml:space="preserve">Tìm </w:t>
      </w:r>
      <w:r>
        <w:t xml:space="preserve">đến </w:t>
      </w:r>
      <w:r>
        <w:t xml:space="preserve">tận </w:t>
      </w:r>
      <w:r>
        <w:t xml:space="preserve">nguồn </w:t>
      </w:r>
      <w:r>
        <w:t xml:space="preserve">gốc, </w:t>
      </w:r>
      <w:r>
        <w:t xml:space="preserve">nguyên </w:t>
      </w:r>
      <w:r>
        <w:t xml:space="preserve">nhân </w:t>
      </w:r>
      <w:r>
        <w:t xml:space="preserve">của </w:t>
      </w:r>
      <w:r>
        <w:t xml:space="preserve">sự </w:t>
      </w:r>
      <w:r>
        <w:t xml:space="preserve">việc. </w:t>
      </w:r>
      <w:r>
        <w:t xml:space="preserve">Truy </w:t>
      </w:r>
      <w:r>
        <w:t xml:space="preserve">nguyên </w:t>
      </w:r>
      <w:r>
        <w:rPr>
          <w:i/>
        </w:rPr>
        <w:t xml:space="preserve">ra </w:t>
      </w:r>
      <w:r>
        <w:t xml:space="preserve">thì </w:t>
      </w:r>
      <w:r>
        <w:rPr>
          <w:i/>
        </w:rPr>
        <w:t xml:space="preserve">anh </w:t>
      </w:r>
      <w:r>
        <w:t xml:space="preserve">ấy </w:t>
      </w:r>
      <w:r>
        <w:rPr>
          <w:i/>
        </w:rPr>
        <w:t xml:space="preserve">không </w:t>
      </w:r>
      <w:r>
        <w:t xml:space="preserve">có </w:t>
      </w:r>
      <w:r>
        <w:rPr>
          <w:i/>
        </w:rPr>
        <w:t xml:space="preserve">lôi. </w:t>
      </w:r>
      <w:r>
        <w:br/>
      </w:r>
      <w:r>
        <w:rPr>
          <w:b/>
        </w:rPr>
        <w:t xml:space="preserve">truy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Công </w:t>
      </w:r>
      <w:r>
        <w:t xml:space="preserve">nhận </w:t>
      </w:r>
      <w:r>
        <w:t xml:space="preserve">một </w:t>
      </w:r>
      <w:r>
        <w:t xml:space="preserve">danh </w:t>
      </w:r>
      <w:r>
        <w:t xml:space="preserve">hiệu </w:t>
      </w:r>
      <w:r>
        <w:t xml:space="preserve">nào </w:t>
      </w:r>
      <w:r>
        <w:t xml:space="preserve">đó </w:t>
      </w:r>
      <w:r>
        <w:t xml:space="preserve">cho </w:t>
      </w:r>
      <w:r>
        <w:t xml:space="preserve">người </w:t>
      </w:r>
      <w:r>
        <w:t xml:space="preserve">đã </w:t>
      </w:r>
      <w:r>
        <w:t xml:space="preserve">chết.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