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 xml:space="preserve">4. </w:t>
      </w:r>
      <w:r>
        <w:t xml:space="preserve">Khi </w:t>
      </w:r>
      <w:r>
        <w:t xml:space="preserve">thí </w:t>
      </w:r>
      <w:r>
        <w:t xml:space="preserve">dụ </w:t>
      </w:r>
      <w:r>
        <w:t xml:space="preserve">là </w:t>
      </w:r>
      <w:r>
        <w:t xml:space="preserve">một </w:t>
      </w:r>
      <w:r>
        <w:t xml:space="preserve">ngữ </w:t>
      </w:r>
      <w:r>
        <w:t xml:space="preserve">cố </w:t>
      </w:r>
      <w:r>
        <w:t xml:space="preserve">định </w:t>
      </w:r>
      <w:r>
        <w:t xml:space="preserve">hoặc </w:t>
      </w:r>
      <w:r>
        <w:t xml:space="preserve">một </w:t>
      </w:r>
      <w:r>
        <w:t xml:space="preserve">thành </w:t>
      </w:r>
      <w:r>
        <w:t xml:space="preserve">ngữ </w:t>
      </w:r>
      <w:r>
        <w:t xml:space="preserve">có </w:t>
      </w:r>
      <w:r>
        <w:t xml:space="preserve">được </w:t>
      </w:r>
      <w:r>
        <w:t xml:space="preserve">thu </w:t>
      </w:r>
      <w:r>
        <w:t xml:space="preserve">thập </w:t>
      </w:r>
      <w:r>
        <w:t xml:space="preserve">và </w:t>
      </w:r>
      <w:r>
        <w:t xml:space="preserve">đã </w:t>
      </w:r>
      <w:r>
        <w:t xml:space="preserve">được </w:t>
      </w:r>
      <w:r>
        <w:br/>
      </w:r>
      <w:r>
        <w:t xml:space="preserve">định </w:t>
      </w:r>
      <w:r>
        <w:t xml:space="preserve">nghĩa </w:t>
      </w:r>
      <w:r>
        <w:t xml:space="preserve">ở </w:t>
      </w:r>
      <w:r>
        <w:t xml:space="preserve">một </w:t>
      </w:r>
      <w:r>
        <w:t xml:space="preserve">mục </w:t>
      </w:r>
      <w:r>
        <w:rPr>
          <w:i/>
        </w:rPr>
        <w:t xml:space="preserve">từ </w:t>
      </w:r>
      <w:r>
        <w:t xml:space="preserve">riêng </w:t>
      </w:r>
      <w:r>
        <w:t xml:space="preserve">trong </w:t>
      </w:r>
      <w:r>
        <w:t xml:space="preserve">quyển </w:t>
      </w:r>
      <w:r>
        <w:t xml:space="preserve">từ </w:t>
      </w:r>
      <w:r>
        <w:t xml:space="preserve">điển, </w:t>
      </w:r>
      <w:r>
        <w:t xml:space="preserve">thì </w:t>
      </w:r>
      <w:r>
        <w:t xml:space="preserve">dùng </w:t>
      </w:r>
      <w:r>
        <w:t xml:space="preserve">dấu </w:t>
      </w:r>
      <w:r>
        <w:t xml:space="preserve">hoa </w:t>
      </w:r>
      <w:r>
        <w:t xml:space="preserve">thị </w:t>
      </w:r>
      <w:r>
        <w:t xml:space="preserve">đặt </w:t>
      </w:r>
      <w:r>
        <w:t xml:space="preserve">trên </w:t>
      </w:r>
      <w:r>
        <w:br/>
      </w:r>
      <w:r>
        <w:t xml:space="preserve">góc </w:t>
      </w:r>
      <w:r>
        <w:t xml:space="preserve">phải </w:t>
      </w:r>
      <w:r>
        <w:t xml:space="preserve">để </w:t>
      </w:r>
      <w:r>
        <w:t xml:space="preserve">lưu </w:t>
      </w:r>
      <w:r>
        <w:t xml:space="preserve">ý </w:t>
      </w:r>
      <w:r>
        <w:t xml:space="preserve">người </w:t>
      </w:r>
      <w:r>
        <w:t xml:space="preserve">đọc, </w:t>
      </w:r>
      <w:r>
        <w:t xml:space="preserve">kiểu </w:t>
      </w:r>
      <w:r>
        <w:t xml:space="preserve">như </w:t>
      </w:r>
      <w:r>
        <w:rPr>
          <w:i/>
        </w:rPr>
        <w:t xml:space="preserve">phá </w:t>
      </w:r>
      <w:r>
        <w:rPr>
          <w:i/>
        </w:rPr>
        <w:t xml:space="preserve">ngang </w:t>
      </w:r>
      <w:r>
        <w:t xml:space="preserve">* </w:t>
      </w:r>
      <w:r>
        <w:t xml:space="preserve">(thí </w:t>
      </w:r>
      <w:r>
        <w:t xml:space="preserve">dụ </w:t>
      </w:r>
      <w:r>
        <w:t xml:space="preserve">ở </w:t>
      </w:r>
      <w:r>
        <w:rPr>
          <w:i/>
        </w:rPr>
        <w:t xml:space="preserve">từ </w:t>
      </w:r>
      <w:r>
        <w:rPr>
          <w:i/>
        </w:rPr>
        <w:t xml:space="preserve">ngang), </w:t>
      </w:r>
      <w:r>
        <w:rPr>
          <w:i/>
        </w:rPr>
        <w:t xml:space="preserve">đánh </w:t>
      </w:r>
      <w:r>
        <w:rPr>
          <w:i/>
        </w:rPr>
        <w:t xml:space="preserve">trống </w:t>
      </w:r>
      <w:r>
        <w:br/>
      </w:r>
      <w:r>
        <w:rPr>
          <w:i/>
        </w:rPr>
        <w:t xml:space="preserve">lấp* </w:t>
      </w:r>
      <w:r>
        <w:t xml:space="preserve">(thí </w:t>
      </w:r>
      <w:r>
        <w:t xml:space="preserve">dụ </w:t>
      </w:r>
      <w:r>
        <w:t xml:space="preserve">ở </w:t>
      </w:r>
      <w:r>
        <w:t xml:space="preserve">từ </w:t>
      </w:r>
      <w:r>
        <w:rPr>
          <w:i/>
        </w:rPr>
        <w:t xml:space="preserve">lấp), </w:t>
      </w:r>
      <w:r>
        <w:rPr>
          <w:i/>
        </w:rPr>
        <w:t xml:space="preserve">sống </w:t>
      </w:r>
      <w:r>
        <w:rPr>
          <w:i/>
        </w:rPr>
        <w:t xml:space="preserve">lâu </w:t>
      </w:r>
      <w:r>
        <w:rPr>
          <w:i/>
        </w:rPr>
        <w:t xml:space="preserve">lên </w:t>
      </w:r>
      <w:r>
        <w:rPr>
          <w:i/>
        </w:rPr>
        <w:t xml:space="preserve">lão </w:t>
      </w:r>
      <w:r>
        <w:t xml:space="preserve">làng </w:t>
      </w:r>
      <w:r>
        <w:rPr>
          <w:i/>
        </w:rPr>
        <w:t xml:space="preserve">* </w:t>
      </w:r>
      <w:r>
        <w:t xml:space="preserve">(thí </w:t>
      </w:r>
      <w:r>
        <w:t xml:space="preserve">dụ </w:t>
      </w:r>
      <w:r>
        <w:t xml:space="preserve">ở </w:t>
      </w:r>
      <w:r>
        <w:t xml:space="preserve">từ </w:t>
      </w:r>
      <w:r>
        <w:rPr>
          <w:i/>
        </w:rPr>
        <w:t xml:space="preserve">lão). </w:t>
      </w:r>
      <w:r>
        <w:br/>
      </w:r>
      <w:r>
        <w:t xml:space="preserve">b. </w:t>
      </w:r>
      <w:r>
        <w:t xml:space="preserve">bóng </w:t>
      </w:r>
      <w:r>
        <w:t xml:space="preserve">(nghĩa </w:t>
      </w:r>
      <w:r>
        <w:t xml:space="preserve">bóng). </w:t>
      </w:r>
      <w:r>
        <w:br/>
      </w:r>
      <w:r>
        <w:t xml:space="preserve">c </w:t>
      </w:r>
      <w:r>
        <w:t xml:space="preserve">cảm </w:t>
      </w:r>
      <w:r>
        <w:t xml:space="preserve">từ, </w:t>
      </w:r>
      <w:r>
        <w:t xml:space="preserve">hay </w:t>
      </w:r>
      <w:r>
        <w:t xml:space="preserve">tổ </w:t>
      </w:r>
      <w:r>
        <w:t xml:space="preserve">hợp </w:t>
      </w:r>
      <w:r>
        <w:t xml:space="preserve">cảm </w:t>
      </w:r>
      <w:r>
        <w:t xml:space="preserve">từ. </w:t>
      </w:r>
      <w:r>
        <w:br/>
      </w:r>
      <w:r>
        <w:rPr>
          <w:i/>
        </w:rPr>
        <w:t xml:space="preserve">chm. </w:t>
      </w:r>
      <w:r>
        <w:t xml:space="preserve">chuyên </w:t>
      </w:r>
      <w:r>
        <w:t xml:space="preserve">môn. </w:t>
      </w:r>
      <w:r>
        <w:br/>
      </w:r>
      <w:r>
        <w:t xml:space="preserve">d. </w:t>
      </w:r>
      <w:r>
        <w:t xml:space="preserve">danh </w:t>
      </w:r>
      <w:r>
        <w:t xml:space="preserve">từ, </w:t>
      </w:r>
      <w:r>
        <w:t xml:space="preserve">hay </w:t>
      </w:r>
      <w:r>
        <w:t xml:space="preserve">danh </w:t>
      </w:r>
      <w:r>
        <w:t xml:space="preserve">ngữ </w:t>
      </w:r>
      <w:r>
        <w:t xml:space="preserve">hoặc </w:t>
      </w:r>
      <w:r>
        <w:t xml:space="preserve">tổ </w:t>
      </w:r>
      <w:r>
        <w:t xml:space="preserve">hợp </w:t>
      </w:r>
      <w:r>
        <w:t xml:space="preserve">tương </w:t>
      </w:r>
      <w:r>
        <w:t xml:space="preserve">đương. </w:t>
      </w:r>
      <w:r>
        <w:br/>
      </w:r>
      <w:r>
        <w:t xml:space="preserve">đ. </w:t>
      </w:r>
      <w:r>
        <w:t xml:space="preserve">đại </w:t>
      </w:r>
      <w:r>
        <w:t xml:space="preserve">từ, </w:t>
      </w:r>
      <w:r>
        <w:t xml:space="preserve">hay </w:t>
      </w:r>
      <w:r>
        <w:t xml:space="preserve">tổ </w:t>
      </w:r>
      <w:r>
        <w:t xml:space="preserve">hợp </w:t>
      </w:r>
      <w:r>
        <w:t xml:space="preserve">đại </w:t>
      </w:r>
      <w:r>
        <w:t xml:space="preserve">từ. </w:t>
      </w:r>
      <w:r>
        <w:br/>
      </w:r>
      <w:r>
        <w:t xml:space="preserve">đg. </w:t>
      </w:r>
      <w:r>
        <w:t xml:space="preserve">động </w:t>
      </w:r>
      <w:r>
        <w:rPr>
          <w:i/>
        </w:rPr>
        <w:t xml:space="preserve">từ, </w:t>
      </w:r>
      <w:r>
        <w:t xml:space="preserve">hay </w:t>
      </w:r>
      <w:r>
        <w:t xml:space="preserve">động </w:t>
      </w:r>
      <w:r>
        <w:t xml:space="preserve">ngữ </w:t>
      </w:r>
      <w:r>
        <w:t xml:space="preserve">hoặc </w:t>
      </w:r>
      <w:r>
        <w:t xml:space="preserve">tổ </w:t>
      </w:r>
      <w:r>
        <w:t xml:space="preserve">hợp </w:t>
      </w:r>
      <w:r>
        <w:t xml:space="preserve">tương </w:t>
      </w:r>
      <w:r>
        <w:t xml:space="preserve">đương. </w:t>
      </w:r>
      <w:r>
        <w:br/>
      </w:r>
      <w:r>
        <w:t xml:space="preserve">k. </w:t>
      </w:r>
      <w:r>
        <w:t xml:space="preserve">kết </w:t>
      </w:r>
      <w:r>
        <w:t xml:space="preserve">từ, </w:t>
      </w:r>
      <w:r>
        <w:t xml:space="preserve">hay </w:t>
      </w:r>
      <w:r>
        <w:t xml:space="preserve">tổ </w:t>
      </w:r>
      <w:r>
        <w:t xml:space="preserve">hợp </w:t>
      </w:r>
      <w:r>
        <w:rPr>
          <w:i/>
        </w:rPr>
        <w:t xml:space="preserve">kết </w:t>
      </w:r>
      <w:r>
        <w:t xml:space="preserve">từ. </w:t>
      </w:r>
      <w:r>
        <w:br/>
      </w:r>
      <w:r>
        <w:t xml:space="preserve">ph. </w:t>
      </w:r>
      <w:r>
        <w:t xml:space="preserve">phương </w:t>
      </w:r>
      <w:r>
        <w:t xml:space="preserve">ngữ. </w:t>
      </w:r>
      <w:r>
        <w:br/>
      </w:r>
      <w:r>
        <w:t xml:space="preserve">tr. </w:t>
      </w:r>
      <w:r>
        <w:t xml:space="preserve">trợ </w:t>
      </w:r>
      <w:r>
        <w:t xml:space="preserve">từ, </w:t>
      </w:r>
      <w:r>
        <w:t xml:space="preserve">hay </w:t>
      </w:r>
      <w:r>
        <w:t xml:space="preserve">tổ </w:t>
      </w:r>
      <w:r>
        <w:t xml:space="preserve">hợp </w:t>
      </w:r>
      <w:r>
        <w:t xml:space="preserve">trợ </w:t>
      </w:r>
      <w:r>
        <w:t xml:space="preserve">từ </w:t>
      </w:r>
      <w:r>
        <w:br/>
      </w:r>
      <w:r>
        <w:rPr>
          <w:i/>
        </w:rPr>
        <w:t xml:space="preserve">tr. </w:t>
      </w:r>
      <w:r>
        <w:rPr>
          <w:i/>
        </w:rPr>
        <w:t xml:space="preserve">trang </w:t>
      </w:r>
      <w:r>
        <w:t xml:space="preserve">trong. </w:t>
      </w:r>
      <w:r>
        <w:br/>
      </w:r>
      <w:r>
        <w:t xml:space="preserve">vch. </w:t>
      </w:r>
      <w:r>
        <w:t xml:space="preserve">văn </w:t>
      </w:r>
      <w:r>
        <w:t xml:space="preserve">chương. </w:t>
      </w:r>
      <w:r>
        <w:br/>
      </w:r>
      <w:r>
        <w:rPr>
          <w:i/>
        </w:rPr>
        <w:t xml:space="preserve">X. </w:t>
      </w:r>
      <w:r>
        <w:t xml:space="preserve">xem. </w:t>
      </w:r>
      <w:r>
        <w:br/>
      </w:r>
      <w:r>
        <w:t xml:space="preserve">BẢNG </w:t>
      </w:r>
      <w:r>
        <w:t xml:space="preserve">CHỮ </w:t>
      </w:r>
      <w:r>
        <w:t xml:space="preserve">CÁI </w:t>
      </w:r>
      <w:r>
        <w:br/>
      </w:r>
      <w:r>
        <w:t xml:space="preserve">A </w:t>
      </w:r>
      <w:r>
        <w:t xml:space="preserve">Ă </w:t>
      </w:r>
      <w:r>
        <w:t xml:space="preserve">Â </w:t>
      </w:r>
      <w:r>
        <w:t xml:space="preserve">B </w:t>
      </w:r>
      <w:r>
        <w:t xml:space="preserve">C </w:t>
      </w:r>
      <w:r>
        <w:t xml:space="preserve">D </w:t>
      </w:r>
      <w:r>
        <w:t xml:space="preserve">pÐ </w:t>
      </w:r>
      <w:r>
        <w:t xml:space="preserve">E </w:t>
      </w:r>
      <w:r>
        <w:t xml:space="preserve">Ê </w:t>
      </w:r>
      <w:r>
        <w:br/>
      </w:r>
      <w:r>
        <w:t xml:space="preserve">F </w:t>
      </w:r>
      <w:r>
        <w:t xml:space="preserve">G </w:t>
      </w:r>
      <w:r>
        <w:t xml:space="preserve">H </w:t>
      </w:r>
      <w:r>
        <w:t xml:space="preserve">I </w:t>
      </w:r>
      <w:r>
        <w:t xml:space="preserve">J </w:t>
      </w:r>
      <w:r>
        <w:t xml:space="preserve">K </w:t>
      </w:r>
      <w:r>
        <w:t xml:space="preserve">L </w:t>
      </w:r>
      <w:r>
        <w:t xml:space="preserve">M </w:t>
      </w:r>
      <w:r>
        <w:t xml:space="preserve">N </w:t>
      </w:r>
      <w:r>
        <w:br/>
      </w:r>
      <w:r>
        <w:t xml:space="preserve">O </w:t>
      </w:r>
      <w:r>
        <w:t xml:space="preserve">Ô </w:t>
      </w:r>
      <w:r>
        <w:t xml:space="preserve">ơ </w:t>
      </w:r>
      <w:r>
        <w:t xml:space="preserve">P </w:t>
      </w:r>
      <w:r>
        <w:t xml:space="preserve">Q </w:t>
      </w:r>
      <w:r>
        <w:t xml:space="preserve">R </w:t>
      </w:r>
      <w:r>
        <w:t xml:space="preserve">S </w:t>
      </w:r>
      <w:r>
        <w:t xml:space="preserve">T </w:t>
      </w:r>
      <w:r>
        <w:t xml:space="preserve">U </w:t>
      </w:r>
      <w:r>
        <w:br/>
      </w:r>
      <w:r>
        <w:t xml:space="preserve">Ư </w:t>
      </w:r>
      <w:r>
        <w:t xml:space="preserve">V </w:t>
      </w:r>
      <w:r>
        <w:t xml:space="preserve">w </w:t>
      </w:r>
      <w:r>
        <w:t xml:space="preserve">X </w:t>
      </w:r>
      <w:r>
        <w:t xml:space="preserve">Y </w:t>
      </w:r>
      <w:r>
        <w:rPr>
          <w:i/>
        </w:rPr>
        <w:t xml:space="preserve">Z </w:t>
      </w:r>
      <w:r>
        <w:br/>
      </w:r>
      <w:r>
        <w:br w:type="page"/>
      </w:r>
      <w:r>
        <w:rPr>
          <w:b/>
        </w:rPr>
        <w:t xml:space="preserve">a,A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nhất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ngữ: </w:t>
      </w:r>
      <w:r>
        <w:t xml:space="preserve">1) </w:t>
      </w:r>
      <w:r>
        <w:t xml:space="preserve">viết </w:t>
      </w:r>
      <w:r>
        <w:t xml:space="preserve">nguyên </w:t>
      </w:r>
      <w:r>
        <w:t xml:space="preserve">âm </w:t>
      </w:r>
      <w:r>
        <w:t xml:space="preserve">"a"; </w:t>
      </w:r>
      <w:r>
        <w:t xml:space="preserve">2) </w:t>
      </w:r>
      <w:r>
        <w:t xml:space="preserve">viết </w:t>
      </w:r>
      <w:r>
        <w:t xml:space="preserve">nguyên </w:t>
      </w:r>
      <w:r>
        <w:t xml:space="preserve">âm </w:t>
      </w:r>
      <w:r>
        <w:t xml:space="preserve">"a" </w:t>
      </w:r>
      <w:r>
        <w:t xml:space="preserve">ngắn </w:t>
      </w:r>
      <w:r>
        <w:t xml:space="preserve">trong </w:t>
      </w:r>
      <w:r>
        <w:t xml:space="preserve">au, </w:t>
      </w:r>
      <w:r>
        <w:t xml:space="preserve">ay, </w:t>
      </w:r>
      <w:r>
        <w:t xml:space="preserve">3) </w:t>
      </w:r>
      <w:r>
        <w:t xml:space="preserve">viết </w:t>
      </w:r>
      <w:r>
        <w:t xml:space="preserve">nguyên </w:t>
      </w:r>
      <w:r>
        <w:t xml:space="preserve">âm </w:t>
      </w:r>
      <w:r>
        <w:t xml:space="preserve">"e” </w:t>
      </w:r>
      <w:r>
        <w:t xml:space="preserve">ngắn </w:t>
      </w:r>
      <w:r>
        <w:t xml:space="preserve">trong </w:t>
      </w:r>
      <w:r>
        <w:rPr>
          <w:i/>
        </w:rPr>
        <w:t xml:space="preserve">ach, </w:t>
      </w:r>
      <w:r>
        <w:t xml:space="preserve">anh; </w:t>
      </w:r>
      <w:r>
        <w:t xml:space="preserve">4) </w:t>
      </w:r>
      <w:r>
        <w:t xml:space="preserve">viết </w:t>
      </w:r>
      <w:r>
        <w:t xml:space="preserve">yếu </w:t>
      </w:r>
      <w:r>
        <w:t xml:space="preserve">tố </w:t>
      </w:r>
      <w:r>
        <w:t xml:space="preserve">thứ </w:t>
      </w:r>
      <w:r>
        <w:t xml:space="preserve">hai </w:t>
      </w:r>
      <w:r>
        <w:t xml:space="preserve">của </w:t>
      </w:r>
      <w:r>
        <w:t xml:space="preserve">một </w:t>
      </w:r>
      <w:r>
        <w:t xml:space="preserve">nguyên </w:t>
      </w:r>
      <w:r>
        <w:t xml:space="preserve">âm </w:t>
      </w:r>
      <w:r>
        <w:t xml:space="preserve">đôi </w:t>
      </w:r>
      <w:r>
        <w:t xml:space="preserve">trong </w:t>
      </w:r>
      <w:r>
        <w:t xml:space="preserve">ía </w:t>
      </w:r>
      <w:r>
        <w:t xml:space="preserve">(và </w:t>
      </w:r>
      <w:r>
        <w:t xml:space="preserve">ya, </w:t>
      </w:r>
      <w:r>
        <w:t xml:space="preserve">Ở </w:t>
      </w:r>
      <w:r>
        <w:t xml:space="preserve">uya), </w:t>
      </w:r>
      <w:r>
        <w:rPr>
          <w:i/>
        </w:rPr>
        <w:t xml:space="preserve">ua, </w:t>
      </w:r>
      <w:r>
        <w:t xml:space="preserve">ưa. </w:t>
      </w:r>
      <w:r>
        <w:br/>
      </w:r>
      <w:r>
        <w:rPr>
          <w:b/>
        </w:rPr>
        <w:t xml:space="preserve">a, </w:t>
      </w:r>
      <w:r>
        <w:rPr>
          <w:i/>
        </w:rPr>
        <w:t xml:space="preserve">danh từ </w:t>
      </w:r>
      <w:r>
        <w:t xml:space="preserve">Nông </w:t>
      </w:r>
      <w:r>
        <w:t xml:space="preserve">cụ </w:t>
      </w:r>
      <w:r>
        <w:t xml:space="preserve">gồm </w:t>
      </w:r>
      <w:r>
        <w:t xml:space="preserve">hai </w:t>
      </w:r>
      <w:r>
        <w:t xml:space="preserve">lưỡi </w:t>
      </w:r>
      <w:r>
        <w:t xml:space="preserve">cắt </w:t>
      </w:r>
      <w:r>
        <w:t xml:space="preserve">tra </w:t>
      </w:r>
      <w:r>
        <w:t xml:space="preserve">vào </w:t>
      </w:r>
      <w:r>
        <w:t xml:space="preserve">cán </w:t>
      </w:r>
      <w:r>
        <w:t xml:space="preserve">dài, </w:t>
      </w:r>
      <w:r>
        <w:t xml:space="preserve">để </w:t>
      </w:r>
      <w:r>
        <w:t xml:space="preserve">cắt </w:t>
      </w:r>
      <w:r>
        <w:rPr>
          <w:i/>
        </w:rPr>
        <w:t xml:space="preserve">cỏ, </w:t>
      </w:r>
      <w:r>
        <w:t xml:space="preserve">rạ </w:t>
      </w:r>
      <w:r>
        <w:t xml:space="preserve">hay </w:t>
      </w:r>
      <w:r>
        <w:t xml:space="preserve">gặt </w:t>
      </w:r>
      <w:r>
        <w:t xml:space="preserve">lúa. </w:t>
      </w:r>
      <w:r>
        <w:rPr>
          <w:i/>
        </w:rPr>
        <w:t xml:space="preserve">Rèn </w:t>
      </w:r>
      <w:r>
        <w:t xml:space="preserve">một </w:t>
      </w:r>
      <w:r>
        <w:rPr>
          <w:i/>
        </w:rPr>
        <w:t xml:space="preserve">lưỡi </w:t>
      </w:r>
      <w:r>
        <w:rPr>
          <w:i/>
        </w:rPr>
        <w:t xml:space="preserve">a </w:t>
      </w:r>
      <w:r>
        <w:t xml:space="preserve">bằng </w:t>
      </w:r>
      <w:r>
        <w:t xml:space="preserve">ba </w:t>
      </w:r>
      <w:r>
        <w:t xml:space="preserve">lưỡi </w:t>
      </w:r>
      <w:r>
        <w:t xml:space="preserve">hái </w:t>
      </w:r>
      <w:r>
        <w:t xml:space="preserve">(tục ngữ). </w:t>
      </w:r>
      <w:r>
        <w:br/>
      </w:r>
      <w:r>
        <w:rPr>
          <w:b/>
        </w:rPr>
        <w:t xml:space="preserve">A </w:t>
      </w:r>
      <w:r>
        <w:t xml:space="preserve">Kí </w:t>
      </w:r>
      <w:r>
        <w:t xml:space="preserve">hiệu </w:t>
      </w:r>
      <w:r>
        <w:t xml:space="preserve">phân </w:t>
      </w:r>
      <w:r>
        <w:t xml:space="preserve">loại </w:t>
      </w:r>
      <w:r>
        <w:t xml:space="preserve">trên </w:t>
      </w:r>
      <w:r>
        <w:t xml:space="preserve">dưới: </w:t>
      </w:r>
      <w:r>
        <w:t xml:space="preserve">thứ </w:t>
      </w:r>
      <w:r>
        <w:t xml:space="preserve">nhất, </w:t>
      </w:r>
      <w:r>
        <w:t xml:space="preserve">trước. </w:t>
      </w:r>
      <w:r>
        <w:t xml:space="preserve">Xếp </w:t>
      </w:r>
      <w:r>
        <w:t xml:space="preserve">loại </w:t>
      </w:r>
      <w:r>
        <w:t xml:space="preserve">A. </w:t>
      </w:r>
      <w:r>
        <w:t xml:space="preserve">Nhà </w:t>
      </w:r>
      <w:r>
        <w:t xml:space="preserve">số </w:t>
      </w:r>
      <w:r>
        <w:t xml:space="preserve">12A </w:t>
      </w:r>
      <w:r>
        <w:t xml:space="preserve">(trước </w:t>
      </w:r>
      <w:r>
        <w:t xml:space="preserve">số </w:t>
      </w:r>
      <w:r>
        <w:t xml:space="preserve">12B). </w:t>
      </w:r>
      <w:r>
        <w:br/>
      </w:r>
      <w:r>
        <w:rPr>
          <w:b/>
        </w:rPr>
        <w:t xml:space="preserve">a,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diện </w:t>
      </w:r>
      <w:r>
        <w:t xml:space="preserve">tích </w:t>
      </w:r>
      <w:r>
        <w:t xml:space="preserve">ruộng </w:t>
      </w:r>
      <w:r>
        <w:t xml:space="preserve">đất, </w:t>
      </w:r>
      <w:r>
        <w:t xml:space="preserve">bằng </w:t>
      </w:r>
      <w:r>
        <w:t xml:space="preserve">100 </w:t>
      </w:r>
      <w:r>
        <w:t xml:space="preserve">mét </w:t>
      </w:r>
      <w:r>
        <w:t xml:space="preserve">vuông. </w:t>
      </w:r>
      <w:r>
        <w:br/>
      </w:r>
      <w:r>
        <w:rPr>
          <w:b/>
        </w:rPr>
        <w:t xml:space="preserve">a, </w:t>
      </w:r>
      <w:r>
        <w:rPr>
          <w:i/>
        </w:rPr>
        <w:t xml:space="preserve">động từ </w:t>
      </w:r>
      <w:r>
        <w:t xml:space="preserve">Sấn </w:t>
      </w:r>
      <w:r>
        <w:t xml:space="preserve">vào, </w:t>
      </w:r>
      <w:r>
        <w:t xml:space="preserve">xông </w:t>
      </w:r>
      <w:r>
        <w:t xml:space="preserve">vào. </w:t>
      </w:r>
      <w:r>
        <w:t xml:space="preserve">A </w:t>
      </w:r>
      <w:r>
        <w:t xml:space="preserve">uào </w:t>
      </w:r>
      <w:r>
        <w:t xml:space="preserve">giật </w:t>
      </w:r>
      <w:r>
        <w:t xml:space="preserve">cho </w:t>
      </w:r>
      <w:r>
        <w:t xml:space="preserve">được. </w:t>
      </w:r>
      <w:r>
        <w:br/>
      </w:r>
      <w:r>
        <w:rPr>
          <w:b/>
        </w:rPr>
        <w:t xml:space="preserve">a,l </w:t>
      </w:r>
      <w:r>
        <w:rPr>
          <w:i/>
        </w:rPr>
        <w:t xml:space="preserve">trợ từ </w:t>
      </w:r>
      <w:r>
        <w:t xml:space="preserve">(dùng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hỏi, </w:t>
      </w:r>
      <w:r>
        <w:t xml:space="preserve">hơi </w:t>
      </w:r>
      <w:r>
        <w:t xml:space="preserve">lấy </w:t>
      </w:r>
      <w:r>
        <w:t xml:space="preserve">làm </w:t>
      </w:r>
      <w:r>
        <w:t xml:space="preserve">lạ </w:t>
      </w:r>
      <w:r>
        <w:t xml:space="preserve">hoặc </w:t>
      </w:r>
      <w:r>
        <w:t xml:space="preserve">hơi </w:t>
      </w:r>
      <w:r>
        <w:t xml:space="preserve">mỉa </w:t>
      </w:r>
      <w:r>
        <w:t xml:space="preserve">mai. </w:t>
      </w:r>
      <w:r>
        <w:t xml:space="preserve">Cứ </w:t>
      </w:r>
      <w:r>
        <w:rPr>
          <w:i/>
        </w:rPr>
        <w:t xml:space="preserve">để </w:t>
      </w:r>
      <w:r>
        <w:t xml:space="preserve">mãi </w:t>
      </w:r>
      <w:r>
        <w:t xml:space="preserve">thế </w:t>
      </w:r>
      <w:r>
        <w:t xml:space="preserve">này </w:t>
      </w:r>
      <w:r>
        <w:t xml:space="preserve">a?ll </w:t>
      </w:r>
      <w:r>
        <w:t xml:space="preserve">cảm từ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vui </w:t>
      </w:r>
      <w:r>
        <w:t xml:space="preserve">mừng, </w:t>
      </w:r>
      <w:r>
        <w:t xml:space="preserve">ngạc </w:t>
      </w:r>
      <w:r>
        <w:t xml:space="preserve">nhiên </w:t>
      </w:r>
      <w:r>
        <w:t xml:space="preserve">hoặc </w:t>
      </w:r>
      <w:r>
        <w:t xml:space="preserve">sực </w:t>
      </w:r>
      <w:r>
        <w:t xml:space="preserve">nhớ </w:t>
      </w:r>
      <w:r>
        <w:t xml:space="preserve">điều </w:t>
      </w:r>
      <w:r>
        <w:t xml:space="preserve">gì. </w:t>
      </w:r>
      <w:r>
        <w:t xml:space="preserve">A! </w:t>
      </w:r>
      <w:r>
        <w:t xml:space="preserve">Mẹ </w:t>
      </w:r>
      <w:r>
        <w:rPr>
          <w:i/>
        </w:rPr>
        <w:t xml:space="preserve">đã </w:t>
      </w:r>
      <w:r>
        <w:t xml:space="preserve">vỗ! </w:t>
      </w:r>
      <w:r>
        <w:t xml:space="preserve">AI! </w:t>
      </w:r>
      <w:r>
        <w:t xml:space="preserve">Còn </w:t>
      </w:r>
      <w:r>
        <w:t xml:space="preserve">uiệc </w:t>
      </w:r>
      <w:r>
        <w:t xml:space="preserve">này </w:t>
      </w:r>
      <w:r>
        <w:t xml:space="preserve">nữa. </w:t>
      </w:r>
      <w:r>
        <w:br/>
      </w:r>
      <w:r>
        <w:rPr>
          <w:b/>
        </w:rPr>
        <w:t xml:space="preserve">A </w:t>
      </w:r>
      <w:r>
        <w:rPr>
          <w:b/>
        </w:rPr>
        <w:t xml:space="preserve">1 </w:t>
      </w:r>
      <w:r>
        <w:t xml:space="preserve">Ampere, </w:t>
      </w:r>
      <w:r>
        <w:t xml:space="preserve">viết </w:t>
      </w:r>
      <w:r>
        <w:t xml:space="preserve">tắt. </w:t>
      </w:r>
      <w:r>
        <w:rPr>
          <w:b/>
        </w:rPr>
        <w:t xml:space="preserve">2 </w:t>
      </w:r>
      <w:r>
        <w:t xml:space="preserve">Kí </w:t>
      </w:r>
      <w:r>
        <w:t xml:space="preserve">hiệu </w:t>
      </w:r>
      <w:r>
        <w:t xml:space="preserve">phân </w:t>
      </w:r>
      <w:r>
        <w:t xml:space="preserve">loại </w:t>
      </w:r>
      <w:r>
        <w:t xml:space="preserve">trên </w:t>
      </w:r>
      <w:r>
        <w:t xml:space="preserve">dưới: </w:t>
      </w:r>
      <w:r>
        <w:t xml:space="preserve">thứ </w:t>
      </w:r>
      <w:r>
        <w:t xml:space="preserve">nhất. </w:t>
      </w:r>
      <w:r>
        <w:t xml:space="preserve">Hàng </w:t>
      </w:r>
      <w:r>
        <w:t xml:space="preserve">loại </w:t>
      </w:r>
      <w:r>
        <w:t xml:space="preserve">A. </w:t>
      </w:r>
      <w:r>
        <w:t xml:space="preserve">Khán </w:t>
      </w:r>
      <w:r>
        <w:t xml:space="preserve">đài </w:t>
      </w:r>
      <w:r>
        <w:t xml:space="preserve">A. </w:t>
      </w:r>
      <w:r>
        <w:t xml:space="preserve">Nhà </w:t>
      </w:r>
      <w:r>
        <w:t xml:space="preserve">số </w:t>
      </w:r>
      <w:r>
        <w:t xml:space="preserve">53A </w:t>
      </w:r>
      <w:r>
        <w:t xml:space="preserve">(trước </w:t>
      </w:r>
      <w:r>
        <w:t xml:space="preserve">số </w:t>
      </w:r>
      <w:r>
        <w:t xml:space="preserve">53B). </w:t>
      </w:r>
      <w:r>
        <w:br/>
      </w:r>
      <w:r>
        <w:rPr>
          <w:b/>
        </w:rPr>
        <w:t xml:space="preserve">A </w:t>
      </w:r>
      <w:r>
        <w:t xml:space="preserve">Di </w:t>
      </w:r>
      <w:r>
        <w:t xml:space="preserve">Đà </w:t>
      </w:r>
      <w:r>
        <w:t xml:space="preserve">Phật </w:t>
      </w:r>
      <w:r>
        <w:t xml:space="preserve">Tên </w:t>
      </w:r>
      <w:r>
        <w:t xml:space="preserve">một </w:t>
      </w:r>
      <w:r>
        <w:t xml:space="preserve">vị </w:t>
      </w:r>
      <w:r>
        <w:t xml:space="preserve">Phật,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Phật </w:t>
      </w:r>
      <w:r>
        <w:t xml:space="preserve">dùng </w:t>
      </w:r>
      <w:r>
        <w:t xml:space="preserve">để </w:t>
      </w:r>
      <w:r>
        <w:t xml:space="preserve">niệm </w:t>
      </w:r>
      <w:r>
        <w:t xml:space="preserve">Phật </w:t>
      </w:r>
      <w:r>
        <w:t xml:space="preserve">hoặc </w:t>
      </w:r>
      <w:r>
        <w:t xml:space="preserve">để </w:t>
      </w:r>
      <w:r>
        <w:t xml:space="preserve">chào </w:t>
      </w:r>
      <w:r>
        <w:t xml:space="preserve">nhau. </w:t>
      </w:r>
      <w:r>
        <w:br/>
      </w:r>
      <w:r>
        <w:rPr>
          <w:b/>
        </w:rPr>
        <w:t xml:space="preserve">"a-dốt" </w:t>
      </w:r>
      <w:r>
        <w:rPr>
          <w:i/>
        </w:rPr>
        <w:t xml:space="preserve">xem </w:t>
      </w:r>
      <w:r>
        <w:rPr>
          <w:i/>
        </w:rPr>
        <w:t xml:space="preserve">azot. </w:t>
      </w:r>
      <w:r>
        <w:br/>
      </w:r>
      <w:r>
        <w:rPr>
          <w:b/>
        </w:rPr>
        <w:t xml:space="preserve">a </w:t>
      </w:r>
      <w:r>
        <w:rPr>
          <w:b/>
        </w:rPr>
        <w:t xml:space="preserve">dua </w:t>
      </w:r>
      <w:r>
        <w:rPr>
          <w:b/>
        </w:rPr>
        <w:t xml:space="preserve">động từ </w:t>
      </w:r>
      <w:r>
        <w:t xml:space="preserve">Làm </w:t>
      </w:r>
      <w:r>
        <w:t xml:space="preserve">theo, </w:t>
      </w:r>
      <w:r>
        <w:t xml:space="preserve">bắt </w:t>
      </w:r>
      <w:r>
        <w:t xml:space="preserve">chước </w:t>
      </w:r>
      <w:r>
        <w:t xml:space="preserve">do </w:t>
      </w:r>
      <w:r>
        <w:t xml:space="preserve">dại </w:t>
      </w:r>
      <w:r>
        <w:t xml:space="preserve">dột, </w:t>
      </w:r>
      <w:r>
        <w:t xml:space="preserve">mù </w:t>
      </w:r>
      <w:r>
        <w:t xml:space="preserve">quáng </w:t>
      </w:r>
      <w:r>
        <w:t xml:space="preserve">hoặc </w:t>
      </w:r>
      <w:r>
        <w:t xml:space="preserve">do </w:t>
      </w:r>
      <w:r>
        <w:t xml:space="preserve">có </w:t>
      </w:r>
      <w:r>
        <w:t xml:space="preserve">dụng </w:t>
      </w:r>
      <w:r>
        <w:t xml:space="preserve">ý </w:t>
      </w:r>
      <w:r>
        <w:t xml:space="preserve">không </w:t>
      </w:r>
      <w:r>
        <w:t xml:space="preserve">tốt. </w:t>
      </w:r>
      <w:r>
        <w:t xml:space="preserve">Thói </w:t>
      </w:r>
      <w:r>
        <w:rPr>
          <w:i/>
        </w:rPr>
        <w:t xml:space="preserve">a </w:t>
      </w:r>
      <w:r>
        <w:t xml:space="preserve">dua, </w:t>
      </w:r>
      <w:r>
        <w:t xml:space="preserve">ninh </w:t>
      </w:r>
      <w:r>
        <w:t xml:space="preserve">hót. </w:t>
      </w:r>
      <w:r>
        <w:br/>
      </w:r>
      <w:r>
        <w:rPr>
          <w:b/>
        </w:rPr>
        <w:t xml:space="preserve">"a-đrê-na-lin" </w:t>
      </w:r>
      <w:r>
        <w:rPr>
          <w:i/>
        </w:rPr>
        <w:t xml:space="preserve">xem </w:t>
      </w:r>
      <w:r>
        <w:rPr>
          <w:i/>
        </w:rPr>
        <w:t xml:space="preserve">adrenalin. </w:t>
      </w:r>
      <w:r>
        <w:br/>
      </w:r>
      <w:r>
        <w:rPr>
          <w:b/>
        </w:rPr>
        <w:t xml:space="preserve">a </w:t>
      </w:r>
      <w:r>
        <w:rPr>
          <w:b/>
        </w:rPr>
        <w:t xml:space="preserve">giao </w:t>
      </w:r>
      <w:r>
        <w:rPr>
          <w:i/>
        </w:rPr>
        <w:t xml:space="preserve">danh từ </w:t>
      </w:r>
      <w:r>
        <w:t xml:space="preserve">Keo </w:t>
      </w:r>
      <w:r>
        <w:t xml:space="preserve">chế </w:t>
      </w:r>
      <w:r>
        <w:t xml:space="preserve">từ </w:t>
      </w:r>
      <w:r>
        <w:t xml:space="preserve">da </w:t>
      </w:r>
      <w:r>
        <w:t xml:space="preserve">lừa,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hoặc </w:t>
      </w:r>
      <w:r>
        <w:t xml:space="preserve">để </w:t>
      </w:r>
      <w:r>
        <w:t xml:space="preserve">đán </w:t>
      </w:r>
      <w:r>
        <w:t xml:space="preserve">gô. </w:t>
      </w:r>
      <w:r>
        <w:br/>
      </w:r>
      <w:r>
        <w:rPr>
          <w:b/>
        </w:rPr>
        <w:t xml:space="preserve">a </w:t>
      </w:r>
      <w:r>
        <w:rPr>
          <w:b/>
        </w:rPr>
        <w:t xml:space="preserve">ha </w:t>
      </w:r>
      <w:r>
        <w:rPr>
          <w:b/>
        </w:rPr>
        <w:t xml:space="preserve">cảm từ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mừng </w:t>
      </w:r>
      <w:r>
        <w:t xml:space="preserve">rỡ, </w:t>
      </w:r>
      <w:r>
        <w:t xml:space="preserve">tán </w:t>
      </w:r>
      <w:r>
        <w:t xml:space="preserve">thướng. </w:t>
      </w:r>
      <w:r>
        <w:rPr>
          <w:i/>
        </w:rPr>
        <w:t xml:space="preserve">A </w:t>
      </w:r>
      <w:r>
        <w:rPr>
          <w:i/>
        </w:rPr>
        <w:t xml:space="preserve">ha, </w:t>
      </w:r>
      <w:r>
        <w:rPr>
          <w:i/>
        </w:rPr>
        <w:t xml:space="preserve">hay </w:t>
      </w:r>
      <w:r>
        <w:rPr>
          <w:i/>
        </w:rPr>
        <w:t xml:space="preserve">quá! </w:t>
      </w:r>
      <w:r>
        <w:br/>
      </w:r>
      <w:r>
        <w:rPr>
          <w:b/>
        </w:rPr>
        <w:t xml:space="preserve">a </w:t>
      </w:r>
      <w:r>
        <w:rPr>
          <w:b/>
        </w:rPr>
        <w:t xml:space="preserve">hoàn </w:t>
      </w:r>
      <w:r>
        <w:rPr>
          <w:i/>
        </w:rPr>
        <w:t xml:space="preserve">danh từ </w:t>
      </w:r>
      <w:r>
        <w:t xml:space="preserve">Người </w:t>
      </w:r>
      <w:r>
        <w:t xml:space="preserve">ở </w:t>
      </w:r>
      <w:r>
        <w:t xml:space="preserve">gái </w:t>
      </w:r>
      <w:r>
        <w:t xml:space="preserve">trong </w:t>
      </w:r>
      <w:r>
        <w:t xml:space="preserve">nhà </w:t>
      </w:r>
      <w:r>
        <w:t xml:space="preserve">quyền </w:t>
      </w:r>
      <w:r>
        <w:t xml:space="preserve">quý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"a-lô" </w:t>
      </w:r>
      <w:r>
        <w:rPr>
          <w:b/>
        </w:rPr>
        <w:t xml:space="preserve">x </w:t>
      </w:r>
      <w:r>
        <w:rPr>
          <w:b/>
        </w:rPr>
        <w:t xml:space="preserve">alô. </w:t>
      </w:r>
      <w:r>
        <w:br/>
      </w:r>
      <w:r>
        <w:rPr>
          <w:b/>
        </w:rPr>
        <w:t xml:space="preserve">"a-lu-ơ-min"x. </w:t>
      </w:r>
      <w:r>
        <w:rPr>
          <w:b/>
        </w:rPr>
        <w:t xml:space="preserve">alumin. </w:t>
      </w:r>
      <w:r>
        <w:br/>
      </w:r>
      <w:r>
        <w:rPr>
          <w:b/>
        </w:rPr>
        <w:t xml:space="preserve">"a-men” </w:t>
      </w:r>
      <w:r>
        <w:rPr>
          <w:i/>
        </w:rPr>
        <w:t xml:space="preserve">xem </w:t>
      </w:r>
      <w:r>
        <w:rPr>
          <w:i/>
        </w:rPr>
        <w:t xml:space="preserve">amen. </w:t>
      </w:r>
      <w:r>
        <w:br/>
      </w:r>
      <w:r>
        <w:rPr>
          <w:b/>
        </w:rPr>
        <w:t xml:space="preserve">"a-mi-ăng"x. </w:t>
      </w:r>
      <w:r>
        <w:rPr>
          <w:b/>
        </w:rPr>
        <w:t xml:space="preserve">amiant. </w:t>
      </w:r>
      <w:r>
        <w:br/>
      </w:r>
      <w:r>
        <w:rPr>
          <w:b/>
        </w:rPr>
        <w:t xml:space="preserve">”a-mi-đan"x. </w:t>
      </w:r>
      <w:r>
        <w:rPr>
          <w:b/>
        </w:rPr>
        <w:t xml:space="preserve">amygddal. </w:t>
      </w:r>
      <w:r>
        <w:br/>
      </w:r>
      <w:r>
        <w:rPr>
          <w:b/>
        </w:rPr>
        <w:t xml:space="preserve">”a-mi-nô </w:t>
      </w:r>
      <w:r>
        <w:rPr>
          <w:b/>
        </w:rPr>
        <w:t xml:space="preserve">a-xit" </w:t>
      </w:r>
      <w:r>
        <w:rPr>
          <w:i/>
        </w:rPr>
        <w:t xml:space="preserve">xem </w:t>
      </w:r>
      <w:r>
        <w:t xml:space="preserve">a;inoacid. </w:t>
      </w:r>
      <w:r>
        <w:br/>
      </w:r>
      <w:r>
        <w:rPr>
          <w:b/>
        </w:rPr>
        <w:t xml:space="preserve">"a-míp" </w:t>
      </w:r>
      <w:r>
        <w:rPr>
          <w:i/>
        </w:rPr>
        <w:t xml:space="preserve">xem </w:t>
      </w:r>
      <w:r>
        <w:t xml:space="preserve">amib. </w:t>
      </w:r>
      <w:r>
        <w:br/>
      </w:r>
      <w:r>
        <w:rPr>
          <w:b/>
        </w:rPr>
        <w:t xml:space="preserve">”a-mô-ni-ác” </w:t>
      </w:r>
      <w:r>
        <w:rPr>
          <w:i/>
        </w:rPr>
        <w:t xml:space="preserve">xem </w:t>
      </w:r>
      <w:r>
        <w:t xml:space="preserve">am7ontiac. </w:t>
      </w:r>
      <w:r>
        <w:br/>
      </w:r>
      <w:r>
        <w:rPr>
          <w:b/>
        </w:rPr>
        <w:t xml:space="preserve">"a-nðô-phen"x. </w:t>
      </w:r>
      <w:r>
        <w:rPr>
          <w:b/>
        </w:rPr>
        <w:t xml:space="preserve">anophel. </w:t>
      </w:r>
      <w:r>
        <w:br/>
      </w:r>
      <w:r>
        <w:rPr>
          <w:b/>
        </w:rPr>
        <w:t xml:space="preserve">"a-nöôt"x. </w:t>
      </w:r>
      <w:r>
        <w:rPr>
          <w:b/>
        </w:rPr>
        <w:t xml:space="preserve">anod. </w:t>
      </w:r>
      <w:r>
        <w:br/>
      </w:r>
      <w:r>
        <w:rPr>
          <w:b/>
        </w:rPr>
        <w:t xml:space="preserve">apatitx </w:t>
      </w:r>
      <w:r>
        <w:rPr>
          <w:b/>
        </w:rPr>
        <w:t xml:space="preserve">apatit. </w:t>
      </w:r>
      <w:r>
        <w:br/>
      </w:r>
      <w:r>
        <w:rPr>
          <w:b/>
        </w:rPr>
        <w:t xml:space="preserve">a </w:t>
      </w:r>
      <w:r>
        <w:rPr>
          <w:b/>
        </w:rPr>
        <w:t xml:space="preserve">pác </w:t>
      </w:r>
      <w:r>
        <w:rPr>
          <w:b/>
        </w:rPr>
        <w:t xml:space="preserve">thai </w:t>
      </w:r>
      <w:r>
        <w:rPr>
          <w:i/>
        </w:rPr>
        <w:t xml:space="preserve">xem </w:t>
      </w:r>
      <w:r>
        <w:rPr>
          <w:i/>
        </w:rPr>
        <w:t xml:space="preserve">apartheid. </w:t>
      </w:r>
      <w:r>
        <w:br/>
      </w:r>
      <w:r>
        <w:rPr>
          <w:b/>
        </w:rPr>
        <w:t xml:space="preserve">a </w:t>
      </w:r>
      <w:r>
        <w:rPr>
          <w:b/>
        </w:rPr>
        <w:t xml:space="preserve">phiến </w:t>
      </w:r>
      <w:r>
        <w:rPr>
          <w:i/>
        </w:rPr>
        <w:t xml:space="preserve">danh từ </w:t>
      </w:r>
      <w:r>
        <w:rPr>
          <w:i/>
        </w:rPr>
        <w:t xml:space="preserve">cũng nói </w:t>
      </w:r>
      <w:r>
        <w:t xml:space="preserve">Á </w:t>
      </w:r>
      <w:r>
        <w:t xml:space="preserve">phiện. </w:t>
      </w:r>
      <w:r>
        <w:t xml:space="preserve">(cũ; </w:t>
      </w:r>
      <w:r>
        <w:t xml:space="preserve">¡d.). </w:t>
      </w:r>
      <w:r>
        <w:t xml:space="preserve">Thuốc </w:t>
      </w:r>
      <w:r>
        <w:t xml:space="preserve">phiện. </w:t>
      </w:r>
      <w:r>
        <w:t xml:space="preserve">a </w:t>
      </w:r>
      <w:r>
        <w:t xml:space="preserve">posteriori </w:t>
      </w:r>
      <w:r>
        <w:t xml:space="preserve">phụ từ </w:t>
      </w:r>
      <w:r>
        <w:t xml:space="preserve">(hoặc </w:t>
      </w:r>
      <w:r>
        <w:t xml:space="preserve">tính từ). </w:t>
      </w:r>
      <w:r>
        <w:t xml:space="preserve">cũng nói </w:t>
      </w:r>
      <w:r>
        <w:rPr>
          <w:i/>
        </w:rPr>
        <w:t xml:space="preserve">hậu </w:t>
      </w:r>
      <w:r>
        <w:rPr>
          <w:i/>
        </w:rPr>
        <w:t xml:space="preserve">nghiệm. </w:t>
      </w:r>
      <w:r>
        <w:t xml:space="preserve">Trên </w:t>
      </w:r>
      <w:r>
        <w:rPr>
          <w:i/>
        </w:rPr>
        <w:t xml:space="preserve">cơ </w:t>
      </w:r>
      <w:r>
        <w:t xml:space="preserve">sở </w:t>
      </w:r>
      <w:r>
        <w:t xml:space="preserve">của </w:t>
      </w:r>
      <w:r>
        <w:t xml:space="preserve">kinh </w:t>
      </w:r>
      <w:r>
        <w:t xml:space="preserve">nghiệm, </w:t>
      </w:r>
      <w:r>
        <w:t xml:space="preserve">từ </w:t>
      </w:r>
      <w:r>
        <w:t xml:space="preserve">những </w:t>
      </w:r>
      <w:r>
        <w:t xml:space="preserve">dữ </w:t>
      </w:r>
      <w:r>
        <w:t xml:space="preserve">liệu </w:t>
      </w:r>
      <w:r>
        <w:t xml:space="preserve">của </w:t>
      </w:r>
      <w:r>
        <w:t xml:space="preserve">kinh </w:t>
      </w:r>
      <w:r>
        <w:t xml:space="preserve">nghiệm; </w:t>
      </w:r>
      <w:r>
        <w:t xml:space="preserve">trái </w:t>
      </w:r>
      <w:r>
        <w:t xml:space="preserve">với </w:t>
      </w:r>
      <w:r>
        <w:rPr>
          <w:i/>
        </w:rPr>
        <w:t xml:space="preserve">a </w:t>
      </w:r>
      <w:r>
        <w:rPr>
          <w:i/>
        </w:rPr>
        <w:t xml:space="preserve">priori. </w:t>
      </w:r>
      <w:r>
        <w:t xml:space="preserve">Suy </w:t>
      </w:r>
      <w:r>
        <w:rPr>
          <w:i/>
        </w:rPr>
        <w:t xml:space="preserve">luận </w:t>
      </w:r>
      <w:r>
        <w:rPr>
          <w:i/>
        </w:rPr>
        <w:t xml:space="preserve">a </w:t>
      </w:r>
      <w:r>
        <w:rPr>
          <w:i/>
        </w:rPr>
        <w:t xml:space="preserve">postertort. </w:t>
      </w:r>
      <w:r>
        <w:br/>
      </w:r>
      <w:r>
        <w:rPr>
          <w:b/>
        </w:rPr>
        <w:t xml:space="preserve">a </w:t>
      </w:r>
      <w:r>
        <w:rPr>
          <w:b/>
        </w:rPr>
        <w:t xml:space="preserve">priori </w:t>
      </w:r>
      <w:r>
        <w:rPr>
          <w:i/>
        </w:rPr>
        <w:t xml:space="preserve">phụ từ </w:t>
      </w:r>
      <w:r>
        <w:t xml:space="preserve">(hoặc </w:t>
      </w:r>
      <w:r>
        <w:t xml:space="preserve">tính từ). </w:t>
      </w:r>
      <w:r>
        <w:t xml:space="preserve">cũng nói </w:t>
      </w:r>
      <w:r>
        <w:t xml:space="preserve">tiên </w:t>
      </w:r>
      <w:r>
        <w:rPr>
          <w:i/>
        </w:rPr>
        <w:t xml:space="preserve">nghiệm. </w:t>
      </w:r>
      <w:r>
        <w:t xml:space="preserve">Trước </w:t>
      </w:r>
      <w:r>
        <w:t xml:space="preserve">khi </w:t>
      </w:r>
      <w:r>
        <w:t xml:space="preserve">có </w:t>
      </w:r>
      <w:r>
        <w:t xml:space="preserve">kinh </w:t>
      </w:r>
      <w:r>
        <w:t xml:space="preserve">nghiệm </w:t>
      </w:r>
      <w:r>
        <w:t xml:space="preserve">và </w:t>
      </w:r>
      <w:r>
        <w:t xml:space="preserve">không </w:t>
      </w:r>
      <w:r>
        <w:t xml:space="preserve">phụ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