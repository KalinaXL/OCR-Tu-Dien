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hoan </w:t>
      </w:r>
      <w:r>
        <w:rPr>
          <w:b/>
        </w:rPr>
        <w:t xml:space="preserve">hỉ </w:t>
      </w:r>
      <w:r>
        <w:rPr>
          <w:i/>
        </w:rPr>
        <w:t xml:space="preserve">tính từ </w:t>
      </w:r>
      <w:r>
        <w:t xml:space="preserve">(văn chương). </w:t>
      </w:r>
      <w:r>
        <w:t xml:space="preserve">Rất </w:t>
      </w:r>
      <w:r>
        <w:t xml:space="preserve">vui </w:t>
      </w:r>
      <w:r>
        <w:t xml:space="preserve">mừng. </w:t>
      </w:r>
      <w:r>
        <w:t xml:space="preserve">Mọi </w:t>
      </w:r>
      <w:r>
        <w:rPr>
          <w:i/>
        </w:rPr>
        <w:t xml:space="preserve">người </w:t>
      </w:r>
      <w:r>
        <w:rPr>
          <w:i/>
        </w:rPr>
        <w:t xml:space="preserve">đều </w:t>
      </w:r>
      <w:r>
        <w:rPr>
          <w:i/>
        </w:rPr>
        <w:t xml:space="preserve">hoan </w:t>
      </w:r>
      <w:r>
        <w:t xml:space="preserve">hỉ. </w:t>
      </w:r>
      <w:r>
        <w:t xml:space="preserve">Nét </w:t>
      </w:r>
      <w:r>
        <w:t xml:space="preserve">mặt </w:t>
      </w:r>
      <w:r>
        <w:rPr>
          <w:i/>
        </w:rPr>
        <w:t xml:space="preserve">hoan </w:t>
      </w:r>
      <w:r>
        <w:t xml:space="preserve">hỉ. </w:t>
      </w:r>
      <w:r>
        <w:br/>
      </w:r>
      <w:r>
        <w:rPr>
          <w:b/>
        </w:rPr>
        <w:t xml:space="preserve">hoan </w:t>
      </w:r>
      <w:r>
        <w:rPr>
          <w:b/>
        </w:rPr>
        <w:t xml:space="preserve">hô </w:t>
      </w:r>
      <w:r>
        <w:rPr>
          <w:i/>
        </w:rPr>
        <w:t xml:space="preserve">động từ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reo </w:t>
      </w:r>
      <w:r>
        <w:t xml:space="preserve">vui, </w:t>
      </w:r>
      <w:r>
        <w:t xml:space="preserve">tán </w:t>
      </w:r>
      <w:r>
        <w:t xml:space="preserve">thưởng </w:t>
      </w:r>
      <w:r>
        <w:t xml:space="preserve">bằng </w:t>
      </w:r>
      <w:r>
        <w:t xml:space="preserve">lời </w:t>
      </w:r>
      <w:r>
        <w:t xml:space="preserve">hoặc </w:t>
      </w:r>
      <w:r>
        <w:t xml:space="preserve">bằng </w:t>
      </w:r>
      <w:r>
        <w:t xml:space="preserve">cách </w:t>
      </w:r>
      <w:r>
        <w:t xml:space="preserve">vỗ </w:t>
      </w:r>
      <w:r>
        <w:t xml:space="preserve">tay, </w:t>
      </w:r>
      <w:r>
        <w:t xml:space="preserve">v.v. </w:t>
      </w:r>
      <w:r>
        <w:rPr>
          <w:i/>
        </w:rPr>
        <w:t xml:space="preserve">Hoan </w:t>
      </w:r>
      <w:r>
        <w:rPr>
          <w:i/>
        </w:rPr>
        <w:t xml:space="preserve">hô </w:t>
      </w:r>
      <w:r>
        <w:rPr>
          <w:i/>
        </w:rPr>
        <w:t xml:space="preserve">các </w:t>
      </w:r>
      <w:r>
        <w:rPr>
          <w:i/>
        </w:rPr>
        <w:t xml:space="preserve">unận </w:t>
      </w:r>
      <w:r>
        <w:rPr>
          <w:i/>
        </w:rPr>
        <w:t xml:space="preserve">động </w:t>
      </w:r>
      <w:r>
        <w:t xml:space="preserve">uiên </w:t>
      </w:r>
      <w:r>
        <w:rPr>
          <w:i/>
        </w:rPr>
        <w:t xml:space="preserve">thể </w:t>
      </w:r>
      <w:r>
        <w:t xml:space="preserve">thao.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hay </w:t>
      </w:r>
      <w:r>
        <w:t xml:space="preserve">lắm, </w:t>
      </w:r>
      <w:r>
        <w:rPr>
          <w:i/>
        </w:rPr>
        <w:t xml:space="preserve">hoan </w:t>
      </w:r>
      <w:r>
        <w:rPr>
          <w:i/>
        </w:rPr>
        <w:t xml:space="preserve">hôi </w:t>
      </w:r>
      <w:r>
        <w:br/>
      </w:r>
      <w:r>
        <w:rPr>
          <w:b/>
        </w:rPr>
        <w:t xml:space="preserve">hoan </w:t>
      </w:r>
      <w:r>
        <w:rPr>
          <w:b/>
        </w:rPr>
        <w:t xml:space="preserve">lạc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(văn chương). </w:t>
      </w:r>
      <w:r>
        <w:t xml:space="preserve">Rất </w:t>
      </w:r>
      <w:r>
        <w:t xml:space="preserve">vui </w:t>
      </w:r>
      <w:r>
        <w:t xml:space="preserve">sướng. </w:t>
      </w:r>
      <w:r>
        <w:t xml:space="preserve">Niềm </w:t>
      </w:r>
      <w:r>
        <w:rPr>
          <w:i/>
        </w:rPr>
        <w:t xml:space="preserve">hoan </w:t>
      </w:r>
      <w:r>
        <w:rPr>
          <w:i/>
        </w:rPr>
        <w:t xml:space="preserve">lạc. </w:t>
      </w:r>
      <w:r>
        <w:t xml:space="preserve">II </w:t>
      </w:r>
      <w: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khoái </w:t>
      </w:r>
      <w:r>
        <w:rPr>
          <w:i/>
        </w:rPr>
        <w:t xml:space="preserve">lạc. </w:t>
      </w:r>
      <w:r>
        <w:rPr>
          <w:i/>
        </w:rPr>
        <w:t xml:space="preserve">Thú </w:t>
      </w:r>
      <w:r>
        <w:rPr>
          <w:i/>
        </w:rPr>
        <w:t xml:space="preserve">hoan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hoan </w:t>
      </w:r>
      <w:r>
        <w:rPr>
          <w:b/>
        </w:rPr>
        <w:t xml:space="preserve">nghênh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Đón </w:t>
      </w:r>
      <w:r>
        <w:t xml:space="preserve">chào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vui </w:t>
      </w:r>
      <w:r>
        <w:t xml:space="preserve">mừng. </w:t>
      </w:r>
      <w:r>
        <w:rPr>
          <w:i/>
        </w:rPr>
        <w:t xml:space="preserve">Hoan </w:t>
      </w:r>
      <w:r>
        <w:rPr>
          <w:i/>
        </w:rPr>
        <w:t xml:space="preserve">nghênh </w:t>
      </w:r>
      <w:r>
        <w:t xml:space="preserve">một </w:t>
      </w:r>
      <w:r>
        <w:rPr>
          <w:i/>
        </w:rPr>
        <w:t xml:space="preserve">lời </w:t>
      </w:r>
      <w:r>
        <w:t xml:space="preserve">tuyên </w:t>
      </w:r>
      <w:r>
        <w:rPr>
          <w:i/>
        </w:rPr>
        <w:t xml:space="preserve">bố. </w:t>
      </w:r>
      <w:r>
        <w:t xml:space="preserve">Mit </w:t>
      </w:r>
      <w:r>
        <w:rPr>
          <w:i/>
        </w:rPr>
        <w:t xml:space="preserve">tính </w:t>
      </w:r>
      <w:r>
        <w:rPr>
          <w:i/>
        </w:rPr>
        <w:t xml:space="preserve">hoan </w:t>
      </w:r>
      <w:r>
        <w:rPr>
          <w:i/>
        </w:rPr>
        <w:t xml:space="preserve">nghênh </w:t>
      </w:r>
      <w:r>
        <w:rPr>
          <w:i/>
        </w:rPr>
        <w:t xml:space="preserve">đoàn </w:t>
      </w:r>
      <w:r>
        <w:t xml:space="preserve">đại </w:t>
      </w:r>
      <w:r>
        <w:t xml:space="preserve">biểu. </w:t>
      </w:r>
      <w:r>
        <w:rPr>
          <w:b/>
        </w:rPr>
        <w:t xml:space="preserve">2 </w:t>
      </w:r>
      <w:r>
        <w:t xml:space="preserve">Tiếp </w:t>
      </w:r>
      <w:r>
        <w:t xml:space="preserve">nhận </w:t>
      </w:r>
      <w:r>
        <w:t xml:space="preserve">với </w:t>
      </w:r>
      <w:r>
        <w:t xml:space="preserve">thái </w:t>
      </w:r>
      <w:r>
        <w:t xml:space="preserve">độ </w:t>
      </w:r>
      <w:r>
        <w:t xml:space="preserve">vui </w:t>
      </w:r>
      <w:r>
        <w:t xml:space="preserve">vẻ, </w:t>
      </w:r>
      <w:r>
        <w:t xml:space="preserve">thích </w:t>
      </w:r>
      <w:r>
        <w:t xml:space="preserve">thú. </w:t>
      </w:r>
      <w:r>
        <w:t xml:space="preserve">Hoan </w:t>
      </w:r>
      <w:r>
        <w:t xml:space="preserve">nghênh </w:t>
      </w:r>
      <w:r>
        <w:t xml:space="preserve">mọi </w:t>
      </w:r>
      <w:r>
        <w:t xml:space="preserve">ý </w:t>
      </w:r>
      <w:r>
        <w:t xml:space="preserve">kiến </w:t>
      </w:r>
      <w:r>
        <w:rPr>
          <w:i/>
        </w:rPr>
        <w:t xml:space="preserve">phê </w:t>
      </w:r>
      <w:r>
        <w:rPr>
          <w:i/>
        </w:rPr>
        <w:t xml:space="preserve">bình. </w:t>
      </w:r>
      <w:r>
        <w:t xml:space="preserve">Tiết </w:t>
      </w:r>
      <w:r>
        <w:t xml:space="preserve">mục </w:t>
      </w:r>
      <w:r>
        <w:rPr>
          <w:i/>
        </w:rPr>
        <w:t xml:space="preserve">được </w:t>
      </w:r>
      <w:r>
        <w:rPr>
          <w:i/>
        </w:rPr>
        <w:t xml:space="preserve">hoan </w:t>
      </w:r>
      <w:r>
        <w:rPr>
          <w:i/>
        </w:rPr>
        <w:t xml:space="preserve">nghênh </w:t>
      </w:r>
      <w:r>
        <w:t xml:space="preserve">nhiệt </w:t>
      </w:r>
      <w:r>
        <w:t xml:space="preserve">liệt. </w:t>
      </w:r>
      <w:r>
        <w:br/>
      </w:r>
      <w:r>
        <w:rPr>
          <w:b/>
        </w:rPr>
        <w:t xml:space="preserve">hoan </w:t>
      </w:r>
      <w:r>
        <w:rPr>
          <w:b/>
        </w:rPr>
        <w:t xml:space="preserve">nghĩnh </w:t>
      </w:r>
      <w:r>
        <w:t xml:space="preserve">(phương ngữ). </w:t>
      </w:r>
      <w:r>
        <w:t xml:space="preserve">x </w:t>
      </w:r>
      <w:r>
        <w:rPr>
          <w:i/>
        </w:rPr>
        <w:t xml:space="preserve">hoan </w:t>
      </w:r>
      <w:r>
        <w:rPr>
          <w:i/>
        </w:rPr>
        <w:t xml:space="preserve">nghênh. </w:t>
      </w:r>
      <w:r>
        <w:br/>
      </w:r>
      <w:r>
        <w:rPr>
          <w:b/>
        </w:rPr>
        <w:t xml:space="preserve">hoan </w:t>
      </w:r>
      <w:r>
        <w:rPr>
          <w:b/>
        </w:rPr>
        <w:t xml:space="preserve">tống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Tiễn </w:t>
      </w:r>
      <w:r>
        <w:t xml:space="preserve">đưa </w:t>
      </w:r>
      <w:r>
        <w:t xml:space="preserve">theo </w:t>
      </w:r>
      <w:r>
        <w:t xml:space="preserve">nghỉ </w:t>
      </w:r>
      <w:r>
        <w:t xml:space="preserve">thức </w:t>
      </w:r>
      <w:r>
        <w:t xml:space="preserve">một </w:t>
      </w:r>
      <w:r>
        <w:t xml:space="preserve">cách </w:t>
      </w:r>
      <w:r>
        <w:t xml:space="preserve">vui </w:t>
      </w:r>
      <w:r>
        <w:t xml:space="preserve">vẻ. </w:t>
      </w:r>
      <w:r>
        <w:rPr>
          <w:i/>
        </w:rPr>
        <w:t xml:space="preserve">Lễ </w:t>
      </w:r>
      <w:r>
        <w:rPr>
          <w:i/>
        </w:rPr>
        <w:t xml:space="preserve">hoan </w:t>
      </w:r>
      <w:r>
        <w:t xml:space="preserve">tống </w:t>
      </w:r>
      <w:r>
        <w:rPr>
          <w:i/>
        </w:rPr>
        <w:t xml:space="preserve">đoàn </w:t>
      </w:r>
      <w:r>
        <w:rPr>
          <w:i/>
        </w:rPr>
        <w:t xml:space="preserve">đại </w:t>
      </w:r>
      <w:r>
        <w:t xml:space="preserve">biểu. </w:t>
      </w:r>
      <w:r>
        <w:br/>
      </w:r>
      <w:r>
        <w:rPr>
          <w:b/>
        </w:rPr>
        <w:t xml:space="preserve">hoàn,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ở </w:t>
      </w:r>
      <w:r>
        <w:t xml:space="preserve">dạng </w:t>
      </w:r>
      <w:r>
        <w:t xml:space="preserve">viên </w:t>
      </w:r>
      <w:r>
        <w:t xml:space="preserve">tròn. </w:t>
      </w:r>
      <w:r>
        <w:rPr>
          <w:i/>
        </w:rPr>
        <w:t xml:space="preserve">Thuốc </w:t>
      </w:r>
      <w:r>
        <w:rPr>
          <w:i/>
        </w:rPr>
        <w:t xml:space="preserve">hoàn.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Về </w:t>
      </w:r>
      <w:r>
        <w:t xml:space="preserve">thành </w:t>
      </w:r>
      <w:r>
        <w:t xml:space="preserve">hoàn. </w:t>
      </w:r>
      <w:r>
        <w:rPr>
          <w:i/>
        </w:rPr>
        <w:t xml:space="preserve">Hoàn </w:t>
      </w:r>
      <w:r>
        <w:rPr>
          <w:i/>
        </w:rPr>
        <w:t xml:space="preserve">thuốc </w:t>
      </w:r>
      <w:r>
        <w:t xml:space="preserve">theo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hoàn,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Trả </w:t>
      </w:r>
      <w:r>
        <w:t xml:space="preserve">lại </w:t>
      </w:r>
      <w:r>
        <w:t xml:space="preserve">vật </w:t>
      </w:r>
      <w:r>
        <w:t xml:space="preserve">mình </w:t>
      </w:r>
      <w:r>
        <w:t xml:space="preserve">đã </w:t>
      </w:r>
      <w:r>
        <w:t xml:space="preserve">mượn, </w:t>
      </w:r>
      <w:r>
        <w:t xml:space="preserve">đã </w:t>
      </w:r>
      <w:r>
        <w:t xml:space="preserve">ly. </w:t>
      </w:r>
      <w:r>
        <w:t xml:space="preserve">Hoàn </w:t>
      </w:r>
      <w:r>
        <w:rPr>
          <w:i/>
        </w:rPr>
        <w:t xml:space="preserve">lại </w:t>
      </w:r>
      <w:r>
        <w:t xml:space="preserve">tiền </w:t>
      </w:r>
      <w:r>
        <w:rPr>
          <w:i/>
        </w:rPr>
        <w:t xml:space="preserve">uốn. </w:t>
      </w:r>
      <w:r>
        <w:rPr>
          <w:i/>
        </w:rPr>
        <w:t xml:space="preserve">Viện </w:t>
      </w:r>
      <w:r>
        <w:t xml:space="preserve">trợ </w:t>
      </w:r>
      <w:r>
        <w:t xml:space="preserve">không </w:t>
      </w:r>
      <w:r>
        <w:t xml:space="preserve">hoàn </w:t>
      </w:r>
      <w:r>
        <w:t xml:space="preserve">lại </w:t>
      </w:r>
      <w:r>
        <w:t xml:space="preserve">Hoàn </w:t>
      </w:r>
      <w:r>
        <w:rPr>
          <w:i/>
        </w:rPr>
        <w:t xml:space="preserve">lại </w:t>
      </w:r>
      <w:r>
        <w:rPr>
          <w:i/>
        </w:rPr>
        <w:t xml:space="preserve">quĩ </w:t>
      </w:r>
      <w:r>
        <w:t xml:space="preserve">công.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uẫn).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lại </w:t>
      </w:r>
      <w:r>
        <w:t xml:space="preserve">như </w:t>
      </w:r>
      <w:r>
        <w:t xml:space="preserve">cũ, </w:t>
      </w:r>
      <w:r>
        <w:t xml:space="preserve">trước </w:t>
      </w:r>
      <w:r>
        <w:t xml:space="preserve">thế </w:t>
      </w:r>
      <w:r>
        <w:t xml:space="preserve">nào </w:t>
      </w:r>
      <w:r>
        <w:t xml:space="preserve">thì </w:t>
      </w:r>
      <w:r>
        <w:t xml:space="preserve">nay </w:t>
      </w:r>
      <w:r>
        <w:t xml:space="preserve">vẫn </w:t>
      </w:r>
      <w:r>
        <w:t xml:space="preserve">thế, </w:t>
      </w:r>
      <w:r>
        <w:t xml:space="preserve">không </w:t>
      </w:r>
      <w:r>
        <w:t xml:space="preserve">có </w:t>
      </w:r>
      <w:r>
        <w:t xml:space="preserve">biến </w:t>
      </w:r>
      <w:r>
        <w:t xml:space="preserve">đổi </w:t>
      </w:r>
      <w:r>
        <w:t xml:space="preserve">gì </w:t>
      </w:r>
      <w:r>
        <w:t xml:space="preserve">tốt </w:t>
      </w:r>
      <w:r>
        <w:t xml:space="preserve">hơn. </w:t>
      </w:r>
      <w:r>
        <w:t xml:space="preserve">Thua </w:t>
      </w:r>
      <w:r>
        <w:rPr>
          <w:i/>
        </w:rPr>
        <w:t xml:space="preserve">uẫn </w:t>
      </w:r>
      <w:r>
        <w:t xml:space="preserve">hoàn </w:t>
      </w:r>
      <w:r>
        <w:rPr>
          <w:i/>
        </w:rPr>
        <w:t xml:space="preserve">thua </w:t>
      </w:r>
      <w:r>
        <w:t xml:space="preserve">Đâu </w:t>
      </w:r>
      <w:r>
        <w:rPr>
          <w:i/>
        </w:rPr>
        <w:t xml:space="preserve">uẫn </w:t>
      </w:r>
      <w:r>
        <w:t xml:space="preserve">hoàn </w:t>
      </w:r>
      <w:r>
        <w:rPr>
          <w:i/>
        </w:rPr>
        <w:t xml:space="preserve">đấy, </w:t>
      </w:r>
      <w:r>
        <w:t xml:space="preserve">không </w:t>
      </w:r>
      <w:r>
        <w:t xml:space="preserve">có </w:t>
      </w:r>
      <w:r>
        <w:rPr>
          <w:i/>
        </w:rPr>
        <w:t xml:space="preserve">gì </w:t>
      </w:r>
      <w:r>
        <w:t xml:space="preserve">thay </w:t>
      </w:r>
      <w:r>
        <w:t xml:space="preserve">đối.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bị </w:t>
      </w:r>
      <w:r>
        <w:rPr>
          <w:i/>
        </w:rPr>
        <w:t xml:space="preserve">tính từ </w:t>
      </w:r>
      <w:r>
        <w:t xml:space="preserve">Đầy </w:t>
      </w:r>
      <w:r>
        <w:t xml:space="preserve">đủ </w:t>
      </w:r>
      <w:r>
        <w:t xml:space="preserve">mọi </w:t>
      </w:r>
      <w:r>
        <w:t xml:space="preserve">mặt. </w:t>
      </w:r>
      <w:r>
        <w:rPr>
          <w:i/>
        </w:rPr>
        <w:t xml:space="preserve">Công </w:t>
      </w:r>
      <w:r>
        <w:t xml:space="preserve">việc </w:t>
      </w:r>
      <w:r>
        <w:rPr>
          <w:i/>
        </w:rPr>
        <w:t xml:space="preserve">được </w:t>
      </w:r>
      <w:r>
        <w:t xml:space="preserve">tổ </w:t>
      </w:r>
      <w:r>
        <w:t xml:space="preserve">chức </w:t>
      </w:r>
      <w:r>
        <w:rPr>
          <w:i/>
        </w:rPr>
        <w:t xml:space="preserve">rất </w:t>
      </w:r>
      <w:r>
        <w:rPr>
          <w:i/>
        </w:rPr>
        <w:t xml:space="preserve">hoàn </w:t>
      </w:r>
      <w:r>
        <w:t xml:space="preserve">bị.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nhân </w:t>
      </w:r>
      <w:r>
        <w:t xml:space="preserve">tố </w:t>
      </w:r>
      <w:r>
        <w:t xml:space="preserve">khách </w:t>
      </w:r>
      <w:r>
        <w:t xml:space="preserve">quan </w:t>
      </w:r>
      <w:r>
        <w:t xml:space="preserve">bên </w:t>
      </w:r>
      <w:r>
        <w:t xml:space="preserve">ngoài </w:t>
      </w:r>
      <w:r>
        <w:t xml:space="preserve">có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sự </w:t>
      </w:r>
      <w:r>
        <w:t xml:space="preserve">sinh </w:t>
      </w:r>
      <w:r>
        <w:t xml:space="preserve">sống,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đến </w:t>
      </w:r>
      <w:r>
        <w:t xml:space="preserve">sự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diễn </w:t>
      </w:r>
      <w:r>
        <w:t xml:space="preserve">biến </w:t>
      </w:r>
      <w:r>
        <w:t xml:space="preserve">của </w:t>
      </w:r>
      <w:r>
        <w:t xml:space="preserve">sự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Hoàn </w:t>
      </w:r>
      <w:r>
        <w:t xml:space="preserve">cảnh </w:t>
      </w:r>
      <w:r>
        <w:t xml:space="preserve">xã </w:t>
      </w:r>
      <w:r>
        <w:rPr>
          <w:i/>
        </w:rPr>
        <w:t xml:space="preserve">hội. </w:t>
      </w:r>
      <w:r>
        <w:t xml:space="preserve">Thích </w:t>
      </w:r>
      <w:r>
        <w:t xml:space="preserve">nghỉ </w:t>
      </w:r>
      <w:r>
        <w:t xml:space="preserve">với </w:t>
      </w:r>
      <w:r>
        <w:t xml:space="preserve">hoàn </w:t>
      </w:r>
      <w:r>
        <w:rPr>
          <w:i/>
        </w:rPr>
        <w:t xml:space="preserve">cảnh. </w:t>
      </w:r>
      <w:r>
        <w:t xml:space="preserve">Hoàn </w:t>
      </w:r>
      <w:r>
        <w:t xml:space="preserve">cánh </w:t>
      </w:r>
      <w:r>
        <w:rPr>
          <w:i/>
        </w:rPr>
        <w:t xml:space="preserve">riêng </w:t>
      </w:r>
      <w:r>
        <w:rPr>
          <w:i/>
        </w:rPr>
        <w:t xml:space="preserve">của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(cũ). </w:t>
      </w:r>
      <w:r>
        <w:t xml:space="preserve">Toàn </w:t>
      </w:r>
      <w:r>
        <w:t xml:space="preserve">thế </w:t>
      </w:r>
      <w:r>
        <w:t xml:space="preserve">giới. </w:t>
      </w:r>
      <w:r>
        <w:t xml:space="preserve">Chấn </w:t>
      </w:r>
      <w:r>
        <w:rPr>
          <w:i/>
        </w:rPr>
        <w:t xml:space="preserve">động </w:t>
      </w:r>
      <w:r>
        <w:rPr>
          <w:i/>
        </w:rPr>
        <w:t xml:space="preserve">dư </w:t>
      </w:r>
      <w:r>
        <w:t xml:space="preserve">luận </w:t>
      </w:r>
      <w:r>
        <w:rPr>
          <w:i/>
        </w:rPr>
        <w:t xml:space="preserve">hoàn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chỉnh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mọi </w:t>
      </w:r>
      <w:r>
        <w:t xml:space="preserve">bộ </w:t>
      </w:r>
      <w:r>
        <w:t xml:space="preserve">phận </w:t>
      </w:r>
      <w:r>
        <w:t xml:space="preserve">cấu </w:t>
      </w:r>
      <w:r>
        <w:t xml:space="preserve">thành </w:t>
      </w:r>
      <w:r>
        <w:t xml:space="preserve">cần </w:t>
      </w:r>
      <w:r>
        <w:t xml:space="preserve">thiết. </w:t>
      </w:r>
      <w:r>
        <w:t xml:space="preserve">Một </w:t>
      </w:r>
      <w:r>
        <w:rPr>
          <w:i/>
        </w:rPr>
        <w:t xml:space="preserve">hệ </w:t>
      </w:r>
      <w:r>
        <w:rPr>
          <w:i/>
        </w:rPr>
        <w:t xml:space="preserve">thống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hoàn </w:t>
      </w:r>
      <w:r>
        <w:rPr>
          <w:i/>
        </w:rPr>
        <w:t xml:space="preserve">chính.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hoàn </w:t>
      </w:r>
      <w:r>
        <w:t xml:space="preserve">chỉnh. </w:t>
      </w:r>
      <w:r>
        <w:t xml:space="preserve">Hoàn </w:t>
      </w:r>
      <w:r>
        <w:t xml:space="preserve">chỉnh </w:t>
      </w:r>
      <w:r>
        <w:rPr>
          <w:i/>
        </w:rPr>
        <w:t xml:space="preserve">hệ </w:t>
      </w:r>
      <w:r>
        <w:t xml:space="preserve">thống </w:t>
      </w:r>
      <w:r>
        <w:t xml:space="preserve">thuỷ </w:t>
      </w:r>
      <w:r>
        <w:rPr>
          <w:i/>
        </w:rPr>
        <w:t xml:space="preserve">nông. </w:t>
      </w:r>
      <w:r>
        <w:t xml:space="preserve">Hoàn </w:t>
      </w:r>
      <w:r>
        <w:t xml:space="preserve">chính </w:t>
      </w:r>
      <w:r>
        <w:rPr>
          <w:i/>
        </w:rPr>
        <w:t xml:space="preserve">quy </w:t>
      </w:r>
      <w:r>
        <w:rPr>
          <w:i/>
        </w:rPr>
        <w:t xml:space="preserve">trình </w:t>
      </w:r>
      <w:r>
        <w:rPr>
          <w:i/>
        </w:rPr>
        <w:t xml:space="preserve">sản </w:t>
      </w:r>
      <w:r>
        <w:t xml:space="preserve">xuất.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hảo </w:t>
      </w:r>
      <w:r>
        <w:rPr>
          <w:i/>
        </w:rPr>
        <w:t xml:space="preserve">tính từ </w:t>
      </w:r>
      <w:r>
        <w:t xml:space="preserve">Tốt </w:t>
      </w:r>
      <w:r>
        <w:t xml:space="preserve">hoàn </w:t>
      </w:r>
      <w:r>
        <w:t xml:space="preserve">toàn. </w:t>
      </w:r>
      <w:r>
        <w:t xml:space="preserve">Một </w:t>
      </w:r>
      <w: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hoàn </w:t>
      </w:r>
      <w:r>
        <w:rPr>
          <w:i/>
        </w:rPr>
        <w:t xml:space="preserve">hảo. </w:t>
      </w:r>
      <w:r>
        <w:rPr>
          <w:i/>
        </w:rPr>
        <w:t xml:space="preserve">Còn </w:t>
      </w:r>
      <w:r>
        <w:rPr>
          <w:i/>
        </w:rPr>
        <w:t xml:space="preserve">có </w:t>
      </w:r>
      <w:r>
        <w:rPr>
          <w:i/>
        </w:rPr>
        <w:t xml:space="preserve">chỗ </w:t>
      </w:r>
      <w:r>
        <w:t xml:space="preserve">chưa </w:t>
      </w:r>
      <w:r>
        <w:t xml:space="preserve">hoàn </w:t>
      </w:r>
      <w:r>
        <w:rPr>
          <w:i/>
        </w:rPr>
        <w:t xml:space="preserve">hảo.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Trở </w:t>
      </w:r>
      <w:r>
        <w:t xml:space="preserve">lại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thần </w:t>
      </w:r>
      <w:r>
        <w:t xml:space="preserve">bình </w:t>
      </w:r>
      <w:r>
        <w:t xml:space="preserve">thường </w:t>
      </w:r>
      <w:r>
        <w:t xml:space="preserve">sau </w:t>
      </w:r>
      <w:r>
        <w:t xml:space="preserve">khi </w:t>
      </w:r>
      <w:r>
        <w:t xml:space="preserve">khiếp </w:t>
      </w:r>
      <w:r>
        <w:t xml:space="preserve">sợ </w:t>
      </w:r>
      <w:r>
        <w:t xml:space="preserve">vì </w:t>
      </w:r>
      <w:r>
        <w:t xml:space="preserve">một </w:t>
      </w:r>
      <w:r>
        <w:rPr>
          <w:i/>
        </w:rPr>
        <w:t xml:space="preserve">tác </w:t>
      </w:r>
      <w:r>
        <w:t xml:space="preserve">động </w:t>
      </w:r>
      <w:r>
        <w:t xml:space="preserve">mạnh </w:t>
      </w:r>
      <w:r>
        <w:t xml:space="preserve">về </w:t>
      </w:r>
      <w:r>
        <w:t xml:space="preserve">tâm </w:t>
      </w:r>
      <w:r>
        <w:t xml:space="preserve">]í. </w:t>
      </w:r>
      <w:r>
        <w:rPr>
          <w:i/>
        </w:rPr>
        <w:t xml:space="preserve">Bị </w:t>
      </w:r>
      <w:r>
        <w:rPr>
          <w:i/>
        </w:rPr>
        <w:t xml:space="preserve">một </w:t>
      </w:r>
      <w:r>
        <w:rPr>
          <w:i/>
        </w:rPr>
        <w:t xml:space="preserve">mẻ </w:t>
      </w:r>
      <w:r>
        <w:t xml:space="preserve">hú </w:t>
      </w:r>
      <w:r>
        <w:rPr>
          <w:i/>
        </w:rPr>
        <w:t xml:space="preserve">uía </w:t>
      </w:r>
      <w:r>
        <w:t xml:space="preserve">chưa </w:t>
      </w:r>
      <w:r>
        <w:rPr>
          <w:i/>
        </w:rPr>
        <w:t xml:space="preserve">kịp </w:t>
      </w:r>
      <w:r>
        <w:rPr>
          <w:i/>
        </w:rPr>
        <w:t xml:space="preserve">hoàn </w:t>
      </w:r>
      <w:r>
        <w:t xml:space="preserve">hôn.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lương </w:t>
      </w:r>
      <w:r>
        <w:rPr>
          <w:b/>
        </w:rPr>
        <w:t xml:space="preserve">đpg. </w:t>
      </w:r>
      <w:r>
        <w:t xml:space="preserve">(ít dùng). </w:t>
      </w:r>
      <w:r>
        <w:t xml:space="preserve">Trở </w:t>
      </w:r>
      <w:r>
        <w:t xml:space="preserve">lại </w:t>
      </w:r>
      <w:r>
        <w:t xml:space="preserve">cuộc </w:t>
      </w:r>
      <w:r>
        <w:t xml:space="preserve">đời </w:t>
      </w:r>
      <w:r>
        <w:t xml:space="preserve">làm </w:t>
      </w:r>
      <w:r>
        <w:t xml:space="preserve">ăn </w:t>
      </w:r>
      <w:r>
        <w:t xml:space="preserve">lương </w:t>
      </w:r>
      <w:r>
        <w:t xml:space="preserve">thiện </w:t>
      </w:r>
      <w:r>
        <w:t xml:space="preserve">(thường </w:t>
      </w:r>
      <w:r>
        <w:t xml:space="preserve">chỉ </w:t>
      </w:r>
      <w:r>
        <w:t xml:space="preserve">nói </w:t>
      </w:r>
      <w:r>
        <w:t xml:space="preserve">về </w:t>
      </w:r>
      <w:r>
        <w:t xml:space="preserve">gái </w:t>
      </w:r>
      <w:r>
        <w:t xml:space="preserve">mãi </w:t>
      </w:r>
      <w:r>
        <w:t xml:space="preserve">hoàn </w:t>
      </w:r>
      <w:r>
        <w:t xml:space="preserve">mĩ </w:t>
      </w:r>
      <w:r>
        <w:t xml:space="preserve">cũng viết </w:t>
      </w:r>
      <w:r>
        <w:t xml:space="preserve">hoàn </w:t>
      </w:r>
      <w:r>
        <w:t xml:space="preserve">mỹ </w:t>
      </w:r>
      <w:r>
        <w:t xml:space="preserve">tính từ </w:t>
      </w:r>
      <w:r>
        <w:t xml:space="preserve">Đẹp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toàn. </w:t>
      </w:r>
      <w:r>
        <w:t xml:space="preserve">Nghệ </w:t>
      </w:r>
      <w:r>
        <w:t xml:space="preserve">thuật </w:t>
      </w:r>
      <w:r>
        <w:rPr>
          <w:i/>
        </w:rPr>
        <w:t xml:space="preserve">đạt </w:t>
      </w:r>
      <w:r>
        <w:rPr>
          <w:i/>
        </w:rPr>
        <w:t xml:space="preserve">trình </w:t>
      </w:r>
      <w:r>
        <w:rPr>
          <w:i/>
        </w:rPr>
        <w:t xml:space="preserve">độ </w:t>
      </w:r>
      <w:r>
        <w:rPr>
          <w:i/>
        </w:rPr>
        <w:t xml:space="preserve">hoàn </w:t>
      </w:r>
      <w:r>
        <w:rPr>
          <w:i/>
        </w:rPr>
        <w:t xml:space="preserve">mĩ.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nguyên </w:t>
      </w:r>
      <w:r>
        <w:rPr>
          <w:i/>
        </w:rPr>
        <w:t xml:space="preserve">động từ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lại </w:t>
      </w:r>
      <w:r>
        <w:t xml:space="preserve">như </w:t>
      </w:r>
      <w:r>
        <w:t xml:space="preserve">cũ. </w:t>
      </w:r>
      <w:r>
        <w:t xml:space="preserve">Phục </w:t>
      </w:r>
      <w:r>
        <w:t xml:space="preserve">chế </w:t>
      </w:r>
      <w:r>
        <w:rPr>
          <w:i/>
        </w:rPr>
        <w:t xml:space="preserve">hoàn </w:t>
      </w:r>
      <w:r>
        <w:t xml:space="preserve">nguyên </w:t>
      </w:r>
      <w:r>
        <w:rPr>
          <w:i/>
        </w:rPr>
        <w:t xml:space="preserve">một </w:t>
      </w:r>
      <w:r>
        <w:rPr>
          <w:i/>
        </w:rPr>
        <w:t xml:space="preserve">lọ </w:t>
      </w:r>
      <w:r>
        <w:t xml:space="preserve">cổ. </w:t>
      </w:r>
      <w:r>
        <w:rPr>
          <w:b/>
        </w:rPr>
        <w:t xml:space="preserve">2 </w:t>
      </w:r>
      <w:r>
        <w:t xml:space="preserve">(chuyên môn). </w:t>
      </w:r>
      <w:r>
        <w:t xml:space="preserve">Tách </w:t>
      </w:r>
      <w:r>
        <w:t xml:space="preserve">oxygen </w:t>
      </w:r>
      <w:r>
        <w:t xml:space="preserve">ra </w:t>
      </w:r>
      <w:r>
        <w:t xml:space="preserve">khỏi </w:t>
      </w:r>
      <w:r>
        <w:t xml:space="preserve">oxid </w:t>
      </w:r>
      <w:r>
        <w:t xml:space="preserve">để </w:t>
      </w:r>
      <w:r>
        <w:t xml:space="preserve">lấy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tất </w:t>
      </w:r>
      <w:r>
        <w:rPr>
          <w:i/>
        </w:rPr>
        <w:t xml:space="preserve">động từ </w:t>
      </w:r>
      <w:r>
        <w:t xml:space="preserve">Làm </w:t>
      </w:r>
      <w:r>
        <w:t xml:space="preserve">xong </w:t>
      </w:r>
      <w:r>
        <w:t xml:space="preserve">hoàn </w:t>
      </w:r>
      <w:r>
        <w:t xml:space="preserve">toàn. </w:t>
      </w:r>
      <w:r>
        <w:t xml:space="preserve">Hoàn </w:t>
      </w:r>
      <w:r>
        <w:rPr>
          <w:i/>
        </w:rPr>
        <w:t xml:space="preserve">tất </w:t>
      </w:r>
      <w:r>
        <w:t xml:space="preserve">các </w:t>
      </w:r>
      <w:r>
        <w:rPr>
          <w:i/>
        </w:rPr>
        <w:t xml:space="preserve">công </w:t>
      </w:r>
      <w:r>
        <w:t xml:space="preserve">uiệc </w:t>
      </w:r>
      <w:r>
        <w:t xml:space="preserve">còn </w:t>
      </w:r>
      <w:r>
        <w:t xml:space="preserve">lại. </w:t>
      </w:r>
      <w:r>
        <w:t xml:space="preserve">Khâu </w:t>
      </w:r>
      <w:r>
        <w:t xml:space="preserve">chuẩn </w:t>
      </w:r>
      <w:r>
        <w:rPr>
          <w:i/>
        </w:rPr>
        <w:t xml:space="preserve">bị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hoàn </w:t>
      </w:r>
      <w:r>
        <w:rPr>
          <w:i/>
        </w:rPr>
        <w:t xml:space="preserve">tất.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Làm </w:t>
      </w:r>
      <w:r>
        <w:t xml:space="preserve">xong </w:t>
      </w:r>
      <w:r>
        <w:t xml:space="preserve">một </w:t>
      </w:r>
      <w:r>
        <w:t xml:space="preserve">cách </w:t>
      </w:r>
      <w:r>
        <w:t xml:space="preserve">đầy </w:t>
      </w:r>
      <w:r>
        <w:t xml:space="preserve">đủ.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nhiệm </w:t>
      </w:r>
      <w:r>
        <w:rPr>
          <w:i/>
        </w:rPr>
        <w:t xml:space="preserve">uụ. </w:t>
      </w:r>
      <w: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rPr>
          <w:i/>
        </w:rPr>
        <w:t xml:space="preserve">Công </w:t>
      </w:r>
      <w:r>
        <w:t xml:space="preserve">trình </w:t>
      </w:r>
      <w:r>
        <w:rPr>
          <w:i/>
        </w:rP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đã </w:t>
      </w:r>
      <w:r>
        <w:t xml:space="preserve">hoàn </w:t>
      </w:r>
      <w:r>
        <w:t xml:space="preserve">thành. </w:t>
      </w:r>
      <w:r>
        <w:t xml:space="preserve">hoàn </w:t>
      </w:r>
      <w:r>
        <w:t xml:space="preserve">thiện </w:t>
      </w:r>
      <w:r>
        <w:t xml:space="preserve">I </w:t>
      </w:r>
      <w:r>
        <w:t xml:space="preserve">tính từ </w:t>
      </w:r>
      <w:r>
        <w:t xml:space="preserve">Tốt </w:t>
      </w:r>
      <w:r>
        <w:t xml:space="preserve">và </w:t>
      </w:r>
      <w:r>
        <w:t xml:space="preserve">đầy </w:t>
      </w:r>
      <w:r>
        <w:t xml:space="preserve">đủ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thấy </w:t>
      </w:r>
      <w:r>
        <w:t xml:space="preserve">cần </w:t>
      </w:r>
      <w:r>
        <w:t xml:space="preserve">phải </w:t>
      </w:r>
      <w:r>
        <w:t xml:space="preserve">làm </w:t>
      </w:r>
      <w:r>
        <w:t xml:space="preserve">gì </w:t>
      </w:r>
      <w:r>
        <w:t xml:space="preserve">thêm </w:t>
      </w:r>
      <w:r>
        <w:t xml:space="preserve">nữa. </w:t>
      </w:r>
      <w:r>
        <w:t xml:space="preserve">Kĩ </w:t>
      </w:r>
      <w:r>
        <w:t xml:space="preserve">thuật </w:t>
      </w:r>
      <w:r>
        <w:rPr>
          <w:i/>
        </w:rPr>
        <w:t xml:space="preserve">đạt </w:t>
      </w:r>
      <w:r>
        <w:rPr>
          <w:i/>
        </w:rPr>
        <w:t xml:space="preserve">mức </w:t>
      </w:r>
      <w:r>
        <w:rPr>
          <w:i/>
        </w:rPr>
        <w:t xml:space="preserve">hoàn </w:t>
      </w:r>
      <w:r>
        <w:t xml:space="preserve">thiện.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hoàn </w:t>
      </w:r>
      <w:r>
        <w:t xml:space="preserve">thiện. </w:t>
      </w:r>
      <w:r>
        <w:rPr>
          <w:i/>
        </w:rPr>
        <w:t xml:space="preserve">Hoàn </w:t>
      </w:r>
      <w:r>
        <w:t xml:space="preserve">thiện </w:t>
      </w:r>
      <w:r>
        <w:t xml:space="preserve">ngôi </w:t>
      </w:r>
      <w:r>
        <w:t xml:space="preserve">nhà </w:t>
      </w:r>
      <w:r>
        <w:t xml:space="preserve">mới </w:t>
      </w:r>
      <w:r>
        <w:rPr>
          <w:i/>
        </w:rPr>
        <w:t xml:space="preserve">xây. </w:t>
      </w:r>
      <w:r>
        <w:t xml:space="preserve">Công </w:t>
      </w:r>
      <w:r>
        <w:rPr>
          <w:i/>
        </w:rPr>
        <w:t xml:space="preserve">trình </w:t>
      </w:r>
      <w:r>
        <w:rPr>
          <w:i/>
        </w:rPr>
        <w:t xml:space="preserve">đang </w:t>
      </w:r>
      <w:r>
        <w:rPr>
          <w:i/>
        </w:rPr>
        <w:t xml:space="preserve">được </w:t>
      </w:r>
      <w:r>
        <w:t xml:space="preserve">hoàn </w:t>
      </w:r>
      <w:r>
        <w:t xml:space="preserve">thiện.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toàn </w:t>
      </w:r>
      <w:r>
        <w:rPr>
          <w:i/>
        </w:rPr>
        <w:t xml:space="preserve">tính từ </w:t>
      </w:r>
      <w:r>
        <w:t xml:space="preserve">Trọn </w:t>
      </w:r>
      <w:r>
        <w:t xml:space="preserve">vẹn, </w:t>
      </w:r>
      <w:r>
        <w:t xml:space="preserve">đầy </w:t>
      </w:r>
      <w:r>
        <w:t xml:space="preserve">đủ </w:t>
      </w:r>
      <w:r>
        <w:t xml:space="preserve">về </w:t>
      </w:r>
      <w:r>
        <w:t xml:space="preserve">mọi </w:t>
      </w:r>
      <w:r>
        <w:t xml:space="preserve">mặt. </w:t>
      </w:r>
      <w:r>
        <w:rPr>
          <w:i/>
        </w:rPr>
        <w:t xml:space="preserve">Giành </w:t>
      </w:r>
      <w:r>
        <w:rPr>
          <w:i/>
        </w:rPr>
        <w:t xml:space="preserve">thẳng </w:t>
      </w:r>
      <w:r>
        <w:rPr>
          <w:i/>
        </w:rPr>
        <w:t xml:space="preserve">lợi </w:t>
      </w:r>
      <w:r>
        <w:t xml:space="preserve">hoàn </w:t>
      </w:r>
      <w:r>
        <w:t xml:space="preserve">toàn. </w:t>
      </w:r>
      <w:r>
        <w:t xml:space="preserve">Hoàn </w:t>
      </w:r>
      <w:r>
        <w:t xml:space="preserve">toàn </w:t>
      </w:r>
      <w:r>
        <w:t xml:space="preserve">tin </w:t>
      </w:r>
      <w:r>
        <w:rPr>
          <w:i/>
        </w:rPr>
        <w:t xml:space="preserve">ở </w:t>
      </w:r>
      <w:r>
        <w:t xml:space="preserve">bạn. </w:t>
      </w:r>
      <w:r>
        <w:rPr>
          <w:i/>
        </w:rPr>
        <w:t xml:space="preserve">Kết </w:t>
      </w:r>
      <w:r>
        <w:rPr>
          <w:i/>
        </w:rPr>
        <w:t xml:space="preserve">quả </w:t>
      </w:r>
      <w:r>
        <w:rPr>
          <w:i/>
        </w:rPr>
        <w:t xml:space="preserve">không </w:t>
      </w:r>
      <w:r>
        <w:rPr>
          <w:i/>
        </w:rPr>
        <w:t xml:space="preserve">hoàn </w:t>
      </w:r>
      <w:r>
        <w:t xml:space="preserve">toàn </w:t>
      </w:r>
      <w:r>
        <w:t xml:space="preserve">nhưý </w:t>
      </w:r>
      <w:r>
        <w:t xml:space="preserve">muốn.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trả </w:t>
      </w:r>
      <w:r>
        <w:rPr>
          <w:i/>
        </w:rPr>
        <w:t xml:space="preserve">động từ </w:t>
      </w:r>
      <w:r>
        <w:t xml:space="preserve">Trả </w:t>
      </w:r>
      <w:r>
        <w:t xml:space="preserve">lại </w:t>
      </w:r>
      <w:r>
        <w:t xml:space="preserve">cái </w:t>
      </w:r>
      <w:r>
        <w:t xml:space="preserve">đã </w:t>
      </w:r>
      <w:r>
        <w:t xml:space="preserve">mượn, </w:t>
      </w:r>
      <w:r>
        <w:t xml:space="preserve">đã </w:t>
      </w:r>
      <w:r>
        <w:t xml:space="preserve">lấy.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tục </w:t>
      </w:r>
      <w:r>
        <w:rPr>
          <w:i/>
        </w:rPr>
        <w:t xml:space="preserve">động từ </w:t>
      </w:r>
      <w:r>
        <w:t xml:space="preserve">Từ </w:t>
      </w:r>
      <w:r>
        <w:t xml:space="preserve">bỏ </w:t>
      </w:r>
      <w:r>
        <w:t xml:space="preserve">đời </w:t>
      </w:r>
      <w:r>
        <w:t xml:space="preserve">tu </w:t>
      </w:r>
      <w:r>
        <w:t xml:space="preserve">hành </w:t>
      </w:r>
      <w:r>
        <w:t xml:space="preserve">và </w:t>
      </w:r>
      <w:r>
        <w:t xml:space="preserve">trở </w:t>
      </w:r>
      <w:r>
        <w:t xml:space="preserve">lại </w:t>
      </w:r>
      <w:r>
        <w:t xml:space="preserve">đời </w:t>
      </w:r>
      <w:r>
        <w:t xml:space="preserve">trần </w:t>
      </w:r>
      <w:r>
        <w:t xml:space="preserve">tục. </w:t>
      </w:r>
      <w:r>
        <w:br/>
      </w:r>
      <w:r>
        <w:rPr>
          <w:b/>
        </w:rPr>
        <w:t xml:space="preserve">hoàn </w:t>
      </w:r>
      <w:r>
        <w:rPr>
          <w:b/>
        </w:rPr>
        <w:t xml:space="preserve">vũ </w:t>
      </w:r>
      <w:r>
        <w:rPr>
          <w:i/>
        </w:rPr>
        <w:t xml:space="preserve">danh từ </w:t>
      </w:r>
      <w:r>
        <w:t xml:space="preserve">(ít dùng). </w:t>
      </w:r>
      <w:r>
        <w:t xml:space="preserve">Toàn </w:t>
      </w:r>
      <w:r>
        <w:t xml:space="preserve">thế </w:t>
      </w:r>
      <w:r>
        <w:t xml:space="preserve">giới; </w:t>
      </w:r>
      <w:r>
        <w:t xml:space="preserve">hoàn </w:t>
      </w:r>
      <w:r>
        <w:t xml:space="preserve">cầu. </w:t>
      </w:r>
      <w:r>
        <w:t xml:space="preserve">Hoa </w:t>
      </w:r>
      <w:r>
        <w:rPr>
          <w:i/>
        </w:rPr>
        <w:t xml:space="preserve">hậu </w:t>
      </w:r>
      <w:r>
        <w:rPr>
          <w:i/>
        </w:rPr>
        <w:t xml:space="preserve">hoàn </w:t>
      </w:r>
      <w:r>
        <w:rPr>
          <w:i/>
        </w:rPr>
        <w:t xml:space="preserve">uũ. </w:t>
      </w:r>
      <w:r>
        <w:br/>
      </w:r>
      <w:r>
        <w:rPr>
          <w:b/>
        </w:rPr>
        <w:t xml:space="preserve">hoãn, </w:t>
      </w:r>
      <w:r>
        <w:rPr>
          <w:i/>
        </w:rPr>
        <w:t xml:space="preserve">danh từ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đeo </w:t>
      </w:r>
      <w:r>
        <w:t xml:space="preserve">tai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thời </w:t>
      </w:r>
      <w:r>
        <w:t xml:space="preserve">cổ. </w:t>
      </w:r>
      <w:r>
        <w:t xml:space="preserve">Chân </w:t>
      </w:r>
      <w:r>
        <w:rPr>
          <w:i/>
        </w:rPr>
        <w:t xml:space="preserve">tốt </w:t>
      </w:r>
      <w:r>
        <w:t xml:space="preserve">vê </w:t>
      </w:r>
      <w:r>
        <w:t xml:space="preserve">hài, </w:t>
      </w:r>
      <w:r>
        <w:rPr>
          <w:i/>
        </w:rPr>
        <w:t xml:space="preserve">tai </w:t>
      </w:r>
      <w:r>
        <w:rPr>
          <w:i/>
        </w:rPr>
        <w:t xml:space="preserve">tốt </w:t>
      </w:r>
      <w:r>
        <w:t xml:space="preserve">pÈ </w:t>
      </w:r>
      <w:r>
        <w:t xml:space="preserve">hoãn </w:t>
      </w:r>
      <w:r>
        <w:t xml:space="preserve">(tng,). </w:t>
      </w:r>
      <w:r>
        <w:br/>
      </w:r>
      <w:r>
        <w:rPr>
          <w:b/>
        </w:rPr>
        <w:t xml:space="preserve">hoãn.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Chuyển </w:t>
      </w:r>
      <w:r>
        <w:t xml:space="preserve">thời </w:t>
      </w:r>
      <w:r>
        <w:t xml:space="preserve">điểm </w:t>
      </w:r>
      <w:r>
        <w:t xml:space="preserve">đã </w:t>
      </w:r>
      <w:r>
        <w:t xml:space="preserve">định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sang </w:t>
      </w:r>
      <w:r>
        <w:t xml:space="preserve">thời </w:t>
      </w:r>
      <w:r>
        <w:t xml:space="preserve">điểm </w:t>
      </w:r>
      <w:r>
        <w:t xml:space="preserve">khác, </w:t>
      </w:r>
      <w:r>
        <w:t xml:space="preserve">muộn </w:t>
      </w:r>
      <w:r>
        <w:t xml:space="preserve">hơn. </w:t>
      </w:r>
      <w:r>
        <w:rPr>
          <w:i/>
        </w:rPr>
        <w:t xml:space="preserve">Hoãn </w:t>
      </w:r>
      <w:r>
        <w:rPr>
          <w:i/>
        </w:rPr>
        <w:t xml:space="preserve">cưới. </w:t>
      </w:r>
      <w:r>
        <w:t xml:space="preserve">Buổi </w:t>
      </w:r>
      <w:r>
        <w:rPr>
          <w:i/>
        </w:rPr>
        <w:t xml:space="preserve">họp </w:t>
      </w:r>
      <w:r>
        <w:rPr>
          <w:i/>
        </w:rPr>
        <w:t xml:space="preserve">hoãn </w:t>
      </w:r>
      <w:r>
        <w:t xml:space="preserve">đến </w:t>
      </w:r>
      <w:r>
        <w:t xml:space="preserve">chiều </w:t>
      </w:r>
      <w:r>
        <w:rPr>
          <w:i/>
        </w:rPr>
        <w:t xml:space="preserve">mai. </w:t>
      </w:r>
      <w:r>
        <w:t xml:space="preserve">Xin </w:t>
      </w:r>
      <w:r>
        <w:rPr>
          <w:i/>
        </w:rPr>
        <w:t xml:space="preserve">hoãn </w:t>
      </w:r>
      <w:r>
        <w:t xml:space="preserve">nợ </w:t>
      </w:r>
      <w:r>
        <w:t xml:space="preserve">(hoãn </w:t>
      </w:r>
      <w:r>
        <w:t xml:space="preserve">trả </w:t>
      </w:r>
      <w:r>
        <w:t xml:space="preserve">nợ). </w:t>
      </w:r>
      <w:r>
        <w:t xml:space="preserve">Việc </w:t>
      </w:r>
      <w:r>
        <w:t xml:space="preserve">ấy </w:t>
      </w:r>
      <w:r>
        <w:rPr>
          <w:i/>
        </w:rPr>
        <w:t xml:space="preserve">tạm </w:t>
      </w:r>
      <w:r>
        <w:rPr>
          <w:i/>
        </w:rPr>
        <w:t xml:space="preserve">hoãn. </w:t>
      </w:r>
      <w:r>
        <w:rPr>
          <w:i/>
        </w:rPr>
        <w:t xml:space="preserve">II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khẩn, </w:t>
      </w:r>
      <w:r>
        <w:t xml:space="preserve">gấp). </w:t>
      </w:r>
      <w:r>
        <w:t xml:space="preserve">Không </w:t>
      </w:r>
      <w:r>
        <w:t xml:space="preserve">phải </w:t>
      </w:r>
      <w:r>
        <w:rPr>
          <w:i/>
        </w:rPr>
        <w:t xml:space="preserve">khẩn, </w:t>
      </w:r>
      <w:r>
        <w:t xml:space="preserve">không </w:t>
      </w:r>
      <w:r>
        <w:rPr>
          <w:i/>
        </w:rPr>
        <w:t xml:space="preserve">phải </w:t>
      </w:r>
      <w:r>
        <w:t xml:space="preserve">gấp. </w:t>
      </w:r>
      <w:r>
        <w:rPr>
          <w:i/>
        </w:rPr>
        <w:t xml:space="preserve">Mạch </w:t>
      </w:r>
      <w:r>
        <w:rPr>
          <w:i/>
        </w:rPr>
        <w:t xml:space="preserve">lúc </w:t>
      </w:r>
      <w:r>
        <w:rPr>
          <w:i/>
        </w:rPr>
        <w:t xml:space="preserve">khẩn, </w:t>
      </w:r>
      <w:r>
        <w:t xml:space="preserve">lúc </w:t>
      </w:r>
      <w:r>
        <w:rPr>
          <w:i/>
        </w:rPr>
        <w:t xml:space="preserve">hoãn. </w:t>
      </w:r>
      <w:r>
        <w:t xml:space="preserve">Việc </w:t>
      </w:r>
      <w:r>
        <w:rPr>
          <w:i/>
        </w:rPr>
        <w:t xml:space="preserve">gấp </w:t>
      </w:r>
      <w:r>
        <w:rPr>
          <w:i/>
        </w:rPr>
        <w:t xml:space="preserve">làm </w:t>
      </w:r>
      <w:r>
        <w:rPr>
          <w:i/>
        </w:rPr>
        <w:t xml:space="preserve">trước, </w:t>
      </w:r>
      <w:r>
        <w:rPr>
          <w:i/>
        </w:rPr>
        <w:t xml:space="preserve">uiệc </w:t>
      </w:r>
      <w:r>
        <w:rPr>
          <w:i/>
        </w:rPr>
        <w:t xml:space="preserve">hoãn </w:t>
      </w:r>
      <w:r>
        <w:rPr>
          <w:i/>
        </w:rPr>
        <w:t xml:space="preserve">làm </w:t>
      </w:r>
      <w:r>
        <w:t xml:space="preserve">sau. </w:t>
      </w:r>
      <w:r>
        <w:br w:type="page"/>
      </w:r>
      <w:r>
        <w:rPr>
          <w:b/>
        </w:rPr>
        <w:t xml:space="preserve">hoãn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Tạm </w:t>
      </w:r>
      <w:r>
        <w:t xml:space="preserve">ngừng </w:t>
      </w:r>
      <w:r>
        <w:t xml:space="preserve">chiến </w:t>
      </w:r>
      <w:r>
        <w:t xml:space="preserve">tranh. </w:t>
      </w:r>
      <w:r>
        <w:rPr>
          <w:b/>
        </w:rPr>
        <w:t xml:space="preserve">2 </w:t>
      </w:r>
      <w:r>
        <w:t xml:space="preserve">(khẩu ngữ).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 </w:t>
      </w:r>
      <w:r>
        <w:t xml:space="preserve">để </w:t>
      </w:r>
      <w:r>
        <w:t xml:space="preserve">tìm </w:t>
      </w:r>
      <w:r>
        <w:t xml:space="preserve">cách </w:t>
      </w:r>
      <w:r>
        <w:t xml:space="preserve">đối </w:t>
      </w:r>
      <w:r>
        <w:t xml:space="preserve">phó. </w:t>
      </w:r>
      <w:r>
        <w:t xml:space="preserve">Thấy </w:t>
      </w:r>
      <w:r>
        <w:rPr>
          <w:i/>
        </w:rPr>
        <w:t xml:space="preserve">khó </w:t>
      </w:r>
      <w:r>
        <w:t xml:space="preserve">xử, </w:t>
      </w:r>
      <w:r>
        <w:t xml:space="preserve">bèn </w:t>
      </w:r>
      <w:r>
        <w:rPr>
          <w:i/>
        </w:rPr>
        <w:t xml:space="preserve">hoãn </w:t>
      </w:r>
      <w:r>
        <w:t xml:space="preserve">binh, </w:t>
      </w:r>
      <w:r>
        <w:t xml:space="preserve">hẹn </w:t>
      </w:r>
      <w:r>
        <w:rPr>
          <w:i/>
        </w:rPr>
        <w:t xml:space="preserve">hôm </w:t>
      </w:r>
      <w:r>
        <w:t xml:space="preserve">sau </w:t>
      </w:r>
      <w:r>
        <w:rPr>
          <w:i/>
        </w:rPr>
        <w:t xml:space="preserve">mới </w:t>
      </w:r>
      <w:r>
        <w:rPr>
          <w:i/>
        </w:rPr>
        <w:t xml:space="preserve">trả </w:t>
      </w:r>
      <w:r>
        <w:rPr>
          <w:i/>
        </w:rPr>
        <w:t xml:space="preserve">lời. </w:t>
      </w:r>
      <w:r>
        <w:t xml:space="preserve">Kế </w:t>
      </w:r>
      <w:r>
        <w:rPr>
          <w:i/>
        </w:rPr>
        <w:t xml:space="preserve">hoãn </w:t>
      </w:r>
      <w:r>
        <w:t xml:space="preserve">binh. </w:t>
      </w:r>
      <w:r>
        <w:br/>
      </w:r>
      <w:r>
        <w:rPr>
          <w:b/>
        </w:rPr>
        <w:t xml:space="preserve">hoãn </w:t>
      </w:r>
      <w:r>
        <w:rPr>
          <w:b/>
        </w:rPr>
        <w:t xml:space="preserve">binh </w:t>
      </w:r>
      <w:r>
        <w:rPr>
          <w:b/>
        </w:rPr>
        <w:t xml:space="preserve">chỉ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(cũ). </w:t>
      </w:r>
      <w:r>
        <w:t xml:space="preserve">Kế </w:t>
      </w:r>
      <w:r>
        <w:t xml:space="preserve">hoãn </w:t>
      </w:r>
      <w:r>
        <w:t xml:space="preserve">binh. </w:t>
      </w:r>
      <w:r>
        <w:br/>
      </w:r>
      <w:r>
        <w:rPr>
          <w:b/>
        </w:rPr>
        <w:t xml:space="preserve">hoãn </w:t>
      </w:r>
      <w:r>
        <w:rPr>
          <w:b/>
        </w:rPr>
        <w:t xml:space="preserve">xung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(Khu </w:t>
      </w:r>
      <w:r>
        <w:t xml:space="preserve">vực)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hoà </w:t>
      </w:r>
      <w:r>
        <w:t xml:space="preserve">hoãn </w:t>
      </w:r>
      <w:r>
        <w:t xml:space="preserve">sự </w:t>
      </w:r>
      <w:r>
        <w:t xml:space="preserve">xung </w:t>
      </w:r>
      <w:r>
        <w:t xml:space="preserve">đột </w:t>
      </w:r>
      <w:r>
        <w:t xml:space="preserve">giữa </w:t>
      </w:r>
      <w:r>
        <w:t xml:space="preserve">hai </w:t>
      </w:r>
      <w:r>
        <w:t xml:space="preserve">thế </w:t>
      </w:r>
      <w:r>
        <w:t xml:space="preserve">lực </w:t>
      </w:r>
      <w:r>
        <w:t xml:space="preserve">lớn </w:t>
      </w:r>
      <w:r>
        <w:t xml:space="preserve">đối </w:t>
      </w:r>
      <w:r>
        <w:t xml:space="preserve">lập, </w:t>
      </w:r>
      <w:r>
        <w:t xml:space="preserve">do </w:t>
      </w:r>
      <w:r>
        <w:t xml:space="preserve">vị </w:t>
      </w:r>
      <w:r>
        <w:t xml:space="preserve">trí </w:t>
      </w:r>
      <w:r>
        <w:t xml:space="preserve">nằm </w:t>
      </w:r>
      <w:r>
        <w:t xml:space="preserve">giữa </w:t>
      </w:r>
      <w:r>
        <w:t xml:space="preserve">hai </w:t>
      </w:r>
      <w:r>
        <w:t xml:space="preserve">thế </w:t>
      </w:r>
      <w:r>
        <w:t xml:space="preserve">lực </w:t>
      </w:r>
      <w:r>
        <w:t xml:space="preserve">ấy. </w:t>
      </w:r>
      <w:r>
        <w:t xml:space="preserve">Khu </w:t>
      </w:r>
      <w:r>
        <w:rPr>
          <w:i/>
        </w:rPr>
        <w:t xml:space="preserve">hoãn </w:t>
      </w:r>
      <w:r>
        <w:t xml:space="preserve">xung. </w:t>
      </w:r>
      <w:r>
        <w:t xml:space="preserve">Nước </w:t>
      </w:r>
      <w:r>
        <w:rPr>
          <w:i/>
        </w:rPr>
        <w:t xml:space="preserve">hoãn </w:t>
      </w:r>
      <w:r>
        <w:t xml:space="preserve">xung”. </w:t>
      </w:r>
      <w:r>
        <w:br/>
      </w:r>
      <w:r>
        <w:rPr>
          <w:b/>
        </w:rPr>
        <w:t xml:space="preserve">hoán </w:t>
      </w:r>
      <w:r>
        <w:rPr>
          <w:b/>
        </w:rPr>
        <w:t xml:space="preserve">cải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cho </w:t>
      </w:r>
      <w:r>
        <w:t xml:space="preserve">thay </w:t>
      </w:r>
      <w:r>
        <w:t xml:space="preserve">đối </w:t>
      </w:r>
      <w:r>
        <w:t xml:space="preserve">thành </w:t>
      </w:r>
      <w:r>
        <w:t xml:space="preserve">tốt </w:t>
      </w:r>
      <w:r>
        <w:t xml:space="preserve">hơn. </w:t>
      </w:r>
      <w:r>
        <w:br/>
      </w:r>
      <w:r>
        <w:rPr>
          <w:b/>
        </w:rPr>
        <w:t xml:space="preserve">hoán </w:t>
      </w:r>
      <w:r>
        <w:rPr>
          <w:b/>
        </w:rPr>
        <w:t xml:space="preserve">dụ </w:t>
      </w:r>
      <w:r>
        <w:rPr>
          <w:i/>
        </w:rPr>
        <w:t xml:space="preserve">danh từ </w:t>
      </w:r>
      <w:r>
        <w:t xml:space="preserve">Biện </w:t>
      </w:r>
      <w:r>
        <w:t xml:space="preserve">pháp </w:t>
      </w:r>
      <w:r>
        <w:t xml:space="preserve">dùng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sự </w:t>
      </w:r>
      <w:r>
        <w:t xml:space="preserve">vật </w:t>
      </w:r>
      <w:r>
        <w:t xml:space="preserve">này </w:t>
      </w:r>
      <w:r>
        <w:t xml:space="preserve">để </w:t>
      </w:r>
      <w:r>
        <w:t xml:space="preserve">chỉ </w:t>
      </w:r>
      <w:r>
        <w:t xml:space="preserve">sự </w:t>
      </w:r>
      <w:r>
        <w:t xml:space="preserve">vật </w:t>
      </w:r>
      <w:r>
        <w:t xml:space="preserve">khác, </w:t>
      </w:r>
      <w:r>
        <w:t xml:space="preserve">như </w:t>
      </w:r>
      <w:r>
        <w:t xml:space="preserve">lấy </w:t>
      </w:r>
      <w:r>
        <w:t xml:space="preserve">tên </w:t>
      </w:r>
      <w:r>
        <w:t xml:space="preserve">gọi </w:t>
      </w:r>
      <w:r>
        <w:t xml:space="preserve">cái </w:t>
      </w:r>
      <w:r>
        <w:t xml:space="preserve">toàn </w:t>
      </w:r>
      <w:r>
        <w:t xml:space="preserve">thể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bộ </w:t>
      </w:r>
      <w:r>
        <w:t xml:space="preserve">phận, </w:t>
      </w:r>
      <w:r>
        <w:t xml:space="preserve">lấy </w:t>
      </w:r>
      <w:r>
        <w:t xml:space="preserve">tên </w:t>
      </w:r>
      <w:r>
        <w:t xml:space="preserve">gọi </w:t>
      </w:r>
      <w:r>
        <w:t xml:space="preserve">cái </w:t>
      </w:r>
      <w:r>
        <w:t xml:space="preserve">chứa </w:t>
      </w:r>
      <w:r>
        <w:t xml:space="preserve">đựng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được </w:t>
      </w:r>
      <w:r>
        <w:t xml:space="preserve">chứa </w:t>
      </w:r>
      <w:r>
        <w:t xml:space="preserve">đựng, </w:t>
      </w:r>
      <w:r>
        <w:t xml:space="preserve">hoặc </w:t>
      </w:r>
      <w:r>
        <w:t xml:space="preserve">ngược </w:t>
      </w:r>
      <w:r>
        <w:t xml:space="preserve">lại, </w:t>
      </w:r>
      <w:r>
        <w:t xml:space="preserve">v.v. </w:t>
      </w:r>
      <w:r>
        <w:t xml:space="preserve">(thí </w:t>
      </w:r>
      <w:r>
        <w:t xml:space="preserve">dụ: </w:t>
      </w:r>
      <w:r>
        <w:t xml:space="preserve">so </w:t>
      </w:r>
      <w:r>
        <w:t xml:space="preserve">sánh </w:t>
      </w:r>
      <w:r>
        <w:t xml:space="preserve">cái </w:t>
      </w:r>
      <w:r>
        <w:t xml:space="preserve">cốc </w:t>
      </w:r>
      <w:r>
        <w:t xml:space="preserve">và </w:t>
      </w:r>
      <w:r>
        <w:t xml:space="preserve">cốc </w:t>
      </w:r>
      <w:r>
        <w:t xml:space="preserve">rước). </w:t>
      </w:r>
      <w:r>
        <w:br/>
      </w:r>
      <w:r>
        <w:rPr>
          <w:b/>
        </w:rPr>
        <w:t xml:space="preserve">hoán </w:t>
      </w:r>
      <w:r>
        <w:rPr>
          <w:b/>
        </w:rPr>
        <w:t xml:space="preserve">vị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Đổi </w:t>
      </w:r>
      <w:r>
        <w:t xml:space="preserve">vị </w:t>
      </w:r>
      <w:r>
        <w:rPr>
          <w:i/>
        </w:rPr>
        <w:t xml:space="preserve">trí. </w:t>
      </w:r>
      <w:r>
        <w:rPr>
          <w:i/>
        </w:rPr>
        <w:t xml:space="preserve">Tích </w:t>
      </w:r>
      <w:r>
        <w:rPr>
          <w:i/>
        </w:rPr>
        <w:t xml:space="preserve">của </w:t>
      </w:r>
      <w:r>
        <w:t xml:space="preserve">hai </w:t>
      </w:r>
      <w:r>
        <w:t xml:space="preserve">số </w:t>
      </w:r>
      <w:r>
        <w:t xml:space="preserve">không </w:t>
      </w:r>
      <w:r>
        <w:rPr>
          <w:i/>
        </w:rPr>
        <w:t xml:space="preserve">thay </w:t>
      </w:r>
      <w:r>
        <w:rPr>
          <w:i/>
        </w:rPr>
        <w:t xml:space="preserve">đổi </w:t>
      </w:r>
      <w:r>
        <w:rPr>
          <w:i/>
        </w:rPr>
        <w:t xml:space="preserve">khi </w:t>
      </w:r>
      <w:r>
        <w:rPr>
          <w:i/>
        </w:rPr>
        <w:t xml:space="preserve">hoán </w:t>
      </w:r>
      <w:r>
        <w:t xml:space="preserve">vị </w:t>
      </w:r>
      <w:r>
        <w:t xml:space="preserve">hai </w:t>
      </w:r>
      <w:r>
        <w:rPr>
          <w:i/>
        </w:rPr>
        <w:t xml:space="preserve">số </w:t>
      </w:r>
      <w:r>
        <w:rPr>
          <w:i/>
        </w:rPr>
        <w:t xml:space="preserve">đó. </w:t>
      </w:r>
      <w:r>
        <w:t xml:space="preserve">II </w:t>
      </w:r>
      <w:r>
        <w:t xml:space="preserve">danh từ </w:t>
      </w:r>
      <w:r>
        <w:t xml:space="preserve">Kết </w:t>
      </w:r>
      <w:r>
        <w:t xml:space="preserve">quả </w:t>
      </w:r>
      <w:r>
        <w:t xml:space="preserve">của </w:t>
      </w:r>
      <w:r>
        <w:t xml:space="preserve">phép </w:t>
      </w:r>
      <w:r>
        <w:t xml:space="preserve">hoán </w:t>
      </w:r>
      <w:r>
        <w:t xml:space="preserve">vị. </w:t>
      </w:r>
      <w:r>
        <w:t xml:space="preserve">312 </w:t>
      </w:r>
      <w:r>
        <w:rPr>
          <w:i/>
        </w:rPr>
        <w:t xml:space="preserve">và </w:t>
      </w:r>
      <w:r>
        <w:rPr>
          <w:i/>
        </w:rPr>
        <w:t xml:space="preserve">213 </w:t>
      </w:r>
      <w:r>
        <w:rPr>
          <w:i/>
        </w:rPr>
        <w:t xml:space="preserve">là </w:t>
      </w:r>
      <w:r>
        <w:t xml:space="preserve">hai </w:t>
      </w:r>
      <w:r>
        <w:rPr>
          <w:i/>
        </w:rPr>
        <w:t xml:space="preserve">hoán </w:t>
      </w:r>
      <w:r>
        <w:t xml:space="preserve">uị </w:t>
      </w:r>
      <w:r>
        <w:rPr>
          <w:i/>
        </w:rPr>
        <w:t xml:space="preserve">của </w:t>
      </w:r>
      <w:r>
        <w:rPr>
          <w:i/>
        </w:rPr>
        <w:t xml:space="preserve">ba </w:t>
      </w:r>
      <w:r>
        <w:t xml:space="preserve">số1, </w:t>
      </w:r>
      <w:r>
        <w:rPr>
          <w:i/>
        </w:rPr>
        <w:t xml:space="preserve">2, </w:t>
      </w:r>
      <w:r>
        <w:t xml:space="preserve">3. </w:t>
      </w:r>
      <w:r>
        <w:br/>
      </w:r>
      <w:r>
        <w:rPr>
          <w:b/>
        </w:rPr>
        <w:t xml:space="preserve">hoạn, </w:t>
      </w:r>
      <w:r>
        <w:rPr>
          <w:i/>
        </w:rPr>
        <w:t xml:space="preserve">danh từ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rPr>
          <w:i/>
        </w:rPr>
        <w:t xml:space="preserve">Nghề </w:t>
      </w:r>
      <w:r>
        <w:rPr>
          <w:i/>
        </w:rPr>
        <w:t xml:space="preserve">làm </w:t>
      </w:r>
      <w:r>
        <w:rPr>
          <w:i/>
        </w:rPr>
        <w:t xml:space="preserve">quan. </w:t>
      </w:r>
      <w:r>
        <w:t xml:space="preserve">Bể </w:t>
      </w:r>
      <w:r>
        <w:t xml:space="preserve">hoạn. </w:t>
      </w:r>
      <w:r>
        <w:t xml:space="preserve">Cửa </w:t>
      </w:r>
      <w:r>
        <w:t xml:space="preserve">hoạn. </w:t>
      </w:r>
      <w:r>
        <w:br/>
      </w:r>
      <w:r>
        <w:rPr>
          <w:b/>
        </w:rPr>
        <w:t xml:space="preserve">hoạn. </w:t>
      </w:r>
      <w:r>
        <w:rPr>
          <w:i/>
        </w:rPr>
        <w:t xml:space="preserve">động từ </w:t>
      </w:r>
      <w:r>
        <w:t xml:space="preserve">Cắt </w:t>
      </w:r>
      <w:r>
        <w:t xml:space="preserve">bỏ </w:t>
      </w:r>
      <w:r>
        <w:t xml:space="preserve">tinh </w:t>
      </w:r>
      <w:r>
        <w:t xml:space="preserve">hoàn </w:t>
      </w:r>
      <w:r>
        <w:t xml:space="preserve">hay </w:t>
      </w:r>
      <w:r>
        <w:t xml:space="preserve">buồng </w:t>
      </w:r>
      <w:r>
        <w:t xml:space="preserve">trứng </w:t>
      </w:r>
      <w:r>
        <w:t xml:space="preserve">làm </w:t>
      </w:r>
      <w:r>
        <w:t xml:space="preserve">cho </w:t>
      </w:r>
      <w:r>
        <w:t xml:space="preserve">mất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sản. </w:t>
      </w:r>
      <w:r>
        <w:t xml:space="preserve">Hoạn </w:t>
      </w:r>
      <w:r>
        <w:t xml:space="preserve">lợn. </w:t>
      </w:r>
      <w:r>
        <w:br/>
      </w:r>
      <w:r>
        <w:rPr>
          <w:b/>
        </w:rPr>
        <w:t xml:space="preserve">hoạn </w:t>
      </w:r>
      <w:r>
        <w:rPr>
          <w:b/>
        </w:rPr>
        <w:t xml:space="preserve">đổ </w:t>
      </w:r>
      <w:r>
        <w:rPr>
          <w:i/>
        </w:rPr>
        <w:t xml:space="preserve">danh từ </w:t>
      </w:r>
      <w:r>
        <w:t xml:space="preserve">Đường </w:t>
      </w:r>
      <w:r>
        <w:t xml:space="preserve">công </w:t>
      </w:r>
      <w:r>
        <w:t xml:space="preserve">danh </w:t>
      </w:r>
      <w:r>
        <w:rPr>
          <w:i/>
        </w:rPr>
        <w:t xml:space="preserve">của </w:t>
      </w:r>
      <w:r>
        <w:t xml:space="preserve">quan </w:t>
      </w:r>
      <w:r>
        <w:t xml:space="preserve">lại. </w:t>
      </w:r>
      <w:r>
        <w:br/>
      </w:r>
      <w:r>
        <w:rPr>
          <w:b/>
        </w:rPr>
        <w:t xml:space="preserve">hoạn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Như </w:t>
      </w:r>
      <w:r>
        <w:t xml:space="preserve">hoạn </w:t>
      </w:r>
      <w:r>
        <w:t xml:space="preserve">đồ. </w:t>
      </w:r>
      <w:r>
        <w:br/>
      </w:r>
      <w:r>
        <w:rPr>
          <w:b/>
        </w:rPr>
        <w:t xml:space="preserve">hoạn </w:t>
      </w:r>
      <w:r>
        <w:rPr>
          <w:b/>
        </w:rPr>
        <w:t xml:space="preserve">nạn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Sự </w:t>
      </w:r>
      <w:r>
        <w:t xml:space="preserve">việc </w:t>
      </w:r>
      <w:r>
        <w:t xml:space="preserve">không </w:t>
      </w:r>
      <w:r>
        <w:t xml:space="preserve">may, </w:t>
      </w:r>
      <w:r>
        <w:t xml:space="preserve">gây </w:t>
      </w:r>
      <w:r>
        <w:t xml:space="preserve">đau </w:t>
      </w:r>
      <w:r>
        <w:t xml:space="preserve">khổ </w:t>
      </w:r>
      <w:r>
        <w:t xml:space="preserve">lớn </w:t>
      </w:r>
      <w:r>
        <w:t xml:space="preserve">cho </w:t>
      </w:r>
      <w:r>
        <w:t xml:space="preserve">con </w:t>
      </w:r>
      <w:r>
        <w:t xml:space="preserve">người. </w:t>
      </w:r>
      <w:r>
        <w:t xml:space="preserve">GẠp </w:t>
      </w:r>
      <w:r>
        <w:t xml:space="preserve">cơn </w:t>
      </w:r>
      <w:r>
        <w:t xml:space="preserve">hoạn </w:t>
      </w:r>
      <w:r>
        <w:t xml:space="preserve">nạn. </w:t>
      </w:r>
      <w:r>
        <w:t xml:space="preserve">lI </w:t>
      </w:r>
      <w:r>
        <w:t xml:space="preserve">tính từ </w:t>
      </w:r>
      <w:r>
        <w:t xml:space="preserve">(Id.). </w:t>
      </w:r>
      <w:r>
        <w:t xml:space="preserve">Ở </w:t>
      </w:r>
      <w:r>
        <w:t xml:space="preserve">hoàn </w:t>
      </w:r>
      <w:r>
        <w:t xml:space="preserve">cảnh </w:t>
      </w:r>
      <w:r>
        <w:t xml:space="preserve">gặp </w:t>
      </w:r>
      <w:r>
        <w:t xml:space="preserve">hoạn </w:t>
      </w:r>
      <w:r>
        <w:t xml:space="preserve">nạn. </w:t>
      </w:r>
      <w:r>
        <w:t xml:space="preserve">Khi </w:t>
      </w:r>
      <w:r>
        <w:rPr>
          <w:i/>
        </w:rPr>
        <w:t xml:space="preserve">vui </w:t>
      </w:r>
      <w:r>
        <w:rPr>
          <w:i/>
        </w:rPr>
        <w:t xml:space="preserve">thì </w:t>
      </w:r>
      <w:r>
        <w:rPr>
          <w:i/>
        </w:rPr>
        <w:t xml:space="preserve">uỗ </w:t>
      </w:r>
      <w:r>
        <w:rPr>
          <w:i/>
        </w:rPr>
        <w:t xml:space="preserve">tay </w:t>
      </w:r>
      <w:r>
        <w:t xml:space="preserve">uào, </w:t>
      </w:r>
      <w:r>
        <w:t xml:space="preserve">Đến </w:t>
      </w:r>
      <w:r>
        <w:rPr>
          <w:i/>
        </w:rPr>
        <w:t xml:space="preserve">khi </w:t>
      </w:r>
      <w:r>
        <w:rPr>
          <w:i/>
        </w:rPr>
        <w:t xml:space="preserve">hoạn </w:t>
      </w:r>
      <w:r>
        <w:rPr>
          <w:i/>
        </w:rPr>
        <w:t xml:space="preserve">rạn </w:t>
      </w:r>
      <w:r>
        <w:t xml:space="preserve">thì </w:t>
      </w:r>
      <w:r>
        <w:t xml:space="preserve">nào </w:t>
      </w:r>
      <w:r>
        <w:t xml:space="preserve">thấy </w:t>
      </w:r>
      <w:r>
        <w:rPr>
          <w:i/>
        </w:rPr>
        <w:t xml:space="preserve">ai </w:t>
      </w:r>
      <w:r>
        <w:t xml:space="preserve">(ca dao). </w:t>
      </w:r>
      <w:r>
        <w:br/>
      </w:r>
      <w:r>
        <w:rPr>
          <w:b/>
        </w:rPr>
        <w:t xml:space="preserve">hoạn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Viên </w:t>
      </w:r>
      <w:r>
        <w:t xml:space="preserve">quan </w:t>
      </w:r>
      <w:r>
        <w:t xml:space="preserve">đã </w:t>
      </w:r>
      <w:r>
        <w:t xml:space="preserve">hoạn </w:t>
      </w:r>
      <w:r>
        <w:t xml:space="preserve">để </w:t>
      </w:r>
      <w:r>
        <w:t xml:space="preserve">được </w:t>
      </w:r>
      <w:r>
        <w:t xml:space="preserve">vua </w:t>
      </w:r>
      <w:r>
        <w:t xml:space="preserve">chúa </w:t>
      </w:r>
      <w:r>
        <w:t xml:space="preserve">tin </w:t>
      </w:r>
      <w:r>
        <w:t xml:space="preserve">dùng </w:t>
      </w:r>
      <w:r>
        <w:t xml:space="preserve">trong </w:t>
      </w:r>
      <w:r>
        <w:t xml:space="preserve">việc </w:t>
      </w:r>
      <w:r>
        <w:t xml:space="preserve">hầu </w:t>
      </w:r>
      <w:r>
        <w:t xml:space="preserve">hạ </w:t>
      </w:r>
      <w:r>
        <w:t xml:space="preserve">nơi </w:t>
      </w:r>
      <w:r>
        <w:t xml:space="preserve">cung </w:t>
      </w:r>
      <w:r>
        <w:t xml:space="preserve">cấm. </w:t>
      </w:r>
      <w:r>
        <w:br/>
      </w:r>
      <w:r>
        <w:rPr>
          <w:b/>
        </w:rPr>
        <w:t xml:space="preserve">hoang,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(Nơi) </w:t>
      </w:r>
      <w:r>
        <w:t xml:space="preserve">không </w:t>
      </w:r>
      <w:r>
        <w:t xml:space="preserve">được </w:t>
      </w:r>
      <w:r>
        <w:t xml:space="preserve">con </w:t>
      </w:r>
      <w:r>
        <w:t xml:space="preserve">người </w:t>
      </w:r>
      <w:r>
        <w:t xml:space="preserve">chăm </w:t>
      </w:r>
      <w:r>
        <w:t xml:space="preserve">sóc, </w:t>
      </w:r>
      <w:r>
        <w:t xml:space="preserve">sử </w:t>
      </w:r>
      <w:r>
        <w:t xml:space="preserve">dụng </w:t>
      </w:r>
      <w:r>
        <w:t xml:space="preserve">đến. </w:t>
      </w:r>
      <w:r>
        <w:t xml:space="preserve">Ruộng </w:t>
      </w:r>
      <w:r>
        <w:rPr>
          <w:i/>
        </w:rPr>
        <w:t xml:space="preserve">bỏ </w:t>
      </w:r>
      <w:r>
        <w:rPr>
          <w:i/>
        </w:rPr>
        <w:t xml:space="preserve">hoang. </w:t>
      </w:r>
      <w:r>
        <w:t xml:space="preserve">Nhà </w:t>
      </w:r>
      <w:r>
        <w:t xml:space="preserve">trống </w:t>
      </w:r>
      <w:r>
        <w:t xml:space="preserve">lạnh </w:t>
      </w:r>
      <w:r>
        <w:t xml:space="preserve">như </w:t>
      </w:r>
      <w:r>
        <w:t xml:space="preserve">nhà </w:t>
      </w:r>
      <w:r>
        <w:t xml:space="preserve">hoang. </w:t>
      </w:r>
      <w:r>
        <w:rPr>
          <w:i/>
        </w:rPr>
        <w:t xml:space="preserve">Đất </w:t>
      </w:r>
      <w:r>
        <w:t xml:space="preserve">hoang. </w:t>
      </w:r>
      <w:r>
        <w:t xml:space="preserve">Nấm </w:t>
      </w:r>
      <w:r>
        <w:t xml:space="preserve">mô </w:t>
      </w:r>
      <w:r>
        <w:t xml:space="preserve">hoang. </w:t>
      </w:r>
      <w:r>
        <w:rPr>
          <w:b/>
        </w:rPr>
        <w:t xml:space="preserve">2 </w:t>
      </w:r>
      <w:r>
        <w:t xml:space="preserve">(Cây </w:t>
      </w:r>
      <w:r>
        <w:t xml:space="preserve">cối, </w:t>
      </w:r>
      <w:r>
        <w:t xml:space="preserve">động </w:t>
      </w:r>
      <w:r>
        <w:t xml:space="preserve">vật) </w:t>
      </w:r>
      <w:r>
        <w:t xml:space="preserve">không </w:t>
      </w:r>
      <w:r>
        <w:t xml:space="preserve">lược </w:t>
      </w:r>
      <w:r>
        <w:t xml:space="preserve">con </w:t>
      </w:r>
      <w:r>
        <w:t xml:space="preserve">người </w:t>
      </w:r>
      <w:r>
        <w:t xml:space="preserve">nuôi </w:t>
      </w:r>
      <w:r>
        <w:t xml:space="preserve">trồng </w:t>
      </w:r>
      <w:r>
        <w:t xml:space="preserve">như </w:t>
      </w:r>
      <w:r>
        <w:t xml:space="preserve">những </w:t>
      </w:r>
      <w:r>
        <w:t xml:space="preserve">trường </w:t>
      </w:r>
      <w:r>
        <w:t xml:space="preserve">hợp </w:t>
      </w:r>
      <w:r>
        <w:t xml:space="preserve">bình </w:t>
      </w:r>
      <w:r>
        <w:t xml:space="preserve">thường </w:t>
      </w:r>
      <w:r>
        <w:t xml:space="preserve">khác. </w:t>
      </w:r>
      <w:r>
        <w:t xml:space="preserve">Cây </w:t>
      </w:r>
      <w:r>
        <w:t xml:space="preserve">ổi </w:t>
      </w:r>
      <w:r>
        <w:t xml:space="preserve">mọc </w:t>
      </w:r>
      <w:r>
        <w:t xml:space="preserve">hoang. </w:t>
      </w:r>
      <w:r>
        <w:rPr>
          <w:i/>
        </w:rPr>
        <w:t xml:space="preserve">Mèo </w:t>
      </w:r>
      <w:r>
        <w:t xml:space="preserve">hoang.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Lung </w:t>
      </w:r>
      <w:r>
        <w:t xml:space="preserve">tung </w:t>
      </w:r>
      <w:r>
        <w:t xml:space="preserve">không </w:t>
      </w:r>
      <w:r>
        <w:t xml:space="preserve">biết </w:t>
      </w:r>
      <w:r>
        <w:t xml:space="preserve">đâu </w:t>
      </w:r>
      <w:r>
        <w:t xml:space="preserve">là </w:t>
      </w:r>
      <w:r>
        <w:t xml:space="preserve">đâu,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định </w:t>
      </w:r>
      <w:r>
        <w:t xml:space="preserve">gì </w:t>
      </w:r>
      <w:r>
        <w:t xml:space="preserve">hết. </w:t>
      </w:r>
      <w:r>
        <w:t xml:space="preserve">Con </w:t>
      </w:r>
      <w:r>
        <w:t xml:space="preserve">chó </w:t>
      </w:r>
      <w:r>
        <w:rPr>
          <w:i/>
        </w:rPr>
        <w:t xml:space="preserve">chạy </w:t>
      </w:r>
      <w:r>
        <w:t xml:space="preserve">hoang </w:t>
      </w:r>
      <w:r>
        <w:rPr>
          <w:i/>
        </w:rPr>
        <w:t xml:space="preserve">khắp </w:t>
      </w:r>
      <w:r>
        <w:rPr>
          <w:i/>
        </w:rPr>
        <w:t xml:space="preserve">làng </w:t>
      </w:r>
      <w:r>
        <w:t xml:space="preserve">Bỏ </w:t>
      </w:r>
      <w:r>
        <w:rPr>
          <w:i/>
        </w:rPr>
        <w:t xml:space="preserve">nhà </w:t>
      </w:r>
      <w:r>
        <w:rPr>
          <w:i/>
        </w:rPr>
        <w:t xml:space="preserve">đi </w:t>
      </w:r>
      <w:r>
        <w:rPr>
          <w:i/>
        </w:rPr>
        <w:t xml:space="preserve">hoang.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Ngoài </w:t>
      </w:r>
      <w:r>
        <w:t xml:space="preserve">hôn </w:t>
      </w:r>
      <w:r>
        <w:t xml:space="preserve">nhân </w:t>
      </w:r>
      <w:r>
        <w:t xml:space="preserve">hợp </w:t>
      </w:r>
      <w:r>
        <w:t xml:space="preserve">pháp, </w:t>
      </w:r>
      <w:r>
        <w:t xml:space="preserve">không </w:t>
      </w:r>
      <w:r>
        <w:t xml:space="preserve">được </w:t>
      </w:r>
      <w:r>
        <w:t xml:space="preserve">xã </w:t>
      </w:r>
      <w:r>
        <w:t xml:space="preserve">hội </w:t>
      </w:r>
      <w:r>
        <w:t xml:space="preserve">chính </w:t>
      </w:r>
      <w:r>
        <w:t xml:space="preserve">thức </w:t>
      </w:r>
      <w:r>
        <w:rPr>
          <w:i/>
        </w:rPr>
        <w:t xml:space="preserve">thừa </w:t>
      </w:r>
      <w:r>
        <w:t xml:space="preserve">nhận. </w:t>
      </w:r>
      <w:r>
        <w:t xml:space="preserve">Chửa </w:t>
      </w:r>
      <w:r>
        <w:rPr>
          <w:i/>
        </w:rPr>
        <w:t xml:space="preserve">hoang*. </w:t>
      </w:r>
      <w:r>
        <w:t xml:space="preserve">Đứa </w:t>
      </w:r>
      <w:r>
        <w:rPr>
          <w:i/>
        </w:rPr>
        <w:t xml:space="preserve">con </w:t>
      </w:r>
      <w:r>
        <w:rPr>
          <w:i/>
        </w:rPr>
        <w:t xml:space="preserve">hoang. </w:t>
      </w:r>
      <w:r>
        <w:br/>
      </w:r>
      <w:r>
        <w:rPr>
          <w:b/>
        </w:rPr>
        <w:t xml:space="preserve">hoang,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quá </w:t>
      </w:r>
      <w:r>
        <w:t xml:space="preserve">mức </w:t>
      </w:r>
      <w:r>
        <w:t xml:space="preserve">cần </w:t>
      </w:r>
      <w:r>
        <w:t xml:space="preserve">thiết </w:t>
      </w:r>
      <w:r>
        <w:t xml:space="preserve">trong </w:t>
      </w:r>
      <w:r>
        <w:t xml:space="preserve">việc </w:t>
      </w:r>
      <w:r>
        <w:t xml:space="preserve">ăn </w:t>
      </w:r>
      <w:r>
        <w:t xml:space="preserve">tiêu. </w:t>
      </w:r>
      <w:r>
        <w:t xml:space="preserve">Quen </w:t>
      </w:r>
      <w:r>
        <w:rPr>
          <w:i/>
        </w:rPr>
        <w:t xml:space="preserve">tiêu </w:t>
      </w:r>
      <w:r>
        <w:t xml:space="preserve">hoang. </w:t>
      </w:r>
      <w:r>
        <w:rPr>
          <w:i/>
        </w:rPr>
        <w:t xml:space="preserve">Không </w:t>
      </w:r>
      <w:r>
        <w:rPr>
          <w:i/>
        </w:rPr>
        <w:t xml:space="preserve">hoang, </w:t>
      </w:r>
      <w:r>
        <w:rPr>
          <w:i/>
        </w:rPr>
        <w:t xml:space="preserve">nhưng </w:t>
      </w:r>
      <w:r>
        <w:rPr>
          <w:i/>
        </w:rPr>
        <w:t xml:space="preserve">cũng </w:t>
      </w:r>
      <w:r>
        <w:rPr>
          <w:i/>
        </w:rPr>
        <w:t xml:space="preserve">không </w:t>
      </w:r>
      <w:r>
        <w:rPr>
          <w:i/>
        </w:rPr>
        <w:t xml:space="preserve">nên </w:t>
      </w:r>
      <w:r>
        <w:rPr>
          <w:i/>
        </w:rPr>
        <w:t xml:space="preserve">hà </w:t>
      </w:r>
      <w:r>
        <w:t xml:space="preserve">tiện </w:t>
      </w:r>
      <w:r>
        <w:t xml:space="preserve">quá. </w:t>
      </w:r>
      <w:r>
        <w:br/>
      </w:r>
      <w:r>
        <w:rPr>
          <w:b/>
        </w:rPr>
        <w:t xml:space="preserve">hoang; </w:t>
      </w:r>
      <w:r>
        <w:rPr>
          <w:i/>
        </w:rPr>
        <w:t xml:space="preserve">tính từ </w:t>
      </w:r>
      <w:r>
        <w:t xml:space="preserve">(phương ngữ). </w:t>
      </w:r>
      <w:r>
        <w:t xml:space="preserve">Nghịch </w:t>
      </w:r>
      <w:r>
        <w:t xml:space="preserve">ngợm. </w:t>
      </w:r>
      <w:r>
        <w:t xml:space="preserve">Thằng </w:t>
      </w:r>
      <w:r>
        <w:t xml:space="preserve">nhỏ </w:t>
      </w:r>
      <w:r>
        <w:rPr>
          <w:i/>
        </w:rPr>
        <w:t xml:space="preserve">hoang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báo </w:t>
      </w:r>
      <w:r>
        <w:rPr>
          <w:i/>
        </w:rPr>
        <w:t xml:space="preserve">động từ </w:t>
      </w:r>
      <w:r>
        <w:t xml:space="preserve">(cũ). </w:t>
      </w:r>
      <w:r>
        <w:t xml:space="preserve">Báo </w:t>
      </w:r>
      <w:r>
        <w:t xml:space="preserve">điều </w:t>
      </w:r>
      <w:r>
        <w:t xml:space="preserve">không </w:t>
      </w:r>
      <w:r>
        <w:t xml:space="preserve">có </w:t>
      </w:r>
      <w:r>
        <w:t xml:space="preserve">thật. </w:t>
      </w:r>
      <w:r>
        <w:t xml:space="preserve">Hoang </w:t>
      </w:r>
      <w:r>
        <w:rPr>
          <w:i/>
        </w:rPr>
        <w:t xml:space="preserve">báo </w:t>
      </w:r>
      <w:r>
        <w:rPr>
          <w:i/>
        </w:rPr>
        <w:t xml:space="preserve">là </w:t>
      </w:r>
      <w:r>
        <w:t xml:space="preserve">có </w:t>
      </w:r>
      <w:r>
        <w:t xml:space="preserve">cướp.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dã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(ít dùng). </w:t>
      </w:r>
      <w:r>
        <w:t xml:space="preserve">Nơi </w:t>
      </w:r>
      <w:r>
        <w:t xml:space="preserve">đồng </w:t>
      </w:r>
      <w:r>
        <w:t xml:space="preserve">hoang </w:t>
      </w:r>
      <w:r>
        <w:t xml:space="preserve">hẻo </w:t>
      </w:r>
      <w:r>
        <w:t xml:space="preserve">lánh.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núi </w:t>
      </w:r>
      <w:r>
        <w:t xml:space="preserve">rừng, </w:t>
      </w:r>
      <w:r>
        <w:t xml:space="preserve">xa </w:t>
      </w:r>
      <w:r>
        <w:t xml:space="preserve">đời </w:t>
      </w:r>
      <w:r>
        <w:t xml:space="preserve">sống </w:t>
      </w:r>
      <w:r>
        <w:t xml:space="preserve">của </w:t>
      </w:r>
      <w:r>
        <w:t xml:space="preserve">xã </w:t>
      </w:r>
      <w:r>
        <w:t xml:space="preserve">hội </w:t>
      </w:r>
      <w:r>
        <w:t xml:space="preserve">loài </w:t>
      </w:r>
      <w:r>
        <w:t xml:space="preserve">người. </w:t>
      </w:r>
      <w:r>
        <w:rPr>
          <w:i/>
        </w:rPr>
        <w:t xml:space="preserve">Đời </w:t>
      </w:r>
      <w:r>
        <w:t xml:space="preserve">sống </w:t>
      </w:r>
      <w:r>
        <w:t xml:space="preserve">hoang </w:t>
      </w:r>
      <w:r>
        <w:rPr>
          <w:i/>
        </w:rPr>
        <w:t xml:space="preserve">dã.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t xml:space="preserve">Mang </w:t>
      </w:r>
      <w:r>
        <w:t xml:space="preserve">tính </w:t>
      </w:r>
      <w:r>
        <w:t xml:space="preserve">chất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nuôi </w:t>
      </w:r>
      <w:r>
        <w:t xml:space="preserve">trồng. </w:t>
      </w:r>
      <w:r>
        <w:t xml:space="preserve">Cây </w:t>
      </w:r>
      <w:r>
        <w:t xml:space="preserve">cối </w:t>
      </w:r>
      <w:r>
        <w:rPr>
          <w:i/>
        </w:rPr>
        <w:t xml:space="preserve">mọc </w:t>
      </w:r>
      <w:r>
        <w:t xml:space="preserve">hoang </w:t>
      </w:r>
      <w:r>
        <w:t xml:space="preserve">dại. </w:t>
      </w:r>
      <w:r>
        <w:t xml:space="preserve">Trâu </w:t>
      </w:r>
      <w:r>
        <w:t xml:space="preserve">sống </w:t>
      </w:r>
      <w:r>
        <w:t xml:space="preserve">hoang </w:t>
      </w:r>
      <w:r>
        <w:t xml:space="preserve">dại </w:t>
      </w:r>
      <w:r>
        <w:t xml:space="preserve">thành </w:t>
      </w:r>
      <w:r>
        <w:rPr>
          <w:i/>
        </w:rPr>
        <w:t xml:space="preserve">đàn </w:t>
      </w:r>
      <w:r>
        <w:rPr>
          <w:i/>
        </w:rPr>
        <w:t xml:space="preserve">trong </w:t>
      </w:r>
      <w:r>
        <w:rPr>
          <w:i/>
        </w:rPr>
        <w:t xml:space="preserve">rừng.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dâm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dâm </w:t>
      </w:r>
      <w:r>
        <w:t xml:space="preserve">dục </w:t>
      </w:r>
      <w:r>
        <w:t xml:space="preserve">vô </w:t>
      </w:r>
      <w:r>
        <w:t xml:space="preserve">độ.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đàng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Thích </w:t>
      </w:r>
      <w:r>
        <w:t xml:space="preserve">rong </w:t>
      </w:r>
      <w:r>
        <w:t xml:space="preserve">chơi </w:t>
      </w:r>
      <w:r>
        <w:t xml:space="preserve">đàng </w:t>
      </w:r>
      <w:r>
        <w:t xml:space="preserve">hoang </w:t>
      </w:r>
      <w:r>
        <w:t xml:space="preserve">đảo </w:t>
      </w:r>
      <w:r>
        <w:t xml:space="preserve">danh từ </w:t>
      </w:r>
      <w:r>
        <w:t xml:space="preserve">Đảo </w:t>
      </w:r>
      <w:r>
        <w:t xml:space="preserve">hoang, </w:t>
      </w:r>
      <w:r>
        <w:t xml:space="preserve">không </w:t>
      </w:r>
      <w:r>
        <w:t xml:space="preserve">có </w:t>
      </w:r>
      <w:r>
        <w:t xml:space="preserve">người </w:t>
      </w:r>
      <w:r>
        <w:t xml:space="preserve">Ở.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đường </w:t>
      </w:r>
      <w:r>
        <w:rPr>
          <w:i/>
        </w:rPr>
        <w:t xml:space="preserve">tính từ </w:t>
      </w:r>
      <w:r>
        <w:t xml:space="preserve">Không </w:t>
      </w:r>
      <w:r>
        <w:t xml:space="preserve">có </w:t>
      </w:r>
      <w:r>
        <w:t xml:space="preserve">thật </w:t>
      </w:r>
      <w:r>
        <w:t xml:space="preserve">và </w:t>
      </w:r>
      <w:r>
        <w:t xml:space="preserve">không </w:t>
      </w:r>
      <w:r>
        <w:t xml:space="preserve">thể </w:t>
      </w:r>
      <w:r>
        <w:t xml:space="preserve">tin </w:t>
      </w:r>
      <w:r>
        <w:t xml:space="preserve">được </w:t>
      </w:r>
      <w:r>
        <w:t xml:space="preserve">do </w:t>
      </w:r>
      <w:r>
        <w:t xml:space="preserve">có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tưởng </w:t>
      </w:r>
      <w:r>
        <w:t xml:space="preserve">tượng </w:t>
      </w:r>
      <w:r>
        <w:t xml:space="preserve">và </w:t>
      </w:r>
      <w:r>
        <w:t xml:space="preserve">phóng </w:t>
      </w:r>
      <w:r>
        <w:t xml:space="preserve">đại </w:t>
      </w:r>
      <w:r>
        <w:t xml:space="preserve">quá </w:t>
      </w:r>
      <w:r>
        <w:t xml:space="preserve">đáng. </w:t>
      </w:r>
      <w:r>
        <w:t xml:space="preserve">Câu </w:t>
      </w:r>
      <w:r>
        <w:t xml:space="preserve">chuyện </w:t>
      </w:r>
      <w:r>
        <w:rPr>
          <w:i/>
        </w:rPr>
        <w:t xml:space="preserve">hoang </w:t>
      </w:r>
      <w:r>
        <w:rPr>
          <w:i/>
        </w:rPr>
        <w:t xml:space="preserve">đường </w:t>
      </w:r>
      <w:r>
        <w:t xml:space="preserve">uề </w:t>
      </w:r>
      <w:r>
        <w:rPr>
          <w:i/>
        </w:rPr>
        <w:t xml:space="preserve">con </w:t>
      </w:r>
      <w:r>
        <w:rPr>
          <w:i/>
        </w:rPr>
        <w:t xml:space="preserve">ngựa </w:t>
      </w:r>
      <w:r>
        <w:rPr>
          <w:i/>
        </w:rPr>
        <w:t xml:space="preserve">biết </w:t>
      </w:r>
      <w:r>
        <w:t xml:space="preserve">nói. </w:t>
      </w:r>
      <w:r>
        <w:t xml:space="preserve">Một </w:t>
      </w:r>
      <w:r>
        <w:t xml:space="preserve">truyền </w:t>
      </w:r>
      <w:r>
        <w:t xml:space="preserve">thuyết </w:t>
      </w:r>
      <w:r>
        <w:t xml:space="preserve">hoang </w:t>
      </w:r>
      <w:r>
        <w:t xml:space="preserve">đường.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hoá </w:t>
      </w:r>
      <w:r>
        <w:rPr>
          <w:i/>
        </w:rPr>
        <w:t xml:space="preserve">tính từ </w:t>
      </w:r>
      <w:r>
        <w:t xml:space="preserve">(Ruộng </w:t>
      </w:r>
      <w:r>
        <w:t xml:space="preserve">đất) </w:t>
      </w:r>
      <w:r>
        <w:t xml:space="preserve">bị </w:t>
      </w:r>
      <w:r>
        <w:t xml:space="preserve">bỏ </w:t>
      </w:r>
      <w:r>
        <w:t xml:space="preserve">hoang </w:t>
      </w:r>
      <w:r>
        <w:t xml:space="preserve">lâu </w:t>
      </w:r>
      <w:r>
        <w:t xml:space="preserve">ngày. </w:t>
      </w:r>
      <w:r>
        <w:rPr>
          <w:i/>
        </w:rPr>
        <w:t xml:space="preserve">Vùng </w:t>
      </w:r>
      <w:r>
        <w:rPr>
          <w:i/>
        </w:rPr>
        <w:t xml:space="preserve">đất </w:t>
      </w:r>
      <w:r>
        <w:rPr>
          <w:i/>
        </w:rPr>
        <w:t xml:space="preserve">hoang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hoác </w:t>
      </w:r>
      <w:r>
        <w:rPr>
          <w:i/>
        </w:rPr>
        <w:t xml:space="preserve">tính từ </w:t>
      </w:r>
      <w:r>
        <w:t xml:space="preserve">xem </w:t>
      </w:r>
      <w:r>
        <w:t xml:space="preserve">hoác </w:t>
      </w:r>
      <w:r>
        <w:t xml:space="preserve">(láy).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liêu </w:t>
      </w:r>
      <w:r>
        <w:rPr>
          <w:i/>
        </w:rPr>
        <w:t xml:space="preserve">tính từ </w:t>
      </w:r>
      <w:r>
        <w:t xml:space="preserve">(ít dùng). </w:t>
      </w:r>
      <w:r>
        <w:t xml:space="preserve">Hoang </w:t>
      </w:r>
      <w:r>
        <w:t xml:space="preserve">vắng </w:t>
      </w:r>
      <w:r>
        <w:t xml:space="preserve">và </w:t>
      </w:r>
      <w:r>
        <w:t xml:space="preserve">hiu </w:t>
      </w:r>
      <w:r>
        <w:t xml:space="preserve">quạnh. </w:t>
      </w:r>
      <w:r>
        <w:t xml:space="preserve">Cảnh </w:t>
      </w:r>
      <w:r>
        <w:rPr>
          <w:i/>
        </w:rPr>
        <w:t xml:space="preserve">hoang </w:t>
      </w:r>
      <w:r>
        <w:t xml:space="preserve">liêu.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hoang </w:t>
      </w:r>
      <w:r>
        <w:t xml:space="preserve">rộng </w:t>
      </w:r>
      <w:r>
        <w:t xml:space="preserve">lớn,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cây </w:t>
      </w:r>
      <w:r>
        <w:t xml:space="preserve">cối </w:t>
      </w:r>
      <w:r>
        <w:t xml:space="preserve">và </w:t>
      </w:r>
      <w:r>
        <w:t xml:space="preserve">người </w:t>
      </w:r>
      <w:r>
        <w:t xml:space="preserve">ở. </w:t>
      </w:r>
      <w:r>
        <w:br/>
      </w:r>
      <w:r>
        <w:rPr>
          <w:b/>
        </w:rPr>
        <w:t xml:space="preserve">hoang </w:t>
      </w:r>
      <w:r>
        <w:rPr>
          <w:b/>
        </w:rPr>
        <w:t xml:space="preserve">mang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yên </w:t>
      </w:r>
      <w:r>
        <w:t xml:space="preserve">lòng, </w:t>
      </w:r>
      <w:r>
        <w:t xml:space="preserve">không </w:t>
      </w:r>
      <w:r>
        <w:t xml:space="preserve">biết </w:t>
      </w:r>
      <w:r>
        <w:t xml:space="preserve">tin </w:t>
      </w:r>
      <w:r>
        <w:t xml:space="preserve">theo </w:t>
      </w:r>
      <w:r>
        <w:t xml:space="preserve">cái </w:t>
      </w:r>
      <w:r>
        <w:t xml:space="preserve">gì </w:t>
      </w:r>
      <w:r>
        <w:t xml:space="preserve">và </w:t>
      </w:r>
      <w:r>
        <w:t xml:space="preserve">nên </w:t>
      </w:r>
      <w:r>
        <w:t xml:space="preserve">xử </w:t>
      </w:r>
      <w:r>
        <w:t xml:space="preserve">trí </w:t>
      </w:r>
      <w:r>
        <w:t xml:space="preserve">ra </w:t>
      </w:r>
      <w:r>
        <w:t xml:space="preserve">sao. </w:t>
      </w:r>
      <w:r>
        <w:t xml:space="preserve">Hoang </w:t>
      </w:r>
      <w:r>
        <w:rPr>
          <w:i/>
        </w:rPr>
        <w:t xml:space="preserve">mang </w:t>
      </w:r>
      <w:r>
        <w:rPr>
          <w:i/>
        </w:rPr>
        <w:t xml:space="preserve">trước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t xml:space="preserve">Phao </w:t>
      </w:r>
      <w:r>
        <w:rPr>
          <w:i/>
        </w:rPr>
        <w:t xml:space="preserve">tín </w:t>
      </w:r>
      <w:r>
        <w:rPr>
          <w:i/>
        </w:rPr>
        <w:t xml:space="preserve">nhằm </w:t>
      </w:r>
      <w:r>
        <w:rPr>
          <w:i/>
        </w:rPr>
        <w:t xml:space="preserve">để </w:t>
      </w:r>
      <w:r>
        <w:rPr>
          <w:i/>
        </w:rPr>
        <w:t xml:space="preserve">gieo </w:t>
      </w:r>
      <w:r>
        <w:rPr>
          <w:i/>
        </w:rPr>
        <w:t xml:space="preserve">rắc </w:t>
      </w:r>
      <w:r>
        <w:rPr>
          <w:i/>
        </w:rPr>
        <w:t xml:space="preserve">hoang </w:t>
      </w:r>
      <w:r>
        <w:t xml:space="preserve">mang.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