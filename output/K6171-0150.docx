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ene———”ẮẼXG[G"GsIÝW”X- </w:t>
      </w:r>
      <w:r>
        <w:br w:type="page"/>
      </w:r>
      <w:r>
        <w:rPr>
          <w:b/>
        </w:rPr>
        <w:t xml:space="preserve">cù </w:t>
      </w:r>
      <w:r>
        <w:rPr>
          <w:b/>
        </w:rPr>
        <w:t xml:space="preserve">nhằng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Cù </w:t>
      </w:r>
      <w:r>
        <w:t xml:space="preserve">nhầy. </w:t>
      </w:r>
      <w:r>
        <w:br/>
      </w:r>
      <w:r>
        <w:rPr>
          <w:b/>
        </w:rPr>
        <w:t xml:space="preserve">cù </w:t>
      </w:r>
      <w:r>
        <w:rPr>
          <w:b/>
        </w:rPr>
        <w:t xml:space="preserve">nhây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Cù </w:t>
      </w:r>
      <w:r>
        <w:t xml:space="preserve">nhầy. </w:t>
      </w:r>
      <w:r>
        <w:br/>
      </w:r>
      <w:r>
        <w:rPr>
          <w:b/>
        </w:rPr>
        <w:t xml:space="preserve">cù </w:t>
      </w:r>
      <w:r>
        <w:rPr>
          <w:b/>
        </w:rPr>
        <w:t xml:space="preserve">nhầy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Cố </w:t>
      </w:r>
      <w:r>
        <w:t xml:space="preserve">ý </w:t>
      </w:r>
      <w:r>
        <w:t xml:space="preserve">kéo </w:t>
      </w:r>
      <w:r>
        <w:t xml:space="preserve">dài </w:t>
      </w:r>
      <w:r>
        <w:t xml:space="preserve">thời </w:t>
      </w:r>
      <w:r>
        <w:t xml:space="preserve">gian </w:t>
      </w:r>
      <w:r>
        <w:t xml:space="preserve">một </w:t>
      </w:r>
      <w:r>
        <w:t xml:space="preserve">cách </w:t>
      </w:r>
      <w:r>
        <w:t xml:space="preserve">lằng </w:t>
      </w:r>
      <w:r>
        <w:t xml:space="preserve">nhằng </w:t>
      </w:r>
      <w:r>
        <w:t xml:space="preserve">trong </w:t>
      </w:r>
      <w:r>
        <w:t xml:space="preserve">việc </w:t>
      </w:r>
      <w:r>
        <w:t xml:space="preserve">mình </w:t>
      </w:r>
      <w:r>
        <w:t xml:space="preserve">phải </w:t>
      </w:r>
      <w:r>
        <w:t xml:space="preserve">làm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khác. </w:t>
      </w:r>
      <w:r>
        <w:t xml:space="preserve">Cù </w:t>
      </w:r>
      <w:r>
        <w:rPr>
          <w:i/>
        </w:rPr>
        <w:t xml:space="preserve">nhây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rPr>
          <w:i/>
        </w:rPr>
        <w:t xml:space="preserve">chịu </w:t>
      </w:r>
      <w:r>
        <w:t xml:space="preserve">trả </w:t>
      </w:r>
      <w:r>
        <w:t xml:space="preserve">nợ. </w:t>
      </w:r>
      <w:r>
        <w:rPr>
          <w:i/>
        </w:rPr>
        <w:t xml:space="preserve">Giở </w:t>
      </w:r>
      <w:r>
        <w:t xml:space="preserve">thói </w:t>
      </w:r>
      <w:r>
        <w:t xml:space="preserve">cù </w:t>
      </w:r>
      <w:r>
        <w:rPr>
          <w:i/>
        </w:rPr>
        <w:t xml:space="preserve">nhây. </w:t>
      </w:r>
      <w:r>
        <w:br/>
      </w:r>
      <w:r>
        <w:rPr>
          <w:b/>
        </w:rPr>
        <w:t xml:space="preserve">cù </w:t>
      </w:r>
      <w:r>
        <w:rPr>
          <w:b/>
        </w:rPr>
        <w:t xml:space="preserve">rù </w:t>
      </w:r>
      <w:r>
        <w:rPr>
          <w:i/>
        </w:rPr>
        <w:t xml:space="preserve">tính từ </w:t>
      </w:r>
      <w:r>
        <w:t xml:space="preserve">Có </w:t>
      </w:r>
      <w:r>
        <w:t xml:space="preserve">đáng </w:t>
      </w:r>
      <w:r>
        <w:t xml:space="preserve">co </w:t>
      </w:r>
      <w:r>
        <w:t xml:space="preserve">ro </w:t>
      </w:r>
      <w:r>
        <w:t xml:space="preserve">thiếu </w:t>
      </w:r>
      <w:r>
        <w:t xml:space="preserve">linh </w:t>
      </w:r>
      <w:r>
        <w:t xml:space="preserve">lợi, </w:t>
      </w:r>
      <w:r>
        <w:t xml:space="preserve">thiếu </w:t>
      </w:r>
      <w:r>
        <w:t xml:space="preserve">hoạt </w:t>
      </w:r>
      <w:r>
        <w:rPr>
          <w:i/>
        </w:rPr>
        <w:t xml:space="preserve">bát. </w:t>
      </w:r>
      <w:r>
        <w:t xml:space="preserve">Ngồi </w:t>
      </w:r>
      <w:r>
        <w:t xml:space="preserve">cù </w:t>
      </w:r>
      <w:r>
        <w:t xml:space="preserve">rù </w:t>
      </w:r>
      <w:r>
        <w:rPr>
          <w:i/>
        </w:rPr>
        <w:t xml:space="preserve">một </w:t>
      </w:r>
      <w:r>
        <w:rPr>
          <w:i/>
        </w:rPr>
        <w:t xml:space="preserve">xó.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rPr>
          <w:i/>
        </w:rPr>
        <w:t xml:space="preserve">củ </w:t>
      </w:r>
      <w:r>
        <w:rPr>
          <w:i/>
        </w:rPr>
        <w:t xml:space="preserve">rủ </w:t>
      </w:r>
      <w:r>
        <w:t xml:space="preserve">cù </w:t>
      </w:r>
      <w:r>
        <w:rPr>
          <w:i/>
        </w:rPr>
        <w:t xml:space="preserve">rừ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củ </w:t>
      </w:r>
      <w:r>
        <w:rPr>
          <w:i/>
        </w:rPr>
        <w:t xml:space="preserve">danh từ </w:t>
      </w:r>
      <w:r>
        <w:t xml:space="preserve">Phần </w:t>
      </w:r>
      <w:r>
        <w:t xml:space="preserve">thân </w:t>
      </w:r>
      <w:r>
        <w:t xml:space="preserve">hay </w:t>
      </w:r>
      <w:r>
        <w:t xml:space="preserve">rễ </w:t>
      </w:r>
      <w:r>
        <w:t xml:space="preserve">cây </w:t>
      </w:r>
      <w:r>
        <w:t xml:space="preserve">phát </w:t>
      </w:r>
      <w:r>
        <w:t xml:space="preserve">triển </w:t>
      </w:r>
      <w:r>
        <w:t xml:space="preserve">lớn </w:t>
      </w:r>
      <w:r>
        <w:t xml:space="preserve">ra </w:t>
      </w:r>
      <w:r>
        <w:t xml:space="preserve">và </w:t>
      </w:r>
      <w:r>
        <w:t xml:space="preserve">chứa </w:t>
      </w:r>
      <w:r>
        <w:t xml:space="preserve">chất </w:t>
      </w:r>
      <w:r>
        <w:t xml:space="preserve">dự </w:t>
      </w:r>
      <w:r>
        <w:t xml:space="preserve">trữ. </w:t>
      </w:r>
      <w:r>
        <w:t xml:space="preserve">Củ </w:t>
      </w:r>
      <w:r>
        <w:rPr>
          <w:i/>
        </w:rPr>
        <w:t xml:space="preserve">su </w:t>
      </w:r>
      <w:r>
        <w:rPr>
          <w:i/>
        </w:rPr>
        <w:t xml:space="preserve">hào. </w:t>
      </w:r>
      <w:r>
        <w:t xml:space="preserve">Củ </w:t>
      </w:r>
      <w:r>
        <w:rPr>
          <w:i/>
        </w:rPr>
        <w:t xml:space="preserve">khoai </w:t>
      </w:r>
      <w:r>
        <w:t xml:space="preserve">sọ.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ấu </w:t>
      </w:r>
      <w:r>
        <w:rPr>
          <w:i/>
        </w:rPr>
        <w:t xml:space="preserve">danh từ </w:t>
      </w:r>
      <w:r>
        <w:t xml:space="preserve">Cây </w:t>
      </w:r>
      <w:r>
        <w:t xml:space="preserve">mọc </w:t>
      </w:r>
      <w:r>
        <w:t xml:space="preserve">ở </w:t>
      </w:r>
      <w:r>
        <w:t xml:space="preserve">nước, </w:t>
      </w:r>
      <w:r>
        <w:t xml:space="preserve">hoa </w:t>
      </w:r>
      <w:r>
        <w:t xml:space="preserve">trắng, </w:t>
      </w:r>
      <w:r>
        <w:t xml:space="preserve">quả </w:t>
      </w:r>
      <w:r>
        <w:t xml:space="preserve">thường </w:t>
      </w:r>
      <w:r>
        <w:t xml:space="preserve">gọi </w:t>
      </w:r>
      <w:r>
        <w:t xml:space="preserve">là </w:t>
      </w:r>
      <w:r>
        <w:t xml:space="preserve">củ, </w:t>
      </w:r>
      <w:r>
        <w:t xml:space="preserve">màu </w:t>
      </w:r>
      <w:r>
        <w:t xml:space="preserve">tím </w:t>
      </w:r>
      <w:r>
        <w:t xml:space="preserve">đen, </w:t>
      </w:r>
      <w:r>
        <w:t xml:space="preserve">có </w:t>
      </w:r>
      <w:r>
        <w:t xml:space="preserve">hai </w:t>
      </w:r>
      <w:r>
        <w:t xml:space="preserve">gai </w:t>
      </w:r>
      <w:r>
        <w:t xml:space="preserve">nhọn </w:t>
      </w:r>
      <w:r>
        <w:t xml:space="preserve">và </w:t>
      </w:r>
      <w:r>
        <w:t xml:space="preserve">to </w:t>
      </w:r>
      <w:r>
        <w:t xml:space="preserve">như </w:t>
      </w:r>
      <w:r>
        <w:t xml:space="preserve">sừng, </w:t>
      </w:r>
      <w:r>
        <w:t xml:space="preserve">bên </w:t>
      </w:r>
      <w:r>
        <w:t xml:space="preserve">trong </w:t>
      </w:r>
      <w:r>
        <w:t xml:space="preserve">chứa </w:t>
      </w:r>
      <w:r>
        <w:t xml:space="preserve">chất </w:t>
      </w:r>
      <w:r>
        <w:t xml:space="preserve">bột </w:t>
      </w:r>
      <w:r>
        <w:t xml:space="preserve">ăn </w:t>
      </w:r>
      <w:r>
        <w:t xml:space="preserve">được. </w:t>
      </w:r>
      <w:r>
        <w:t xml:space="preserve">Khi </w:t>
      </w:r>
      <w:r>
        <w:rPr>
          <w:i/>
        </w:rPr>
        <w:t xml:space="preserve">thương </w:t>
      </w:r>
      <w:r>
        <w:t xml:space="preserve">củ </w:t>
      </w:r>
      <w:r>
        <w:t xml:space="preserve">ấu </w:t>
      </w:r>
      <w:r>
        <w:rPr>
          <w:i/>
        </w:rPr>
        <w:t xml:space="preserve">cũng </w:t>
      </w:r>
      <w:r>
        <w:t xml:space="preserve">tròn, </w:t>
      </w:r>
      <w:r>
        <w:t xml:space="preserve">Khi </w:t>
      </w:r>
      <w:r>
        <w:t xml:space="preserve">ghét </w:t>
      </w:r>
      <w:r>
        <w:rPr>
          <w:i/>
        </w:rPr>
        <w:t xml:space="preserve">bồ </w:t>
      </w:r>
      <w:r>
        <w:rPr>
          <w:i/>
        </w:rPr>
        <w:t xml:space="preserve">hòn </w:t>
      </w:r>
      <w:r>
        <w:rPr>
          <w:i/>
        </w:rPr>
        <w:t xml:space="preserve">cũng </w:t>
      </w:r>
      <w:r>
        <w:rPr>
          <w:i/>
        </w:rPr>
        <w:t xml:space="preserve">méo </w:t>
      </w:r>
      <w:r>
        <w:t xml:space="preserve">(tục ngữ).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bình </w:t>
      </w:r>
      <w:r>
        <w:rPr>
          <w:b/>
        </w:rPr>
        <w:t xml:space="preserve">vôi.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có </w:t>
      </w:r>
      <w:r>
        <w:t xml:space="preserve">rễ </w:t>
      </w:r>
      <w:r>
        <w:t xml:space="preserve">củ </w:t>
      </w:r>
      <w:r>
        <w:t xml:space="preserve">hình </w:t>
      </w:r>
      <w:r>
        <w:t xml:space="preserve">bình </w:t>
      </w:r>
      <w:r>
        <w:t xml:space="preserve">vôi,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cải </w:t>
      </w:r>
      <w:r>
        <w:rPr>
          <w:i/>
        </w:rPr>
        <w:t xml:space="preserve">danh từ </w:t>
      </w:r>
      <w:r>
        <w:t xml:space="preserve">xem </w:t>
      </w:r>
      <w:r>
        <w:t xml:space="preserve">cải </w:t>
      </w:r>
      <w:r>
        <w:t xml:space="preserve">cu.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cải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cây </w:t>
      </w:r>
      <w:r>
        <w:t xml:space="preserve">dầu </w:t>
      </w:r>
      <w:r>
        <w:t xml:space="preserve">giun, </w:t>
      </w:r>
      <w:r>
        <w:t xml:space="preserve">rễ </w:t>
      </w:r>
      <w:r>
        <w:t xml:space="preserve">phình </w:t>
      </w:r>
      <w:r>
        <w:t xml:space="preserve">to </w:t>
      </w:r>
      <w:r>
        <w:t xml:space="preserve">thành </w:t>
      </w:r>
      <w:r>
        <w:t xml:space="preserve">củ, </w:t>
      </w:r>
      <w:r>
        <w:t xml:space="preserve">chứa </w:t>
      </w:r>
      <w:r>
        <w:t xml:space="preserve">chất </w:t>
      </w:r>
      <w:r>
        <w:t xml:space="preserve">đường, </w:t>
      </w:r>
      <w:r>
        <w:t xml:space="preserve">trồng </w:t>
      </w:r>
      <w:r>
        <w:t xml:space="preserve">để </w:t>
      </w:r>
      <w:r>
        <w:t xml:space="preserve">sản </w:t>
      </w:r>
      <w:r>
        <w:t xml:space="preserve">xuất </w:t>
      </w:r>
      <w:r>
        <w:t xml:space="preserve">đường.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cái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củ </w:t>
      </w:r>
      <w:r>
        <w:t xml:space="preserve">từ, </w:t>
      </w:r>
      <w:r>
        <w:t xml:space="preserve">thân </w:t>
      </w:r>
      <w:r>
        <w:t xml:space="preserve">hình </w:t>
      </w:r>
      <w:r>
        <w:t xml:space="preserve">vuông, </w:t>
      </w:r>
      <w:r>
        <w:t xml:space="preserve">có </w:t>
      </w:r>
      <w:r>
        <w:t xml:space="preserve">cạnh, </w:t>
      </w:r>
      <w:r>
        <w:t xml:space="preserve">củ </w:t>
      </w:r>
      <w:r>
        <w:t xml:space="preserve">to </w:t>
      </w:r>
      <w:r>
        <w:t xml:space="preserve">và </w:t>
      </w:r>
      <w:r>
        <w:t xml:space="preserve">hơi </w:t>
      </w:r>
      <w:r>
        <w:t xml:space="preserve">dẹp </w:t>
      </w:r>
      <w:r>
        <w:t xml:space="preserve">ở </w:t>
      </w:r>
      <w:r>
        <w:t xml:space="preserve">ngọn, </w:t>
      </w:r>
      <w:r>
        <w:t xml:space="preserve">chứa </w:t>
      </w:r>
      <w:r>
        <w:t xml:space="preserve">nhiều </w:t>
      </w:r>
      <w:r>
        <w:t xml:space="preserve">tỉnh </w:t>
      </w:r>
      <w:r>
        <w:t xml:space="preserve">bột, </w:t>
      </w:r>
      <w:r>
        <w:t xml:space="preserve">dùng </w:t>
      </w:r>
      <w:r>
        <w:t xml:space="preserve">để </w:t>
      </w:r>
      <w:r>
        <w:t xml:space="preserve">ăn.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cẩm </w:t>
      </w:r>
      <w:r>
        <w:rPr>
          <w:i/>
        </w:rPr>
        <w:t xml:space="preserve">danh từ </w:t>
      </w:r>
      <w:r>
        <w:t xml:space="preserve">Cây </w:t>
      </w:r>
      <w:r>
        <w:t xml:space="preserve">có </w:t>
      </w:r>
      <w:r>
        <w:t xml:space="preserve">củ </w:t>
      </w:r>
      <w:r>
        <w:t xml:space="preserve">vỏ </w:t>
      </w:r>
      <w:r>
        <w:t xml:space="preserve">xù </w:t>
      </w:r>
      <w:r>
        <w:t xml:space="preserve">xì, </w:t>
      </w:r>
      <w:r>
        <w:t xml:space="preserve">thịt </w:t>
      </w:r>
      <w:r>
        <w:t xml:space="preserve">màu </w:t>
      </w:r>
      <w:r>
        <w:t xml:space="preserve">tím,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dong </w:t>
      </w:r>
      <w:r>
        <w:rPr>
          <w:i/>
        </w:rPr>
        <w:t xml:space="preserve">danh từ </w:t>
      </w:r>
      <w:r>
        <w:t xml:space="preserve">Cây </w:t>
      </w:r>
      <w:r>
        <w:t xml:space="preserve">trồng </w:t>
      </w:r>
      <w:r>
        <w:t xml:space="preserve">thân </w:t>
      </w:r>
      <w:r>
        <w:t xml:space="preserve">cỏ, </w:t>
      </w:r>
      <w:r>
        <w:t xml:space="preserve">lá </w:t>
      </w:r>
      <w:r>
        <w:t xml:space="preserve">to, </w:t>
      </w:r>
      <w:r>
        <w:t xml:space="preserve">cuống </w:t>
      </w:r>
      <w:r>
        <w:t xml:space="preserve">lá </w:t>
      </w:r>
      <w:r>
        <w:t xml:space="preserve">có </w:t>
      </w:r>
      <w:r>
        <w:t xml:space="preserve">đốt, </w:t>
      </w:r>
      <w:r>
        <w:t xml:space="preserve">thân </w:t>
      </w:r>
      <w:r>
        <w:t xml:space="preserve">ngằm </w:t>
      </w:r>
      <w:r>
        <w:t xml:space="preserve">phông </w:t>
      </w:r>
      <w:r>
        <w:t xml:space="preserve">thành </w:t>
      </w:r>
      <w:r>
        <w:t xml:space="preserve">củ </w:t>
      </w:r>
      <w:r>
        <w:t xml:space="preserve">hình </w:t>
      </w:r>
      <w:r>
        <w:t xml:space="preserve">thoi </w:t>
      </w:r>
      <w:r>
        <w:t xml:space="preserve">dài, </w:t>
      </w:r>
      <w:r>
        <w:t xml:space="preserve">màu </w:t>
      </w:r>
      <w:r>
        <w:t xml:space="preserve">trắng, </w:t>
      </w:r>
      <w:r>
        <w:t xml:space="preserve">chứa </w:t>
      </w:r>
      <w:r>
        <w:t xml:space="preserve">nhiều </w:t>
      </w:r>
      <w:r>
        <w:t xml:space="preserve">bột,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đao </w:t>
      </w:r>
      <w:r>
        <w:rPr>
          <w:i/>
        </w:rPr>
        <w:t xml:space="preserve">danh từ </w:t>
      </w:r>
      <w:r>
        <w:t xml:space="preserve">(phương ngữ). </w:t>
      </w:r>
      <w:r>
        <w:t xml:space="preserve">Dong </w:t>
      </w:r>
      <w:r>
        <w:t xml:space="preserve">riềng.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đâu </w:t>
      </w:r>
      <w:r>
        <w:rPr>
          <w:i/>
        </w:rPr>
        <w:t xml:space="preserve">danh từ </w:t>
      </w:r>
      <w:r>
        <w:t xml:space="preserve">Cây </w:t>
      </w:r>
      <w:r>
        <w:t xml:space="preserve">loài </w:t>
      </w:r>
      <w:r>
        <w:t xml:space="preserve">đậu </w:t>
      </w:r>
      <w:r>
        <w:t xml:space="preserve">thân </w:t>
      </w:r>
      <w:r>
        <w:t xml:space="preserve">leo, </w:t>
      </w:r>
      <w:r>
        <w:t xml:space="preserve">quả </w:t>
      </w:r>
      <w:r>
        <w:t xml:space="preserve">độc, </w:t>
      </w:r>
      <w:r>
        <w:t xml:space="preserve">rễ </w:t>
      </w:r>
      <w:r>
        <w:t xml:space="preserve">phình </w:t>
      </w:r>
      <w:r>
        <w:t xml:space="preserve">thành </w:t>
      </w:r>
      <w:r>
        <w:t xml:space="preserve">củ </w:t>
      </w:r>
      <w:r>
        <w:t xml:space="preserve">to, </w:t>
      </w:r>
      <w:r>
        <w:t xml:space="preserve">màu </w:t>
      </w:r>
      <w:r>
        <w:t xml:space="preserve">vàng </w:t>
      </w:r>
      <w:r>
        <w:t xml:space="preserve">nhạt, </w:t>
      </w:r>
      <w:r>
        <w:t xml:space="preserve">vị </w:t>
      </w:r>
      <w:r>
        <w:t xml:space="preserve">mát </w:t>
      </w:r>
      <w:r>
        <w:t xml:space="preserve">và </w:t>
      </w:r>
      <w:r>
        <w:t xml:space="preserve">hơi </w:t>
      </w:r>
      <w:r>
        <w:t xml:space="preserve">ngọt,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khỉ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rau </w:t>
      </w:r>
      <w:r>
        <w:rPr>
          <w:i/>
        </w:rPr>
        <w:t xml:space="preserve">khú </w:t>
      </w:r>
      <w:r>
        <w:rPr>
          <w:i/>
        </w:rPr>
        <w:t xml:space="preserve">khởi. </w:t>
      </w:r>
      <w:r>
        <w:t xml:space="preserve">Cây </w:t>
      </w:r>
      <w:r>
        <w:t xml:space="preserve">nhỏ </w:t>
      </w:r>
      <w:r>
        <w:t xml:space="preserve">có </w:t>
      </w:r>
      <w:r>
        <w:t xml:space="preserve">gai, </w:t>
      </w:r>
      <w:r>
        <w:t xml:space="preserve">quả </w:t>
      </w:r>
      <w:r>
        <w:t xml:space="preserve">và </w:t>
      </w:r>
      <w:r>
        <w:t xml:space="preserve">vỏ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thuốc, </w:t>
      </w:r>
      <w:r>
        <w:t xml:space="preserve">lá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t xml:space="preserve">Canh </w:t>
      </w:r>
      <w:r>
        <w:t xml:space="preserve">củ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mài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củ </w:t>
      </w:r>
      <w:r>
        <w:t xml:space="preserve">từ, </w:t>
      </w:r>
      <w:r>
        <w:t xml:space="preserve">mọc </w:t>
      </w:r>
      <w:r>
        <w:t xml:space="preserve">ở </w:t>
      </w:r>
      <w:r>
        <w:t xml:space="preserve">rừng, </w:t>
      </w:r>
      <w:r>
        <w:t xml:space="preserve">củ </w:t>
      </w:r>
      <w:r>
        <w:t xml:space="preserve">hình </w:t>
      </w:r>
      <w:r>
        <w:t xml:space="preserve">trụ </w:t>
      </w:r>
      <w:r>
        <w:t xml:space="preserve">chứa </w:t>
      </w:r>
      <w:r>
        <w:t xml:space="preserve">nhiều </w:t>
      </w:r>
      <w:r>
        <w:t xml:space="preserve">bột,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hay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củmid. </w:t>
      </w:r>
      <w:r>
        <w:t xml:space="preserve">(phương ngữ). </w:t>
      </w:r>
      <w:r>
        <w:t xml:space="preserve">Sắn.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mỉ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cù </w:t>
      </w:r>
      <w:r>
        <w:rPr>
          <w:i/>
        </w:rPr>
        <w:t xml:space="preserve">mì.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mí </w:t>
      </w:r>
      <w:r>
        <w:rPr>
          <w:b/>
        </w:rPr>
        <w:t xml:space="preserve">củ </w:t>
      </w:r>
      <w:r>
        <w:rPr>
          <w:b/>
        </w:rPr>
        <w:t xml:space="preserve">mì </w:t>
      </w:r>
      <w:r>
        <w:rPr>
          <w:i/>
        </w:rPr>
        <w:t xml:space="preserve">tính từ </w:t>
      </w:r>
      <w:r>
        <w:t xml:space="preserve">xem </w:t>
      </w:r>
      <w:r>
        <w:t xml:space="preserve">cù </w:t>
      </w:r>
      <w:r>
        <w:rPr>
          <w:i/>
        </w:rPr>
        <w:t xml:space="preserve">mì </w:t>
      </w:r>
      <w:r>
        <w:t xml:space="preserve">(láy).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não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não </w:t>
      </w:r>
      <w:r>
        <w:t xml:space="preserve">ở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vú, </w:t>
      </w:r>
      <w:r>
        <w:t xml:space="preserve">có </w:t>
      </w:r>
      <w:r>
        <w:t xml:space="preserve">dạng </w:t>
      </w:r>
      <w:r>
        <w:t xml:space="preserve">bốn </w:t>
      </w:r>
      <w:r>
        <w:t xml:space="preserve">mấu </w:t>
      </w:r>
      <w:r>
        <w:t xml:space="preserve">lỗi.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năn </w:t>
      </w:r>
      <w:r>
        <w:rPr>
          <w:i/>
        </w:rPr>
        <w:t xml:space="preserve">danh từ </w:t>
      </w:r>
      <w:r>
        <w:t xml:space="preserve">cũng nói </w:t>
      </w:r>
      <w:r>
        <w:t xml:space="preserve">mã </w:t>
      </w:r>
      <w:r>
        <w:t xml:space="preserve">thầy. </w:t>
      </w:r>
      <w:r>
        <w:t xml:space="preserve">Cây </w:t>
      </w:r>
      <w:r>
        <w:t xml:space="preserve">thuộc </w:t>
      </w:r>
      <w:r>
        <w:t xml:space="preserve">họ </w:t>
      </w:r>
      <w:r>
        <w:t xml:space="preserve">cói, </w:t>
      </w:r>
      <w:r>
        <w:t xml:space="preserve">thân </w:t>
      </w:r>
      <w:r>
        <w:t xml:space="preserve">tròn, </w:t>
      </w:r>
      <w:r>
        <w:t xml:space="preserve">lá </w:t>
      </w:r>
      <w:r>
        <w:t xml:space="preserve">hình </w:t>
      </w:r>
      <w:r>
        <w:t xml:space="preserve">trụ, </w:t>
      </w:r>
      <w:r>
        <w:t xml:space="preserve">trồng </w:t>
      </w:r>
      <w:r>
        <w:t xml:space="preserve">lấy </w:t>
      </w:r>
      <w:r>
        <w:t xml:space="preserve">củ </w:t>
      </w:r>
      <w:r>
        <w:t xml:space="preserve">để </w:t>
      </w:r>
      <w:r>
        <w:t xml:space="preserve">ăn.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nâu </w:t>
      </w:r>
      <w:r>
        <w:rPr>
          <w:i/>
        </w:rPr>
        <w:t xml:space="preserve">danh từ </w:t>
      </w:r>
      <w:r>
        <w:t xml:space="preserve">Dây </w:t>
      </w:r>
      <w:r>
        <w:t xml:space="preserve">leo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củ </w:t>
      </w:r>
      <w:r>
        <w:t xml:space="preserve">từ, </w:t>
      </w:r>
      <w:r>
        <w:t xml:space="preserve">mọc </w:t>
      </w:r>
      <w:r>
        <w:t xml:space="preserve">Ở </w:t>
      </w:r>
      <w:r>
        <w:t xml:space="preserve">rừng, </w:t>
      </w:r>
      <w:r>
        <w:t xml:space="preserve">thân </w:t>
      </w:r>
      <w:r>
        <w:t xml:space="preserve">có </w:t>
      </w:r>
      <w:r>
        <w:t xml:space="preserve">gai </w:t>
      </w:r>
      <w:r>
        <w:t xml:space="preserve">ở </w:t>
      </w:r>
      <w:r>
        <w:t xml:space="preserve">phần </w:t>
      </w:r>
      <w:r>
        <w:t xml:space="preserve">gốc, </w:t>
      </w:r>
      <w:r>
        <w:t xml:space="preserve">củ </w:t>
      </w:r>
      <w:r>
        <w:t xml:space="preserve">sản </w:t>
      </w:r>
      <w:r>
        <w:t xml:space="preserve">sùi, </w:t>
      </w:r>
      <w:r>
        <w:t xml:space="preserve">chứa </w:t>
      </w:r>
      <w:r>
        <w:t xml:space="preserve">nhiều </w:t>
      </w:r>
      <w:r>
        <w:t xml:space="preserve">tannin, </w:t>
      </w:r>
      <w:r>
        <w:t xml:space="preserve">dùng </w:t>
      </w:r>
      <w:r>
        <w:t xml:space="preserve">để </w:t>
      </w:r>
      <w:r>
        <w:t xml:space="preserve">nhuộm </w:t>
      </w:r>
      <w:r>
        <w:t xml:space="preserve">màu </w:t>
      </w:r>
      <w:r>
        <w:t xml:space="preserve">nâu. </w:t>
      </w:r>
      <w:r>
        <w:br/>
      </w:r>
      <w:r>
        <w:rPr>
          <w:b/>
        </w:rPr>
        <w:t xml:space="preserve">cu </w:t>
      </w:r>
      <w:r>
        <w:rPr>
          <w:b/>
        </w:rPr>
        <w:t xml:space="preserve">rủ </w:t>
      </w:r>
      <w:r>
        <w:rPr>
          <w:i/>
        </w:rPr>
        <w:t xml:space="preserve">tính từ </w:t>
      </w:r>
      <w:r>
        <w:t xml:space="preserve">Như </w:t>
      </w:r>
      <w:r>
        <w:t xml:space="preserve">cù </w:t>
      </w:r>
      <w:r>
        <w:t xml:space="preserve">rù. </w:t>
      </w:r>
      <w:r>
        <w:br/>
      </w:r>
      <w:r>
        <w:rPr>
          <w:b/>
        </w:rPr>
        <w:t xml:space="preserve">cú </w:t>
      </w:r>
      <w:r>
        <w:rPr>
          <w:b/>
        </w:rPr>
        <w:t xml:space="preserve">rủ </w:t>
      </w:r>
      <w:r>
        <w:rPr>
          <w:b/>
        </w:rPr>
        <w:t xml:space="preserve">cù </w:t>
      </w:r>
      <w:r>
        <w:rPr>
          <w:b/>
        </w:rPr>
        <w:t xml:space="preserve">rù </w:t>
      </w:r>
      <w:r>
        <w:rPr>
          <w:i/>
        </w:rPr>
        <w:t xml:space="preserve">tính từ </w:t>
      </w:r>
      <w:r>
        <w:t xml:space="preserve">xem </w:t>
      </w:r>
      <w:r>
        <w:t xml:space="preserve">cù </w:t>
      </w:r>
      <w:r>
        <w:t xml:space="preserve">rù </w:t>
      </w:r>
      <w:r>
        <w:t xml:space="preserve">(láy).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soát </w:t>
      </w:r>
      <w:r>
        <w:rPr>
          <w:i/>
        </w:rPr>
        <w:t xml:space="preserve">động từ </w:t>
      </w:r>
      <w:r>
        <w:t xml:space="preserve">(cũ). </w:t>
      </w:r>
      <w:r>
        <w:t xml:space="preserve">Kiểm </w:t>
      </w:r>
      <w:r>
        <w:t xml:space="preserve">tra, </w:t>
      </w:r>
      <w:r>
        <w:t xml:space="preserve">kiểm </w:t>
      </w:r>
      <w:r>
        <w:t xml:space="preserve">soát </w:t>
      </w:r>
      <w:r>
        <w:t xml:space="preserve">để </w:t>
      </w:r>
      <w:r>
        <w:t xml:space="preserve">xem </w:t>
      </w:r>
      <w:r>
        <w:t xml:space="preserve">có </w:t>
      </w:r>
      <w:r>
        <w:t xml:space="preserve">điều </w:t>
      </w:r>
      <w:r>
        <w:t xml:space="preserve">gì </w:t>
      </w:r>
      <w:r>
        <w:t xml:space="preserve">bất </w:t>
      </w:r>
      <w:r>
        <w:t xml:space="preserve">thường </w:t>
      </w:r>
      <w:r>
        <w:t xml:space="preserve">hay </w:t>
      </w:r>
      <w:r>
        <w:t xml:space="preserve">không. </w:t>
      </w:r>
      <w:r>
        <w:br/>
      </w:r>
      <w:r>
        <w:rPr>
          <w:b/>
        </w:rPr>
        <w:t xml:space="preserve">củ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cũng nói </w:t>
      </w:r>
      <w:r>
        <w:t xml:space="preserve">khoai </w:t>
      </w:r>
      <w:r>
        <w:t xml:space="preserve">từ. </w:t>
      </w:r>
      <w:r>
        <w:t xml:space="preserve">Cây </w:t>
      </w:r>
      <w:r>
        <w:t xml:space="preserve">trồng </w:t>
      </w:r>
      <w:r>
        <w:t xml:space="preserve">thân </w:t>
      </w:r>
      <w:r>
        <w:t xml:space="preserve">leo, </w:t>
      </w:r>
      <w:r>
        <w:t xml:space="preserve">có </w:t>
      </w:r>
      <w:r>
        <w:t xml:space="preserve">gai </w:t>
      </w:r>
      <w:r>
        <w:t xml:space="preserve">ở </w:t>
      </w:r>
      <w:r>
        <w:t xml:space="preserve">phần </w:t>
      </w:r>
      <w:r>
        <w:t xml:space="preserve">gốc, </w:t>
      </w:r>
      <w:r>
        <w:t xml:space="preserve">lá </w:t>
      </w:r>
      <w:r>
        <w:t xml:space="preserve">hình </w:t>
      </w:r>
      <w:r>
        <w:t xml:space="preserve">tim </w:t>
      </w:r>
      <w:r>
        <w:t xml:space="preserve">to, </w:t>
      </w:r>
      <w:r>
        <w:t xml:space="preserve">củ </w:t>
      </w:r>
      <w:r>
        <w:t xml:space="preserve">hình </w:t>
      </w:r>
      <w:r>
        <w:t xml:space="preserve">thuôn </w:t>
      </w:r>
      <w:r>
        <w:t xml:space="preserve">dài, </w:t>
      </w:r>
      <w:r>
        <w:t xml:space="preserve">mọc </w:t>
      </w:r>
      <w:r>
        <w:t xml:space="preserve">thành </w:t>
      </w:r>
      <w:r>
        <w:t xml:space="preserve">chùm, </w:t>
      </w:r>
      <w:r>
        <w:t xml:space="preserve">dùng </w:t>
      </w:r>
      <w:r>
        <w:t xml:space="preserve">để </w:t>
      </w:r>
      <w:r>
        <w:t xml:space="preserve">ăn. </w:t>
      </w:r>
      <w:r>
        <w:t xml:space="preserve">cũ </w:t>
      </w:r>
      <w:r>
        <w:t xml:space="preserve">tính từ </w:t>
      </w:r>
      <w:r>
        <w:rPr>
          <w:b/>
        </w:rPr>
        <w:t xml:space="preserve">1 </w:t>
      </w:r>
      <w:r>
        <w:t xml:space="preserve">Được </w:t>
      </w:r>
      <w:r>
        <w:t xml:space="preserve">dùng </w:t>
      </w:r>
      <w:r>
        <w:t xml:space="preserve">đã </w:t>
      </w:r>
      <w:r>
        <w:t xml:space="preserve">lâu </w:t>
      </w:r>
      <w:r>
        <w:t xml:space="preserve">và </w:t>
      </w:r>
      <w:r>
        <w:t xml:space="preserve">không </w:t>
      </w:r>
      <w:r>
        <w:t xml:space="preserve">còn </w:t>
      </w:r>
      <w:r>
        <w:t xml:space="preserve">nguyên </w:t>
      </w:r>
      <w:r>
        <w:t xml:space="preserve">như </w:t>
      </w:r>
      <w:r>
        <w:t xml:space="preserve">trước </w:t>
      </w:r>
      <w:r>
        <w:t xml:space="preserve">nữa. </w:t>
      </w:r>
      <w:r>
        <w:t xml:space="preserve">Bộ </w:t>
      </w:r>
      <w:r>
        <w:rPr>
          <w:i/>
        </w:rPr>
        <w:t xml:space="preserve">quân </w:t>
      </w:r>
      <w:r>
        <w:rPr>
          <w:i/>
        </w:rPr>
        <w:t xml:space="preserve">áo </w:t>
      </w:r>
      <w:r>
        <w:t xml:space="preserve">cũ. </w:t>
      </w:r>
      <w:r>
        <w:t xml:space="preserve">Cửa </w:t>
      </w:r>
      <w:r>
        <w:t xml:space="preserve">hàng </w:t>
      </w:r>
      <w:r>
        <w:rPr>
          <w:i/>
        </w:rPr>
        <w:t xml:space="preserve">sách </w:t>
      </w:r>
      <w:r>
        <w:t xml:space="preserve">cũ. </w:t>
      </w:r>
      <w:r>
        <w:rPr>
          <w:i/>
        </w:rPr>
        <w:t xml:space="preserve">Máy </w:t>
      </w:r>
      <w:r>
        <w:t xml:space="preserve">cũ, </w:t>
      </w:r>
      <w:r>
        <w:t xml:space="preserve">nhưng </w:t>
      </w:r>
      <w:r>
        <w:t xml:space="preserve">còn </w:t>
      </w:r>
      <w:r>
        <w:t xml:space="preserve">tốt. </w:t>
      </w:r>
      <w:r>
        <w:rPr>
          <w:b/>
        </w:rPr>
        <w:t xml:space="preserve">2 </w:t>
      </w:r>
      <w:r>
        <w:t xml:space="preserve">Thuộc </w:t>
      </w:r>
      <w:r>
        <w:t xml:space="preserve">về </w:t>
      </w:r>
      <w:r>
        <w:t xml:space="preserve">thời </w:t>
      </w:r>
      <w:r>
        <w:t xml:space="preserve">đã </w:t>
      </w:r>
      <w:r>
        <w:t xml:space="preserve">qua, </w:t>
      </w:r>
      <w:r>
        <w:t xml:space="preserve">nay </w:t>
      </w:r>
      <w:r>
        <w:t xml:space="preserve">không </w:t>
      </w:r>
      <w:r>
        <w:t xml:space="preserve">còn </w:t>
      </w:r>
      <w:r>
        <w:t xml:space="preserve">nữa </w:t>
      </w:r>
      <w:r>
        <w:t xml:space="preserve">hoặc </w:t>
      </w:r>
      <w:r>
        <w:t xml:space="preserve">không </w:t>
      </w:r>
      <w:r>
        <w:t xml:space="preserve">thích </w:t>
      </w:r>
      <w:r>
        <w:t xml:space="preserve">hợp </w:t>
      </w:r>
      <w:r>
        <w:t xml:space="preserve">nữa. </w:t>
      </w:r>
      <w:r>
        <w:t xml:space="preserve">Chỗ </w:t>
      </w:r>
      <w:r>
        <w:rPr>
          <w:i/>
        </w:rPr>
        <w:t xml:space="preserve">ở </w:t>
      </w:r>
      <w:r>
        <w:t xml:space="preserve">cũ. </w:t>
      </w:r>
      <w:r>
        <w:t xml:space="preserve">Ăn </w:t>
      </w:r>
      <w:r>
        <w:rPr>
          <w:i/>
        </w:rPr>
        <w:t xml:space="preserve">cơm </w:t>
      </w:r>
      <w:r>
        <w:t xml:space="preserve">mới </w:t>
      </w:r>
      <w:r>
        <w:rPr>
          <w:i/>
        </w:rPr>
        <w:t xml:space="preserve">nói </w:t>
      </w:r>
      <w:r>
        <w:t xml:space="preserve">chuyện </w:t>
      </w:r>
      <w:r>
        <w:t xml:space="preserve">cũ </w:t>
      </w:r>
      <w:r>
        <w:t xml:space="preserve">(tục ngữ). </w:t>
      </w:r>
      <w:r>
        <w:rPr>
          <w:i/>
        </w:rPr>
        <w:t xml:space="preserve">Nhà </w:t>
      </w:r>
      <w:r>
        <w:rPr>
          <w:i/>
        </w:rPr>
        <w:t xml:space="preserve">xây </w:t>
      </w:r>
      <w:r>
        <w:rPr>
          <w:i/>
        </w:rPr>
        <w:t xml:space="preserve">theo </w:t>
      </w:r>
      <w:r>
        <w:rPr>
          <w:i/>
        </w:rPr>
        <w:t xml:space="preserve">kiểu </w:t>
      </w:r>
      <w:r>
        <w:t xml:space="preserve">cũ. </w:t>
      </w:r>
      <w:r>
        <w:t xml:space="preserve">Cách </w:t>
      </w:r>
      <w:r>
        <w:rPr>
          <w:i/>
        </w:rPr>
        <w:t xml:space="preserve">làm </w:t>
      </w:r>
      <w:r>
        <w:t xml:space="preserve">ăn </w:t>
      </w:r>
      <w:r>
        <w:t xml:space="preserve">cũ </w:t>
      </w:r>
      <w:r>
        <w:rPr>
          <w:i/>
        </w:rPr>
        <w:t xml:space="preserve">từ </w:t>
      </w:r>
      <w:r>
        <w:t xml:space="preserve">nghìn </w:t>
      </w:r>
      <w:r>
        <w:rPr>
          <w:i/>
        </w:rPr>
        <w:t xml:space="preserve">năm </w:t>
      </w:r>
      <w:r>
        <w:rPr>
          <w:i/>
        </w:rPr>
        <w:t xml:space="preserve">nay. </w:t>
      </w:r>
      <w:r>
        <w:rPr>
          <w:b/>
        </w:rPr>
        <w:t xml:space="preserve">3 </w:t>
      </w:r>
      <w:r>
        <w:t xml:space="preserve">Vốn </w:t>
      </w:r>
      <w:r>
        <w:t xml:space="preserve">có </w:t>
      </w:r>
      <w:r>
        <w:t xml:space="preserve">từ </w:t>
      </w:r>
      <w:r>
        <w:t xml:space="preserve">lâu </w:t>
      </w:r>
      <w:r>
        <w:t xml:space="preserve">hoặc </w:t>
      </w:r>
      <w:r>
        <w:t xml:space="preserve">vốn </w:t>
      </w:r>
      <w:r>
        <w:t xml:space="preserve">quen </w:t>
      </w:r>
      <w:r>
        <w:t xml:space="preserve">biết </w:t>
      </w:r>
      <w:r>
        <w:t xml:space="preserve">từ </w:t>
      </w:r>
      <w:r>
        <w:t xml:space="preserve">trước, </w:t>
      </w:r>
      <w:r>
        <w:t xml:space="preserve">về </w:t>
      </w:r>
      <w:r>
        <w:t xml:space="preserve">mặt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cái </w:t>
      </w:r>
      <w:r>
        <w:t xml:space="preserve">mới </w:t>
      </w:r>
      <w:r>
        <w:t xml:space="preserve">có </w:t>
      </w:r>
      <w:r>
        <w:t xml:space="preserve">hoặc </w:t>
      </w:r>
      <w:r>
        <w:t xml:space="preserve">mới </w:t>
      </w:r>
      <w:r>
        <w:t xml:space="preserve">quen </w:t>
      </w:r>
      <w:r>
        <w:t xml:space="preserve">biết </w:t>
      </w:r>
      <w:r>
        <w:t xml:space="preserve">gần </w:t>
      </w:r>
      <w:r>
        <w:t xml:space="preserve">đây. </w:t>
      </w:r>
      <w:r>
        <w:t xml:space="preserve">Về </w:t>
      </w:r>
      <w:r>
        <w:rPr>
          <w:i/>
        </w:rPr>
        <w:t xml:space="preserve">thăm </w:t>
      </w:r>
      <w:r>
        <w:rPr>
          <w:i/>
        </w:rPr>
        <w:t xml:space="preserve">quê </w:t>
      </w:r>
      <w:r>
        <w:rPr>
          <w:i/>
        </w:rPr>
        <w:t xml:space="preserve">cũ. </w:t>
      </w:r>
      <w:r>
        <w:t xml:space="preserve">Ngựa </w:t>
      </w:r>
      <w:r>
        <w:rPr>
          <w:i/>
        </w:rPr>
        <w:t xml:space="preserve">quen </w:t>
      </w:r>
      <w:r>
        <w:rPr>
          <w:i/>
        </w:rPr>
        <w:t xml:space="preserve">đường </w:t>
      </w:r>
      <w:r>
        <w:t xml:space="preserve">cũ </w:t>
      </w:r>
      <w:r>
        <w:t xml:space="preserve">(tục ngữ). </w:t>
      </w:r>
      <w:r>
        <w:rPr>
          <w:i/>
        </w:rPr>
        <w:t xml:space="preserve">Tình </w:t>
      </w:r>
      <w:r>
        <w:rPr>
          <w:i/>
        </w:rPr>
        <w:t xml:space="preserve">xưa </w:t>
      </w:r>
      <w:r>
        <w:rPr>
          <w:i/>
        </w:rPr>
        <w:t xml:space="preserve">nghĩa </w:t>
      </w:r>
      <w:r>
        <w:t xml:space="preserve">cũ. </w:t>
      </w:r>
      <w:r>
        <w:rPr>
          <w:i/>
        </w:rPr>
        <w:t xml:space="preserve">Ma </w:t>
      </w:r>
      <w:r>
        <w:t xml:space="preserve">cũ </w:t>
      </w:r>
      <w:r>
        <w:t xml:space="preserve">bắt </w:t>
      </w:r>
      <w:r>
        <w:t xml:space="preserve">nạt </w:t>
      </w:r>
      <w:r>
        <w:t xml:space="preserve">ma </w:t>
      </w:r>
      <w:r>
        <w:t xml:space="preserve">mới </w:t>
      </w:r>
      <w:r>
        <w:t xml:space="preserve">(tng,). </w:t>
      </w:r>
      <w:r>
        <w:br/>
      </w:r>
      <w:r>
        <w:rPr>
          <w:b/>
        </w:rPr>
        <w:t xml:space="preserve">cũ </w:t>
      </w:r>
      <w:r>
        <w:rPr>
          <w:b/>
        </w:rPr>
        <w:t xml:space="preserve">càng </w:t>
      </w:r>
      <w:r>
        <w:rPr>
          <w:i/>
        </w:rPr>
        <w:t xml:space="preserve">tính từ </w:t>
      </w:r>
      <w:r>
        <w:t xml:space="preserve">(ít dùng). </w:t>
      </w:r>
      <w:r>
        <w:t xml:space="preserve">Cũ, </w:t>
      </w:r>
      <w:r>
        <w:t xml:space="preserve">thuộc </w:t>
      </w:r>
      <w:r>
        <w:t xml:space="preserve">thời </w:t>
      </w:r>
      <w:r>
        <w:t xml:space="preserve">đã </w:t>
      </w:r>
      <w:r>
        <w:t xml:space="preserve">qua </w:t>
      </w:r>
      <w:r>
        <w:t xml:space="preserve">(hàm </w:t>
      </w:r>
      <w:r>
        <w:t xml:space="preserve">ý </w:t>
      </w:r>
      <w:r>
        <w:t xml:space="preserve">luyến </w:t>
      </w:r>
      <w:r>
        <w:t xml:space="preserve">tiếc). </w:t>
      </w:r>
      <w:r>
        <w:t xml:space="preserve">Chút </w:t>
      </w:r>
      <w:r>
        <w:t xml:space="preserve">nghĩa </w:t>
      </w:r>
      <w:r>
        <w:t xml:space="preserve">cũ </w:t>
      </w:r>
      <w:r>
        <w:t xml:space="preserve">càng. </w:t>
      </w:r>
      <w:r>
        <w:br/>
      </w:r>
      <w:r>
        <w:rPr>
          <w:b/>
        </w:rPr>
        <w:t xml:space="preserve">cũ </w:t>
      </w:r>
      <w:r>
        <w:rPr>
          <w:b/>
        </w:rPr>
        <w:t xml:space="preserve">Kĩ </w:t>
      </w:r>
      <w:r>
        <w:rPr>
          <w:i/>
        </w:rPr>
        <w:t xml:space="preserve">cũng viết </w:t>
      </w:r>
      <w:r>
        <w:t xml:space="preserve">cũ </w:t>
      </w:r>
      <w:r>
        <w:t xml:space="preserve">Kỹ </w:t>
      </w:r>
      <w:r>
        <w:t xml:space="preserve">tính từ </w:t>
      </w:r>
      <w:r>
        <w:rPr>
          <w:b/>
        </w:rPr>
        <w:t xml:space="preserve">1 </w:t>
      </w:r>
      <w:r>
        <w:t xml:space="preserve">Theo </w:t>
      </w:r>
      <w:r>
        <w:t xml:space="preserve">kiểu </w:t>
      </w:r>
      <w:r>
        <w:t xml:space="preserve">cũ </w:t>
      </w:r>
      <w:r>
        <w:t xml:space="preserve">hoặc </w:t>
      </w:r>
      <w:r>
        <w:t xml:space="preserve">đã </w:t>
      </w:r>
      <w:r>
        <w:t xml:space="preserve">được </w:t>
      </w:r>
      <w:r>
        <w:t xml:space="preserve">dùng </w:t>
      </w:r>
      <w:r>
        <w:t xml:space="preserve">quá </w:t>
      </w:r>
      <w:r>
        <w:t xml:space="preserve">lâu. </w:t>
      </w:r>
      <w:r>
        <w:t xml:space="preserve">Chiếc </w:t>
      </w:r>
      <w:r>
        <w:rPr>
          <w:i/>
        </w:rPr>
        <w:t xml:space="preserve">đồng </w:t>
      </w:r>
      <w:r>
        <w:t xml:space="preserve">hồ </w:t>
      </w:r>
      <w:r>
        <w:rPr>
          <w:i/>
        </w:rPr>
        <w:t xml:space="preserve">cũ </w:t>
      </w:r>
      <w:r>
        <w:rPr>
          <w:i/>
        </w:rPr>
        <w:t xml:space="preserve">kĩ. </w:t>
      </w:r>
      <w:r>
        <w:rPr>
          <w:b/>
        </w:rPr>
        <w:t xml:space="preserve">2 </w:t>
      </w:r>
      <w:r>
        <w:t xml:space="preserve">Theo </w:t>
      </w:r>
      <w:r>
        <w:t xml:space="preserve">lối </w:t>
      </w:r>
      <w:r>
        <w:t xml:space="preserve">cũ </w:t>
      </w:r>
      <w:r>
        <w:t xml:space="preserve">và </w:t>
      </w:r>
      <w:r>
        <w:t xml:space="preserve">đã </w:t>
      </w:r>
      <w:r>
        <w:t xml:space="preserve">từ </w:t>
      </w:r>
      <w:r>
        <w:t xml:space="preserve">lâu </w:t>
      </w:r>
      <w:r>
        <w:t xml:space="preserve">trở </w:t>
      </w:r>
      <w:r>
        <w:t xml:space="preserve">thành </w:t>
      </w:r>
      <w:r>
        <w:t xml:space="preserve">không </w:t>
      </w:r>
      <w:r>
        <w:t xml:space="preserve">hợp </w:t>
      </w:r>
      <w:r>
        <w:t xml:space="preserve">thời. </w:t>
      </w:r>
      <w:r>
        <w:t xml:space="preserve">Lối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cũ </w:t>
      </w:r>
      <w:r>
        <w:t xml:space="preserve">kĩ. </w:t>
      </w:r>
      <w:r>
        <w:rPr>
          <w:i/>
        </w:rPr>
        <w:t xml:space="preserve">Cách </w:t>
      </w:r>
      <w:r>
        <w:t xml:space="preserve">nhìn </w:t>
      </w:r>
      <w:r>
        <w:rPr>
          <w:i/>
        </w:rPr>
        <w:t xml:space="preserve">cũ </w:t>
      </w:r>
      <w:r>
        <w:rPr>
          <w:i/>
        </w:rPr>
        <w:t xml:space="preserve">kĩ. </w:t>
      </w:r>
      <w:r>
        <w:br/>
      </w:r>
      <w:r>
        <w:rPr>
          <w:b/>
        </w:rPr>
        <w:t xml:space="preserve">cũ </w:t>
      </w:r>
      <w:r>
        <w:rPr>
          <w:b/>
        </w:rPr>
        <w:t xml:space="preserve">mèm </w:t>
      </w:r>
      <w:r>
        <w:rPr>
          <w:i/>
        </w:rPr>
        <w:t xml:space="preserve">tính từ </w:t>
      </w:r>
      <w:r>
        <w:t xml:space="preserve">(kKng.). </w:t>
      </w:r>
      <w:r>
        <w:t xml:space="preserve">Cũ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bỏ </w:t>
      </w:r>
      <w:r>
        <w:t xml:space="preserve">đi </w:t>
      </w:r>
      <w:r>
        <w:t xml:space="preserve">hoặc </w:t>
      </w:r>
      <w:r>
        <w:t xml:space="preserve">phải </w:t>
      </w:r>
      <w:r>
        <w:t xml:space="preserve">thay </w:t>
      </w:r>
      <w:r>
        <w:t xml:space="preserve">thế </w:t>
      </w:r>
      <w:r>
        <w:t xml:space="preserve">từ </w:t>
      </w:r>
      <w:r>
        <w:t xml:space="preserve">lâu. </w:t>
      </w:r>
      <w:r>
        <w:t xml:space="preserve">Chiếc </w:t>
      </w:r>
      <w:r>
        <w:rPr>
          <w:i/>
        </w:rPr>
        <w:t xml:space="preserve">cặp </w:t>
      </w:r>
      <w:r>
        <w:rPr>
          <w:i/>
        </w:rPr>
        <w:t xml:space="preserve">da </w:t>
      </w:r>
      <w:r>
        <w:t xml:space="preserve">cũ </w:t>
      </w:r>
      <w:r>
        <w:rPr>
          <w:i/>
        </w:rPr>
        <w:t xml:space="preserve">mèm. </w:t>
      </w:r>
      <w:r>
        <w:br/>
      </w:r>
      <w:r>
        <w:rPr>
          <w:b/>
        </w:rPr>
        <w:t xml:space="preserve">cũ </w:t>
      </w:r>
      <w:r>
        <w:rPr>
          <w:b/>
        </w:rPr>
        <w:t xml:space="preserve">rích </w:t>
      </w:r>
      <w:r>
        <w:rPr>
          <w:i/>
        </w:rPr>
        <w:t xml:space="preserve">tính từ </w:t>
      </w:r>
      <w:r>
        <w:t xml:space="preserve">Cũ </w:t>
      </w:r>
      <w:r>
        <w:t xml:space="preserve">lắm </w:t>
      </w:r>
      <w:r>
        <w:t xml:space="preserve">vì </w:t>
      </w:r>
      <w:r>
        <w:t xml:space="preserve">đã </w:t>
      </w:r>
      <w:r>
        <w:t xml:space="preserve">dùng </w:t>
      </w:r>
      <w:r>
        <w:t xml:space="preserve">quá </w:t>
      </w:r>
      <w:r>
        <w:t xml:space="preserve">lâu, </w:t>
      </w:r>
      <w:r>
        <w:t xml:space="preserve">không </w:t>
      </w:r>
      <w:r>
        <w:t xml:space="preserve">còn </w:t>
      </w:r>
      <w:r>
        <w:t xml:space="preserve">thích </w:t>
      </w:r>
      <w:r>
        <w:t xml:space="preserve">hợp </w:t>
      </w:r>
      <w:r>
        <w:t xml:space="preserve">được </w:t>
      </w:r>
      <w:r>
        <w:t xml:space="preserve">nữa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Những </w:t>
      </w:r>
      <w:r>
        <w:t xml:space="preserve">thiết </w:t>
      </w:r>
      <w:r>
        <w:rPr>
          <w:i/>
        </w:rPr>
        <w:t xml:space="preserve">bị </w:t>
      </w:r>
      <w:r>
        <w:t xml:space="preserve">cũ </w:t>
      </w:r>
      <w:r>
        <w:t xml:space="preserve">rích. </w:t>
      </w:r>
      <w:r>
        <w:rPr>
          <w:i/>
        </w:rPr>
        <w:t xml:space="preserve">Lặp </w:t>
      </w:r>
      <w:r>
        <w:t xml:space="preserve">lại </w:t>
      </w:r>
      <w:r>
        <w:t xml:space="preserve">những </w:t>
      </w:r>
      <w:r>
        <w:t xml:space="preserve">luận </w:t>
      </w:r>
      <w:r>
        <w:rPr>
          <w:i/>
        </w:rPr>
        <w:t xml:space="preserve">điệu </w:t>
      </w:r>
      <w:r>
        <w:t xml:space="preserve">cũ </w:t>
      </w:r>
      <w:r>
        <w:rPr>
          <w:i/>
        </w:rPr>
        <w:t xml:space="preserve">rích. </w:t>
      </w:r>
      <w:r>
        <w:br/>
      </w:r>
      <w:r>
        <w:rPr>
          <w:b/>
        </w:rPr>
        <w:t xml:space="preserve">cú, </w:t>
      </w:r>
      <w:r>
        <w:rPr>
          <w:i/>
        </w:rPr>
        <w:t xml:space="preserve">danh từ </w:t>
      </w:r>
      <w:r>
        <w:t xml:space="preserve">Chim </w:t>
      </w:r>
      <w:r>
        <w:t xml:space="preserve">ăn </w:t>
      </w:r>
      <w:r>
        <w:t xml:space="preserve">thịt, </w:t>
      </w:r>
      <w:r>
        <w:t xml:space="preserve">kiếm </w:t>
      </w:r>
      <w:r>
        <w:t xml:space="preserve">môi </w:t>
      </w:r>
      <w:r>
        <w:t xml:space="preserve">ban </w:t>
      </w:r>
      <w:r>
        <w:t xml:space="preserve">đêm, </w:t>
      </w:r>
      <w:r>
        <w:t xml:space="preserve">có </w:t>
      </w:r>
      <w:r>
        <w:t xml:space="preserve">mắt </w:t>
      </w:r>
      <w:r>
        <w:t xml:space="preserve">lớn </w:t>
      </w:r>
      <w:r>
        <w:t xml:space="preserve">ở </w:t>
      </w:r>
      <w:r>
        <w:t xml:space="preserve">phía </w:t>
      </w:r>
      <w:r>
        <w:t xml:space="preserve">trước </w:t>
      </w:r>
      <w:r>
        <w:t xml:space="preserve">đầu. </w:t>
      </w:r>
      <w:r>
        <w:t xml:space="preserve">Hôi </w:t>
      </w:r>
      <w:r>
        <w:t xml:space="preserve">như </w:t>
      </w:r>
      <w:r>
        <w:t xml:space="preserve">cú.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