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trừ </w:t>
      </w:r>
      <w:r>
        <w:rPr>
          <w:b/>
        </w:rPr>
        <w:t xml:space="preserve">bì </w:t>
      </w:r>
      <w:r>
        <w:rPr>
          <w:i/>
        </w:rPr>
        <w:t xml:space="preserve">động từ </w:t>
      </w:r>
      <w:r>
        <w:t xml:space="preserve">Tính </w:t>
      </w:r>
      <w:r>
        <w:t xml:space="preserve">trừ </w:t>
      </w:r>
      <w:r>
        <w:t xml:space="preserve">bớt </w:t>
      </w:r>
      <w:r>
        <w:t xml:space="preserve">đi </w:t>
      </w:r>
      <w:r>
        <w:t xml:space="preserve">trọng </w:t>
      </w:r>
      <w:r>
        <w:t xml:space="preserve">lượng </w:t>
      </w:r>
      <w:r>
        <w:t xml:space="preserve">của </w:t>
      </w:r>
      <w:r>
        <w:t xml:space="preserve">bao </w:t>
      </w:r>
      <w:r>
        <w:t xml:space="preserve">bì. </w:t>
      </w:r>
      <w:r>
        <w:rPr>
          <w:i/>
        </w:rPr>
        <w:t xml:space="preserve">Mười </w:t>
      </w:r>
      <w:r>
        <w:rPr>
          <w:i/>
        </w:rPr>
        <w:t xml:space="preserve">cân </w:t>
      </w:r>
      <w:r>
        <w:rPr>
          <w:i/>
        </w:rPr>
        <w:t xml:space="preserve">chưa </w:t>
      </w:r>
      <w:r>
        <w:rPr>
          <w:i/>
        </w:rPr>
        <w:t xml:space="preserve">trừ </w:t>
      </w:r>
      <w:r>
        <w:rPr>
          <w:i/>
        </w:rPr>
        <w:t xml:space="preserve">bì? </w:t>
      </w:r>
      <w:r>
        <w:t xml:space="preserve">Chuyện </w:t>
      </w:r>
      <w:r>
        <w:rPr>
          <w:i/>
        </w:rPr>
        <w:t xml:space="preserve">nó </w:t>
      </w:r>
      <w:r>
        <w:rPr>
          <w:i/>
        </w:rPr>
        <w:t xml:space="preserve">kế, </w:t>
      </w:r>
      <w:r>
        <w:rPr>
          <w:i/>
        </w:rPr>
        <w:t xml:space="preserve">phải </w:t>
      </w:r>
      <w:r>
        <w:rPr>
          <w:i/>
        </w:rPr>
        <w:t xml:space="preserve">trừ </w:t>
      </w:r>
      <w:r>
        <w:rPr>
          <w:i/>
        </w:rPr>
        <w:t xml:space="preserve">bì </w:t>
      </w:r>
      <w:r>
        <w:rPr>
          <w:i/>
        </w:rPr>
        <w:t xml:space="preserve">đi </w:t>
      </w:r>
      <w:r>
        <w:t xml:space="preserve">(b.; </w:t>
      </w:r>
      <w:r>
        <w:t xml:space="preserve">kng.; </w:t>
      </w:r>
      <w:r>
        <w:t xml:space="preserve">trừ </w:t>
      </w:r>
      <w:r>
        <w:t xml:space="preserve">bớt </w:t>
      </w:r>
      <w:r>
        <w:t xml:space="preserve">đi </w:t>
      </w:r>
      <w:r>
        <w:t xml:space="preserve">những </w:t>
      </w:r>
      <w:r>
        <w:t xml:space="preserve">điều </w:t>
      </w:r>
      <w:r>
        <w:t xml:space="preserve">thêm </w:t>
      </w:r>
      <w:r>
        <w:t xml:space="preserve">thắt). </w:t>
      </w:r>
      <w:r>
        <w:br/>
      </w:r>
      <w:r>
        <w:rPr>
          <w:b/>
        </w:rPr>
        <w:t xml:space="preserve">trừ </w:t>
      </w:r>
      <w:r>
        <w:rPr>
          <w:b/>
        </w:rPr>
        <w:t xml:space="preserve">bị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Dành </w:t>
      </w:r>
      <w:r>
        <w:t xml:space="preserve">sẵn </w:t>
      </w:r>
      <w:r>
        <w:t xml:space="preserve">để </w:t>
      </w:r>
      <w:r>
        <w:t xml:space="preserve">khi </w:t>
      </w:r>
      <w:r>
        <w:t xml:space="preserve">cần </w:t>
      </w:r>
      <w:r>
        <w:t xml:space="preserve">là </w:t>
      </w:r>
      <w:r>
        <w:t xml:space="preserve">có </w:t>
      </w:r>
      <w:r>
        <w:t xml:space="preserve">ngay. </w:t>
      </w:r>
      <w:r>
        <w:t xml:space="preserve">Quân </w:t>
      </w:r>
      <w:r>
        <w:rPr>
          <w:i/>
        </w:rPr>
        <w:t xml:space="preserve">trừ </w:t>
      </w:r>
      <w:r>
        <w:t xml:space="preserve">bị. </w:t>
      </w:r>
      <w:r>
        <w:br/>
      </w:r>
      <w:r>
        <w:rPr>
          <w:b/>
        </w:rPr>
        <w:t xml:space="preserve">trừ </w:t>
      </w:r>
      <w:r>
        <w:rPr>
          <w:b/>
        </w:rPr>
        <w:t xml:space="preserve">bỏ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mất </w:t>
      </w:r>
      <w:r>
        <w:t xml:space="preserve">hẳn </w:t>
      </w:r>
      <w:r>
        <w:t xml:space="preserve">đi, </w:t>
      </w:r>
      <w:r>
        <w:t xml:space="preserve">cho </w:t>
      </w:r>
      <w:r>
        <w:t xml:space="preserve">không </w:t>
      </w:r>
      <w:r>
        <w:t xml:space="preserve">còn </w:t>
      </w:r>
      <w:r>
        <w:t xml:space="preserve">tôn </w:t>
      </w:r>
      <w:r>
        <w:t xml:space="preserve">tại </w:t>
      </w:r>
      <w:r>
        <w:t xml:space="preserve">để </w:t>
      </w:r>
      <w:r>
        <w:t xml:space="preserve">gây </w:t>
      </w:r>
      <w:r>
        <w:t xml:space="preserve">tác </w:t>
      </w:r>
      <w:r>
        <w:t xml:space="preserve">động </w:t>
      </w:r>
      <w:r>
        <w:t xml:space="preserve">xấu </w:t>
      </w:r>
      <w:r>
        <w:t xml:space="preserve">được </w:t>
      </w:r>
      <w:r>
        <w:t xml:space="preserve">nữa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Trừ </w:t>
      </w:r>
      <w:r>
        <w:rPr>
          <w:i/>
        </w:rPr>
        <w:t xml:space="preserve">bỏ </w:t>
      </w:r>
      <w:r>
        <w:rPr>
          <w:i/>
        </w:rPr>
        <w:t xml:space="preserve">mê </w:t>
      </w:r>
      <w:r>
        <w:rPr>
          <w:i/>
        </w:rPr>
        <w:t xml:space="preserve">tín </w:t>
      </w:r>
      <w:r>
        <w:rPr>
          <w:i/>
        </w:rPr>
        <w:t xml:space="preserve">dị </w:t>
      </w:r>
      <w:r>
        <w:rPr>
          <w:i/>
        </w:rPr>
        <w:t xml:space="preserve">đoan. </w:t>
      </w:r>
      <w:r>
        <w:br/>
      </w:r>
      <w:r>
        <w:rPr>
          <w:b/>
        </w:rPr>
        <w:t xml:space="preserve">trừ </w:t>
      </w:r>
      <w:r>
        <w:rPr>
          <w:b/>
        </w:rPr>
        <w:t xml:space="preserve">bữa </w:t>
      </w:r>
      <w:r>
        <w:rPr>
          <w:i/>
        </w:rPr>
        <w:t xml:space="preserve">động từ </w:t>
      </w:r>
      <w:r>
        <w:t xml:space="preserve">(Ăn </w:t>
      </w:r>
      <w:r>
        <w:t xml:space="preserve">thức </w:t>
      </w:r>
      <w:r>
        <w:t xml:space="preserve">gì </w:t>
      </w:r>
      <w:r>
        <w:t xml:space="preserve">đó) </w:t>
      </w:r>
      <w:r>
        <w:t xml:space="preserve">thay </w:t>
      </w:r>
      <w:r>
        <w:t xml:space="preserve">cho </w:t>
      </w:r>
      <w:r>
        <w:t xml:space="preserve">bữa </w:t>
      </w:r>
      <w:r>
        <w:t xml:space="preserve">cơm </w:t>
      </w:r>
      <w:r>
        <w:t xml:space="preserve">hằng </w:t>
      </w:r>
      <w:r>
        <w:t xml:space="preserve">ngày. </w:t>
      </w:r>
      <w:r>
        <w:rPr>
          <w:i/>
        </w:rPr>
        <w:t xml:space="preserve">Luộc </w:t>
      </w:r>
      <w:r>
        <w:rPr>
          <w:i/>
        </w:rPr>
        <w:t xml:space="preserve">khoai </w:t>
      </w:r>
      <w:r>
        <w:rPr>
          <w:i/>
        </w:rPr>
        <w:t xml:space="preserve">ăn </w:t>
      </w:r>
      <w:r>
        <w:rPr>
          <w:i/>
        </w:rPr>
        <w:t xml:space="preserve">trừ </w:t>
      </w:r>
      <w:r>
        <w:rPr>
          <w:i/>
        </w:rPr>
        <w:t xml:space="preserve">bữa. </w:t>
      </w:r>
      <w:r>
        <w:br/>
      </w:r>
      <w:r>
        <w:rPr>
          <w:b/>
        </w:rPr>
        <w:t xml:space="preserve">trừ </w:t>
      </w:r>
      <w:r>
        <w:rPr>
          <w:b/>
        </w:rPr>
        <w:t xml:space="preserve">diệt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điệt </w:t>
      </w:r>
      <w:r>
        <w:rPr>
          <w:i/>
        </w:rPr>
        <w:t xml:space="preserve">trừ. </w:t>
      </w:r>
      <w:r>
        <w:br/>
      </w:r>
      <w:r>
        <w:rPr>
          <w:b/>
        </w:rPr>
        <w:t xml:space="preserve">trừ </w:t>
      </w:r>
      <w:r>
        <w:rPr>
          <w:b/>
        </w:rPr>
        <w:t xml:space="preserve">gian </w:t>
      </w:r>
      <w:r>
        <w:rPr>
          <w:b/>
        </w:rPr>
        <w:t xml:space="preserve">đgợ. </w:t>
      </w:r>
      <w:r>
        <w:t xml:space="preserve">Diệt </w:t>
      </w:r>
      <w:r>
        <w:t xml:space="preserve">trừ </w:t>
      </w:r>
      <w:r>
        <w:t xml:space="preserve">kẻ </w:t>
      </w:r>
      <w:r>
        <w:t xml:space="preserve">gian. </w:t>
      </w:r>
      <w:r>
        <w:t xml:space="preserve">Công </w:t>
      </w:r>
      <w:r>
        <w:rPr>
          <w:i/>
        </w:rPr>
        <w:t xml:space="preserve">tác </w:t>
      </w:r>
      <w:r>
        <w:rPr>
          <w:i/>
        </w:rPr>
        <w:t xml:space="preserve">phòng </w:t>
      </w:r>
      <w:r>
        <w:rPr>
          <w:i/>
        </w:rPr>
        <w:t xml:space="preserve">gian </w:t>
      </w:r>
      <w:r>
        <w:rPr>
          <w:i/>
        </w:rPr>
        <w:t xml:space="preserve">uà </w:t>
      </w:r>
      <w:r>
        <w:t xml:space="preserve">trừ </w:t>
      </w:r>
      <w:r>
        <w:t xml:space="preserve">gian. </w:t>
      </w:r>
      <w:r>
        <w:br/>
      </w:r>
      <w:r>
        <w:rPr>
          <w:b/>
        </w:rPr>
        <w:t xml:space="preserve">trừ </w:t>
      </w:r>
      <w:r>
        <w:rPr>
          <w:b/>
        </w:rPr>
        <w:t xml:space="preserve">hao </w:t>
      </w:r>
      <w:r>
        <w:rPr>
          <w:i/>
        </w:rPr>
        <w:t xml:space="preserve">động từ </w:t>
      </w:r>
      <w:r>
        <w:t xml:space="preserve">Trừ </w:t>
      </w:r>
      <w:r>
        <w:t xml:space="preserve">trước </w:t>
      </w:r>
      <w:r>
        <w:t xml:space="preserve">đi </w:t>
      </w:r>
      <w:r>
        <w:t xml:space="preserve">phần </w:t>
      </w:r>
      <w:r>
        <w:t xml:space="preserve">có </w:t>
      </w:r>
      <w:r>
        <w:t xml:space="preserve">thể </w:t>
      </w:r>
      <w:r>
        <w:t xml:space="preserve">bị </w:t>
      </w:r>
      <w:r>
        <w:t xml:space="preserve">thiếu </w:t>
      </w:r>
      <w:r>
        <w:t xml:space="preserve">hụt, </w:t>
      </w:r>
      <w:r>
        <w:t xml:space="preserve">hao </w:t>
      </w:r>
      <w:r>
        <w:t xml:space="preserve">hụt, </w:t>
      </w:r>
      <w:r>
        <w:t xml:space="preserve">mất </w:t>
      </w:r>
      <w:r>
        <w:t xml:space="preserve">mát. </w:t>
      </w:r>
      <w:r>
        <w:rPr>
          <w:i/>
        </w:rPr>
        <w:t xml:space="preserve">Cân </w:t>
      </w:r>
      <w:r>
        <w:t xml:space="preserve">đôi </w:t>
      </w:r>
      <w:r>
        <w:rPr>
          <w:i/>
        </w:rPr>
        <w:t xml:space="preserve">ra </w:t>
      </w:r>
      <w:r>
        <w:t xml:space="preserve">chút </w:t>
      </w:r>
      <w:r>
        <w:t xml:space="preserve">ít </w:t>
      </w:r>
      <w:r>
        <w:rPr>
          <w:i/>
        </w:rPr>
        <w:t xml:space="preserve">để </w:t>
      </w:r>
      <w:r>
        <w:t xml:space="preserve">trừ </w:t>
      </w:r>
      <w:r>
        <w:t xml:space="preserve">hao. </w:t>
      </w:r>
      <w:r>
        <w:rPr>
          <w:i/>
        </w:rPr>
        <w:t xml:space="preserve">Tính </w:t>
      </w:r>
      <w:r>
        <w:t xml:space="preserve">trừ </w:t>
      </w:r>
      <w:r>
        <w:rPr>
          <w:i/>
        </w:rPr>
        <w:t xml:space="preserve">hao. </w:t>
      </w:r>
      <w:r>
        <w:rPr>
          <w:i/>
        </w:rPr>
        <w:t xml:space="preserve">Nghe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nói </w:t>
      </w:r>
      <w:r>
        <w:rPr>
          <w:i/>
        </w:rPr>
        <w:t xml:space="preserve">thì </w:t>
      </w:r>
      <w:r>
        <w:rPr>
          <w:i/>
        </w:rPr>
        <w:t xml:space="preserve">phải </w:t>
      </w:r>
      <w:r>
        <w:rPr>
          <w:i/>
        </w:rPr>
        <w:t xml:space="preserve">trừ </w:t>
      </w:r>
      <w:r>
        <w:rPr>
          <w:i/>
        </w:rPr>
        <w:t xml:space="preserve">hao </w:t>
      </w:r>
      <w:r>
        <w:rPr>
          <w:i/>
        </w:rPr>
        <w:t xml:space="preserve">đến </w:t>
      </w:r>
      <w:r>
        <w:t xml:space="preserve">một </w:t>
      </w:r>
      <w:r>
        <w:rPr>
          <w:i/>
        </w:rPr>
        <w:t xml:space="preserve">nứa </w:t>
      </w:r>
      <w:r>
        <w:rPr>
          <w:i/>
        </w:rPr>
        <w:t xml:space="preserve">(b.; </w:t>
      </w:r>
      <w:r>
        <w:t xml:space="preserve">khẩu ngữ). </w:t>
      </w:r>
      <w:r>
        <w:br/>
      </w:r>
      <w:r>
        <w:rPr>
          <w:b/>
        </w:rPr>
        <w:t xml:space="preserve">trừ </w:t>
      </w:r>
      <w:r>
        <w:rPr>
          <w:b/>
        </w:rPr>
        <w:t xml:space="preserve">khứ </w:t>
      </w:r>
      <w:r>
        <w:rPr>
          <w:i/>
        </w:rPr>
        <w:t xml:space="preserve">động từ </w:t>
      </w:r>
      <w:r>
        <w:t xml:space="preserve">Diệt </w:t>
      </w:r>
      <w:r>
        <w:t xml:space="preserve">trừ </w:t>
      </w:r>
      <w:r>
        <w:t xml:space="preserve">để </w:t>
      </w:r>
      <w:r>
        <w:t xml:space="preserve">loại </w:t>
      </w:r>
      <w:r>
        <w:t xml:space="preserve">bỏ </w:t>
      </w:r>
      <w:r>
        <w:t xml:space="preserve">hẳn </w:t>
      </w:r>
      <w:r>
        <w:t xml:space="preserve">đi. </w:t>
      </w:r>
      <w:r>
        <w:br/>
      </w:r>
      <w:r>
        <w:rPr>
          <w:b/>
        </w:rPr>
        <w:t xml:space="preserve">trừ </w:t>
      </w:r>
      <w:r>
        <w:rPr>
          <w:b/>
        </w:rPr>
        <w:t xml:space="preserve">phi </w:t>
      </w:r>
      <w:r>
        <w:rPr>
          <w:i/>
        </w:rPr>
        <w:t xml:space="preserve">kết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một </w:t>
      </w:r>
      <w:r>
        <w:t xml:space="preserve">giả </w:t>
      </w:r>
      <w:r>
        <w:t xml:space="preserve">thiết </w:t>
      </w:r>
      <w:r>
        <w:t xml:space="preserve">mà </w:t>
      </w:r>
      <w:r>
        <w:t xml:space="preserve">chỉ </w:t>
      </w:r>
      <w:r>
        <w:t xml:space="preserve">trong </w:t>
      </w:r>
      <w:r>
        <w:t xml:space="preserve">trường </w:t>
      </w:r>
      <w:r>
        <w:t xml:space="preserve">hợp </w:t>
      </w:r>
      <w:r>
        <w:t xml:space="preserve">đó </w:t>
      </w:r>
      <w:r>
        <w:t xml:space="preserve">điều </w:t>
      </w:r>
      <w:r>
        <w:t xml:space="preserve">được </w:t>
      </w:r>
      <w:r>
        <w:t xml:space="preserve">nói </w:t>
      </w:r>
      <w:r>
        <w:t xml:space="preserve">đến </w:t>
      </w:r>
      <w:r>
        <w:t xml:space="preserve">mới </w:t>
      </w:r>
      <w:r>
        <w:t xml:space="preserve">không </w:t>
      </w:r>
      <w:r>
        <w:t xml:space="preserve">còn </w:t>
      </w:r>
      <w:r>
        <w:t xml:space="preserve">là </w:t>
      </w:r>
      <w:r>
        <w:t xml:space="preserve">đúng </w:t>
      </w:r>
      <w:r>
        <w:t xml:space="preserve">nữa. </w:t>
      </w:r>
      <w:r>
        <w:t xml:space="preserve">Tuần </w:t>
      </w:r>
      <w:r>
        <w:rPr>
          <w:i/>
        </w:rPr>
        <w:t xml:space="preserve">sau </w:t>
      </w:r>
      <w:r>
        <w:rPr>
          <w:i/>
        </w:rPr>
        <w:t xml:space="preserve">sẽ </w:t>
      </w:r>
      <w:r>
        <w:rPr>
          <w:i/>
        </w:rPr>
        <w:t xml:space="preserve">lên </w:t>
      </w:r>
      <w:r>
        <w:rPr>
          <w:i/>
        </w:rPr>
        <w:t xml:space="preserve">đường, </w:t>
      </w:r>
      <w:r>
        <w:rPr>
          <w:i/>
        </w:rPr>
        <w:t xml:space="preserve">trừ </w:t>
      </w:r>
      <w:r>
        <w:rPr>
          <w:i/>
        </w:rPr>
        <w:t xml:space="preserve">phi </w:t>
      </w:r>
      <w:r>
        <w:t xml:space="preserve">trời </w:t>
      </w:r>
      <w:r>
        <w:rPr>
          <w:i/>
        </w:rPr>
        <w:t xml:space="preserve">mưa </w:t>
      </w:r>
      <w:r>
        <w:rPr>
          <w:i/>
        </w:rPr>
        <w:t xml:space="preserve">bão. </w:t>
      </w:r>
      <w:r>
        <w:t xml:space="preserve">Trừ </w:t>
      </w:r>
      <w:r>
        <w:rPr>
          <w:i/>
        </w:rPr>
        <w:t xml:space="preserve">phi </w:t>
      </w:r>
      <w:r>
        <w:rPr>
          <w:i/>
        </w:rPr>
        <w:t xml:space="preserve">có </w:t>
      </w:r>
      <w:r>
        <w:rPr>
          <w:i/>
        </w:rPr>
        <w:t xml:space="preserve">thiên </w:t>
      </w:r>
      <w:r>
        <w:rPr>
          <w:i/>
        </w:rPr>
        <w:t xml:space="preserve">tai, </w:t>
      </w:r>
      <w:r>
        <w:rPr>
          <w:i/>
        </w:rPr>
        <w:t xml:space="preserve">năm </w:t>
      </w:r>
      <w:r>
        <w:rPr>
          <w:i/>
        </w:rPr>
        <w:t xml:space="preserve">nay </w:t>
      </w:r>
      <w:r>
        <w:rPr>
          <w:i/>
        </w:rPr>
        <w:t xml:space="preserve">chắc </w:t>
      </w:r>
      <w:r>
        <w:rPr>
          <w:i/>
        </w:rPr>
        <w:t xml:space="preserve">chắn </w:t>
      </w:r>
      <w:r>
        <w:rPr>
          <w:i/>
        </w:rPr>
        <w:t xml:space="preserve">được </w:t>
      </w:r>
      <w:r>
        <w:rPr>
          <w:i/>
        </w:rPr>
        <w:t xml:space="preserve">mùa. </w:t>
      </w:r>
      <w:r>
        <w:t xml:space="preserve">Bệnh </w:t>
      </w:r>
      <w:r>
        <w:rPr>
          <w:i/>
        </w:rPr>
        <w:t xml:space="preserve">không </w:t>
      </w:r>
      <w:r>
        <w:rPr>
          <w:i/>
        </w:rPr>
        <w:t xml:space="preserve">qua </w:t>
      </w:r>
      <w:r>
        <w:rPr>
          <w:i/>
        </w:rPr>
        <w:t xml:space="preserve">khỏi </w:t>
      </w:r>
      <w:r>
        <w:rPr>
          <w:i/>
        </w:rPr>
        <w:t xml:space="preserve">được, </w:t>
      </w:r>
      <w:r>
        <w:rPr>
          <w:i/>
        </w:rPr>
        <w:t xml:space="preserve">trừ </w:t>
      </w:r>
      <w:r>
        <w:rPr>
          <w:i/>
        </w:rPr>
        <w:t xml:space="preserve">phi </w:t>
      </w:r>
      <w:r>
        <w:t xml:space="preserve">có </w:t>
      </w:r>
      <w:r>
        <w:rPr>
          <w:i/>
        </w:rPr>
        <w:t xml:space="preserve">thuốc </w:t>
      </w:r>
      <w:r>
        <w:rPr>
          <w:i/>
        </w:rPr>
        <w:t xml:space="preserve">tiên. </w:t>
      </w:r>
      <w:r>
        <w:br/>
      </w:r>
      <w:r>
        <w:rPr>
          <w:b/>
        </w:rPr>
        <w:t xml:space="preserve">trừ </w:t>
      </w:r>
      <w:r>
        <w:rPr>
          <w:b/>
        </w:rPr>
        <w:t xml:space="preserve">tà </w:t>
      </w:r>
      <w:r>
        <w:rPr>
          <w:i/>
        </w:rPr>
        <w:t xml:space="preserve">động từ </w:t>
      </w:r>
      <w:r>
        <w:t xml:space="preserve">Diệt </w:t>
      </w:r>
      <w:r>
        <w:t xml:space="preserve">trừ </w:t>
      </w:r>
      <w:r>
        <w:t xml:space="preserve">tà </w:t>
      </w:r>
      <w:r>
        <w:t xml:space="preserve">ma. </w:t>
      </w:r>
      <w:r>
        <w:br/>
      </w:r>
      <w:r>
        <w:rPr>
          <w:b/>
        </w:rPr>
        <w:t xml:space="preserve">trừ </w:t>
      </w:r>
      <w:r>
        <w:rPr>
          <w:b/>
        </w:rPr>
        <w:t xml:space="preserve">tịch </w:t>
      </w:r>
      <w:r>
        <w:rPr>
          <w:i/>
        </w:rPr>
        <w:t xml:space="preserve">xem </w:t>
      </w:r>
      <w:r>
        <w:rPr>
          <w:i/>
        </w:rPr>
        <w:t xml:space="preserve">đêm </w:t>
      </w:r>
      <w:r>
        <w:rPr>
          <w:i/>
        </w:rPr>
        <w:t xml:space="preserve">trừ </w:t>
      </w:r>
      <w:r>
        <w:rPr>
          <w:i/>
        </w:rPr>
        <w:t xml:space="preserve">tịch. </w:t>
      </w:r>
      <w:r>
        <w:br/>
      </w:r>
      <w:r>
        <w:rPr>
          <w:b/>
        </w:rPr>
        <w:t xml:space="preserve">trữ </w:t>
      </w:r>
      <w:r>
        <w:rPr>
          <w:i/>
        </w:rPr>
        <w:t xml:space="preserve">động từ </w:t>
      </w:r>
      <w:r>
        <w:t xml:space="preserve">Cất, </w:t>
      </w:r>
      <w:r>
        <w:t xml:space="preserve">chứa </w:t>
      </w:r>
      <w:r>
        <w:t xml:space="preserve">vào </w:t>
      </w:r>
      <w:r>
        <w:t xml:space="preserve">một </w:t>
      </w:r>
      <w:r>
        <w:t xml:space="preserve">chỗ </w:t>
      </w:r>
      <w:r>
        <w:t xml:space="preserve">để </w:t>
      </w:r>
      <w:r>
        <w:t xml:space="preserve">dành </w:t>
      </w:r>
      <w:r>
        <w:t xml:space="preserve">sẵn </w:t>
      </w:r>
      <w:r>
        <w:t xml:space="preserve">cho </w:t>
      </w:r>
      <w:r>
        <w:t xml:space="preserve">lúc </w:t>
      </w:r>
      <w:r>
        <w:t xml:space="preserve">cần. </w:t>
      </w:r>
      <w:r>
        <w:t xml:space="preserve">Bể </w:t>
      </w:r>
      <w:r>
        <w:rPr>
          <w:i/>
        </w:rPr>
        <w:t xml:space="preserve">trữ </w:t>
      </w:r>
      <w:r>
        <w:rPr>
          <w:i/>
        </w:rPr>
        <w:t xml:space="preserve">nước. </w:t>
      </w:r>
      <w:r>
        <w:t xml:space="preserve">Trữ </w:t>
      </w:r>
      <w:r>
        <w:rPr>
          <w:i/>
        </w:rPr>
        <w:t xml:space="preserve">đồ </w:t>
      </w:r>
      <w:r>
        <w:rPr>
          <w:i/>
        </w:rPr>
        <w:t xml:space="preserve">ăn </w:t>
      </w:r>
      <w:r>
        <w:t xml:space="preserve">khô </w:t>
      </w:r>
      <w:r>
        <w:rPr>
          <w:i/>
        </w:rPr>
        <w:t xml:space="preserve">phòng </w:t>
      </w:r>
      <w:r>
        <w:rPr>
          <w:i/>
        </w:rPr>
        <w:t xml:space="preserve">lúc </w:t>
      </w:r>
      <w:r>
        <w:rPr>
          <w:i/>
        </w:rPr>
        <w:t xml:space="preserve">nhỡ. </w:t>
      </w:r>
      <w:r>
        <w:rPr>
          <w:i/>
        </w:rPr>
        <w:t xml:space="preserve">Nuôi </w:t>
      </w:r>
      <w:r>
        <w:rPr>
          <w:i/>
        </w:rPr>
        <w:t xml:space="preserve">tằm </w:t>
      </w:r>
      <w:r>
        <w:rPr>
          <w:i/>
        </w:rPr>
        <w:t xml:space="preserve">trữ </w:t>
      </w:r>
      <w:r>
        <w:rPr>
          <w:i/>
        </w:rPr>
        <w:t xml:space="preserve">dâu, </w:t>
      </w:r>
      <w:r>
        <w:rPr>
          <w:i/>
        </w:rPr>
        <w:t xml:space="preserve">nuôi </w:t>
      </w:r>
      <w:r>
        <w:rPr>
          <w:i/>
        </w:rPr>
        <w:t xml:space="preserve">trâu </w:t>
      </w:r>
      <w:r>
        <w:rPr>
          <w:i/>
        </w:rPr>
        <w:t xml:space="preserve">trữ </w:t>
      </w:r>
      <w:r>
        <w:rPr>
          <w:i/>
        </w:rPr>
        <w:t xml:space="preserve">cỏ </w:t>
      </w:r>
      <w:r>
        <w:t xml:space="preserve">(tục ngữ). </w:t>
      </w:r>
      <w:r>
        <w:br/>
      </w:r>
      <w:r>
        <w:rPr>
          <w:b/>
        </w:rPr>
        <w:t xml:space="preserve">trữ </w:t>
      </w:r>
      <w:r>
        <w:rPr>
          <w:b/>
        </w:rPr>
        <w:t xml:space="preserve">kim </w:t>
      </w:r>
      <w:r>
        <w:rPr>
          <w:i/>
        </w:rPr>
        <w:t xml:space="preserve">danh từ </w:t>
      </w:r>
      <w:r>
        <w:t xml:space="preserve">Vàng </w:t>
      </w:r>
      <w:r>
        <w:t xml:space="preserve">dự </w:t>
      </w:r>
      <w:r>
        <w:t xml:space="preserve">trữ </w:t>
      </w:r>
      <w:r>
        <w:t xml:space="preserve">tại </w:t>
      </w:r>
      <w:r>
        <w:t xml:space="preserve">ngân </w:t>
      </w:r>
      <w:r>
        <w:t xml:space="preserve">hàng </w:t>
      </w:r>
      <w:r>
        <w:t xml:space="preserve">phát </w:t>
      </w:r>
      <w:r>
        <w:t xml:space="preserve">hành </w:t>
      </w:r>
      <w:r>
        <w:t xml:space="preserve">để </w:t>
      </w:r>
      <w:r>
        <w:t xml:space="preserve">bảo </w:t>
      </w:r>
      <w:r>
        <w:t xml:space="preserve">đảm </w:t>
      </w:r>
      <w:r>
        <w:t xml:space="preserve">cho </w:t>
      </w:r>
      <w:r>
        <w:t xml:space="preserve">tiền </w:t>
      </w:r>
      <w:r>
        <w:t xml:space="preserve">tệ </w:t>
      </w:r>
      <w:r>
        <w:t xml:space="preserve">được </w:t>
      </w:r>
      <w:r>
        <w:t xml:space="preserve">ổn </w:t>
      </w:r>
      <w:r>
        <w:t xml:space="preserve">định </w:t>
      </w:r>
      <w:r>
        <w:t xml:space="preserve">và </w:t>
      </w:r>
      <w:r>
        <w:t xml:space="preserve">làm </w:t>
      </w:r>
      <w:r>
        <w:t xml:space="preserve">quỹ </w:t>
      </w:r>
      <w:r>
        <w:t xml:space="preserve">dự </w:t>
      </w:r>
      <w:r>
        <w:t xml:space="preserve">trữ </w:t>
      </w:r>
      <w:r>
        <w:t xml:space="preserve">cho </w:t>
      </w:r>
      <w:r>
        <w:t xml:space="preserve">thanh </w:t>
      </w:r>
      <w:r>
        <w:t xml:space="preserve">toán </w:t>
      </w:r>
      <w:r>
        <w:t xml:space="preserve">quốc </w:t>
      </w:r>
      <w:r>
        <w:t xml:space="preserve">tế. </w:t>
      </w:r>
      <w:r>
        <w:t xml:space="preserve">Quỹ </w:t>
      </w:r>
      <w:r>
        <w:rPr>
          <w:i/>
        </w:rPr>
        <w:t xml:space="preserve">trữ </w:t>
      </w:r>
      <w:r>
        <w:rPr>
          <w:i/>
        </w:rPr>
        <w:t xml:space="preserve">kim. </w:t>
      </w:r>
      <w:r>
        <w:br/>
      </w:r>
      <w:r>
        <w:rPr>
          <w:b/>
        </w:rPr>
        <w:t xml:space="preserve">trữ </w:t>
      </w:r>
      <w:r>
        <w:rPr>
          <w:b/>
        </w:rPr>
        <w:t xml:space="preserve">lượng </w:t>
      </w:r>
      <w:r>
        <w:rPr>
          <w:i/>
        </w:rPr>
        <w:t xml:space="preserve">danh từ </w:t>
      </w:r>
      <w:r>
        <w:t xml:space="preserve">Lượng </w:t>
      </w:r>
      <w:r>
        <w:t xml:space="preserve">khoáng </w:t>
      </w:r>
      <w:r>
        <w:t xml:space="preserve">sản </w:t>
      </w:r>
      <w:r>
        <w:t xml:space="preserve">hoặc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gì </w:t>
      </w:r>
      <w:r>
        <w:t xml:space="preserve">có </w:t>
      </w:r>
      <w:r>
        <w:t xml:space="preserve">ích </w:t>
      </w:r>
      <w:r>
        <w:t xml:space="preserve">trong </w:t>
      </w:r>
      <w:r>
        <w:t xml:space="preserve">thiên </w:t>
      </w:r>
      <w:r>
        <w:t xml:space="preserve">nhiên </w:t>
      </w:r>
      <w:r>
        <w:t xml:space="preserve">mà </w:t>
      </w:r>
      <w:r>
        <w:t xml:space="preserve">còn </w:t>
      </w:r>
      <w:r>
        <w:t xml:space="preserve">chưa </w:t>
      </w:r>
      <w:r>
        <w:t xml:space="preserve">khai </w:t>
      </w:r>
      <w:r>
        <w:t xml:space="preserve">thác, </w:t>
      </w:r>
      <w:r>
        <w:t xml:space="preserve">dự </w:t>
      </w:r>
      <w:r>
        <w:t xml:space="preserve">tính </w:t>
      </w:r>
      <w:r>
        <w:t xml:space="preserve">có </w:t>
      </w:r>
      <w:r>
        <w:t xml:space="preserve">trong </w:t>
      </w:r>
      <w:r>
        <w:t xml:space="preserve">một </w:t>
      </w:r>
      <w:r>
        <w:t xml:space="preserve">vùng. </w:t>
      </w:r>
      <w:r>
        <w:t xml:space="preserve">Trữ </w:t>
      </w:r>
      <w:r>
        <w:rPr>
          <w:i/>
        </w:rPr>
        <w:t xml:space="preserve">lượng </w:t>
      </w:r>
      <w:r>
        <w:rPr>
          <w:i/>
        </w:rPr>
        <w:t xml:space="preserve">của </w:t>
      </w:r>
      <w:r>
        <w:rPr>
          <w:i/>
        </w:rPr>
        <w:t xml:space="preserve">mỏ </w:t>
      </w:r>
      <w:r>
        <w:rPr>
          <w:i/>
        </w:rPr>
        <w:t xml:space="preserve">than. </w:t>
      </w:r>
      <w:r>
        <w:t xml:space="preserve">Trữ </w:t>
      </w:r>
      <w:r>
        <w:rPr>
          <w:i/>
        </w:rPr>
        <w:t xml:space="preserve">lượng </w:t>
      </w:r>
      <w:r>
        <w:t xml:space="preserve">gỗ </w:t>
      </w:r>
      <w:r>
        <w:rPr>
          <w:i/>
        </w:rPr>
        <w:t xml:space="preserve">của </w:t>
      </w:r>
      <w:r>
        <w:t xml:space="preserve">khu </w:t>
      </w:r>
      <w:r>
        <w:t xml:space="preserve">rừng. </w:t>
      </w:r>
      <w:r>
        <w:br/>
      </w:r>
      <w:r>
        <w:rPr>
          <w:b/>
        </w:rPr>
        <w:t xml:space="preserve">trữ </w:t>
      </w:r>
      <w:r>
        <w:rPr>
          <w:b/>
        </w:rPr>
        <w:t xml:space="preserve">tình </w:t>
      </w:r>
      <w:r>
        <w:rPr>
          <w:i/>
        </w:rPr>
        <w:t xml:space="preserve">tính từ </w:t>
      </w:r>
      <w:r>
        <w:t xml:space="preserve">Có </w:t>
      </w:r>
      <w:r>
        <w:t xml:space="preserve">nội </w:t>
      </w:r>
      <w:r>
        <w:t xml:space="preserve">dung </w:t>
      </w:r>
      <w:r>
        <w:t xml:space="preserve">phản </w:t>
      </w:r>
      <w:r>
        <w:t xml:space="preserve">ánh </w:t>
      </w:r>
      <w:r>
        <w:t xml:space="preserve">hiện </w:t>
      </w:r>
      <w:r>
        <w:t xml:space="preserve">thực </w:t>
      </w:r>
      <w:r>
        <w:t xml:space="preserve">bằng </w:t>
      </w:r>
      <w:r>
        <w:t xml:space="preserve">cách </w:t>
      </w:r>
      <w:r>
        <w:t xml:space="preserve">biểu </w:t>
      </w:r>
      <w:r>
        <w:t xml:space="preserve">hiện </w:t>
      </w:r>
      <w:r>
        <w:t xml:space="preserve">những </w:t>
      </w:r>
      <w:r>
        <w:t xml:space="preserve">ý </w:t>
      </w:r>
      <w:r>
        <w:t xml:space="preserve">nghĩ, </w:t>
      </w:r>
      <w:r>
        <w:t xml:space="preserve">xúc </w:t>
      </w:r>
      <w:r>
        <w:t xml:space="preserve">cảm, </w:t>
      </w:r>
      <w:r>
        <w:t xml:space="preserve">tâm </w:t>
      </w:r>
      <w:r>
        <w:t xml:space="preserve">trạng </w:t>
      </w:r>
      <w:r>
        <w:t xml:space="preserve">riêng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kể </w:t>
      </w:r>
      <w:r>
        <w:t xml:space="preserve">cả </w:t>
      </w:r>
      <w:r>
        <w:t xml:space="preserve">bản </w:t>
      </w:r>
      <w:r>
        <w:t xml:space="preserve">thân </w:t>
      </w:r>
      <w:r>
        <w:t xml:space="preserve">người </w:t>
      </w:r>
      <w:r>
        <w:t xml:space="preserve">nghệ </w:t>
      </w:r>
      <w:r>
        <w:t xml:space="preserve">sĩ, </w:t>
      </w:r>
      <w:r>
        <w:t xml:space="preserve">trước </w:t>
      </w:r>
      <w:r>
        <w:t xml:space="preserve">cuộc </w:t>
      </w:r>
      <w:r>
        <w:t xml:space="preserve">sống. </w:t>
      </w:r>
      <w:r>
        <w:t xml:space="preserve">Thơ </w:t>
      </w:r>
      <w:r>
        <w:t xml:space="preserve">trữ </w:t>
      </w:r>
      <w:r>
        <w:t xml:space="preserve">tình. </w:t>
      </w:r>
      <w:r>
        <w:t xml:space="preserve">Một </w:t>
      </w:r>
      <w:r>
        <w:rPr>
          <w:i/>
        </w:rPr>
        <w:t xml:space="preserve">tác </w:t>
      </w:r>
      <w:r>
        <w:rPr>
          <w:i/>
        </w:rPr>
        <w:t xml:space="preserve">phẩm </w:t>
      </w:r>
      <w:r>
        <w:t xml:space="preserve">giàu </w:t>
      </w:r>
      <w:r>
        <w:t xml:space="preserve">chất </w:t>
      </w:r>
      <w:r>
        <w:t xml:space="preserve">trữ </w:t>
      </w:r>
      <w:r>
        <w:t xml:space="preserve">tình. </w:t>
      </w:r>
      <w:r>
        <w:br/>
      </w:r>
      <w:r>
        <w:rPr>
          <w:b/>
        </w:rPr>
        <w:t xml:space="preserve">trứ </w:t>
      </w:r>
      <w:r>
        <w:rPr>
          <w:b/>
        </w:rPr>
        <w:t xml:space="preserve">danh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Rất </w:t>
      </w:r>
      <w:r>
        <w:t xml:space="preserve">nổi </w:t>
      </w:r>
      <w:r>
        <w:t xml:space="preserve">tiếng, </w:t>
      </w:r>
      <w:r>
        <w:t xml:space="preserve">ai </w:t>
      </w:r>
      <w:r>
        <w:t xml:space="preserve">cũng </w:t>
      </w:r>
      <w:r>
        <w:t xml:space="preserve">biết. </w:t>
      </w:r>
      <w:r>
        <w:t xml:space="preserve">Nhà </w:t>
      </w:r>
      <w:r>
        <w:t xml:space="preserve">điêu </w:t>
      </w:r>
      <w:r>
        <w:t xml:space="preserve">khắc </w:t>
      </w:r>
      <w:r>
        <w:t xml:space="preserve">trứ </w:t>
      </w:r>
      <w:r>
        <w:t xml:space="preserve">danh. </w:t>
      </w:r>
      <w:r>
        <w:t xml:space="preserve">Một </w:t>
      </w:r>
      <w:r>
        <w:rPr>
          <w:i/>
        </w:rPr>
        <w:t xml:space="preserve">tác </w:t>
      </w:r>
      <w:r>
        <w:rPr>
          <w:i/>
        </w:rPr>
        <w:t xml:space="preserve">phẩm </w:t>
      </w:r>
      <w:r>
        <w:rPr>
          <w:i/>
        </w:rPr>
        <w:t xml:space="preserve">trứ </w:t>
      </w:r>
      <w:r>
        <w:t xml:space="preserve">danh. </w:t>
      </w:r>
      <w:r>
        <w:rPr>
          <w:i/>
        </w:rPr>
        <w:t xml:space="preserve">Câu </w:t>
      </w:r>
      <w:r>
        <w:t xml:space="preserve">nói </w:t>
      </w:r>
      <w:r>
        <w:t xml:space="preserve">trứ </w:t>
      </w:r>
      <w:r>
        <w:t xml:space="preserve">danh. </w:t>
      </w:r>
      <w:r>
        <w:rPr>
          <w:b/>
        </w:rPr>
        <w:t xml:space="preserve">2 </w:t>
      </w:r>
      <w:r>
        <w:t xml:space="preserve">(kng)). </w:t>
      </w:r>
      <w:r>
        <w:t xml:space="preserve">Tuyệt, </w:t>
      </w:r>
      <w:r>
        <w:t xml:space="preserve">tuyệt </w:t>
      </w:r>
      <w:r>
        <w:t xml:space="preserve">vời. </w:t>
      </w:r>
      <w:r>
        <w:t xml:space="preserve">Trông </w:t>
      </w:r>
      <w:r>
        <w:t xml:space="preserve">trứ </w:t>
      </w:r>
      <w:r>
        <w:rPr>
          <w:i/>
        </w:rPr>
        <w:t xml:space="preserve">danh </w:t>
      </w:r>
      <w:r>
        <w:t xml:space="preserve">đấy </w:t>
      </w:r>
      <w:r>
        <w:t xml:space="preserve">chứ. </w:t>
      </w:r>
      <w:r>
        <w:t xml:space="preserve">Trứ </w:t>
      </w:r>
      <w:r>
        <w:t xml:space="preserve">danh </w:t>
      </w:r>
      <w:r>
        <w:t xml:space="preserve">hết </w:t>
      </w:r>
      <w:r>
        <w:t xml:space="preserve">chô </w:t>
      </w:r>
      <w:r>
        <w:rPr>
          <w:i/>
        </w:rPr>
        <w:t xml:space="preserve">nói. </w:t>
      </w:r>
      <w:r>
        <w:br/>
      </w:r>
      <w:r>
        <w:rPr>
          <w:b/>
        </w:rPr>
        <w:t xml:space="preserve">trứ </w:t>
      </w:r>
      <w:r>
        <w:rPr>
          <w:b/>
        </w:rPr>
        <w:t xml:space="preserve">tác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t xml:space="preserve">frước </w:t>
      </w:r>
      <w:r>
        <w:t xml:space="preserve">tác. </w:t>
      </w:r>
      <w:r>
        <w:br/>
      </w:r>
      <w:r>
        <w:rPr>
          <w:b/>
        </w:rPr>
        <w:t xml:space="preserve">trự </w:t>
      </w:r>
      <w:r>
        <w:rPr>
          <w:i/>
        </w:rPr>
        <w:t xml:space="preserve">danh từ </w:t>
      </w:r>
      <w:r>
        <w:t xml:space="preserve">(phương ngữ). </w:t>
      </w:r>
      <w:r>
        <w:t xml:space="preserve">Đồng </w:t>
      </w:r>
      <w:r>
        <w:t xml:space="preserve">tiền, </w:t>
      </w:r>
      <w:r>
        <w:t xml:space="preserve">chữ. </w:t>
      </w:r>
      <w:r>
        <w:t xml:space="preserve">Không </w:t>
      </w:r>
      <w:r>
        <w:t xml:space="preserve">còn </w:t>
      </w:r>
      <w:r>
        <w:t xml:space="preserve">lấy </w:t>
      </w:r>
      <w:r>
        <w:t xml:space="preserve">một </w:t>
      </w:r>
      <w:r>
        <w:t xml:space="preserve">trự. </w:t>
      </w:r>
      <w:r>
        <w:br/>
      </w:r>
      <w:r>
        <w:rPr>
          <w:b/>
        </w:rPr>
        <w:t xml:space="preserve">trưa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giữa </w:t>
      </w:r>
      <w:r>
        <w:t xml:space="preserve">ban </w:t>
      </w:r>
      <w:r>
        <w:t xml:space="preserve">ngày, </w:t>
      </w:r>
      <w:r>
        <w:t xml:space="preserve">vào </w:t>
      </w:r>
      <w:r>
        <w:t xml:space="preserve">lúc </w:t>
      </w:r>
      <w:r>
        <w:t xml:space="preserve">mặt </w:t>
      </w:r>
      <w:r>
        <w:t xml:space="preserve">trời </w:t>
      </w:r>
      <w:r>
        <w:t xml:space="preserve">lên </w:t>
      </w:r>
      <w:r>
        <w:t xml:space="preserve">cao </w:t>
      </w:r>
      <w:r>
        <w:t xml:space="preserve">nhất. </w:t>
      </w:r>
      <w:r>
        <w:rPr>
          <w:b/>
        </w:rPr>
        <w:t xml:space="preserve">12 </w:t>
      </w:r>
      <w:r>
        <w:rPr>
          <w:i/>
        </w:rPr>
        <w:t xml:space="preserve">giờ </w:t>
      </w:r>
      <w:r>
        <w:rPr>
          <w:i/>
        </w:rPr>
        <w:t xml:space="preserve">trưa. </w:t>
      </w:r>
      <w:r>
        <w:t xml:space="preserve">Bữa </w:t>
      </w:r>
      <w:r>
        <w:t xml:space="preserve">ăn </w:t>
      </w:r>
      <w:r>
        <w:t xml:space="preserve">trưa. </w:t>
      </w:r>
      <w:r>
        <w:t xml:space="preserve">Nghỉ </w:t>
      </w:r>
      <w:r>
        <w:t xml:space="preserve">trưa. </w:t>
      </w:r>
      <w:r>
        <w:t xml:space="preserve">lI </w:t>
      </w:r>
      <w:r>
        <w:t xml:space="preserve">tt. </w:t>
      </w:r>
      <w:r>
        <w:t xml:space="preserve">Muộn </w:t>
      </w:r>
      <w:r>
        <w:t xml:space="preserve">trong </w:t>
      </w:r>
      <w:r>
        <w:t xml:space="preserve">buổi </w:t>
      </w:r>
      <w:r>
        <w:t xml:space="preserve">sáng. </w:t>
      </w:r>
      <w:r>
        <w:t xml:space="preserve">Ngủ </w:t>
      </w:r>
      <w:r>
        <w:rPr>
          <w:i/>
        </w:rPr>
        <w:t xml:space="preserve">dậy </w:t>
      </w:r>
      <w:r>
        <w:t xml:space="preserve">trưa. </w:t>
      </w:r>
      <w:r>
        <w:t xml:space="preserve">Trời </w:t>
      </w:r>
      <w:r>
        <w:rPr>
          <w:i/>
        </w:rPr>
        <w:t xml:space="preserve">đã </w:t>
      </w:r>
      <w:r>
        <w:t xml:space="preserve">trưa </w:t>
      </w:r>
      <w:r>
        <w:t xml:space="preserve">lắm. </w:t>
      </w:r>
      <w:r>
        <w:br/>
      </w:r>
      <w:r>
        <w:rPr>
          <w:b/>
        </w:rPr>
        <w:t xml:space="preserve">trưa </w:t>
      </w:r>
      <w:r>
        <w:rPr>
          <w:b/>
        </w:rPr>
        <w:t xml:space="preserve">trật </w:t>
      </w:r>
      <w:r>
        <w:rPr>
          <w:i/>
        </w:rPr>
        <w:t xml:space="preserve">tính từ </w:t>
      </w:r>
      <w:r>
        <w:t xml:space="preserve">(khẩu ngữ). </w:t>
      </w:r>
      <w:r>
        <w:t xml:space="preserve">Trưa </w:t>
      </w:r>
      <w:r>
        <w:t xml:space="preserve">lắm, </w:t>
      </w:r>
      <w:r>
        <w:t xml:space="preserve">mặt </w:t>
      </w:r>
      <w:r>
        <w:rPr>
          <w:i/>
        </w:rPr>
        <w:t xml:space="preserve">trời </w:t>
      </w:r>
      <w:r>
        <w:t xml:space="preserve">đã </w:t>
      </w:r>
      <w:r>
        <w:t xml:space="preserve">lên </w:t>
      </w:r>
      <w:r>
        <w:t xml:space="preserve">cao. </w:t>
      </w:r>
      <w:r>
        <w:rPr>
          <w:i/>
        </w:rPr>
        <w:t xml:space="preserve">Trưa </w:t>
      </w:r>
      <w:r>
        <w:t xml:space="preserve">trật </w:t>
      </w:r>
      <w:r>
        <w:rPr>
          <w:i/>
        </w:rPr>
        <w:t xml:space="preserve">rồi </w:t>
      </w:r>
      <w:r>
        <w:rPr>
          <w:i/>
        </w:rPr>
        <w:t xml:space="preserve">mà </w:t>
      </w:r>
      <w:r>
        <w:t xml:space="preserve">chưa </w:t>
      </w:r>
      <w:r>
        <w:t xml:space="preserve">dậy. </w:t>
      </w:r>
      <w:r>
        <w:t xml:space="preserve">Trời </w:t>
      </w:r>
      <w:r>
        <w:rPr>
          <w:i/>
        </w:rPr>
        <w:t xml:space="preserve">đã </w:t>
      </w:r>
      <w:r>
        <w:rPr>
          <w:i/>
        </w:rPr>
        <w:t xml:space="preserve">trưa </w:t>
      </w:r>
      <w:r>
        <w:t xml:space="preserve">trật. </w:t>
      </w:r>
      <w:r>
        <w:br/>
      </w:r>
      <w:r>
        <w:rPr>
          <w:b/>
        </w:rPr>
        <w:t xml:space="preserve">trực, </w:t>
      </w:r>
      <w:r>
        <w:rPr>
          <w:i/>
        </w:rPr>
        <w:t xml:space="preserve">động từ </w:t>
      </w:r>
      <w:r>
        <w:t xml:space="preserve">Có </w:t>
      </w:r>
      <w:r>
        <w:t xml:space="preserve">mặt </w:t>
      </w:r>
      <w:r>
        <w:t xml:space="preserve">thường </w:t>
      </w:r>
      <w:r>
        <w:t xml:space="preserve">xuyên </w:t>
      </w:r>
      <w:r>
        <w:t xml:space="preserve">tại </w:t>
      </w:r>
      <w:r>
        <w:t xml:space="preserve">nơi </w:t>
      </w:r>
      <w:r>
        <w:t xml:space="preserve">và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quy </w:t>
      </w:r>
      <w:r>
        <w:t xml:space="preserve">định </w:t>
      </w:r>
      <w:r>
        <w:t xml:space="preserve">để </w:t>
      </w:r>
      <w:r>
        <w:t xml:space="preserve">giải </w:t>
      </w:r>
      <w:r>
        <w:t xml:space="preserve">quyết </w:t>
      </w:r>
      <w:r>
        <w:t xml:space="preserve">những </w:t>
      </w:r>
      <w:r>
        <w:t xml:space="preserve">việc </w:t>
      </w:r>
      <w:r>
        <w:t xml:space="preserve">có </w:t>
      </w:r>
      <w:r>
        <w:t xml:space="preserve">thể </w:t>
      </w:r>
      <w:r>
        <w:t xml:space="preserve">xảy </w:t>
      </w:r>
      <w:r>
        <w:t xml:space="preserve">ra. </w:t>
      </w:r>
      <w:r>
        <w:rPr>
          <w:i/>
        </w:rPr>
        <w:t xml:space="preserve">Đến </w:t>
      </w:r>
      <w:r>
        <w:t xml:space="preserve">phiên </w:t>
      </w:r>
      <w:r>
        <w:rPr>
          <w:i/>
        </w:rPr>
        <w:t xml:space="preserve">bác </w:t>
      </w:r>
      <w:r>
        <w:t xml:space="preserve">sĩ </w:t>
      </w:r>
      <w:r>
        <w:t xml:space="preserve">A </w:t>
      </w:r>
      <w:r>
        <w:rPr>
          <w:i/>
        </w:rPr>
        <w:t xml:space="preserve">trực. </w:t>
      </w:r>
      <w:r>
        <w:rPr>
          <w:i/>
        </w:rPr>
        <w:t xml:space="preserve">Trực </w:t>
      </w:r>
      <w:r>
        <w:t xml:space="preserve">bên </w:t>
      </w:r>
      <w:r>
        <w:t xml:space="preserve">người </w:t>
      </w:r>
      <w:r>
        <w:t xml:space="preserve">bệnh. </w:t>
      </w:r>
      <w:r>
        <w:t xml:space="preserve">Ngôi </w:t>
      </w:r>
      <w:r>
        <w:t xml:space="preserve">trực </w:t>
      </w:r>
      <w:r>
        <w:t xml:space="preserve">tổng </w:t>
      </w:r>
      <w:r>
        <w:rPr>
          <w:i/>
        </w:rPr>
        <w:t xml:space="preserve">đài </w:t>
      </w:r>
      <w:r>
        <w:rPr>
          <w:i/>
        </w:rPr>
        <w:t xml:space="preserve">điện </w:t>
      </w:r>
      <w:r>
        <w:t xml:space="preserve">thoại. </w:t>
      </w:r>
      <w:r>
        <w:br/>
      </w:r>
      <w:r>
        <w:rPr>
          <w:b/>
        </w:rPr>
        <w:t xml:space="preserve">trực.p. </w:t>
      </w:r>
      <w:r>
        <w:t xml:space="preserve">(phương ngữ). </w:t>
      </w:r>
      <w:r>
        <w:t xml:space="preserve">Chợt. </w:t>
      </w:r>
      <w:r>
        <w:t xml:space="preserve">Trực </w:t>
      </w:r>
      <w:r>
        <w:t xml:space="preserve">nhớ. </w:t>
      </w:r>
      <w:r>
        <w:t xml:space="preserve">Trực </w:t>
      </w:r>
      <w:r>
        <w:t xml:space="preserve">nhìn </w:t>
      </w:r>
      <w:r>
        <w:rPr>
          <w:i/>
        </w:rPr>
        <w:t xml:space="preserve">lên. </w:t>
      </w:r>
      <w:r>
        <w:br/>
      </w:r>
      <w:r>
        <w:rPr>
          <w:b/>
        </w:rPr>
        <w:t xml:space="preserve">trực </w:t>
      </w:r>
      <w:r>
        <w:rPr>
          <w:b/>
        </w:rPr>
        <w:t xml:space="preserve">ban </w:t>
      </w:r>
      <w:r>
        <w:rPr>
          <w:b/>
        </w:rPr>
        <w:t xml:space="preserve">| </w:t>
      </w:r>
      <w:r>
        <w:rPr>
          <w:i/>
        </w:rPr>
        <w:t xml:space="preserve">động từ </w:t>
      </w:r>
      <w:r>
        <w:t xml:space="preserve">Trực </w:t>
      </w:r>
      <w:r>
        <w:t xml:space="preserve">theo </w:t>
      </w:r>
      <w:r>
        <w:t xml:space="preserve">phiên </w:t>
      </w:r>
      <w:r>
        <w:t xml:space="preserve">làm </w:t>
      </w:r>
      <w:r>
        <w:t xml:space="preserve">việc </w:t>
      </w:r>
      <w:r>
        <w:t xml:space="preserve">để </w:t>
      </w:r>
      <w:r>
        <w:t xml:space="preserve">bảo </w:t>
      </w:r>
      <w:r>
        <w:t xml:space="preserve">đảm </w:t>
      </w:r>
      <w:r>
        <w:t xml:space="preserve">công </w:t>
      </w:r>
      <w:r>
        <w:rPr>
          <w:i/>
        </w:rPr>
        <w:t xml:space="preserve">tác </w:t>
      </w:r>
      <w:r>
        <w:t xml:space="preserve">liên </w:t>
      </w:r>
      <w:r>
        <w:t xml:space="preserve">tục. </w:t>
      </w:r>
      <w:r>
        <w:rPr>
          <w:i/>
        </w:rPr>
        <w:t xml:space="preserve">Làm </w:t>
      </w:r>
      <w:r>
        <w:t xml:space="preserve">nhiệm </w:t>
      </w:r>
      <w:r>
        <w:t xml:space="preserve">uụ </w:t>
      </w:r>
      <w:r>
        <w:t xml:space="preserve">trực </w:t>
      </w:r>
      <w:r>
        <w:rPr>
          <w:i/>
        </w:rPr>
        <w:t xml:space="preserve">ban. </w:t>
      </w:r>
      <w:r>
        <w:t xml:space="preserve">Cán </w:t>
      </w:r>
      <w:r>
        <w:rPr>
          <w:i/>
        </w:rPr>
        <w:t xml:space="preserve">bộ </w:t>
      </w:r>
      <w:r>
        <w:t xml:space="preserve">trực </w:t>
      </w:r>
      <w:r>
        <w:t xml:space="preserve">ban. </w:t>
      </w:r>
      <w:r>
        <w:t xml:space="preserve">II </w:t>
      </w:r>
      <w:r>
        <w:t xml:space="preserve">danh từ </w:t>
      </w:r>
      <w:r>
        <w:t xml:space="preserve">Người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trực </w:t>
      </w:r>
      <w:r>
        <w:t xml:space="preserve">ban. </w:t>
      </w:r>
      <w:r>
        <w:t xml:space="preserve">Đưa </w:t>
      </w:r>
      <w:r>
        <w:rPr>
          <w:i/>
        </w:rPr>
        <w:t xml:space="preserve">khách </w:t>
      </w:r>
      <w:r>
        <w:t xml:space="preserve">uào </w:t>
      </w:r>
      <w:r>
        <w:t xml:space="preserve">gặp </w:t>
      </w:r>
      <w:r>
        <w:t xml:space="preserve">trực </w:t>
      </w:r>
      <w:r>
        <w:rPr>
          <w:i/>
        </w:rPr>
        <w:t xml:space="preserve">ban. </w:t>
      </w:r>
      <w:r>
        <w:br/>
      </w:r>
      <w:r>
        <w:rPr>
          <w:b/>
        </w:rPr>
        <w:t xml:space="preserve">trực </w:t>
      </w:r>
      <w:r>
        <w:rPr>
          <w:b/>
        </w:rPr>
        <w:t xml:space="preserve">cảm </w:t>
      </w:r>
      <w:r>
        <w:rPr>
          <w:i/>
        </w:rPr>
        <w:t xml:space="preserve">động từ </w:t>
      </w:r>
      <w:r>
        <w:t xml:space="preserve">(và </w:t>
      </w:r>
      <w:r>
        <w:t xml:space="preserve">danh từ). </w:t>
      </w:r>
      <w:r>
        <w:t xml:space="preserve">Nhận </w:t>
      </w:r>
      <w:r>
        <w:t xml:space="preserve">thức </w:t>
      </w:r>
      <w:r>
        <w:t xml:space="preserve">trực </w:t>
      </w:r>
      <w:r>
        <w:t xml:space="preserve">tiếp </w:t>
      </w:r>
      <w:r>
        <w:t xml:space="preserve">bằng </w:t>
      </w:r>
      <w:r>
        <w:t xml:space="preserve">cảm </w:t>
      </w:r>
      <w:r>
        <w:t xml:space="preserve">giác. </w:t>
      </w:r>
      <w:r>
        <w:br/>
      </w:r>
      <w:r>
        <w:rPr>
          <w:b/>
        </w:rPr>
        <w:t xml:space="preserve">trực </w:t>
      </w:r>
      <w:r>
        <w:rPr>
          <w:b/>
        </w:rPr>
        <w:t xml:space="preserve">chỉ </w:t>
      </w:r>
      <w:r>
        <w:rPr>
          <w:i/>
        </w:rPr>
        <w:t xml:space="preserve">động từ </w:t>
      </w:r>
      <w:r>
        <w:t xml:space="preserve">(ít dùng). </w:t>
      </w:r>
      <w:r>
        <w:rPr>
          <w:i/>
        </w:rPr>
        <w:t xml:space="preserve">Hướng </w:t>
      </w:r>
      <w:r>
        <w:rPr>
          <w:i/>
        </w:rPr>
        <w:t xml:space="preserve">thẳng </w:t>
      </w:r>
      <w:r>
        <w:t xml:space="preserve">tới, </w:t>
      </w:r>
      <w:r>
        <w:t xml:space="preserve">nhằm </w:t>
      </w:r>
      <w:r>
        <w:t xml:space="preserve">thẳng </w:t>
      </w:r>
      <w:r>
        <w:t xml:space="preserve">hướng. </w:t>
      </w:r>
      <w:r>
        <w:rPr>
          <w:i/>
        </w:rPr>
        <w:t xml:space="preserve">Trực </w:t>
      </w:r>
      <w:r>
        <w:rPr>
          <w:i/>
        </w:rPr>
        <w:t xml:space="preserve">chỉ </w:t>
      </w:r>
      <w:r>
        <w:rPr>
          <w:i/>
        </w:rPr>
        <w:t xml:space="preserve">phương </w:t>
      </w:r>
      <w:r>
        <w:rPr>
          <w:i/>
        </w:rPr>
        <w:t xml:space="preserve">đông </w:t>
      </w:r>
      <w:r>
        <w:rPr>
          <w:i/>
        </w:rPr>
        <w:t xml:space="preserve">mà </w:t>
      </w:r>
      <w:r>
        <w:t xml:space="preserve">tiến. </w:t>
      </w:r>
      <w:r>
        <w:br/>
      </w:r>
      <w:r>
        <w:rPr>
          <w:b/>
        </w:rPr>
        <w:t xml:space="preserve">trực </w:t>
      </w:r>
      <w:r>
        <w:rPr>
          <w:b/>
        </w:rPr>
        <w:t xml:space="preserve">chiến </w:t>
      </w:r>
      <w:r>
        <w:rPr>
          <w:i/>
        </w:rPr>
        <w:t xml:space="preserve">động từ </w:t>
      </w:r>
      <w:r>
        <w:t xml:space="preserve">Thường </w:t>
      </w:r>
      <w:r>
        <w:t xml:space="preserve">trực </w:t>
      </w:r>
      <w:r>
        <w:t xml:space="preserve">ở </w:t>
      </w:r>
      <w:r>
        <w:t xml:space="preserve">vị </w:t>
      </w:r>
      <w:r>
        <w:t xml:space="preserve">trí </w:t>
      </w:r>
      <w:r>
        <w:t xml:space="preserve">chiến </w:t>
      </w:r>
      <w:r>
        <w:t xml:space="preserve">đấu </w:t>
      </w:r>
      <w:r>
        <w:t xml:space="preserve">để </w:t>
      </w:r>
      <w:r>
        <w:t xml:space="preserve">sẵn </w:t>
      </w:r>
      <w:r>
        <w:t xml:space="preserve">sàng </w:t>
      </w:r>
      <w:r>
        <w:t xml:space="preserve">chiến </w:t>
      </w:r>
      <w:r>
        <w:t xml:space="preserve">đấu. </w:t>
      </w:r>
      <w:r>
        <w:t xml:space="preserve">Dân </w:t>
      </w:r>
      <w:r>
        <w:t xml:space="preserve">quân </w:t>
      </w:r>
      <w:r>
        <w:t xml:space="preserve">trực </w:t>
      </w:r>
      <w:r>
        <w:t xml:space="preserve">chiến. </w:t>
      </w:r>
      <w:r>
        <w:t xml:space="preserve">Ngày </w:t>
      </w:r>
      <w:r>
        <w:t xml:space="preserve">đêm </w:t>
      </w:r>
      <w:r>
        <w:t xml:space="preserve">trực </w:t>
      </w:r>
      <w:r>
        <w:rPr>
          <w:i/>
        </w:rPr>
        <w:t xml:space="preserve">chiến </w:t>
      </w:r>
      <w:r>
        <w:t xml:space="preserve">trên </w:t>
      </w:r>
      <w:r>
        <w:t xml:space="preserve">mâm </w:t>
      </w:r>
      <w:r>
        <w:rPr>
          <w:i/>
        </w:rPr>
        <w:t xml:space="preserve">pháo. </w:t>
      </w:r>
      <w:r>
        <w:t xml:space="preserve">trực </w:t>
      </w:r>
      <w:r>
        <w:t xml:space="preserve">diện </w:t>
      </w:r>
      <w: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trực </w:t>
      </w:r>
      <w:r>
        <w:t xml:space="preserve">tiếp, </w:t>
      </w:r>
      <w:r>
        <w:t xml:space="preserve">mặt </w:t>
      </w:r>
      <w:r>
        <w:t xml:space="preserve">đối </w:t>
      </w:r>
      <w:r>
        <w:t xml:space="preserve">mặt. </w:t>
      </w:r>
      <w:r>
        <w:t xml:space="preserve">Đấu </w:t>
      </w:r>
      <w:r>
        <w:rPr>
          <w:i/>
        </w:rPr>
        <w:t xml:space="preserve">tranh </w:t>
      </w:r>
      <w:r>
        <w:rPr>
          <w:i/>
        </w:rPr>
        <w:t xml:space="preserve">trực </w:t>
      </w:r>
      <w:r>
        <w:rPr>
          <w:i/>
        </w:rPr>
        <w:t xml:space="preserve">diện. </w:t>
      </w:r>
      <w:r>
        <w:br/>
      </w:r>
      <w:r>
        <w:rPr>
          <w:b/>
        </w:rPr>
        <w:t xml:space="preserve">trực </w:t>
      </w:r>
      <w:r>
        <w:rPr>
          <w:b/>
        </w:rPr>
        <w:t xml:space="preserve">giác </w:t>
      </w:r>
      <w:r>
        <w:rPr>
          <w:i/>
        </w:rPr>
        <w:t xml:space="preserve">danh từ </w:t>
      </w:r>
      <w:r>
        <w:t xml:space="preserve">(hoặc </w:t>
      </w:r>
      <w:r>
        <w:t xml:space="preserve">động từ). </w:t>
      </w:r>
      <w:r>
        <w:t xml:space="preserve">Nhận </w:t>
      </w:r>
      <w:r>
        <w:t xml:space="preserve">thức </w:t>
      </w:r>
      <w:r>
        <w:t xml:space="preserve">trực </w:t>
      </w:r>
      <w:r>
        <w:t xml:space="preserve">tiếp, </w:t>
      </w:r>
      <w:r>
        <w:t xml:space="preserve">không </w:t>
      </w:r>
      <w:r>
        <w:t xml:space="preserve">phải </w:t>
      </w:r>
      <w:r>
        <w:t xml:space="preserve">bằng </w:t>
      </w:r>
      <w:r>
        <w:t xml:space="preserve">suy </w:t>
      </w:r>
      <w:r>
        <w:t xml:space="preserve">luận </w:t>
      </w:r>
      <w:r>
        <w:t xml:space="preserve">của </w:t>
      </w:r>
      <w:r>
        <w:t xml:space="preserve">lí </w:t>
      </w:r>
      <w:r>
        <w:t xml:space="preserve">trí. </w:t>
      </w:r>
      <w:r>
        <w:t xml:space="preserve">Hiểu </w:t>
      </w:r>
      <w:r>
        <w:rPr>
          <w:i/>
        </w:rPr>
        <w:t xml:space="preserve">bằng </w:t>
      </w:r>
      <w:r>
        <w:rPr>
          <w:i/>
        </w:rPr>
        <w:t xml:space="preserve">trực </w:t>
      </w:r>
      <w:r>
        <w:t xml:space="preserve">giác. </w:t>
      </w:r>
      <w:r>
        <w:br/>
      </w:r>
      <w:r>
        <w:rPr>
          <w:b/>
        </w:rPr>
        <w:t xml:space="preserve">trực </w:t>
      </w:r>
      <w:r>
        <w:rPr>
          <w:b/>
        </w:rPr>
        <w:t xml:space="preserve">giác </w:t>
      </w:r>
      <w:r>
        <w:rPr>
          <w:b/>
        </w:rPr>
        <w:t xml:space="preserve">luận </w:t>
      </w:r>
      <w:r>
        <w:rPr>
          <w:i/>
        </w:rPr>
        <w:t xml:space="preserve">danh từ </w:t>
      </w:r>
      <w:r>
        <w:t xml:space="preserve">xem </w:t>
      </w:r>
      <w:r>
        <w:t xml:space="preserve">chủ </w:t>
      </w:r>
      <w:r>
        <w:rPr>
          <w:i/>
        </w:rPr>
        <w:t xml:space="preserve">nghĩa </w:t>
      </w:r>
      <w:r>
        <w:rPr>
          <w:i/>
        </w:rPr>
        <w:t xml:space="preserve">trực </w:t>
      </w:r>
      <w:r>
        <w:t xml:space="preserve">giác. </w:t>
      </w:r>
      <w:r>
        <w:br w:type="page"/>
      </w:r>
      <w:r>
        <w:rPr>
          <w:b/>
        </w:rPr>
        <w:t xml:space="preserve">trực </w:t>
      </w:r>
      <w:r>
        <w:rPr>
          <w:b/>
        </w:rPr>
        <w:t xml:space="preserve">giao </w:t>
      </w:r>
      <w:r>
        <w:rPr>
          <w:i/>
        </w:rPr>
        <w:t xml:space="preserve">động từ </w:t>
      </w:r>
      <w:r>
        <w:t xml:space="preserve">Vuông </w:t>
      </w:r>
      <w:r>
        <w:t xml:space="preserve">góc </w:t>
      </w:r>
      <w:r>
        <w:t xml:space="preserve">với </w:t>
      </w:r>
      <w:r>
        <w:t xml:space="preserve">nhau. </w:t>
      </w:r>
      <w:r>
        <w:t xml:space="preserve">Hai </w:t>
      </w:r>
      <w:r>
        <w:rPr>
          <w:i/>
        </w:rPr>
        <w:t xml:space="preserve">đường </w:t>
      </w:r>
      <w:r>
        <w:rPr>
          <w:i/>
        </w:rPr>
        <w:t xml:space="preserve">thăng </w:t>
      </w:r>
      <w:r>
        <w:rPr>
          <w:i/>
        </w:rPr>
        <w:t xml:space="preserve">trực </w:t>
      </w:r>
      <w:r>
        <w:rPr>
          <w:i/>
        </w:rPr>
        <w:t xml:space="preserve">giao. </w:t>
      </w:r>
      <w:r>
        <w:br/>
      </w:r>
      <w:r>
        <w:rPr>
          <w:b/>
        </w:rPr>
        <w:t xml:space="preserve">trực </w:t>
      </w:r>
      <w:r>
        <w:rPr>
          <w:b/>
        </w:rPr>
        <w:t xml:space="preserve">hệ </w:t>
      </w:r>
      <w:r>
        <w:rPr>
          <w:i/>
        </w:rPr>
        <w:t xml:space="preserve">danh từ </w:t>
      </w:r>
      <w:r>
        <w:t xml:space="preserve">Quan </w:t>
      </w:r>
      <w:r>
        <w:t xml:space="preserve">hệ </w:t>
      </w:r>
      <w:r>
        <w:t xml:space="preserve">họ </w:t>
      </w:r>
      <w:r>
        <w:t xml:space="preserve">hàng </w:t>
      </w:r>
      <w:r>
        <w:t xml:space="preserve">theo </w:t>
      </w:r>
      <w:r>
        <w:t xml:space="preserve">dòng </w:t>
      </w:r>
      <w:r>
        <w:t xml:space="preserve">thẳng, </w:t>
      </w:r>
      <w:r>
        <w:t xml:space="preserve">trong </w:t>
      </w:r>
      <w:r>
        <w:t xml:space="preserve">đó </w:t>
      </w:r>
      <w:r>
        <w:t xml:space="preserve">người </w:t>
      </w:r>
      <w:r>
        <w:t xml:space="preserve">này </w:t>
      </w:r>
      <w:r>
        <w:t xml:space="preserve">sinh </w:t>
      </w:r>
      <w:r>
        <w:t xml:space="preserve">ra </w:t>
      </w:r>
      <w:r>
        <w:t xml:space="preserve">người </w:t>
      </w:r>
      <w:r>
        <w:t xml:space="preserve">kia </w:t>
      </w:r>
      <w:r>
        <w:t xml:space="preserve">kế </w:t>
      </w:r>
      <w:r>
        <w:t xml:space="preserve">tiếp </w:t>
      </w:r>
      <w:r>
        <w:t xml:space="preserve">nhau, </w:t>
      </w:r>
      <w:r>
        <w:t xml:space="preserve">gồm </w:t>
      </w:r>
      <w:r>
        <w:t xml:space="preserve">ông, </w:t>
      </w:r>
      <w:r>
        <w:t xml:space="preserve">cha, </w:t>
      </w:r>
      <w:r>
        <w:t xml:space="preserve">con, </w:t>
      </w:r>
      <w:r>
        <w:t xml:space="preserve">cháu, </w:t>
      </w:r>
      <w:r>
        <w:t xml:space="preserve">v.v. </w:t>
      </w:r>
      <w:r>
        <w:br/>
      </w:r>
      <w:r>
        <w:rPr>
          <w:b/>
        </w:rPr>
        <w:t xml:space="preserve">trực </w:t>
      </w:r>
      <w:r>
        <w:rPr>
          <w:b/>
        </w:rPr>
        <w:t xml:space="preserve">khuẩn </w:t>
      </w:r>
      <w:r>
        <w:rPr>
          <w:b/>
        </w:rPr>
        <w:t xml:space="preserve">d.x. </w:t>
      </w:r>
      <w:r>
        <w:rPr>
          <w:b/>
        </w:rPr>
        <w:t xml:space="preserve">trực </w:t>
      </w:r>
      <w:r>
        <w:rPr>
          <w:b/>
        </w:rPr>
        <w:t xml:space="preserve">trùng. </w:t>
      </w:r>
      <w:r>
        <w:br/>
      </w:r>
      <w:r>
        <w:rPr>
          <w:b/>
        </w:rPr>
        <w:t xml:space="preserve">trực </w:t>
      </w:r>
      <w:r>
        <w:rPr>
          <w:b/>
        </w:rPr>
        <w:t xml:space="preserve">nhật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theo </w:t>
      </w:r>
      <w:r>
        <w:t xml:space="preserve">dõi, </w:t>
      </w:r>
      <w:r>
        <w:t xml:space="preserve">đôn </w:t>
      </w:r>
      <w:r>
        <w:t xml:space="preserve">đốc </w:t>
      </w:r>
      <w:r>
        <w:t xml:space="preserve">việc </w:t>
      </w:r>
      <w:r>
        <w:t xml:space="preserve">thực </w:t>
      </w:r>
      <w:r>
        <w:t xml:space="preserve">hiện </w:t>
      </w:r>
      <w:r>
        <w:t xml:space="preserve">nội </w:t>
      </w:r>
      <w:r>
        <w:t xml:space="preserve">quy, </w:t>
      </w:r>
      <w:r>
        <w:t xml:space="preserve">giữ </w:t>
      </w:r>
      <w:r>
        <w:t xml:space="preserve">gìn </w:t>
      </w:r>
      <w:r>
        <w:t xml:space="preserve">trật </w:t>
      </w:r>
      <w:r>
        <w:t xml:space="preserve">tự, </w:t>
      </w:r>
      <w:r>
        <w:t xml:space="preserve">vệ </w:t>
      </w:r>
      <w:r>
        <w:t xml:space="preserve">sinh, </w:t>
      </w:r>
      <w:r>
        <w:t xml:space="preserve">v.v. </w:t>
      </w:r>
      <w:r>
        <w:t xml:space="preserve">của </w:t>
      </w:r>
      <w:r>
        <w:t xml:space="preserve">cơ </w:t>
      </w:r>
      <w:r>
        <w:t xml:space="preserve">quan, </w:t>
      </w:r>
      <w:r>
        <w:t xml:space="preserve">trường, </w:t>
      </w:r>
      <w:r>
        <w:t xml:space="preserve">lớp, </w:t>
      </w:r>
      <w:r>
        <w:t xml:space="preserve">v.v. </w:t>
      </w:r>
      <w:r>
        <w:t xml:space="preserve">trong </w:t>
      </w:r>
      <w:r>
        <w:t xml:space="preserve">một </w:t>
      </w:r>
      <w:r>
        <w:rPr>
          <w:i/>
        </w:rPr>
        <w:t xml:space="preserve">ngày. </w:t>
      </w:r>
      <w:r>
        <w:rPr>
          <w:i/>
        </w:rPr>
        <w:t xml:space="preserve">Phân </w:t>
      </w:r>
      <w:r>
        <w:rPr>
          <w:i/>
        </w:rPr>
        <w:t xml:space="preserve">công </w:t>
      </w:r>
      <w:r>
        <w:t xml:space="preserve">trực </w:t>
      </w:r>
      <w:r>
        <w:rPr>
          <w:i/>
        </w:rPr>
        <w:t xml:space="preserve">nhật. </w:t>
      </w:r>
      <w:r>
        <w:rPr>
          <w:i/>
        </w:rPr>
        <w:t xml:space="preserve">Tổ </w:t>
      </w:r>
      <w:r>
        <w:rPr>
          <w:i/>
        </w:rPr>
        <w:t xml:space="preserve">trực </w:t>
      </w:r>
      <w:r>
        <w:rPr>
          <w:i/>
        </w:rPr>
        <w:t xml:space="preserve">nhật. </w:t>
      </w:r>
      <w:r>
        <w:t xml:space="preserve">ll </w:t>
      </w:r>
      <w:r>
        <w:t xml:space="preserve">danh từ </w:t>
      </w:r>
      <w:r>
        <w:t xml:space="preserve">Người </w:t>
      </w:r>
      <w:r>
        <w:t xml:space="preserve">trực </w:t>
      </w:r>
      <w:r>
        <w:t xml:space="preserve">nhật. </w:t>
      </w:r>
      <w:r>
        <w:rPr>
          <w:i/>
        </w:rPr>
        <w:t xml:space="preserve">Làm </w:t>
      </w:r>
      <w:r>
        <w:rPr>
          <w:i/>
        </w:rPr>
        <w:t xml:space="preserve">trực </w:t>
      </w:r>
      <w:r>
        <w:rPr>
          <w:i/>
        </w:rPr>
        <w:t xml:space="preserve">nhật. </w:t>
      </w:r>
      <w:r>
        <w:br/>
      </w:r>
      <w:r>
        <w:rPr>
          <w:b/>
        </w:rPr>
        <w:t xml:space="preserve">trực </w:t>
      </w:r>
      <w:r>
        <w:rPr>
          <w:b/>
        </w:rPr>
        <w:t xml:space="preserve">quan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(cũ). </w:t>
      </w:r>
      <w:r>
        <w:t xml:space="preserve">Như </w:t>
      </w:r>
      <w:r>
        <w:rPr>
          <w:i/>
        </w:rPr>
        <w:t xml:space="preserve">trực </w:t>
      </w:r>
      <w:r>
        <w:rPr>
          <w:i/>
        </w:rPr>
        <w:t xml:space="preserve">giác. </w:t>
      </w:r>
      <w:r>
        <w:rPr>
          <w:i/>
        </w:rPr>
        <w:t xml:space="preserve">Giai </w:t>
      </w:r>
      <w:r>
        <w:rPr>
          <w:i/>
        </w:rPr>
        <w:t xml:space="preserve">đoạn </w:t>
      </w:r>
      <w:r>
        <w:rPr>
          <w:i/>
        </w:rPr>
        <w:t xml:space="preserve">trực </w:t>
      </w:r>
      <w:r>
        <w:rPr>
          <w:i/>
        </w:rPr>
        <w:t xml:space="preserve">quan </w:t>
      </w:r>
      <w:r>
        <w:rPr>
          <w:i/>
        </w:rPr>
        <w:t xml:space="preserve">của </w:t>
      </w:r>
      <w:r>
        <w:rPr>
          <w:i/>
        </w:rPr>
        <w:t xml:space="preserve">nhận </w:t>
      </w:r>
      <w:r>
        <w:rPr>
          <w:i/>
        </w:rPr>
        <w:t xml:space="preserve">thức. </w:t>
      </w:r>
      <w:r>
        <w:rPr>
          <w:b/>
        </w:rPr>
        <w:t xml:space="preserve">2 </w:t>
      </w:r>
      <w:r>
        <w:t xml:space="preserve">(Phương </w:t>
      </w:r>
      <w:r>
        <w:t xml:space="preserve">pháp </w:t>
      </w:r>
      <w:r>
        <w:t xml:space="preserve">giảng </w:t>
      </w:r>
      <w:r>
        <w:t xml:space="preserve">dạy) </w:t>
      </w:r>
      <w:r>
        <w:t xml:space="preserve">dùng </w:t>
      </w:r>
      <w:r>
        <w:t xml:space="preserve">những </w:t>
      </w:r>
      <w:r>
        <w:t xml:space="preserve">vật </w:t>
      </w:r>
      <w:r>
        <w:t xml:space="preserve">cụ </w:t>
      </w:r>
      <w:r>
        <w:t xml:space="preserve">thể </w:t>
      </w:r>
      <w:r>
        <w:t xml:space="preserve">hay </w:t>
      </w:r>
      <w:r>
        <w:t xml:space="preserve">ngôn </w:t>
      </w:r>
      <w:r>
        <w:t xml:space="preserve">ngữ </w:t>
      </w:r>
      <w:r>
        <w:t xml:space="preserve">cử </w:t>
      </w:r>
      <w:r>
        <w:t xml:space="preserve">chỉ </w:t>
      </w:r>
      <w:r>
        <w:t xml:space="preserve">làm </w:t>
      </w:r>
      <w:r>
        <w:t xml:space="preserve">cho </w:t>
      </w:r>
      <w:r>
        <w:t xml:space="preserve">học </w:t>
      </w:r>
      <w:r>
        <w:t xml:space="preserve">sinh </w:t>
      </w:r>
      <w:r>
        <w:t xml:space="preserve">có </w:t>
      </w:r>
      <w:r>
        <w:t xml:space="preserve">được </w:t>
      </w:r>
      <w:r>
        <w:t xml:space="preserve">hình </w:t>
      </w:r>
      <w:r>
        <w:t xml:space="preserve">ảnh </w:t>
      </w:r>
      <w:r>
        <w:t xml:space="preserve">cụ </w:t>
      </w:r>
      <w:r>
        <w:t xml:space="preserve">thể </w:t>
      </w:r>
      <w:r>
        <w:t xml:space="preserve">về </w:t>
      </w:r>
      <w:r>
        <w:t xml:space="preserve">những </w:t>
      </w:r>
      <w:r>
        <w:t xml:space="preserve">điều </w:t>
      </w:r>
      <w:r>
        <w:t xml:space="preserve">được </w:t>
      </w:r>
      <w:r>
        <w:t xml:space="preserve">học. </w:t>
      </w:r>
      <w:r>
        <w:t xml:space="preserve">Phương </w:t>
      </w:r>
      <w:r>
        <w:t xml:space="preserve">pháp </w:t>
      </w:r>
      <w:r>
        <w:rPr>
          <w:i/>
        </w:rPr>
        <w:t xml:space="preserve">giáo </w:t>
      </w:r>
      <w:r>
        <w:rPr>
          <w:i/>
        </w:rPr>
        <w:t xml:space="preserve">dục </w:t>
      </w:r>
      <w:r>
        <w:rPr>
          <w:i/>
        </w:rPr>
        <w:t xml:space="preserve">trực </w:t>
      </w:r>
      <w:r>
        <w:rPr>
          <w:i/>
        </w:rPr>
        <w:t xml:space="preserve">quan. </w:t>
      </w:r>
      <w:r>
        <w:br/>
      </w:r>
      <w:r>
        <w:rPr>
          <w:b/>
        </w:rPr>
        <w:t xml:space="preserve">trực </w:t>
      </w:r>
      <w:r>
        <w:rPr>
          <w:b/>
        </w:rPr>
        <w:t xml:space="preserve">tâm </w:t>
      </w:r>
      <w:r>
        <w:rPr>
          <w:i/>
        </w:rPr>
        <w:t xml:space="preserve">danh từ </w:t>
      </w:r>
      <w:r>
        <w:t xml:space="preserve">Giao </w:t>
      </w:r>
      <w:r>
        <w:t xml:space="preserve">điểm </w:t>
      </w:r>
      <w:r>
        <w:t xml:space="preserve">của </w:t>
      </w:r>
      <w:r>
        <w:t xml:space="preserve">ba </w:t>
      </w:r>
      <w:r>
        <w:t xml:space="preserve">đường </w:t>
      </w:r>
      <w:r>
        <w:t xml:space="preserve">cao </w:t>
      </w:r>
      <w:r>
        <w:t xml:space="preserve">trong </w:t>
      </w:r>
      <w:r>
        <w:t xml:space="preserve">một </w:t>
      </w:r>
      <w:r>
        <w:t xml:space="preserve">tam </w:t>
      </w:r>
      <w:r>
        <w:t xml:space="preserve">giác. </w:t>
      </w:r>
      <w:r>
        <w:br/>
      </w:r>
      <w:r>
        <w:rPr>
          <w:b/>
        </w:rPr>
        <w:t xml:space="preserve">trực </w:t>
      </w:r>
      <w:r>
        <w:rPr>
          <w:b/>
        </w:rPr>
        <w:t xml:space="preserve">thăng </w:t>
      </w:r>
      <w:r>
        <w:rPr>
          <w:i/>
        </w:rPr>
        <w:t xml:space="preserve">danh từ </w:t>
      </w:r>
      <w:r>
        <w:t xml:space="preserve">(khẩu ngữ). </w:t>
      </w:r>
      <w:r>
        <w:t xml:space="preserve">Máy </w:t>
      </w:r>
      <w:r>
        <w:t xml:space="preserve">bay </w:t>
      </w:r>
      <w:r>
        <w:t xml:space="preserve">trực </w:t>
      </w:r>
      <w:r>
        <w:t xml:space="preserve">thăng </w:t>
      </w:r>
      <w:r>
        <w:t xml:space="preserve">(nói </w:t>
      </w:r>
      <w:r>
        <w:t xml:space="preserve">tắt). </w:t>
      </w:r>
      <w:r>
        <w:t xml:space="preserve">Chuyên </w:t>
      </w:r>
      <w:r>
        <w:t xml:space="preserve">chở </w:t>
      </w:r>
      <w:r>
        <w:t xml:space="preserve">bằng </w:t>
      </w:r>
      <w:r>
        <w:rPr>
          <w:i/>
        </w:rPr>
        <w:t xml:space="preserve">trực </w:t>
      </w:r>
      <w:r>
        <w:rPr>
          <w:i/>
        </w:rPr>
        <w:t xml:space="preserve">thăng. </w:t>
      </w:r>
      <w:r>
        <w:br/>
      </w:r>
      <w:r>
        <w:rPr>
          <w:b/>
        </w:rPr>
        <w:t xml:space="preserve">trực </w:t>
      </w:r>
      <w:r>
        <w:rPr>
          <w:b/>
        </w:rPr>
        <w:t xml:space="preserve">thăng </w:t>
      </w:r>
      <w:r>
        <w:rPr>
          <w:b/>
        </w:rPr>
        <w:t xml:space="preserve">vận </w:t>
      </w:r>
      <w:r>
        <w:rPr>
          <w:i/>
        </w:rPr>
        <w:t xml:space="preserve">động từ </w:t>
      </w:r>
      <w:r>
        <w:t xml:space="preserve">Cơ </w:t>
      </w:r>
      <w:r>
        <w:t xml:space="preserve">động </w:t>
      </w:r>
      <w:r>
        <w:t xml:space="preserve">lực </w:t>
      </w:r>
      <w:r>
        <w:t xml:space="preserve">lượng </w:t>
      </w:r>
      <w:r>
        <w:t xml:space="preserve">bằng </w:t>
      </w:r>
      <w:r>
        <w:t xml:space="preserve">máy </w:t>
      </w:r>
      <w:r>
        <w:t xml:space="preserve">bay </w:t>
      </w:r>
      <w:r>
        <w:t xml:space="preserve">trực </w:t>
      </w:r>
      <w:r>
        <w:t xml:space="preserve">thăng. </w:t>
      </w:r>
      <w:r>
        <w:br/>
      </w:r>
      <w:r>
        <w:rPr>
          <w:b/>
        </w:rPr>
        <w:t xml:space="preserve">trực </w:t>
      </w:r>
      <w:r>
        <w:rPr>
          <w:b/>
        </w:rPr>
        <w:t xml:space="preserve">thu </w:t>
      </w:r>
      <w:r>
        <w:rPr>
          <w:i/>
        </w:rPr>
        <w:t xml:space="preserve">xem </w:t>
      </w:r>
      <w:r>
        <w:t xml:space="preserve">thuế </w:t>
      </w:r>
      <w:r>
        <w:t xml:space="preserve">trực </w:t>
      </w:r>
      <w:r>
        <w:t xml:space="preserve">thu. </w:t>
      </w:r>
      <w:r>
        <w:br/>
      </w:r>
      <w:r>
        <w:rPr>
          <w:b/>
        </w:rPr>
        <w:t xml:space="preserve">trực </w:t>
      </w:r>
      <w:r>
        <w:rPr>
          <w:b/>
        </w:rPr>
        <w:t xml:space="preserve">thuộc </w:t>
      </w:r>
      <w:r>
        <w:rPr>
          <w:i/>
        </w:rPr>
        <w:t xml:space="preserve">động từ </w:t>
      </w:r>
      <w:r>
        <w:t xml:space="preserve">Chịu </w:t>
      </w:r>
      <w:r>
        <w:t xml:space="preserve">sự </w:t>
      </w:r>
      <w:r>
        <w:t xml:space="preserve">lãnh </w:t>
      </w:r>
      <w:r>
        <w:t xml:space="preserve">đạo </w:t>
      </w:r>
      <w:r>
        <w:t xml:space="preserve">trực </w:t>
      </w:r>
      <w:r>
        <w:t xml:space="preserve">tiếp </w:t>
      </w:r>
      <w:r>
        <w:t xml:space="preserve">của </w:t>
      </w:r>
      <w:r>
        <w:t xml:space="preserve">một </w:t>
      </w:r>
      <w:r>
        <w:t xml:space="preserve">cấp </w:t>
      </w:r>
      <w:r>
        <w:t xml:space="preserve">nào </w:t>
      </w:r>
      <w:r>
        <w:rPr>
          <w:i/>
        </w:rPr>
        <w:t xml:space="preserve">đó. </w:t>
      </w:r>
      <w:r>
        <w:rPr>
          <w:i/>
        </w:rPr>
        <w:t xml:space="preserve">Thành </w:t>
      </w:r>
      <w:r>
        <w:rPr>
          <w:i/>
        </w:rPr>
        <w:t xml:space="preserve">phố </w:t>
      </w:r>
      <w:r>
        <w:rPr>
          <w:i/>
        </w:rPr>
        <w:t xml:space="preserve">trực </w:t>
      </w:r>
      <w:r>
        <w:t xml:space="preserve">thuộc </w:t>
      </w:r>
      <w:r>
        <w:rPr>
          <w:i/>
        </w:rPr>
        <w:t xml:space="preserve">trung </w:t>
      </w:r>
      <w:r>
        <w:t xml:space="preserve">ương. </w:t>
      </w:r>
      <w:r>
        <w:br/>
      </w:r>
      <w:r>
        <w:rPr>
          <w:b/>
        </w:rPr>
        <w:t xml:space="preserve">trực </w:t>
      </w:r>
      <w:r>
        <w:rPr>
          <w:b/>
        </w:rPr>
        <w:t xml:space="preserve">tiếp </w:t>
      </w:r>
      <w:r>
        <w:rPr>
          <w:i/>
        </w:rPr>
        <w:t xml:space="preserve">tính từ </w:t>
      </w:r>
      <w:r>
        <w:t xml:space="preserve">Có </w:t>
      </w:r>
      <w:r>
        <w:t xml:space="preserve">quan </w:t>
      </w:r>
      <w:r>
        <w:t xml:space="preserve">hệ </w:t>
      </w:r>
      <w:r>
        <w:t xml:space="preserve">thẳng </w:t>
      </w:r>
      <w:r>
        <w:t xml:space="preserve">với </w:t>
      </w:r>
      <w:r>
        <w:t xml:space="preserve">đối </w:t>
      </w:r>
      <w:r>
        <w:t xml:space="preserve">tượng </w:t>
      </w:r>
      <w:r>
        <w:t xml:space="preserve">tiếp </w:t>
      </w:r>
      <w:r>
        <w:t xml:space="preserve">xúc, </w:t>
      </w:r>
      <w:r>
        <w:t xml:space="preserve">không </w:t>
      </w:r>
      <w:r>
        <w:t xml:space="preserve">qua </w:t>
      </w:r>
      <w:r>
        <w:t xml:space="preserve">khâu </w:t>
      </w:r>
      <w:r>
        <w:t xml:space="preserve">trung </w:t>
      </w:r>
      <w:r>
        <w:t xml:space="preserve">gian; </w:t>
      </w:r>
      <w:r>
        <w:t xml:space="preserve">trái </w:t>
      </w:r>
      <w:r>
        <w:t xml:space="preserve">với </w:t>
      </w:r>
      <w:r>
        <w:t xml:space="preserve">gián </w:t>
      </w:r>
      <w:r>
        <w:t xml:space="preserve">tiếp. </w:t>
      </w:r>
      <w:r>
        <w:t xml:space="preserve">Nói </w:t>
      </w:r>
      <w:r>
        <w:rPr>
          <w:i/>
        </w:rPr>
        <w:t xml:space="preserve">chuyện </w:t>
      </w:r>
      <w:r>
        <w:t xml:space="preserve">trực </w:t>
      </w:r>
      <w:r>
        <w:rPr>
          <w:i/>
        </w:rPr>
        <w:t xml:space="preserve">tiếp </w:t>
      </w:r>
      <w:r>
        <w:t xml:space="preserve">với </w:t>
      </w:r>
      <w:r>
        <w:rPr>
          <w:i/>
        </w:rPr>
        <w:t xml:space="preserve">nhau. </w:t>
      </w:r>
      <w:r>
        <w:rPr>
          <w:i/>
        </w:rPr>
        <w:t xml:space="preserve">Công </w:t>
      </w:r>
      <w:r>
        <w:t xml:space="preserve">nhân </w:t>
      </w:r>
      <w:r>
        <w:t xml:space="preserve">trực </w:t>
      </w:r>
      <w:r>
        <w:rPr>
          <w:i/>
        </w:rPr>
        <w:t xml:space="preserve">tiếp </w:t>
      </w:r>
      <w:r>
        <w:t xml:space="preserve">sản </w:t>
      </w:r>
      <w:r>
        <w:rPr>
          <w:i/>
        </w:rPr>
        <w:t xml:space="preserve">xuất. </w:t>
      </w:r>
      <w:r>
        <w:rPr>
          <w:i/>
        </w:rPr>
        <w:t xml:space="preserve">Sự </w:t>
      </w:r>
      <w:r>
        <w:t xml:space="preserve">chỉ </w:t>
      </w:r>
      <w:r>
        <w:rPr>
          <w:i/>
        </w:rPr>
        <w:t xml:space="preserve">đạo </w:t>
      </w:r>
      <w:r>
        <w:rPr>
          <w:i/>
        </w:rPr>
        <w:t xml:space="preserve">frực </w:t>
      </w:r>
      <w:r>
        <w:rPr>
          <w:i/>
        </w:rPr>
        <w:t xml:space="preserve">tiếp. </w:t>
      </w:r>
      <w:r>
        <w:br/>
      </w:r>
      <w:r>
        <w:rPr>
          <w:b/>
        </w:rPr>
        <w:t xml:space="preserve">trực </w:t>
      </w:r>
      <w:r>
        <w:rPr>
          <w:b/>
        </w:rPr>
        <w:t xml:space="preserve">tính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hay </w:t>
      </w:r>
      <w:r>
        <w:t xml:space="preserve">nói </w:t>
      </w:r>
      <w:r>
        <w:t xml:space="preserve">thẳng, </w:t>
      </w:r>
      <w:r>
        <w:t xml:space="preserve">không </w:t>
      </w:r>
      <w:r>
        <w:t xml:space="preserve">để </w:t>
      </w:r>
      <w:r>
        <w:t xml:space="preserve">bụng. </w:t>
      </w:r>
      <w:r>
        <w:t xml:space="preserve">Người </w:t>
      </w:r>
      <w:r>
        <w:rPr>
          <w:i/>
        </w:rPr>
        <w:t xml:space="preserve">trực </w:t>
      </w:r>
      <w:r>
        <w:rPr>
          <w:i/>
        </w:rPr>
        <w:t xml:space="preserve">tính. </w:t>
      </w:r>
      <w:r>
        <w:br/>
      </w:r>
      <w:r>
        <w:rPr>
          <w:b/>
        </w:rPr>
        <w:t xml:space="preserve">trực </w:t>
      </w:r>
      <w:r>
        <w:rPr>
          <w:b/>
        </w:rPr>
        <w:t xml:space="preserve">tràng </w:t>
      </w:r>
      <w:r>
        <w:rPr>
          <w:i/>
        </w:rPr>
        <w:t xml:space="preserve">danh từ </w:t>
      </w:r>
      <w:r>
        <w:t xml:space="preserve">Đoạn </w:t>
      </w:r>
      <w:r>
        <w:t xml:space="preserve">cuối </w:t>
      </w:r>
      <w:r>
        <w:t xml:space="preserve">ruột </w:t>
      </w:r>
      <w:r>
        <w:t xml:space="preserve">già, </w:t>
      </w:r>
      <w:r>
        <w:t xml:space="preserve">gần </w:t>
      </w:r>
      <w:r>
        <w:t xml:space="preserve">như </w:t>
      </w:r>
      <w:r>
        <w:t xml:space="preserve">thằng, </w:t>
      </w:r>
      <w:r>
        <w:t xml:space="preserve">ngay </w:t>
      </w:r>
      <w:r>
        <w:t xml:space="preserve">trước </w:t>
      </w:r>
      <w:r>
        <w:t xml:space="preserve">hậu </w:t>
      </w:r>
      <w:r>
        <w:t xml:space="preserve">môn. </w:t>
      </w:r>
      <w:r>
        <w:br/>
      </w:r>
      <w:r>
        <w:rPr>
          <w:b/>
        </w:rPr>
        <w:t xml:space="preserve">trực </w:t>
      </w:r>
      <w:r>
        <w:rPr>
          <w:b/>
        </w:rPr>
        <w:t xml:space="preserve">trùng </w:t>
      </w:r>
      <w:r>
        <w:rPr>
          <w:i/>
        </w:rPr>
        <w:t xml:space="preserve">danh từ </w:t>
      </w:r>
      <w:r>
        <w:t xml:space="preserve">Vi </w:t>
      </w:r>
      <w:r>
        <w:t xml:space="preserve">trùng </w:t>
      </w:r>
      <w:r>
        <w:t xml:space="preserve">hình </w:t>
      </w:r>
      <w:r>
        <w:t xml:space="preserve">que </w:t>
      </w:r>
      <w:r>
        <w:t xml:space="preserve">thẳng. </w:t>
      </w:r>
      <w:r>
        <w:t xml:space="preserve">Trực </w:t>
      </w:r>
      <w:r>
        <w:rPr>
          <w:i/>
        </w:rPr>
        <w:t xml:space="preserve">trùng </w:t>
      </w:r>
      <w:r>
        <w:rPr>
          <w:i/>
        </w:rPr>
        <w:t xml:space="preserve">kiết </w:t>
      </w:r>
      <w:r>
        <w:t xml:space="preserve">l. </w:t>
      </w:r>
      <w:r>
        <w:br/>
      </w:r>
      <w:r>
        <w:rPr>
          <w:b/>
        </w:rPr>
        <w:t xml:space="preserve">trưng, </w:t>
      </w:r>
      <w:r>
        <w:rPr>
          <w:i/>
        </w:rPr>
        <w:t xml:space="preserve">động từ </w:t>
      </w:r>
      <w:r>
        <w:t xml:space="preserve">Để </w:t>
      </w:r>
      <w:r>
        <w:t xml:space="preserve">ở </w:t>
      </w:r>
      <w:r>
        <w:t xml:space="preserve">vị </w:t>
      </w:r>
      <w:r>
        <w:t xml:space="preserve">trí </w:t>
      </w:r>
      <w:r>
        <w:t xml:space="preserve">dễ </w:t>
      </w:r>
      <w:r>
        <w:t xml:space="preserve">thấy </w:t>
      </w:r>
      <w:r>
        <w:t xml:space="preserve">nhất, </w:t>
      </w:r>
      <w:r>
        <w:t xml:space="preserve">sao </w:t>
      </w:r>
      <w:r>
        <w:t xml:space="preserve">cho </w:t>
      </w:r>
      <w:r>
        <w:t xml:space="preserve">càng </w:t>
      </w:r>
      <w:r>
        <w:t xml:space="preserve">nhiều </w:t>
      </w:r>
      <w:r>
        <w:t xml:space="preserve">người </w:t>
      </w:r>
      <w:r>
        <w:t xml:space="preserve">nhìn </w:t>
      </w:r>
      <w:r>
        <w:t xml:space="preserve">thấy </w:t>
      </w:r>
      <w:r>
        <w:t xml:space="preserve">rõ </w:t>
      </w:r>
      <w:r>
        <w:t xml:space="preserve">càng </w:t>
      </w:r>
      <w:r>
        <w:t xml:space="preserve">tốt. </w:t>
      </w:r>
      <w:r>
        <w:rPr>
          <w:i/>
        </w:rPr>
        <w:t xml:space="preserve">Trung </w:t>
      </w:r>
      <w:r>
        <w:rPr>
          <w:i/>
        </w:rPr>
        <w:t xml:space="preserve">cờ </w:t>
      </w:r>
      <w:r>
        <w:rPr>
          <w:i/>
        </w:rPr>
        <w:t xml:space="preserve">và </w:t>
      </w:r>
      <w:r>
        <w:rPr>
          <w:i/>
        </w:rPr>
        <w:t xml:space="preserve">khẩu </w:t>
      </w:r>
      <w:r>
        <w:rPr>
          <w:i/>
        </w:rPr>
        <w:t xml:space="preserve">hiệu. </w:t>
      </w:r>
      <w:r>
        <w:t xml:space="preserve">Trưng </w:t>
      </w:r>
      <w:r>
        <w:rPr>
          <w:i/>
        </w:rPr>
        <w:t xml:space="preserve">mặt </w:t>
      </w:r>
      <w:r>
        <w:rPr>
          <w:i/>
        </w:rPr>
        <w:t xml:space="preserve">hàng </w:t>
      </w:r>
      <w:r>
        <w:t xml:space="preserve">Tmới </w:t>
      </w:r>
      <w:r>
        <w:t xml:space="preserve">để </w:t>
      </w:r>
      <w:r>
        <w:t xml:space="preserve">quảng </w:t>
      </w:r>
      <w:r>
        <w:rPr>
          <w:i/>
        </w:rPr>
        <w:t xml:space="preserve">cáo. </w:t>
      </w:r>
      <w:r>
        <w:br/>
      </w:r>
      <w:r>
        <w:rPr>
          <w:b/>
        </w:rPr>
        <w:t xml:space="preserve">trưng, </w:t>
      </w:r>
      <w:r>
        <w:rPr>
          <w:i/>
        </w:rPr>
        <w:t xml:space="preserve">động từ </w:t>
      </w:r>
      <w:r>
        <w:t xml:space="preserve">(cũ). </w:t>
      </w:r>
      <w:r>
        <w:rPr>
          <w:b/>
        </w:rPr>
        <w:t xml:space="preserve">1 </w:t>
      </w:r>
      <w:r>
        <w:t xml:space="preserve">Trưng </w:t>
      </w:r>
      <w:r>
        <w:t xml:space="preserve">khẩn </w:t>
      </w:r>
      <w:r>
        <w:t xml:space="preserve">(nói </w:t>
      </w:r>
      <w:r>
        <w:t xml:space="preserve">tắt). </w:t>
      </w:r>
      <w:r>
        <w:t xml:space="preserve">Trưng </w:t>
      </w:r>
      <w:r>
        <w:rPr>
          <w:i/>
        </w:rPr>
        <w:t xml:space="preserve">đất </w:t>
      </w:r>
      <w:r>
        <w:rPr>
          <w:i/>
        </w:rPr>
        <w:t xml:space="preserve">lập </w:t>
      </w:r>
      <w:r>
        <w:rPr>
          <w:i/>
        </w:rPr>
        <w:t xml:space="preserve">đồn </w:t>
      </w:r>
      <w:r>
        <w:rPr>
          <w:i/>
        </w:rPr>
        <w:t xml:space="preserve">điền. </w:t>
      </w:r>
      <w:r>
        <w:rPr>
          <w:b/>
        </w:rPr>
        <w:t xml:space="preserve">2 </w:t>
      </w:r>
      <w:r>
        <w:t xml:space="preserve">Trung </w:t>
      </w:r>
      <w:r>
        <w:t xml:space="preserve">thầu </w:t>
      </w:r>
      <w:r>
        <w:t xml:space="preserve">(nói </w:t>
      </w:r>
      <w:r>
        <w:t xml:space="preserve">tắt). </w:t>
      </w:r>
      <w:r>
        <w:t xml:space="preserve">Trưng </w:t>
      </w:r>
      <w:r>
        <w:rPr>
          <w:i/>
        </w:rPr>
        <w:t xml:space="preserve">thuế </w:t>
      </w:r>
      <w:r>
        <w:rPr>
          <w:i/>
        </w:rPr>
        <w:t xml:space="preserve">chợ. </w:t>
      </w:r>
      <w:r>
        <w:br/>
      </w:r>
      <w:r>
        <w:rPr>
          <w:b/>
        </w:rPr>
        <w:t xml:space="preserve">trưng </w:t>
      </w:r>
      <w:r>
        <w:rPr>
          <w:b/>
        </w:rPr>
        <w:t xml:space="preserve">bày </w:t>
      </w:r>
      <w:r>
        <w:rPr>
          <w:i/>
        </w:rPr>
        <w:t xml:space="preserve">động từ </w:t>
      </w:r>
      <w:r>
        <w:t xml:space="preserve">cũng nói </w:t>
      </w:r>
      <w:r>
        <w:t xml:space="preserve">chưng </w:t>
      </w:r>
      <w:r>
        <w:t xml:space="preserve">bày. </w:t>
      </w:r>
      <w:r>
        <w:rPr>
          <w:i/>
        </w:rPr>
        <w:t xml:space="preserve">Bày </w:t>
      </w:r>
      <w:r>
        <w:t xml:space="preserve">ở </w:t>
      </w:r>
      <w:r>
        <w:t xml:space="preserve">nơi </w:t>
      </w:r>
      <w:r>
        <w:t xml:space="preserve">trang </w:t>
      </w:r>
      <w:r>
        <w:t xml:space="preserve">trọng </w:t>
      </w:r>
      <w:r>
        <w:t xml:space="preserve">cho </w:t>
      </w:r>
      <w:r>
        <w:t xml:space="preserve">công </w:t>
      </w:r>
      <w:r>
        <w:t xml:space="preserve">chúng </w:t>
      </w:r>
      <w:r>
        <w:t xml:space="preserve">xem </w:t>
      </w:r>
      <w:r>
        <w:t xml:space="preserve">đề </w:t>
      </w:r>
      <w:r>
        <w:t xml:space="preserve">tuyên </w:t>
      </w:r>
      <w:r>
        <w:t xml:space="preserve">truyền, </w:t>
      </w:r>
      <w:r>
        <w:t xml:space="preserve">giới </w:t>
      </w:r>
      <w:r>
        <w:t xml:space="preserve">thiệu. </w:t>
      </w:r>
      <w:r>
        <w:rPr>
          <w:i/>
        </w:rPr>
        <w:t xml:space="preserve">Trưng </w:t>
      </w:r>
      <w:r>
        <w:t xml:space="preserve">bày </w:t>
      </w:r>
      <w:r>
        <w:t xml:space="preserve">các </w:t>
      </w:r>
      <w:r>
        <w:t xml:space="preserve">hiện </w:t>
      </w:r>
      <w:r>
        <w:t xml:space="preserve">vật </w:t>
      </w:r>
      <w:r>
        <w:rPr>
          <w:i/>
        </w:rPr>
        <w:t xml:space="preserve">khảo </w:t>
      </w:r>
      <w:r>
        <w:rPr>
          <w:i/>
        </w:rPr>
        <w:t xml:space="preserve">cổ. </w:t>
      </w:r>
      <w:r>
        <w:t xml:space="preserve">Phòng </w:t>
      </w:r>
      <w:r>
        <w:t xml:space="preserve">trưng </w:t>
      </w:r>
      <w:r>
        <w:t xml:space="preserve">bày </w:t>
      </w:r>
      <w:r>
        <w:t xml:space="preserve">tranh. </w:t>
      </w:r>
      <w:r>
        <w:br/>
      </w:r>
      <w:r>
        <w:rPr>
          <w:b/>
        </w:rPr>
        <w:t xml:space="preserve">trưng </w:t>
      </w:r>
      <w:r>
        <w:rPr>
          <w:b/>
        </w:rPr>
        <w:t xml:space="preserve">binh </w:t>
      </w:r>
      <w:r>
        <w:rPr>
          <w:i/>
        </w:rPr>
        <w:t xml:space="preserve">động từ </w:t>
      </w:r>
      <w:r>
        <w:t xml:space="preserve">Triệu </w:t>
      </w:r>
      <w:r>
        <w:t xml:space="preserve">tập </w:t>
      </w:r>
      <w:r>
        <w:t xml:space="preserve">những </w:t>
      </w:r>
      <w:r>
        <w:t xml:space="preserve">người </w:t>
      </w:r>
      <w:r>
        <w:t xml:space="preserve">dân </w:t>
      </w:r>
      <w:r>
        <w:t xml:space="preserve">đến </w:t>
      </w:r>
      <w:r>
        <w:t xml:space="preserve">tuổi </w:t>
      </w:r>
      <w:r>
        <w:t xml:space="preserve">vào </w:t>
      </w:r>
      <w:r>
        <w:t xml:space="preserve">lính, </w:t>
      </w:r>
      <w:r>
        <w:t xml:space="preserve">dưới </w:t>
      </w:r>
      <w:r>
        <w:t xml:space="preserve">chế </w:t>
      </w:r>
      <w:r>
        <w:t xml:space="preserve">độ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trưng </w:t>
      </w:r>
      <w:r>
        <w:rPr>
          <w:b/>
        </w:rPr>
        <w:t xml:space="preserve">cầu </w:t>
      </w:r>
      <w:r>
        <w:rPr>
          <w:i/>
        </w:rPr>
        <w:t xml:space="preserve">động từ </w:t>
      </w:r>
      <w:r>
        <w:t xml:space="preserve">Hỏi </w:t>
      </w:r>
      <w:r>
        <w:t xml:space="preserve">ý </w:t>
      </w:r>
      <w:r>
        <w:t xml:space="preserve">kiến </w:t>
      </w:r>
      <w:r>
        <w:t xml:space="preserve">của </w:t>
      </w:r>
      <w:r>
        <w:t xml:space="preserve">số </w:t>
      </w:r>
      <w:r>
        <w:t xml:space="preserve">đông </w:t>
      </w:r>
      <w:r>
        <w:t xml:space="preserve">người </w:t>
      </w:r>
      <w:r>
        <w:t xml:space="preserve">một </w:t>
      </w:r>
      <w:r>
        <w:t xml:space="preserve">cách </w:t>
      </w:r>
      <w:r>
        <w:t xml:space="preserve">có </w:t>
      </w:r>
      <w:r>
        <w:t xml:space="preserve">tổ </w:t>
      </w:r>
      <w:r>
        <w:t xml:space="preserve">chức. </w:t>
      </w:r>
      <w:r>
        <w:t xml:space="preserve">Trình </w:t>
      </w:r>
      <w:r>
        <w:t xml:space="preserve">bày </w:t>
      </w:r>
      <w:r>
        <w:t xml:space="preserve">bản </w:t>
      </w:r>
      <w:r>
        <w:rPr>
          <w:i/>
        </w:rPr>
        <w:t xml:space="preserve">dự </w:t>
      </w:r>
      <w:r>
        <w:t xml:space="preserve">thảo </w:t>
      </w:r>
      <w:r>
        <w:t xml:space="preserve">để </w:t>
      </w:r>
      <w:r>
        <w:t xml:space="preserve">trưng </w:t>
      </w:r>
      <w:r>
        <w:t xml:space="preserve">cầu </w:t>
      </w:r>
      <w:r>
        <w:t xml:space="preserve">ý </w:t>
      </w:r>
      <w:r>
        <w:rPr>
          <w:i/>
        </w:rPr>
        <w:t xml:space="preserve">kiến. </w:t>
      </w:r>
      <w:r>
        <w:br/>
      </w:r>
      <w:r>
        <w:rPr>
          <w:b/>
        </w:rPr>
        <w:t xml:space="preserve">trưng </w:t>
      </w:r>
      <w:r>
        <w:rPr>
          <w:b/>
        </w:rPr>
        <w:t xml:space="preserve">cầu </w:t>
      </w:r>
      <w:r>
        <w:rPr>
          <w:b/>
        </w:rPr>
        <w:t xml:space="preserve">dân </w:t>
      </w:r>
      <w:r>
        <w:rPr>
          <w:b/>
        </w:rPr>
        <w:t xml:space="preserve">ý </w:t>
      </w:r>
      <w:r>
        <w:rPr>
          <w:i/>
        </w:rPr>
        <w:t xml:space="preserve">cũng nói </w:t>
      </w:r>
      <w:r>
        <w:t xml:space="preserve">Trưng </w:t>
      </w:r>
      <w:r>
        <w:t xml:space="preserve">cầu </w:t>
      </w:r>
      <w:r>
        <w:t xml:space="preserve">ý </w:t>
      </w:r>
      <w:r>
        <w:t xml:space="preserve">dân </w:t>
      </w:r>
      <w:r>
        <w:t xml:space="preserve">Hỏi </w:t>
      </w:r>
      <w:r>
        <w:t xml:space="preserve">ý </w:t>
      </w:r>
      <w:r>
        <w:t xml:space="preserve">kiến </w:t>
      </w:r>
      <w:r>
        <w:t xml:space="preserve">nhân </w:t>
      </w:r>
      <w:r>
        <w:t xml:space="preserve">dân </w:t>
      </w:r>
      <w:r>
        <w:t xml:space="preserve">bằng </w:t>
      </w:r>
      <w:r>
        <w:t xml:space="preserve">tổ </w:t>
      </w:r>
      <w:r>
        <w:t xml:space="preserve">chức </w:t>
      </w:r>
      <w:r>
        <w:t xml:space="preserve">bỏ </w:t>
      </w:r>
      <w:r>
        <w:t xml:space="preserve">phiếu, </w:t>
      </w:r>
      <w:r>
        <w:t xml:space="preserve">để </w:t>
      </w:r>
      <w:r>
        <w:t xml:space="preserve">nhân </w:t>
      </w:r>
      <w:r>
        <w:t xml:space="preserve">dân </w:t>
      </w:r>
      <w:r>
        <w:t xml:space="preserve">trực </w:t>
      </w:r>
      <w:r>
        <w:t xml:space="preserve">tiếp </w:t>
      </w:r>
      <w:r>
        <w:t xml:space="preserve">quyết </w:t>
      </w:r>
      <w:r>
        <w:t xml:space="preserve">định </w:t>
      </w:r>
      <w:r>
        <w:t xml:space="preserve">về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quan </w:t>
      </w:r>
      <w:r>
        <w:t xml:space="preserve">trọng </w:t>
      </w:r>
      <w:r>
        <w:t xml:space="preserve">của </w:t>
      </w:r>
      <w:r>
        <w:t xml:space="preserve">đất </w:t>
      </w:r>
      <w:r>
        <w:t xml:space="preserve">nước. </w:t>
      </w:r>
      <w:r>
        <w:br/>
      </w:r>
      <w:r>
        <w:rPr>
          <w:b/>
        </w:rPr>
        <w:t xml:space="preserve">trưng </w:t>
      </w:r>
      <w:r>
        <w:rPr>
          <w:b/>
        </w:rPr>
        <w:t xml:space="preserve">dụng </w:t>
      </w:r>
      <w:r>
        <w:rPr>
          <w:i/>
        </w:rPr>
        <w:t xml:space="preserve">động từ </w:t>
      </w:r>
      <w:r>
        <w:t xml:space="preserve">(Cơ </w:t>
      </w:r>
      <w:r>
        <w:t xml:space="preserve">quan </w:t>
      </w:r>
      <w:r>
        <w:t xml:space="preserve">nhà </w:t>
      </w:r>
      <w:r>
        <w:t xml:space="preserve">nước) </w:t>
      </w:r>
      <w:r>
        <w:t xml:space="preserve">tạm </w:t>
      </w:r>
      <w:r>
        <w:t xml:space="preserve">lấy </w:t>
      </w:r>
      <w:r>
        <w:t xml:space="preserve">đi </w:t>
      </w:r>
      <w:r>
        <w:t xml:space="preserve">(vật </w:t>
      </w:r>
      <w:r>
        <w:t xml:space="preserve">hoặc </w:t>
      </w:r>
      <w:r>
        <w:t xml:space="preserve">người </w:t>
      </w:r>
      <w:r>
        <w:t xml:space="preserve">thuộc </w:t>
      </w:r>
      <w:r>
        <w:t xml:space="preserve">quyền </w:t>
      </w:r>
      <w:r>
        <w:t xml:space="preserve">sở </w:t>
      </w:r>
      <w:r>
        <w:t xml:space="preserve">hữu </w:t>
      </w:r>
      <w:r>
        <w:t xml:space="preserve">hay </w:t>
      </w:r>
      <w:r>
        <w:t xml:space="preserve">quyền </w:t>
      </w:r>
      <w:r>
        <w:t xml:space="preserve">quản </w:t>
      </w:r>
      <w:r>
        <w:t xml:space="preserve">lí </w:t>
      </w:r>
      <w:r>
        <w:t xml:space="preserve">của </w:t>
      </w:r>
      <w:r>
        <w:t xml:space="preserve">tư </w:t>
      </w:r>
      <w:r>
        <w:t xml:space="preserve">nhân, </w:t>
      </w:r>
      <w:r>
        <w:t xml:space="preserve">tập </w:t>
      </w:r>
      <w:r>
        <w:t xml:space="preserve">thể </w:t>
      </w:r>
      <w:r>
        <w:t xml:space="preserve">hay </w:t>
      </w:r>
      <w:r>
        <w:t xml:space="preserve">cơ </w:t>
      </w:r>
      <w:r>
        <w:t xml:space="preserve">quan, </w:t>
      </w:r>
      <w:r>
        <w:t xml:space="preserve">xí </w:t>
      </w:r>
      <w:r>
        <w:t xml:space="preserve">nghiệp </w:t>
      </w:r>
      <w:r>
        <w:t xml:space="preserve">cấp </w:t>
      </w:r>
      <w:r>
        <w:t xml:space="preserve">dưới) </w:t>
      </w:r>
      <w:r>
        <w:t xml:space="preserve">để </w:t>
      </w:r>
      <w:r>
        <w:t xml:space="preserve">sử </w:t>
      </w:r>
      <w:r>
        <w:t xml:space="preserve">dụng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vào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nào </w:t>
      </w:r>
      <w:r>
        <w:t xml:space="preserve">đó, </w:t>
      </w:r>
      <w:r>
        <w:rPr>
          <w:i/>
        </w:rPr>
        <w:t xml:space="preserve">do </w:t>
      </w:r>
      <w:r>
        <w:t xml:space="preserve">yêu </w:t>
      </w:r>
      <w:r>
        <w:t xml:space="preserve">cầu </w:t>
      </w:r>
      <w:r>
        <w:t xml:space="preserve">đặc </w:t>
      </w:r>
      <w:r>
        <w:t xml:space="preserve">biệt. </w:t>
      </w:r>
      <w:r>
        <w:t xml:space="preserve">Trưng </w:t>
      </w:r>
      <w:r>
        <w:t xml:space="preserve">dụng </w:t>
      </w:r>
      <w:r>
        <w:t xml:space="preserve">ôtô </w:t>
      </w:r>
      <w:r>
        <w:t xml:space="preserve">uà </w:t>
      </w:r>
      <w:r>
        <w:rPr>
          <w:i/>
        </w:rPr>
        <w:t xml:space="preserve">lái </w:t>
      </w:r>
      <w:r>
        <w:rPr>
          <w:i/>
        </w:rPr>
        <w:t xml:space="preserve">xe </w:t>
      </w:r>
      <w:r>
        <w:rPr>
          <w:i/>
        </w:rPr>
        <w:t xml:space="preserve">pào </w:t>
      </w:r>
      <w:r>
        <w:rPr>
          <w:i/>
        </w:rPr>
        <w:t xml:space="preserve">việc </w:t>
      </w:r>
      <w:r>
        <w:t xml:space="preserve">chống </w:t>
      </w:r>
      <w:r>
        <w:rPr>
          <w:i/>
        </w:rPr>
        <w:t xml:space="preserve">bão </w:t>
      </w:r>
      <w:r>
        <w:rPr>
          <w:i/>
        </w:rPr>
        <w:t xml:space="preserve">lụt. </w:t>
      </w:r>
      <w:r>
        <w:t xml:space="preserve">Uỷ </w:t>
      </w:r>
      <w:r>
        <w:t xml:space="preserve">ban </w:t>
      </w:r>
      <w:r>
        <w:t xml:space="preserve">nhân </w:t>
      </w:r>
      <w:r>
        <w:t xml:space="preserve">dân </w:t>
      </w:r>
      <w:r>
        <w:t xml:space="preserve">tỉnh </w:t>
      </w:r>
      <w:r>
        <w:t xml:space="preserve">trưng </w:t>
      </w:r>
      <w:r>
        <w:rPr>
          <w:i/>
        </w:rPr>
        <w:t xml:space="preserve">dụng </w:t>
      </w:r>
      <w:r>
        <w:rPr>
          <w:i/>
        </w:rPr>
        <w:t xml:space="preserve">một </w:t>
      </w:r>
      <w:r>
        <w:t xml:space="preserve">số </w:t>
      </w:r>
      <w:r>
        <w:t xml:space="preserve">cán </w:t>
      </w:r>
      <w:r>
        <w:t xml:space="preserve">bộ </w:t>
      </w:r>
      <w:r>
        <w:t xml:space="preserve">đi </w:t>
      </w:r>
      <w:r>
        <w:t xml:space="preserve">làm </w:t>
      </w:r>
      <w:r>
        <w:rPr>
          <w:i/>
        </w:rPr>
        <w:t xml:space="preserve">công </w:t>
      </w:r>
      <w:r>
        <w:rPr>
          <w:i/>
        </w:rPr>
        <w:t xml:space="preserve">tác </w:t>
      </w:r>
      <w:r>
        <w:t xml:space="preserve">đặc </w:t>
      </w:r>
      <w:r>
        <w:rPr>
          <w:i/>
        </w:rPr>
        <w:t xml:space="preserve">biệt. </w:t>
      </w:r>
      <w:r>
        <w:br/>
      </w:r>
      <w:r>
        <w:rPr>
          <w:b/>
        </w:rPr>
        <w:t xml:space="preserve">trưng </w:t>
      </w:r>
      <w:r>
        <w:rPr>
          <w:b/>
        </w:rPr>
        <w:t xml:space="preserve">khẩn </w:t>
      </w:r>
      <w:r>
        <w:rPr>
          <w:i/>
        </w:rPr>
        <w:t xml:space="preserve">động từ </w:t>
      </w:r>
      <w:r>
        <w:t xml:space="preserve">Nhận </w:t>
      </w:r>
      <w:r>
        <w:t xml:space="preserve">đất </w:t>
      </w:r>
      <w:r>
        <w:t xml:space="preserve">hoang </w:t>
      </w:r>
      <w:r>
        <w:t xml:space="preserve">không </w:t>
      </w:r>
      <w:r>
        <w:t xml:space="preserve">có </w:t>
      </w:r>
      <w:r>
        <w:t xml:space="preserve">chủ </w:t>
      </w:r>
      <w:r>
        <w:t xml:space="preserve">để </w:t>
      </w:r>
      <w:r>
        <w:t xml:space="preserve">khai </w:t>
      </w:r>
      <w:r>
        <w:t xml:space="preserve">khẩn </w:t>
      </w:r>
      <w:r>
        <w:t xml:space="preserve">theo </w:t>
      </w:r>
      <w:r>
        <w:t xml:space="preserve">pháp </w:t>
      </w:r>
      <w:r>
        <w:t xml:space="preserve">luật, </w:t>
      </w:r>
      <w:r>
        <w:t xml:space="preserve">dưới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thực </w:t>
      </w:r>
      <w:r>
        <w:t xml:space="preserve">dân. </w:t>
      </w:r>
      <w:r>
        <w:br/>
      </w:r>
      <w:r>
        <w:rPr>
          <w:b/>
        </w:rPr>
        <w:t xml:space="preserve">trưng </w:t>
      </w:r>
      <w:r>
        <w:rPr>
          <w:b/>
        </w:rPr>
        <w:t xml:space="preserve">mua </w:t>
      </w:r>
      <w:r>
        <w:rPr>
          <w:i/>
        </w:rPr>
        <w:t xml:space="preserve">động từ </w:t>
      </w:r>
      <w:r>
        <w:t xml:space="preserve">(Cơ </w:t>
      </w:r>
      <w:r>
        <w:t xml:space="preserve">quan </w:t>
      </w:r>
      <w:r>
        <w:t xml:space="preserve">nhà </w:t>
      </w:r>
      <w:r>
        <w:t xml:space="preserve">nước) </w:t>
      </w:r>
      <w:r>
        <w:t xml:space="preserve">buộc </w:t>
      </w:r>
      <w:r>
        <w:t xml:space="preserve">tư </w:t>
      </w:r>
      <w:r>
        <w:t xml:space="preserve">nhân </w:t>
      </w:r>
      <w:r>
        <w:t xml:space="preserve">phải </w:t>
      </w:r>
      <w:r>
        <w:t xml:space="preserve">bán </w:t>
      </w:r>
      <w:r>
        <w:t xml:space="preserve">cho </w:t>
      </w:r>
      <w:r>
        <w:t xml:space="preserve">nhà </w:t>
      </w:r>
      <w:r>
        <w:t xml:space="preserve">nước </w:t>
      </w:r>
      <w:r>
        <w:t xml:space="preserve">theo </w:t>
      </w:r>
      <w:r>
        <w:t xml:space="preserve">giá </w:t>
      </w:r>
      <w:r>
        <w:t xml:space="preserve">quy </w:t>
      </w:r>
      <w:r>
        <w:t xml:space="preserve">định. </w:t>
      </w:r>
      <w:r>
        <w:t xml:space="preserve">Trưng </w:t>
      </w:r>
      <w:r>
        <w:rPr>
          <w:i/>
        </w:rPr>
        <w:t xml:space="preserve">mua </w:t>
      </w:r>
      <w:r>
        <w:rPr>
          <w:i/>
        </w:rPr>
        <w:t xml:space="preserve">ruộng </w:t>
      </w:r>
      <w:r>
        <w:t xml:space="preserve">đất </w:t>
      </w:r>
      <w:r>
        <w:rPr>
          <w:i/>
        </w:rPr>
        <w:t xml:space="preserve">của </w:t>
      </w:r>
      <w:r>
        <w:t xml:space="preserve">địa </w:t>
      </w:r>
      <w:r>
        <w:t xml:space="preserve">chủ. </w:t>
      </w:r>
      <w:r>
        <w:t xml:space="preserve">Trung </w:t>
      </w:r>
      <w:r>
        <w:t xml:space="preserve">mua </w:t>
      </w:r>
      <w:r>
        <w:t xml:space="preserve">lương </w:t>
      </w:r>
      <w:r>
        <w:rPr>
          <w:i/>
        </w:rPr>
        <w:t xml:space="preserve">thực. </w:t>
      </w:r>
      <w:r>
        <w:br/>
      </w:r>
      <w:r>
        <w:rPr>
          <w:b/>
        </w:rPr>
        <w:t xml:space="preserve">trưng </w:t>
      </w:r>
      <w:r>
        <w:rPr>
          <w:b/>
        </w:rPr>
        <w:t xml:space="preserve">tập </w:t>
      </w:r>
      <w:r>
        <w:rPr>
          <w:i/>
        </w:rPr>
        <w:t xml:space="preserve">động từ </w:t>
      </w:r>
      <w:r>
        <w:t xml:space="preserve">(Cơ </w:t>
      </w:r>
      <w:r>
        <w:t xml:space="preserve">quan </w:t>
      </w:r>
      <w:r>
        <w:t xml:space="preserve">nhà </w:t>
      </w:r>
      <w:r>
        <w:t xml:space="preserve">nước) </w:t>
      </w:r>
      <w:r>
        <w:t xml:space="preserve">buộc </w:t>
      </w:r>
      <w:r>
        <w:t xml:space="preserve">một </w:t>
      </w:r>
      <w:r>
        <w:t xml:space="preserve">người </w:t>
      </w:r>
      <w:r>
        <w:t xml:space="preserve">nào </w:t>
      </w:r>
      <w:r>
        <w:t xml:space="preserve">đó </w:t>
      </w:r>
      <w:r>
        <w:t xml:space="preserve">phải </w:t>
      </w:r>
      <w:r>
        <w:t xml:space="preserve">làm </w:t>
      </w:r>
      <w:r>
        <w:t xml:space="preserve">việc </w:t>
      </w:r>
      <w:r>
        <w:t xml:space="preserve">cho </w:t>
      </w:r>
      <w:r>
        <w:t xml:space="preserve">nhà </w:t>
      </w:r>
      <w:r>
        <w:t xml:space="preserve">nước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gian. </w:t>
      </w:r>
      <w:r>
        <w:t xml:space="preserve">Trưng </w:t>
      </w:r>
      <w:r>
        <w:rPr>
          <w:i/>
        </w:rPr>
        <w:t xml:space="preserve">tập </w:t>
      </w:r>
      <w:r>
        <w:t xml:space="preserve">bác </w:t>
      </w:r>
      <w:r>
        <w:t xml:space="preserve">sĩ </w:t>
      </w:r>
      <w:r>
        <w:t xml:space="preserve">phục </w:t>
      </w:r>
      <w:r>
        <w:rPr>
          <w:i/>
        </w:rPr>
        <w:t xml:space="preserve">vụ </w:t>
      </w:r>
      <w:r>
        <w:t xml:space="preserve">quân </w:t>
      </w:r>
      <w:r>
        <w:t xml:space="preserve">đội. </w:t>
      </w:r>
      <w:r>
        <w:br/>
      </w:r>
      <w:r>
        <w:rPr>
          <w:b/>
        </w:rPr>
        <w:t xml:space="preserve">trưng </w:t>
      </w:r>
      <w:r>
        <w:rPr>
          <w:b/>
        </w:rPr>
        <w:t xml:space="preserve">thầu </w:t>
      </w:r>
      <w:r>
        <w:rPr>
          <w:i/>
        </w:rPr>
        <w:t xml:space="preserve">động từ </w:t>
      </w:r>
      <w:r>
        <w:t xml:space="preserve">Nhận </w:t>
      </w:r>
      <w:r>
        <w:t xml:space="preserve">thầu </w:t>
      </w:r>
      <w:r>
        <w:t xml:space="preserve">với </w:t>
      </w:r>
      <w:r>
        <w:t xml:space="preserve">cơ </w:t>
      </w:r>
      <w:r>
        <w:t xml:space="preserve">quan </w:t>
      </w:r>
      <w:r>
        <w:t xml:space="preserve">nhà </w:t>
      </w:r>
      <w:r>
        <w:t xml:space="preserve">nước </w:t>
      </w:r>
      <w:r>
        <w:t xml:space="preserve">để </w:t>
      </w:r>
      <w:r>
        <w:t xml:space="preserve">kinh </w:t>
      </w:r>
      <w:r>
        <w:t xml:space="preserve">doanh. </w:t>
      </w:r>
      <w:r>
        <w:br/>
      </w:r>
      <w:r>
        <w:rPr>
          <w:b/>
        </w:rPr>
        <w:t xml:space="preserve">trưng </w:t>
      </w:r>
      <w:r>
        <w:rPr>
          <w:b/>
        </w:rPr>
        <w:t xml:space="preserve">thu </w:t>
      </w:r>
      <w:r>
        <w:rPr>
          <w:i/>
        </w:rPr>
        <w:t xml:space="preserve">động từ </w:t>
      </w:r>
      <w:r>
        <w:t xml:space="preserve">(Cơ </w:t>
      </w:r>
      <w:r>
        <w:t xml:space="preserve">quan </w:t>
      </w:r>
      <w:r>
        <w:t xml:space="preserve">nhà </w:t>
      </w:r>
      <w:r>
        <w:t xml:space="preserve">nước) </w:t>
      </w:r>
      <w:r>
        <w:t xml:space="preserve">buộc </w:t>
      </w:r>
      <w:r>
        <w:t xml:space="preserve">tư </w:t>
      </w:r>
      <w:r>
        <w:t xml:space="preserve">nhân </w:t>
      </w:r>
      <w:r>
        <w:t xml:space="preserve">hoặc </w:t>
      </w:r>
      <w:r>
        <w:t xml:space="preserve">tập </w:t>
      </w:r>
      <w:r>
        <w:t xml:space="preserve">thể </w:t>
      </w:r>
      <w:r>
        <w:t xml:space="preserve">phải </w:t>
      </w:r>
      <w:r>
        <w:t xml:space="preserve">giao </w:t>
      </w:r>
      <w:r>
        <w:t xml:space="preserve">tài </w:t>
      </w:r>
      <w:r>
        <w:t xml:space="preserve">sản </w:t>
      </w:r>
      <w:r>
        <w:t xml:space="preserve">thuộc </w:t>
      </w:r>
      <w:r>
        <w:t xml:space="preserve">quyền </w:t>
      </w:r>
      <w:r>
        <w:t xml:space="preserve">sở </w:t>
      </w:r>
      <w:r>
        <w:t xml:space="preserve">hữu </w:t>
      </w:r>
      <w:r>
        <w:t xml:space="preserve">của </w:t>
      </w:r>
      <w:r>
        <w:t xml:space="preserve">mình </w:t>
      </w:r>
      <w:r>
        <w:t xml:space="preserve">cho </w:t>
      </w:r>
      <w:r>
        <w:t xml:space="preserve">nhà </w:t>
      </w:r>
      <w:r>
        <w:t xml:space="preserve">nước. </w:t>
      </w:r>
      <w:r>
        <w:br/>
      </w:r>
      <w:r>
        <w:rPr>
          <w:b/>
        </w:rPr>
        <w:t xml:space="preserve">trừng </w:t>
      </w:r>
      <w:r>
        <w:rPr>
          <w:i/>
        </w:rPr>
        <w:t xml:space="preserve">động từ </w:t>
      </w:r>
      <w:r>
        <w:t xml:space="preserve">Mở </w:t>
      </w:r>
      <w:r>
        <w:t xml:space="preserve">to </w:t>
      </w:r>
      <w:r>
        <w:t xml:space="preserve">mắt </w:t>
      </w:r>
      <w:r>
        <w:t xml:space="preserve">và </w:t>
      </w:r>
      <w:r>
        <w:t xml:space="preserve">tập </w:t>
      </w:r>
      <w:r>
        <w:t xml:space="preserve">trung </w:t>
      </w:r>
      <w:r>
        <w:t xml:space="preserve">nhìn </w:t>
      </w:r>
      <w:r>
        <w:t xml:space="preserve">xoáy </w:t>
      </w:r>
      <w:r>
        <w:t xml:space="preserve">vào, </w:t>
      </w:r>
      <w:r>
        <w:t xml:space="preserve">thường </w:t>
      </w:r>
      <w:r>
        <w:t xml:space="preserve">để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bực </w:t>
      </w:r>
      <w:r>
        <w:t xml:space="preserve">tức </w:t>
      </w:r>
      <w:r>
        <w:t xml:space="preserve">hoặc </w:t>
      </w:r>
      <w:r>
        <w:t xml:space="preserve">ý </w:t>
      </w:r>
      <w:r>
        <w:t xml:space="preserve">hăm </w:t>
      </w:r>
      <w:r>
        <w:t xml:space="preserve">doa. </w:t>
      </w:r>
      <w:r>
        <w:t xml:space="preserve">Trừng </w:t>
      </w:r>
      <w:r>
        <w:t xml:space="preserve">mắt </w:t>
      </w:r>
      <w:r>
        <w:t xml:space="preserve">đe </w:t>
      </w:r>
      <w:r>
        <w:t xml:space="preserve">con. </w:t>
      </w:r>
      <w:r>
        <w:t xml:space="preserve">Trùng </w:t>
      </w:r>
      <w:r>
        <w:t xml:space="preserve">mắt </w:t>
      </w:r>
      <w:r>
        <w:rPr>
          <w:i/>
        </w:rPr>
        <w:t xml:space="preserve">ra </w:t>
      </w:r>
      <w:r>
        <w:t xml:space="preserve">hiệu.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