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ví </w:t>
      </w:r>
      <w:r>
        <w:rPr>
          <w:b/>
        </w:rPr>
        <w:t xml:space="preserve">thử </w:t>
      </w:r>
      <w:r>
        <w:rPr>
          <w:i/>
        </w:rPr>
        <w:t xml:space="preserve">kết từ </w:t>
      </w:r>
      <w:r>
        <w:t xml:space="preserve">(thường </w:t>
      </w:r>
      <w:r>
        <w:t xml:space="preserve">dùng </w:t>
      </w:r>
      <w:r>
        <w:t xml:space="preserve">phối </w:t>
      </w:r>
      <w:r>
        <w:rPr>
          <w:i/>
        </w:rPr>
        <w:t xml:space="preserve">hợp </w:t>
      </w:r>
      <w:r>
        <w:rPr>
          <w:i/>
        </w:rPr>
        <w:t xml:space="preserve">với </w:t>
      </w:r>
      <w:r>
        <w:rPr>
          <w:i/>
        </w:rPr>
        <w:t xml:space="preserve">thì).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trái </w:t>
      </w:r>
      <w:r>
        <w:t xml:space="preserve">với </w:t>
      </w:r>
      <w:r>
        <w:t xml:space="preserve">thực </w:t>
      </w:r>
      <w:r>
        <w:t xml:space="preserve">tế </w:t>
      </w:r>
      <w:r>
        <w:t xml:space="preserve">làm </w:t>
      </w:r>
      <w:r>
        <w:t xml:space="preserve">căn </w:t>
      </w:r>
      <w:r>
        <w:t xml:space="preserve">cứ </w:t>
      </w:r>
      <w:r>
        <w:t xml:space="preserve">để </w:t>
      </w:r>
      <w:r>
        <w:t xml:space="preserve">lập </w:t>
      </w:r>
      <w:r>
        <w:t xml:space="preserve">luận, </w:t>
      </w:r>
      <w:r>
        <w:t xml:space="preserve">chứng </w:t>
      </w:r>
      <w:r>
        <w:t xml:space="preserve">minh; </w:t>
      </w:r>
      <w:r>
        <w:t xml:space="preserve">như </w:t>
      </w:r>
      <w:r>
        <w:t xml:space="preserve">giả </w:t>
      </w:r>
      <w:r>
        <w:t xml:space="preserve">sử. </w:t>
      </w:r>
      <w:r>
        <w:rPr>
          <w:i/>
        </w:rPr>
        <w:t xml:space="preserve">Ví </w:t>
      </w:r>
      <w:r>
        <w:rPr>
          <w:i/>
        </w:rPr>
        <w:t xml:space="preserve">thử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anh </w:t>
      </w:r>
      <w:r>
        <w:t xml:space="preserve">giúp </w:t>
      </w:r>
      <w:r>
        <w:t xml:space="preserve">thì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rPr>
          <w:i/>
        </w:rPr>
        <w:t xml:space="preserve">thất </w:t>
      </w:r>
      <w:r>
        <w:rPr>
          <w:i/>
        </w:rPr>
        <w:t xml:space="preserve">bại </w:t>
      </w:r>
      <w:r>
        <w:t xml:space="preserve">rồi. </w:t>
      </w:r>
      <w:r>
        <w:t xml:space="preserve">Nói </w:t>
      </w:r>
      <w:r>
        <w:t xml:space="preserve">uÍ </w:t>
      </w:r>
      <w:r>
        <w:t xml:space="preserve">thử </w:t>
      </w:r>
      <w:r>
        <w:t xml:space="preserve">ngày </w:t>
      </w:r>
      <w:r>
        <w:t xml:space="preserve">mai </w:t>
      </w:r>
      <w:r>
        <w:t xml:space="preserve">ông </w:t>
      </w:r>
      <w:r>
        <w:rPr>
          <w:i/>
        </w:rPr>
        <w:t xml:space="preserve">ta </w:t>
      </w:r>
      <w:r>
        <w:t xml:space="preserve">thôi </w:t>
      </w:r>
      <w:r>
        <w:rPr>
          <w:i/>
        </w:rPr>
        <w:t xml:space="preserve">làm </w:t>
      </w:r>
      <w:r>
        <w:rPr>
          <w:i/>
        </w:rPr>
        <w:t xml:space="preserve">giám </w:t>
      </w:r>
      <w:r>
        <w:rPr>
          <w:i/>
        </w:rPr>
        <w:t xml:space="preserve">đốc. </w:t>
      </w:r>
      <w:r>
        <w:br/>
      </w:r>
      <w:r>
        <w:rPr>
          <w:b/>
        </w:rPr>
        <w:t xml:space="preserve">ví </w:t>
      </w:r>
      <w:r>
        <w:rPr>
          <w:b/>
        </w:rPr>
        <w:t xml:space="preserve">von </w:t>
      </w:r>
      <w:r>
        <w:rPr>
          <w:i/>
        </w:rPr>
        <w:t xml:space="preserve">động từ </w:t>
      </w:r>
      <w:r>
        <w:t xml:space="preserve">Ví </w:t>
      </w:r>
      <w:r>
        <w:t xml:space="preserve">để </w:t>
      </w:r>
      <w:r>
        <w:t xml:space="preserve">tạo </w:t>
      </w:r>
      <w:r>
        <w:t xml:space="preserve">hình </w:t>
      </w:r>
      <w:r>
        <w:t xml:space="preserve">ảnh </w:t>
      </w:r>
      <w:r>
        <w:t xml:space="preserve">gợi </w:t>
      </w:r>
      <w:r>
        <w:t xml:space="preserve">tả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Lối </w:t>
      </w:r>
      <w:r>
        <w:rPr>
          <w:i/>
        </w:rPr>
        <w:t xml:space="preserve">uí </w:t>
      </w:r>
      <w:r>
        <w:rPr>
          <w:i/>
        </w:rPr>
        <w:t xml:space="preserve">uon </w:t>
      </w:r>
      <w:r>
        <w:t xml:space="preserve">của </w:t>
      </w:r>
      <w:r>
        <w:rPr>
          <w:i/>
        </w:rPr>
        <w:t xml:space="preserve">ca </w:t>
      </w:r>
      <w:r>
        <w:rPr>
          <w:i/>
        </w:rPr>
        <w:t xml:space="preserve">dao. </w:t>
      </w:r>
      <w:r>
        <w:br/>
      </w:r>
      <w:r>
        <w:rPr>
          <w:b/>
        </w:rPr>
        <w:t xml:space="preserve">vị,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người </w:t>
      </w:r>
      <w:r>
        <w:t xml:space="preserve">có </w:t>
      </w:r>
      <w:r>
        <w:t xml:space="preserve">danh </w:t>
      </w:r>
      <w:r>
        <w:t xml:space="preserve">hiệu </w:t>
      </w:r>
      <w:r>
        <w:t xml:space="preserve">hoặc </w:t>
      </w:r>
      <w:r>
        <w:t xml:space="preserve">chức </w:t>
      </w:r>
      <w:r>
        <w:t xml:space="preserve">vị,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t xml:space="preserve">Những </w:t>
      </w:r>
      <w:r>
        <w:t xml:space="preserve">uị </w:t>
      </w:r>
      <w:r>
        <w:t xml:space="preserve">đứng </w:t>
      </w:r>
      <w:r>
        <w:t xml:space="preserve">đầu </w:t>
      </w:r>
      <w:r>
        <w:t xml:space="preserve">các </w:t>
      </w:r>
      <w:r>
        <w:rPr>
          <w:i/>
        </w:rPr>
        <w:t xml:space="preserve">nước. </w:t>
      </w:r>
      <w:r>
        <w:rPr>
          <w:i/>
        </w:rPr>
        <w:t xml:space="preserve">Các </w:t>
      </w:r>
      <w:r>
        <w:t xml:space="preserve">uị </w:t>
      </w:r>
      <w:r>
        <w:rPr>
          <w:i/>
        </w:rPr>
        <w:t xml:space="preserve">đại </w:t>
      </w:r>
      <w:r>
        <w:t xml:space="preserve">biểu. </w:t>
      </w:r>
      <w:r>
        <w:br/>
      </w:r>
      <w:r>
        <w:rPr>
          <w:b/>
        </w:rPr>
        <w:t xml:space="preserve">vị, </w:t>
      </w:r>
      <w:r>
        <w:rPr>
          <w:i/>
        </w:rPr>
        <w:t xml:space="preserve">danh từ </w:t>
      </w:r>
      <w:r>
        <w:t xml:space="preserve">Dạ </w:t>
      </w:r>
      <w:r>
        <w:t xml:space="preserve">dày </w:t>
      </w:r>
      <w:r>
        <w:t xml:space="preserve">(theo </w:t>
      </w:r>
      <w:r>
        <w:t xml:space="preserve">cách </w:t>
      </w:r>
      <w:r>
        <w:t xml:space="preserve">gọi </w:t>
      </w:r>
      <w:r>
        <w:t xml:space="preserve">trong </w:t>
      </w:r>
      <w:r>
        <w:t xml:space="preserve">đông </w:t>
      </w:r>
      <w:r>
        <w:t xml:space="preserve">y). </w:t>
      </w:r>
      <w:r>
        <w:rPr>
          <w:i/>
        </w:rPr>
        <w:t xml:space="preserve">Thuốc </w:t>
      </w:r>
      <w:r>
        <w:rPr>
          <w:i/>
        </w:rPr>
        <w:t xml:space="preserve">bố </w:t>
      </w:r>
      <w:r>
        <w:rPr>
          <w:i/>
        </w:rPr>
        <w:t xml:space="preserve">u‡. </w:t>
      </w:r>
      <w:r>
        <w:br/>
      </w:r>
      <w:r>
        <w:rPr>
          <w:b/>
        </w:rPr>
        <w:t xml:space="preserve">vi.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Thuộc </w:t>
      </w:r>
      <w:r>
        <w:t xml:space="preserve">tính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bằng </w:t>
      </w:r>
      <w:r>
        <w:t xml:space="preserve">lưỡi. </w:t>
      </w:r>
      <w:r>
        <w:t xml:space="preserve">Vị </w:t>
      </w:r>
      <w:r>
        <w:rPr>
          <w:i/>
        </w:rPr>
        <w:t xml:space="preserve">cay. </w:t>
      </w:r>
      <w:r>
        <w:rPr>
          <w:i/>
        </w:rPr>
        <w:t xml:space="preserve">Chanh </w:t>
      </w:r>
      <w:r>
        <w:t xml:space="preserve">có </w:t>
      </w:r>
      <w:r>
        <w:t xml:space="preserve">uị </w:t>
      </w:r>
      <w:r>
        <w:rPr>
          <w:i/>
        </w:rPr>
        <w:t xml:space="preserve">chua. </w:t>
      </w:r>
      <w:r>
        <w:rPr>
          <w:b/>
        </w:rPr>
        <w:t xml:space="preserve">2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loại </w:t>
      </w:r>
      <w:r>
        <w:t xml:space="preserve">dược </w:t>
      </w:r>
      <w:r>
        <w:t xml:space="preserve">liệu </w:t>
      </w:r>
      <w:r>
        <w:t xml:space="preserve">dùng </w:t>
      </w:r>
      <w:r>
        <w:t xml:space="preserve">trong </w:t>
      </w:r>
      <w:r>
        <w:t xml:space="preserve">thang </w:t>
      </w:r>
      <w:r>
        <w:t xml:space="preserve">thuốc </w:t>
      </w:r>
      <w:r>
        <w:t xml:space="preserve">đông </w:t>
      </w:r>
      <w:r>
        <w:t xml:space="preserve">y. </w:t>
      </w:r>
      <w:r>
        <w:t xml:space="preserve">Thay </w:t>
      </w:r>
      <w:r>
        <w:rPr>
          <w:i/>
        </w:rPr>
        <w:t xml:space="preserve">vài </w:t>
      </w:r>
      <w:r>
        <w:t xml:space="preserve">vị </w:t>
      </w:r>
      <w:r>
        <w:rPr>
          <w:i/>
        </w:rPr>
        <w:t xml:space="preserve">trong </w:t>
      </w:r>
      <w:r>
        <w:t xml:space="preserve">thang </w:t>
      </w:r>
      <w:r>
        <w:t xml:space="preserve">thuốc. </w:t>
      </w:r>
      <w:r>
        <w:br/>
      </w:r>
      <w:r>
        <w:rPr>
          <w:b/>
        </w:rPr>
        <w:t xml:space="preserve">vị, </w:t>
      </w:r>
      <w:r>
        <w:rPr>
          <w:i/>
        </w:rPr>
        <w:t xml:space="preserve">kết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Vì. </w:t>
      </w:r>
      <w:r>
        <w:t xml:space="preserve">Vị </w:t>
      </w:r>
      <w:r>
        <w:t xml:space="preserve">tình, </w:t>
      </w:r>
      <w:r>
        <w:t xml:space="preserve">uị </w:t>
      </w:r>
      <w:r>
        <w:t xml:space="preserve">nghĩa, </w:t>
      </w:r>
      <w:r>
        <w:rPr>
          <w:i/>
        </w:rPr>
        <w:t xml:space="preserve">ai </w:t>
      </w:r>
      <w:r>
        <w:t xml:space="preserve">uị </w:t>
      </w:r>
      <w:r>
        <w:t xml:space="preserve">đĩa </w:t>
      </w:r>
      <w:r>
        <w:t xml:space="preserve">xôi </w:t>
      </w:r>
      <w:r>
        <w:t xml:space="preserve">đây </w:t>
      </w:r>
      <w:r>
        <w:t xml:space="preserve">(tục ngữ).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mở </w:t>
      </w:r>
      <w:r>
        <w:t xml:space="preserve">đầu </w:t>
      </w:r>
      <w:r>
        <w:t xml:space="preserve">một </w:t>
      </w:r>
      <w:r>
        <w:t xml:space="preserve">lời </w:t>
      </w:r>
      <w:r>
        <w:t xml:space="preserve">tính </w:t>
      </w:r>
      <w:r>
        <w:t xml:space="preserve">gộp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khoản </w:t>
      </w:r>
      <w:r>
        <w:t xml:space="preserve">vừa </w:t>
      </w:r>
      <w:r>
        <w:t xml:space="preserve">nói; </w:t>
      </w:r>
      <w:r>
        <w:t xml:space="preserve">tất </w:t>
      </w:r>
      <w:r>
        <w:t xml:space="preserve">cả </w:t>
      </w:r>
      <w:r>
        <w:t xml:space="preserve">là. </w:t>
      </w:r>
      <w:r>
        <w:t xml:space="preserve">Năm </w:t>
      </w:r>
      <w:r>
        <w:t xml:space="preserve">cân, </w:t>
      </w:r>
      <w:r>
        <w:t xml:space="preserve">một </w:t>
      </w:r>
      <w:r>
        <w:rPr>
          <w:i/>
        </w:rPr>
        <w:t xml:space="preserve">cân, </w:t>
      </w:r>
      <w:r>
        <w:rPr>
          <w:i/>
        </w:rPr>
        <w:t xml:space="preserve">ba </w:t>
      </w:r>
      <w:r>
        <w:t xml:space="preserve">cân, </w:t>
      </w:r>
      <w:r>
        <w:t xml:space="preserve">uị </w:t>
      </w:r>
      <w:r>
        <w:t xml:space="preserve">chỉ </w:t>
      </w:r>
      <w:r>
        <w:t xml:space="preserve">chín </w:t>
      </w:r>
      <w:r>
        <w:t xml:space="preserve">cân </w:t>
      </w:r>
      <w:r>
        <w:rPr>
          <w:i/>
        </w:rPr>
        <w:t xml:space="preserve">tất </w:t>
      </w:r>
      <w:r>
        <w:t xml:space="preserve">cá.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chủng </w:t>
      </w:r>
      <w:r>
        <w:rPr>
          <w:i/>
        </w:rPr>
        <w:t xml:space="preserve">tính từ </w:t>
      </w:r>
      <w:r>
        <w:t xml:space="preserve">Chỉ </w:t>
      </w:r>
      <w:r>
        <w:t xml:space="preserve">chú </w:t>
      </w:r>
      <w:r>
        <w:t xml:space="preserve">ý, </w:t>
      </w:r>
      <w:r>
        <w:t xml:space="preserve">tôn </w:t>
      </w:r>
      <w:r>
        <w:t xml:space="preserve">trọng </w:t>
      </w:r>
      <w:r>
        <w:t xml:space="preserve">chủng </w:t>
      </w:r>
      <w:r>
        <w:t xml:space="preserve">tộc, </w:t>
      </w:r>
      <w:r>
        <w:t xml:space="preserve">dân </w:t>
      </w:r>
      <w:r>
        <w:t xml:space="preserve">tộc </w:t>
      </w:r>
      <w:r>
        <w:t xml:space="preserve">mình, </w:t>
      </w:r>
      <w:r>
        <w:t xml:space="preserve">coi </w:t>
      </w:r>
      <w:r>
        <w:t xml:space="preserve">thường, </w:t>
      </w:r>
      <w:r>
        <w:t xml:space="preserve">coi </w:t>
      </w:r>
      <w:r>
        <w:t xml:space="preserve">khinh </w:t>
      </w:r>
      <w:r>
        <w:t xml:space="preserve">các </w:t>
      </w:r>
      <w:r>
        <w:t xml:space="preserve">chủng </w:t>
      </w:r>
      <w:r>
        <w:t xml:space="preserve">tộc, </w:t>
      </w:r>
      <w:r>
        <w:t xml:space="preserve">dân </w:t>
      </w:r>
      <w:r>
        <w:t xml:space="preserve">tộc </w:t>
      </w:r>
      <w:r>
        <w:t xml:space="preserve">khác; </w:t>
      </w:r>
      <w:r>
        <w:t xml:space="preserve">sôvanh.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giác </w:t>
      </w:r>
      <w:r>
        <w:rPr>
          <w:i/>
        </w:rPr>
        <w:t xml:space="preserve">danh từ </w:t>
      </w:r>
      <w:r>
        <w:t xml:space="preserve">Cảm </w:t>
      </w:r>
      <w:r>
        <w:t xml:space="preserve">giác </w:t>
      </w:r>
      <w:r>
        <w:t xml:space="preserve">nhận </w:t>
      </w:r>
      <w:r>
        <w:t xml:space="preserve">biết </w:t>
      </w:r>
      <w:r>
        <w:t xml:space="preserve">được </w:t>
      </w:r>
      <w:r>
        <w:t xml:space="preserve">các </w:t>
      </w:r>
      <w:r>
        <w:t xml:space="preserve">vị </w:t>
      </w:r>
      <w:r>
        <w:t xml:space="preserve">của </w:t>
      </w:r>
      <w:r>
        <w:t xml:space="preserve">thức </w:t>
      </w:r>
      <w:r>
        <w:t xml:space="preserve">ăn. </w:t>
      </w:r>
      <w:r>
        <w:rPr>
          <w:i/>
        </w:rPr>
        <w:t xml:space="preserve">Lưỡi </w:t>
      </w:r>
      <w:r>
        <w:t xml:space="preserve">là </w:t>
      </w:r>
      <w:r>
        <w:rPr>
          <w:i/>
        </w:rPr>
        <w:t xml:space="preserve">cơ </w:t>
      </w:r>
      <w:r>
        <w:rPr>
          <w:i/>
        </w:rPr>
        <w:t xml:space="preserve">quan </w:t>
      </w:r>
      <w:r>
        <w:t xml:space="preserve">của </w:t>
      </w:r>
      <w:r>
        <w:t xml:space="preserve">uị </w:t>
      </w:r>
      <w:r>
        <w:t xml:space="preserve">giác.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hôn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(cũ). </w:t>
      </w:r>
      <w:r>
        <w:t xml:space="preserve">Chồng </w:t>
      </w:r>
      <w:r>
        <w:t xml:space="preserve">chưa </w:t>
      </w:r>
      <w:r>
        <w:t xml:space="preserve">cưới. </w:t>
      </w:r>
      <w:r>
        <w:br/>
      </w:r>
      <w:r>
        <w:rPr>
          <w:b/>
        </w:rPr>
        <w:t xml:space="preserve">vi </w:t>
      </w:r>
      <w:r>
        <w:rPr>
          <w:b/>
        </w:rPr>
        <w:t xml:space="preserve">hôn </w:t>
      </w:r>
      <w:r>
        <w:rPr>
          <w:b/>
        </w:rPr>
        <w:t xml:space="preserve">thê </w:t>
      </w:r>
      <w:r>
        <w:rPr>
          <w:i/>
        </w:rPr>
        <w:t xml:space="preserve">danh từ </w:t>
      </w:r>
      <w:r>
        <w:t xml:space="preserve">(cũ). </w:t>
      </w:r>
      <w:r>
        <w:t xml:space="preserve">VỢ </w:t>
      </w:r>
      <w:r>
        <w:t xml:space="preserve">chưa </w:t>
      </w:r>
      <w:r>
        <w:t xml:space="preserve">cưới.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vị </w:t>
      </w:r>
      <w:r>
        <w:t xml:space="preserve">kỷ </w:t>
      </w:r>
      <w:r>
        <w:t xml:space="preserve">tính từ </w:t>
      </w:r>
      <w:r>
        <w:t xml:space="preserve">Chỉ </w:t>
      </w:r>
      <w:r>
        <w:t xml:space="preserve">biết </w:t>
      </w:r>
      <w:r>
        <w:t xml:space="preserve">chăm </w:t>
      </w:r>
      <w:r>
        <w:t xml:space="preserve">lo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mình, </w:t>
      </w:r>
      <w:r>
        <w:t xml:space="preserve">đặt </w:t>
      </w:r>
      <w:r>
        <w:t xml:space="preserve">trên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của </w:t>
      </w:r>
      <w:r>
        <w:t xml:space="preserve">xã </w:t>
      </w:r>
      <w:r>
        <w:t xml:space="preserve">hội; </w:t>
      </w:r>
      <w:r>
        <w:t xml:space="preserve">trái </w:t>
      </w:r>
      <w:r>
        <w:t xml:space="preserve">với </w:t>
      </w:r>
      <w:r>
        <w:t xml:space="preserve">uj </w:t>
      </w:r>
      <w:r>
        <w:rPr>
          <w:i/>
        </w:rPr>
        <w:t xml:space="preserve">tha. </w:t>
      </w:r>
      <w:r>
        <w:t xml:space="preserve">Lối </w:t>
      </w:r>
      <w:r>
        <w:t xml:space="preserve">sống </w:t>
      </w:r>
      <w:r>
        <w:t xml:space="preserve">uị </w:t>
      </w:r>
      <w:r>
        <w:rPr>
          <w:i/>
        </w:rPr>
        <w:t xml:space="preserve">kí. </w:t>
      </w:r>
      <w:r>
        <w:t xml:space="preserve">Đầu </w:t>
      </w:r>
      <w:r>
        <w:t xml:space="preserve">óc </w:t>
      </w:r>
      <w:r>
        <w:t xml:space="preserve">uị </w:t>
      </w:r>
      <w:r>
        <w:rPr>
          <w:i/>
        </w:rPr>
        <w:t xml:space="preserve">kí.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lai </w:t>
      </w:r>
      <w:r>
        <w:rPr>
          <w:i/>
        </w:rPr>
        <w:t xml:space="preserve">xem </w:t>
      </w:r>
      <w:r>
        <w:t xml:space="preserve">chủ </w:t>
      </w:r>
      <w:r>
        <w:t xml:space="preserve">nghĩa </w:t>
      </w:r>
      <w:r>
        <w:rPr>
          <w:i/>
        </w:rPr>
        <w:t xml:space="preserve">uị </w:t>
      </w:r>
      <w:r>
        <w:rPr>
          <w:i/>
        </w:rPr>
        <w:t xml:space="preserve">lai.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(ít dùng). </w:t>
      </w:r>
      <w:r>
        <w:t xml:space="preserve">Chỉ </w:t>
      </w:r>
      <w:r>
        <w:t xml:space="preserve">biết; </w:t>
      </w:r>
      <w:r>
        <w:t xml:space="preserve">chỉ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mình.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Như </w:t>
      </w:r>
      <w:r>
        <w:t xml:space="preserve">pì </w:t>
      </w:r>
      <w:r>
        <w:rPr>
          <w:i/>
        </w:rPr>
        <w:t xml:space="preserve">nể.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ngã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uỷ </w:t>
      </w:r>
      <w:r>
        <w:rPr>
          <w:i/>
        </w:rPr>
        <w:t xml:space="preserve">kí.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ngữ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câu </w:t>
      </w:r>
      <w:r>
        <w:t xml:space="preserve">đơn, </w:t>
      </w:r>
      <w:r>
        <w:t xml:space="preserve">nói </w:t>
      </w:r>
      <w:r>
        <w:t xml:space="preserve">rõ </w:t>
      </w:r>
      <w:r>
        <w:t xml:space="preserve">hoạt </w:t>
      </w:r>
      <w:r>
        <w:t xml:space="preserve">động, </w:t>
      </w:r>
      <w:r>
        <w:t xml:space="preserve">tính </w:t>
      </w:r>
      <w:r>
        <w:t xml:space="preserve">chất, </w:t>
      </w:r>
      <w:r>
        <w:t xml:space="preserve">trạng </w:t>
      </w:r>
      <w:r>
        <w:t xml:space="preserve">thái </w:t>
      </w:r>
      <w:r>
        <w:t xml:space="preserve">của </w:t>
      </w:r>
      <w:r>
        <w:t xml:space="preserve">đối </w:t>
      </w:r>
      <w:r>
        <w:rPr>
          <w:i/>
        </w:rPr>
        <w:t xml:space="preserve">tượng </w:t>
      </w:r>
      <w:r>
        <w:t xml:space="preserve">được </w:t>
      </w:r>
      <w:r>
        <w:t xml:space="preserve">nêu </w:t>
      </w:r>
      <w:r>
        <w:t xml:space="preserve">ở </w:t>
      </w:r>
      <w:r>
        <w:t xml:space="preserve">chủ </w:t>
      </w:r>
      <w:r>
        <w:t xml:space="preserve">ngữ. </w:t>
      </w:r>
      <w:r>
        <w:rPr>
          <w:b/>
        </w:rPr>
        <w:t xml:space="preserve">2 </w:t>
      </w:r>
      <w:r>
        <w:t xml:space="preserve">cũng nói </w:t>
      </w:r>
      <w:r>
        <w:t xml:space="preserve">Vị </w:t>
      </w:r>
      <w:r>
        <w:rPr>
          <w:i/>
        </w:rPr>
        <w:t xml:space="preserve">từ. </w:t>
      </w:r>
      <w:r>
        <w:t xml:space="preserve">Điều </w:t>
      </w:r>
      <w:r>
        <w:t xml:space="preserve">khẳng </w:t>
      </w:r>
      <w:r>
        <w:t xml:space="preserve">định </w:t>
      </w:r>
      <w:r>
        <w:t xml:space="preserve">hay </w:t>
      </w:r>
      <w:r>
        <w:t xml:space="preserve">phủ </w:t>
      </w:r>
      <w:r>
        <w:t xml:space="preserve">định </w:t>
      </w:r>
      <w:r>
        <w:t xml:space="preserve">về </w:t>
      </w:r>
      <w:r>
        <w:t xml:space="preserve">chủ </w:t>
      </w:r>
      <w:r>
        <w:t xml:space="preserve">ngữ </w:t>
      </w:r>
      <w:r>
        <w:t xml:space="preserve">trong </w:t>
      </w:r>
      <w:r>
        <w:t xml:space="preserve">phán </w:t>
      </w:r>
      <w:r>
        <w:t xml:space="preserve">đoán.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tất </w:t>
      </w:r>
      <w:r>
        <w:rPr>
          <w:i/>
        </w:rPr>
        <w:t xml:space="preserve">phụ từ </w:t>
      </w:r>
      <w:r>
        <w:t xml:space="preserve">(cũ).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nghỉ </w:t>
      </w:r>
      <w:r>
        <w:rPr>
          <w:i/>
        </w:rPr>
        <w:t xml:space="preserve">ngờ, </w:t>
      </w:r>
      <w:r>
        <w:rPr>
          <w:i/>
        </w:rPr>
        <w:t xml:space="preserve">chắc </w:t>
      </w:r>
      <w:r>
        <w:t xml:space="preserve">gì. </w:t>
      </w:r>
      <w:r>
        <w:t xml:space="preserve">Làm </w:t>
      </w:r>
      <w:r>
        <w:t xml:space="preserve">như </w:t>
      </w:r>
      <w:r>
        <w:t xml:space="preserve">thế </w:t>
      </w:r>
      <w:r>
        <w:t xml:space="preserve">uị </w:t>
      </w:r>
      <w:r>
        <w:rPr>
          <w:i/>
        </w:rPr>
        <w:t xml:space="preserve">tất </w:t>
      </w:r>
      <w:r>
        <w:rPr>
          <w:i/>
        </w:rPr>
        <w:t xml:space="preserve">đã </w:t>
      </w:r>
      <w:r>
        <w:rPr>
          <w:i/>
        </w:rPr>
        <w:t xml:space="preserve">tốt </w:t>
      </w:r>
      <w:r>
        <w:t xml:space="preserve">hơn. </w:t>
      </w:r>
      <w:r>
        <w:br/>
      </w:r>
      <w:r>
        <w:rPr>
          <w:b/>
        </w:rPr>
        <w:t xml:space="preserve">vi </w:t>
      </w:r>
      <w:r>
        <w:rPr>
          <w:b/>
        </w:rPr>
        <w:t xml:space="preserve">tha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chăm </w:t>
      </w:r>
      <w:r>
        <w:t xml:space="preserve">1o </w:t>
      </w:r>
      <w:r>
        <w:t xml:space="preserve">một </w:t>
      </w:r>
      <w:r>
        <w:t xml:space="preserve">cách </w:t>
      </w:r>
      <w:r>
        <w:t xml:space="preserve">vô </w:t>
      </w:r>
      <w:r>
        <w:t xml:space="preserve">tư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có </w:t>
      </w:r>
      <w:r>
        <w:t xml:space="preserve">thể </w:t>
      </w:r>
      <w:r>
        <w:t xml:space="preserve">vì </w:t>
      </w:r>
      <w:r>
        <w:t xml:space="preserve">người </w:t>
      </w:r>
      <w:r>
        <w:t xml:space="preserve">khác </w:t>
      </w:r>
      <w:r>
        <w:t xml:space="preserve">mà </w:t>
      </w:r>
      <w:r>
        <w:t xml:space="preserve">hi </w:t>
      </w:r>
      <w:r>
        <w:t xml:space="preserve">sinh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cá </w:t>
      </w:r>
      <w:r>
        <w:t xml:space="preserve">nhân </w:t>
      </w:r>
      <w:r>
        <w:t xml:space="preserve">mình. </w:t>
      </w:r>
      <w:r>
        <w:t xml:space="preserve">Lòng </w:t>
      </w:r>
      <w:r>
        <w:t xml:space="preserve">uị </w:t>
      </w:r>
      <w:r>
        <w:t xml:space="preserve">tha. </w:t>
      </w:r>
      <w:r>
        <w:rPr>
          <w:i/>
        </w:rPr>
        <w:t xml:space="preserve">Chủ </w:t>
      </w:r>
      <w:r>
        <w:t xml:space="preserve">nghĩa </w:t>
      </w:r>
      <w:r>
        <w:t xml:space="preserve">uị </w:t>
      </w:r>
      <w:r>
        <w:t xml:space="preserve">tha*.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thành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rPr>
          <w:i/>
        </w:rPr>
        <w:t xml:space="preserve">Chưa </w:t>
      </w:r>
      <w:r>
        <w:rPr>
          <w:i/>
        </w:rPr>
        <w:t xml:space="preserve">đến </w:t>
      </w:r>
      <w:r>
        <w:rPr>
          <w:i/>
        </w:rPr>
        <w:t xml:space="preserve">tuổi </w:t>
      </w:r>
      <w:r>
        <w:rPr>
          <w:i/>
        </w:rPr>
        <w:t xml:space="preserve">được </w:t>
      </w:r>
      <w:r>
        <w:t xml:space="preserve">pháp </w:t>
      </w:r>
      <w:r>
        <w:t xml:space="preserve">luật </w:t>
      </w:r>
      <w:r>
        <w:t xml:space="preserve">công </w:t>
      </w:r>
      <w:r>
        <w:t xml:space="preserve">nhận </w:t>
      </w:r>
      <w:r>
        <w:t xml:space="preserve">là </w:t>
      </w:r>
      <w:r>
        <w:t xml:space="preserve">công </w:t>
      </w:r>
      <w:r>
        <w:t xml:space="preserve">dân </w:t>
      </w:r>
      <w:r>
        <w:t xml:space="preserve">với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quyền </w:t>
      </w:r>
      <w:r>
        <w:t xml:space="preserve">và </w:t>
      </w:r>
      <w:r>
        <w:t xml:space="preserve">nghĩa </w:t>
      </w:r>
      <w:r>
        <w:t xml:space="preserve">vụ.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Vị </w:t>
      </w:r>
      <w:r>
        <w:t xml:space="preserve">trí, </w:t>
      </w:r>
      <w:r>
        <w:t xml:space="preserve">địa </w:t>
      </w:r>
      <w:r>
        <w:t xml:space="preserve">vị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xã </w:t>
      </w:r>
      <w:r>
        <w:t xml:space="preserve">hội,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vai </w:t>
      </w:r>
      <w:r>
        <w:t xml:space="preserve">trò,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khác, </w:t>
      </w:r>
      <w:r>
        <w:t xml:space="preserve">những </w:t>
      </w:r>
      <w:r>
        <w:t xml:space="preserve">mặt </w:t>
      </w:r>
      <w:r>
        <w:t xml:space="preserve">khác. </w:t>
      </w:r>
      <w:r>
        <w:t xml:space="preserve">Có </w:t>
      </w:r>
      <w:r>
        <w:t xml:space="preserve">vị </w:t>
      </w:r>
      <w:r>
        <w:t xml:space="preserve">thế </w:t>
      </w:r>
      <w:r>
        <w:t xml:space="preserve">cao </w:t>
      </w:r>
      <w:r>
        <w:t xml:space="preserve">trong </w:t>
      </w:r>
      <w:r>
        <w:t xml:space="preserve">xã </w:t>
      </w:r>
      <w:r>
        <w:t xml:space="preserve">hội. </w:t>
      </w:r>
      <w:r>
        <w:t xml:space="preserve">Vị </w:t>
      </w:r>
      <w:r>
        <w:rPr>
          <w:i/>
        </w:rPr>
        <w:t xml:space="preserve">thế </w:t>
      </w:r>
      <w:r>
        <w:t xml:space="preserve">của </w:t>
      </w:r>
      <w:r>
        <w:rPr>
          <w:i/>
        </w:rPr>
        <w:t xml:space="preserve">mỗi </w:t>
      </w:r>
      <w:r>
        <w:rPr>
          <w:i/>
        </w:rPr>
        <w:t xml:space="preserve">dân </w:t>
      </w:r>
      <w:r>
        <w:t xml:space="preserve">tộc </w:t>
      </w:r>
      <w:r>
        <w:t xml:space="preserve">trên </w:t>
      </w:r>
      <w:r>
        <w:t xml:space="preserve">trường </w:t>
      </w:r>
      <w:r>
        <w:rPr>
          <w:i/>
        </w:rPr>
        <w:t xml:space="preserve">quốc </w:t>
      </w:r>
      <w:r>
        <w:t xml:space="preserve">tế. </w:t>
      </w:r>
      <w:r>
        <w:t xml:space="preserve">Vị </w:t>
      </w:r>
      <w:r>
        <w:t xml:space="preserve">thế </w:t>
      </w:r>
      <w:r>
        <w:t xml:space="preserve">của </w:t>
      </w:r>
      <w:r>
        <w:t xml:space="preserve">tiếng </w:t>
      </w:r>
      <w:r>
        <w:t xml:space="preserve">Việt </w:t>
      </w:r>
      <w:r>
        <w:t xml:space="preserve">được </w:t>
      </w:r>
      <w:r>
        <w:t xml:space="preserve">nâng </w:t>
      </w:r>
      <w:r>
        <w:t xml:space="preserve">cao.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toan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acid </w:t>
      </w:r>
      <w:r>
        <w:t xml:space="preserve">trong </w:t>
      </w:r>
      <w:r>
        <w:t xml:space="preserve">địch </w:t>
      </w:r>
      <w:r>
        <w:t xml:space="preserve">vị. </w:t>
      </w:r>
      <w:r>
        <w:t xml:space="preserve">vị </w:t>
      </w:r>
      <w:r>
        <w:t xml:space="preserve">trí </w:t>
      </w:r>
      <w: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người </w:t>
      </w:r>
      <w:r>
        <w:t xml:space="preserve">nào, </w:t>
      </w:r>
      <w:r>
        <w:t xml:space="preserve">vật </w:t>
      </w:r>
      <w:r>
        <w:t xml:space="preserve">nào </w:t>
      </w:r>
      <w:r>
        <w:t xml:space="preserve">đó. </w:t>
      </w:r>
      <w:r>
        <w:t xml:space="preserve">Đứng </w:t>
      </w:r>
      <w:r>
        <w:rPr>
          <w:i/>
        </w:rPr>
        <w:t xml:space="preserve">uào </w:t>
      </w:r>
      <w:r>
        <w:rPr>
          <w:i/>
        </w:rPr>
        <w:t xml:space="preserve">uị </w:t>
      </w:r>
      <w:r>
        <w:rPr>
          <w:i/>
        </w:rPr>
        <w:t xml:space="preserve">trí </w:t>
      </w:r>
      <w:r>
        <w:t xml:space="preserve">trong </w:t>
      </w:r>
      <w:r>
        <w:t xml:space="preserve">hàng </w:t>
      </w:r>
      <w:r>
        <w:t xml:space="preserve">ngũ. </w:t>
      </w:r>
      <w:r>
        <w:t xml:space="preserve">Không </w:t>
      </w:r>
      <w:r>
        <w:t xml:space="preserve">rời </w:t>
      </w:r>
      <w:r>
        <w:rPr>
          <w:i/>
        </w:rPr>
        <w:t xml:space="preserve">uị </w:t>
      </w:r>
      <w:r>
        <w:rPr>
          <w:i/>
        </w:rPr>
        <w:t xml:space="preserve">trí </w:t>
      </w:r>
      <w:r>
        <w:t xml:space="preserve">chiến </w:t>
      </w:r>
      <w:r>
        <w:t xml:space="preserve">đấu. </w:t>
      </w:r>
      <w:r>
        <w:t xml:space="preserve">Treo </w:t>
      </w:r>
      <w:r>
        <w:rPr>
          <w:i/>
        </w:rPr>
        <w:t xml:space="preserve">lại </w:t>
      </w:r>
      <w:r>
        <w:t xml:space="preserve">bức </w:t>
      </w:r>
      <w:r>
        <w:t xml:space="preserve">ảnh </w:t>
      </w:r>
      <w:r>
        <w:t xml:space="preserve">đúng </w:t>
      </w:r>
      <w:r>
        <w:t xml:space="preserve">uị </w:t>
      </w:r>
      <w:r>
        <w:t xml:space="preserve">trí </w:t>
      </w:r>
      <w:r>
        <w:t xml:space="preserve">của </w:t>
      </w:r>
      <w:r>
        <w:t xml:space="preserve">nó. </w:t>
      </w:r>
      <w:r>
        <w:rPr>
          <w:b/>
        </w:rPr>
        <w:t xml:space="preserve">2 </w:t>
      </w:r>
      <w:r>
        <w:t xml:space="preserve">Nơi </w:t>
      </w:r>
      <w:r>
        <w:t xml:space="preserve">đóng </w:t>
      </w:r>
      <w:r>
        <w:t xml:space="preserve">quân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tương </w:t>
      </w:r>
      <w:r>
        <w:t xml:space="preserve">đối </w:t>
      </w:r>
      <w:r>
        <w:t xml:space="preserve">cố </w:t>
      </w:r>
      <w:r>
        <w:t xml:space="preserve">định, </w:t>
      </w:r>
      <w:r>
        <w:t xml:space="preserve">có </w:t>
      </w:r>
      <w:r>
        <w:t xml:space="preserve">công </w:t>
      </w:r>
      <w:r>
        <w:t xml:space="preserve">sự </w:t>
      </w:r>
      <w:r>
        <w:t xml:space="preserve">chiến </w:t>
      </w:r>
      <w:r>
        <w:t xml:space="preserve">đấu. </w:t>
      </w:r>
      <w:r>
        <w:t xml:space="preserve">Một </w:t>
      </w:r>
      <w:r>
        <w:t xml:space="preserve">uị </w:t>
      </w:r>
      <w:r>
        <w:rPr>
          <w:i/>
        </w:rPr>
        <w:t xml:space="preserve">trí </w:t>
      </w:r>
      <w:r>
        <w:rPr>
          <w:i/>
        </w:rPr>
        <w:t xml:space="preserve">kiên </w:t>
      </w:r>
      <w:r>
        <w:rPr>
          <w:i/>
        </w:rPr>
        <w:t xml:space="preserve">cố. </w:t>
      </w:r>
      <w:r>
        <w:rPr>
          <w:b/>
        </w:rPr>
        <w:t xml:space="preserve">3 </w:t>
      </w:r>
      <w:r>
        <w:t xml:space="preserve">Địa </w:t>
      </w:r>
      <w:r>
        <w:t xml:space="preserve">vị, </w:t>
      </w:r>
      <w:r>
        <w:t xml:space="preserve">vai </w:t>
      </w:r>
      <w:r>
        <w:t xml:space="preserve">trò </w:t>
      </w:r>
      <w:r>
        <w:t xml:space="preserve">trong </w:t>
      </w:r>
      <w:r>
        <w:t xml:space="preserve">tổ </w:t>
      </w:r>
      <w:r>
        <w:t xml:space="preserve">chức. </w:t>
      </w:r>
      <w:r>
        <w:t xml:space="preserve">Vị </w:t>
      </w:r>
      <w:r>
        <w:t xml:space="preserve">trí </w:t>
      </w:r>
      <w:r>
        <w:t xml:space="preserve">của </w:t>
      </w:r>
      <w:r>
        <w:t xml:space="preserve">công </w:t>
      </w:r>
      <w:r>
        <w:t xml:space="preserve">nghiệp </w:t>
      </w:r>
      <w:r>
        <w:t xml:space="preserve">trong </w:t>
      </w:r>
      <w: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quốc </w:t>
      </w:r>
      <w:r>
        <w:t xml:space="preserve">dân. </w:t>
      </w:r>
      <w:r>
        <w:t xml:space="preserve">Vị </w:t>
      </w:r>
      <w:r>
        <w:t xml:space="preserve">trí </w:t>
      </w:r>
      <w:r>
        <w:t xml:space="preserve">uà </w:t>
      </w:r>
      <w:r>
        <w:rPr>
          <w:i/>
        </w:rPr>
        <w:t xml:space="preserve">trách </w:t>
      </w:r>
      <w:r>
        <w:t xml:space="preserve">nhiệm </w:t>
      </w:r>
      <w:r>
        <w:t xml:space="preserve">của </w:t>
      </w:r>
      <w:r>
        <w:rPr>
          <w:i/>
        </w:rPr>
        <w:t xml:space="preserve">mỗi </w:t>
      </w:r>
      <w:r>
        <w:t xml:space="preserve">người </w:t>
      </w:r>
      <w:r>
        <w:t xml:space="preserve">trong </w:t>
      </w:r>
      <w:r>
        <w:t xml:space="preserve">xã </w:t>
      </w:r>
      <w:r>
        <w:rPr>
          <w:i/>
        </w:rPr>
        <w:t xml:space="preserve">hột. </w:t>
      </w:r>
      <w:r>
        <w:br/>
      </w:r>
      <w:r>
        <w:rPr>
          <w:b/>
        </w:rPr>
        <w:t xml:space="preserve">vị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Phạm </w:t>
      </w:r>
      <w:r>
        <w:t xml:space="preserve">trù </w:t>
      </w:r>
      <w:r>
        <w:t xml:space="preserve">từ </w:t>
      </w:r>
      <w:r>
        <w:t xml:space="preserve">loại </w:t>
      </w:r>
      <w:r>
        <w:t xml:space="preserve">bao </w:t>
      </w:r>
      <w:r>
        <w:t xml:space="preserve">gồm </w:t>
      </w:r>
      <w:r>
        <w:t xml:space="preserve">động </w:t>
      </w:r>
      <w:r>
        <w:t xml:space="preserve">từ </w:t>
      </w:r>
      <w:r>
        <w:t xml:space="preserve">và </w:t>
      </w:r>
      <w:r>
        <w:t xml:space="preserve">tính </w:t>
      </w:r>
      <w:r>
        <w:t xml:space="preserve">từ, </w:t>
      </w:r>
      <w:r>
        <w:t xml:space="preserve">thường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trực </w:t>
      </w:r>
      <w:r>
        <w:t xml:space="preserve">tiếp </w:t>
      </w:r>
      <w:r>
        <w:t xml:space="preserve">làm </w:t>
      </w:r>
      <w:r>
        <w:t xml:space="preserve">vị </w:t>
      </w:r>
      <w:r>
        <w:t xml:space="preserve">ngữ </w:t>
      </w:r>
      <w:r>
        <w:t xml:space="preserve">trong </w:t>
      </w:r>
      <w:r>
        <w:t xml:space="preserve">câu. </w:t>
      </w:r>
      <w:r>
        <w:t xml:space="preserve">2x. </w:t>
      </w:r>
      <w:r>
        <w:t xml:space="preserve">vị </w:t>
      </w:r>
      <w:r>
        <w:t xml:space="preserve">ngữ </w:t>
      </w:r>
      <w:r>
        <w:rPr>
          <w:i/>
        </w:rPr>
        <w:t xml:space="preserve">(nghĩa </w:t>
      </w:r>
      <w:r>
        <w:t xml:space="preserve">2). </w:t>
      </w:r>
      <w:r>
        <w:br/>
      </w:r>
      <w:r>
        <w:rPr>
          <w:b/>
        </w:rPr>
        <w:t xml:space="preserve">vỉa, </w:t>
      </w:r>
      <w:r>
        <w:rPr>
          <w:i/>
        </w:rPr>
        <w:t xml:space="preserve">danh từ </w:t>
      </w:r>
      <w:r>
        <w:t xml:space="preserve">Lớp </w:t>
      </w:r>
      <w:r>
        <w:t xml:space="preserve">khoáng </w:t>
      </w:r>
      <w:r>
        <w:t xml:space="preserve">sản </w:t>
      </w:r>
      <w:r>
        <w:t xml:space="preserve">hay </w:t>
      </w:r>
      <w:r>
        <w:t xml:space="preserve">đất </w:t>
      </w:r>
      <w:r>
        <w:t xml:space="preserve">đá </w:t>
      </w:r>
      <w:r>
        <w:t xml:space="preserve">thường </w:t>
      </w:r>
      <w:r>
        <w:t xml:space="preserve">nằm </w:t>
      </w:r>
      <w:r>
        <w:t xml:space="preserve">chạy </w:t>
      </w:r>
      <w:r>
        <w:t xml:space="preserve">dài </w:t>
      </w:r>
      <w:r>
        <w:t xml:space="preserve">và </w:t>
      </w:r>
      <w:r>
        <w:t xml:space="preserve">có </w:t>
      </w:r>
      <w:r>
        <w:t xml:space="preserve">độ </w:t>
      </w:r>
      <w:r>
        <w:t xml:space="preserve">dày </w:t>
      </w:r>
      <w:r>
        <w:t xml:space="preserve">tương </w:t>
      </w:r>
      <w:r>
        <w:t xml:space="preserve">đối </w:t>
      </w:r>
      <w:r>
        <w:t xml:space="preserve">không </w:t>
      </w:r>
      <w:r>
        <w:t xml:space="preserve">đổi, </w:t>
      </w:r>
      <w:r>
        <w:t xml:space="preserve">do </w:t>
      </w:r>
      <w:r>
        <w:t xml:space="preserve">quá </w:t>
      </w:r>
      <w:r>
        <w:t xml:space="preserve">trình </w:t>
      </w:r>
      <w:r>
        <w:t xml:space="preserve">trầm </w:t>
      </w:r>
      <w:r>
        <w:t xml:space="preserve">tích </w:t>
      </w:r>
      <w:r>
        <w:t xml:space="preserve">ổn </w:t>
      </w:r>
      <w:r>
        <w:t xml:space="preserve">định </w:t>
      </w:r>
      <w:r>
        <w:t xml:space="preserve">tạo </w:t>
      </w:r>
      <w:r>
        <w:t xml:space="preserve">nên. </w:t>
      </w:r>
      <w:r>
        <w:t xml:space="preserve">V⁄a </w:t>
      </w:r>
      <w:r>
        <w:t xml:space="preserve">than. </w:t>
      </w:r>
      <w:r>
        <w:br/>
      </w:r>
      <w:r>
        <w:rPr>
          <w:b/>
        </w:rPr>
        <w:t xml:space="preserve">vỉa, </w:t>
      </w:r>
      <w:r>
        <w:rPr>
          <w:i/>
        </w:rPr>
        <w:t xml:space="preserve">danh từ </w:t>
      </w:r>
      <w:r>
        <w:t xml:space="preserve">Phần </w:t>
      </w:r>
      <w:r>
        <w:t xml:space="preserve">chạy </w:t>
      </w:r>
      <w:r>
        <w:t xml:space="preserve">dọc </w:t>
      </w:r>
      <w:r>
        <w:t xml:space="preserve">theo </w:t>
      </w:r>
      <w:r>
        <w:t xml:space="preserve">rìa </w:t>
      </w:r>
      <w:r>
        <w:t xml:space="preserve">hoặc </w:t>
      </w:r>
      <w:r>
        <w:t xml:space="preserve">xung </w:t>
      </w:r>
      <w:r>
        <w:t xml:space="preserve">quanh </w:t>
      </w:r>
      <w:r>
        <w:t xml:space="preserve">một </w:t>
      </w:r>
      <w:r>
        <w:t xml:space="preserve">bề </w:t>
      </w:r>
      <w:r>
        <w:t xml:space="preserve">mặt, </w:t>
      </w:r>
      <w:r>
        <w:t xml:space="preserve">thường </w:t>
      </w:r>
      <w:r>
        <w:t xml:space="preserve">được </w:t>
      </w:r>
      <w:r>
        <w:t xml:space="preserve">xây </w:t>
      </w:r>
      <w:r>
        <w:t xml:space="preserve">lát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chắc. </w:t>
      </w:r>
      <w:r>
        <w:t xml:space="preserve">Mặt </w:t>
      </w:r>
      <w:r>
        <w:t xml:space="preserve">nền </w:t>
      </w:r>
      <w:r>
        <w:t xml:space="preserve">được </w:t>
      </w:r>
      <w:r>
        <w:t xml:space="preserve">bó </w:t>
      </w:r>
      <w:r>
        <w:t xml:space="preserve">uỉa </w:t>
      </w:r>
      <w:r>
        <w:t xml:space="preserve">băng </w:t>
      </w:r>
      <w:r>
        <w:t xml:space="preserve">đá </w:t>
      </w:r>
      <w:r>
        <w:t xml:space="preserve">ong. </w:t>
      </w:r>
      <w:r>
        <w:br/>
      </w:r>
      <w:r>
        <w:rPr>
          <w:b/>
        </w:rPr>
        <w:t xml:space="preserve">vỉa, </w:t>
      </w:r>
      <w:r>
        <w:rPr>
          <w:i/>
        </w:rPr>
        <w:t xml:space="preserve">danh từ </w:t>
      </w:r>
      <w:r>
        <w:t xml:space="preserve">Câu </w:t>
      </w:r>
      <w:r>
        <w:t xml:space="preserve">mở </w:t>
      </w:r>
      <w:r>
        <w:t xml:space="preserve">trước </w:t>
      </w:r>
      <w:r>
        <w:t xml:space="preserve">khi </w:t>
      </w:r>
      <w:r>
        <w:t xml:space="preserve">vào </w:t>
      </w:r>
      <w:r>
        <w:t xml:space="preserve">điệu </w:t>
      </w:r>
      <w:r>
        <w:t xml:space="preserve">chính </w:t>
      </w:r>
      <w:r>
        <w:t xml:space="preserve">trong </w:t>
      </w:r>
      <w:r>
        <w:t xml:space="preserve">chèo. </w:t>
      </w:r>
      <w:r>
        <w:t xml:space="preserve">Hát </w:t>
      </w:r>
      <w:r>
        <w:rPr>
          <w:i/>
        </w:rPr>
        <w:t xml:space="preserve">uta. </w:t>
      </w:r>
      <w:r>
        <w:br w:type="page"/>
      </w:r>
      <w:r>
        <w:rPr>
          <w:b/>
        </w:rPr>
        <w:t xml:space="preserve">vỉa </w:t>
      </w:r>
      <w:r>
        <w:rPr>
          <w:b/>
        </w:rPr>
        <w:t xml:space="preserve">hè </w:t>
      </w:r>
      <w:r>
        <w:rPr>
          <w:i/>
        </w:rPr>
        <w:t xml:space="preserve">danh từ </w:t>
      </w:r>
      <w:r>
        <w:t xml:space="preserve">Phần </w:t>
      </w:r>
      <w:r>
        <w:t xml:space="preserve">đọc </w:t>
      </w:r>
      <w:r>
        <w:t xml:space="preserve">theo </w:t>
      </w:r>
      <w:r>
        <w:t xml:space="preserve">hai </w:t>
      </w:r>
      <w:r>
        <w:t xml:space="preserve">bên </w:t>
      </w:r>
      <w:r>
        <w:t xml:space="preserve">đường </w:t>
      </w:r>
      <w:r>
        <w:t xml:space="preserve">phố, </w:t>
      </w:r>
      <w:r>
        <w:t xml:space="preserve">thường </w:t>
      </w:r>
      <w:r>
        <w:t xml:space="preserve">được </w:t>
      </w:r>
      <w:r>
        <w:t xml:space="preserve">xây </w:t>
      </w:r>
      <w:r>
        <w:t xml:space="preserve">lát,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người </w:t>
      </w:r>
      <w:r>
        <w:t xml:space="preserve">đi </w:t>
      </w:r>
      <w:r>
        <w:t xml:space="preserve">bộ. </w:t>
      </w:r>
      <w:r>
        <w:br/>
      </w:r>
      <w:r>
        <w:rPr>
          <w:b/>
        </w:rPr>
        <w:t xml:space="preserve">vía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Yếu </w:t>
      </w:r>
      <w:r>
        <w:t xml:space="preserve">tố </w:t>
      </w:r>
      <w:r>
        <w:t xml:space="preserve">vô </w:t>
      </w:r>
      <w:r>
        <w:t xml:space="preserve">hình </w:t>
      </w:r>
      <w:r>
        <w:t xml:space="preserve">phụ </w:t>
      </w:r>
      <w:r>
        <w:t xml:space="preserve">vào </w:t>
      </w:r>
      <w:r>
        <w:t xml:space="preserve">thể </w:t>
      </w:r>
      <w:r>
        <w:t xml:space="preserve">xác </w:t>
      </w:r>
      <w:r>
        <w:t xml:space="preserve">mà </w:t>
      </w:r>
      <w:r>
        <w:t xml:space="preserve">tồn </w:t>
      </w:r>
      <w:r>
        <w:t xml:space="preserve">tại,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tạo </w:t>
      </w:r>
      <w:r>
        <w:t xml:space="preserve">nên </w:t>
      </w:r>
      <w:r>
        <w:t xml:space="preserve">phần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khi </w:t>
      </w:r>
      <w:r>
        <w:t xml:space="preserve">người </w:t>
      </w:r>
      <w:r>
        <w:t xml:space="preserve">chết </w:t>
      </w:r>
      <w:r>
        <w:t xml:space="preserve">thì </w:t>
      </w:r>
      <w:r>
        <w:t xml:space="preserve">cũng </w:t>
      </w:r>
      <w:r>
        <w:t xml:space="preserve">mất </w:t>
      </w:r>
      <w:r>
        <w:t xml:space="preserve">đi </w:t>
      </w:r>
      <w:r>
        <w:t xml:space="preserve">(khác </w:t>
      </w:r>
      <w:r>
        <w:t xml:space="preserve">với </w:t>
      </w:r>
      <w:r>
        <w:t xml:space="preserve">hồn,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thể </w:t>
      </w:r>
      <w:r>
        <w:t xml:space="preserve">xác), </w:t>
      </w:r>
      <w:r>
        <w:rPr>
          <w:i/>
        </w:rP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 </w:t>
      </w:r>
      <w:r>
        <w:t xml:space="preserve">của </w:t>
      </w:r>
      <w:r>
        <w:t xml:space="preserve">người </w:t>
      </w:r>
      <w:r>
        <w:t xml:space="preserve">xưa, </w:t>
      </w:r>
      <w:r>
        <w:t xml:space="preserve">Ba </w:t>
      </w:r>
      <w:r>
        <w:rPr>
          <w:i/>
        </w:rPr>
        <w:t xml:space="preserve">hồn </w:t>
      </w:r>
      <w:r>
        <w:rPr>
          <w:i/>
        </w:rPr>
        <w:t xml:space="preserve">bảy </w:t>
      </w:r>
      <w:r>
        <w:rPr>
          <w:i/>
        </w:rPr>
        <w:t xml:space="preserve">uía </w:t>
      </w:r>
      <w:r>
        <w:t xml:space="preserve">(phần </w:t>
      </w:r>
      <w:r>
        <w:t xml:space="preserve">hồn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ông, </w:t>
      </w:r>
      <w:r>
        <w:t xml:space="preserve">theo </w:t>
      </w:r>
      <w:r>
        <w:t xml:space="preserve">mê </w:t>
      </w:r>
      <w:r>
        <w:t xml:space="preserve">tín). </w:t>
      </w:r>
      <w:r>
        <w:t xml:space="preserve">Ba </w:t>
      </w:r>
      <w:r>
        <w:t xml:space="preserve">hồn </w:t>
      </w:r>
      <w:r>
        <w:rPr>
          <w:i/>
        </w:rPr>
        <w:t xml:space="preserve">chín </w:t>
      </w:r>
      <w:r>
        <w:t xml:space="preserve">uía </w:t>
      </w:r>
      <w:r>
        <w:t xml:space="preserve">(phần </w:t>
      </w:r>
      <w:r>
        <w:t xml:space="preserve">hồn </w:t>
      </w:r>
      <w:r>
        <w:t xml:space="preserve">của </w:t>
      </w:r>
      <w:r>
        <w:t xml:space="preserve">người </w:t>
      </w:r>
      <w:r>
        <w:t xml:space="preserve">đàn </w:t>
      </w:r>
      <w:r>
        <w:t xml:space="preserve">bà, </w:t>
      </w:r>
      <w:r>
        <w:t xml:space="preserve">theo </w:t>
      </w:r>
      <w:r>
        <w:t xml:space="preserve">mê </w:t>
      </w:r>
      <w:r>
        <w:t xml:space="preserve">tín). </w:t>
      </w:r>
      <w:r>
        <w:t xml:space="preserve">Sợ </w:t>
      </w:r>
      <w:r>
        <w:rPr>
          <w:i/>
        </w:rPr>
        <w:t xml:space="preserve">mất </w:t>
      </w:r>
      <w:r>
        <w:rPr>
          <w:i/>
        </w:rPr>
        <w:t xml:space="preserve">vía. </w:t>
      </w:r>
      <w:r>
        <w:rPr>
          <w:i/>
        </w:rPr>
        <w:t xml:space="preserve">Người </w:t>
      </w:r>
      <w:r>
        <w:t xml:space="preserve">nhát </w:t>
      </w:r>
      <w:r>
        <w:rPr>
          <w:i/>
        </w:rPr>
        <w:t xml:space="preserve">gan </w:t>
      </w:r>
      <w:r>
        <w:t xml:space="preserve">yếu </w:t>
      </w:r>
      <w:r>
        <w:rPr>
          <w:i/>
        </w:rPr>
        <w:t xml:space="preserve">uÍa. </w:t>
      </w:r>
      <w:r>
        <w:t xml:space="preserve">. </w:t>
      </w:r>
      <w:r>
        <w:rPr>
          <w:i/>
        </w:rPr>
        <w:t xml:space="preserve">Cứng </w:t>
      </w:r>
      <w:r>
        <w:t xml:space="preserve">uía. </w:t>
      </w:r>
      <w:r>
        <w:rPr>
          <w:b/>
        </w:rPr>
        <w:t xml:space="preserve">2 </w:t>
      </w:r>
      <w:r>
        <w:t xml:space="preserve">Cái </w:t>
      </w:r>
      <w:r>
        <w:t xml:space="preserve">vía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yếu </w:t>
      </w:r>
      <w:r>
        <w:t xml:space="preserve">tố </w:t>
      </w:r>
      <w:r>
        <w:t xml:space="preserve">thần </w:t>
      </w:r>
      <w:r>
        <w:t xml:space="preserve">bí </w:t>
      </w:r>
      <w:r>
        <w:t xml:space="preserve">có </w:t>
      </w:r>
      <w:r>
        <w:t xml:space="preserve">thể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vận </w:t>
      </w:r>
      <w:r>
        <w:t xml:space="preserve">may </w:t>
      </w:r>
      <w:r>
        <w:t xml:space="preserve">rủi, </w:t>
      </w:r>
      <w:r>
        <w:t xml:space="preserve">đến </w:t>
      </w:r>
      <w:r>
        <w:t xml:space="preserve">sự </w:t>
      </w:r>
      <w:r>
        <w:t xml:space="preserve">lành </w:t>
      </w:r>
      <w:r>
        <w:t xml:space="preserve">dữ </w:t>
      </w:r>
      <w:r>
        <w:t xml:space="preserve">của </w:t>
      </w:r>
      <w:r>
        <w:t xml:space="preserve">người </w:t>
      </w:r>
      <w:r>
        <w:t xml:space="preserve">khác,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Người </w:t>
      </w:r>
      <w:r>
        <w:t xml:space="preserve">lành </w:t>
      </w:r>
      <w:r>
        <w:rPr>
          <w:i/>
        </w:rPr>
        <w:t xml:space="preserve">uía. </w:t>
      </w:r>
      <w:r>
        <w:t xml:space="preserve">Người </w:t>
      </w:r>
      <w:r>
        <w:rPr>
          <w:i/>
        </w:rPr>
        <w:t xml:space="preserve">nhẹ </w:t>
      </w:r>
      <w:r>
        <w:rPr>
          <w:i/>
        </w:rPr>
        <w:t xml:space="preserve">vía </w:t>
      </w:r>
      <w:r>
        <w:t xml:space="preserve">(đem </w:t>
      </w:r>
      <w:r>
        <w:t xml:space="preserve">lại </w:t>
      </w:r>
      <w:r>
        <w:t xml:space="preserve">may </w:t>
      </w:r>
      <w:r>
        <w:t xml:space="preserve">mắn). </w:t>
      </w:r>
      <w:r>
        <w:rPr>
          <w:i/>
        </w:rPr>
        <w:t xml:space="preserve">Người </w:t>
      </w:r>
      <w:r>
        <w:t xml:space="preserve">có </w:t>
      </w:r>
      <w:r>
        <w:rPr>
          <w:i/>
        </w:rPr>
        <w:t xml:space="preserve">uía </w:t>
      </w:r>
      <w:r>
        <w:rPr>
          <w:i/>
        </w:rPr>
        <w:t xml:space="preserve">độc. </w:t>
      </w:r>
      <w:r>
        <w:t xml:space="preserve">Tránh </w:t>
      </w:r>
      <w:r>
        <w:rPr>
          <w:i/>
        </w:rPr>
        <w:t xml:space="preserve">người </w:t>
      </w:r>
      <w:r>
        <w:rPr>
          <w:i/>
        </w:rPr>
        <w:t xml:space="preserve">xấu </w:t>
      </w:r>
      <w:r>
        <w:rPr>
          <w:i/>
        </w:rPr>
        <w:t xml:space="preserve">uía. </w:t>
      </w:r>
      <w:r>
        <w:rPr>
          <w:b/>
        </w:rPr>
        <w:t xml:space="preserve">3 </w:t>
      </w:r>
      <w:r>
        <w:t xml:space="preserve">Yếu </w:t>
      </w:r>
      <w:r>
        <w:t xml:space="preserve">tố </w:t>
      </w:r>
      <w:r>
        <w:t xml:space="preserve">vô </w:t>
      </w:r>
      <w:r>
        <w:t xml:space="preserve">hình </w:t>
      </w:r>
      <w:r>
        <w:t xml:space="preserve">thân </w:t>
      </w:r>
      <w:r>
        <w:t xml:space="preserve">bí </w:t>
      </w:r>
      <w:r>
        <w:t xml:space="preserve">chuyên </w:t>
      </w:r>
      <w:r>
        <w:t xml:space="preserve">gây </w:t>
      </w:r>
      <w:r>
        <w:t xml:space="preserve">ra </w:t>
      </w:r>
      <w:r>
        <w:t xml:space="preserve">tai </w:t>
      </w:r>
      <w:r>
        <w:t xml:space="preserve">hoạ,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Chạm </w:t>
      </w:r>
      <w:r>
        <w:rPr>
          <w:i/>
        </w:rPr>
        <w:t xml:space="preserve">vía,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ốm </w:t>
      </w:r>
      <w:r>
        <w:rPr>
          <w:i/>
        </w:rPr>
        <w:t xml:space="preserve">nặng. </w:t>
      </w:r>
      <w:r>
        <w:rPr>
          <w:i/>
        </w:rPr>
        <w:t xml:space="preserve">Giải </w:t>
      </w:r>
      <w:r>
        <w:rPr>
          <w:i/>
        </w:rPr>
        <w:t xml:space="preserve">vía. </w:t>
      </w:r>
      <w:r>
        <w:rPr>
          <w:i/>
        </w:rPr>
        <w:t xml:space="preserve">Trừ </w:t>
      </w:r>
      <w:r>
        <w:rPr>
          <w:i/>
        </w:rPr>
        <w:t xml:space="preserve">uía. </w:t>
      </w:r>
      <w:r>
        <w:rPr>
          <w:b/>
        </w:rPr>
        <w:t xml:space="preserve">4 </w:t>
      </w:r>
      <w:r>
        <w:t xml:space="preserve">Vật </w:t>
      </w:r>
      <w:r>
        <w:t xml:space="preserve">dùng </w:t>
      </w:r>
      <w:r>
        <w:t xml:space="preserve">đeo </w:t>
      </w:r>
      <w:r>
        <w:t xml:space="preserve">trên </w:t>
      </w:r>
      <w:r>
        <w:t xml:space="preserve">người </w:t>
      </w:r>
      <w:r>
        <w:t xml:space="preserve">hoặc </w:t>
      </w:r>
      <w:r>
        <w:t xml:space="preserve">để </w:t>
      </w:r>
      <w:r>
        <w:t xml:space="preserve">đốt </w:t>
      </w:r>
      <w:r>
        <w:t xml:space="preserve">đi, </w:t>
      </w:r>
      <w:r>
        <w:t xml:space="preserve">cho </w:t>
      </w:r>
      <w:r>
        <w:t xml:space="preserve">là </w:t>
      </w:r>
      <w:r>
        <w:t xml:space="preserve">có </w:t>
      </w:r>
      <w:r>
        <w:t xml:space="preserve">phép </w:t>
      </w:r>
      <w:r>
        <w:t xml:space="preserve">lạ </w:t>
      </w:r>
      <w:r>
        <w:t xml:space="preserve">trừ </w:t>
      </w:r>
      <w:r>
        <w:t xml:space="preserve">được </w:t>
      </w:r>
      <w:r>
        <w:t xml:space="preserve">vía, </w:t>
      </w:r>
      <w:r>
        <w:t xml:space="preserve">tránh </w:t>
      </w:r>
      <w:r>
        <w:t xml:space="preserve">tai </w:t>
      </w:r>
      <w:r>
        <w:t xml:space="preserve">hoạ, </w:t>
      </w:r>
      <w:r>
        <w:t xml:space="preserve">bệnh </w:t>
      </w:r>
      <w:r>
        <w:t xml:space="preserve">tật, </w:t>
      </w:r>
      <w:r>
        <w:t xml:space="preserve">theo </w:t>
      </w:r>
      <w:r>
        <w:t xml:space="preserve">mê </w:t>
      </w:r>
      <w:r>
        <w:t xml:space="preserve">tín.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đeo </w:t>
      </w:r>
      <w:r>
        <w:rPr>
          <w:i/>
        </w:rPr>
        <w:t xml:space="preserve">bồng </w:t>
      </w:r>
      <w:r>
        <w:rPr>
          <w:i/>
        </w:rPr>
        <w:t xml:space="preserve">uía. </w:t>
      </w:r>
      <w:r>
        <w:rPr>
          <w:i/>
        </w:rPr>
        <w:t xml:space="preserve">Buộc </w:t>
      </w:r>
      <w:r>
        <w:rPr>
          <w:i/>
        </w:rPr>
        <w:t xml:space="preserve">chỉ </w:t>
      </w:r>
      <w:r>
        <w:rPr>
          <w:i/>
        </w:rPr>
        <w:t xml:space="preserve">tay </w:t>
      </w:r>
      <w:r>
        <w:t xml:space="preserve">làm </w:t>
      </w:r>
      <w:r>
        <w:rPr>
          <w:i/>
        </w:rPr>
        <w:t xml:space="preserve">uÍa. </w:t>
      </w:r>
      <w:r>
        <w:rPr>
          <w:i/>
        </w:rPr>
        <w:t xml:space="preserve">Đốt </w:t>
      </w:r>
      <w:r>
        <w:rPr>
          <w:i/>
        </w:rPr>
        <w:t xml:space="preserve">uÍa. </w:t>
      </w:r>
      <w:r>
        <w:rPr>
          <w:b/>
        </w:rPr>
        <w:t xml:space="preserve">5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Vật </w:t>
      </w:r>
      <w:r>
        <w:t xml:space="preserve">thường </w:t>
      </w:r>
      <w:r>
        <w:t xml:space="preserve">bằng </w:t>
      </w:r>
      <w:r>
        <w:t xml:space="preserve">giấy </w:t>
      </w:r>
      <w:r>
        <w:t xml:space="preserve">dùng </w:t>
      </w:r>
      <w:r>
        <w:t xml:space="preserve">trong </w:t>
      </w:r>
      <w:r>
        <w:t xml:space="preserve">lễ </w:t>
      </w:r>
      <w:r>
        <w:t xml:space="preserve">tang </w:t>
      </w:r>
      <w:r>
        <w:t xml:space="preserve">ngày </w:t>
      </w:r>
      <w:r>
        <w:t xml:space="preserve">trước, </w:t>
      </w:r>
      <w:r>
        <w:t xml:space="preserve">giả </w:t>
      </w:r>
      <w:r>
        <w:t xml:space="preserve">làm </w:t>
      </w:r>
      <w:r>
        <w:t xml:space="preserve">những </w:t>
      </w:r>
      <w:r>
        <w:t xml:space="preserve">thứ </w:t>
      </w:r>
      <w:r>
        <w:t xml:space="preserve">đưa </w:t>
      </w:r>
      <w:r>
        <w:t xml:space="preserve">linh </w:t>
      </w:r>
      <w:r>
        <w:t xml:space="preserve">hồn </w:t>
      </w:r>
      <w:r>
        <w:t xml:space="preserve">người </w:t>
      </w:r>
      <w:r>
        <w:t xml:space="preserve">chết </w:t>
      </w:r>
      <w:r>
        <w:t xml:space="preserve">bay </w:t>
      </w:r>
      <w:r>
        <w:t xml:space="preserve">lên </w:t>
      </w:r>
      <w:r>
        <w:t xml:space="preserve">trời,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Cờ </w:t>
      </w:r>
      <w:r>
        <w:rPr>
          <w:i/>
        </w:rPr>
        <w:t xml:space="preserve">vía. </w:t>
      </w:r>
      <w:r>
        <w:t xml:space="preserve">Chạy </w:t>
      </w:r>
      <w:r>
        <w:rPr>
          <w:i/>
        </w:rPr>
        <w:t xml:space="preserve">như </w:t>
      </w:r>
      <w:r>
        <w:rPr>
          <w:i/>
        </w:rPr>
        <w:t xml:space="preserve">ngựa </w:t>
      </w:r>
      <w:r>
        <w:rPr>
          <w:i/>
        </w:rPr>
        <w:t xml:space="preserve">uía. </w:t>
      </w:r>
      <w:r>
        <w:rPr>
          <w:b/>
        </w:rPr>
        <w:t xml:space="preserve">6 </w:t>
      </w:r>
      <w:r>
        <w:t xml:space="preserve">Lễ </w:t>
      </w:r>
      <w:r>
        <w:t xml:space="preserve">ngày </w:t>
      </w:r>
      <w:r>
        <w:t xml:space="preserve">sinh </w:t>
      </w:r>
      <w:r>
        <w:t xml:space="preserve">(thường </w:t>
      </w:r>
      <w:r>
        <w:t xml:space="preserve">là </w:t>
      </w:r>
      <w:r>
        <w:t xml:space="preserve">của </w:t>
      </w:r>
      <w:r>
        <w:t xml:space="preserve">thần </w:t>
      </w:r>
      <w:r>
        <w:t xml:space="preserve">thánh, </w:t>
      </w:r>
      <w:r>
        <w:t xml:space="preserve">trời </w:t>
      </w:r>
      <w:r>
        <w:t xml:space="preserve">Phật). </w:t>
      </w:r>
      <w:r>
        <w:t xml:space="preserve">Ngày </w:t>
      </w:r>
      <w:r>
        <w:t xml:space="preserve">uía </w:t>
      </w:r>
      <w:r>
        <w:rPr>
          <w:i/>
        </w:rPr>
        <w:t xml:space="preserve">Phật. </w:t>
      </w:r>
      <w:r>
        <w:br/>
      </w:r>
      <w:r>
        <w:rPr>
          <w:b/>
        </w:rPr>
        <w:t xml:space="preserve">vía </w:t>
      </w:r>
      <w:r>
        <w:rPr>
          <w:b/>
        </w:rPr>
        <w:t xml:space="preserve">van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Vía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Sợuta </w:t>
      </w:r>
      <w:r>
        <w:rPr>
          <w:i/>
        </w:rPr>
        <w:t xml:space="preserve">Uuan. </w:t>
      </w:r>
      <w:r>
        <w:br/>
      </w:r>
      <w:r>
        <w:rPr>
          <w:b/>
        </w:rPr>
        <w:t xml:space="preserve">vích </w:t>
      </w:r>
      <w:r>
        <w:rPr>
          <w:i/>
        </w:rPr>
        <w:t xml:space="preserve">danh từ </w:t>
      </w:r>
      <w:r>
        <w:t xml:space="preserve">Rùa </w:t>
      </w:r>
      <w:r>
        <w:t xml:space="preserve">biến, </w:t>
      </w:r>
      <w:r>
        <w:t xml:space="preserve">lớn </w:t>
      </w:r>
      <w:r>
        <w:t xml:space="preserve">hơn </w:t>
      </w:r>
      <w:r>
        <w:t xml:space="preserve">đồi </w:t>
      </w:r>
      <w:r>
        <w:t xml:space="preserve">môi, </w:t>
      </w:r>
      <w:r>
        <w:t xml:space="preserve">có </w:t>
      </w:r>
      <w:r>
        <w:t xml:space="preserve">vẩy </w:t>
      </w:r>
      <w:r>
        <w:t xml:space="preserve">sừng </w:t>
      </w:r>
      <w:r>
        <w:t xml:space="preserve">cứng </w:t>
      </w:r>
      <w:r>
        <w:t xml:space="preserve">ghép </w:t>
      </w:r>
      <w:r>
        <w:t xml:space="preserve">sát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video </w:t>
      </w:r>
      <w:r>
        <w:rPr>
          <w:i/>
        </w:rPr>
        <w:t xml:space="preserve">cũng viết </w:t>
      </w:r>
      <w:r>
        <w:rPr>
          <w:i/>
        </w:rPr>
        <w:t xml:space="preserve">„iđêô.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Máy </w:t>
      </w:r>
      <w:r>
        <w:t xml:space="preserve">chiếu </w:t>
      </w:r>
      <w:r>
        <w:t xml:space="preserve">băng </w:t>
      </w:r>
      <w:r>
        <w:t xml:space="preserve">truyền </w:t>
      </w:r>
      <w:r>
        <w:t xml:space="preserve">hình </w:t>
      </w:r>
      <w:r>
        <w:t xml:space="preserve">(băng </w:t>
      </w:r>
      <w:r>
        <w:t xml:space="preserve">video). </w:t>
      </w:r>
      <w:r>
        <w:rPr>
          <w:b/>
        </w:rPr>
        <w:t xml:space="preserve">2 </w:t>
      </w:r>
      <w:r>
        <w:t xml:space="preserve">Máy </w:t>
      </w:r>
      <w:r>
        <w:t xml:space="preserve">ghi </w:t>
      </w:r>
      <w:r>
        <w:t xml:space="preserve">hình </w:t>
      </w:r>
      <w:r>
        <w:t xml:space="preserve">đồng </w:t>
      </w:r>
      <w:r>
        <w:t xml:space="preserve">thời </w:t>
      </w:r>
      <w:r>
        <w:t xml:space="preserve">với </w:t>
      </w:r>
      <w:r>
        <w:t xml:space="preserve">ghi </w:t>
      </w:r>
      <w:r>
        <w:t xml:space="preserve">âm </w:t>
      </w:r>
      <w:r>
        <w:t xml:space="preserve">trên </w:t>
      </w:r>
      <w:r>
        <w:t xml:space="preserve">băng </w:t>
      </w:r>
      <w:r>
        <w:t xml:space="preserve">để </w:t>
      </w:r>
      <w:r>
        <w:t xml:space="preserve">phát </w:t>
      </w:r>
      <w:r>
        <w:t xml:space="preserve">lại. </w:t>
      </w:r>
      <w:r>
        <w:t xml:space="preserve">Quay </w:t>
      </w:r>
      <w:r>
        <w:rPr>
          <w:i/>
        </w:rPr>
        <w:t xml:space="preserve">uideo. </w:t>
      </w:r>
      <w:r>
        <w:rPr>
          <w:b/>
        </w:rPr>
        <w:t xml:space="preserve">3 </w:t>
      </w:r>
      <w:r>
        <w:t xml:space="preserve">Nội </w:t>
      </w:r>
      <w:r>
        <w:t xml:space="preserve">dung </w:t>
      </w:r>
      <w:r>
        <w:t xml:space="preserve">ghi </w:t>
      </w:r>
      <w:r>
        <w:t xml:space="preserve">trên </w:t>
      </w:r>
      <w:r>
        <w:t xml:space="preserve">băng </w:t>
      </w:r>
      <w:r>
        <w:t xml:space="preserve">video. </w:t>
      </w:r>
      <w:r>
        <w:t xml:space="preserve">Phim </w:t>
      </w:r>
      <w:r>
        <w:rPr>
          <w:i/>
        </w:rPr>
        <w:t xml:space="preserve">uideo. </w:t>
      </w:r>
      <w:r>
        <w:t xml:space="preserve">Chiếu </w:t>
      </w:r>
      <w:r>
        <w:rPr>
          <w:i/>
        </w:rPr>
        <w:t xml:space="preserve">uideo. </w:t>
      </w:r>
      <w:r>
        <w:rPr>
          <w:i/>
        </w:rPr>
        <w:t xml:space="preserve">Xem </w:t>
      </w:r>
      <w:r>
        <w:rPr>
          <w:i/>
        </w:rPr>
        <w:t xml:space="preserve">uideo. </w:t>
      </w:r>
      <w:r>
        <w:t xml:space="preserve">- </w:t>
      </w:r>
      <w:r>
        <w:t xml:space="preserve">video-casset </w:t>
      </w:r>
      <w:r>
        <w:rPr>
          <w:i/>
        </w:rPr>
        <w:t xml:space="preserve">cũng viết </w:t>
      </w:r>
      <w:r>
        <w:rPr>
          <w:i/>
        </w:rPr>
        <w:t xml:space="preserve">uiÄêô-catxet. </w:t>
      </w:r>
      <w:r>
        <w:t xml:space="preserve">danh từ </w:t>
      </w:r>
      <w:r>
        <w:t xml:space="preserve">Casset </w:t>
      </w:r>
      <w:r>
        <w:t xml:space="preserve">đựng </w:t>
      </w:r>
      <w:r>
        <w:t xml:space="preserve">băng </w:t>
      </w:r>
      <w:r>
        <w:t xml:space="preserve">video. </w:t>
      </w:r>
      <w:r>
        <w:br/>
      </w:r>
      <w:r>
        <w:rPr>
          <w:b/>
        </w:rPr>
        <w:t xml:space="preserve">viđềô </w:t>
      </w:r>
      <w:r>
        <w:rPr>
          <w:i/>
        </w:rPr>
        <w:t xml:space="preserve">xem </w:t>
      </w:r>
      <w:r>
        <w:rPr>
          <w:i/>
        </w:rPr>
        <w:t xml:space="preserve">video. </w:t>
      </w:r>
      <w:r>
        <w:br/>
      </w:r>
      <w:r>
        <w:rPr>
          <w:b/>
        </w:rPr>
        <w:t xml:space="preserve">viđêô-catxet </w:t>
      </w:r>
      <w:r>
        <w:rPr>
          <w:i/>
        </w:rPr>
        <w:t xml:space="preserve">xem </w:t>
      </w:r>
      <w:r>
        <w:t xml:space="preserve">uideo-casset. </w:t>
      </w:r>
      <w:r>
        <w:br/>
      </w:r>
      <w:r>
        <w:rPr>
          <w:b/>
        </w:rPr>
        <w:t xml:space="preserve">việc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phải </w:t>
      </w:r>
      <w:r>
        <w:t xml:space="preserve">làm,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công </w:t>
      </w:r>
      <w:r>
        <w:t xml:space="preserve">sức </w:t>
      </w:r>
      <w:r>
        <w:t xml:space="preserve">phải </w:t>
      </w:r>
      <w:r>
        <w:t xml:space="preserve">bỏ </w:t>
      </w:r>
      <w:r>
        <w:t xml:space="preserve">ra. </w:t>
      </w:r>
      <w:r>
        <w:rPr>
          <w:i/>
        </w:rPr>
        <w:t xml:space="preserve">Việc </w:t>
      </w:r>
      <w:r>
        <w:rPr>
          <w:i/>
        </w:rPr>
        <w:t xml:space="preserve">nhà. </w:t>
      </w:r>
      <w:r>
        <w:rPr>
          <w:i/>
        </w:rPr>
        <w:t xml:space="preserve">Việc </w:t>
      </w:r>
      <w:r>
        <w:rPr>
          <w:i/>
        </w:rPr>
        <w:t xml:space="preserve">nước. </w:t>
      </w:r>
      <w:r>
        <w:t xml:space="preserve">Mỗi </w:t>
      </w:r>
      <w:r>
        <w:rPr>
          <w:i/>
        </w:rPr>
        <w:t xml:space="preserve">người </w:t>
      </w:r>
      <w:r>
        <w:t xml:space="preserve">một </w:t>
      </w:r>
      <w:r>
        <w:t xml:space="preserve">uiệc. </w:t>
      </w:r>
      <w:r>
        <w:rPr>
          <w:i/>
        </w:rPr>
        <w:t xml:space="preserve">Bận </w:t>
      </w:r>
      <w:r>
        <w:rPr>
          <w:i/>
        </w:rPr>
        <w:t xml:space="preserve">nhiều </w:t>
      </w:r>
      <w:r>
        <w:rPr>
          <w:i/>
        </w:rPr>
        <w:t xml:space="preserve">uiệc. </w:t>
      </w:r>
      <w:r>
        <w:rPr>
          <w:i/>
        </w:rPr>
        <w:t xml:space="preserve">Việc </w:t>
      </w:r>
      <w:r>
        <w:t xml:space="preserve">người </w:t>
      </w:r>
      <w:r>
        <w:rPr>
          <w:i/>
        </w:rPr>
        <w:t xml:space="preserve">thì </w:t>
      </w:r>
      <w:r>
        <w:t xml:space="preserve">sáng, </w:t>
      </w:r>
      <w:r>
        <w:rPr>
          <w:i/>
        </w:rPr>
        <w:t xml:space="preserve">uiệc </w:t>
      </w:r>
      <w:r>
        <w:rPr>
          <w:i/>
        </w:rPr>
        <w:t xml:space="preserve">mình </w:t>
      </w:r>
      <w:r>
        <w:rPr>
          <w:i/>
        </w:rPr>
        <w:t xml:space="preserve">thì </w:t>
      </w:r>
      <w:r>
        <w:t xml:space="preserve">quáng </w:t>
      </w:r>
      <w:r>
        <w:t xml:space="preserve">(tục ngữ). </w:t>
      </w:r>
      <w:r>
        <w:rPr>
          <w:b/>
        </w:rPr>
        <w:t xml:space="preserve">2 </w:t>
      </w:r>
      <w:r>
        <w:t xml:space="preserve">Cái </w:t>
      </w:r>
      <w:r>
        <w:t xml:space="preserve">làm </w:t>
      </w:r>
      <w:r>
        <w:t xml:space="preserve">hằng </w:t>
      </w:r>
      <w:r>
        <w:t xml:space="preserve">ngày </w:t>
      </w:r>
      <w:r>
        <w:t xml:space="preserve">theo </w:t>
      </w:r>
      <w:r>
        <w:t xml:space="preserve">nghề </w:t>
      </w:r>
      <w:r>
        <w:t xml:space="preserve">và </w:t>
      </w:r>
      <w:r>
        <w:t xml:space="preserve">được </w:t>
      </w:r>
      <w:r>
        <w:t xml:space="preserve">trả </w:t>
      </w:r>
      <w:r>
        <w:t xml:space="preserve">công. </w:t>
      </w:r>
      <w:r>
        <w:rPr>
          <w:i/>
        </w:rPr>
        <w:t xml:space="preserve">Thợ </w:t>
      </w:r>
      <w:r>
        <w:rPr>
          <w:i/>
        </w:rPr>
        <w:t xml:space="preserve">học </w:t>
      </w:r>
      <w:r>
        <w:rPr>
          <w:i/>
        </w:rPr>
        <w:t xml:space="preserve">uiệc. </w:t>
      </w:r>
      <w:r>
        <w:t xml:space="preserve">Bị </w:t>
      </w:r>
      <w:r>
        <w:rPr>
          <w:i/>
        </w:rPr>
        <w:t xml:space="preserve">mất </w:t>
      </w:r>
      <w:r>
        <w:t xml:space="preserve">uiệc. </w:t>
      </w:r>
      <w:r>
        <w:rPr>
          <w:i/>
        </w:rPr>
        <w:t xml:space="preserve">Ôm </w:t>
      </w:r>
      <w:r>
        <w:rPr>
          <w:i/>
        </w:rPr>
        <w:t xml:space="preserve">phải </w:t>
      </w:r>
      <w:r>
        <w:t xml:space="preserve">nghỉ </w:t>
      </w:r>
      <w:r>
        <w:rPr>
          <w:i/>
        </w:rPr>
        <w:t xml:space="preserve">uiệc </w:t>
      </w:r>
      <w:r>
        <w:rPr>
          <w:i/>
        </w:rPr>
        <w:t xml:space="preserve">mấy </w:t>
      </w:r>
      <w:r>
        <w:rPr>
          <w:i/>
        </w:rPr>
        <w:t xml:space="preserve">tháng </w:t>
      </w:r>
      <w:r>
        <w:rPr>
          <w:i/>
        </w:rPr>
        <w:t xml:space="preserve">nay. </w:t>
      </w:r>
      <w:r>
        <w:rPr>
          <w:i/>
        </w:rPr>
        <w:t xml:space="preserve">Nó </w:t>
      </w:r>
      <w:r>
        <w:t xml:space="preserve">bỏ </w:t>
      </w:r>
      <w:r>
        <w:rPr>
          <w:i/>
        </w:rPr>
        <w:t xml:space="preserve">uiệc,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buôn. </w:t>
      </w:r>
      <w:r>
        <w:rPr>
          <w:b/>
        </w:rPr>
        <w:t xml:space="preserve">3 </w:t>
      </w:r>
      <w:r>
        <w:t xml:space="preserve">Chuyện </w:t>
      </w:r>
      <w:r>
        <w:t xml:space="preserve">xảy </w:t>
      </w:r>
      <w:r>
        <w:t xml:space="preserve">ra,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giải </w:t>
      </w:r>
      <w:r>
        <w:t xml:space="preserve">quyết. </w:t>
      </w:r>
      <w:r>
        <w:t xml:space="preserve">Việc </w:t>
      </w:r>
      <w:r>
        <w:t xml:space="preserve">lôi </w:t>
      </w:r>
      <w:r>
        <w:t xml:space="preserve">thôi. </w:t>
      </w:r>
      <w:r>
        <w:t xml:space="preserve">Việc </w:t>
      </w:r>
      <w:r>
        <w:t xml:space="preserve">bé </w:t>
      </w:r>
      <w:r>
        <w:t xml:space="preserve">xé </w:t>
      </w:r>
      <w:r>
        <w:rPr>
          <w:i/>
        </w:rPr>
        <w:t xml:space="preserve">ra </w:t>
      </w:r>
      <w:r>
        <w:rPr>
          <w:i/>
        </w:rPr>
        <w:t xml:space="preserve">to. </w:t>
      </w:r>
      <w:r>
        <w:rPr>
          <w:i/>
        </w:rPr>
        <w:t xml:space="preserve">Tôi </w:t>
      </w:r>
      <w:r>
        <w:rPr>
          <w:i/>
        </w:rPr>
        <w:t xml:space="preserve">có </w:t>
      </w:r>
      <w:r>
        <w:rPr>
          <w:i/>
        </w:rPr>
        <w:t xml:space="preserve">chút </w:t>
      </w:r>
      <w:r>
        <w:rPr>
          <w:i/>
        </w:rPr>
        <w:t xml:space="preserve">uiệc, </w:t>
      </w:r>
      <w:r>
        <w:rPr>
          <w:i/>
        </w:rPr>
        <w:t xml:space="preserve">cần </w:t>
      </w:r>
      <w:r>
        <w:rPr>
          <w:i/>
        </w:rPr>
        <w:t xml:space="preserve">nhờ </w:t>
      </w:r>
      <w:r>
        <w:rPr>
          <w:i/>
        </w:rPr>
        <w:t xml:space="preserve">anh. </w:t>
      </w:r>
      <w:r>
        <w:rPr>
          <w:b/>
        </w:rPr>
        <w:t xml:space="preserve">4 </w:t>
      </w:r>
      <w:r>
        <w:t xml:space="preserve">(dùng </w:t>
      </w:r>
      <w:r>
        <w:t xml:space="preserve">trước </w:t>
      </w:r>
      <w:r>
        <w:t xml:space="preserve">động từ </w:t>
      </w:r>
      <w:r>
        <w:t xml:space="preserve">hoặc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danh </w:t>
      </w:r>
      <w:r>
        <w:t xml:space="preserve">hoá </w:t>
      </w:r>
      <w:r>
        <w:t xml:space="preserve">(sự </w:t>
      </w:r>
      <w:r>
        <w:t xml:space="preserve">vật </w:t>
      </w:r>
      <w:r>
        <w:t xml:space="preserve">hoá) </w:t>
      </w:r>
      <w:r>
        <w:t xml:space="preserve">một </w:t>
      </w:r>
      <w:r>
        <w:t xml:space="preserve">hoạt </w:t>
      </w:r>
      <w:r>
        <w:t xml:space="preserve">động, </w:t>
      </w:r>
      <w:r>
        <w:t xml:space="preserve">một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(cùng </w:t>
      </w:r>
      <w:r>
        <w:t xml:space="preserve">với </w:t>
      </w:r>
      <w:r>
        <w:t xml:space="preserve">từ,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từ </w:t>
      </w:r>
      <w:r>
        <w:t xml:space="preserve">hay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 </w:t>
      </w:r>
      <w:r>
        <w:t xml:space="preserve">đứng </w:t>
      </w:r>
      <w:r>
        <w:t xml:space="preserve">sau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có </w:t>
      </w:r>
      <w:r>
        <w:t xml:space="preserve">chức </w:t>
      </w:r>
      <w:r>
        <w:t xml:space="preserve">năng </w:t>
      </w:r>
      <w:r>
        <w:t xml:space="preserve">danh từ). </w:t>
      </w:r>
      <w:r>
        <w:t xml:space="preserve">Việc </w:t>
      </w:r>
      <w:r>
        <w:t xml:space="preserve">học </w:t>
      </w:r>
      <w:r>
        <w:t xml:space="preserve">hành </w:t>
      </w:r>
      <w:r>
        <w:rPr>
          <w:i/>
        </w:rPr>
        <w:t xml:space="preserve">của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t xml:space="preserve">Việc </w:t>
      </w:r>
      <w:r>
        <w:rPr>
          <w:i/>
        </w:rPr>
        <w:t xml:space="preserve">chăm </w:t>
      </w:r>
      <w:r>
        <w:rPr>
          <w:i/>
        </w:rPr>
        <w:t xml:space="preserve">sóc </w:t>
      </w:r>
      <w:r>
        <w:rPr>
          <w:i/>
        </w:rPr>
        <w:t xml:space="preserve">người </w:t>
      </w:r>
      <w:r>
        <w:rPr>
          <w:i/>
        </w:rPr>
        <w:t xml:space="preserve">bệnh. </w:t>
      </w:r>
      <w:r>
        <w:t xml:space="preserve">Việc </w:t>
      </w:r>
      <w:r>
        <w:t xml:space="preserve">hôm </w:t>
      </w:r>
      <w:r>
        <w:rPr>
          <w:i/>
        </w:rPr>
        <w:t xml:space="preserve">qua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uằng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đã </w:t>
      </w:r>
      <w:r>
        <w:rPr>
          <w:b/>
        </w:rPr>
        <w:t xml:space="preserve">rồi </w:t>
      </w:r>
      <w:r>
        <w:rPr>
          <w:i/>
        </w:rPr>
        <w:t xml:space="preserve">danh từ </w:t>
      </w:r>
      <w:r>
        <w:t xml:space="preserve">Việc </w:t>
      </w:r>
      <w:r>
        <w:t xml:space="preserve">đã </w:t>
      </w:r>
      <w:r>
        <w:t xml:space="preserve">giải </w:t>
      </w:r>
      <w:r>
        <w:t xml:space="preserve">quyết </w:t>
      </w:r>
      <w:r>
        <w:t xml:space="preserve">xong, </w:t>
      </w:r>
      <w:r>
        <w:t xml:space="preserve">không </w:t>
      </w:r>
      <w:r>
        <w:t xml:space="preserve">thể </w:t>
      </w:r>
      <w:r>
        <w:t xml:space="preserve">trở </w:t>
      </w:r>
      <w:r>
        <w:t xml:space="preserve">lại </w:t>
      </w:r>
      <w:r>
        <w:t xml:space="preserve">được </w:t>
      </w:r>
      <w:r>
        <w:t xml:space="preserve">nữa, </w:t>
      </w:r>
      <w:r>
        <w:t xml:space="preserve">mặc </w:t>
      </w:r>
      <w:r>
        <w:t xml:space="preserve">dù </w:t>
      </w:r>
      <w:r>
        <w:t xml:space="preserve">có </w:t>
      </w:r>
      <w:r>
        <w:t xml:space="preserve">thể </w:t>
      </w:r>
      <w:r>
        <w:t xml:space="preserve">có </w:t>
      </w:r>
      <w:r>
        <w:t xml:space="preserve">ý </w:t>
      </w:r>
      <w:r>
        <w:t xml:space="preserve">kiến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Đứng </w:t>
      </w:r>
      <w:r>
        <w:rPr>
          <w:i/>
        </w:rPr>
        <w:t xml:space="preserve">trước </w:t>
      </w:r>
      <w:r>
        <w:t xml:space="preserve">uiệc </w:t>
      </w:r>
      <w:r>
        <w:rPr>
          <w:i/>
        </w:rPr>
        <w:t xml:space="preserve">đã </w:t>
      </w:r>
      <w:r>
        <w:t xml:space="preserve">rồi. </w:t>
      </w:r>
      <w:r>
        <w:t xml:space="preserve">Muốn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đã </w:t>
      </w:r>
      <w:r>
        <w:t xml:space="preserve">rồi, </w:t>
      </w:r>
      <w:r>
        <w:t xml:space="preserve">không </w:t>
      </w:r>
      <w:r>
        <w:rPr>
          <w:i/>
        </w:rPr>
        <w:t xml:space="preserve">hỏi </w:t>
      </w:r>
      <w:r>
        <w:t xml:space="preserve">ý </w:t>
      </w:r>
      <w:r>
        <w:rPr>
          <w:i/>
        </w:rPr>
        <w:t xml:space="preserve">kiến </w:t>
      </w:r>
      <w:r>
        <w:rPr>
          <w:i/>
        </w:rPr>
        <w:t xml:space="preserve">ai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gì </w:t>
      </w:r>
      <w:r>
        <w:t xml:space="preserve">(khẩu ngữ). </w:t>
      </w:r>
      <w:r>
        <w:rPr>
          <w:b/>
        </w:rPr>
        <w:t xml:space="preserve">1 </w:t>
      </w:r>
      <w:r>
        <w:t xml:space="preserve">(Sự </w:t>
      </w:r>
      <w:r>
        <w:t xml:space="preserve">việc </w:t>
      </w:r>
      <w:r>
        <w:t xml:space="preserve">xảy </w:t>
      </w:r>
      <w:r>
        <w:t xml:space="preserve">ra) </w:t>
      </w:r>
      <w:r>
        <w:t xml:space="preserve">có </w:t>
      </w:r>
      <w:r>
        <w:t xml:space="preserve">thiệt </w:t>
      </w:r>
      <w:r>
        <w:t xml:space="preserve">hại </w:t>
      </w:r>
      <w:r>
        <w:t xml:space="preserve">gì. </w:t>
      </w:r>
      <w:r>
        <w:rPr>
          <w:i/>
        </w:rPr>
        <w:t xml:space="preserve">Xe </w:t>
      </w:r>
      <w:r>
        <w:rPr>
          <w:i/>
        </w:rPr>
        <w:t xml:space="preserve">đổ, </w:t>
      </w:r>
      <w:r>
        <w:rPr>
          <w:i/>
        </w:rPr>
        <w:t xml:space="preserve">nhưng </w:t>
      </w:r>
      <w:r>
        <w:t xml:space="preserve">không </w:t>
      </w:r>
      <w:r>
        <w:rPr>
          <w:i/>
        </w:rPr>
        <w:t xml:space="preserve">ai </w:t>
      </w:r>
      <w:r>
        <w:rPr>
          <w:i/>
        </w:rPr>
        <w:t xml:space="preserve">uiệc </w:t>
      </w:r>
      <w:r>
        <w:t xml:space="preserve">gì. </w:t>
      </w:r>
      <w:r>
        <w:t xml:space="preserve">Có </w:t>
      </w:r>
      <w:r>
        <w:t xml:space="preserve">uiệc </w:t>
      </w:r>
      <w:r>
        <w:t xml:space="preserve">gì </w:t>
      </w:r>
      <w:r>
        <w:t xml:space="preserve">không? </w:t>
      </w:r>
      <w:r>
        <w:rPr>
          <w:b/>
        </w:rPr>
        <w:t xml:space="preserve">2 </w:t>
      </w:r>
      <w:r>
        <w:t xml:space="preserve">Có </w:t>
      </w:r>
      <w:r>
        <w:t xml:space="preserve">can </w:t>
      </w:r>
      <w:r>
        <w:t xml:space="preserve">hệ </w:t>
      </w:r>
      <w:r>
        <w:t xml:space="preserve">gì </w:t>
      </w:r>
      <w:r>
        <w:t xml:space="preserve">đến, </w:t>
      </w:r>
      <w:r>
        <w:t xml:space="preserve">đính </w:t>
      </w:r>
      <w:r>
        <w:t xml:space="preserve">líu </w:t>
      </w:r>
      <w:r>
        <w:t xml:space="preserve">gì </w:t>
      </w:r>
      <w:r>
        <w:t xml:space="preserve">đến. </w:t>
      </w:r>
      <w:r>
        <w:t xml:space="preserve">Chuyện </w:t>
      </w:r>
      <w:r>
        <w:t xml:space="preserve">này </w:t>
      </w:r>
      <w:r>
        <w:t xml:space="preserve">uiệc </w:t>
      </w:r>
      <w:r>
        <w:t xml:space="preserve">gì </w:t>
      </w:r>
      <w:r>
        <w:rPr>
          <w:i/>
        </w:rPr>
        <w:t xml:space="preserve">đến </w:t>
      </w:r>
      <w:r>
        <w:rPr>
          <w:i/>
        </w:rPr>
        <w:t xml:space="preserve">nó? </w:t>
      </w:r>
      <w:r>
        <w:rPr>
          <w:i/>
        </w:rPr>
        <w:t xml:space="preserve">Không </w:t>
      </w:r>
      <w:r>
        <w:rPr>
          <w:i/>
        </w:rPr>
        <w:t xml:space="preserve">uiệc </w:t>
      </w:r>
      <w:r>
        <w:t xml:space="preserve">gì </w:t>
      </w:r>
      <w:r>
        <w:rPr>
          <w:i/>
        </w:rPr>
        <w:t xml:space="preserve">đến </w:t>
      </w:r>
      <w:r>
        <w:rPr>
          <w:i/>
        </w:rPr>
        <w:t xml:space="preserve">anh. </w:t>
      </w:r>
      <w:r>
        <w:rPr>
          <w:b/>
        </w:rPr>
        <w:t xml:space="preserve">3 </w:t>
      </w:r>
      <w:r>
        <w:t xml:space="preserve">Chẳng </w:t>
      </w:r>
      <w:r>
        <w:t xml:space="preserve">có </w:t>
      </w:r>
      <w:r>
        <w:t xml:space="preserve">gì </w:t>
      </w:r>
      <w:r>
        <w:t xml:space="preserve">mà </w:t>
      </w:r>
      <w:r>
        <w:t xml:space="preserve">cần </w:t>
      </w:r>
      <w:r>
        <w:t xml:space="preserve">phải. </w:t>
      </w:r>
      <w:r>
        <w:t xml:space="preserve">Việc </w:t>
      </w:r>
      <w:r>
        <w:t xml:space="preserve">gì </w:t>
      </w:r>
      <w:r>
        <w:t xml:space="preserve">anh </w:t>
      </w:r>
      <w:r>
        <w:rPr>
          <w:i/>
        </w:rPr>
        <w:t xml:space="preserve">phải </w:t>
      </w:r>
      <w:r>
        <w:t xml:space="preserve">lo. </w:t>
      </w:r>
      <w:r>
        <w:br/>
      </w:r>
      <w:r>
        <w:rPr>
          <w:b/>
        </w:rPr>
        <w:t xml:space="preserve">việc </w:t>
      </w:r>
      <w:r>
        <w:rPr>
          <w:b/>
        </w:rPr>
        <w:t xml:space="preserve">làm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Hành </w:t>
      </w:r>
      <w:r>
        <w:t xml:space="preserve">động </w:t>
      </w:r>
      <w:r>
        <w:t xml:space="preserve">cụ </w:t>
      </w:r>
      <w:r>
        <w:t xml:space="preserve">thể. </w:t>
      </w:r>
      <w:r>
        <w:t xml:space="preserve">Lời </w:t>
      </w:r>
      <w:r>
        <w:rPr>
          <w:i/>
        </w:rPr>
        <w:t xml:space="preserve">nói </w:t>
      </w:r>
      <w:r>
        <w:rPr>
          <w:i/>
        </w:rPr>
        <w:t xml:space="preserve">đi </w:t>
      </w:r>
      <w:r>
        <w:t xml:space="preserve">đôi </w:t>
      </w:r>
      <w:r>
        <w:rPr>
          <w:i/>
        </w:rPr>
        <w:t xml:space="preserve">với </w:t>
      </w:r>
      <w:r>
        <w:t xml:space="preserve">việc </w:t>
      </w:r>
      <w:r>
        <w:rPr>
          <w:i/>
        </w:rPr>
        <w:t xml:space="preserve">làm. </w:t>
      </w:r>
      <w:r>
        <w:t xml:space="preserve">Một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uô </w:t>
      </w:r>
      <w:r>
        <w:t xml:space="preserve">ý </w:t>
      </w:r>
      <w:r>
        <w:rPr>
          <w:i/>
        </w:rPr>
        <w:t xml:space="preserve">thức. </w:t>
      </w:r>
      <w:r>
        <w:rPr>
          <w:b/>
        </w:rPr>
        <w:t xml:space="preserve">2 </w:t>
      </w:r>
      <w:r>
        <w:t xml:space="preserve">Công </w:t>
      </w:r>
      <w:r>
        <w:t xml:space="preserve">việc </w:t>
      </w:r>
      <w:r>
        <w:t xml:space="preserve">được </w:t>
      </w:r>
      <w:r>
        <w:t xml:space="preserve">giao </w:t>
      </w:r>
      <w:r>
        <w:t xml:space="preserve">cho </w:t>
      </w:r>
      <w:r>
        <w:t xml:space="preserve">làm </w:t>
      </w:r>
      <w:r>
        <w:t xml:space="preserve">và </w:t>
      </w:r>
      <w:r>
        <w:t xml:space="preserve">được </w:t>
      </w:r>
      <w:r>
        <w:t xml:space="preserve">trả </w:t>
      </w:r>
      <w:r>
        <w:t xml:space="preserve">công. </w:t>
      </w:r>
      <w:r>
        <w:rPr>
          <w:i/>
        </w:rPr>
        <w:t xml:space="preserve">Đã </w:t>
      </w:r>
      <w:r>
        <w:rPr>
          <w:i/>
        </w:rPr>
        <w:t xml:space="preserve">ra </w:t>
      </w:r>
      <w:r>
        <w:rPr>
          <w:i/>
        </w:rPr>
        <w:t xml:space="preserve">trường, </w:t>
      </w:r>
      <w:r>
        <w:rPr>
          <w:i/>
        </w:rPr>
        <w:t xml:space="preserve">nhưng </w:t>
      </w:r>
      <w:r>
        <w:rPr>
          <w:i/>
        </w:rPr>
        <w:t xml:space="preserve">chưa </w:t>
      </w:r>
      <w:r>
        <w:rPr>
          <w:i/>
        </w:rPr>
        <w:t xml:space="preserve">có </w:t>
      </w:r>
      <w:r>
        <w:t xml:space="preserve">uiệc </w:t>
      </w:r>
      <w:r>
        <w:rPr>
          <w:i/>
        </w:rPr>
        <w:t xml:space="preserve">làm. </w:t>
      </w:r>
      <w:r>
        <w:br/>
      </w:r>
      <w:r>
        <w:rPr>
          <w:b/>
        </w:rPr>
        <w:t xml:space="preserve">viêm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tổn </w:t>
      </w:r>
      <w:r>
        <w:t xml:space="preserve">thương </w:t>
      </w:r>
      <w:r>
        <w:t xml:space="preserve">ở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thể, </w:t>
      </w:r>
      <w:r>
        <w:t xml:space="preserve">biểu </w:t>
      </w:r>
      <w:r>
        <w:t xml:space="preserve">hiện </w:t>
      </w:r>
      <w:r>
        <w:t xml:space="preserve">bằng </w:t>
      </w:r>
      <w:r>
        <w:t xml:space="preserve">triệu </w:t>
      </w:r>
      <w:r>
        <w:t xml:space="preserve">chứng </w:t>
      </w:r>
      <w:r>
        <w:t xml:space="preserve">sung </w:t>
      </w:r>
      <w:r>
        <w:t xml:space="preserve">đỏ, </w:t>
      </w:r>
      <w:r>
        <w:t xml:space="preserve">nóng </w:t>
      </w:r>
      <w:r>
        <w:t xml:space="preserve">và </w:t>
      </w:r>
      <w:r>
        <w:t xml:space="preserve">đau. </w:t>
      </w:r>
      <w:r>
        <w:t xml:space="preserve">Viêm </w:t>
      </w:r>
      <w:r>
        <w:rPr>
          <w:i/>
        </w:rPr>
        <w:t xml:space="preserve">họng. </w:t>
      </w:r>
      <w:r>
        <w:t xml:space="preserve">Viêm </w:t>
      </w:r>
      <w:r>
        <w:rPr>
          <w:i/>
        </w:rPr>
        <w:t xml:space="preserve">khớp </w:t>
      </w:r>
      <w:r>
        <w:rPr>
          <w:i/>
        </w:rPr>
        <w:t xml:space="preserve">cấp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viêm </w:t>
      </w:r>
      <w:r>
        <w:rPr>
          <w:b/>
        </w:rPr>
        <w:t xml:space="preserve">nhiễm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Viêm </w:t>
      </w:r>
      <w:r>
        <w:t xml:space="preserve">do </w:t>
      </w:r>
      <w:r>
        <w:t xml:space="preserve">nhiễm </w:t>
      </w:r>
      <w:r>
        <w:t xml:space="preserve">E </w:t>
      </w:r>
      <w:r>
        <w:t xml:space="preserve">trùng. </w:t>
      </w:r>
      <w:r>
        <w:t xml:space="preserve">Viêm </w:t>
      </w:r>
      <w:r>
        <w:rPr>
          <w:i/>
        </w:rPr>
        <w:t xml:space="preserve">nhiễm </w:t>
      </w:r>
      <w:r>
        <w:rPr>
          <w:i/>
        </w:rPr>
        <w:t xml:space="preserve">đường </w:t>
      </w:r>
      <w:r>
        <w:t xml:space="preserve">hô </w:t>
      </w:r>
      <w:r>
        <w:rPr>
          <w:i/>
        </w:rPr>
        <w:t xml:space="preserve">hấp. </w:t>
      </w:r>
      <w:r>
        <w:t xml:space="preserve">E </w:t>
      </w:r>
      <w:r>
        <w:t xml:space="preserve">viêm </w:t>
      </w:r>
      <w:r>
        <w:t xml:space="preserve">nhiệt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Nóng </w:t>
      </w:r>
      <w:r>
        <w:t xml:space="preserve">bức. </w:t>
      </w:r>
      <w:r>
        <w:rPr>
          <w:i/>
        </w:rPr>
        <w:t xml:space="preserve">Mùa </w:t>
      </w:r>
      <w:r>
        <w:rPr>
          <w:i/>
        </w:rPr>
        <w:t xml:space="preserve">uiêm </w:t>
      </w:r>
      <w:r>
        <w:t xml:space="preserve">nhiệt. </w:t>
      </w:r>
      <w:r>
        <w:br/>
      </w:r>
      <w:r>
        <w:rPr>
          <w:b/>
        </w:rPr>
        <w:t xml:space="preserve">viên,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được </w:t>
      </w:r>
      <w:r>
        <w:t xml:space="preserve">làm </w:t>
      </w:r>
      <w:r>
        <w:t xml:space="preserve">bằng </w:t>
      </w:r>
      <w:r>
        <w:t xml:space="preserve">cùng </w:t>
      </w:r>
      <w:r>
        <w:t xml:space="preserve">một </w:t>
      </w:r>
      <w:r>
        <w:t xml:space="preserve">chất </w:t>
      </w:r>
      <w:r>
        <w:t xml:space="preserve">liệu,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giống </w:t>
      </w:r>
      <w:r>
        <w:t xml:space="preserve">nhau, </w:t>
      </w:r>
      <w:r>
        <w:t xml:space="preserve">kích </w:t>
      </w:r>
      <w:r>
        <w:t xml:space="preserve">thước </w:t>
      </w:r>
      <w:r>
        <w:t xml:space="preserve">bằng </w:t>
      </w:r>
      <w:r>
        <w:t xml:space="preserve">nhau, </w:t>
      </w:r>
      <w:r>
        <w:t xml:space="preserve">thường </w:t>
      </w:r>
      <w:r>
        <w:t xml:space="preserve">là </w:t>
      </w:r>
      <w:r>
        <w:t xml:space="preserve">nhỏ </w:t>
      </w:r>
      <w:r>
        <w:t xml:space="preserve">và </w:t>
      </w:r>
      <w:r>
        <w:t xml:space="preserve">tròn. </w:t>
      </w:r>
      <w:r>
        <w:rPr>
          <w:i/>
        </w:rPr>
        <w:t xml:space="preserve">Viên </w:t>
      </w:r>
      <w:r>
        <w:rPr>
          <w:i/>
        </w:rPr>
        <w:t xml:space="preserve">thuốc.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