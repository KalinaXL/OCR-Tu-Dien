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chão </w:t>
      </w:r>
      <w:r>
        <w:rPr>
          <w:i/>
        </w:rPr>
        <w:t xml:space="preserve">danh từ </w:t>
      </w:r>
      <w:r>
        <w:t xml:space="preserve">Thừng </w:t>
      </w:r>
      <w:r>
        <w:t xml:space="preserve">to, </w:t>
      </w:r>
      <w:r>
        <w:t xml:space="preserve">rất </w:t>
      </w:r>
      <w:r>
        <w:t xml:space="preserve">bền. </w:t>
      </w:r>
      <w:r>
        <w:rPr>
          <w:i/>
        </w:rPr>
        <w:t xml:space="preserve">Đánh </w:t>
      </w:r>
      <w:r>
        <w:t xml:space="preserve">chão. </w:t>
      </w:r>
      <w:r>
        <w:rPr>
          <w:i/>
        </w:rPr>
        <w:t xml:space="preserve">Dai </w:t>
      </w:r>
      <w:r>
        <w:rPr>
          <w:i/>
        </w:rPr>
        <w:t xml:space="preserve">như </w:t>
      </w:r>
      <w:r>
        <w:rPr>
          <w:i/>
        </w:rPr>
        <w:t xml:space="preserve">chỡðão. </w:t>
      </w:r>
      <w:r>
        <w:br/>
      </w:r>
      <w:r>
        <w:rPr>
          <w:b/>
        </w:rPr>
        <w:t xml:space="preserve">chão </w:t>
      </w:r>
      <w:r>
        <w:rPr>
          <w:b/>
        </w:rPr>
        <w:t xml:space="preserve">chẳng </w:t>
      </w:r>
      <w:r>
        <w:rPr>
          <w:i/>
        </w:rPr>
        <w:t xml:space="preserve">xem </w:t>
      </w:r>
      <w:r>
        <w:rPr>
          <w:i/>
        </w:rPr>
        <w:t xml:space="preserve">chẫu </w:t>
      </w:r>
      <w:r>
        <w:t xml:space="preserve">chàng. </w:t>
      </w:r>
      <w:r>
        <w:br/>
      </w:r>
      <w:r>
        <w:rPr>
          <w:b/>
        </w:rPr>
        <w:t xml:space="preserve">chão </w:t>
      </w:r>
      <w:r>
        <w:rPr>
          <w:b/>
        </w:rPr>
        <w:t xml:space="preserve">chuộc </w:t>
      </w:r>
      <w:r>
        <w:rPr>
          <w:i/>
        </w:rPr>
        <w:t xml:space="preserve">xem </w:t>
      </w:r>
      <w:r>
        <w:rPr>
          <w:i/>
        </w:rPr>
        <w:t xml:space="preserve">chẫu </w:t>
      </w:r>
      <w:r>
        <w:t xml:space="preserve">chuộc. </w:t>
      </w:r>
      <w:r>
        <w:br/>
      </w:r>
      <w:r>
        <w:rPr>
          <w:b/>
        </w:rPr>
        <w:t xml:space="preserve">cháo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bằng </w:t>
      </w:r>
      <w:r>
        <w:t xml:space="preserve">gạo </w:t>
      </w:r>
      <w:r>
        <w:t xml:space="preserve">hoặc </w:t>
      </w:r>
      <w:r>
        <w:t xml:space="preserve">bột, </w:t>
      </w:r>
      <w:r>
        <w:t xml:space="preserve">nấu </w:t>
      </w:r>
      <w:r>
        <w:t xml:space="preserve">loãng </w:t>
      </w:r>
      <w:r>
        <w:t xml:space="preserve">và </w:t>
      </w:r>
      <w:r>
        <w:t xml:space="preserve">nhừ, </w:t>
      </w:r>
      <w:r>
        <w:t xml:space="preserve">có </w:t>
      </w:r>
      <w:r>
        <w:t xml:space="preserve">thể </w:t>
      </w:r>
      <w:r>
        <w:t xml:space="preserve">thêm </w:t>
      </w:r>
      <w:r>
        <w:t xml:space="preserve">thịt, </w:t>
      </w:r>
      <w:r>
        <w:t xml:space="preserve">cá, </w:t>
      </w:r>
      <w:r>
        <w:t xml:space="preserve">v.v. </w:t>
      </w:r>
      <w:r>
        <w:t xml:space="preserve">Cháo </w:t>
      </w:r>
      <w:r>
        <w:rPr>
          <w:i/>
        </w:rPr>
        <w:t xml:space="preserve">cá. </w:t>
      </w:r>
      <w:r>
        <w:t xml:space="preserve">Cơm </w:t>
      </w:r>
      <w:r>
        <w:t xml:space="preserve">ráo, </w:t>
      </w:r>
      <w:r>
        <w:t xml:space="preserve">cháo </w:t>
      </w:r>
      <w:r>
        <w:t xml:space="preserve">nhừ </w:t>
      </w:r>
      <w:r>
        <w:t xml:space="preserve">(tục ngữ). </w:t>
      </w:r>
      <w:r>
        <w:rPr>
          <w:i/>
        </w:rPr>
        <w:t xml:space="preserve">Quần </w:t>
      </w:r>
      <w:r>
        <w:rPr>
          <w:i/>
        </w:rPr>
        <w:t xml:space="preserve">màu </w:t>
      </w:r>
      <w:r>
        <w:rPr>
          <w:i/>
        </w:rPr>
        <w:t xml:space="preserve">cháo </w:t>
      </w:r>
      <w:r>
        <w:t xml:space="preserve">lòng </w:t>
      </w:r>
      <w:r>
        <w:t xml:space="preserve">(từ </w:t>
      </w:r>
      <w:r>
        <w:rPr>
          <w:i/>
        </w:rPr>
        <w:t xml:space="preserve">trắng </w:t>
      </w:r>
      <w:r>
        <w:rPr>
          <w:i/>
        </w:rPr>
        <w:t xml:space="preserve">ngả </w:t>
      </w:r>
      <w:r>
        <w:rPr>
          <w:i/>
        </w:rPr>
        <w:t xml:space="preserve">sang </w:t>
      </w:r>
      <w:r>
        <w:rPr>
          <w:i/>
        </w:rPr>
        <w:t xml:space="preserve">uàng </w:t>
      </w:r>
      <w:r>
        <w:rPr>
          <w:i/>
        </w:rPr>
        <w:t xml:space="preserve">xám </w:t>
      </w:r>
      <w:r>
        <w:t xml:space="preserve">uì </w:t>
      </w:r>
      <w:r>
        <w:t xml:space="preserve">bẩn). </w:t>
      </w:r>
      <w:r>
        <w:rPr>
          <w:i/>
        </w:rPr>
        <w:t xml:space="preserve">Thuộc </w:t>
      </w:r>
      <w:r>
        <w:rPr>
          <w:i/>
        </w:rPr>
        <w:t xml:space="preserve">như </w:t>
      </w:r>
      <w:r>
        <w:rPr>
          <w:i/>
        </w:rPr>
        <w:t xml:space="preserve">cháo </w:t>
      </w:r>
      <w:r>
        <w:t xml:space="preserve">(kng.; </w:t>
      </w:r>
      <w:r>
        <w:t xml:space="preserve">thuộc </w:t>
      </w:r>
      <w:r>
        <w:t xml:space="preserve">làu </w:t>
      </w:r>
      <w:r>
        <w:t xml:space="preserve">làu). </w:t>
      </w:r>
      <w:r>
        <w:br/>
      </w:r>
      <w:r>
        <w:rPr>
          <w:b/>
        </w:rPr>
        <w:t xml:space="preserve">cháo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Cháo </w:t>
      </w:r>
      <w:r>
        <w:t xml:space="preserve">chỉ </w:t>
      </w:r>
      <w:r>
        <w:t xml:space="preserve">nấu </w:t>
      </w:r>
      <w:r>
        <w:t xml:space="preserve">bằng </w:t>
      </w:r>
      <w:r>
        <w:t xml:space="preserve">gạo, </w:t>
      </w:r>
      <w:r>
        <w:t xml:space="preserve">hạt </w:t>
      </w:r>
      <w:r>
        <w:t xml:space="preserve">gạo </w:t>
      </w:r>
      <w:r>
        <w:t xml:space="preserve">nhừ </w:t>
      </w:r>
      <w:r>
        <w:t xml:space="preserve">nở </w:t>
      </w:r>
      <w:r>
        <w:t xml:space="preserve">to </w:t>
      </w:r>
      <w:r>
        <w:t xml:space="preserve">ra. </w:t>
      </w:r>
      <w:r>
        <w:br/>
      </w:r>
      <w:r>
        <w:rPr>
          <w:b/>
        </w:rPr>
        <w:t xml:space="preserve">cháo </w:t>
      </w:r>
      <w:r>
        <w:rPr>
          <w:b/>
        </w:rPr>
        <w:t xml:space="preserve">lá </w:t>
      </w:r>
      <w:r>
        <w:rPr>
          <w:b/>
        </w:rPr>
        <w:t xml:space="preserve">đa </w:t>
      </w:r>
      <w:r>
        <w:rPr>
          <w:i/>
        </w:rPr>
        <w:t xml:space="preserve">danh từ </w:t>
      </w:r>
      <w:r>
        <w:t xml:space="preserve">Cháo </w:t>
      </w:r>
      <w:r>
        <w:t xml:space="preserve">đổ </w:t>
      </w:r>
      <w:r>
        <w:t xml:space="preserve">vào </w:t>
      </w:r>
      <w:r>
        <w:t xml:space="preserve">lá </w:t>
      </w:r>
      <w:r>
        <w:t xml:space="preserve">đa </w:t>
      </w:r>
      <w:r>
        <w:t xml:space="preserve">cuốn </w:t>
      </w:r>
      <w:r>
        <w:t xml:space="preserve">lại, </w:t>
      </w:r>
      <w:r>
        <w:t xml:space="preserve">cài </w:t>
      </w:r>
      <w:r>
        <w:t xml:space="preserve">vào </w:t>
      </w:r>
      <w:r>
        <w:t xml:space="preserve">một </w:t>
      </w:r>
      <w:r>
        <w:t xml:space="preserve">cái </w:t>
      </w:r>
      <w:r>
        <w:t xml:space="preserve">que </w:t>
      </w:r>
      <w:r>
        <w:t xml:space="preserve">cắm </w:t>
      </w:r>
      <w:r>
        <w:t xml:space="preserve">ở </w:t>
      </w:r>
      <w:r>
        <w:t xml:space="preserve">đầu </w:t>
      </w:r>
      <w:r>
        <w:t xml:space="preserve">đường, </w:t>
      </w:r>
      <w:r>
        <w:t xml:space="preserve">ngày </w:t>
      </w:r>
      <w:r>
        <w:t xml:space="preserve">trước </w:t>
      </w:r>
      <w:r>
        <w:t xml:space="preserve">dùng </w:t>
      </w:r>
      <w:r>
        <w:t xml:space="preserve">để </w:t>
      </w:r>
      <w:r>
        <w:t xml:space="preserve">cúng </w:t>
      </w:r>
      <w:r>
        <w:t xml:space="preserve">chúng </w:t>
      </w:r>
      <w:r>
        <w:t xml:space="preserve">sinh,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cháo </w:t>
      </w:r>
      <w:r>
        <w:rPr>
          <w:b/>
        </w:rPr>
        <w:t xml:space="preserve">lão </w:t>
      </w:r>
      <w:r>
        <w:rPr>
          <w:i/>
        </w:rPr>
        <w:t xml:space="preserve">danh từ </w:t>
      </w:r>
      <w:r>
        <w:t xml:space="preserve">Cháo </w:t>
      </w:r>
      <w:r>
        <w:t xml:space="preserve">cho </w:t>
      </w:r>
      <w:r>
        <w:t xml:space="preserve">người </w:t>
      </w:r>
      <w:r>
        <w:t xml:space="preserve">ốm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Săn </w:t>
      </w:r>
      <w:r>
        <w:t xml:space="preserve">sóc </w:t>
      </w:r>
      <w:r>
        <w:rPr>
          <w:i/>
        </w:rPr>
        <w:t xml:space="preserve">thuốc </w:t>
      </w:r>
      <w:r>
        <w:rPr>
          <w:i/>
        </w:rPr>
        <w:t xml:space="preserve">men, </w:t>
      </w:r>
      <w:r>
        <w:t xml:space="preserve">cháo </w:t>
      </w:r>
      <w:r>
        <w:t xml:space="preserve">lão. </w:t>
      </w:r>
      <w:r>
        <w:br/>
      </w:r>
      <w:r>
        <w:rPr>
          <w:b/>
        </w:rPr>
        <w:t xml:space="preserve">cháo </w:t>
      </w:r>
      <w:r>
        <w:rPr>
          <w:b/>
        </w:rPr>
        <w:t xml:space="preserve">lú </w:t>
      </w:r>
      <w:r>
        <w:rPr>
          <w:i/>
        </w:rPr>
        <w:t xml:space="preserve">danh từ </w:t>
      </w:r>
      <w:r>
        <w:t xml:space="preserve">Món </w:t>
      </w:r>
      <w:r>
        <w:t xml:space="preserve">cháo </w:t>
      </w:r>
      <w:r>
        <w:t xml:space="preserve">dưới </w:t>
      </w:r>
      <w:r>
        <w:t xml:space="preserve">âm </w:t>
      </w:r>
      <w:r>
        <w:t xml:space="preserve">phủ </w:t>
      </w:r>
      <w:r>
        <w:t xml:space="preserve">cho </w:t>
      </w:r>
      <w:r>
        <w:t xml:space="preserve">hồn </w:t>
      </w:r>
      <w:r>
        <w:t xml:space="preserve">ma </w:t>
      </w:r>
      <w:r>
        <w:t xml:space="preserve">sắp </w:t>
      </w:r>
      <w:r>
        <w:t xml:space="preserve">đầu </w:t>
      </w:r>
      <w:r>
        <w:t xml:space="preserve">thai </w:t>
      </w:r>
      <w:r>
        <w:t xml:space="preserve">ăn </w:t>
      </w:r>
      <w:r>
        <w:t xml:space="preserve">để </w:t>
      </w:r>
      <w:r>
        <w:t xml:space="preserve">quên </w:t>
      </w:r>
      <w:r>
        <w:t xml:space="preserve">đi </w:t>
      </w:r>
      <w:r>
        <w:t xml:space="preserve">kiếp </w:t>
      </w:r>
      <w:r>
        <w:t xml:space="preserve">trước,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Ăn </w:t>
      </w:r>
      <w:r>
        <w:rPr>
          <w:i/>
        </w:rPr>
        <w:t xml:space="preserve">phải </w:t>
      </w:r>
      <w:r>
        <w:rPr>
          <w:i/>
        </w:rPr>
        <w:t xml:space="preserve">bùa </w:t>
      </w:r>
      <w:r>
        <w:t xml:space="preserve">mê </w:t>
      </w:r>
      <w:r>
        <w:t xml:space="preserve">cháo </w:t>
      </w:r>
      <w:r>
        <w:t xml:space="preserve">lú. </w:t>
      </w:r>
      <w:r>
        <w:br/>
      </w:r>
      <w:r>
        <w:rPr>
          <w:b/>
        </w:rPr>
        <w:t xml:space="preserve">chạo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bì, </w:t>
      </w:r>
      <w:r>
        <w:t xml:space="preserve">thịt </w:t>
      </w:r>
      <w:r>
        <w:t xml:space="preserve">hay </w:t>
      </w:r>
      <w:r>
        <w:t xml:space="preserve">tôm </w:t>
      </w:r>
      <w:r>
        <w:t xml:space="preserve">cá </w:t>
      </w:r>
      <w:r>
        <w:t xml:space="preserve">chín </w:t>
      </w:r>
      <w:r>
        <w:t xml:space="preserve">tái </w:t>
      </w:r>
      <w:r>
        <w:t xml:space="preserve">trộn </w:t>
      </w:r>
      <w:r>
        <w:t xml:space="preserve">với </w:t>
      </w:r>
      <w:r>
        <w:t xml:space="preserve">thính </w:t>
      </w:r>
      <w:r>
        <w:t xml:space="preserve">và </w:t>
      </w:r>
      <w:r>
        <w:t xml:space="preserve">ướp </w:t>
      </w:r>
      <w:r>
        <w:t xml:space="preserve">lá </w:t>
      </w:r>
      <w:r>
        <w:t xml:space="preserve">ổi. </w:t>
      </w:r>
      <w:r>
        <w:br/>
      </w:r>
      <w:r>
        <w:rPr>
          <w:b/>
        </w:rPr>
        <w:t xml:space="preserve">chạp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Tháng </w:t>
      </w:r>
      <w:r>
        <w:t xml:space="preserve">thứ </w:t>
      </w:r>
      <w:r>
        <w:t xml:space="preserve">mười </w:t>
      </w:r>
      <w:r>
        <w:t xml:space="preserve">hai, </w:t>
      </w:r>
      <w:r>
        <w:t xml:space="preserve">và </w:t>
      </w:r>
      <w:r>
        <w:t xml:space="preserve">cũng </w:t>
      </w:r>
      <w:r>
        <w:t xml:space="preserve">là </w:t>
      </w:r>
      <w:r>
        <w:t xml:space="preserve">tháng </w:t>
      </w:r>
      <w:r>
        <w:t xml:space="preserve">cuối </w:t>
      </w:r>
      <w:r>
        <w:t xml:space="preserve">cùng </w:t>
      </w:r>
      <w:r>
        <w:t xml:space="preserve">trong </w:t>
      </w:r>
      <w:r>
        <w:t xml:space="preserve">năm </w:t>
      </w:r>
      <w:r>
        <w:t xml:space="preserve">âm </w:t>
      </w:r>
      <w:r>
        <w:t xml:space="preserve">lịch. </w:t>
      </w:r>
      <w:r>
        <w:rPr>
          <w:i/>
        </w:rPr>
        <w:t xml:space="preserve">Tiết </w:t>
      </w:r>
      <w:r>
        <w:rPr>
          <w:i/>
        </w:rPr>
        <w:t xml:space="preserve">một </w:t>
      </w:r>
      <w:r>
        <w:rPr>
          <w:i/>
        </w:rPr>
        <w:t xml:space="preserve">chạp. </w:t>
      </w:r>
      <w:r>
        <w:t xml:space="preserve">Tháng </w:t>
      </w:r>
      <w:r>
        <w:rPr>
          <w:i/>
        </w:rPr>
        <w:t xml:space="preserve">chạp. </w:t>
      </w:r>
      <w:r>
        <w:rPr>
          <w:b/>
        </w:rPr>
        <w:t xml:space="preserve">2 </w:t>
      </w:r>
      <w:r>
        <w:t xml:space="preserve">(danh từ). </w:t>
      </w:r>
      <w:r>
        <w:rPr>
          <w:i/>
        </w:rPr>
        <w:t xml:space="preserve">LỄ </w:t>
      </w:r>
      <w:r>
        <w:t xml:space="preserve">cúng </w:t>
      </w:r>
      <w:r>
        <w:t xml:space="preserve">tổ </w:t>
      </w:r>
      <w:r>
        <w:t xml:space="preserve">tiên </w:t>
      </w:r>
      <w:r>
        <w:t xml:space="preserve">vào </w:t>
      </w:r>
      <w:r>
        <w:t xml:space="preserve">tháng </w:t>
      </w:r>
      <w:r>
        <w:t xml:space="preserve">chạp </w:t>
      </w:r>
      <w:r>
        <w:t xml:space="preserve">âm </w:t>
      </w:r>
      <w:r>
        <w:t xml:space="preserve">lịch, </w:t>
      </w:r>
      <w:r>
        <w:t xml:space="preserve">theo </w:t>
      </w:r>
      <w:r>
        <w:t xml:space="preserve">tục </w:t>
      </w:r>
      <w:r>
        <w:rPr>
          <w:i/>
        </w:rPr>
        <w:t xml:space="preserve">lệ </w:t>
      </w:r>
      <w:r>
        <w:t xml:space="preserve">cũ. </w:t>
      </w:r>
      <w:r>
        <w:t xml:space="preserve">Ngày </w:t>
      </w:r>
      <w:r>
        <w:rPr>
          <w:i/>
        </w:rPr>
        <w:t xml:space="preserve">giỗ, </w:t>
      </w:r>
      <w:r>
        <w:t xml:space="preserve">ngày </w:t>
      </w:r>
      <w:r>
        <w:t xml:space="preserve">chạp. </w:t>
      </w:r>
      <w:r>
        <w:br/>
      </w:r>
      <w:r>
        <w:rPr>
          <w:b/>
        </w:rPr>
        <w:t xml:space="preserve">chạp </w:t>
      </w:r>
      <w:r>
        <w:rPr>
          <w:b/>
        </w:rPr>
        <w:t xml:space="preserve">mả </w:t>
      </w:r>
      <w:r>
        <w:rPr>
          <w:i/>
        </w:rPr>
        <w:t xml:space="preserve">động từ </w:t>
      </w:r>
      <w:r>
        <w:t xml:space="preserve">Thăm </w:t>
      </w:r>
      <w:r>
        <w:t xml:space="preserve">và </w:t>
      </w:r>
      <w:r>
        <w:t xml:space="preserve">sửa </w:t>
      </w:r>
      <w:r>
        <w:t xml:space="preserve">sang </w:t>
      </w:r>
      <w:r>
        <w:t xml:space="preserve">lại </w:t>
      </w:r>
      <w:r>
        <w:t xml:space="preserve">các </w:t>
      </w:r>
      <w:r>
        <w:t xml:space="preserve">ngôi </w:t>
      </w:r>
      <w:r>
        <w:t xml:space="preserve">mộ, </w:t>
      </w:r>
      <w:r>
        <w:t xml:space="preserve">thường </w:t>
      </w:r>
      <w:r>
        <w:t xml:space="preserve">trong </w:t>
      </w:r>
      <w:r>
        <w:t xml:space="preserve">tháng </w:t>
      </w:r>
      <w:r>
        <w:t xml:space="preserve">chạp </w:t>
      </w:r>
      <w:r>
        <w:t xml:space="preserve">âm </w:t>
      </w:r>
      <w:r>
        <w:t xml:space="preserve">lịch,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cổ </w:t>
      </w:r>
      <w:r>
        <w:t xml:space="preserve">truyền. </w:t>
      </w:r>
      <w:r>
        <w:rPr>
          <w:i/>
        </w:rPr>
        <w:t xml:space="preserve">Đi </w:t>
      </w:r>
      <w:r>
        <w:rPr>
          <w:i/>
        </w:rPr>
        <w:t xml:space="preserve">chạp </w:t>
      </w:r>
      <w:r>
        <w:t xml:space="preserve">mẻ. </w:t>
      </w:r>
      <w:r>
        <w:rPr>
          <w:i/>
        </w:rPr>
        <w:t xml:space="preserve">Ngày </w:t>
      </w:r>
      <w:r>
        <w:rPr>
          <w:i/>
        </w:rPr>
        <w:t xml:space="preserve">chạp </w:t>
      </w:r>
      <w:r>
        <w:t xml:space="preserve">mả. </w:t>
      </w:r>
      <w:r>
        <w:br/>
      </w:r>
      <w:r>
        <w:rPr>
          <w:b/>
        </w:rPr>
        <w:t xml:space="preserve">chát, </w:t>
      </w:r>
      <w:r>
        <w:rPr>
          <w:i/>
        </w:rPr>
        <w:t xml:space="preserve">tính từ </w:t>
      </w:r>
      <w:r>
        <w:t xml:space="preserve">Có </w:t>
      </w:r>
      <w:r>
        <w:t xml:space="preserve">vị </w:t>
      </w:r>
      <w:r>
        <w:t xml:space="preserve">như </w:t>
      </w:r>
      <w:r>
        <w:t xml:space="preserve">vị </w:t>
      </w:r>
      <w:r>
        <w:t xml:space="preserve">của </w:t>
      </w:r>
      <w:r>
        <w:t xml:space="preserve">chuối </w:t>
      </w:r>
      <w:r>
        <w:t xml:space="preserve">xanh. </w:t>
      </w:r>
      <w:r>
        <w:rPr>
          <w:i/>
        </w:rPr>
        <w:t xml:space="preserve">Khế </w:t>
      </w:r>
      <w:r>
        <w:rPr>
          <w:i/>
        </w:rPr>
        <w:t xml:space="preserve">chua, </w:t>
      </w:r>
      <w:r>
        <w:t xml:space="preserve">sung </w:t>
      </w:r>
      <w:r>
        <w:rPr>
          <w:i/>
        </w:rPr>
        <w:t xml:space="preserve">chát.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chan </w:t>
      </w:r>
      <w:r>
        <w:rPr>
          <w:i/>
        </w:rPr>
        <w:t xml:space="preserve">chát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í0). </w:t>
      </w:r>
      <w:r>
        <w:br/>
      </w:r>
      <w:r>
        <w:rPr>
          <w:b/>
        </w:rPr>
        <w:t xml:space="preserve">chát, </w:t>
      </w:r>
      <w:r>
        <w:rPr>
          <w:b/>
        </w:rPr>
        <w:t xml:space="preserve">t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một </w:t>
      </w:r>
      <w:r>
        <w:t xml:space="preserve">vật </w:t>
      </w:r>
      <w:r>
        <w:t xml:space="preserve">cứng </w:t>
      </w:r>
      <w:r>
        <w:t xml:space="preserve">đập </w:t>
      </w:r>
      <w:r>
        <w:t xml:space="preserve">mạnh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cứng </w:t>
      </w:r>
      <w:r>
        <w:t xml:space="preserve">khác, </w:t>
      </w:r>
      <w:r>
        <w:t xml:space="preserve">nghe </w:t>
      </w:r>
      <w:r>
        <w:t xml:space="preserve">chói </w:t>
      </w:r>
      <w:r>
        <w:t xml:space="preserve">tai. </w:t>
      </w:r>
      <w:r>
        <w:t xml:space="preserve">Đập </w:t>
      </w:r>
      <w:r>
        <w:t xml:space="preserve">đánh </w:t>
      </w:r>
      <w:r>
        <w:rPr>
          <w:i/>
        </w:rPr>
        <w:t xml:space="preserve">chát </w:t>
      </w:r>
      <w:r>
        <w:rPr>
          <w:i/>
        </w:rPr>
        <w:t xml:space="preserve">một </w:t>
      </w:r>
      <w:r>
        <w:rPr>
          <w:i/>
        </w:rPr>
        <w:t xml:space="preserve">cái.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(Âm </w:t>
      </w:r>
      <w:r>
        <w:t xml:space="preserve">thanh) </w:t>
      </w:r>
      <w:r>
        <w:t xml:space="preserve">to </w:t>
      </w:r>
      <w:r>
        <w:t xml:space="preserve">và </w:t>
      </w:r>
      <w:r>
        <w:t xml:space="preserve">vang </w:t>
      </w:r>
      <w:r>
        <w:t xml:space="preserve">dội </w:t>
      </w:r>
      <w:r>
        <w:t xml:space="preserve">mạnh, </w:t>
      </w:r>
      <w:r>
        <w:t xml:space="preserve">gây </w:t>
      </w:r>
      <w:r>
        <w:t xml:space="preserve">cắm </w:t>
      </w:r>
      <w:r>
        <w:t xml:space="preserve">giác </w:t>
      </w:r>
      <w:r>
        <w:t xml:space="preserve">rất </w:t>
      </w:r>
      <w:r>
        <w:t xml:space="preserve">khó </w:t>
      </w:r>
      <w:r>
        <w:rPr>
          <w:i/>
        </w:rPr>
        <w:t xml:space="preserve">chịu. </w:t>
      </w:r>
      <w:r>
        <w:rPr>
          <w:i/>
        </w:rPr>
        <w:t xml:space="preserve">Tiếng </w:t>
      </w:r>
      <w:r>
        <w:rPr>
          <w:i/>
        </w:rPr>
        <w:t xml:space="preserve">búa </w:t>
      </w:r>
      <w:r>
        <w:rPr>
          <w:i/>
        </w:rPr>
        <w:t xml:space="preserve">đập </w:t>
      </w:r>
      <w:r>
        <w:t xml:space="preserve">chát </w:t>
      </w:r>
      <w:r>
        <w:rPr>
          <w:i/>
        </w:rPr>
        <w:t xml:space="preserve">tai. </w:t>
      </w:r>
      <w:r>
        <w:rPr>
          <w:i/>
        </w:rPr>
        <w:t xml:space="preserve">Nghe </w:t>
      </w:r>
      <w:r>
        <w:rPr>
          <w:i/>
        </w:rPr>
        <w:t xml:space="preserve">chát </w:t>
      </w:r>
      <w:r>
        <w:t xml:space="preserve">cả </w:t>
      </w:r>
      <w:r>
        <w:t xml:space="preserve">óc.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chan </w:t>
      </w:r>
      <w:r>
        <w:t xml:space="preserve">chát </w:t>
      </w:r>
      <w:r>
        <w:t xml:space="preserve">(nghĩa </w:t>
      </w:r>
      <w:r>
        <w:t xml:space="preserve">1; </w:t>
      </w:r>
      <w:r>
        <w:rPr>
          <w:i/>
        </w:rPr>
        <w:t xml:space="preserve">ý </w:t>
      </w:r>
      <w:r>
        <w:t xml:space="preserve">liên </w:t>
      </w:r>
      <w:r>
        <w:t xml:space="preserve">tiếp,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chát </w:t>
      </w:r>
      <w:r>
        <w:rPr>
          <w:b/>
        </w:rPr>
        <w:t xml:space="preserve">chúa </w:t>
      </w:r>
      <w:r>
        <w:rPr>
          <w:i/>
        </w:rPr>
        <w:t xml:space="preserve">tính từ </w:t>
      </w:r>
      <w:r>
        <w:t xml:space="preserve">(Âm </w:t>
      </w:r>
      <w:r>
        <w:t xml:space="preserve">thanh) </w:t>
      </w:r>
      <w:r>
        <w:t xml:space="preserve">to </w:t>
      </w:r>
      <w:r>
        <w:t xml:space="preserve">và </w:t>
      </w:r>
      <w:r>
        <w:t xml:space="preserve">vang </w:t>
      </w:r>
      <w:r>
        <w:t xml:space="preserve">dội, </w:t>
      </w:r>
      <w:r>
        <w:t xml:space="preserve">nghe </w:t>
      </w:r>
      <w:r>
        <w:t xml:space="preserve">rất </w:t>
      </w:r>
      <w:r>
        <w:t xml:space="preserve">chói </w:t>
      </w:r>
      <w:r>
        <w:t xml:space="preserve">tai. </w:t>
      </w:r>
      <w:r>
        <w:t xml:space="preserve">Tiếng </w:t>
      </w:r>
      <w:r>
        <w:rPr>
          <w:i/>
        </w:rPr>
        <w:t xml:space="preserve">la </w:t>
      </w:r>
      <w:r>
        <w:t xml:space="preserve">chát </w:t>
      </w:r>
      <w:r>
        <w:rPr>
          <w:i/>
        </w:rPr>
        <w:t xml:space="preserve">chúa. </w:t>
      </w:r>
      <w:r>
        <w:rPr>
          <w:i/>
        </w:rPr>
        <w:t xml:space="preserve">Tiếng </w:t>
      </w:r>
      <w:r>
        <w:rPr>
          <w:i/>
        </w:rPr>
        <w:t xml:space="preserve">súng </w:t>
      </w:r>
      <w:r>
        <w:rPr>
          <w:i/>
        </w:rPr>
        <w:t xml:space="preserve">nổ </w:t>
      </w:r>
      <w:r>
        <w:rPr>
          <w:i/>
        </w:rPr>
        <w:t xml:space="preserve">chát </w:t>
      </w:r>
      <w:r>
        <w:rPr>
          <w:i/>
        </w:rPr>
        <w:t xml:space="preserve">chúa. </w:t>
      </w:r>
      <w:r>
        <w:br/>
      </w:r>
      <w:r>
        <w:rPr>
          <w:b/>
        </w:rPr>
        <w:t xml:space="preserve">chát </w:t>
      </w:r>
      <w:r>
        <w:rPr>
          <w:b/>
        </w:rPr>
        <w:t xml:space="preserve">lò </w:t>
      </w:r>
      <w:r>
        <w:rPr>
          <w:i/>
        </w:rPr>
        <w:t xml:space="preserve">tính từ </w:t>
      </w:r>
      <w:r>
        <w:t xml:space="preserve">Chát </w:t>
      </w:r>
      <w:r>
        <w:t xml:space="preserve">lắm,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nuốt </w:t>
      </w:r>
      <w:r>
        <w:t xml:space="preserve">nổi. </w:t>
      </w:r>
      <w:r>
        <w:t xml:space="preserve">Quả </w:t>
      </w:r>
      <w:r>
        <w:rPr>
          <w:i/>
        </w:rPr>
        <w:t xml:space="preserve">sung </w:t>
      </w:r>
      <w:r>
        <w:rPr>
          <w:i/>
        </w:rPr>
        <w:t xml:space="preserve">chát </w:t>
      </w:r>
      <w:r>
        <w:t xml:space="preserve">lè. </w:t>
      </w:r>
      <w:r>
        <w:t xml:space="preserve">Chát </w:t>
      </w:r>
      <w:r>
        <w:t xml:space="preserve">lò </w:t>
      </w:r>
      <w:r>
        <w:rPr>
          <w:i/>
        </w:rPr>
        <w:t xml:space="preserve">lò. </w:t>
      </w:r>
      <w:r>
        <w:br/>
      </w:r>
      <w:r>
        <w:rPr>
          <w:b/>
        </w:rPr>
        <w:t xml:space="preserve">chát </w:t>
      </w:r>
      <w:r>
        <w:rPr>
          <w:b/>
        </w:rPr>
        <w:t xml:space="preserve">xít </w:t>
      </w:r>
      <w:r>
        <w:rPr>
          <w:i/>
        </w:rPr>
        <w:t xml:space="preserve">tính từ </w:t>
      </w:r>
      <w:r>
        <w:t xml:space="preserve">Chát </w:t>
      </w:r>
      <w:r>
        <w:t xml:space="preserve">đến </w:t>
      </w:r>
      <w:r>
        <w:t xml:space="preserve">mức </w:t>
      </w:r>
      <w:r>
        <w:t xml:space="preserve">lưỡi </w:t>
      </w:r>
      <w:r>
        <w:t xml:space="preserve">như </w:t>
      </w:r>
      <w:r>
        <w:t xml:space="preserve">bị </w:t>
      </w:r>
      <w:r>
        <w:t xml:space="preserve">se </w:t>
      </w:r>
      <w:r>
        <w:t xml:space="preserve">lại, </w:t>
      </w:r>
      <w:r>
        <w:t xml:space="preserve">xít </w:t>
      </w:r>
      <w:r>
        <w:t xml:space="preserve">lại, </w:t>
      </w:r>
      <w:r>
        <w:t xml:space="preserve">không </w:t>
      </w:r>
      <w:r>
        <w:t xml:space="preserve">còn </w:t>
      </w:r>
      <w:r>
        <w:t xml:space="preserve">nuốt </w:t>
      </w:r>
      <w:r>
        <w:t xml:space="preserve">được. </w:t>
      </w:r>
      <w:r>
        <w:t xml:space="preserve">Chuối </w:t>
      </w:r>
      <w:r>
        <w:t xml:space="preserve">xanh </w:t>
      </w:r>
      <w:r>
        <w:rPr>
          <w:i/>
        </w:rPr>
        <w:t xml:space="preserve">chát </w:t>
      </w:r>
      <w:r>
        <w:rPr>
          <w:i/>
        </w:rPr>
        <w:t xml:space="preserve">xít. </w:t>
      </w:r>
      <w:r>
        <w:br/>
      </w:r>
      <w:r>
        <w:rPr>
          <w:b/>
        </w:rPr>
        <w:t xml:space="preserve">chạt,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t xml:space="preserve">nước </w:t>
      </w:r>
      <w:r>
        <w:t xml:space="preserve">chạt. </w:t>
      </w:r>
      <w:r>
        <w:t xml:space="preserve">Nước </w:t>
      </w:r>
      <w:r>
        <w:t xml:space="preserve">biển </w:t>
      </w:r>
      <w:r>
        <w:t xml:space="preserve">lọc </w:t>
      </w:r>
      <w:r>
        <w:t xml:space="preserve">qua </w:t>
      </w:r>
      <w:r>
        <w:t xml:space="preserve">cát, </w:t>
      </w:r>
      <w:r>
        <w:t xml:space="preserve">phơi </w:t>
      </w:r>
      <w:r>
        <w:t xml:space="preserve">để </w:t>
      </w:r>
      <w:r>
        <w:t xml:space="preserve">lấy </w:t>
      </w:r>
      <w:r>
        <w:t xml:space="preserve">muối </w:t>
      </w:r>
      <w:r>
        <w:t xml:space="preserve">theo </w:t>
      </w:r>
      <w:r>
        <w:t xml:space="preserve">lối </w:t>
      </w:r>
      <w:r>
        <w:t xml:space="preserve">sản </w:t>
      </w:r>
      <w:r>
        <w:t xml:space="preserve">xuất </w:t>
      </w:r>
      <w:r>
        <w:t xml:space="preserve">muối </w:t>
      </w:r>
      <w:r>
        <w:t xml:space="preserve">thủ </w:t>
      </w:r>
      <w:r>
        <w:t xml:space="preserve">công. </w:t>
      </w:r>
      <w:r>
        <w:rPr>
          <w:b/>
        </w:rPr>
        <w:t xml:space="preserve">2 </w:t>
      </w:r>
      <w:r>
        <w:t xml:space="preserve">Khoảng </w:t>
      </w:r>
      <w:r>
        <w:t xml:space="preserve">đất </w:t>
      </w:r>
      <w:r>
        <w:t xml:space="preserve">đắp </w:t>
      </w:r>
      <w:r>
        <w:t xml:space="preserve">để </w:t>
      </w:r>
      <w:r>
        <w:t xml:space="preserve">chứa </w:t>
      </w:r>
      <w:r>
        <w:t xml:space="preserve">và </w:t>
      </w:r>
      <w:r>
        <w:t xml:space="preserve">phơi </w:t>
      </w:r>
      <w:r>
        <w:t xml:space="preserve">nước </w:t>
      </w:r>
      <w:r>
        <w:t xml:space="preserve">chạt </w:t>
      </w:r>
      <w:r>
        <w:t xml:space="preserve">theo </w:t>
      </w:r>
      <w:r>
        <w:t xml:space="preserve">lối </w:t>
      </w:r>
      <w:r>
        <w:t xml:space="preserve">sản </w:t>
      </w:r>
      <w:r>
        <w:t xml:space="preserve">xuất </w:t>
      </w:r>
      <w:r>
        <w:t xml:space="preserve">muối </w:t>
      </w:r>
      <w:r>
        <w:t xml:space="preserve">thủ </w:t>
      </w:r>
      <w:r>
        <w:t xml:space="preserve">công. </w:t>
      </w:r>
      <w:r>
        <w:br/>
      </w:r>
      <w:r>
        <w:rPr>
          <w:b/>
        </w:rPr>
        <w:t xml:space="preserve">chạt; </w:t>
      </w:r>
      <w:r>
        <w:rPr>
          <w:i/>
        </w:rPr>
        <w:t xml:space="preserve">động từ </w:t>
      </w:r>
      <w:r>
        <w:t xml:space="preserve">(ph.;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động từ). </w:t>
      </w:r>
      <w:r>
        <w:t xml:space="preserve">Tạt </w:t>
      </w:r>
      <w:r>
        <w:t xml:space="preserve">mạnh. </w:t>
      </w:r>
      <w:r>
        <w:t xml:space="preserve">Nước </w:t>
      </w:r>
      <w:r>
        <w:t xml:space="preserve">chạt </w:t>
      </w:r>
      <w:r>
        <w:rPr>
          <w:i/>
        </w:rPr>
        <w:t xml:space="preserve">uào </w:t>
      </w:r>
      <w:r>
        <w:rPr>
          <w:i/>
        </w:rPr>
        <w:t xml:space="preserve">be </w:t>
      </w:r>
      <w:r>
        <w:t xml:space="preserve">thuyền. </w:t>
      </w:r>
      <w:r>
        <w:rPr>
          <w:i/>
        </w:rPr>
        <w:t xml:space="preserve">Đất </w:t>
      </w:r>
      <w:r>
        <w:rPr>
          <w:i/>
        </w:rPr>
        <w:t xml:space="preserve">đá </w:t>
      </w:r>
      <w:r>
        <w:t xml:space="preserve">tung </w:t>
      </w:r>
      <w:r>
        <w:rPr>
          <w:i/>
        </w:rPr>
        <w:t xml:space="preserve">toé, </w:t>
      </w:r>
      <w:r>
        <w:rPr>
          <w:i/>
        </w:rPr>
        <w:t xml:space="preserve">uăng </w:t>
      </w:r>
      <w:r>
        <w:rPr>
          <w:i/>
        </w:rPr>
        <w:t xml:space="preserve">chạt </w:t>
      </w:r>
      <w:r>
        <w:rPr>
          <w:i/>
        </w:rPr>
        <w:t xml:space="preserve">sang </w:t>
      </w:r>
      <w:r>
        <w:rPr>
          <w:i/>
        </w:rPr>
        <w:t xml:space="preserve">hai </w:t>
      </w:r>
      <w:r>
        <w:rPr>
          <w:i/>
        </w:rPr>
        <w:t xml:space="preserve">bên. </w:t>
      </w:r>
      <w:r>
        <w:br/>
      </w:r>
      <w:r>
        <w:rPr>
          <w:b/>
        </w:rPr>
        <w:t xml:space="preserve">chau </w:t>
      </w:r>
      <w:r>
        <w:rPr>
          <w:i/>
        </w:rPr>
        <w:t xml:space="preserve">động từ </w:t>
      </w:r>
      <w:r>
        <w:t xml:space="preserve">Hơi </w:t>
      </w:r>
      <w:r>
        <w:t xml:space="preserve">nhíu </w:t>
      </w:r>
      <w:r>
        <w:t xml:space="preserve">lông </w:t>
      </w:r>
      <w:r>
        <w:t xml:space="preserve">mày </w:t>
      </w:r>
      <w:r>
        <w:t xml:space="preserve">lại, </w:t>
      </w:r>
      <w:r>
        <w:t xml:space="preserve">thường </w:t>
      </w:r>
      <w:r>
        <w:t xml:space="preserve">vì </w:t>
      </w:r>
      <w:r>
        <w:t xml:space="preserve">đau </w:t>
      </w:r>
      <w:r>
        <w:t xml:space="preserve">buồn, </w:t>
      </w:r>
      <w:r>
        <w:t xml:space="preserve">nghĩ </w:t>
      </w:r>
      <w:r>
        <w:t xml:space="preserve">ngợi. </w:t>
      </w:r>
      <w:r>
        <w:t xml:space="preserve">Mặt </w:t>
      </w:r>
      <w:r>
        <w:t xml:space="preserve">ú, </w:t>
      </w:r>
      <w:r>
        <w:t xml:space="preserve">mày </w:t>
      </w:r>
      <w:r>
        <w:t xml:space="preserve">chau. </w:t>
      </w:r>
      <w:r>
        <w:t xml:space="preserve">Chau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cháu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rPr>
          <w:i/>
        </w:rPr>
        <w:t xml:space="preserve">chẩu. </w:t>
      </w:r>
      <w:r>
        <w:br/>
      </w:r>
      <w:r>
        <w:rPr>
          <w:b/>
        </w:rPr>
        <w:t xml:space="preserve">cháu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thuộc </w:t>
      </w:r>
      <w:r>
        <w:t xml:space="preserve">một </w:t>
      </w:r>
      <w:r>
        <w:t xml:space="preserve">thế </w:t>
      </w:r>
      <w:r>
        <w:t xml:space="preserve">hệ </w:t>
      </w:r>
      <w:r>
        <w:t xml:space="preserve">sau </w:t>
      </w:r>
      <w:r>
        <w:t xml:space="preserve">nhưng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con,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trước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rPr>
          <w:i/>
        </w:rPr>
        <w:t xml:space="preserve">Hai </w:t>
      </w:r>
      <w:r>
        <w:t xml:space="preserve">ông </w:t>
      </w:r>
      <w:r>
        <w:t xml:space="preserve">cháu. </w:t>
      </w:r>
      <w:r>
        <w:rPr>
          <w:i/>
        </w:rPr>
        <w:t xml:space="preserve">Cháu </w:t>
      </w:r>
      <w:r>
        <w:rPr>
          <w:i/>
        </w:rPr>
        <w:t xml:space="preserve">ngoại. </w:t>
      </w:r>
      <w:r>
        <w:t xml:space="preserve">Cháu </w:t>
      </w:r>
      <w:r>
        <w:t xml:space="preserve">gọi </w:t>
      </w:r>
      <w:r>
        <w:t xml:space="preserve">bằng </w:t>
      </w:r>
      <w:r>
        <w:t xml:space="preserve">chú. </w:t>
      </w:r>
      <w:r>
        <w:t xml:space="preserve">Cháu </w:t>
      </w:r>
      <w:r>
        <w:t xml:space="preserve">dâu. </w:t>
      </w:r>
      <w:r>
        <w:t xml:space="preserve">Cháu </w:t>
      </w:r>
      <w:r>
        <w:rPr>
          <w:i/>
        </w:rPr>
        <w:t xml:space="preserve">lại </w:t>
      </w:r>
      <w:r>
        <w:t xml:space="preserve">đây </w:t>
      </w:r>
      <w:r>
        <w:t xml:space="preserve">với </w:t>
      </w:r>
      <w:r>
        <w:rPr>
          <w:i/>
        </w:rPr>
        <w:t xml:space="preserve">bà. </w:t>
      </w:r>
      <w:r>
        <w:t xml:space="preserve">Cháu </w:t>
      </w:r>
      <w:r>
        <w:rPr>
          <w:i/>
        </w:rPr>
        <w:t xml:space="preserve">năm </w:t>
      </w:r>
      <w:r>
        <w:rPr>
          <w:i/>
        </w:rPr>
        <w:t xml:space="preserve">đời.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gọi </w:t>
      </w:r>
      <w:r>
        <w:t xml:space="preserve">thân </w:t>
      </w:r>
      <w:r>
        <w:t xml:space="preserve">mật </w:t>
      </w:r>
      <w:r>
        <w:t xml:space="preserve">người </w:t>
      </w:r>
      <w:r>
        <w:t xml:space="preserve">coi </w:t>
      </w:r>
      <w:r>
        <w:t xml:space="preserve">như </w:t>
      </w:r>
      <w:r>
        <w:t xml:space="preserve">hàng </w:t>
      </w:r>
      <w:r>
        <w:t xml:space="preserve">cháu </w:t>
      </w:r>
      <w:r>
        <w:t xml:space="preserve">của </w:t>
      </w:r>
      <w:r>
        <w:t xml:space="preserve">mình, </w:t>
      </w:r>
      <w:r>
        <w:t xml:space="preserve">hoặc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với </w:t>
      </w:r>
      <w:r>
        <w:t xml:space="preserve">người </w:t>
      </w:r>
      <w:r>
        <w:t xml:space="preserve">mình </w:t>
      </w:r>
      <w:r>
        <w:t xml:space="preserve">kính </w:t>
      </w:r>
      <w:r>
        <w:t xml:space="preserve">trọng, </w:t>
      </w:r>
      <w:r>
        <w:t xml:space="preserve">coi </w:t>
      </w:r>
      <w:r>
        <w:t xml:space="preserve">như </w:t>
      </w:r>
      <w:r>
        <w:t xml:space="preserve">bậc </w:t>
      </w:r>
      <w:r>
        <w:t xml:space="preserve">ông </w:t>
      </w:r>
      <w:r>
        <w:t xml:space="preserve">bà, </w:t>
      </w:r>
      <w:r>
        <w:t xml:space="preserve">chú </w:t>
      </w:r>
      <w:r>
        <w:t xml:space="preserve">bác </w:t>
      </w:r>
      <w:r>
        <w:t xml:space="preserve">của </w:t>
      </w:r>
      <w:r>
        <w:t xml:space="preserve">mình. </w:t>
      </w:r>
      <w:r>
        <w:t xml:space="preserve">Cháu </w:t>
      </w:r>
      <w:r>
        <w:rPr>
          <w:i/>
        </w:rPr>
        <w:t xml:space="preserve">xin </w:t>
      </w:r>
      <w:r>
        <w:t xml:space="preserve">ông </w:t>
      </w:r>
      <w:r>
        <w:t xml:space="preserve">tha </w:t>
      </w:r>
      <w:r>
        <w:t xml:space="preserve">lỗi.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chỉ </w:t>
      </w:r>
      <w:r>
        <w:t xml:space="preserve">con </w:t>
      </w:r>
      <w:r>
        <w:t xml:space="preserve">mình </w:t>
      </w:r>
      <w:r>
        <w:t xml:space="preserve">hoặc </w:t>
      </w:r>
      <w:r>
        <w:t xml:space="preserve">con </w:t>
      </w:r>
      <w:r>
        <w:t xml:space="preserve">người </w:t>
      </w:r>
      <w:r>
        <w:t xml:space="preserve">khác, </w:t>
      </w:r>
      <w:r>
        <w:t xml:space="preserve">còn </w:t>
      </w:r>
      <w:r>
        <w:t xml:space="preserve">nhỏ </w:t>
      </w:r>
      <w:r>
        <w:t xml:space="preserve">hoặc </w:t>
      </w:r>
      <w:r>
        <w:t xml:space="preserve">còn </w:t>
      </w:r>
      <w:r>
        <w:t xml:space="preserve">trẻ, </w:t>
      </w:r>
      <w:r>
        <w:t xml:space="preserve">coi </w:t>
      </w:r>
      <w:r>
        <w:t xml:space="preserve">như </w:t>
      </w:r>
      <w:r>
        <w:t xml:space="preserve">hàng </w:t>
      </w:r>
      <w:r>
        <w:t xml:space="preserve">cháu </w:t>
      </w:r>
      <w:r>
        <w:t xml:space="preserve">của </w:t>
      </w:r>
      <w:r>
        <w:t xml:space="preserve">mình </w:t>
      </w:r>
      <w:r>
        <w:t xml:space="preserve">hoặc </w:t>
      </w:r>
      <w:r>
        <w:t xml:space="preserve">của </w:t>
      </w:r>
      <w:r>
        <w:t xml:space="preserve">người </w:t>
      </w:r>
      <w:r>
        <w:t xml:space="preserve">cùng </w:t>
      </w:r>
      <w:r>
        <w:t xml:space="preserve">đối </w:t>
      </w:r>
      <w:r>
        <w:t xml:space="preserve">thoại </w:t>
      </w:r>
      <w:r>
        <w:t xml:space="preserve">với </w:t>
      </w:r>
      <w:r>
        <w:t xml:space="preserve">mình. </w:t>
      </w:r>
      <w:r>
        <w:t xml:space="preserve">Ông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rPr>
          <w:i/>
        </w:rPr>
        <w:t xml:space="preserve">cháu? </w:t>
      </w:r>
      <w:r>
        <w:br/>
      </w:r>
      <w:r>
        <w:rPr>
          <w:b/>
        </w:rPr>
        <w:t xml:space="preserve">cháu </w:t>
      </w:r>
      <w:r>
        <w:rPr>
          <w:b/>
        </w:rPr>
        <w:t xml:space="preserve">chắt </w:t>
      </w:r>
      <w:r>
        <w:rPr>
          <w:i/>
        </w:rPr>
        <w:t xml:space="preserve">danh từ </w:t>
      </w:r>
      <w:r>
        <w:t xml:space="preserve">Những </w:t>
      </w:r>
      <w:r>
        <w:t xml:space="preserve">thế </w:t>
      </w:r>
      <w:r>
        <w:t xml:space="preserve">hệ </w:t>
      </w:r>
      <w:r>
        <w:t xml:space="preserve">như </w:t>
      </w:r>
      <w:r>
        <w:t xml:space="preserve">cháu </w:t>
      </w:r>
      <w:r>
        <w:t xml:space="preserve">và </w:t>
      </w:r>
      <w:r>
        <w:t xml:space="preserve">chắt, </w:t>
      </w:r>
      <w:r>
        <w:t xml:space="preserve">kế </w:t>
      </w:r>
      <w:r>
        <w:t xml:space="preserve">tiếp </w:t>
      </w:r>
      <w:r>
        <w:t xml:space="preserve">từ </w:t>
      </w:r>
      <w:r>
        <w:t xml:space="preserve">sau </w:t>
      </w:r>
      <w:r>
        <w:t xml:space="preserve">đời </w:t>
      </w:r>
      <w:r>
        <w:t xml:space="preserve">con </w:t>
      </w:r>
      <w:r>
        <w:t xml:space="preserve">trở </w:t>
      </w:r>
      <w:r>
        <w:t xml:space="preserve">đi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đình, </w:t>
      </w:r>
      <w:r>
        <w:t xml:space="preserve">một </w:t>
      </w:r>
      <w:r>
        <w:t xml:space="preserve">họ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cháu </w:t>
      </w:r>
      <w:r>
        <w:rPr>
          <w:b/>
        </w:rPr>
        <w:t xml:space="preserve">đích </w:t>
      </w:r>
      <w:r>
        <w:rPr>
          <w:b/>
        </w:rPr>
        <w:t xml:space="preserve">tôn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đích </w:t>
      </w:r>
      <w:r>
        <w:t xml:space="preserve">tôn. </w:t>
      </w:r>
      <w:r>
        <w:br/>
      </w:r>
      <w:r>
        <w:rPr>
          <w:b/>
        </w:rPr>
        <w:t xml:space="preserve">chay,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mít, </w:t>
      </w:r>
      <w:r>
        <w:t xml:space="preserve">quả </w:t>
      </w:r>
      <w:r>
        <w:t xml:space="preserve">có </w:t>
      </w:r>
      <w:r>
        <w:t xml:space="preserve">múi, </w:t>
      </w:r>
      <w:r>
        <w:t xml:space="preserve">ruột </w:t>
      </w:r>
      <w:r>
        <w:t xml:space="preserve">màu </w:t>
      </w:r>
      <w:r>
        <w:t xml:space="preserve">đỏ, </w:t>
      </w:r>
      <w:r>
        <w:t xml:space="preserve">vị </w:t>
      </w:r>
      <w:r>
        <w:t xml:space="preserve">chua, </w:t>
      </w:r>
      <w:r>
        <w:t xml:space="preserve">ăn </w:t>
      </w:r>
      <w:r>
        <w:t xml:space="preserve">được, </w:t>
      </w:r>
      <w:r>
        <w:t xml:space="preserve">vỏ </w:t>
      </w:r>
      <w:r>
        <w:t xml:space="preserve">hoặc </w:t>
      </w:r>
      <w:r>
        <w:t xml:space="preserve">rễ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trầu </w:t>
      </w:r>
      <w:r>
        <w:t xml:space="preserve">hoặc </w:t>
      </w:r>
      <w:r>
        <w:t xml:space="preserve">để </w:t>
      </w:r>
      <w:r>
        <w:t xml:space="preserve">nhuộm. </w:t>
      </w:r>
      <w:r>
        <w:br/>
      </w:r>
      <w:r>
        <w:rPr>
          <w:b/>
        </w:rPr>
        <w:t xml:space="preserve">chay,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(Ăn </w:t>
      </w:r>
      <w:r>
        <w:t xml:space="preserve">uống) </w:t>
      </w:r>
      <w:r>
        <w:t xml:space="preserve">không </w:t>
      </w:r>
      <w:r>
        <w:t xml:space="preserve">ăn </w:t>
      </w:r>
      <w:r>
        <w:t xml:space="preserve">chất </w:t>
      </w:r>
      <w:r>
        <w:t xml:space="preserve">thịt </w:t>
      </w:r>
      <w:r>
        <w:t xml:space="preserve">hoặc </w:t>
      </w:r>
      <w:r>
        <w:t xml:space="preserve">không </w:t>
      </w:r>
      <w:r>
        <w:t xml:space="preserve">ăn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thức </w:t>
      </w:r>
      <w:r>
        <w:t xml:space="preserve">ăn </w:t>
      </w:r>
      <w:r>
        <w:t xml:space="preserve">nguồn </w:t>
      </w:r>
      <w:r>
        <w:t xml:space="preserve">gốc </w:t>
      </w:r>
      <w:r>
        <w:t xml:space="preserve">động </w:t>
      </w:r>
      <w:r>
        <w:t xml:space="preserve">vật, </w:t>
      </w:r>
      <w:r>
        <w:t xml:space="preserve">nói </w:t>
      </w:r>
      <w:r>
        <w:t xml:space="preserve">chung. </w:t>
      </w:r>
      <w:r>
        <w:t xml:space="preserve">Ăn </w:t>
      </w:r>
      <w:r>
        <w:rPr>
          <w:i/>
        </w:rPr>
        <w:t xml:space="preserve">chay". </w:t>
      </w:r>
      <w:r>
        <w:t xml:space="preserve">Cơm </w:t>
      </w:r>
      <w:r>
        <w:t xml:space="preserve">chay. </w:t>
      </w:r>
      <w:r>
        <w:rPr>
          <w:b/>
        </w:rPr>
        <w:t xml:space="preserve">2 </w:t>
      </w:r>
      <w:r>
        <w:t xml:space="preserve">(kng,). </w:t>
      </w:r>
      <w:r>
        <w:t xml:space="preserve">Không </w:t>
      </w:r>
      <w:r>
        <w:t xml:space="preserve">có </w:t>
      </w:r>
      <w:r>
        <w:t xml:space="preserve">nhân, </w:t>
      </w:r>
      <w:r>
        <w:t xml:space="preserve">không </w:t>
      </w:r>
      <w:r>
        <w:t xml:space="preserve">có </w:t>
      </w:r>
      <w:r>
        <w:t xml:space="preserve">chất </w:t>
      </w:r>
      <w:r>
        <w:t xml:space="preserve">mặn, </w:t>
      </w:r>
      <w:r>
        <w:t xml:space="preserve">chất </w:t>
      </w:r>
      <w:r>
        <w:t xml:space="preserve">thịt </w:t>
      </w:r>
      <w:r>
        <w:rPr>
          <w:i/>
        </w:rPr>
        <w:t xml:space="preserve">Bánh </w:t>
      </w:r>
      <w:r>
        <w:rPr>
          <w:i/>
        </w:rPr>
        <w:t xml:space="preserve">chưng </w:t>
      </w:r>
      <w:r>
        <w:t xml:space="preserve">chay.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rPr>
          <w:i/>
        </w:rPr>
        <w:t xml:space="preserve">phụ </w:t>
      </w:r>
      <w:r>
        <w:t xml:space="preserve">sau </w:t>
      </w:r>
      <w:r>
        <w:t xml:space="preserve">động từ). </w:t>
      </w:r>
      <w:r>
        <w:t xml:space="preserve">(Cây </w:t>
      </w:r>
      <w:r>
        <w:t xml:space="preserve">trồng) </w:t>
      </w:r>
      <w:r>
        <w:t xml:space="preserve">không </w:t>
      </w:r>
      <w:r>
        <w:t xml:space="preserve">bón </w:t>
      </w:r>
      <w:r>
        <w:t xml:space="preserve">phân. </w:t>
      </w:r>
      <w:r>
        <w:rPr>
          <w:i/>
        </w:rPr>
        <w:t xml:space="preserve">Thửa </w:t>
      </w:r>
      <w:r>
        <w:t xml:space="preserve">ruộng </w:t>
      </w:r>
      <w:r>
        <w:rPr>
          <w:i/>
        </w:rPr>
        <w:t xml:space="preserve">cấy </w:t>
      </w:r>
      <w:r>
        <w:t xml:space="preserve">chay. </w:t>
      </w:r>
      <w:r>
        <w:t xml:space="preserve">II </w:t>
      </w:r>
      <w:r>
        <w:t xml:space="preserve">danh từ </w:t>
      </w:r>
      <w:r>
        <w:t xml:space="preserve">Lễ </w:t>
      </w:r>
      <w:r>
        <w:t xml:space="preserve">cúng </w:t>
      </w:r>
      <w:r>
        <w:t xml:space="preserve">đề </w:t>
      </w:r>
      <w:r>
        <w:rPr>
          <w:i/>
        </w:rPr>
        <w:t xml:space="preserve">cầu </w:t>
      </w:r>
      <w:r>
        <w:t xml:space="preserve">cho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được </w:t>
      </w:r>
      <w:r>
        <w:t xml:space="preserve">siêu </w:t>
      </w:r>
      <w:r>
        <w:t xml:space="preserve">thoát, </w:t>
      </w:r>
      <w:r>
        <w:t xml:space="preserve">theo </w:t>
      </w:r>
      <w:r>
        <w:t xml:space="preserve">đạo </w:t>
      </w:r>
      <w:r>
        <w:t xml:space="preserve">Phật. </w:t>
      </w:r>
      <w:r>
        <w:rPr>
          <w:i/>
        </w:rPr>
        <w:t xml:space="preserve">Lập </w:t>
      </w:r>
      <w:r>
        <w:rPr>
          <w:i/>
        </w:rPr>
        <w:t xml:space="preserve">đàn </w:t>
      </w:r>
      <w:r>
        <w:rPr>
          <w:i/>
        </w:rPr>
        <w:t xml:space="preserve">làm </w:t>
      </w:r>
      <w:r>
        <w:rPr>
          <w:i/>
        </w:rPr>
        <w:t xml:space="preserve">chay. </w:t>
      </w:r>
      <w:r>
        <w:br w:type="page"/>
      </w:r>
      <w:r>
        <w:rPr>
          <w:b/>
        </w:rPr>
        <w:t xml:space="preserve">chay </w:t>
      </w:r>
      <w:r>
        <w:rPr>
          <w:b/>
        </w:rPr>
        <w:t xml:space="preserve">tịnh </w:t>
      </w:r>
      <w:r>
        <w:rPr>
          <w:i/>
        </w:rPr>
        <w:t xml:space="preserve">tính từ </w:t>
      </w:r>
      <w:r>
        <w:t xml:space="preserve">(ít dùng). </w:t>
      </w:r>
      <w:r>
        <w:t xml:space="preserve">Trong </w:t>
      </w:r>
      <w:r>
        <w:t xml:space="preserve">sạch, </w:t>
      </w:r>
      <w:r>
        <w:t xml:space="preserve">không </w:t>
      </w:r>
      <w:r>
        <w:t xml:space="preserve">uế </w:t>
      </w:r>
      <w:r>
        <w:t xml:space="preserve">tạp, </w:t>
      </w:r>
      <w:r>
        <w:t xml:space="preserve">giữ </w:t>
      </w:r>
      <w:r>
        <w:t xml:space="preserve">đúng </w:t>
      </w:r>
      <w:r>
        <w:t xml:space="preserve">những </w:t>
      </w:r>
      <w:r>
        <w:t xml:space="preserve">điều </w:t>
      </w:r>
      <w:r>
        <w:t xml:space="preserve">kiêng </w:t>
      </w:r>
      <w:r>
        <w:t xml:space="preserve">cữ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chày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giã, </w:t>
      </w:r>
      <w:r>
        <w:t xml:space="preserve">thường </w:t>
      </w:r>
      <w:r>
        <w:t xml:space="preserve">bằng </w:t>
      </w:r>
      <w:r>
        <w:t xml:space="preserve">một </w:t>
      </w:r>
      <w:r>
        <w:t xml:space="preserve">đoạn </w:t>
      </w:r>
      <w:r>
        <w:t xml:space="preserve">gỗ </w:t>
      </w:r>
      <w:r>
        <w:t xml:space="preserve">hoặc </w:t>
      </w:r>
      <w:r>
        <w:t xml:space="preserve">một </w:t>
      </w:r>
      <w:r>
        <w:t xml:space="preserve">thỏi </w:t>
      </w:r>
      <w:r>
        <w:t xml:space="preserve">chất </w:t>
      </w:r>
      <w:r>
        <w:t xml:space="preserve">rắn </w:t>
      </w:r>
      <w:r>
        <w:t xml:space="preserve">và </w:t>
      </w:r>
      <w:r>
        <w:t xml:space="preserve">nặng. </w:t>
      </w:r>
      <w:r>
        <w:rPr>
          <w:i/>
        </w:rPr>
        <w:t xml:space="preserve">Chày </w:t>
      </w:r>
      <w:r>
        <w:t xml:space="preserve">giã </w:t>
      </w:r>
      <w:r>
        <w:t xml:space="preserve">gạo. </w:t>
      </w:r>
      <w:r>
        <w:rPr>
          <w:i/>
        </w:rPr>
        <w:t xml:space="preserve">Chày </w:t>
      </w:r>
      <w:r>
        <w:rPr>
          <w:i/>
        </w:rPr>
        <w:t xml:space="preserve">tán </w:t>
      </w:r>
      <w:r>
        <w:t xml:space="preserve">thuốc. </w:t>
      </w:r>
      <w:r>
        <w:rPr>
          <w:i/>
        </w:rPr>
        <w:t xml:space="preserve">(Hà </w:t>
      </w:r>
      <w:r>
        <w:t xml:space="preserve">tiện) </w:t>
      </w:r>
      <w:r>
        <w:t xml:space="preserve">uắt </w:t>
      </w:r>
      <w:r>
        <w:rPr>
          <w:i/>
        </w:rPr>
        <w:t xml:space="preserve">cổ </w:t>
      </w:r>
      <w:r>
        <w:rPr>
          <w:i/>
        </w:rPr>
        <w:t xml:space="preserve">chày </w:t>
      </w:r>
      <w:r>
        <w:t xml:space="preserve">ra </w:t>
      </w:r>
      <w:r>
        <w:rPr>
          <w:i/>
        </w:rPr>
        <w:t xml:space="preserve">nước*. </w:t>
      </w:r>
      <w:r>
        <w:rPr>
          <w:b/>
        </w:rPr>
        <w:t xml:space="preserve">2 </w:t>
      </w:r>
      <w:r>
        <w:t xml:space="preserve">(ít dùng). </w:t>
      </w:r>
      <w:r>
        <w:t xml:space="preserve">Dùi </w:t>
      </w:r>
      <w:r>
        <w:t xml:space="preserve">để </w:t>
      </w:r>
      <w:r>
        <w:t xml:space="preserve">đánh </w:t>
      </w:r>
      <w:r>
        <w:t xml:space="preserve">chuông. </w:t>
      </w:r>
      <w:r>
        <w:br/>
      </w:r>
      <w:r>
        <w:rPr>
          <w:b/>
        </w:rPr>
        <w:t xml:space="preserve">chày </w:t>
      </w:r>
      <w:r>
        <w:rPr>
          <w:b/>
        </w:rPr>
        <w:t xml:space="preserve">cối </w:t>
      </w:r>
      <w:r>
        <w:rPr>
          <w:i/>
        </w:rPr>
        <w:t xml:space="preserve">tính từ </w:t>
      </w:r>
      <w:r>
        <w:t xml:space="preserve">(thông tục). </w:t>
      </w:r>
      <w:r>
        <w:t xml:space="preserve">Ví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bướng, </w:t>
      </w:r>
      <w:r>
        <w:t xml:space="preserve">liều, </w:t>
      </w:r>
      <w:r>
        <w:t xml:space="preserve">chẳng </w:t>
      </w:r>
      <w:r>
        <w:t xml:space="preserve">kể </w:t>
      </w:r>
      <w:r>
        <w:t xml:space="preserve">lí </w:t>
      </w:r>
      <w:r>
        <w:t xml:space="preserve">lẽ. </w:t>
      </w:r>
      <w:r>
        <w:rPr>
          <w:i/>
        </w:rPr>
        <w:t xml:space="preserve">Chày </w:t>
      </w:r>
      <w:r>
        <w:rPr>
          <w:i/>
        </w:rPr>
        <w:t xml:space="preserve">cối </w:t>
      </w:r>
      <w:r>
        <w:rPr>
          <w:i/>
        </w:rPr>
        <w:t xml:space="preserve">mãi </w:t>
      </w:r>
      <w:r>
        <w:t xml:space="preserve">không </w:t>
      </w:r>
      <w:r>
        <w:t xml:space="preserve">trả </w:t>
      </w:r>
      <w:r>
        <w:t xml:space="preserve">nợ. </w:t>
      </w:r>
      <w:r>
        <w:rPr>
          <w:i/>
        </w:rPr>
        <w:t xml:space="preserve">Cãi </w:t>
      </w:r>
      <w:r>
        <w:t xml:space="preserve">chày </w:t>
      </w:r>
      <w:r>
        <w:rPr>
          <w:i/>
        </w:rPr>
        <w:t xml:space="preserve">cãi </w:t>
      </w:r>
      <w:r>
        <w:rPr>
          <w:i/>
        </w:rPr>
        <w:t xml:space="preserve">cối*. </w:t>
      </w:r>
      <w:r>
        <w:br/>
      </w:r>
      <w:r>
        <w:rPr>
          <w:b/>
        </w:rPr>
        <w:t xml:space="preserve">chày </w:t>
      </w:r>
      <w:r>
        <w:rPr>
          <w:b/>
        </w:rPr>
        <w:t xml:space="preserve">kinh </w:t>
      </w:r>
      <w:r>
        <w:rPr>
          <w:i/>
        </w:rPr>
        <w:t xml:space="preserve">danh từ </w:t>
      </w:r>
      <w:r>
        <w:t xml:space="preserve">Chày </w:t>
      </w:r>
      <w:r>
        <w:t xml:space="preserve">đánh </w:t>
      </w:r>
      <w:r>
        <w:t xml:space="preserve">chuông </w:t>
      </w:r>
      <w:r>
        <w:t xml:space="preserve">thời </w:t>
      </w:r>
      <w:r>
        <w:rPr>
          <w:i/>
        </w:rPr>
        <w:t xml:space="preserve">xưa, </w:t>
      </w:r>
      <w:r>
        <w:t xml:space="preserve">có </w:t>
      </w:r>
      <w:r>
        <w:t xml:space="preserve">hình </w:t>
      </w:r>
      <w:r>
        <w:t xml:space="preserve">con </w:t>
      </w:r>
      <w:r>
        <w:t xml:space="preserve">cá </w:t>
      </w:r>
      <w:r>
        <w:t xml:space="preserve">voi. </w:t>
      </w:r>
      <w:r>
        <w:br/>
      </w:r>
      <w:r>
        <w:rPr>
          <w:b/>
        </w:rPr>
        <w:t xml:space="preserve">chảy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(Nước, </w:t>
      </w:r>
      <w:r>
        <w:t xml:space="preserve">chất </w:t>
      </w:r>
      <w:r>
        <w:t xml:space="preserve">lỏng) </w:t>
      </w:r>
      <w:r>
        <w:t xml:space="preserve">di </w:t>
      </w:r>
      <w:r>
        <w:t xml:space="preserve">chuyển </w:t>
      </w:r>
      <w:r>
        <w:t xml:space="preserve">thành </w:t>
      </w:r>
      <w:r>
        <w:t xml:space="preserve">dòng. </w:t>
      </w:r>
      <w:r>
        <w:t xml:space="preserve">Nước </w:t>
      </w:r>
      <w:r>
        <w:rPr>
          <w:i/>
        </w:rPr>
        <w:t xml:space="preserve">chảy </w:t>
      </w:r>
      <w:r>
        <w:t xml:space="preserve">đá </w:t>
      </w:r>
      <w:r>
        <w:rPr>
          <w:i/>
        </w:rPr>
        <w:t xml:space="preserve">mòn </w:t>
      </w:r>
      <w:r>
        <w:t xml:space="preserve">(tục ngữ). </w:t>
      </w:r>
      <w:r>
        <w:t xml:space="preserve">Sông </w:t>
      </w:r>
      <w:r>
        <w:t xml:space="preserve">chảy </w:t>
      </w:r>
      <w:r>
        <w:t xml:space="preserve">xiết. </w:t>
      </w:r>
      <w:r>
        <w:t xml:space="preserve">Người </w:t>
      </w:r>
      <w:r>
        <w:rPr>
          <w:i/>
        </w:rPr>
        <w:t xml:space="preserve">đi </w:t>
      </w:r>
      <w:r>
        <w:t xml:space="preserve">như </w:t>
      </w:r>
      <w:r>
        <w:t xml:space="preserve">nước </w:t>
      </w:r>
      <w:r>
        <w:t xml:space="preserve">cháy. </w:t>
      </w:r>
      <w:r>
        <w:rPr>
          <w:b/>
        </w:rPr>
        <w:t xml:space="preserve">2 </w:t>
      </w:r>
      <w:r>
        <w:t xml:space="preserve">Thoát </w:t>
      </w:r>
      <w:r>
        <w:t xml:space="preserve">ra </w:t>
      </w:r>
      <w:r>
        <w:t xml:space="preserve">ngoài </w:t>
      </w:r>
      <w:r>
        <w:t xml:space="preserve">thành </w:t>
      </w:r>
      <w:r>
        <w:t xml:space="preserve">giọt, </w:t>
      </w:r>
      <w:r>
        <w:t xml:space="preserve">thành </w:t>
      </w:r>
      <w:r>
        <w:t xml:space="preserve">dòng. </w:t>
      </w:r>
      <w:r>
        <w:t xml:space="preserve">Nước </w:t>
      </w:r>
      <w:r>
        <w:t xml:space="preserve">mắt </w:t>
      </w:r>
      <w:r>
        <w:rPr>
          <w:i/>
        </w:rPr>
        <w:t xml:space="preserve">chảy </w:t>
      </w:r>
      <w:r>
        <w:t xml:space="preserve">như </w:t>
      </w:r>
      <w:r>
        <w:t xml:space="preserve">mưa. </w:t>
      </w:r>
      <w:r>
        <w:t xml:space="preserve">Máu </w:t>
      </w:r>
      <w:r>
        <w:rPr>
          <w:i/>
        </w:rPr>
        <w:t xml:space="preserve">chảy </w:t>
      </w:r>
      <w:r>
        <w:t xml:space="preserve">ruột </w:t>
      </w:r>
      <w:r>
        <w:rPr>
          <w:i/>
        </w:rPr>
        <w:t xml:space="preserve">mềm </w:t>
      </w:r>
      <w:r>
        <w:t xml:space="preserve">(tục ngữ). </w:t>
      </w:r>
      <w:r>
        <w:rPr>
          <w:b/>
        </w:rPr>
        <w:t xml:space="preserve">3 </w:t>
      </w:r>
      <w:r>
        <w:t xml:space="preserve">Chuyển </w:t>
      </w:r>
      <w:r>
        <w:t xml:space="preserve">từ </w:t>
      </w:r>
      <w:r>
        <w:t xml:space="preserve">thể </w:t>
      </w:r>
      <w:r>
        <w:t xml:space="preserve">rắn </w:t>
      </w:r>
      <w:r>
        <w:t xml:space="preserve">sang </w:t>
      </w:r>
      <w:r>
        <w:rPr>
          <w:i/>
        </w:rPr>
        <w:t xml:space="preserve">thể </w:t>
      </w:r>
      <w:r>
        <w:t xml:space="preserve">lỏng, </w:t>
      </w:r>
      <w:r>
        <w:t xml:space="preserve">hoặc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đặc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nhão,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nhiệt, </w:t>
      </w:r>
      <w:r>
        <w:t xml:space="preserve">của </w:t>
      </w:r>
      <w:r>
        <w:t xml:space="preserve">độ </w:t>
      </w:r>
      <w:r>
        <w:t xml:space="preserve">ẩm. </w:t>
      </w:r>
      <w:r>
        <w:t xml:space="preserve">Nước </w:t>
      </w:r>
      <w:r>
        <w:rPr>
          <w:i/>
        </w:rPr>
        <w:t xml:space="preserve">đá </w:t>
      </w:r>
      <w:r>
        <w:t xml:space="preserve">chảy. </w:t>
      </w:r>
      <w:r>
        <w:t xml:space="preserve">Nung </w:t>
      </w:r>
      <w:r>
        <w:t xml:space="preserve">chảy </w:t>
      </w:r>
      <w:r>
        <w:rPr>
          <w:i/>
        </w:rPr>
        <w:t xml:space="preserve">một </w:t>
      </w:r>
      <w:r>
        <w:t xml:space="preserve">hợp </w:t>
      </w:r>
      <w:r>
        <w:rPr>
          <w:i/>
        </w:rPr>
        <w:t xml:space="preserve">kim. </w:t>
      </w:r>
      <w:r>
        <w:t xml:space="preserve">Kẹo </w:t>
      </w:r>
      <w:r>
        <w:rPr>
          <w:i/>
        </w:rPr>
        <w:t xml:space="preserve">chảy </w:t>
      </w:r>
      <w:r>
        <w:rPr>
          <w:i/>
        </w:rPr>
        <w:t xml:space="preserve">nước. </w:t>
      </w:r>
      <w:r>
        <w:rPr>
          <w:b/>
        </w:rPr>
        <w:t xml:space="preserve">4 </w:t>
      </w:r>
      <w:r>
        <w:t xml:space="preserve">Trở </w:t>
      </w:r>
      <w:r>
        <w:t xml:space="preserve">thành </w:t>
      </w:r>
      <w:r>
        <w:t xml:space="preserve">mềm </w:t>
      </w:r>
      <w:r>
        <w:t xml:space="preserve">nhão </w:t>
      </w:r>
      <w:r>
        <w:t xml:space="preserve">và </w:t>
      </w:r>
      <w:r>
        <w:t xml:space="preserve">dãn </w:t>
      </w:r>
      <w:r>
        <w:t xml:space="preserve">dài </w:t>
      </w:r>
      <w:r>
        <w:t xml:space="preserve">ra. </w:t>
      </w:r>
      <w:r>
        <w:rPr>
          <w:i/>
        </w:rPr>
        <w:t xml:space="preserve">Lựa </w:t>
      </w:r>
      <w:r>
        <w:t xml:space="preserve">cháy.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cháy. </w:t>
      </w:r>
      <w:r>
        <w:t xml:space="preserve">Hai </w:t>
      </w:r>
      <w:r>
        <w:rPr>
          <w:i/>
        </w:rPr>
        <w:t xml:space="preserve">má </w:t>
      </w:r>
      <w:r>
        <w:rPr>
          <w:i/>
        </w:rPr>
        <w:t xml:space="preserve">cháy </w:t>
      </w:r>
      <w:r>
        <w:rPr>
          <w:i/>
        </w:rPr>
        <w:t xml:space="preserve">ra. </w:t>
      </w:r>
      <w:r>
        <w:t xml:space="preserve">II </w:t>
      </w:r>
      <w:r>
        <w:t xml:space="preserve">tính từ </w:t>
      </w:r>
      <w:r>
        <w:t xml:space="preserve">(Vật </w:t>
      </w:r>
      <w:r>
        <w:t xml:space="preserve">đựng) </w:t>
      </w:r>
      <w:r>
        <w:t xml:space="preserve">bị </w:t>
      </w:r>
      <w:r>
        <w:t xml:space="preserve">thủng, </w:t>
      </w:r>
      <w:r>
        <w:t xml:space="preserve">để </w:t>
      </w:r>
      <w:r>
        <w:t xml:space="preserve">cho </w:t>
      </w:r>
      <w:r>
        <w:t xml:space="preserve">chất </w:t>
      </w:r>
      <w:r>
        <w:t xml:space="preserve">lỏng </w:t>
      </w:r>
      <w:r>
        <w:t xml:space="preserve">chứa </w:t>
      </w:r>
      <w:r>
        <w:t xml:space="preserve">ở </w:t>
      </w:r>
      <w:r>
        <w:t xml:space="preserve">trong </w:t>
      </w:r>
      <w:r>
        <w:t xml:space="preserve">có </w:t>
      </w:r>
      <w:r>
        <w:t xml:space="preserve">thể </w:t>
      </w:r>
      <w:r>
        <w:t xml:space="preserve">chảy </w:t>
      </w:r>
      <w:r>
        <w:t xml:space="preserve">ra. </w:t>
      </w:r>
      <w:r>
        <w:t xml:space="preserve">Nồi </w:t>
      </w:r>
      <w:r>
        <w:t xml:space="preserve">chảy. </w:t>
      </w:r>
      <w:r>
        <w:t xml:space="preserve">Thùng </w:t>
      </w:r>
      <w:r>
        <w:t xml:space="preserve">cháy. </w:t>
      </w:r>
      <w:r>
        <w:br/>
      </w:r>
      <w:r>
        <w:rPr>
          <w:b/>
        </w:rPr>
        <w:t xml:space="preserve">chảy </w:t>
      </w:r>
      <w:r>
        <w:rPr>
          <w:b/>
        </w:rPr>
        <w:t xml:space="preserve">rữa </w:t>
      </w:r>
      <w:r>
        <w:rPr>
          <w:i/>
        </w:rPr>
        <w:t xml:space="preserve">động từ </w:t>
      </w:r>
      <w:r>
        <w:t xml:space="preserve">Trở </w:t>
      </w:r>
      <w:r>
        <w:t xml:space="preserve">thành </w:t>
      </w:r>
      <w:r>
        <w:t xml:space="preserve">ướt </w:t>
      </w:r>
      <w:r>
        <w:t xml:space="preserve">do </w:t>
      </w:r>
      <w:r>
        <w:t xml:space="preserve">hút </w:t>
      </w:r>
      <w:r>
        <w:t xml:space="preserve">hơi </w:t>
      </w:r>
      <w:r>
        <w:t xml:space="preserve">nước. </w:t>
      </w:r>
      <w:r>
        <w:t xml:space="preserve">Muối </w:t>
      </w:r>
      <w:r>
        <w:t xml:space="preserve">cháy </w:t>
      </w:r>
      <w:r>
        <w:t xml:space="preserve">rữa. </w:t>
      </w:r>
      <w:r>
        <w:br/>
      </w:r>
      <w:r>
        <w:rPr>
          <w:b/>
        </w:rPr>
        <w:t xml:space="preserve">cháy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rPr>
          <w:i/>
        </w:rPr>
        <w:t xml:space="preserve">lửa </w:t>
      </w:r>
      <w:r>
        <w:t xml:space="preserve">và </w:t>
      </w:r>
      <w:r>
        <w:t xml:space="preserve">tự </w:t>
      </w:r>
      <w:r>
        <w:t xml:space="preserve">thiêu </w:t>
      </w:r>
      <w:r>
        <w:t xml:space="preserve">huỷ. </w:t>
      </w:r>
      <w:r>
        <w:t xml:space="preserve">Cúi </w:t>
      </w:r>
      <w:r>
        <w:rPr>
          <w:i/>
        </w:rPr>
        <w:t xml:space="preserve">cháy. </w:t>
      </w:r>
      <w:r>
        <w:rPr>
          <w:i/>
        </w:rPr>
        <w:t xml:space="preserve">Đống </w:t>
      </w:r>
      <w:r>
        <w:rPr>
          <w:i/>
        </w:rPr>
        <w:t xml:space="preserve">trấu </w:t>
      </w:r>
      <w:r>
        <w:rPr>
          <w:i/>
        </w:rPr>
        <w:t xml:space="preserve">cháy </w:t>
      </w:r>
      <w:r>
        <w:rPr>
          <w:i/>
        </w:rPr>
        <w:t xml:space="preserve">âm </w:t>
      </w:r>
      <w:r>
        <w:rPr>
          <w:i/>
        </w:rPr>
        <w:t xml:space="preserve">Í. </w:t>
      </w:r>
      <w:r>
        <w:t xml:space="preserve">Nhà </w:t>
      </w:r>
      <w:r>
        <w:rPr>
          <w:i/>
        </w:rPr>
        <w:t xml:space="preserve">cháy. </w:t>
      </w:r>
      <w:r>
        <w:rPr>
          <w:b/>
        </w:rPr>
        <w:t xml:space="preserve">2 </w:t>
      </w:r>
      <w:r>
        <w:t xml:space="preserve">(Lửa) </w:t>
      </w:r>
      <w:r>
        <w:t xml:space="preserve">bốc </w:t>
      </w:r>
      <w:r>
        <w:t xml:space="preserve">thành </w:t>
      </w:r>
      <w:r>
        <w:t xml:space="preserve">ngọn. </w:t>
      </w:r>
      <w:r>
        <w:rPr>
          <w:i/>
        </w:rPr>
        <w:t xml:space="preserve">Lửa </w:t>
      </w:r>
      <w:r>
        <w:t xml:space="preserve">cháy </w:t>
      </w:r>
      <w:r>
        <w:t xml:space="preserve">rực </w:t>
      </w:r>
      <w:r>
        <w:t xml:space="preserve">trời.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nóng </w:t>
      </w:r>
      <w:r>
        <w:t xml:space="preserve">ran </w:t>
      </w:r>
      <w:r>
        <w:t xml:space="preserve">lên </w:t>
      </w:r>
      <w:r>
        <w:t xml:space="preserve">do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mạnh. </w:t>
      </w:r>
      <w:r>
        <w:t xml:space="preserve">Khát </w:t>
      </w:r>
      <w:r>
        <w:rPr>
          <w:i/>
        </w:rPr>
        <w:t xml:space="preserve">cháy </w:t>
      </w:r>
      <w:r>
        <w:rPr>
          <w:i/>
        </w:rPr>
        <w:t xml:space="preserve">họng. </w:t>
      </w:r>
      <w:r>
        <w:rPr>
          <w:i/>
        </w:rPr>
        <w:t xml:space="preserve">Lo </w:t>
      </w:r>
      <w:r>
        <w:rPr>
          <w:i/>
        </w:rPr>
        <w:t xml:space="preserve">cháy </w:t>
      </w:r>
      <w:r>
        <w:t xml:space="preserve">ruột </w:t>
      </w:r>
      <w:r>
        <w:rPr>
          <w:i/>
        </w:rPr>
        <w:t xml:space="preserve">cháy </w:t>
      </w:r>
      <w:r>
        <w:t xml:space="preserve">gan. </w:t>
      </w:r>
      <w:r>
        <w:rPr>
          <w:b/>
        </w:rPr>
        <w:t xml:space="preserve">4 </w:t>
      </w:r>
      <w:r>
        <w:t xml:space="preserve">Bị </w:t>
      </w:r>
      <w:r>
        <w:t xml:space="preserve">huỷ </w:t>
      </w:r>
      <w:r>
        <w:t xml:space="preserve">hoại </w:t>
      </w:r>
      <w:r>
        <w:t xml:space="preserve">trở </w:t>
      </w:r>
      <w:r>
        <w:t xml:space="preserve">thành </w:t>
      </w:r>
      <w:r>
        <w:t xml:space="preserve">đen </w:t>
      </w:r>
      <w:r>
        <w:t xml:space="preserve">sạm </w:t>
      </w:r>
      <w:r>
        <w:t xml:space="preserve">đi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của </w:t>
      </w:r>
      <w:r>
        <w:t xml:space="preserve">sức </w:t>
      </w:r>
      <w:r>
        <w:t xml:space="preserve">nóng </w:t>
      </w:r>
      <w:r>
        <w:t xml:space="preserve">hoặc </w:t>
      </w:r>
      <w:r>
        <w:t xml:space="preserve">độ </w:t>
      </w:r>
      <w:r>
        <w:t xml:space="preserve">lạnh. </w:t>
      </w:r>
      <w:r>
        <w:rPr>
          <w:i/>
        </w:rPr>
        <w:t xml:space="preserve">Da </w:t>
      </w:r>
      <w:r>
        <w:t xml:space="preserve">cháy </w:t>
      </w:r>
      <w:r>
        <w:t xml:space="preserve">nắng. </w:t>
      </w:r>
      <w:r>
        <w:t xml:space="preserve">Mạ </w:t>
      </w:r>
      <w:r>
        <w:rPr>
          <w:i/>
        </w:rPr>
        <w:t xml:space="preserve">bị </w:t>
      </w:r>
      <w:r>
        <w:t xml:space="preserve">cháy </w:t>
      </w:r>
      <w:r>
        <w:rPr>
          <w:i/>
        </w:rPr>
        <w:t xml:space="preserve">lá. </w:t>
      </w:r>
      <w:r>
        <w:rPr>
          <w:b/>
        </w:rPr>
        <w:t xml:space="preserve">5 </w:t>
      </w:r>
      <w:r>
        <w:t xml:space="preserve">Bị </w:t>
      </w:r>
      <w:r>
        <w:t xml:space="preserve">đứt </w:t>
      </w:r>
      <w:r>
        <w:t xml:space="preserve">mạch </w:t>
      </w:r>
      <w:r>
        <w:t xml:space="preserve">điện </w:t>
      </w:r>
      <w:r>
        <w:t xml:space="preserve">do </w:t>
      </w:r>
      <w:r>
        <w:t xml:space="preserve">phải </w:t>
      </w:r>
      <w:r>
        <w:t xml:space="preserve">chịu </w:t>
      </w:r>
      <w:r>
        <w:t xml:space="preserve">dòng </w:t>
      </w:r>
      <w:r>
        <w:t xml:space="preserve">điện </w:t>
      </w:r>
      <w:r>
        <w:t xml:space="preserve">mạnh </w:t>
      </w:r>
      <w:r>
        <w:t xml:space="preserve">quá </w:t>
      </w:r>
      <w:r>
        <w:t xml:space="preserve">mức </w:t>
      </w:r>
      <w:r>
        <w:t xml:space="preserve">thích </w:t>
      </w:r>
      <w:r>
        <w:t xml:space="preserve">hợp. </w:t>
      </w:r>
      <w:r>
        <w:t xml:space="preserve">Bóng </w:t>
      </w:r>
      <w:r>
        <w:rPr>
          <w:i/>
        </w:rPr>
        <w:t xml:space="preserve">đèn </w:t>
      </w:r>
      <w:r>
        <w:rPr>
          <w:i/>
        </w:rPr>
        <w:t xml:space="preserve">điện </w:t>
      </w:r>
      <w:r>
        <w:rPr>
          <w:i/>
        </w:rPr>
        <w:t xml:space="preserve">cháy. </w:t>
      </w:r>
      <w:r>
        <w:rPr>
          <w:i/>
        </w:rPr>
        <w:t xml:space="preserve">Cháy </w:t>
      </w:r>
      <w:r>
        <w:rPr>
          <w:i/>
        </w:rPr>
        <w:t xml:space="preserve">câu </w:t>
      </w:r>
      <w:r>
        <w:t xml:space="preserve">chì. </w:t>
      </w:r>
      <w:r>
        <w:rPr>
          <w:b/>
        </w:rPr>
        <w:t xml:space="preserve">6 </w:t>
      </w:r>
      <w:r>
        <w:t xml:space="preserve">(chuyên môn). </w:t>
      </w:r>
      <w:r>
        <w:t xml:space="preserve">Tham </w:t>
      </w:r>
      <w:r>
        <w:t xml:space="preserve">gia </w:t>
      </w:r>
      <w:r>
        <w:t xml:space="preserve">một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 </w:t>
      </w:r>
      <w:r>
        <w:t xml:space="preserve">có </w:t>
      </w:r>
      <w:r>
        <w:t xml:space="preserve">toả </w:t>
      </w:r>
      <w:r>
        <w:t xml:space="preserve">ra </w:t>
      </w:r>
      <w:r>
        <w:t xml:space="preserve">nhiệt </w:t>
      </w:r>
      <w:r>
        <w:t xml:space="preserve">và </w:t>
      </w:r>
      <w:r>
        <w:t xml:space="preserve">ánh </w:t>
      </w:r>
      <w:r>
        <w:t xml:space="preserve">sáng. </w:t>
      </w:r>
      <w:r>
        <w:t xml:space="preserve">II </w:t>
      </w:r>
      <w:r>
        <w:t xml:space="preserve">danh từ </w:t>
      </w:r>
      <w:r>
        <w:t xml:space="preserve">Lớp </w:t>
      </w:r>
      <w:r>
        <w:t xml:space="preserve">cơm, </w:t>
      </w:r>
      <w:r>
        <w:t xml:space="preserve">cháo, </w:t>
      </w:r>
      <w:r>
        <w:t xml:space="preserve">v.v. </w:t>
      </w:r>
      <w:r>
        <w:t xml:space="preserve">bị </w:t>
      </w:r>
      <w:r>
        <w:t xml:space="preserve">sém </w:t>
      </w:r>
      <w:r>
        <w:t xml:space="preserve">do </w:t>
      </w:r>
      <w:r>
        <w:t xml:space="preserve">đun </w:t>
      </w:r>
      <w:r>
        <w:t xml:space="preserve">quá </w:t>
      </w:r>
      <w:r>
        <w:t xml:space="preserve">lửa, </w:t>
      </w:r>
      <w:r>
        <w:t xml:space="preserve">đóng </w:t>
      </w:r>
      <w:r>
        <w:t xml:space="preserve">thành </w:t>
      </w:r>
      <w:r>
        <w:t xml:space="preserve">mảng </w:t>
      </w:r>
      <w:r>
        <w:t xml:space="preserve">ở </w:t>
      </w:r>
      <w:r>
        <w:t xml:space="preserve">sát </w:t>
      </w:r>
      <w:r>
        <w:t xml:space="preserve">đáy </w:t>
      </w:r>
      <w:r>
        <w:t xml:space="preserve">nồi. </w:t>
      </w:r>
      <w:r>
        <w:t xml:space="preserve">Miếng </w:t>
      </w:r>
      <w:r>
        <w:t xml:space="preserve">cháy. </w:t>
      </w:r>
      <w:r>
        <w:br/>
      </w:r>
      <w:r>
        <w:rPr>
          <w:b/>
        </w:rPr>
        <w:t xml:space="preserve">cháy </w:t>
      </w:r>
      <w:r>
        <w:rPr>
          <w:b/>
        </w:rPr>
        <w:t xml:space="preserve">bỏng </w:t>
      </w:r>
      <w:r>
        <w:rPr>
          <w:i/>
        </w:rPr>
        <w:t xml:space="preserve">động từ </w:t>
      </w:r>
      <w:r>
        <w:t xml:space="preserve">Nóng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thiêu </w:t>
      </w:r>
      <w:r>
        <w:t xml:space="preserve">đốt,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bị </w:t>
      </w:r>
      <w:r>
        <w:t xml:space="preserve">bỏng. </w:t>
      </w:r>
      <w:r>
        <w:t xml:space="preserve">Những </w:t>
      </w:r>
      <w:r>
        <w:t xml:space="preserve">ngày </w:t>
      </w:r>
      <w:r>
        <w:t xml:space="preserve">hè </w:t>
      </w:r>
      <w:r>
        <w:rPr>
          <w:i/>
        </w:rPr>
        <w:t xml:space="preserve">cháy </w:t>
      </w:r>
      <w:r>
        <w:t xml:space="preserve">bỏng. </w:t>
      </w:r>
      <w:r>
        <w:br/>
      </w:r>
      <w:r>
        <w:rPr>
          <w:b/>
        </w:rPr>
        <w:t xml:space="preserve">cháy </w:t>
      </w:r>
      <w:r>
        <w:rPr>
          <w:b/>
        </w:rPr>
        <w:t xml:space="preserve">chợ </w:t>
      </w:r>
      <w:r>
        <w:rPr>
          <w:i/>
        </w:rPr>
        <w:t xml:space="preserve">động từ </w:t>
      </w:r>
      <w:r>
        <w:t xml:space="preserve">(khẩu ngữ) </w:t>
      </w:r>
      <w:r>
        <w:t xml:space="preserve">(Chợ) </w:t>
      </w:r>
      <w:r>
        <w:t xml:space="preserve">hết </w:t>
      </w:r>
      <w:r>
        <w:t xml:space="preserve">sạch </w:t>
      </w:r>
      <w:r>
        <w:t xml:space="preserve">(loại </w:t>
      </w:r>
      <w:r>
        <w:t xml:space="preserve">hàng </w:t>
      </w:r>
      <w:r>
        <w:t xml:space="preserve">nào </w:t>
      </w:r>
      <w:r>
        <w:t xml:space="preserve">đó). </w:t>
      </w:r>
      <w:r>
        <w:t xml:space="preserve">Không </w:t>
      </w:r>
      <w:r>
        <w:t xml:space="preserve">còn </w:t>
      </w:r>
      <w:r>
        <w:t xml:space="preserve">để </w:t>
      </w:r>
      <w:r>
        <w:t xml:space="preserve">bán </w:t>
      </w:r>
      <w:r>
        <w:t xml:space="preserve">ra </w:t>
      </w:r>
      <w:r>
        <w:t xml:space="preserve">trong. </w:t>
      </w:r>
      <w:r>
        <w:t xml:space="preserve">khi </w:t>
      </w:r>
      <w:r>
        <w:t xml:space="preserve">còn </w:t>
      </w:r>
      <w:r>
        <w:t xml:space="preserve">nhiều </w:t>
      </w:r>
      <w:r>
        <w:t xml:space="preserve">người </w:t>
      </w:r>
      <w:r>
        <w:t xml:space="preserve">muốn </w:t>
      </w:r>
      <w:r>
        <w:t xml:space="preserve">mua. </w:t>
      </w:r>
      <w:r>
        <w:t xml:space="preserve">Chiều </w:t>
      </w:r>
      <w:r>
        <w:t xml:space="preserve">ba </w:t>
      </w:r>
      <w:r>
        <w:t xml:space="preserve">| </w:t>
      </w:r>
      <w:r>
        <w:rPr>
          <w:i/>
        </w:rPr>
        <w:t xml:space="preserve">mươi </w:t>
      </w:r>
      <w:r>
        <w:rPr>
          <w:i/>
        </w:rPr>
        <w:t xml:space="preserve">tết </w:t>
      </w:r>
      <w:r>
        <w:t xml:space="preserve">mà </w:t>
      </w:r>
      <w:r>
        <w:t xml:space="preserve">cháy </w:t>
      </w:r>
      <w:r>
        <w:t xml:space="preserve">chợ </w:t>
      </w:r>
      <w:r>
        <w:t xml:space="preserve">hoa. </w:t>
      </w:r>
      <w:r>
        <w:t xml:space="preserve">Rau </w:t>
      </w:r>
      <w:r>
        <w:t xml:space="preserve">quả </w:t>
      </w:r>
      <w:r>
        <w:rPr>
          <w:i/>
        </w:rPr>
        <w:t xml:space="preserve">ít </w:t>
      </w:r>
      <w:r>
        <w:rPr>
          <w:i/>
        </w:rPr>
        <w:t xml:space="preserve">khi) </w:t>
      </w:r>
      <w:r>
        <w:t xml:space="preserve">bị </w:t>
      </w:r>
      <w:r>
        <w:t xml:space="preserve">cháy </w:t>
      </w:r>
      <w:r>
        <w:t xml:space="preserve">chợ. </w:t>
      </w:r>
      <w:r>
        <w:br/>
      </w:r>
      <w:r>
        <w:rPr>
          <w:b/>
        </w:rPr>
        <w:t xml:space="preserve">cháy </w:t>
      </w:r>
      <w:r>
        <w:rPr>
          <w:b/>
        </w:rPr>
        <w:t xml:space="preserve">nhà </w:t>
      </w:r>
      <w:r>
        <w:rPr>
          <w:b/>
        </w:rPr>
        <w:t xml:space="preserve">ra </w:t>
      </w:r>
      <w:r>
        <w:rPr>
          <w:b/>
        </w:rPr>
        <w:t xml:space="preserve">mặt </w:t>
      </w:r>
      <w:r>
        <w:rPr>
          <w:b/>
        </w:rPr>
        <w:t xml:space="preserve">chuột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mới </w:t>
      </w:r>
      <w:r>
        <w:t xml:space="preserve">lộ </w:t>
      </w:r>
      <w:r>
        <w:t xml:space="preserve">rõ </w:t>
      </w:r>
      <w:r>
        <w:t xml:space="preserve">bộ </w:t>
      </w:r>
      <w:r>
        <w:t xml:space="preserve">mặt </w:t>
      </w:r>
      <w:r>
        <w:t xml:space="preserve">thật </w:t>
      </w:r>
      <w:r>
        <w:t xml:space="preserve">xấu </w:t>
      </w:r>
      <w:r>
        <w:t xml:space="preserve">xa. </w:t>
      </w:r>
      <w:r>
        <w:br/>
      </w:r>
      <w:r>
        <w:rPr>
          <w:b/>
        </w:rPr>
        <w:t xml:space="preserve">cháy </w:t>
      </w:r>
      <w:r>
        <w:rPr>
          <w:b/>
        </w:rPr>
        <w:t xml:space="preserve">thành </w:t>
      </w:r>
      <w:r>
        <w:rPr>
          <w:b/>
        </w:rPr>
        <w:t xml:space="preserve">vạa </w:t>
      </w:r>
      <w:r>
        <w:rPr>
          <w:b/>
        </w:rPr>
        <w:t xml:space="preserve">lây </w:t>
      </w:r>
      <w:r>
        <w:t xml:space="preserve">Ví </w:t>
      </w:r>
      <w:r>
        <w:t xml:space="preserve">hoàn </w:t>
      </w:r>
      <w:r>
        <w:t xml:space="preserve">cảnh </w:t>
      </w:r>
      <w:r>
        <w:t xml:space="preserve">bị </w:t>
      </w:r>
      <w:r>
        <w:t xml:space="preserve">tai </w:t>
      </w:r>
      <w:r>
        <w:t xml:space="preserve">cháy </w:t>
      </w:r>
      <w:r>
        <w:t xml:space="preserve">túi </w:t>
      </w:r>
      <w:r>
        <w:t xml:space="preserve">động từ </w:t>
      </w:r>
      <w:r>
        <w:t xml:space="preserve">(thông tục). </w:t>
      </w:r>
      <w:r>
        <w:t xml:space="preserve">Hết </w:t>
      </w:r>
      <w:r>
        <w:t xml:space="preserve">sạch </w:t>
      </w:r>
      <w:r>
        <w:t xml:space="preserve">tiền, </w:t>
      </w:r>
      <w:r>
        <w:t xml:space="preserve">cạn </w:t>
      </w:r>
      <w:r>
        <w:t xml:space="preserve">túi </w:t>
      </w:r>
      <w:r>
        <w:t xml:space="preserve">tiền. </w:t>
      </w:r>
      <w:r>
        <w:rPr>
          <w:i/>
        </w:rPr>
        <w:t xml:space="preserve">Canh </w:t>
      </w:r>
      <w:r>
        <w:t xml:space="preserve">bạc </w:t>
      </w:r>
      <w:r>
        <w:rPr>
          <w:i/>
        </w:rPr>
        <w:t xml:space="preserve">cháy </w:t>
      </w:r>
      <w:r>
        <w:rPr>
          <w:i/>
        </w:rPr>
        <w:t xml:space="preserve">túi.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(Người, </w:t>
      </w:r>
      <w:r>
        <w:t xml:space="preserve">động </w:t>
      </w:r>
      <w:r>
        <w:t xml:space="preserve">vật) </w:t>
      </w:r>
      <w:r>
        <w:t xml:space="preserve">di </w:t>
      </w:r>
      <w:r>
        <w:t xml:space="preserve">chuyển </w:t>
      </w:r>
      <w:r>
        <w:t xml:space="preserve">thân </w:t>
      </w:r>
      <w:r>
        <w:t xml:space="preserve">thể </w:t>
      </w:r>
      <w:r>
        <w:t xml:space="preserve">bằng </w:t>
      </w:r>
      <w:r>
        <w:t xml:space="preserve">những </w:t>
      </w:r>
      <w:r>
        <w:t xml:space="preserve">bước </w:t>
      </w:r>
      <w:r>
        <w:t xml:space="preserve">nhanh. </w:t>
      </w:r>
      <w:r>
        <w:t xml:space="preserve">Cầu </w:t>
      </w:r>
      <w:r>
        <w:t xml:space="preserve">thủ </w:t>
      </w:r>
      <w:r>
        <w:rPr>
          <w:i/>
        </w:rPr>
        <w:t xml:space="preserve">chạy </w:t>
      </w:r>
      <w:r>
        <w:rPr>
          <w:i/>
        </w:rPr>
        <w:t xml:space="preserve">đón </w:t>
      </w:r>
      <w:r>
        <w:rPr>
          <w:i/>
        </w:rPr>
        <w:t xml:space="preserve">quả </w:t>
      </w:r>
      <w:r>
        <w:t xml:space="preserve">bóng. </w:t>
      </w:r>
      <w:r>
        <w:t xml:space="preserve">Ngựa </w:t>
      </w:r>
      <w:r>
        <w:rPr>
          <w:i/>
        </w:rPr>
        <w:t xml:space="preserve">chạy </w:t>
      </w:r>
      <w:r>
        <w:t xml:space="preserve">đường </w:t>
      </w:r>
      <w:r>
        <w:rPr>
          <w:i/>
        </w:rPr>
        <w:t xml:space="preserve">dài. </w:t>
      </w:r>
      <w:r>
        <w:rPr>
          <w:b/>
        </w:rPr>
        <w:t xml:space="preserve">2 </w:t>
      </w:r>
      <w:r>
        <w:t xml:space="preserve">(Người) </w:t>
      </w:r>
      <w:r>
        <w:t xml:space="preserve">di </w:t>
      </w:r>
      <w:r>
        <w:t xml:space="preserve">chuyển </w:t>
      </w:r>
      <w:r>
        <w:t xml:space="preserve">nhanh </w:t>
      </w:r>
      <w:r>
        <w:t xml:space="preserve">đến </w:t>
      </w:r>
      <w:r>
        <w:t xml:space="preserve">nơi </w:t>
      </w:r>
      <w:r>
        <w:t xml:space="preserve">khác, </w:t>
      </w:r>
      <w:r>
        <w:t xml:space="preserve">không </w:t>
      </w:r>
      <w:r>
        <w:t xml:space="preserve">kế </w:t>
      </w:r>
      <w:r>
        <w:t xml:space="preserve">bằng </w:t>
      </w:r>
      <w:r>
        <w:t xml:space="preserve">cách </w:t>
      </w:r>
      <w:r>
        <w:t xml:space="preserve">gì. </w:t>
      </w:r>
      <w:r>
        <w:rPr>
          <w:i/>
        </w:rPr>
        <w:t xml:space="preserve">Thua </w:t>
      </w:r>
      <w:r>
        <w:t xml:space="preserve">chạy </w:t>
      </w:r>
      <w:r>
        <w:t xml:space="preserve">dài. </w:t>
      </w:r>
      <w:r>
        <w:rPr>
          <w:i/>
        </w:rPr>
        <w:t xml:space="preserve">Đánh </w:t>
      </w:r>
      <w:r>
        <w:rPr>
          <w:i/>
        </w:rPr>
        <w:t xml:space="preserve">kế </w:t>
      </w:r>
      <w:r>
        <w:rPr>
          <w:i/>
        </w:rPr>
        <w:t xml:space="preserve">chạy </w:t>
      </w:r>
      <w:r>
        <w:t xml:space="preserve">đi, </w:t>
      </w:r>
      <w:r>
        <w:t xml:space="preserve">không </w:t>
      </w:r>
      <w:r>
        <w:t xml:space="preserve">ai </w:t>
      </w:r>
      <w:r>
        <w:t xml:space="preserve">đánh </w:t>
      </w:r>
      <w:r>
        <w:rPr>
          <w:i/>
        </w:rPr>
        <w:t xml:space="preserve">kẻ </w:t>
      </w:r>
      <w:r>
        <w:t xml:space="preserve">chạy </w:t>
      </w:r>
      <w:r>
        <w:t xml:space="preserve">lại </w:t>
      </w:r>
      <w:r>
        <w:t xml:space="preserve">ứtng.). </w:t>
      </w:r>
      <w:r>
        <w:rPr>
          <w:b/>
        </w:rPr>
        <w:t xml:space="preserve">3 </w:t>
      </w:r>
      <w:r>
        <w:t xml:space="preserve">(Vật) </w:t>
      </w:r>
      <w:r>
        <w:t xml:space="preserve">di </w:t>
      </w:r>
      <w:r>
        <w:t xml:space="preserve">chuyển </w:t>
      </w:r>
      <w:r>
        <w:t xml:space="preserve">nhanh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trên </w:t>
      </w:r>
      <w:r>
        <w:t xml:space="preserve">một </w:t>
      </w:r>
      <w:r>
        <w:t xml:space="preserve">bề </w:t>
      </w:r>
      <w:r>
        <w:t xml:space="preserve">mặt. </w:t>
      </w:r>
      <w:r>
        <w:rPr>
          <w:i/>
        </w:rPr>
        <w:t xml:space="preserve">Tàu </w:t>
      </w:r>
      <w:r>
        <w:rPr>
          <w:i/>
        </w:rPr>
        <w:t xml:space="preserve">chạy </w:t>
      </w:r>
      <w:r>
        <w:t xml:space="preserve">trên </w:t>
      </w:r>
      <w:r>
        <w:t xml:space="preserve">đường </w:t>
      </w:r>
      <w:r>
        <w:t xml:space="preserve">sắt. </w:t>
      </w:r>
      <w:r>
        <w:t xml:space="preserve">Thuyền </w:t>
      </w:r>
      <w:r>
        <w:t xml:space="preserve">chạy </w:t>
      </w:r>
      <w:r>
        <w:t xml:space="preserve">hai </w:t>
      </w:r>
      <w:r>
        <w:t xml:space="preserve">buỗồm. </w:t>
      </w:r>
      <w:r>
        <w:rPr>
          <w:b/>
        </w:rPr>
        <w:t xml:space="preserve">4 </w:t>
      </w:r>
      <w:r>
        <w:t xml:space="preserve">(Máy </w:t>
      </w:r>
      <w:r>
        <w:t xml:space="preserve">móc </w:t>
      </w:r>
      <w:r>
        <w:t xml:space="preserve">hoặc </w:t>
      </w:r>
      <w:r>
        <w:t xml:space="preserve">đồ </w:t>
      </w:r>
      <w:r>
        <w:t xml:space="preserve">dùng </w:t>
      </w:r>
      <w:r>
        <w:t xml:space="preserve">có </w:t>
      </w:r>
      <w:r>
        <w:t xml:space="preserve">máy </w:t>
      </w:r>
      <w:r>
        <w:t xml:space="preserve">móc) </w:t>
      </w:r>
      <w:r>
        <w:t xml:space="preserve">hoạt </w:t>
      </w:r>
      <w:r>
        <w:t xml:space="preserve">động, </w:t>
      </w:r>
      <w:r>
        <w:t xml:space="preserve">làm </w:t>
      </w:r>
      <w:r>
        <w:t xml:space="preserve">việc. </w:t>
      </w:r>
      <w:r>
        <w:t xml:space="preserve">Máy </w:t>
      </w:r>
      <w:r>
        <w:rPr>
          <w:i/>
        </w:rPr>
        <w:t xml:space="preserve">chạy </w:t>
      </w:r>
      <w:r>
        <w:t xml:space="preserve">thông </w:t>
      </w:r>
      <w:r>
        <w:rPr>
          <w:i/>
        </w:rPr>
        <w:t xml:space="preserve">ca. </w:t>
      </w:r>
      <w:r>
        <w:t xml:space="preserve">Đồng </w:t>
      </w:r>
      <w:r>
        <w:t xml:space="preserve">hồ </w:t>
      </w:r>
      <w:r>
        <w:rPr>
          <w:i/>
        </w:rPr>
        <w:t xml:space="preserve">chạy </w:t>
      </w:r>
      <w:r>
        <w:t xml:space="preserve">chậm. </w:t>
      </w:r>
      <w:r>
        <w:t xml:space="preserve">Đài </w:t>
      </w:r>
      <w:r>
        <w:t xml:space="preserve">chạy </w:t>
      </w:r>
      <w:r>
        <w:t xml:space="preserve">pin </w:t>
      </w:r>
      <w:r>
        <w:t xml:space="preserve">(chạy </w:t>
      </w:r>
      <w:r>
        <w:t xml:space="preserve">bằng </w:t>
      </w:r>
      <w:r>
        <w:t xml:space="preserve">pin). </w:t>
      </w:r>
      <w:r>
        <w:rPr>
          <w:b/>
        </w:rPr>
        <w:t xml:space="preserve">5 </w:t>
      </w:r>
      <w:r>
        <w:t xml:space="preserve">Điều </w:t>
      </w:r>
      <w:r>
        <w:t xml:space="preserve">khiển </w:t>
      </w:r>
      <w:r>
        <w:t xml:space="preserve">cho </w:t>
      </w:r>
      <w:r>
        <w:t xml:space="preserve">chạy </w:t>
      </w:r>
      <w:r>
        <w:t xml:space="preserve">(nói </w:t>
      </w:r>
      <w:r>
        <w:t xml:space="preserve">về </w:t>
      </w:r>
      <w:r>
        <w:t xml:space="preserve">phương </w:t>
      </w:r>
      <w:r>
        <w:t xml:space="preserve">tiện </w:t>
      </w:r>
      <w:r>
        <w:rPr>
          <w:i/>
        </w:rPr>
        <w:t xml:space="preserve">vận </w:t>
      </w:r>
      <w:r>
        <w:t xml:space="preserve">tải </w:t>
      </w:r>
      <w:r>
        <w:t xml:space="preserve">cơ </w:t>
      </w:r>
      <w:r>
        <w:t xml:space="preserve">giới, </w:t>
      </w:r>
      <w:r>
        <w:t xml:space="preserve">thường </w:t>
      </w:r>
      <w:r>
        <w:t xml:space="preserve">là </w:t>
      </w:r>
      <w:r>
        <w:t xml:space="preserve">trên </w:t>
      </w:r>
      <w:r>
        <w:t xml:space="preserve">một </w:t>
      </w:r>
      <w:r>
        <w:t xml:space="preserve">tuyến </w:t>
      </w:r>
      <w:r>
        <w:t xml:space="preserve">đường, </w:t>
      </w:r>
      <w:r>
        <w:t xml:space="preserve">hoặc </w:t>
      </w:r>
      <w:r>
        <w:t xml:space="preserve">về </w:t>
      </w:r>
      <w:r>
        <w:t xml:space="preserve">máy </w:t>
      </w:r>
      <w:r>
        <w:t xml:space="preserve">móc). </w:t>
      </w:r>
      <w:r>
        <w:t xml:space="preserve">Chạy </w:t>
      </w:r>
      <w:r>
        <w:t xml:space="preserve">canô </w:t>
      </w:r>
      <w:r>
        <w:t xml:space="preserve">trên </w:t>
      </w:r>
      <w:r>
        <w:t xml:space="preserve">sông. </w:t>
      </w:r>
      <w:r>
        <w:rPr>
          <w:b/>
        </w:rPr>
        <w:t xml:space="preserve">6 </w:t>
      </w:r>
      <w:r>
        <w:t xml:space="preserve">(chm.;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Điều </w:t>
      </w:r>
      <w:r>
        <w:t xml:space="preserve">khiển </w:t>
      </w:r>
      <w:r>
        <w:t xml:space="preserve">cho </w:t>
      </w:r>
      <w:r>
        <w:t xml:space="preserve">tia </w:t>
      </w:r>
      <w:r>
        <w:t xml:space="preserve">X, </w:t>
      </w:r>
      <w:r>
        <w:t xml:space="preserve">tỉa </w:t>
      </w:r>
      <w:r>
        <w:t xml:space="preserve">phóng </w:t>
      </w:r>
      <w:r>
        <w:t xml:space="preserve">xạ </w:t>
      </w:r>
      <w:r>
        <w:t xml:space="preserve">tác </w:t>
      </w:r>
      <w:r>
        <w:t xml:space="preserve">dụng </w:t>
      </w:r>
      <w:r>
        <w:t xml:space="preserve">đến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để </w:t>
      </w:r>
      <w:r>
        <w:t xml:space="preserve">chữa </w:t>
      </w:r>
      <w:r>
        <w:t xml:space="preserve">bệnh. </w:t>
      </w:r>
      <w:r>
        <w:t xml:space="preserve">Chạy </w:t>
      </w:r>
      <w:r>
        <w:t xml:space="preserve">tia </w:t>
      </w:r>
      <w:r>
        <w:t xml:space="preserve">tử </w:t>
      </w:r>
      <w:r>
        <w:rPr>
          <w:i/>
        </w:rPr>
        <w:t xml:space="preserve">ngoại. </w:t>
      </w:r>
      <w:r>
        <w:rPr>
          <w:b/>
        </w:rPr>
        <w:t xml:space="preserve">7 </w:t>
      </w:r>
      <w:r>
        <w:t xml:space="preserve">Mang </w:t>
      </w:r>
      <w:r>
        <w:t xml:space="preserve">và </w:t>
      </w:r>
      <w:r>
        <w:t xml:space="preserve">chuyển </w:t>
      </w:r>
      <w:r>
        <w:t xml:space="preserve">đi </w:t>
      </w:r>
      <w:r>
        <w:t xml:space="preserve">nhanh </w:t>
      </w:r>
      <w:r>
        <w:t xml:space="preserve">(nói </w:t>
      </w:r>
      <w:r>
        <w:t xml:space="preserve">về </w:t>
      </w:r>
      <w:r>
        <w:t xml:space="preserve">công </w:t>
      </w:r>
      <w:r>
        <w:t xml:space="preserve">văn, </w:t>
      </w:r>
      <w:r>
        <w:t xml:space="preserve">thư </w:t>
      </w:r>
      <w:r>
        <w:t xml:space="preserve">từ). </w:t>
      </w:r>
      <w:r>
        <w:t xml:space="preserve">Liên </w:t>
      </w:r>
      <w:r>
        <w:rPr>
          <w:i/>
        </w:rPr>
        <w:t xml:space="preserve">lạc </w:t>
      </w:r>
      <w:r>
        <w:t xml:space="preserve">chạy </w:t>
      </w:r>
      <w:r>
        <w:t xml:space="preserve">công </w:t>
      </w:r>
      <w:r>
        <w:t xml:space="preserve">uăn </w:t>
      </w:r>
      <w:r>
        <w:rPr>
          <w:i/>
        </w:rPr>
        <w:t xml:space="preserve">hoả </w:t>
      </w:r>
      <w:r>
        <w:t xml:space="preserve">tốc. </w:t>
      </w:r>
      <w:r>
        <w:t xml:space="preserve">Chạy </w:t>
      </w:r>
      <w:r>
        <w:t xml:space="preserve">thư. </w:t>
      </w:r>
      <w:r>
        <w:rPr>
          <w:b/>
        </w:rPr>
        <w:t xml:space="preserve">8 </w:t>
      </w:r>
      <w:r>
        <w:t xml:space="preserve">Nhanh </w:t>
      </w:r>
      <w:r>
        <w:t xml:space="preserve">chóng </w:t>
      </w:r>
      <w:r>
        <w:t xml:space="preserve">tránh </w:t>
      </w:r>
      <w:r>
        <w:t xml:space="preserve">trước </w:t>
      </w:r>
      <w:r>
        <w:t xml:space="preserve">đi </w:t>
      </w:r>
      <w:r>
        <w:t xml:space="preserve">điều </w:t>
      </w:r>
      <w:r>
        <w:t xml:space="preserve">gì </w:t>
      </w:r>
      <w:r>
        <w:t xml:space="preserve">không </w:t>
      </w:r>
      <w:r>
        <w:t xml:space="preserve">hay, </w:t>
      </w:r>
      <w:r>
        <w:t xml:space="preserve">thường </w:t>
      </w:r>
      <w:r>
        <w:t xml:space="preserve">bằng </w:t>
      </w:r>
      <w:r>
        <w:t xml:space="preserve">cách </w:t>
      </w:r>
      <w:r>
        <w:t xml:space="preserve">chạy </w:t>
      </w:r>
      <w:r>
        <w:t xml:space="preserve">hoặc </w:t>
      </w:r>
      <w:r>
        <w:t xml:space="preserve">chuyển </w:t>
      </w:r>
      <w:r>
        <w:t xml:space="preserve">đi </w:t>
      </w:r>
      <w:r>
        <w:t xml:space="preserve">nơi </w:t>
      </w:r>
      <w:r>
        <w:t xml:space="preserve">khác. </w:t>
      </w:r>
      <w:r>
        <w:t xml:space="preserve">Chạy </w:t>
      </w:r>
      <w:r>
        <w:t xml:space="preserve">nạn. </w:t>
      </w:r>
      <w:r>
        <w:t xml:space="preserve">Chạy </w:t>
      </w:r>
      <w:r>
        <w:t xml:space="preserve">con </w:t>
      </w:r>
      <w:r>
        <w:rPr>
          <w:i/>
        </w:rPr>
        <w:t xml:space="preserve">mã </w:t>
      </w:r>
      <w:r>
        <w:t xml:space="preserve">(trong </w:t>
      </w:r>
      <w:r>
        <w:rPr>
          <w:i/>
        </w:rPr>
        <w:t xml:space="preserve">cờ </w:t>
      </w:r>
      <w:r>
        <w:rPr>
          <w:i/>
        </w:rPr>
        <w:t xml:space="preserve">tướng). </w:t>
      </w:r>
      <w:r>
        <w:t xml:space="preserve">Bán </w:t>
      </w:r>
      <w:r>
        <w:t xml:space="preserve">chạy </w:t>
      </w:r>
      <w:r>
        <w:t xml:space="preserve">hàng </w:t>
      </w:r>
      <w:r>
        <w:rPr>
          <w:i/>
        </w:rPr>
        <w:t xml:space="preserve">đã </w:t>
      </w:r>
      <w:r>
        <w:rPr>
          <w:i/>
        </w:rPr>
        <w:t xml:space="preserve">kém </w:t>
      </w:r>
      <w:r>
        <w:t xml:space="preserve">phẩm </w:t>
      </w:r>
      <w:r>
        <w:t xml:space="preserve">chất. </w:t>
      </w:r>
      <w:r>
        <w:rPr>
          <w:i/>
        </w:rPr>
        <w:t xml:space="preserve">Mưa </w:t>
      </w:r>
      <w:r>
        <w:rPr>
          <w:i/>
        </w:rPr>
        <w:t xml:space="preserve">ào </w:t>
      </w:r>
      <w:r>
        <w:t xml:space="preserve">xuống, </w:t>
      </w:r>
      <w:r>
        <w:rPr>
          <w:i/>
        </w:rPr>
        <w:t xml:space="preserve">không </w:t>
      </w:r>
      <w:r>
        <w:rPr>
          <w:i/>
        </w:rPr>
        <w:t xml:space="preserve">kịp </w:t>
      </w:r>
      <w:r>
        <w:t xml:space="preserve">chạy </w:t>
      </w:r>
      <w:r>
        <w:rPr>
          <w:i/>
        </w:rPr>
        <w:t xml:space="preserve">các </w:t>
      </w:r>
      <w:r>
        <w:t xml:space="preserve">thứ </w:t>
      </w:r>
      <w:r>
        <w:t xml:space="preserve">phơi </w:t>
      </w:r>
      <w:r>
        <w:rPr>
          <w:i/>
        </w:rPr>
        <w:t xml:space="preserve">ở </w:t>
      </w:r>
      <w:r>
        <w:rPr>
          <w:i/>
        </w:rPr>
        <w:t xml:space="preserve">sân. </w:t>
      </w:r>
      <w:r>
        <w:rPr>
          <w:b/>
        </w:rPr>
        <w:t xml:space="preserve">9 </w:t>
      </w:r>
      <w:r>
        <w:t xml:space="preserve">Khẩn </w:t>
      </w:r>
      <w:r>
        <w:t xml:space="preserve">trương </w:t>
      </w:r>
      <w:r>
        <w:t xml:space="preserve">lo </w:t>
      </w:r>
      <w:r>
        <w:t xml:space="preserve">liệu </w:t>
      </w:r>
      <w:r>
        <w:t xml:space="preserve">để </w:t>
      </w:r>
      <w:r>
        <w:t xml:space="preserve">mau </w:t>
      </w:r>
      <w:r>
        <w:t xml:space="preserve">chóng </w:t>
      </w:r>
      <w:r>
        <w:t xml:space="preserve">có </w:t>
      </w:r>
      <w:r>
        <w:t xml:space="preserve">được, </w:t>
      </w:r>
      <w:r>
        <w:t xml:space="preserve">đạt </w:t>
      </w:r>
      <w:r>
        <w:t xml:space="preserve">được </w:t>
      </w:r>
      <w:r>
        <w:rPr>
          <w:i/>
        </w:rPr>
        <w:t xml:space="preserve">cái </w:t>
      </w:r>
      <w:r>
        <w:t xml:space="preserve">đang </w:t>
      </w:r>
      <w:r>
        <w:t xml:space="preserve">rất </w:t>
      </w:r>
      <w:r>
        <w:t xml:space="preserve">cần, </w:t>
      </w:r>
      <w:r>
        <w:t xml:space="preserve">rất </w:t>
      </w:r>
      <w:r>
        <w:t xml:space="preserve">muốn. </w:t>
      </w:r>
      <w:r>
        <w:t xml:space="preserve">Chạy </w:t>
      </w:r>
      <w:r>
        <w:rPr>
          <w:i/>
        </w:rPr>
        <w:t xml:space="preserve">thầy </w:t>
      </w:r>
      <w:r>
        <w:t xml:space="preserve">chạy </w:t>
      </w:r>
      <w:r>
        <w:t xml:space="preserve">thuốc. </w:t>
      </w:r>
      <w:r>
        <w:t xml:space="preserve">Chạy </w:t>
      </w:r>
      <w:r>
        <w:rPr>
          <w:i/>
        </w:rPr>
        <w:t xml:space="preserve">ăn </w:t>
      </w:r>
      <w:r>
        <w:t xml:space="preserve">từng </w:t>
      </w:r>
      <w:r>
        <w:rPr>
          <w:i/>
        </w:rPr>
        <w:t xml:space="preserve">bữa. </w:t>
      </w:r>
      <w:r>
        <w:t xml:space="preserve">Chạy </w:t>
      </w:r>
      <w:r>
        <w:t xml:space="preserve">theo </w:t>
      </w:r>
      <w:r>
        <w:t xml:space="preserve">số </w:t>
      </w:r>
      <w:r>
        <w:t xml:space="preserve">lượng. </w:t>
      </w:r>
      <w:r>
        <w:rPr>
          <w:b/>
        </w:rPr>
        <w:t xml:space="preserve">10 </w:t>
      </w:r>
      <w:r>
        <w:t xml:space="preserve">Chịu </w:t>
      </w:r>
      <w:r>
        <w:t xml:space="preserve">bỏ </w:t>
      </w:r>
      <w:r>
        <w:t xml:space="preserve">dở </w:t>
      </w:r>
      <w:r>
        <w:t xml:space="preserve">không </w:t>
      </w:r>
      <w:r>
        <w:t xml:space="preserve">theo </w:t>
      </w:r>
      <w:r>
        <w:t xml:space="preserve">đuổi </w:t>
      </w:r>
      <w:r>
        <w:t xml:space="preserve">đến </w:t>
      </w:r>
      <w:r>
        <w:t xml:space="preserve">cùng. </w:t>
      </w:r>
      <w:r>
        <w:rPr>
          <w:i/>
        </w:rPr>
        <w:t xml:space="preserve">Các </w:t>
      </w:r>
      <w:r>
        <w:rPr>
          <w:i/>
        </w:rPr>
        <w:t xml:space="preserve">thầy </w:t>
      </w:r>
      <w:r>
        <w:t xml:space="preserve">lang </w:t>
      </w:r>
      <w:r>
        <w:t xml:space="preserve">đều </w:t>
      </w:r>
      <w:r>
        <w:t xml:space="preserve">chạy, </w:t>
      </w:r>
      <w:r>
        <w:t xml:space="preserve">uì </w:t>
      </w:r>
      <w:r>
        <w:rPr>
          <w:i/>
        </w:rPr>
        <w:t xml:space="preserve">bệnh </w:t>
      </w:r>
      <w:r>
        <w:rPr>
          <w:i/>
        </w:rPr>
        <w:t xml:space="preserve">đã </w:t>
      </w:r>
      <w:r>
        <w:t xml:space="preserve">guá </w:t>
      </w:r>
      <w:r>
        <w:t xml:space="preserve">nặng. </w:t>
      </w:r>
      <w:r>
        <w:rPr>
          <w:b/>
        </w:rPr>
        <w:t xml:space="preserve">11 </w:t>
      </w:r>
      <w:r>
        <w:t xml:space="preserve">Nằm </w:t>
      </w:r>
      <w:r>
        <w:t xml:space="preserve">trải </w:t>
      </w:r>
      <w:r>
        <w:t xml:space="preserve">ra </w:t>
      </w:r>
      <w:r>
        <w:t xml:space="preserve">thành </w:t>
      </w:r>
      <w:r>
        <w:t xml:space="preserve">dải </w:t>
      </w:r>
      <w:r>
        <w:t xml:space="preserve">dài </w:t>
      </w:r>
      <w:r>
        <w:t xml:space="preserve">và </w:t>
      </w:r>
      <w:r>
        <w:t xml:space="preserve">hẹp.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chạy </w:t>
      </w:r>
      <w:r>
        <w:rPr>
          <w:i/>
        </w:rPr>
        <w:t xml:space="preserve">qua </w:t>
      </w:r>
      <w:r>
        <w:rPr>
          <w:i/>
        </w:rPr>
        <w:t xml:space="preserve">làng. </w:t>
      </w:r>
      <w:r>
        <w:rPr>
          <w:i/>
        </w:rPr>
        <w:t xml:space="preserve">Dãy </w:t>
      </w:r>
      <w:r>
        <w:rPr>
          <w:i/>
        </w:rPr>
        <w:t xml:space="preserve">núi </w:t>
      </w:r>
      <w:r>
        <w:rPr>
          <w:i/>
        </w:rPr>
        <w:t xml:space="preserve">chạy </w:t>
      </w:r>
      <w:r>
        <w:rPr>
          <w:i/>
        </w:rPr>
        <w:t xml:space="preserve">dài </w:t>
      </w:r>
      <w:r>
        <w:rPr>
          <w:i/>
        </w:rPr>
        <w:t xml:space="preserve">từ </w:t>
      </w:r>
      <w:r>
        <w:rPr>
          <w:i/>
        </w:rPr>
        <w:t xml:space="preserve">đông </w:t>
      </w:r>
      <w:r>
        <w:rPr>
          <w:i/>
        </w:rPr>
        <w:t xml:space="preserve">sang </w:t>
      </w:r>
      <w:r>
        <w:rPr>
          <w:i/>
        </w:rPr>
        <w:t xml:space="preserve">tây. </w:t>
      </w:r>
      <w:r>
        <w:rPr>
          <w:i/>
        </w:rPr>
        <w:t xml:space="preserve">Đầu </w:t>
      </w:r>
      <w:r>
        <w:rPr>
          <w:i/>
        </w:rPr>
        <w:t xml:space="preserve">đồ </w:t>
      </w:r>
      <w:r>
        <w:rPr>
          <w:i/>
        </w:rPr>
        <w:t xml:space="preserve">chạy </w:t>
      </w:r>
      <w:r>
        <w:t xml:space="preserve">suốt </w:t>
      </w:r>
      <w:r>
        <w:t xml:space="preserve">trang </w:t>
      </w:r>
      <w:r>
        <w:t xml:space="preserve">báo. </w:t>
      </w:r>
      <w:r>
        <w:rPr>
          <w:b/>
        </w:rPr>
        <w:t xml:space="preserve">12 </w:t>
      </w:r>
      <w:r>
        <w:t xml:space="preserve">Làm </w:t>
      </w:r>
      <w:r>
        <w:t xml:space="preserve">nổi </w:t>
      </w:r>
      <w:r>
        <w:t xml:space="preserve">lên </w:t>
      </w:r>
      <w:r>
        <w:t xml:space="preserve">thành </w:t>
      </w:r>
      <w:r>
        <w:t xml:space="preserve">đường </w:t>
      </w:r>
      <w:r>
        <w:t xml:space="preserve">dài </w:t>
      </w:r>
      <w:r>
        <w:t xml:space="preserve">để </w:t>
      </w:r>
      <w:r>
        <w:t xml:space="preserve">trang </w:t>
      </w:r>
      <w:r>
        <w:t xml:space="preserve">trí. </w:t>
      </w:r>
      <w:r>
        <w:t xml:space="preserve">Chạy </w:t>
      </w:r>
      <w:r>
        <w:rPr>
          <w:i/>
        </w:rPr>
        <w:t xml:space="preserve">một </w:t>
      </w:r>
      <w:r>
        <w:t xml:space="preserve">đường </w:t>
      </w:r>
      <w:r>
        <w:t xml:space="preserve">viên. </w:t>
      </w:r>
      <w:r>
        <w:rPr>
          <w:i/>
        </w:rPr>
        <w:t xml:space="preserve">Mép </w:t>
      </w:r>
      <w:r>
        <w:rPr>
          <w:i/>
        </w:rPr>
        <w:t xml:space="preserve">lá </w:t>
      </w:r>
      <w:r>
        <w:t xml:space="preserve">cờ </w:t>
      </w:r>
      <w:r>
        <w:t xml:space="preserve">chạy </w:t>
      </w:r>
      <w:r>
        <w:t xml:space="preserve">chỉ </w:t>
      </w:r>
      <w:r>
        <w:rPr>
          <w:i/>
        </w:rPr>
        <w:t xml:space="preserve">kim </w:t>
      </w:r>
      <w:r>
        <w:rPr>
          <w:i/>
        </w:rPr>
        <w:t xml:space="preserve">tuyến. </w:t>
      </w:r>
      <w:r>
        <w:t xml:space="preserve">ll </w:t>
      </w:r>
      <w:r>
        <w:t xml:space="preserve">t- </w:t>
      </w:r>
      <w:r>
        <w:t xml:space="preserve">Được </w:t>
      </w:r>
      <w:r>
        <w:t xml:space="preserve">tiến </w:t>
      </w:r>
      <w:r>
        <w:t xml:space="preserve">hành </w:t>
      </w:r>
      <w:r>
        <w:t xml:space="preserve">thuận </w:t>
      </w:r>
      <w:r>
        <w:t xml:space="preserve">lợi, </w:t>
      </w:r>
      <w:r>
        <w:t xml:space="preserve">không </w:t>
      </w:r>
      <w:r>
        <w:t xml:space="preserve">bị </w:t>
      </w:r>
      <w:r>
        <w:t xml:space="preserve">tắc. </w:t>
      </w:r>
      <w:r>
        <w:t xml:space="preserve">Công </w:t>
      </w:r>
      <w:r>
        <w:t xml:space="preserve">uiệc </w:t>
      </w:r>
      <w:r>
        <w:rPr>
          <w:i/>
        </w:rPr>
        <w:t xml:space="preserve">rất </w:t>
      </w:r>
      <w:r>
        <w:rPr>
          <w:i/>
        </w:rPr>
        <w:t xml:space="preserve">chạy. </w:t>
      </w:r>
      <w:r>
        <w:rPr>
          <w:i/>
        </w:rPr>
        <w:t xml:space="preserve">Hàng </w:t>
      </w:r>
      <w:r>
        <w:rPr>
          <w:i/>
        </w:rPr>
        <w:t xml:space="preserve">bán </w:t>
      </w:r>
      <w:r>
        <w:rPr>
          <w:i/>
        </w:rPr>
        <w:t xml:space="preserve">chạy </w:t>
      </w:r>
      <w:r>
        <w:rPr>
          <w:i/>
        </w:rPr>
        <w:t xml:space="preserve">(bán </w:t>
      </w:r>
      <w:r>
        <w:rPr>
          <w:i/>
        </w:rPr>
        <w:t xml:space="preserve">nhanh, </w:t>
      </w:r>
      <w:r>
        <w:rPr>
          <w:i/>
        </w:rPr>
        <w:t xml:space="preserve">có </w:t>
      </w:r>
      <w:r>
        <w:t xml:space="preserve">nhiều </w:t>
      </w:r>
      <w:r>
        <w:t xml:space="preserve">người </w:t>
      </w:r>
      <w:r>
        <w:rPr>
          <w:i/>
        </w:rPr>
        <w:t xml:space="preserve">mua).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