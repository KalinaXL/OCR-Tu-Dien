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phỏng,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nói </w:t>
      </w:r>
      <w:r>
        <w:t xml:space="preserve">phỏng </w:t>
      </w:r>
      <w:r>
        <w:t xml:space="preserve">theo). </w:t>
      </w:r>
      <w:r>
        <w:t xml:space="preserve">Dựa </w:t>
      </w:r>
      <w:r>
        <w:t xml:space="preserve">theo </w:t>
      </w:r>
      <w:r>
        <w:t xml:space="preserve">cái </w:t>
      </w:r>
      <w:r>
        <w:t xml:space="preserve">đã </w:t>
      </w:r>
      <w:r>
        <w:t xml:space="preserve">có </w:t>
      </w:r>
      <w:r>
        <w:t xml:space="preserve">mà </w:t>
      </w:r>
      <w:r>
        <w:t xml:space="preserve">làm </w:t>
      </w:r>
      <w:r>
        <w:t xml:space="preserve">giống </w:t>
      </w:r>
      <w:r>
        <w:t xml:space="preserve">hoặc </w:t>
      </w:r>
      <w:r>
        <w:t xml:space="preserve">gần </w:t>
      </w:r>
      <w:r>
        <w:t xml:space="preserve">giống </w:t>
      </w:r>
      <w:r>
        <w:t xml:space="preserve">như </w:t>
      </w:r>
      <w:r>
        <w:t xml:space="preserve">thế. </w:t>
      </w:r>
      <w:r>
        <w:t xml:space="preserve">Bài </w:t>
      </w:r>
      <w:r>
        <w:rPr>
          <w:i/>
        </w:rPr>
        <w:t xml:space="preserve">hát </w:t>
      </w:r>
      <w:r>
        <w:t xml:space="preserve">phỏng </w:t>
      </w:r>
      <w:r>
        <w:rPr>
          <w:i/>
        </w:rPr>
        <w:t xml:space="preserve">theo </w:t>
      </w:r>
      <w:r>
        <w:rPr>
          <w:i/>
        </w:rPr>
        <w:t xml:space="preserve">một </w:t>
      </w:r>
      <w:r>
        <w:rPr>
          <w:i/>
        </w:rPr>
        <w:t xml:space="preserve">điệu </w:t>
      </w:r>
      <w:r>
        <w:rPr>
          <w:i/>
        </w:rPr>
        <w:t xml:space="preserve">dân </w:t>
      </w:r>
      <w:r>
        <w:rPr>
          <w:i/>
        </w:rPr>
        <w:t xml:space="preserve">ca. </w:t>
      </w:r>
      <w:r>
        <w:t xml:space="preserve">Phỏng </w:t>
      </w:r>
      <w:r>
        <w:rPr>
          <w:i/>
        </w:rPr>
        <w:t xml:space="preserve">theo </w:t>
      </w:r>
      <w:r>
        <w:rPr>
          <w:i/>
        </w:rPr>
        <w:t xml:space="preserve">đó </w:t>
      </w:r>
      <w:r>
        <w:t xml:space="preserve">mà </w:t>
      </w:r>
      <w:r>
        <w:t xml:space="preserve">vẽ.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Ước </w:t>
      </w:r>
      <w:r>
        <w:t xml:space="preserve">lượng </w:t>
      </w:r>
      <w:r>
        <w:t xml:space="preserve">trên </w:t>
      </w:r>
      <w:r>
        <w:t xml:space="preserve">đại </w:t>
      </w:r>
      <w:r>
        <w:t xml:space="preserve">thể, </w:t>
      </w:r>
      <w:r>
        <w:t xml:space="preserve">không </w:t>
      </w:r>
      <w:r>
        <w:t xml:space="preserve">cần </w:t>
      </w:r>
      <w:r>
        <w:t xml:space="preserve">chính </w:t>
      </w:r>
      <w:r>
        <w:t xml:space="preserve">xác </w:t>
      </w:r>
      <w:r>
        <w:t xml:space="preserve">lắm. </w:t>
      </w:r>
      <w:r>
        <w:rPr>
          <w:i/>
        </w:rPr>
        <w:t xml:space="preserve">Tính </w:t>
      </w:r>
      <w:r>
        <w:t xml:space="preserve">phóng </w:t>
      </w:r>
      <w:r>
        <w:t xml:space="preserve">xem </w:t>
      </w:r>
      <w:r>
        <w:t xml:space="preserve">còn </w:t>
      </w:r>
      <w:r>
        <w:rPr>
          <w:i/>
        </w:rPr>
        <w:t xml:space="preserve">bao </w:t>
      </w:r>
      <w:r>
        <w:rPr>
          <w:i/>
        </w:rPr>
        <w:t xml:space="preserve">nhiêu. </w:t>
      </w:r>
      <w:r>
        <w:rPr>
          <w:i/>
        </w:rPr>
        <w:t xml:space="preserve">Chỉ </w:t>
      </w:r>
      <w:r>
        <w:t xml:space="preserve">đoán </w:t>
      </w:r>
      <w:r>
        <w:rPr>
          <w:i/>
        </w:rPr>
        <w:t xml:space="preserve">phóng </w:t>
      </w:r>
      <w:r>
        <w:rPr>
          <w:i/>
        </w:rPr>
        <w:t xml:space="preserve">thôi. </w:t>
      </w:r>
      <w:r>
        <w:rPr>
          <w:b/>
        </w:rPr>
        <w:t xml:space="preserve">3 </w:t>
      </w:r>
      <w:r>
        <w:t xml:space="preserve">(dùng </w:t>
      </w:r>
      <w:r>
        <w:t xml:space="preserve">không </w:t>
      </w:r>
      <w:r>
        <w:rPr>
          <w:i/>
        </w:rPr>
        <w:t xml:space="preserve">có </w:t>
      </w:r>
      <w:r>
        <w:t xml:space="preserve">chủ </w:t>
      </w:r>
      <w:r>
        <w:t xml:space="preserve">ngữ,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câu </w:t>
      </w:r>
      <w:r>
        <w:t xml:space="preserve">nghỉ </w:t>
      </w:r>
      <w:r>
        <w:rPr>
          <w:i/>
        </w:rPr>
        <w:t xml:space="preserve">vấn).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lấy </w:t>
      </w:r>
      <w:r>
        <w:t xml:space="preserve">làm </w:t>
      </w:r>
      <w:r>
        <w:t xml:space="preserve">ngờ, </w:t>
      </w:r>
      <w:r>
        <w:t xml:space="preserve">nêu </w:t>
      </w:r>
      <w:r>
        <w:t xml:space="preserve">ra </w:t>
      </w:r>
      <w:r>
        <w:t xml:space="preserve">như </w:t>
      </w:r>
      <w:r>
        <w:t xml:space="preserve">để </w:t>
      </w:r>
      <w:r>
        <w:t xml:space="preserve">hỏi, </w:t>
      </w:r>
      <w:r>
        <w:t xml:space="preserve">nhưng </w:t>
      </w:r>
      <w:r>
        <w:t xml:space="preserve">với </w:t>
      </w:r>
      <w:r>
        <w:t xml:space="preserve">hàm </w:t>
      </w:r>
      <w:r>
        <w:t xml:space="preserve">ý </w:t>
      </w:r>
      <w:r>
        <w:t xml:space="preserve">phủ </w:t>
      </w:r>
      <w:r>
        <w:t xml:space="preserve">định; </w:t>
      </w:r>
      <w:r>
        <w:t xml:space="preserve">thử </w:t>
      </w:r>
      <w:r>
        <w:t xml:space="preserve">hỏi, </w:t>
      </w:r>
      <w:r>
        <w:t xml:space="preserve">liệu. </w:t>
      </w:r>
      <w:r>
        <w:rPr>
          <w:i/>
        </w:rPr>
        <w:t xml:space="preserve">Làm </w:t>
      </w:r>
      <w:r>
        <w:t xml:space="preserve">thế </w:t>
      </w:r>
      <w:r>
        <w:t xml:space="preserve">phỏng </w:t>
      </w:r>
      <w:r>
        <w:t xml:space="preserve">giải </w:t>
      </w:r>
      <w:r>
        <w:t xml:space="preserve">quyết </w:t>
      </w:r>
      <w:r>
        <w:rPr>
          <w:i/>
        </w:rPr>
        <w:t xml:space="preserve">được </w:t>
      </w:r>
      <w:r>
        <w:rPr>
          <w:i/>
        </w:rPr>
        <w:t xml:space="preserve">gì? </w:t>
      </w:r>
      <w:r>
        <w:t xml:space="preserve">Như </w:t>
      </w:r>
      <w:r>
        <w:t xml:space="preserve">uậy </w:t>
      </w:r>
      <w:r>
        <w:t xml:space="preserve">phỏng </w:t>
      </w:r>
      <w:r>
        <w:t xml:space="preserve">có </w:t>
      </w:r>
      <w:r>
        <w:rPr>
          <w:i/>
        </w:rPr>
        <w:t xml:space="preserve">ích </w:t>
      </w:r>
      <w:r>
        <w:rPr>
          <w:i/>
        </w:rPr>
        <w:t xml:space="preserve">gì? </w:t>
      </w:r>
      <w:r>
        <w:t xml:space="preserve">Tôi </w:t>
      </w:r>
      <w:r>
        <w:t xml:space="preserve">giúp </w:t>
      </w:r>
      <w:r>
        <w:rPr>
          <w:i/>
        </w:rPr>
        <w:t xml:space="preserve">anh </w:t>
      </w:r>
      <w:r>
        <w:rPr>
          <w:i/>
        </w:rPr>
        <w:t xml:space="preserve">phỏng </w:t>
      </w:r>
      <w:r>
        <w:t xml:space="preserve">đáng </w:t>
      </w:r>
      <w:r>
        <w:rPr>
          <w:i/>
        </w:rPr>
        <w:t xml:space="preserve">là </w:t>
      </w:r>
      <w:r>
        <w:rPr>
          <w:i/>
        </w:rPr>
        <w:t xml:space="preserve">bao. </w:t>
      </w:r>
      <w:r>
        <w:t xml:space="preserve">II </w:t>
      </w:r>
      <w:r>
        <w:t xml:space="preserve">kết từ </w:t>
      </w:r>
      <w:r>
        <w:t xml:space="preserve">(id)).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thiết, </w:t>
      </w:r>
      <w:r>
        <w:t xml:space="preserve">với </w:t>
      </w:r>
      <w:r>
        <w:t xml:space="preserve">hàm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rất </w:t>
      </w:r>
      <w:r>
        <w:t xml:space="preserve">dè </w:t>
      </w:r>
      <w:r>
        <w:t xml:space="preserve">dặt. </w:t>
      </w:r>
      <w:r>
        <w:rPr>
          <w:i/>
        </w:rPr>
        <w:t xml:space="preserve">Phỏng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không </w:t>
      </w:r>
      <w:r>
        <w:rPr>
          <w:i/>
        </w:rPr>
        <w:t xml:space="preserve">đến </w:t>
      </w:r>
      <w:r>
        <w:t xml:space="preserve">thì </w:t>
      </w:r>
      <w:r>
        <w:rPr>
          <w:i/>
        </w:rPr>
        <w:t xml:space="preserve">sao?lll </w:t>
      </w:r>
      <w:r>
        <w:t xml:space="preserve">trợ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như </w:t>
      </w:r>
      <w:r>
        <w:t xml:space="preserve">muốn </w:t>
      </w:r>
      <w:r>
        <w:t xml:space="preserve">hỏi,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chỉ </w:t>
      </w:r>
      <w:r>
        <w:t xml:space="preserve">là </w:t>
      </w:r>
      <w:r>
        <w:t xml:space="preserve">để </w:t>
      </w:r>
      <w:r>
        <w:t xml:space="preserve">xác </w:t>
      </w:r>
      <w:r>
        <w:t xml:space="preserve">nhận </w:t>
      </w:r>
      <w:r>
        <w:t xml:space="preserve">điều </w:t>
      </w:r>
      <w:r>
        <w:t xml:space="preserve">mình </w:t>
      </w:r>
      <w:r>
        <w:t xml:space="preserve">đã </w:t>
      </w:r>
      <w:r>
        <w:t xml:space="preserve">khẳng </w:t>
      </w:r>
      <w:r>
        <w:t xml:space="preserve">định; </w:t>
      </w:r>
      <w:r>
        <w:t xml:space="preserve">phải </w:t>
      </w:r>
      <w:r>
        <w:t xml:space="preserve">không. </w:t>
      </w:r>
      <w:r>
        <w:rPr>
          <w:i/>
        </w:rPr>
        <w:t xml:space="preserve">Anh </w:t>
      </w:r>
      <w:r>
        <w:rPr>
          <w:i/>
        </w:rPr>
        <w:t xml:space="preserve">một </w:t>
      </w:r>
      <w:r>
        <w:rPr>
          <w:i/>
        </w:rPr>
        <w:t xml:space="preserve">lắm </w:t>
      </w:r>
      <w:r>
        <w:rPr>
          <w:i/>
        </w:rPr>
        <w:t xml:space="preserve">phỏng? </w:t>
      </w:r>
      <w:r>
        <w:t xml:space="preserve">Nó </w:t>
      </w:r>
      <w:r>
        <w:rPr>
          <w:i/>
        </w:rPr>
        <w:t xml:space="preserve">đi </w:t>
      </w:r>
      <w:r>
        <w:t xml:space="preserve">rối </w:t>
      </w:r>
      <w:r>
        <w:t xml:space="preserve">phóng? </w:t>
      </w:r>
      <w:r>
        <w:br/>
      </w:r>
      <w:r>
        <w:rPr>
          <w:b/>
        </w:rPr>
        <w:t xml:space="preserve">phỏng,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(Da)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phồng </w:t>
      </w:r>
      <w:r>
        <w:t xml:space="preserve">rộp </w:t>
      </w:r>
      <w:r>
        <w:t xml:space="preserve">lên, </w:t>
      </w:r>
      <w:r>
        <w:t xml:space="preserve">do </w:t>
      </w:r>
      <w:r>
        <w:t xml:space="preserve">bị </w:t>
      </w:r>
      <w:r>
        <w:t xml:space="preserve">bỏng </w:t>
      </w:r>
      <w:r>
        <w:t xml:space="preserve">hoặc </w:t>
      </w:r>
      <w:r>
        <w:t xml:space="preserve">bị </w:t>
      </w:r>
      <w:r>
        <w:t xml:space="preserve">cọ </w:t>
      </w:r>
      <w:r>
        <w:t xml:space="preserve">xát </w:t>
      </w:r>
      <w:r>
        <w:t xml:space="preserve">mạnh. </w:t>
      </w:r>
      <w:r>
        <w:t xml:space="preserve">Vết </w:t>
      </w:r>
      <w:r>
        <w:t xml:space="preserve">bóng </w:t>
      </w:r>
      <w:r>
        <w:t xml:space="preserve">bị </w:t>
      </w:r>
      <w:r>
        <w:t xml:space="preserve">phỏng </w:t>
      </w:r>
      <w:r>
        <w:rPr>
          <w:i/>
        </w:rPr>
        <w:t xml:space="preserve">nước. </w:t>
      </w:r>
      <w:r>
        <w:rPr>
          <w:i/>
        </w:rPr>
        <w:t xml:space="preserve">Gánh </w:t>
      </w:r>
      <w:r>
        <w:rPr>
          <w:i/>
        </w:rPr>
        <w:t xml:space="preserve">nặng </w:t>
      </w:r>
      <w:r>
        <w:rPr>
          <w:i/>
        </w:rPr>
        <w:t xml:space="preserve">phỏng </w:t>
      </w:r>
      <w:r>
        <w:rPr>
          <w:i/>
        </w:rPr>
        <w:t xml:space="preserve">cả </w:t>
      </w:r>
      <w:r>
        <w:t xml:space="preserve">uai. </w:t>
      </w:r>
      <w:r>
        <w:rPr>
          <w:b/>
        </w:rPr>
        <w:t xml:space="preserve">2 </w:t>
      </w:r>
      <w:r>
        <w:t xml:space="preserve">(phương ngữ). </w:t>
      </w:r>
      <w:r>
        <w:t xml:space="preserve">Bỏng. </w:t>
      </w:r>
      <w:r>
        <w:rPr>
          <w:i/>
        </w:rPr>
        <w:t xml:space="preserve">Bị </w:t>
      </w:r>
      <w:r>
        <w:t xml:space="preserve">phỏng </w:t>
      </w:r>
      <w:r>
        <w:t xml:space="preserve">nước </w:t>
      </w:r>
      <w:r>
        <w:t xml:space="preserve">sôi. </w:t>
      </w:r>
      <w:r>
        <w:br/>
      </w:r>
      <w:r>
        <w:rPr>
          <w:b/>
        </w:rPr>
        <w:t xml:space="preserve">phỏng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Ước </w:t>
      </w:r>
      <w:r>
        <w:t xml:space="preserve">lượng </w:t>
      </w:r>
      <w:r>
        <w:t xml:space="preserve">hoặc </w:t>
      </w:r>
      <w:r>
        <w:t xml:space="preserve">đoán </w:t>
      </w:r>
      <w:r>
        <w:t xml:space="preserve">đại </w:t>
      </w:r>
      <w:r>
        <w:t xml:space="preserve">khái, </w:t>
      </w:r>
      <w:r>
        <w:t xml:space="preserve">không </w:t>
      </w:r>
      <w:r>
        <w:t xml:space="preserve">thật </w:t>
      </w:r>
      <w:r>
        <w:t xml:space="preserve">chính </w:t>
      </w:r>
      <w:r>
        <w:t xml:space="preserve">xác. </w:t>
      </w:r>
      <w:r>
        <w:rPr>
          <w:i/>
        </w:rPr>
        <w:t xml:space="preserve">Tính </w:t>
      </w:r>
      <w:r>
        <w:rPr>
          <w:i/>
        </w:rPr>
        <w:t xml:space="preserve">phỏng </w:t>
      </w:r>
      <w:r>
        <w:t xml:space="preserve">chừng. </w:t>
      </w:r>
      <w:r>
        <w:t xml:space="preserve">Con </w:t>
      </w:r>
      <w:r>
        <w:rPr>
          <w:i/>
        </w:rPr>
        <w:t xml:space="preserve">số </w:t>
      </w:r>
      <w:r>
        <w:rPr>
          <w:i/>
        </w:rPr>
        <w:t xml:space="preserve">phỏng </w:t>
      </w:r>
      <w:r>
        <w:rPr>
          <w:i/>
        </w:rPr>
        <w:t xml:space="preserve">chừng. </w:t>
      </w:r>
      <w:r>
        <w:t xml:space="preserve">Phỏng </w:t>
      </w:r>
      <w:r>
        <w:rPr>
          <w:i/>
        </w:rPr>
        <w:t xml:space="preserve">chừng </w:t>
      </w:r>
      <w:r>
        <w:t xml:space="preserve">uài </w:t>
      </w:r>
      <w:r>
        <w:rPr>
          <w:i/>
        </w:rPr>
        <w:t xml:space="preserve">ba </w:t>
      </w:r>
      <w:r>
        <w:t xml:space="preserve">ngày </w:t>
      </w:r>
      <w:r>
        <w:rPr>
          <w:i/>
        </w:rPr>
        <w:t xml:space="preserve">nữa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phỏng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Dịch </w:t>
      </w:r>
      <w:r>
        <w:t xml:space="preserve">lấy </w:t>
      </w:r>
      <w:r>
        <w:t xml:space="preserve">ý </w:t>
      </w:r>
      <w:r>
        <w:t xml:space="preserve">chính, </w:t>
      </w:r>
      <w:r>
        <w:t xml:space="preserve">có </w:t>
      </w:r>
      <w:r>
        <w:t xml:space="preserve">lược </w:t>
      </w:r>
      <w:r>
        <w:t xml:space="preserve">bỏ </w:t>
      </w:r>
      <w:r>
        <w:t xml:space="preserve">những </w:t>
      </w:r>
      <w:r>
        <w:t xml:space="preserve">phần, </w:t>
      </w:r>
      <w:r>
        <w:t xml:space="preserve">những </w:t>
      </w:r>
      <w:r>
        <w:rPr>
          <w:i/>
        </w:rPr>
        <w:t xml:space="preserve">ý </w:t>
      </w:r>
      <w:r>
        <w:t xml:space="preserve">không </w:t>
      </w:r>
      <w:r>
        <w:t xml:space="preserve">quan </w:t>
      </w:r>
      <w:r>
        <w:t xml:space="preserve">trọng. </w:t>
      </w:r>
      <w:r>
        <w:t xml:space="preserve">phỏng </w:t>
      </w:r>
      <w:r>
        <w:t xml:space="preserve">đoán </w:t>
      </w:r>
      <w:r>
        <w:t xml:space="preserve">động từ </w:t>
      </w:r>
      <w:r>
        <w:t xml:space="preserve">Đoán </w:t>
      </w:r>
      <w:r>
        <w:t xml:space="preserve">phỏng </w:t>
      </w:r>
      <w:r>
        <w:t xml:space="preserve">chừng, </w:t>
      </w:r>
      <w:r>
        <w:t xml:space="preserve">không </w:t>
      </w:r>
      <w:r>
        <w:t xml:space="preserve">lấy </w:t>
      </w:r>
      <w:r>
        <w:t xml:space="preserve">gì </w:t>
      </w:r>
      <w:r>
        <w:t xml:space="preserve">làm </w:t>
      </w:r>
      <w:r>
        <w:t xml:space="preserve">chắc. </w:t>
      </w:r>
      <w:r>
        <w:t xml:space="preserve">Phỏng </w:t>
      </w:r>
      <w:r>
        <w:rPr>
          <w:i/>
        </w:rPr>
        <w:t xml:space="preserve">đoán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tình </w:t>
      </w:r>
      <w:r>
        <w:t xml:space="preserve">hình. </w:t>
      </w:r>
      <w:r>
        <w:t xml:space="preserve">Sự </w:t>
      </w:r>
      <w:r>
        <w:t xml:space="preserve">phỏng </w:t>
      </w:r>
      <w:r>
        <w:t xml:space="preserve">đoán </w:t>
      </w:r>
      <w:r>
        <w:t xml:space="preserve">chủ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phỏng </w:t>
      </w:r>
      <w:r>
        <w:rPr>
          <w:b/>
        </w:rPr>
        <w:t xml:space="preserve">độ </w:t>
      </w:r>
      <w:r>
        <w:t xml:space="preserve">(ít dùng). </w:t>
      </w:r>
      <w:r>
        <w:t xml:space="preserve">Độ </w:t>
      </w:r>
      <w:r>
        <w:t xml:space="preserve">chừng.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phỏng </w:t>
      </w:r>
      <w:r>
        <w:rPr>
          <w:i/>
        </w:rPr>
        <w:t xml:space="preserve">độ </w:t>
      </w:r>
      <w:r>
        <w:t xml:space="preserve">ba </w:t>
      </w:r>
      <w:r>
        <w:rPr>
          <w:i/>
        </w:rPr>
        <w:t xml:space="preserve">mươi </w:t>
      </w:r>
      <w:r>
        <w:t xml:space="preserve">tuổi. </w:t>
      </w:r>
      <w:r>
        <w:br/>
      </w:r>
      <w:r>
        <w:rPr>
          <w:b/>
        </w:rPr>
        <w:t xml:space="preserve">phỏng </w:t>
      </w:r>
      <w:r>
        <w:rPr>
          <w:b/>
        </w:rPr>
        <w:t xml:space="preserve">sinh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chức </w:t>
      </w:r>
      <w:r>
        <w:t xml:space="preserve">năng </w:t>
      </w:r>
      <w:r>
        <w:t xml:space="preserve">đặc </w:t>
      </w:r>
      <w:r>
        <w:t xml:space="preserve">biệt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các </w:t>
      </w:r>
      <w:r>
        <w:t xml:space="preserve">sinh </w:t>
      </w:r>
      <w:r>
        <w:t xml:space="preserve">vật </w:t>
      </w:r>
      <w:r>
        <w:t xml:space="preserve">để </w:t>
      </w:r>
      <w:r>
        <w:t xml:space="preserve">bắt </w:t>
      </w:r>
      <w:r>
        <w:t xml:space="preserve">chước </w:t>
      </w:r>
      <w:r>
        <w:t xml:space="preserve">áp </w:t>
      </w:r>
      <w:r>
        <w:t xml:space="preserve">dụng </w:t>
      </w:r>
      <w:r>
        <w:t xml:space="preserve">trong </w:t>
      </w:r>
      <w:r>
        <w:t xml:space="preserve">kĩ </w:t>
      </w:r>
      <w:r>
        <w:t xml:space="preserve">thuật. </w:t>
      </w:r>
      <w:r>
        <w:br/>
      </w:r>
      <w:r>
        <w:rPr>
          <w:b/>
        </w:rPr>
        <w:t xml:space="preserve">phỏng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Tính </w:t>
      </w:r>
      <w:r>
        <w:t xml:space="preserve">đại </w:t>
      </w:r>
      <w:r>
        <w:rPr>
          <w:i/>
        </w:rPr>
        <w:t xml:space="preserve">khái. </w:t>
      </w:r>
      <w:r>
        <w:t xml:space="preserve">Phỏng </w:t>
      </w:r>
      <w:r>
        <w:t xml:space="preserve">tính </w:t>
      </w:r>
      <w:r>
        <w:t xml:space="preserve">chỉ </w:t>
      </w:r>
      <w:r>
        <w:t xml:space="preserve">phí </w:t>
      </w:r>
      <w:r>
        <w:t xml:space="preserve">một </w:t>
      </w:r>
      <w:r>
        <w:t xml:space="preserve">triệu </w:t>
      </w:r>
      <w:r>
        <w:t xml:space="preserve">đồng. </w:t>
      </w:r>
      <w:r>
        <w:br/>
      </w:r>
      <w:r>
        <w:rPr>
          <w:b/>
        </w:rPr>
        <w:t xml:space="preserve">phỏng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Hỏi </w:t>
      </w:r>
      <w:r>
        <w:t xml:space="preserve">ý </w:t>
      </w:r>
      <w:r>
        <w:t xml:space="preserve">kiến </w:t>
      </w:r>
      <w:r>
        <w:t xml:space="preserve">để </w:t>
      </w:r>
      <w:r>
        <w:t xml:space="preserve">công </w:t>
      </w:r>
      <w:r>
        <w:t xml:space="preserve">bố </w:t>
      </w:r>
      <w:r>
        <w:t xml:space="preserve">trước </w:t>
      </w:r>
      <w:r>
        <w:t xml:space="preserve">dư </w:t>
      </w:r>
      <w:r>
        <w:t xml:space="preserve">luận. </w:t>
      </w:r>
      <w:r>
        <w:t xml:space="preserve">Phỏng </w:t>
      </w:r>
      <w:r>
        <w:t xml:space="preserve">uấn </w:t>
      </w:r>
      <w:r>
        <w:rPr>
          <w:i/>
        </w:rPr>
        <w:t xml:space="preserve">bộ </w:t>
      </w:r>
      <w:r>
        <w:rPr>
          <w:i/>
        </w:rPr>
        <w:t xml:space="preserve">trưởng </w:t>
      </w:r>
      <w:r>
        <w:rPr>
          <w:i/>
        </w:rPr>
        <w:t xml:space="preserve">bộ </w:t>
      </w:r>
      <w:r>
        <w:rPr>
          <w:i/>
        </w:rPr>
        <w:t xml:space="preserve">ngoại </w:t>
      </w:r>
      <w:r>
        <w:rPr>
          <w:i/>
        </w:rPr>
        <w:t xml:space="preserve">giao. </w:t>
      </w:r>
      <w:r>
        <w:rPr>
          <w:i/>
        </w:rPr>
        <w:t xml:space="preserve">Cuộc </w:t>
      </w:r>
      <w:r>
        <w:rPr>
          <w:i/>
        </w:rPr>
        <w:t xml:space="preserve">phỏng </w:t>
      </w:r>
      <w:r>
        <w:t xml:space="preserve">uấn.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t xml:space="preserve">phóng </w:t>
      </w:r>
      <w:r>
        <w:rPr>
          <w:i/>
        </w:rPr>
        <w:t xml:space="preserve">uấn </w:t>
      </w:r>
      <w:r>
        <w:t xml:space="preserve">(những </w:t>
      </w:r>
      <w:r>
        <w:t xml:space="preserve">câu </w:t>
      </w:r>
      <w:r>
        <w:t xml:space="preserve">hỏi </w:t>
      </w:r>
      <w:r>
        <w:t xml:space="preserve">phỏng </w:t>
      </w:r>
      <w:r>
        <w:t xml:space="preserve">vấn). </w:t>
      </w:r>
      <w:r>
        <w:br/>
      </w:r>
      <w:r>
        <w:rPr>
          <w:b/>
        </w:rPr>
        <w:t xml:space="preserve">phóng, </w:t>
      </w:r>
      <w:r>
        <w:rPr>
          <w:i/>
        </w:rPr>
        <w:t xml:space="preserve">động từ </w:t>
      </w:r>
      <w:r>
        <w:t xml:space="preserve">Vẽ </w:t>
      </w:r>
      <w:r>
        <w:t xml:space="preserve">ra, </w:t>
      </w:r>
      <w:r>
        <w:t xml:space="preserve">in </w:t>
      </w:r>
      <w:r>
        <w:t xml:space="preserve">ra </w:t>
      </w:r>
      <w:r>
        <w:t xml:space="preserve">cho </w:t>
      </w:r>
      <w:r>
        <w:t xml:space="preserve">thành </w:t>
      </w:r>
      <w:r>
        <w:t xml:space="preserve">to </w:t>
      </w:r>
      <w:r>
        <w:t xml:space="preserve">hơn. </w:t>
      </w:r>
      <w:r>
        <w:rPr>
          <w:i/>
        </w:rPr>
        <w:t xml:space="preserve">Phóng </w:t>
      </w:r>
      <w:r>
        <w:rPr>
          <w:i/>
        </w:rPr>
        <w:t xml:space="preserve">ảnh. </w:t>
      </w:r>
      <w:r>
        <w:t xml:space="preserve">Bản </w:t>
      </w:r>
      <w:r>
        <w:rPr>
          <w:i/>
        </w:rPr>
        <w:t xml:space="preserve">đồ </w:t>
      </w:r>
      <w:r>
        <w:rPr>
          <w:i/>
        </w:rPr>
        <w:t xml:space="preserve">được </w:t>
      </w:r>
      <w:r>
        <w:rPr>
          <w:i/>
        </w:rPr>
        <w:t xml:space="preserve">phóng </w:t>
      </w:r>
      <w:r>
        <w:rPr>
          <w:i/>
        </w:rPr>
        <w:t xml:space="preserve">gấp </w:t>
      </w:r>
      <w:r>
        <w:rPr>
          <w:i/>
        </w:rPr>
        <w:t xml:space="preserve">đôi. </w:t>
      </w:r>
      <w:r>
        <w:rPr>
          <w:i/>
        </w:rPr>
        <w:t xml:space="preserve">Phóng </w:t>
      </w:r>
      <w:r>
        <w:rPr>
          <w:i/>
        </w:rPr>
        <w:t xml:space="preserve">to </w:t>
      </w:r>
      <w:r>
        <w:rPr>
          <w:i/>
        </w:rPr>
        <w:t xml:space="preserve">ra. </w:t>
      </w:r>
      <w:r>
        <w:br/>
      </w:r>
      <w:r>
        <w:rPr>
          <w:b/>
        </w:rPr>
        <w:t xml:space="preserve">phóng, </w:t>
      </w:r>
      <w:r>
        <w:rPr>
          <w:i/>
        </w:rPr>
        <w:t xml:space="preserve">động từ </w:t>
      </w:r>
      <w:r>
        <w:t xml:space="preserve">(ít dùng). </w:t>
      </w:r>
      <w:r>
        <w:t xml:space="preserve">(Viết, </w:t>
      </w:r>
      <w:r>
        <w:t xml:space="preserve">vẽ) </w:t>
      </w:r>
      <w:r>
        <w:t xml:space="preserve">sao </w:t>
      </w:r>
      <w:r>
        <w:t xml:space="preserve">rập </w:t>
      </w:r>
      <w:r>
        <w:t xml:space="preserve">từng </w:t>
      </w:r>
      <w:r>
        <w:t xml:space="preserve">nét </w:t>
      </w:r>
      <w:r>
        <w:t xml:space="preserve">theo </w:t>
      </w:r>
      <w:r>
        <w:t xml:space="preserve">bản </w:t>
      </w:r>
      <w:r>
        <w:t xml:space="preserve">mẫu </w:t>
      </w:r>
      <w:r>
        <w:t xml:space="preserve">có </w:t>
      </w:r>
      <w:r>
        <w:t xml:space="preserve">sẵn. </w:t>
      </w:r>
      <w:r>
        <w:t xml:space="preserve">Mới </w:t>
      </w:r>
      <w:r>
        <w:rPr>
          <w:i/>
        </w:rPr>
        <w:t xml:space="preserve">tập </w:t>
      </w:r>
      <w:r>
        <w:rPr>
          <w:i/>
        </w:rPr>
        <w:t xml:space="preserve">uiết, </w:t>
      </w:r>
      <w:r>
        <w:t xml:space="preserve">uiết </w:t>
      </w:r>
      <w:r>
        <w:rPr>
          <w:i/>
        </w:rPr>
        <w:t xml:space="preserve">phóng </w:t>
      </w:r>
      <w:r>
        <w:rPr>
          <w:i/>
        </w:rPr>
        <w:t xml:space="preserve">từng </w:t>
      </w:r>
      <w:r>
        <w:rPr>
          <w:i/>
        </w:rPr>
        <w:t xml:space="preserve">chữ. </w:t>
      </w:r>
      <w:r>
        <w:t xml:space="preserve">Vẽ </w:t>
      </w:r>
      <w:r>
        <w:rPr>
          <w:i/>
        </w:rPr>
        <w:t xml:space="preserve">phóng. </w:t>
      </w:r>
      <w:r>
        <w:br/>
      </w:r>
      <w:r>
        <w:rPr>
          <w:b/>
        </w:rPr>
        <w:t xml:space="preserve">phóng.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ra </w:t>
      </w:r>
      <w:r>
        <w:t xml:space="preserve">khỏi </w:t>
      </w:r>
      <w:r>
        <w:t xml:space="preserve">mình </w:t>
      </w:r>
      <w:r>
        <w:t xml:space="preserve">và </w:t>
      </w:r>
      <w:r>
        <w:t xml:space="preserve">di </w:t>
      </w:r>
      <w:r>
        <w:t xml:space="preserve">chuyển </w:t>
      </w:r>
      <w:r>
        <w:t xml:space="preserve">thẳng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một </w:t>
      </w:r>
      <w:r>
        <w:t xml:space="preserve">tốc </w:t>
      </w:r>
      <w:r>
        <w:t xml:space="preserve">độ </w:t>
      </w:r>
      <w:r>
        <w:t xml:space="preserve">lớn. </w:t>
      </w:r>
      <w:r>
        <w:t xml:space="preserve">Phóng </w:t>
      </w:r>
      <w:r>
        <w:rPr>
          <w:i/>
        </w:rPr>
        <w:t xml:space="preserve">lao. </w:t>
      </w:r>
      <w:r>
        <w:t xml:space="preserve">Phóng </w:t>
      </w:r>
      <w:r>
        <w:t xml:space="preserve">tên </w:t>
      </w:r>
      <w:r>
        <w:rPr>
          <w:i/>
        </w:rPr>
        <w:t xml:space="preserve">lửa </w:t>
      </w:r>
      <w:r>
        <w:rPr>
          <w:i/>
        </w:rPr>
        <w:t xml:space="preserve">Phóng </w:t>
      </w:r>
      <w:r>
        <w:rPr>
          <w:i/>
        </w:rPr>
        <w:t xml:space="preserve">tầm </w:t>
      </w:r>
      <w:r>
        <w:rPr>
          <w:i/>
        </w:rPr>
        <w:t xml:space="preserve">mắt </w:t>
      </w:r>
      <w:r>
        <w:rPr>
          <w:i/>
        </w:rPr>
        <w:t xml:space="preserve">ra </w:t>
      </w:r>
      <w:r>
        <w:t xml:space="preserve">xa </w:t>
      </w:r>
      <w:r>
        <w:t xml:space="preserve">(bóng (nghĩa bóng)).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một </w:t>
      </w:r>
      <w:r>
        <w:t xml:space="preserve">tốc </w:t>
      </w:r>
      <w:r>
        <w:t xml:space="preserve">độ </w:t>
      </w:r>
      <w:r>
        <w:t xml:space="preserve">lón. </w:t>
      </w:r>
      <w:r>
        <w:t xml:space="preserve">Xe </w:t>
      </w:r>
      <w:r>
        <w:rPr>
          <w:i/>
        </w:rPr>
        <w:t xml:space="preserve">phóng </w:t>
      </w:r>
      <w:r>
        <w:rPr>
          <w:i/>
        </w:rPr>
        <w:t xml:space="preserve">như </w:t>
      </w:r>
      <w:r>
        <w:rPr>
          <w:i/>
        </w:rPr>
        <w:t xml:space="preserve">bay. </w:t>
      </w:r>
      <w:r>
        <w:t xml:space="preserve">Phóng </w:t>
      </w:r>
      <w:r>
        <w:rPr>
          <w:i/>
        </w:rPr>
        <w:t xml:space="preserve">lên </w:t>
      </w:r>
      <w:r>
        <w:rPr>
          <w:i/>
        </w:rPr>
        <w:t xml:space="preserve">phía </w:t>
      </w:r>
      <w:r>
        <w:t xml:space="preserve">trước. </w:t>
      </w:r>
      <w:r>
        <w:t xml:space="preserve">Phóng </w:t>
      </w:r>
      <w:r>
        <w:t xml:space="preserve">xe </w:t>
      </w:r>
      <w:r>
        <w:rPr>
          <w:i/>
        </w:rPr>
        <w:t xml:space="preserve">đạp </w:t>
      </w:r>
      <w:r>
        <w:t xml:space="preserve">đuối </w:t>
      </w:r>
      <w:r>
        <w:rPr>
          <w:i/>
        </w:rPr>
        <w:t xml:space="preserve">theo. </w:t>
      </w:r>
      <w:r>
        <w:t xml:space="preserve">Co </w:t>
      </w:r>
      <w:r>
        <w:rPr>
          <w:i/>
        </w:rPr>
        <w:t xml:space="preserve">chân </w:t>
      </w:r>
      <w:r>
        <w:rPr>
          <w:i/>
        </w:rPr>
        <w:t xml:space="preserve">phóng </w:t>
      </w:r>
      <w:r>
        <w:t xml:space="preserve">một </w:t>
      </w:r>
      <w:r>
        <w:t xml:space="preserve">mạch </w:t>
      </w:r>
      <w:r>
        <w:t xml:space="preserve">uề </w:t>
      </w:r>
      <w:r>
        <w:rPr>
          <w:i/>
        </w:rPr>
        <w:t xml:space="preserve">nhà </w:t>
      </w:r>
      <w:r>
        <w:t xml:space="preserve">(khẩu ngữ).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đại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một </w:t>
      </w:r>
      <w:r>
        <w:t xml:space="preserve">ảnh </w:t>
      </w:r>
      <w:r>
        <w:t xml:space="preserve">giống </w:t>
      </w:r>
      <w:r>
        <w:t xml:space="preserve">hệt </w:t>
      </w:r>
      <w:r>
        <w:t xml:space="preserve">vật </w:t>
      </w:r>
      <w:r>
        <w:t xml:space="preserve">hay </w:t>
      </w:r>
      <w:r>
        <w:t xml:space="preserve">ảnh </w:t>
      </w:r>
      <w:r>
        <w:t xml:space="preserve">đã </w:t>
      </w:r>
      <w:r>
        <w:t xml:space="preserve">có </w:t>
      </w:r>
      <w:r>
        <w:t xml:space="preserve">nào </w:t>
      </w:r>
      <w:r>
        <w:t xml:space="preserve">đó, </w:t>
      </w:r>
      <w:r>
        <w:t xml:space="preserve">nhưng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lớn </w:t>
      </w:r>
      <w:r>
        <w:t xml:space="preserve">hơn. </w:t>
      </w:r>
      <w:r>
        <w:t xml:space="preserve">Phóng </w:t>
      </w:r>
      <w:r>
        <w:rPr>
          <w:i/>
        </w:rPr>
        <w:t xml:space="preserve">đại </w:t>
      </w:r>
      <w:r>
        <w:rPr>
          <w:i/>
        </w:rPr>
        <w:t xml:space="preserve">tấm </w:t>
      </w:r>
      <w:r>
        <w:rPr>
          <w:i/>
        </w:rPr>
        <w:t xml:space="preserve">ảnh. </w:t>
      </w:r>
      <w:r>
        <w:t xml:space="preserve">Kính </w:t>
      </w:r>
      <w:r>
        <w:t xml:space="preserve">hiển </w:t>
      </w:r>
      <w:r>
        <w:rPr>
          <w:i/>
        </w:rPr>
        <w:t xml:space="preserve">ui </w:t>
      </w:r>
      <w:r>
        <w:rPr>
          <w:i/>
        </w:rPr>
        <w:t xml:space="preserve">phóng </w:t>
      </w:r>
      <w:r>
        <w:rPr>
          <w:i/>
        </w:rPr>
        <w:t xml:space="preserve">đại </w:t>
      </w:r>
      <w:r>
        <w:t xml:space="preserve">một </w:t>
      </w:r>
      <w:r>
        <w:t xml:space="preserve">nghìn </w:t>
      </w:r>
      <w:r>
        <w:rPr>
          <w:i/>
        </w:rPr>
        <w:t xml:space="preserve">lần. </w:t>
      </w:r>
      <w:r>
        <w:rPr>
          <w:b/>
        </w:rPr>
        <w:t xml:space="preserve">2 </w:t>
      </w:r>
      <w:r>
        <w:t xml:space="preserve">(khẩu ngữ). </w:t>
      </w:r>
      <w:r>
        <w:t xml:space="preserve">Nói </w:t>
      </w:r>
      <w:r>
        <w:t xml:space="preserve">quá </w:t>
      </w:r>
      <w:r>
        <w:t xml:space="preserve">lên </w:t>
      </w:r>
      <w:r>
        <w:t xml:space="preserve">so </w:t>
      </w:r>
      <w:r>
        <w:t xml:space="preserve">với </w:t>
      </w:r>
      <w:r>
        <w:t xml:space="preserve">sự </w:t>
      </w:r>
      <w:r>
        <w:t xml:space="preserve">thật. </w:t>
      </w:r>
      <w:r>
        <w:t xml:space="preserve">Phóng </w:t>
      </w:r>
      <w:r>
        <w:t xml:space="preserve">đại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t xml:space="preserve">Phóng </w:t>
      </w:r>
      <w:r>
        <w:t xml:space="preserve">đại </w:t>
      </w:r>
      <w:r>
        <w:rPr>
          <w:i/>
        </w:rPr>
        <w:t xml:space="preserve">thành </w:t>
      </w:r>
      <w:r>
        <w:t xml:space="preserve">tích.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đãng </w:t>
      </w:r>
      <w:r>
        <w:rPr>
          <w:i/>
        </w:rPr>
        <w:t xml:space="preserve">tính từ </w:t>
      </w:r>
      <w:r>
        <w:t xml:space="preserve">Tự </w:t>
      </w:r>
      <w:r>
        <w:t xml:space="preserve">do, </w:t>
      </w:r>
      <w:r>
        <w:t xml:space="preserve">buông </w:t>
      </w:r>
      <w:r>
        <w:t xml:space="preserve">thả, </w:t>
      </w:r>
      <w:r>
        <w:t xml:space="preserve">không </w:t>
      </w:r>
      <w:r>
        <w:t xml:space="preserve">chút </w:t>
      </w:r>
      <w:r>
        <w:t xml:space="preserve">tự </w:t>
      </w:r>
      <w:r>
        <w:t xml:space="preserve">kiểm </w:t>
      </w:r>
      <w:r>
        <w:t xml:space="preserve">chế </w:t>
      </w:r>
      <w:r>
        <w:t xml:space="preserve">mình </w:t>
      </w:r>
      <w:r>
        <w:t xml:space="preserve">trong </w:t>
      </w:r>
      <w:r>
        <w:t xml:space="preserve">các </w:t>
      </w:r>
      <w:r>
        <w:t xml:space="preserve">mặt </w:t>
      </w:r>
      <w:r>
        <w:t xml:space="preserve">sinh </w:t>
      </w:r>
      <w:r>
        <w:t xml:space="preserve">hoạt. </w:t>
      </w:r>
      <w:r>
        <w:rPr>
          <w:i/>
        </w:rPr>
        <w:t xml:space="preserve">Sống </w:t>
      </w:r>
      <w:r>
        <w:rPr>
          <w:i/>
        </w:rPr>
        <w:t xml:space="preserve">phóng </w:t>
      </w:r>
      <w:r>
        <w:rPr>
          <w:i/>
        </w:rPr>
        <w:t xml:space="preserve">đãng </w:t>
      </w:r>
      <w:r>
        <w:rPr>
          <w:i/>
        </w:rPr>
        <w:t xml:space="preserve">sa </w:t>
      </w:r>
      <w:r>
        <w:rPr>
          <w:i/>
        </w:rPr>
        <w:t xml:space="preserve">đoạ. </w:t>
      </w:r>
      <w:r>
        <w:t xml:space="preserve">Ăn </w:t>
      </w:r>
      <w:r>
        <w:rPr>
          <w:i/>
        </w:rPr>
        <w:t xml:space="preserve">chơi </w:t>
      </w:r>
      <w:r>
        <w:rPr>
          <w:i/>
        </w:rPr>
        <w:t xml:space="preserve">phóng </w:t>
      </w:r>
      <w:r>
        <w:rPr>
          <w:i/>
        </w:rPr>
        <w:t xml:space="preserve">đấng.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điện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dòng </w:t>
      </w:r>
      <w:r>
        <w:t xml:space="preserve">điện </w:t>
      </w:r>
      <w:r>
        <w:t xml:space="preserve">chạy </w:t>
      </w:r>
      <w:r>
        <w:t xml:space="preserve">ra. </w:t>
      </w:r>
      <w:r>
        <w:t xml:space="preserve">Acquy </w:t>
      </w:r>
      <w:r>
        <w:t xml:space="preserve">phóng </w:t>
      </w:r>
      <w:r>
        <w:rPr>
          <w:i/>
        </w:rPr>
        <w:t xml:space="preserve">điện.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dòng </w:t>
      </w:r>
      <w:r>
        <w:t xml:space="preserve">điện </w:t>
      </w:r>
      <w:r>
        <w:t xml:space="preserve">mạnh </w:t>
      </w:r>
      <w:r>
        <w:t xml:space="preserve">chạy </w:t>
      </w:r>
      <w:r>
        <w:t xml:space="preserve">qua </w:t>
      </w:r>
      <w:r>
        <w:t xml:space="preserve">một </w:t>
      </w:r>
      <w:r>
        <w:t xml:space="preserve">môi </w:t>
      </w:r>
      <w:r>
        <w:t xml:space="preserve">trường. </w:t>
      </w:r>
      <w:r>
        <w:t xml:space="preserve">Phóng </w:t>
      </w:r>
      <w:r>
        <w:rPr>
          <w:i/>
        </w:rPr>
        <w:t xml:space="preserve">điện </w:t>
      </w:r>
      <w:r>
        <w:t xml:space="preserve">trong </w:t>
      </w:r>
      <w:r>
        <w:rPr>
          <w:i/>
        </w:rPr>
        <w:t xml:space="preserve">khí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hoả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đốt). </w:t>
      </w:r>
      <w:r>
        <w:t xml:space="preserve">Gây </w:t>
      </w:r>
      <w:r>
        <w:t xml:space="preserve">ra </w:t>
      </w:r>
      <w:r>
        <w:t xml:space="preserve">đám </w:t>
      </w:r>
      <w:r>
        <w:t xml:space="preserve">cháy </w:t>
      </w:r>
      <w:r>
        <w:t xml:space="preserve">để </w:t>
      </w:r>
      <w:r>
        <w:t xml:space="preserve">thiêu </w:t>
      </w:r>
      <w:r>
        <w:t xml:space="preserve">huỷ. </w:t>
      </w:r>
      <w:r>
        <w:t xml:space="preserve">Phóng </w:t>
      </w:r>
      <w:r>
        <w:rPr>
          <w:i/>
        </w:rPr>
        <w:t xml:space="preserve">hoả </w:t>
      </w:r>
      <w:r>
        <w:rPr>
          <w:i/>
        </w:rPr>
        <w:t xml:space="preserve">đốt </w:t>
      </w:r>
      <w:r>
        <w:rPr>
          <w:i/>
        </w:rPr>
        <w:t xml:space="preserve">căn </w:t>
      </w:r>
      <w:r>
        <w:t xml:space="preserve">lều.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khoáng </w:t>
      </w:r>
      <w:r>
        <w:rPr>
          <w:i/>
        </w:rPr>
        <w:t xml:space="preserve">tính từ </w:t>
      </w:r>
      <w:r>
        <w:t xml:space="preserve">Không </w:t>
      </w:r>
      <w:r>
        <w:t xml:space="preserve">bị </w:t>
      </w:r>
      <w:r>
        <w:t xml:space="preserve">gò </w:t>
      </w:r>
      <w:r>
        <w:t xml:space="preserve">bó, </w:t>
      </w:r>
      <w:r>
        <w:t xml:space="preserve">câu </w:t>
      </w:r>
      <w:r>
        <w:t xml:space="preserve">thúc </w:t>
      </w:r>
      <w:r>
        <w:t xml:space="preserve">bởi </w:t>
      </w:r>
      <w:r>
        <w:t xml:space="preserve">những </w:t>
      </w:r>
      <w:r>
        <w:t xml:space="preserve">cái </w:t>
      </w:r>
      <w:r>
        <w:t xml:space="preserve">vụn </w:t>
      </w:r>
      <w:r>
        <w:t xml:space="preserve">vặt. </w:t>
      </w:r>
      <w:r>
        <w:t xml:space="preserve">Tính </w:t>
      </w:r>
      <w:r>
        <w:t xml:space="preserve">tình </w:t>
      </w:r>
      <w:r>
        <w:rPr>
          <w:i/>
        </w:rPr>
        <w:t xml:space="preserve">phóng </w:t>
      </w:r>
      <w:r>
        <w:t xml:space="preserve">khoáng. </w:t>
      </w:r>
      <w:r>
        <w:t xml:space="preserve">Sống </w:t>
      </w:r>
      <w:r>
        <w:t xml:space="preserve">phóng </w:t>
      </w:r>
      <w:r>
        <w:t xml:space="preserve">khoáng, </w:t>
      </w:r>
      <w:r>
        <w:rPr>
          <w:i/>
        </w:rPr>
        <w:t xml:space="preserve">không </w:t>
      </w:r>
      <w:r>
        <w:rPr>
          <w:i/>
        </w:rPr>
        <w:t xml:space="preserve">câu </w:t>
      </w:r>
      <w:r>
        <w:t xml:space="preserve">nệ. </w:t>
      </w:r>
      <w:r>
        <w:t xml:space="preserve">phóng </w:t>
      </w:r>
      <w:r>
        <w:t xml:space="preserve">pháo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Máy </w:t>
      </w:r>
      <w:r>
        <w:t xml:space="preserve">bay </w:t>
      </w:r>
      <w:r>
        <w:t xml:space="preserve">ném </w:t>
      </w:r>
      <w:r>
        <w:t xml:space="preserve">bom. </w:t>
      </w:r>
      <w:r>
        <w:t xml:space="preserve">Phi </w:t>
      </w:r>
      <w:r>
        <w:rPr>
          <w:i/>
        </w:rPr>
        <w:t xml:space="preserve">đội </w:t>
      </w:r>
      <w:r>
        <w:rPr>
          <w:i/>
        </w:rPr>
        <w:t xml:space="preserve">phóng </w:t>
      </w:r>
      <w:r>
        <w:rPr>
          <w:i/>
        </w:rPr>
        <w:t xml:space="preserve">pháo.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Thả </w:t>
      </w:r>
      <w:r>
        <w:t xml:space="preserve">những </w:t>
      </w:r>
      <w:r>
        <w:t xml:space="preserve">chim, </w:t>
      </w:r>
      <w:r>
        <w:t xml:space="preserve">cá </w:t>
      </w:r>
      <w:r>
        <w:t xml:space="preserve">bắt </w:t>
      </w:r>
      <w:r>
        <w:t xml:space="preserve">được </w:t>
      </w:r>
      <w:r>
        <w:t xml:space="preserve">hay </w:t>
      </w:r>
      <w:r>
        <w:t xml:space="preserve">mua </w:t>
      </w:r>
      <w:r>
        <w:t xml:space="preserve">về, </w:t>
      </w:r>
      <w:r>
        <w:t xml:space="preserve">vì </w:t>
      </w:r>
      <w:r>
        <w:t xml:space="preserve">kiêng </w:t>
      </w:r>
      <w:r>
        <w:t xml:space="preserve">sát </w:t>
      </w:r>
      <w:r>
        <w:t xml:space="preserve">sinh </w:t>
      </w:r>
      <w:r>
        <w:t xml:space="preserve">theo </w:t>
      </w:r>
      <w:r>
        <w:t xml:space="preserve">giáo </w:t>
      </w:r>
      <w:r>
        <w:t xml:space="preserve">lí </w:t>
      </w:r>
      <w:r>
        <w:t xml:space="preserve">đạo </w:t>
      </w:r>
      <w:r>
        <w:t xml:space="preserve">Phật. </w:t>
      </w:r>
      <w:r>
        <w:rPr>
          <w:b/>
        </w:rPr>
        <w:t xml:space="preserve">2 </w:t>
      </w:r>
      <w:r>
        <w:t xml:space="preserve">(khẩu ngữ). </w:t>
      </w:r>
      <w:r>
        <w:t xml:space="preserve">Bỏ </w:t>
      </w:r>
      <w:r>
        <w:t xml:space="preserve">liều </w:t>
      </w:r>
      <w:r>
        <w:t xml:space="preserve">không </w:t>
      </w:r>
      <w:r>
        <w:t xml:space="preserve">dòm </w:t>
      </w:r>
      <w:r>
        <w:t xml:space="preserve">ngó </w:t>
      </w:r>
      <w:r>
        <w:t xml:space="preserve">gì </w:t>
      </w:r>
      <w:r>
        <w:t xml:space="preserve">đến. </w:t>
      </w:r>
      <w:r>
        <w:rPr>
          <w:i/>
        </w:rPr>
        <w:t xml:space="preserve">Nhà </w:t>
      </w:r>
      <w:r>
        <w:t xml:space="preserve">cửa </w:t>
      </w:r>
      <w:r>
        <w:rPr>
          <w:i/>
        </w:rPr>
        <w:t xml:space="preserve">lợn </w:t>
      </w:r>
      <w:r>
        <w:rPr>
          <w:i/>
        </w:rPr>
        <w:t xml:space="preserve">gà </w:t>
      </w:r>
      <w:r>
        <w:t xml:space="preserve">bỏ </w:t>
      </w:r>
      <w:r>
        <w:t xml:space="preserve">phóng </w:t>
      </w:r>
      <w:r>
        <w:t xml:space="preserve">sinh </w:t>
      </w:r>
      <w:r>
        <w:rPr>
          <w:i/>
        </w:rPr>
        <w:t xml:space="preserve">ra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Thể </w:t>
      </w:r>
      <w:r>
        <w:t xml:space="preserve">văn </w:t>
      </w:r>
      <w:r>
        <w:t xml:space="preserve">chuyên </w:t>
      </w:r>
      <w:r>
        <w:t xml:space="preserve">miêu </w:t>
      </w:r>
      <w:r>
        <w:t xml:space="preserve">tả </w:t>
      </w:r>
      <w:r>
        <w:t xml:space="preserve">những </w:t>
      </w:r>
      <w:r>
        <w:t xml:space="preserve">việc </w:t>
      </w:r>
      <w:r>
        <w:t xml:space="preserve">thật </w:t>
      </w:r>
      <w:r>
        <w:t xml:space="preserve">có </w:t>
      </w:r>
      <w:r>
        <w:t xml:space="preserve">tính </w:t>
      </w:r>
      <w:r>
        <w:t xml:space="preserve">thời </w:t>
      </w:r>
      <w:r>
        <w:t xml:space="preserve">sự </w:t>
      </w:r>
      <w:r>
        <w:t xml:space="preserve">xã </w:t>
      </w:r>
      <w:r>
        <w:t xml:space="preserve">hội. </w:t>
      </w:r>
      <w:r>
        <w:t xml:space="preserve">Thiên </w:t>
      </w:r>
      <w:r>
        <w:t xml:space="preserve">phóng </w:t>
      </w:r>
      <w:r>
        <w:t xml:space="preserve">sự. </w:t>
      </w:r>
      <w:r>
        <w:br w:type="page"/>
      </w:r>
      <w:r>
        <w:rPr>
          <w:b/>
        </w:rPr>
        <w:t xml:space="preserve">phóng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Phỏng </w:t>
      </w:r>
      <w:r>
        <w:t xml:space="preserve">theo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mà </w:t>
      </w:r>
      <w:r>
        <w:t xml:space="preserve">viết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khác </w:t>
      </w:r>
      <w:r>
        <w:t xml:space="preserve">theo </w:t>
      </w:r>
      <w:r>
        <w:t xml:space="preserve">một </w:t>
      </w:r>
      <w:r>
        <w:t xml:space="preserve">yêu </w:t>
      </w:r>
      <w:r>
        <w:t xml:space="preserve">cầu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thả </w:t>
      </w:r>
      <w:r>
        <w:t xml:space="preserve">hết </w:t>
      </w:r>
      <w:r>
        <w:t xml:space="preserve">sức, </w:t>
      </w:r>
      <w:r>
        <w:t xml:space="preserve">không </w:t>
      </w:r>
      <w:r>
        <w:t xml:space="preserve">hề </w:t>
      </w:r>
      <w:r>
        <w:t xml:space="preserve">tự </w:t>
      </w:r>
      <w:r>
        <w:t xml:space="preserve">kiểm </w:t>
      </w:r>
      <w:r>
        <w:t xml:space="preserve">chế, </w:t>
      </w:r>
      <w:r>
        <w:t xml:space="preserve">tự </w:t>
      </w:r>
      <w:r>
        <w:t xml:space="preserve">hạn </w:t>
      </w:r>
      <w:r>
        <w:t xml:space="preserve">chế. </w:t>
      </w:r>
      <w:r>
        <w:t xml:space="preserve">Phóng </w:t>
      </w:r>
      <w:r>
        <w:rPr>
          <w:i/>
        </w:rPr>
        <w:t xml:space="preserve">tay </w:t>
      </w:r>
      <w:r>
        <w:t xml:space="preserve">chỉ </w:t>
      </w:r>
      <w:r>
        <w:t xml:space="preserve">tiêu.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thanh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tiếng </w:t>
      </w:r>
      <w:r>
        <w:t xml:space="preserve">nói </w:t>
      </w:r>
      <w:r>
        <w:t xml:space="preserve">to </w:t>
      </w:r>
      <w:r>
        <w:t xml:space="preserve">ra. </w:t>
      </w:r>
      <w:r>
        <w:rPr>
          <w:i/>
        </w:rPr>
        <w:t xml:space="preserve">Loa </w:t>
      </w:r>
      <w:r>
        <w:rPr>
          <w:i/>
        </w:rPr>
        <w:t xml:space="preserve">phóng </w:t>
      </w:r>
      <w:r>
        <w:t xml:space="preserve">thanh. </w:t>
      </w:r>
      <w:r>
        <w:t xml:space="preserve">Xe </w:t>
      </w:r>
      <w:r>
        <w:rPr>
          <w:i/>
        </w:rPr>
        <w:t xml:space="preserve">phóng </w:t>
      </w:r>
      <w:r>
        <w:rPr>
          <w:i/>
        </w:rPr>
        <w:t xml:space="preserve">thanh </w:t>
      </w:r>
      <w:r>
        <w:t xml:space="preserve">(có </w:t>
      </w:r>
      <w:r>
        <w:t xml:space="preserve">gắn </w:t>
      </w:r>
      <w:r>
        <w:t xml:space="preserve">loa </w:t>
      </w:r>
      <w:r>
        <w:t xml:space="preserve">phóng </w:t>
      </w:r>
      <w:r>
        <w:t xml:space="preserve">thanh).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thích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quyền) </w:t>
      </w:r>
      <w:r>
        <w:t xml:space="preserve">thả </w:t>
      </w:r>
      <w:r>
        <w:t xml:space="preserve">người </w:t>
      </w:r>
      <w:r>
        <w:t xml:space="preserve">đang </w:t>
      </w:r>
      <w:r>
        <w:t xml:space="preserve">bị </w:t>
      </w:r>
      <w:r>
        <w:t xml:space="preserve">giam. </w:t>
      </w:r>
      <w:r>
        <w:rPr>
          <w:i/>
        </w:rPr>
        <w:t xml:space="preserve">Phóng </w:t>
      </w:r>
      <w:r>
        <w:t xml:space="preserve">thích </w:t>
      </w:r>
      <w:r>
        <w:t xml:space="preserve">tù </w:t>
      </w:r>
      <w:r>
        <w:rPr>
          <w:i/>
        </w:rPr>
        <w:t xml:space="preserve">binh. </w:t>
      </w:r>
      <w:r>
        <w:rPr>
          <w:b/>
        </w:rPr>
        <w:t xml:space="preserve">2 </w:t>
      </w:r>
      <w:r>
        <w:t xml:space="preserve">(chuyên môn)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ra </w:t>
      </w:r>
      <w:r>
        <w:t xml:space="preserve">một </w:t>
      </w:r>
      <w:r>
        <w:t xml:space="preserve">chất </w:t>
      </w:r>
      <w:r>
        <w:t xml:space="preserve">hay </w:t>
      </w:r>
      <w:r>
        <w:t xml:space="preserve">một </w:t>
      </w:r>
      <w:r>
        <w:t xml:space="preserve">dạng </w:t>
      </w:r>
      <w:r>
        <w:t xml:space="preserve">năng </w:t>
      </w:r>
      <w:r>
        <w:t xml:space="preserve">lượng </w:t>
      </w:r>
      <w:r>
        <w:t xml:space="preserve">nào </w:t>
      </w:r>
      <w:r>
        <w:t xml:space="preserve">đó; </w:t>
      </w:r>
      <w:r>
        <w:t xml:space="preserve">giải </w:t>
      </w:r>
      <w:r>
        <w:t xml:space="preserve">phóng </w:t>
      </w:r>
      <w:r>
        <w:rPr>
          <w:i/>
        </w:rPr>
        <w:t xml:space="preserve">Phóng </w:t>
      </w:r>
      <w:r>
        <w:t xml:space="preserve">thích </w:t>
      </w:r>
      <w:r>
        <w:rPr>
          <w:i/>
        </w:rPr>
        <w:t xml:space="preserve">ra </w:t>
      </w:r>
      <w:r>
        <w:t xml:space="preserve">một </w:t>
      </w:r>
      <w:r>
        <w:t xml:space="preserve">năng </w:t>
      </w:r>
      <w:r>
        <w:t xml:space="preserve">lượng. </w:t>
      </w:r>
      <w:r>
        <w:t xml:space="preserve">Những </w:t>
      </w:r>
      <w:r>
        <w:t xml:space="preserve">độc </w:t>
      </w:r>
      <w:r>
        <w:rPr>
          <w:i/>
        </w:rPr>
        <w:t xml:space="preserve">tố </w:t>
      </w:r>
      <w:r>
        <w:rPr>
          <w:i/>
        </w:rPr>
        <w:t xml:space="preserve">do </w:t>
      </w:r>
      <w:r>
        <w:rPr>
          <w:i/>
        </w:rPr>
        <w:t xml:space="preserve">tảo </w:t>
      </w:r>
      <w:r>
        <w:rPr>
          <w:i/>
        </w:rPr>
        <w:t xml:space="preserve">phóng </w:t>
      </w:r>
      <w:r>
        <w:t xml:space="preserve">thích.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túng </w:t>
      </w:r>
      <w:r>
        <w:rPr>
          <w:i/>
        </w:rPr>
        <w:t xml:space="preserve">tính từ </w:t>
      </w:r>
      <w:r>
        <w:t xml:space="preserve">Không </w:t>
      </w:r>
      <w:r>
        <w:t xml:space="preserve">chịu </w:t>
      </w:r>
      <w:r>
        <w:t xml:space="preserve">khép </w:t>
      </w:r>
      <w:r>
        <w:t xml:space="preserve">mình </w:t>
      </w:r>
      <w:r>
        <w:t xml:space="preserve">vào </w:t>
      </w:r>
      <w:r>
        <w:t xml:space="preserve">khuôn </w:t>
      </w:r>
      <w:r>
        <w:t xml:space="preserve">phép. </w:t>
      </w:r>
      <w: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phóng </w:t>
      </w:r>
      <w:r>
        <w:t xml:space="preserve">túng. </w:t>
      </w:r>
      <w:r>
        <w:t xml:space="preserve">Ăn </w:t>
      </w:r>
      <w:r>
        <w:t xml:space="preserve">chơi </w:t>
      </w:r>
      <w:r>
        <w:rPr>
          <w:i/>
        </w:rPr>
        <w:t xml:space="preserve">phóng </w:t>
      </w:r>
      <w:r>
        <w:rPr>
          <w:i/>
        </w:rPr>
        <w:t xml:space="preserve">túng.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uế </w:t>
      </w:r>
      <w:r>
        <w:rPr>
          <w:i/>
        </w:rPr>
        <w:t xml:space="preserve">động từ </w:t>
      </w:r>
      <w:r>
        <w:t xml:space="preserve">Ía </w:t>
      </w:r>
      <w:r>
        <w:t xml:space="preserve">đái </w:t>
      </w:r>
      <w:r>
        <w:t xml:space="preserve">không </w:t>
      </w:r>
      <w:r>
        <w:t xml:space="preserve">đúng </w:t>
      </w:r>
      <w:r>
        <w:t xml:space="preserve">nơi, </w:t>
      </w:r>
      <w:r>
        <w:t xml:space="preserve">đúng </w:t>
      </w:r>
      <w:r>
        <w:t xml:space="preserve">phóng </w:t>
      </w:r>
      <w:r>
        <w:t xml:space="preserve">viên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báo </w:t>
      </w:r>
      <w:r>
        <w:t xml:space="preserve">chuyên </w:t>
      </w:r>
      <w:r>
        <w:t xml:space="preserve">đi </w:t>
      </w:r>
      <w:r>
        <w:t xml:space="preserve">lấy </w:t>
      </w:r>
      <w:r>
        <w:t xml:space="preserve">tin </w:t>
      </w:r>
      <w:r>
        <w:t xml:space="preserve">tức, </w:t>
      </w:r>
      <w:r>
        <w:t xml:space="preserve">tài </w:t>
      </w:r>
      <w:r>
        <w:t xml:space="preserve">liệu </w:t>
      </w:r>
      <w:r>
        <w:t xml:space="preserve">để </w:t>
      </w:r>
      <w:r>
        <w:t xml:space="preserve">viết </w:t>
      </w:r>
      <w:r>
        <w:t xml:space="preserve">bài.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viên </w:t>
      </w:r>
      <w:r>
        <w:rPr>
          <w:b/>
        </w:rPr>
        <w:t xml:space="preserve">nhiếp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báo </w:t>
      </w:r>
      <w:r>
        <w:t xml:space="preserve">chuyên </w:t>
      </w:r>
      <w:r>
        <w:t xml:space="preserve">đi </w:t>
      </w:r>
      <w:r>
        <w:t xml:space="preserve">chụp </w:t>
      </w:r>
      <w:r>
        <w:t xml:space="preserve">ảnh </w:t>
      </w:r>
      <w:r>
        <w:t xml:space="preserve">lấy </w:t>
      </w:r>
      <w:r>
        <w:t xml:space="preserve">tài </w:t>
      </w:r>
      <w:r>
        <w:t xml:space="preserve">liệu </w:t>
      </w:r>
      <w:r>
        <w:t xml:space="preserve">đăng </w:t>
      </w:r>
      <w:r>
        <w:t xml:space="preserve">báo. </w:t>
      </w:r>
      <w:r>
        <w:t xml:space="preserve">phóng </w:t>
      </w:r>
      <w:r>
        <w:t xml:space="preserve">viên </w:t>
      </w:r>
      <w:r>
        <w:t xml:space="preserve">thường </w:t>
      </w:r>
      <w:r>
        <w:t xml:space="preserve">trú </w:t>
      </w:r>
      <w:r>
        <w:t xml:space="preserve">danh từ </w:t>
      </w:r>
      <w:r>
        <w:t xml:space="preserve">Phóng </w:t>
      </w:r>
      <w:r>
        <w:t xml:space="preserve">viên </w:t>
      </w:r>
      <w:r>
        <w:t xml:space="preserve">được </w:t>
      </w:r>
      <w:r>
        <w:t xml:space="preserve">cử </w:t>
      </w:r>
      <w:r>
        <w:t xml:space="preserve">đến </w:t>
      </w:r>
      <w:r>
        <w:t xml:space="preserve">ở </w:t>
      </w:r>
      <w:r>
        <w:t xml:space="preserve">thường </w:t>
      </w:r>
      <w:r>
        <w:t xml:space="preserve">xuyên </w:t>
      </w:r>
      <w:r>
        <w:t xml:space="preserve">một </w:t>
      </w:r>
      <w:r>
        <w:t xml:space="preserve">nơi </w:t>
      </w:r>
      <w:r>
        <w:t xml:space="preserve">xa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dài. </w:t>
      </w:r>
      <w:r>
        <w:br/>
      </w:r>
      <w:r>
        <w:rPr>
          <w:b/>
        </w:rPr>
        <w:t xml:space="preserve">phóng </w:t>
      </w:r>
      <w:r>
        <w:rPr>
          <w:b/>
        </w:rPr>
        <w:t xml:space="preserve">xạ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(Hiện </w:t>
      </w:r>
      <w:r>
        <w:t xml:space="preserve">tượng) </w:t>
      </w:r>
      <w:r>
        <w:t xml:space="preserve">phóng </w:t>
      </w:r>
      <w:r>
        <w:t xml:space="preserve">ra </w:t>
      </w:r>
      <w:r>
        <w:t xml:space="preserve">các </w:t>
      </w:r>
      <w:r>
        <w:t xml:space="preserve">tia </w:t>
      </w:r>
      <w:r>
        <w:t xml:space="preserve">alpha, </w:t>
      </w:r>
      <w:r>
        <w:t xml:space="preserve">beta, </w:t>
      </w:r>
      <w:r>
        <w:t xml:space="preserve">gamma </w:t>
      </w:r>
      <w:r>
        <w:t xml:space="preserve">do </w:t>
      </w:r>
      <w:r>
        <w:t xml:space="preserve">sự </w:t>
      </w:r>
      <w:r>
        <w:t xml:space="preserve">phân </w:t>
      </w:r>
      <w:r>
        <w:t xml:space="preserve">rã </w:t>
      </w:r>
      <w:r>
        <w:t xml:space="preserve">của </w:t>
      </w:r>
      <w:r>
        <w:t xml:space="preserve">hạt </w:t>
      </w:r>
      <w:r>
        <w:t xml:space="preserve">nhân. </w:t>
      </w:r>
      <w:r>
        <w:t xml:space="preserve">Chất </w:t>
      </w:r>
      <w:r>
        <w:rPr>
          <w:i/>
        </w:rPr>
        <w:t xml:space="preserve">phóng </w:t>
      </w:r>
      <w:r>
        <w:rPr>
          <w:i/>
        </w:rPr>
        <w:t xml:space="preserve">xạ. </w:t>
      </w:r>
      <w:r>
        <w:br/>
      </w:r>
      <w:r>
        <w:rPr>
          <w:b/>
        </w:rPr>
        <w:t xml:space="preserve">phoóc </w:t>
      </w:r>
      <w:r>
        <w:rPr>
          <w:b/>
        </w:rPr>
        <w:t xml:space="preserve">xếp </w:t>
      </w:r>
      <w:r>
        <w:rPr>
          <w:i/>
        </w:rPr>
        <w:t xml:space="preserve">xem </w:t>
      </w:r>
      <w:r>
        <w:t xml:space="preserve">forceps. </w:t>
      </w:r>
      <w:r>
        <w:br/>
      </w:r>
      <w:r>
        <w:rPr>
          <w:b/>
        </w:rPr>
        <w:t xml:space="preserve">phosphat </w:t>
      </w:r>
      <w:r>
        <w:rPr>
          <w:i/>
        </w:rPr>
        <w:t xml:space="preserve">cũng viết </w:t>
      </w:r>
      <w:r>
        <w:rPr>
          <w:i/>
        </w:rPr>
        <w:t xml:space="preserve">photphat. </w:t>
      </w:r>
      <w:r>
        <w:t xml:space="preserve">danh từ </w:t>
      </w:r>
      <w:r>
        <w:t xml:space="preserve">Muối </w:t>
      </w:r>
      <w:r>
        <w:t xml:space="preserve">của </w:t>
      </w:r>
      <w:r>
        <w:t xml:space="preserve">một </w:t>
      </w:r>
      <w:r>
        <w:t xml:space="preserve">trong </w:t>
      </w:r>
      <w:r>
        <w:t xml:space="preserve">các </w:t>
      </w:r>
      <w:r>
        <w:t xml:space="preserve">acid </w:t>
      </w:r>
      <w:r>
        <w:t xml:space="preserve">phosphoric, </w:t>
      </w:r>
      <w:r>
        <w:t xml:space="preserve">dùng </w:t>
      </w:r>
      <w:r>
        <w:t xml:space="preserve">chủ </w:t>
      </w:r>
      <w:r>
        <w:t xml:space="preserve">yếu </w:t>
      </w:r>
      <w:r>
        <w:t xml:space="preserve">làm </w:t>
      </w:r>
      <w:r>
        <w:t xml:space="preserve">phân </w:t>
      </w:r>
      <w:r>
        <w:t xml:space="preserve">bón. </w:t>
      </w:r>
      <w:r>
        <w:br/>
      </w:r>
      <w:r>
        <w:rPr>
          <w:b/>
        </w:rPr>
        <w:t xml:space="preserve">phosphor </w:t>
      </w:r>
      <w:r>
        <w:rPr>
          <w:i/>
        </w:rPr>
        <w:t xml:space="preserve">cũng viết </w:t>
      </w:r>
      <w:r>
        <w:rPr>
          <w:i/>
        </w:rPr>
        <w:t xml:space="preserve">photpho. </w:t>
      </w:r>
      <w:r>
        <w:t xml:space="preserve">danh từ </w:t>
      </w:r>
      <w:r>
        <w:t xml:space="preserve">Á </w:t>
      </w:r>
      <w:r>
        <w:t xml:space="preserve">kim </w:t>
      </w:r>
      <w:r>
        <w:t xml:space="preserve">rắn, </w:t>
      </w:r>
      <w:r>
        <w:t xml:space="preserve">tồn </w:t>
      </w:r>
      <w:r>
        <w:t xml:space="preserve">tại </w:t>
      </w:r>
      <w:r>
        <w:t xml:space="preserve">ở </w:t>
      </w:r>
      <w:r>
        <w:t xml:space="preserve">dạng </w:t>
      </w:r>
      <w:r>
        <w:t xml:space="preserve">hợp </w:t>
      </w:r>
      <w:r>
        <w:t xml:space="preserve">chất </w:t>
      </w:r>
      <w:r>
        <w:t xml:space="preserve">trong </w:t>
      </w:r>
      <w:r>
        <w:t xml:space="preserve">xương, </w:t>
      </w:r>
      <w:r>
        <w:t xml:space="preserve">trong </w:t>
      </w:r>
      <w:r>
        <w:t xml:space="preserve">apatit, </w:t>
      </w:r>
      <w:r>
        <w:t xml:space="preserve">màu </w:t>
      </w:r>
      <w:r>
        <w:t xml:space="preserve">trắng </w:t>
      </w:r>
      <w:r>
        <w:t xml:space="preserve">hoặc </w:t>
      </w:r>
      <w:r>
        <w:t xml:space="preserve">đỏ </w:t>
      </w:r>
      <w:r>
        <w:t xml:space="preserve">nâu, </w:t>
      </w:r>
      <w:r>
        <w:t xml:space="preserve">rất </w:t>
      </w:r>
      <w:r>
        <w:t xml:space="preserve">dễ </w:t>
      </w:r>
      <w:r>
        <w:t xml:space="preserve">cháy,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điêm. </w:t>
      </w:r>
      <w:r>
        <w:br/>
      </w:r>
      <w:r>
        <w:rPr>
          <w:b/>
        </w:rPr>
        <w:t xml:space="preserve">phosphorit </w:t>
      </w:r>
      <w:r>
        <w:rPr>
          <w:i/>
        </w:rPr>
        <w:t xml:space="preserve">cũng viết </w:t>
      </w:r>
      <w:r>
        <w:t xml:space="preserve">photphortt </w:t>
      </w:r>
      <w:r>
        <w:t xml:space="preserve">d </w:t>
      </w:r>
      <w:r>
        <w:t xml:space="preserve">Quặng </w:t>
      </w:r>
      <w:r>
        <w:t xml:space="preserve">phosphat,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phân </w:t>
      </w:r>
      <w:r>
        <w:t xml:space="preserve">lân. </w:t>
      </w:r>
      <w:r>
        <w:br/>
      </w:r>
      <w:r>
        <w:rPr>
          <w:b/>
        </w:rPr>
        <w:t xml:space="preserve">phótp. </w:t>
      </w:r>
      <w:r>
        <w:t xml:space="preserve">(ít dùng). </w:t>
      </w:r>
      <w:r>
        <w:t xml:space="preserve">Phóc. </w:t>
      </w:r>
      <w:r>
        <w:t xml:space="preserve">Nhdy </w:t>
      </w:r>
      <w:r>
        <w:rPr>
          <w:i/>
        </w:rPr>
        <w:t xml:space="preserve">phót </w:t>
      </w:r>
      <w:r>
        <w:rPr>
          <w:i/>
        </w:rPr>
        <w:t xml:space="preserve">qua </w:t>
      </w:r>
      <w:r>
        <w:rPr>
          <w:i/>
        </w:rPr>
        <w:t xml:space="preserve">rào. </w:t>
      </w:r>
      <w:r>
        <w:br/>
      </w:r>
      <w:r>
        <w:rPr>
          <w:b/>
        </w:rPr>
        <w:t xml:space="preserve">phọt </w:t>
      </w:r>
      <w:r>
        <w:rPr>
          <w:i/>
        </w:rPr>
        <w:t xml:space="preserve">động từ </w:t>
      </w:r>
      <w:r>
        <w:t xml:space="preserve">Bật </w:t>
      </w:r>
      <w:r>
        <w:t xml:space="preserve">mạnh </w:t>
      </w:r>
      <w:r>
        <w:t xml:space="preserve">ra </w:t>
      </w:r>
      <w:r>
        <w:t xml:space="preserve">ngoài, </w:t>
      </w:r>
      <w:r>
        <w:t xml:space="preserve">thường </w:t>
      </w:r>
      <w:r>
        <w:t xml:space="preserve">thành </w:t>
      </w:r>
      <w:r>
        <w:t xml:space="preserve">tia. </w:t>
      </w:r>
      <w:r>
        <w:t xml:space="preserve">Máu </w:t>
      </w:r>
      <w:r>
        <w:t xml:space="preserve">từ </w:t>
      </w:r>
      <w:r>
        <w:t xml:space="preserve">uết </w:t>
      </w:r>
      <w:r>
        <w:t xml:space="preserve">thương </w:t>
      </w:r>
      <w:r>
        <w:t xml:space="preserve">phọt </w:t>
      </w:r>
      <w:r>
        <w:rPr>
          <w:i/>
        </w:rPr>
        <w:t xml:space="preserve">ra. </w:t>
      </w:r>
      <w:r>
        <w:t xml:space="preserve">Bùn </w:t>
      </w:r>
      <w:r>
        <w:rPr>
          <w:i/>
        </w:rPr>
        <w:t xml:space="preserve">bắn </w:t>
      </w:r>
      <w:r>
        <w:t xml:space="preserve">phọt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photocopi </w:t>
      </w:r>
      <w:r>
        <w:rPr>
          <w:i/>
        </w:rPr>
        <w:t xml:space="preserve">cũng viết </w:t>
      </w:r>
      <w:r>
        <w:t xml:space="preserve">photocopy </w:t>
      </w:r>
      <w:r>
        <w:t xml:space="preserve">động từ </w:t>
      </w:r>
      <w:r>
        <w:t xml:space="preserve">cũng nói </w:t>
      </w:r>
      <w:r>
        <w:t xml:space="preserve">sao </w:t>
      </w:r>
      <w:r>
        <w:rPr>
          <w:i/>
        </w:rPr>
        <w:t xml:space="preserve">chụp. </w:t>
      </w:r>
      <w:r>
        <w:t xml:space="preserve">Chụp </w:t>
      </w:r>
      <w:r>
        <w:t xml:space="preserve">sao </w:t>
      </w:r>
      <w:r>
        <w:t xml:space="preserve">lại. </w:t>
      </w:r>
      <w:r>
        <w:rPr>
          <w:i/>
        </w:rPr>
        <w:t xml:space="preserve">Photocopy </w:t>
      </w:r>
      <w:r>
        <w:rPr>
          <w:i/>
        </w:rPr>
        <w:t xml:space="preserve">một </w:t>
      </w:r>
      <w:r>
        <w:rPr>
          <w:i/>
        </w:rPr>
        <w:t xml:space="preserve">tài </w:t>
      </w:r>
      <w:r>
        <w:rPr>
          <w:i/>
        </w:rPr>
        <w:t xml:space="preserve">liệu, </w:t>
      </w:r>
      <w:r>
        <w:t xml:space="preserve">Bản </w:t>
      </w:r>
      <w:r>
        <w:rPr>
          <w:i/>
        </w:rPr>
        <w:t xml:space="preserve">photocopy. </w:t>
      </w:r>
      <w:r>
        <w:br/>
      </w:r>
      <w:r>
        <w:rPr>
          <w:b/>
        </w:rPr>
        <w:t xml:space="preserve">. </w:t>
      </w:r>
      <w:r>
        <w:rPr>
          <w:b/>
        </w:rPr>
        <w:t xml:space="preserve">Photon </w:t>
      </w:r>
      <w:r>
        <w:rPr>
          <w:i/>
        </w:rPr>
        <w:t xml:space="preserve">danh từ </w:t>
      </w:r>
      <w:r>
        <w:t xml:space="preserve">Hạt </w:t>
      </w:r>
      <w:r>
        <w:t xml:space="preserve">ánh </w:t>
      </w:r>
      <w:r>
        <w:t xml:space="preserve">sáng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tính </w:t>
      </w:r>
      <w:r>
        <w:t xml:space="preserve">bằng </w:t>
      </w:r>
      <w:r>
        <w:t xml:space="preserve">không </w:t>
      </w:r>
      <w:r>
        <w:t xml:space="preserve">và </w:t>
      </w:r>
      <w:r>
        <w:t xml:space="preserve">có </w:t>
      </w:r>
      <w:r>
        <w:t xml:space="preserve">năng </w:t>
      </w:r>
      <w:r>
        <w:t xml:space="preserve">lượng </w:t>
      </w:r>
      <w:r>
        <w:t xml:space="preserve">tỉ </w:t>
      </w:r>
      <w:r>
        <w:t xml:space="preserve">lệ </w:t>
      </w:r>
      <w:r>
        <w:t xml:space="preserve">với </w:t>
      </w:r>
      <w:r>
        <w:t xml:space="preserve">tần </w:t>
      </w:r>
      <w:r>
        <w:t xml:space="preserve">số </w:t>
      </w:r>
      <w:r>
        <w:t xml:space="preserve">ánh </w:t>
      </w:r>
      <w:r>
        <w:t xml:space="preserve">sáng, </w:t>
      </w:r>
      <w:r>
        <w:t xml:space="preserve">theo </w:t>
      </w:r>
      <w:r>
        <w:t xml:space="preserve">thuyết </w:t>
      </w:r>
      <w:r>
        <w:t xml:space="preserve">hạt </w:t>
      </w:r>
      <w:r>
        <w:t xml:space="preserve">về </w:t>
      </w:r>
      <w:r>
        <w:t xml:space="preserve">ánh </w:t>
      </w:r>
      <w:r>
        <w:t xml:space="preserve">sáng. </w:t>
      </w:r>
      <w:r>
        <w:br/>
      </w:r>
      <w:r>
        <w:rPr>
          <w:b/>
        </w:rPr>
        <w:t xml:space="preserve">photphat </w:t>
      </w:r>
      <w:r>
        <w:rPr>
          <w:i/>
        </w:rPr>
        <w:t xml:space="preserve">xem </w:t>
      </w:r>
      <w:r>
        <w:rPr>
          <w:i/>
        </w:rPr>
        <w:t xml:space="preserve">phosphat. </w:t>
      </w:r>
      <w:r>
        <w:br/>
      </w:r>
      <w:r>
        <w:rPr>
          <w:b/>
        </w:rPr>
        <w:t xml:space="preserve">photpho </w:t>
      </w:r>
      <w:r>
        <w:rPr>
          <w:i/>
        </w:rPr>
        <w:t xml:space="preserve">xem </w:t>
      </w:r>
      <w:r>
        <w:t xml:space="preserve">phosphor. </w:t>
      </w:r>
      <w:r>
        <w:br/>
      </w:r>
      <w:r>
        <w:rPr>
          <w:b/>
        </w:rPr>
        <w:t xml:space="preserve">photphorit </w:t>
      </w:r>
      <w:r>
        <w:rPr>
          <w:i/>
        </w:rPr>
        <w:t xml:space="preserve">xem </w:t>
      </w:r>
      <w:r>
        <w:rPr>
          <w:i/>
        </w:rPr>
        <w:t xml:space="preserve">phosphorit. </w:t>
      </w:r>
      <w:r>
        <w:br/>
      </w:r>
      <w:r>
        <w:rPr>
          <w:b/>
        </w:rPr>
        <w:t xml:space="preserve">phô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lộ </w:t>
      </w:r>
      <w:r>
        <w:t xml:space="preserve">ra, </w:t>
      </w:r>
      <w:r>
        <w:t xml:space="preserve">bày </w:t>
      </w:r>
      <w:r>
        <w:t xml:space="preserve">ra. </w:t>
      </w:r>
      <w:r>
        <w:t xml:space="preserve">Cười </w:t>
      </w:r>
      <w:r>
        <w:t xml:space="preserve">phô </w:t>
      </w:r>
      <w:r>
        <w:t xml:space="preserve">hàm </w:t>
      </w:r>
      <w:r>
        <w:rPr>
          <w:i/>
        </w:rPr>
        <w:t xml:space="preserve">răng </w:t>
      </w:r>
      <w:r>
        <w:rPr>
          <w:i/>
        </w:rPr>
        <w:t xml:space="preserve">trắng </w:t>
      </w:r>
      <w:r>
        <w:t xml:space="preserve">bóng. </w:t>
      </w:r>
      <w:r>
        <w:rPr>
          <w:i/>
        </w:rPr>
        <w:t xml:space="preserve">Hoa </w:t>
      </w:r>
      <w:r>
        <w:rPr>
          <w:i/>
        </w:rPr>
        <w:t xml:space="preserve">phô </w:t>
      </w:r>
      <w:r>
        <w:t xml:space="preserve">nhuy. </w:t>
      </w:r>
      <w:r>
        <w:rPr>
          <w:b/>
        </w:rPr>
        <w:t xml:space="preserve">2 </w:t>
      </w:r>
      <w:r>
        <w:t xml:space="preserve">Chưng </w:t>
      </w:r>
      <w:r>
        <w:t xml:space="preserve">ra, </w:t>
      </w:r>
      <w:r>
        <w:t xml:space="preserve">nói </w:t>
      </w:r>
      <w:r>
        <w:t xml:space="preserve">ra </w:t>
      </w:r>
      <w:r>
        <w:t xml:space="preserve">để </w:t>
      </w:r>
      <w:r>
        <w:t xml:space="preserve">khoe. </w:t>
      </w:r>
      <w:r>
        <w:rPr>
          <w:i/>
        </w:rPr>
        <w:t xml:space="preserve">Phô </w:t>
      </w:r>
      <w:r>
        <w:rPr>
          <w:i/>
        </w:rPr>
        <w:t xml:space="preserve">tài. </w:t>
      </w:r>
      <w:r>
        <w:t xml:space="preserve">Bé </w:t>
      </w:r>
      <w:r>
        <w:t xml:space="preserve">phô </w:t>
      </w:r>
      <w:r>
        <w:rPr>
          <w:i/>
        </w:rPr>
        <w:t xml:space="preserve">đủ </w:t>
      </w:r>
      <w:r>
        <w:rPr>
          <w:i/>
        </w:rPr>
        <w:t xml:space="preserve">chuyện. </w:t>
      </w:r>
      <w:r>
        <w:t xml:space="preserve">Tốt </w:t>
      </w:r>
      <w:r>
        <w:t xml:space="preserve">đẹp </w:t>
      </w:r>
      <w:r>
        <w:rPr>
          <w:i/>
        </w:rPr>
        <w:t xml:space="preserve">phô </w:t>
      </w:r>
      <w:r>
        <w:rPr>
          <w:i/>
        </w:rPr>
        <w:t xml:space="preserve">ra, </w:t>
      </w:r>
      <w:r>
        <w:t xml:space="preserve">xấu </w:t>
      </w:r>
      <w:r>
        <w:t xml:space="preserve">xa </w:t>
      </w:r>
      <w:r>
        <w:t xml:space="preserve">đậy </w:t>
      </w:r>
      <w:r>
        <w:rPr>
          <w:i/>
        </w:rPr>
        <w:t xml:space="preserve">lại </w:t>
      </w:r>
      <w:r>
        <w:t xml:space="preserve">(mg). </w:t>
      </w:r>
      <w:r>
        <w:br/>
      </w:r>
      <w:r>
        <w:rPr>
          <w:b/>
        </w:rPr>
        <w:t xml:space="preserve">phô </w:t>
      </w:r>
      <w:r>
        <w:rPr>
          <w:b/>
        </w:rPr>
        <w:t xml:space="preserve">bày </w:t>
      </w:r>
      <w:r>
        <w:rPr>
          <w:i/>
        </w:rPr>
        <w:t xml:space="preserve">động từ </w:t>
      </w:r>
      <w:r>
        <w:t xml:space="preserve">Để </w:t>
      </w:r>
      <w:r>
        <w:t xml:space="preserve">lộ </w:t>
      </w:r>
      <w:r>
        <w:t xml:space="preserve">ra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thấy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Phô </w:t>
      </w:r>
      <w:r>
        <w:rPr>
          <w:i/>
        </w:rPr>
        <w:t xml:space="preserve">bày </w:t>
      </w:r>
      <w:r>
        <w:t xml:space="preserve">uẻ </w:t>
      </w:r>
      <w:r>
        <w:rPr>
          <w:i/>
        </w:rPr>
        <w:t xml:space="preserve">đẹp </w:t>
      </w:r>
      <w:r>
        <w:rPr>
          <w:i/>
        </w:rPr>
        <w:t xml:space="preserve">tự </w:t>
      </w:r>
      <w:r>
        <w:t xml:space="preserve">nhiên. </w:t>
      </w:r>
      <w:r>
        <w:br/>
      </w:r>
      <w:r>
        <w:rPr>
          <w:b/>
        </w:rPr>
        <w:t xml:space="preserve">phô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t xml:space="preserve">Thể </w:t>
      </w:r>
      <w:r>
        <w:t xml:space="preserve">hiện, </w:t>
      </w:r>
      <w:r>
        <w:t xml:space="preserve">diễn </w:t>
      </w:r>
      <w:r>
        <w:t xml:space="preserve">đạt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nghệ </w:t>
      </w:r>
      <w:r>
        <w:t xml:space="preserve">thuật. </w:t>
      </w:r>
      <w:r>
        <w:rPr>
          <w:i/>
        </w:rPr>
        <w:t xml:space="preserve">Âm </w:t>
      </w:r>
      <w:r>
        <w:rPr>
          <w:i/>
        </w:rPr>
        <w:t xml:space="preserve">nhạc </w:t>
      </w:r>
      <w:r>
        <w:rPr>
          <w:i/>
        </w:rPr>
        <w:t xml:space="preserve">phô </w:t>
      </w:r>
      <w:r>
        <w:rPr>
          <w:i/>
        </w:rPr>
        <w:t xml:space="preserve">diễn </w:t>
      </w:r>
      <w:r>
        <w:rPr>
          <w:i/>
        </w:rPr>
        <w:t xml:space="preserve">tâm </w:t>
      </w:r>
      <w:r>
        <w:t xml:space="preserve">tư, </w:t>
      </w:r>
      <w:r>
        <w:t xml:space="preserve">tình </w:t>
      </w:r>
      <w:r>
        <w:rPr>
          <w:i/>
        </w:rPr>
        <w:t xml:space="preserve">cảm. </w:t>
      </w:r>
      <w:r>
        <w:t xml:space="preserve">Lối </w:t>
      </w:r>
      <w:r>
        <w:rPr>
          <w:i/>
        </w:rPr>
        <w:t xml:space="preserve">phô </w:t>
      </w:r>
      <w:r>
        <w:rPr>
          <w:i/>
        </w:rPr>
        <w:t xml:space="preserve">diễn </w:t>
      </w:r>
      <w:r>
        <w:t xml:space="preserve">mộc </w:t>
      </w:r>
      <w:r>
        <w:t xml:space="preserve">mạc. </w:t>
      </w:r>
      <w:r>
        <w:br/>
      </w:r>
      <w:r>
        <w:rPr>
          <w:b/>
        </w:rPr>
        <w:t xml:space="preserve">phô </w:t>
      </w:r>
      <w:r>
        <w:rPr>
          <w:b/>
        </w:rPr>
        <w:t xml:space="preserve">phang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Phô </w:t>
      </w:r>
      <w:r>
        <w:t xml:space="preserve">ra </w:t>
      </w:r>
      <w:r>
        <w:t xml:space="preserve">để </w:t>
      </w:r>
      <w:r>
        <w:t xml:space="preserve">khoe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Phô </w:t>
      </w:r>
      <w:r>
        <w:t xml:space="preserve">phang </w:t>
      </w:r>
      <w:r>
        <w:t xml:space="preserve">công </w:t>
      </w:r>
      <w:r>
        <w:rPr>
          <w:i/>
        </w:rPr>
        <w:t xml:space="preserve">trạng. </w:t>
      </w:r>
      <w:r>
        <w:t xml:space="preserve">Phô </w:t>
      </w:r>
      <w:r>
        <w:t xml:space="preserve">phang </w:t>
      </w:r>
      <w:r>
        <w:t xml:space="preserve">sự </w:t>
      </w:r>
      <w:r>
        <w:t xml:space="preserve">giàu </w:t>
      </w:r>
      <w:r>
        <w:rPr>
          <w:i/>
        </w:rPr>
        <w:t xml:space="preserve">có. </w:t>
      </w:r>
      <w:r>
        <w:rPr>
          <w:i/>
        </w:rPr>
        <w:t xml:space="preserve">Tĩnh </w:t>
      </w:r>
      <w:r>
        <w:rPr>
          <w:i/>
        </w:rPr>
        <w:t xml:space="preserve">cách </w:t>
      </w:r>
      <w:r>
        <w:rPr>
          <w:i/>
        </w:rPr>
        <w:t xml:space="preserve">phô </w:t>
      </w:r>
      <w:r>
        <w:t xml:space="preserve">phang. </w:t>
      </w:r>
      <w:r>
        <w:br/>
      </w:r>
      <w:r>
        <w:rPr>
          <w:b/>
        </w:rPr>
        <w:t xml:space="preserve">"phô-tô-cô-pi" </w:t>
      </w:r>
      <w:r>
        <w:rPr>
          <w:i/>
        </w:rPr>
        <w:t xml:space="preserve">xem </w:t>
      </w:r>
      <w:r>
        <w:t xml:space="preserve">photocopy. </w:t>
      </w:r>
      <w:r>
        <w:br/>
      </w:r>
      <w:r>
        <w:rPr>
          <w:b/>
        </w:rPr>
        <w:t xml:space="preserve">phô </w:t>
      </w:r>
      <w:r>
        <w:rPr>
          <w:b/>
        </w:rPr>
        <w:t xml:space="preserve">trương </w:t>
      </w:r>
      <w:r>
        <w:rPr>
          <w:i/>
        </w:rPr>
        <w:t xml:space="preserve">động từ </w:t>
      </w:r>
      <w:r>
        <w:t xml:space="preserve">Chung </w:t>
      </w:r>
      <w:r>
        <w:t xml:space="preserve">ra, </w:t>
      </w:r>
      <w:r>
        <w:t xml:space="preserve">bày </w:t>
      </w:r>
      <w:r>
        <w:t xml:space="preserve">ra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thấy, </w:t>
      </w:r>
      <w:r>
        <w:t xml:space="preserve">để </w:t>
      </w:r>
      <w:r>
        <w:t xml:space="preserve">lấy </w:t>
      </w:r>
      <w:r>
        <w:t xml:space="preserve">tiếng, </w:t>
      </w:r>
      <w:r>
        <w:rPr>
          <w:i/>
        </w:rPr>
        <w:t xml:space="preserve">lấy </w:t>
      </w:r>
      <w:r>
        <w:t xml:space="preserve">oai </w:t>
      </w:r>
      <w:r>
        <w:rPr>
          <w:i/>
        </w:rP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Phô </w:t>
      </w:r>
      <w:r>
        <w:rPr>
          <w:i/>
        </w:rPr>
        <w:t xml:space="preserve">trương </w:t>
      </w:r>
      <w:r>
        <w:t xml:space="preserve">lực </w:t>
      </w:r>
      <w:r>
        <w:t xml:space="preserve">lượng. </w:t>
      </w:r>
      <w:r>
        <w:rPr>
          <w:i/>
        </w:rPr>
        <w:t xml:space="preserve">Phô </w:t>
      </w:r>
      <w:r>
        <w:rPr>
          <w:i/>
        </w:rPr>
        <w:t xml:space="preserve">trương </w:t>
      </w:r>
      <w:r>
        <w:t xml:space="preserve">thành </w:t>
      </w:r>
      <w:r>
        <w:rPr>
          <w:i/>
        </w:rPr>
        <w:t xml:space="preserve">tích.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rPr>
          <w:i/>
        </w:rPr>
        <w:t xml:space="preserve">phô </w:t>
      </w:r>
      <w:r>
        <w:rPr>
          <w:i/>
        </w:rPr>
        <w:t xml:space="preserve">trương. </w:t>
      </w:r>
      <w:r>
        <w:br/>
      </w:r>
      <w:r>
        <w:rPr>
          <w:b/>
        </w:rPr>
        <w:t xml:space="preserve">phố,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Dải </w:t>
      </w:r>
      <w:r>
        <w:t xml:space="preserve">sóng </w:t>
      </w:r>
      <w:r>
        <w:t xml:space="preserve">thu </w:t>
      </w:r>
      <w:r>
        <w:t xml:space="preserve">được </w:t>
      </w:r>
      <w:r>
        <w:t xml:space="preserve">khi </w:t>
      </w:r>
      <w:r>
        <w:t xml:space="preserve">phân </w:t>
      </w:r>
      <w:r>
        <w:t xml:space="preserve">tích </w:t>
      </w:r>
      <w:r>
        <w:t xml:space="preserve">một </w:t>
      </w:r>
      <w:r>
        <w:t xml:space="preserve">chùm </w:t>
      </w:r>
      <w:r>
        <w:t xml:space="preserve">sóng </w:t>
      </w:r>
      <w:r>
        <w:t xml:space="preserve">phức </w:t>
      </w:r>
      <w:r>
        <w:t xml:space="preserve">tạp </w:t>
      </w:r>
      <w:r>
        <w:t xml:space="preserve">thành </w:t>
      </w:r>
      <w:r>
        <w:t xml:space="preserve">các </w:t>
      </w:r>
      <w:r>
        <w:t xml:space="preserve">chùm </w:t>
      </w:r>
      <w:r>
        <w:t xml:space="preserve">đơn </w:t>
      </w:r>
      <w:r>
        <w:t xml:space="preserve">sắc. </w:t>
      </w:r>
      <w:r>
        <w:rPr>
          <w:b/>
        </w:rPr>
        <w:t xml:space="preserve">2 </w:t>
      </w:r>
      <w:r>
        <w:t xml:space="preserve">xem </w:t>
      </w:r>
      <w:r>
        <w:rPr>
          <w:i/>
        </w:rPr>
        <w:t xml:space="preserve">quang </w:t>
      </w:r>
      <w:r>
        <w:rPr>
          <w:i/>
        </w:rPr>
        <w:t xml:space="preserve">phổ. </w:t>
      </w:r>
      <w:r>
        <w:br/>
      </w:r>
      <w:r>
        <w:rPr>
          <w:b/>
        </w:rPr>
        <w:t xml:space="preserve">phố, </w:t>
      </w:r>
      <w:r>
        <w:rPr>
          <w:i/>
        </w:rPr>
        <w:t xml:space="preserve">động từ </w:t>
      </w:r>
      <w:r>
        <w:t xml:space="preserve">Soạn </w:t>
      </w:r>
      <w:r>
        <w:t xml:space="preserve">thêm </w:t>
      </w:r>
      <w:r>
        <w:t xml:space="preserve">phần </w:t>
      </w:r>
      <w:r>
        <w:t xml:space="preserve">nhạc </w:t>
      </w:r>
      <w:r>
        <w:t xml:space="preserve">hoặc </w:t>
      </w:r>
      <w:r>
        <w:t xml:space="preserve">đặt </w:t>
      </w:r>
      <w:r>
        <w:t xml:space="preserve">thêm </w:t>
      </w:r>
      <w:r>
        <w:t xml:space="preserve">phần </w:t>
      </w:r>
      <w:r>
        <w:t xml:space="preserve">lời </w:t>
      </w:r>
      <w:r>
        <w:t xml:space="preserve">để </w:t>
      </w:r>
      <w:r>
        <w:t xml:space="preserve">từ </w:t>
      </w:r>
      <w:r>
        <w:t xml:space="preserve">một </w:t>
      </w:r>
      <w:r>
        <w:t xml:space="preserve">bài </w:t>
      </w:r>
      <w:r>
        <w:t xml:space="preserve">thơ </w:t>
      </w:r>
      <w:r>
        <w:t xml:space="preserve">hoặc </w:t>
      </w:r>
      <w:r>
        <w:t xml:space="preserve">một </w:t>
      </w:r>
      <w:r>
        <w:t xml:space="preserve">bản </w:t>
      </w:r>
      <w:r>
        <w:t xml:space="preserve">nhạc </w:t>
      </w:r>
      <w:r>
        <w:t xml:space="preserve">đã </w:t>
      </w:r>
      <w:r>
        <w:t xml:space="preserve">có </w:t>
      </w:r>
      <w:r>
        <w:t xml:space="preserve">sẵn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bài </w:t>
      </w:r>
      <w:r>
        <w:t xml:space="preserve">hát. </w:t>
      </w:r>
      <w:r>
        <w:rPr>
          <w:i/>
        </w:rPr>
        <w:t xml:space="preserve">Bài </w:t>
      </w:r>
      <w:r>
        <w:t xml:space="preserve">thơ </w:t>
      </w:r>
      <w:r>
        <w:rPr>
          <w:i/>
        </w:rPr>
        <w:t xml:space="preserve">được </w:t>
      </w:r>
      <w:r>
        <w:rPr>
          <w:i/>
        </w:rPr>
        <w:t xml:space="preserve">phố </w:t>
      </w:r>
      <w:r>
        <w:t xml:space="preserve">nhạc. </w:t>
      </w:r>
      <w:r>
        <w:rPr>
          <w:i/>
        </w:rPr>
        <w:t xml:space="preserve">Phổ </w:t>
      </w:r>
      <w:r>
        <w:rPr>
          <w:i/>
        </w:rPr>
        <w:t xml:space="preserve">lời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điệu </w:t>
      </w:r>
      <w:r>
        <w:rPr>
          <w:i/>
        </w:rPr>
        <w:t xml:space="preserve">dân </w:t>
      </w:r>
      <w:r>
        <w:rPr>
          <w:i/>
        </w:rPr>
        <w:t xml:space="preserve">ca. </w:t>
      </w:r>
      <w:r>
        <w:br/>
      </w:r>
      <w:r>
        <w:rPr>
          <w:b/>
        </w:rPr>
        <w:t xml:space="preserve">phổ </w:t>
      </w:r>
      <w:r>
        <w:rPr>
          <w:b/>
        </w:rPr>
        <w:t xml:space="preserve">biến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chung, </w:t>
      </w:r>
      <w:r>
        <w:t xml:space="preserve">có </w:t>
      </w:r>
      <w:r>
        <w:t xml:space="preserve">thể </w:t>
      </w:r>
      <w:r>
        <w:t xml:space="preserve">áp </w:t>
      </w:r>
      <w:r>
        <w:t xml:space="preserve">dụng </w:t>
      </w:r>
      <w:r>
        <w:t xml:space="preserve">cho </w:t>
      </w:r>
      <w:r>
        <w:t xml:space="preserve">cả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hiện </w:t>
      </w:r>
      <w:r>
        <w:t xml:space="preserve">tượng, </w:t>
      </w:r>
      <w:r>
        <w:t xml:space="preserve">sự </w:t>
      </w:r>
      <w:r>
        <w:t xml:space="preserve">vật. </w:t>
      </w:r>
      <w:r>
        <w:t xml:space="preserve">Quy </w:t>
      </w:r>
      <w:r>
        <w:rPr>
          <w:i/>
        </w:rPr>
        <w:t xml:space="preserve">luật </w:t>
      </w:r>
      <w:r>
        <w:rPr>
          <w:i/>
        </w:rPr>
        <w:t xml:space="preserve">phổ </w:t>
      </w:r>
      <w:r>
        <w:rPr>
          <w:i/>
        </w:rPr>
        <w:t xml:space="preserve">biến </w:t>
      </w:r>
      <w:r>
        <w:rPr>
          <w:i/>
        </w:rPr>
        <w:t xml:space="preserve">của </w:t>
      </w:r>
      <w:r>
        <w:rPr>
          <w:i/>
        </w:rPr>
        <w:t xml:space="preserve">tự </w:t>
      </w:r>
      <w:r>
        <w:t xml:space="preserve">nhiên. </w:t>
      </w:r>
      <w:r>
        <w:t xml:space="preserve">Nguyên </w:t>
      </w:r>
      <w:r>
        <w:t xml:space="preserve">lí </w:t>
      </w:r>
      <w:r>
        <w:t xml:space="preserve">phố </w:t>
      </w:r>
      <w:r>
        <w:rPr>
          <w:i/>
        </w:rPr>
        <w:t xml:space="preserve">biến. </w:t>
      </w:r>
      <w:r>
        <w:rPr>
          <w:b/>
        </w:rPr>
        <w:t xml:space="preserve">2 </w:t>
      </w:r>
      <w:r>
        <w:t xml:space="preserve">Thường </w:t>
      </w:r>
      <w:r>
        <w:t xml:space="preserve">có, </w:t>
      </w:r>
      <w:r>
        <w:t xml:space="preserve">thường </w:t>
      </w:r>
      <w:r>
        <w:t xml:space="preserve">gặp </w:t>
      </w:r>
      <w:r>
        <w:t xml:space="preserve">ở </w:t>
      </w:r>
      <w:r>
        <w:t xml:space="preserve">nhiều </w:t>
      </w:r>
      <w:r>
        <w:t xml:space="preserve">nơi, </w:t>
      </w:r>
      <w:r>
        <w:t xml:space="preserve">nhiều </w:t>
      </w:r>
      <w:r>
        <w:t xml:space="preserve">người. </w:t>
      </w:r>
      <w:r>
        <w:t xml:space="preserve">Hiện </w:t>
      </w:r>
      <w:r>
        <w:t xml:space="preserve">tượng </w:t>
      </w:r>
      <w:r>
        <w:rPr>
          <w:i/>
        </w:rPr>
        <w:t xml:space="preserve">phổ </w:t>
      </w:r>
      <w:r>
        <w:rPr>
          <w:i/>
        </w:rPr>
        <w:t xml:space="preserve">biến. </w:t>
      </w:r>
      <w:r>
        <w:t xml:space="preserve">Lối </w:t>
      </w:r>
      <w:r>
        <w:rPr>
          <w:i/>
        </w:rPr>
        <w:t xml:space="preserve">sống </w:t>
      </w:r>
      <w:r>
        <w:rPr>
          <w:i/>
        </w:rPr>
        <w:t xml:space="preserve">mới </w:t>
      </w:r>
      <w:r>
        <w:t xml:space="preserve">ngày </w:t>
      </w:r>
      <w:r>
        <w:t xml:space="preserve">càng </w:t>
      </w:r>
      <w:r>
        <w:rPr>
          <w:i/>
        </w:rPr>
        <w:t xml:space="preserve">trở </w:t>
      </w:r>
      <w:r>
        <w:rPr>
          <w:i/>
        </w:rPr>
        <w:t xml:space="preserve">thành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