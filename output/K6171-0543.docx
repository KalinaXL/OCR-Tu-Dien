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rung </w:t>
      </w:r>
      <w:r>
        <w:rPr>
          <w:b/>
        </w:rPr>
        <w:t xml:space="preserve">rúc </w:t>
      </w:r>
      <w:r>
        <w:rPr>
          <w:i/>
        </w:rPr>
        <w:t xml:space="preserve">tính từ </w:t>
      </w:r>
      <w:r>
        <w:t xml:space="preserve">(ít dùng). </w:t>
      </w:r>
      <w:r>
        <w:t xml:space="preserve">(Quần </w:t>
      </w:r>
      <w:r>
        <w:t xml:space="preserve">áo) </w:t>
      </w:r>
      <w:r>
        <w:t xml:space="preserve">đã </w:t>
      </w:r>
      <w:r>
        <w:t xml:space="preserve">cũ, </w:t>
      </w:r>
      <w:r>
        <w:t xml:space="preserve">có </w:t>
      </w:r>
      <w:r>
        <w:t xml:space="preserve">thể </w:t>
      </w:r>
      <w:r>
        <w:t xml:space="preserve">hơi </w:t>
      </w:r>
      <w:r>
        <w:t xml:space="preserve">sờn </w:t>
      </w:r>
      <w:r>
        <w:t xml:space="preserve">nhưng </w:t>
      </w:r>
      <w:r>
        <w:t xml:space="preserve">chưa </w:t>
      </w:r>
      <w:r>
        <w:t xml:space="preserve">rách.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dạ </w:t>
      </w:r>
      <w:r>
        <w:rPr>
          <w:i/>
        </w:rPr>
        <w:t xml:space="preserve">đã </w:t>
      </w:r>
      <w:r>
        <w:rPr>
          <w:i/>
        </w:rPr>
        <w:t xml:space="preserve">rung </w:t>
      </w:r>
      <w:r>
        <w:rPr>
          <w:i/>
        </w:rPr>
        <w:t xml:space="preserve">rúc. </w:t>
      </w:r>
      <w:r>
        <w:br/>
      </w:r>
      <w:r>
        <w:rPr>
          <w:b/>
        </w:rPr>
        <w:t xml:space="preserve">rùng, </w:t>
      </w:r>
      <w:r>
        <w:rPr>
          <w:i/>
        </w:rPr>
        <w:t xml:space="preserve">danh từ </w:t>
      </w:r>
      <w:r>
        <w:t xml:space="preserve">Lưới </w:t>
      </w:r>
      <w:r>
        <w:t xml:space="preserve">hình </w:t>
      </w:r>
      <w:r>
        <w:t xml:space="preserve">chữ </w:t>
      </w:r>
      <w:r>
        <w:t xml:space="preserve">nhật </w:t>
      </w:r>
      <w:r>
        <w:t xml:space="preserve">dài </w:t>
      </w:r>
      <w:r>
        <w:t xml:space="preserve">dùng </w:t>
      </w:r>
      <w:r>
        <w:t xml:space="preserve">để </w:t>
      </w:r>
      <w:r>
        <w:t xml:space="preserve">đánh </w:t>
      </w:r>
      <w:r>
        <w:t xml:space="preserve">cá </w:t>
      </w:r>
      <w:r>
        <w:t xml:space="preserve">biển. </w:t>
      </w:r>
      <w:r>
        <w:t xml:space="preserve">Kéo </w:t>
      </w:r>
      <w:r>
        <w:rPr>
          <w:i/>
        </w:rPr>
        <w:t xml:space="preserve">rùng. </w:t>
      </w:r>
      <w:r>
        <w:rPr>
          <w:i/>
        </w:rPr>
        <w:t xml:space="preserve">Đánh </w:t>
      </w:r>
      <w:r>
        <w:t xml:space="preserve">rùng. </w:t>
      </w:r>
      <w:r>
        <w:t xml:space="preserve">Một </w:t>
      </w:r>
      <w:r>
        <w:t xml:space="preserve">méê </w:t>
      </w:r>
      <w:r>
        <w:t xml:space="preserve">rùng. </w:t>
      </w:r>
      <w:r>
        <w:br/>
      </w:r>
      <w:r>
        <w:rPr>
          <w:b/>
        </w:rPr>
        <w:t xml:space="preserve">rùng,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Bất </w:t>
      </w:r>
      <w:r>
        <w:t xml:space="preserve">ngờ </w:t>
      </w:r>
      <w:r>
        <w:t xml:space="preserve">rung </w:t>
      </w:r>
      <w:r>
        <w:t xml:space="preserve">lên </w:t>
      </w:r>
      <w:r>
        <w:t xml:space="preserve">một </w:t>
      </w:r>
      <w:r>
        <w:rPr>
          <w:i/>
        </w:rPr>
        <w:t xml:space="preserve">cái, </w:t>
      </w:r>
      <w:r>
        <w:rPr>
          <w:i/>
        </w:rPr>
        <w:t xml:space="preserve">do </w:t>
      </w:r>
      <w:r>
        <w:t xml:space="preserve">bị </w:t>
      </w:r>
      <w:r>
        <w:t xml:space="preserve">chấn </w:t>
      </w:r>
      <w:r>
        <w:t xml:space="preserve">động </w:t>
      </w:r>
      <w:r>
        <w:t xml:space="preserve">hay </w:t>
      </w:r>
      <w:r>
        <w:t xml:space="preserve">bị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đột </w:t>
      </w:r>
      <w:r>
        <w:t xml:space="preserve">ngột. </w:t>
      </w:r>
      <w:r>
        <w:t xml:space="preserve">Mìn </w:t>
      </w:r>
      <w:r>
        <w:t xml:space="preserve">nổ, </w:t>
      </w:r>
      <w:r>
        <w:t xml:space="preserve">mặt </w:t>
      </w:r>
      <w:r>
        <w:rPr>
          <w:i/>
        </w:rPr>
        <w:t xml:space="preserve">đất </w:t>
      </w:r>
      <w:r>
        <w:t xml:space="preserve">rùng </w:t>
      </w:r>
      <w:r>
        <w:rPr>
          <w:i/>
        </w:rPr>
        <w:t xml:space="preserve">lên. </w:t>
      </w:r>
      <w:r>
        <w:t xml:space="preserve">Máy </w:t>
      </w:r>
      <w:r>
        <w:t xml:space="preserve">rùng </w:t>
      </w:r>
      <w:r>
        <w:rPr>
          <w:i/>
        </w:rPr>
        <w:t xml:space="preserve">mạnh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rồi </w:t>
      </w:r>
      <w:r>
        <w:t xml:space="preserve">tắt </w:t>
      </w:r>
      <w:r>
        <w:t xml:space="preserve">hẳn. </w:t>
      </w:r>
      <w:r>
        <w:rPr>
          <w:i/>
        </w:rPr>
        <w:t xml:space="preserve">Lạnh </w:t>
      </w:r>
      <w:r>
        <w:rPr>
          <w:i/>
        </w:rPr>
        <w:t xml:space="preserve">rùng </w:t>
      </w:r>
      <w:r>
        <w:rPr>
          <w:i/>
        </w:rPr>
        <w:t xml:space="preserve">cả </w:t>
      </w:r>
      <w:r>
        <w:t xml:space="preserve">người. </w:t>
      </w:r>
      <w:r>
        <w:rPr>
          <w:b/>
        </w:rPr>
        <w:t xml:space="preserve">2 </w:t>
      </w:r>
      <w:r>
        <w:t xml:space="preserve">Lắc </w:t>
      </w:r>
      <w:r>
        <w:t xml:space="preserve">nhẹ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rời </w:t>
      </w:r>
      <w:r>
        <w:t xml:space="preserve">chứa </w:t>
      </w:r>
      <w:r>
        <w:t xml:space="preserve">đựng </w:t>
      </w:r>
      <w:r>
        <w:t xml:space="preserve">ở </w:t>
      </w:r>
      <w:r>
        <w:t xml:space="preserve">trong </w:t>
      </w:r>
      <w:r>
        <w:t xml:space="preserve">dồn </w:t>
      </w:r>
      <w:r>
        <w:t xml:space="preserve">vào </w:t>
      </w:r>
      <w:r>
        <w:t xml:space="preserve">giữa. </w:t>
      </w:r>
      <w:r>
        <w:t xml:space="preserve">Rùng </w:t>
      </w:r>
      <w:r>
        <w:rPr>
          <w:i/>
        </w:rPr>
        <w:t xml:space="preserve">sàng </w:t>
      </w:r>
      <w:r>
        <w:rPr>
          <w:i/>
        </w:rPr>
        <w:t xml:space="preserve">lựa </w:t>
      </w:r>
      <w:r>
        <w:t xml:space="preserve">thóc </w:t>
      </w:r>
      <w:r>
        <w:t xml:space="preserve">ra. </w:t>
      </w:r>
      <w:r>
        <w:t xml:space="preserve">Rùng </w:t>
      </w:r>
      <w:r>
        <w:t xml:space="preserve">rây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rùng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Rung </w:t>
      </w:r>
      <w:r>
        <w:t xml:space="preserve">nhanh, </w:t>
      </w:r>
      <w:r>
        <w:t xml:space="preserve">mạnh </w:t>
      </w:r>
      <w:r>
        <w:t xml:space="preserve">toàn </w:t>
      </w:r>
      <w:r>
        <w:t xml:space="preserve">thân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ngờ, </w:t>
      </w:r>
      <w:r>
        <w:t xml:space="preserve">do </w:t>
      </w:r>
      <w:r>
        <w:t xml:space="preserve">sợ </w:t>
      </w:r>
      <w:r>
        <w:t xml:space="preserve">hãi </w:t>
      </w:r>
      <w:r>
        <w:t xml:space="preserve">hoặc </w:t>
      </w:r>
      <w:r>
        <w:t xml:space="preserve">bị </w:t>
      </w:r>
      <w:r>
        <w:t xml:space="preserve">lạnh </w:t>
      </w:r>
      <w:r>
        <w:t xml:space="preserve">đột </w:t>
      </w:r>
      <w:r>
        <w:t xml:space="preserve">ngột. </w:t>
      </w:r>
      <w:r>
        <w:t xml:space="preserve">Jạnh </w:t>
      </w:r>
      <w:r>
        <w:rPr>
          <w:i/>
        </w:rPr>
        <w:t xml:space="preserve">rùng </w:t>
      </w:r>
      <w:r>
        <w:rPr>
          <w:i/>
        </w:rPr>
        <w:t xml:space="preserve">mình. </w:t>
      </w:r>
      <w:r>
        <w:t xml:space="preserve">Rùng </w:t>
      </w:r>
      <w:r>
        <w:t xml:space="preserve">mình </w:t>
      </w:r>
      <w:r>
        <w:rPr>
          <w:i/>
        </w:rPr>
        <w:t xml:space="preserve">sợ </w:t>
      </w:r>
      <w:r>
        <w:rPr>
          <w:i/>
        </w:rPr>
        <w:t xml:space="preserve">hãi. </w:t>
      </w:r>
      <w:r>
        <w:t xml:space="preserve">Chuyện </w:t>
      </w:r>
      <w:r>
        <w:rPr>
          <w:i/>
        </w:rPr>
        <w:t xml:space="preserve">khủng </w:t>
      </w:r>
      <w:r>
        <w:rPr>
          <w:i/>
        </w:rPr>
        <w:t xml:space="preserve">khiếp </w:t>
      </w:r>
      <w:r>
        <w:rPr>
          <w:i/>
        </w:rPr>
        <w:t xml:space="preserve">quá, </w:t>
      </w:r>
      <w:r>
        <w:t xml:space="preserve">nghĩ </w:t>
      </w:r>
      <w:r>
        <w:rPr>
          <w:i/>
        </w:rPr>
        <w:t xml:space="preserve">lại </w:t>
      </w:r>
      <w:r>
        <w:rPr>
          <w:i/>
        </w:rPr>
        <w:t xml:space="preserve">uân </w:t>
      </w:r>
      <w:r>
        <w:rPr>
          <w:i/>
        </w:rPr>
        <w:t xml:space="preserve">còn </w:t>
      </w:r>
      <w:r>
        <w:t xml:space="preserve">rùng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rùng </w:t>
      </w:r>
      <w:r>
        <w:rPr>
          <w:b/>
        </w:rPr>
        <w:t xml:space="preserve">rợn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rPr>
          <w:i/>
        </w:rPr>
        <w:t xml:space="preserve">sợ </w:t>
      </w:r>
      <w:r>
        <w:t xml:space="preserve">hãi </w:t>
      </w:r>
      <w:r>
        <w:t xml:space="preserve">đến </w:t>
      </w:r>
      <w:r>
        <w:t xml:space="preserve">rùng </w:t>
      </w:r>
      <w:r>
        <w:t xml:space="preserve">mình, </w:t>
      </w:r>
      <w:r>
        <w:t xml:space="preserve">rợn </w:t>
      </w:r>
      <w:r>
        <w:t xml:space="preserve">người.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li </w:t>
      </w:r>
      <w:r>
        <w:rPr>
          <w:i/>
        </w:rPr>
        <w:t xml:space="preserve">kì </w:t>
      </w:r>
      <w:r>
        <w:rPr>
          <w:i/>
        </w:rPr>
        <w:t xml:space="preserve">rùng </w:t>
      </w:r>
      <w:r>
        <w:rPr>
          <w:i/>
        </w:rPr>
        <w:t xml:space="preserve">rợn. </w:t>
      </w:r>
      <w:r>
        <w:rPr>
          <w:i/>
        </w:rPr>
        <w:t xml:space="preserve">Cảnh </w:t>
      </w:r>
      <w:r>
        <w:t xml:space="preserve">giết </w:t>
      </w:r>
      <w:r>
        <w:t xml:space="preserve">chóc </w:t>
      </w:r>
      <w:r>
        <w:t xml:space="preserve">thật </w:t>
      </w:r>
      <w:r>
        <w:t xml:space="preserve">là </w:t>
      </w:r>
      <w:r>
        <w:t xml:space="preserve">rùng </w:t>
      </w:r>
      <w:r>
        <w:t xml:space="preserve">rợn. </w:t>
      </w:r>
      <w:r>
        <w:br/>
      </w:r>
      <w:r>
        <w:rPr>
          <w:b/>
        </w:rPr>
        <w:t xml:space="preserve">rùng </w:t>
      </w:r>
      <w:r>
        <w:rPr>
          <w:b/>
        </w:rPr>
        <w:t xml:space="preserve">rùng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của </w:t>
      </w:r>
      <w:r>
        <w:t xml:space="preserve">số </w:t>
      </w:r>
      <w:r>
        <w:t xml:space="preserve">đông. </w:t>
      </w:r>
      <w:r>
        <w:t xml:space="preserve">Đoàn </w:t>
      </w:r>
      <w:r>
        <w:rPr>
          <w:i/>
        </w:rPr>
        <w:t xml:space="preserve">biểu </w:t>
      </w:r>
      <w:r>
        <w:t xml:space="preserve">tình </w:t>
      </w:r>
      <w:r>
        <w:t xml:space="preserve">rùng </w:t>
      </w:r>
      <w:r>
        <w:t xml:space="preserve">rùng </w:t>
      </w:r>
      <w:r>
        <w:t xml:space="preserve">tiến </w:t>
      </w:r>
      <w:r>
        <w:rPr>
          <w:i/>
        </w:rPr>
        <w:t xml:space="preserve">lên. </w:t>
      </w:r>
      <w:r>
        <w:rPr>
          <w:i/>
        </w:rPr>
        <w:t xml:space="preserve">Đoàn </w:t>
      </w:r>
      <w:r>
        <w:t xml:space="preserve">xe </w:t>
      </w:r>
      <w:r>
        <w:t xml:space="preserve">rùng </w:t>
      </w:r>
      <w:r>
        <w:t xml:space="preserve">rùng </w:t>
      </w:r>
      <w:r>
        <w:t xml:space="preserve">chuyển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rủng </w:t>
      </w:r>
      <w:r>
        <w:rPr>
          <w:b/>
        </w:rPr>
        <w:t xml:space="preserve">rẻng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va </w:t>
      </w:r>
      <w:r>
        <w:t xml:space="preserve">chạm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nhỏ </w:t>
      </w:r>
      <w:r>
        <w:t xml:space="preserve">bằng </w:t>
      </w:r>
      <w:r>
        <w:t xml:space="preserve">kim </w:t>
      </w:r>
      <w:r>
        <w:t xml:space="preserve">loại. </w:t>
      </w:r>
      <w:r>
        <w:t xml:space="preserve">Sợ </w:t>
      </w:r>
      <w:r>
        <w:t xml:space="preserve">xích </w:t>
      </w:r>
      <w:r>
        <w:t xml:space="preserve">sắt </w:t>
      </w:r>
      <w:r>
        <w:t xml:space="preserve">khua </w:t>
      </w:r>
      <w:r>
        <w:t xml:space="preserve">rủng </w:t>
      </w:r>
      <w:r>
        <w:rPr>
          <w:i/>
        </w:rPr>
        <w:t xml:space="preserve">réng. </w:t>
      </w:r>
      <w:r>
        <w:rPr>
          <w:i/>
        </w:rPr>
        <w:t xml:space="preserve">Trong </w:t>
      </w:r>
      <w:r>
        <w:rPr>
          <w:i/>
        </w:rPr>
        <w:t xml:space="preserve">túi </w:t>
      </w:r>
      <w:r>
        <w:rPr>
          <w:i/>
        </w:rPr>
        <w:t xml:space="preserve">rủng </w:t>
      </w:r>
      <w:r>
        <w:rPr>
          <w:i/>
        </w:rPr>
        <w:t xml:space="preserve">rẻng </w:t>
      </w:r>
      <w:r>
        <w:t xml:space="preserve">toàn </w:t>
      </w:r>
      <w:r>
        <w:t xml:space="preserve">tiên </w:t>
      </w:r>
      <w:r>
        <w:t xml:space="preserve">xu. </w:t>
      </w:r>
      <w:r>
        <w:br/>
      </w:r>
      <w:r>
        <w:rPr>
          <w:b/>
        </w:rPr>
        <w:t xml:space="preserve">rủng </w:t>
      </w:r>
      <w:r>
        <w:rPr>
          <w:b/>
        </w:rPr>
        <w:t xml:space="preserve">rỉnh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Như </w:t>
      </w:r>
      <w:r>
        <w:t xml:space="preserve">rúng </w:t>
      </w:r>
      <w:r>
        <w:t xml:space="preserve">rẻng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tiền). </w:t>
      </w:r>
      <w:r>
        <w:t xml:space="preserve">Tiền </w:t>
      </w:r>
      <w:r>
        <w:t xml:space="preserve">xu </w:t>
      </w:r>
      <w:r>
        <w:t xml:space="preserve">rúng </w:t>
      </w:r>
      <w:r>
        <w:t xml:space="preserve">rỉnh </w:t>
      </w:r>
      <w:r>
        <w:t xml:space="preserve">trong </w:t>
      </w:r>
      <w:r>
        <w:t xml:space="preserve">túi. </w:t>
      </w:r>
      <w:r>
        <w:rPr>
          <w:b/>
        </w:rPr>
        <w:t xml:space="preserve">2 </w:t>
      </w:r>
      <w:r>
        <w:t xml:space="preserve">(Tiền </w:t>
      </w:r>
      <w:r>
        <w:t xml:space="preserve">bạc,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chất) </w:t>
      </w:r>
      <w:r>
        <w:t xml:space="preserve">có </w:t>
      </w:r>
      <w:r>
        <w:t xml:space="preserve">ở </w:t>
      </w:r>
      <w:r>
        <w:t xml:space="preserve">mức </w:t>
      </w:r>
      <w:r>
        <w:t xml:space="preserve">đầy </w:t>
      </w:r>
      <w:r>
        <w:t xml:space="preserve">đủ, </w:t>
      </w:r>
      <w:r>
        <w:t xml:space="preserve">sung </w:t>
      </w:r>
      <w:r>
        <w:t xml:space="preserve">túc. </w:t>
      </w:r>
      <w:r>
        <w:t xml:space="preserve">Đồng </w:t>
      </w:r>
      <w:r>
        <w:rPr>
          <w:i/>
        </w:rPr>
        <w:t xml:space="preserve">ra </w:t>
      </w:r>
      <w:r>
        <w:rPr>
          <w:i/>
        </w:rPr>
        <w:t xml:space="preserve">đồng </w:t>
      </w:r>
      <w:r>
        <w:rPr>
          <w:i/>
        </w:rPr>
        <w:t xml:space="preserve">uào </w:t>
      </w:r>
      <w:r>
        <w:rPr>
          <w:i/>
        </w:rPr>
        <w:t xml:space="preserve">rúng </w:t>
      </w:r>
      <w:r>
        <w:rPr>
          <w:i/>
        </w:rPr>
        <w:t xml:space="preserve">rính. </w:t>
      </w:r>
      <w:r>
        <w:t xml:space="preserve">Thóc </w:t>
      </w:r>
      <w:r>
        <w:t xml:space="preserve">lúa </w:t>
      </w:r>
      <w:r>
        <w:t xml:space="preserve">rúng </w:t>
      </w:r>
      <w:r>
        <w:t xml:space="preserve">rính </w:t>
      </w:r>
      <w:r>
        <w:t xml:space="preserve">quanh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rúng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Núng, </w:t>
      </w:r>
      <w:r>
        <w:t xml:space="preserve">nao </w:t>
      </w:r>
      <w:r>
        <w:t xml:space="preserve">núng. </w:t>
      </w:r>
      <w:r>
        <w:t xml:space="preserve">Bị </w:t>
      </w:r>
      <w:r>
        <w:rPr>
          <w:i/>
        </w:rPr>
        <w:t xml:space="preserve">rúng </w:t>
      </w:r>
      <w:r>
        <w:t xml:space="preserve">tỉnh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rúng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Náo </w:t>
      </w:r>
      <w:r>
        <w:t xml:space="preserve">động </w:t>
      </w:r>
      <w:r>
        <w:t xml:space="preserve">và </w:t>
      </w:r>
      <w:r>
        <w:t xml:space="preserve">nao </w:t>
      </w:r>
      <w:r>
        <w:t xml:space="preserve">núng. </w:t>
      </w:r>
      <w:r>
        <w:br/>
      </w:r>
      <w:r>
        <w:rPr>
          <w:b/>
        </w:rPr>
        <w:t xml:space="preserve">rúng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Ðe </w:t>
      </w:r>
      <w:r>
        <w:t xml:space="preserve">đoạ </w:t>
      </w:r>
      <w:r>
        <w:t xml:space="preserve">và </w:t>
      </w:r>
      <w:r>
        <w:t xml:space="preserve">ép </w:t>
      </w:r>
      <w:r>
        <w:t xml:space="preserve">buộc. </w:t>
      </w:r>
      <w:r>
        <w:br/>
      </w:r>
      <w:r>
        <w:rPr>
          <w:b/>
        </w:rPr>
        <w:t xml:space="preserve">rụng </w:t>
      </w:r>
      <w:r>
        <w:rPr>
          <w:i/>
        </w:rPr>
        <w:t xml:space="preserve">động từ </w:t>
      </w:r>
      <w:r>
        <w:t xml:space="preserve">Rời </w:t>
      </w:r>
      <w:r>
        <w:t xml:space="preserve">ra, </w:t>
      </w:r>
      <w:r>
        <w:t xml:space="preserve">lìa </w:t>
      </w:r>
      <w:r>
        <w:t xml:space="preserve">ra </w:t>
      </w:r>
      <w:r>
        <w:t xml:space="preserve">và </w:t>
      </w:r>
      <w:r>
        <w:t xml:space="preserve">rơi </w:t>
      </w:r>
      <w:r>
        <w:t xml:space="preserve">xuống. </w:t>
      </w:r>
      <w:r>
        <w:rPr>
          <w:i/>
        </w:rPr>
        <w:t xml:space="preserve">Tóc </w:t>
      </w:r>
      <w:r>
        <w:t xml:space="preserve">rụng. </w:t>
      </w:r>
      <w:r>
        <w:rPr>
          <w:i/>
        </w:rPr>
        <w:t xml:space="preserve">Lá </w:t>
      </w:r>
      <w:r>
        <w:t xml:space="preserve">rụng. </w:t>
      </w:r>
      <w:r>
        <w:rPr>
          <w:i/>
        </w:rPr>
        <w:t xml:space="preserve">Trẻ </w:t>
      </w:r>
      <w:r>
        <w:rPr>
          <w:i/>
        </w:rPr>
        <w:t xml:space="preserve">sơ </w:t>
      </w:r>
      <w:r>
        <w:rPr>
          <w:i/>
        </w:rPr>
        <w:t xml:space="preserve">sinh </w:t>
      </w:r>
      <w:r>
        <w:t xml:space="preserve">vừa </w:t>
      </w:r>
      <w:r>
        <w:rPr>
          <w:i/>
        </w:rPr>
        <w:t xml:space="preserve">rụng </w:t>
      </w:r>
      <w:r>
        <w:t xml:space="preserve">rốn. </w:t>
      </w:r>
      <w:r>
        <w:br/>
      </w:r>
      <w:r>
        <w:rPr>
          <w:b/>
        </w:rPr>
        <w:t xml:space="preserve">rụng </w:t>
      </w:r>
      <w:r>
        <w:rPr>
          <w:b/>
        </w:rPr>
        <w:t xml:space="preserve">rời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chân </w:t>
      </w:r>
      <w:r>
        <w:t xml:space="preserve">tay </w:t>
      </w:r>
      <w:r>
        <w:t xml:space="preserve">rã </w:t>
      </w:r>
      <w:r>
        <w:t xml:space="preserve">rời, </w:t>
      </w:r>
      <w:r>
        <w:t xml:space="preserve">thường </w:t>
      </w:r>
      <w:r>
        <w:t xml:space="preserve">do </w:t>
      </w:r>
      <w:r>
        <w:t xml:space="preserve">quá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khiếp </w:t>
      </w:r>
      <w:r>
        <w:t xml:space="preserve">sợ. </w:t>
      </w:r>
      <w:r>
        <w:rPr>
          <w:i/>
        </w:rPr>
        <w:t xml:space="preserve">Mỏi </w:t>
      </w:r>
      <w:r>
        <w:t xml:space="preserve">rụng </w:t>
      </w:r>
      <w:r>
        <w:t xml:space="preserve">rời </w:t>
      </w:r>
      <w:r>
        <w:rPr>
          <w:i/>
        </w:rPr>
        <w:t xml:space="preserve">chân </w:t>
      </w:r>
      <w:r>
        <w:rPr>
          <w:i/>
        </w:rPr>
        <w:t xml:space="preserve">tay. </w:t>
      </w:r>
      <w:r>
        <w:t xml:space="preserve">Tin </w:t>
      </w:r>
      <w:r>
        <w:rPr>
          <w:i/>
        </w:rPr>
        <w:t xml:space="preserve">dữ </w:t>
      </w:r>
      <w:r>
        <w:t xml:space="preserve">làm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rụng </w:t>
      </w:r>
      <w:r>
        <w:t xml:space="preserve">rời. </w:t>
      </w:r>
      <w:r>
        <w:br/>
      </w:r>
      <w:r>
        <w:rPr>
          <w:b/>
        </w:rPr>
        <w:t xml:space="preserve">ruốc, </w:t>
      </w:r>
      <w:r>
        <w:rPr>
          <w:i/>
        </w:rPr>
        <w:t xml:space="preserve">danh từ </w:t>
      </w:r>
      <w:r>
        <w:t xml:space="preserve">Tép </w:t>
      </w:r>
      <w:r>
        <w:t xml:space="preserve">nhỏ </w:t>
      </w:r>
      <w:r>
        <w:t xml:space="preserve">ở </w:t>
      </w:r>
      <w:r>
        <w:t xml:space="preserve">biển, </w:t>
      </w:r>
      <w:r>
        <w:t xml:space="preserve">mình </w:t>
      </w:r>
      <w:r>
        <w:t xml:space="preserve">tròn </w:t>
      </w:r>
      <w:r>
        <w:t xml:space="preserve">và </w:t>
      </w:r>
      <w:r>
        <w:t xml:space="preserve">trắng,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rPr>
          <w:i/>
        </w:rPr>
        <w:t xml:space="preserve">Mắm </w:t>
      </w:r>
      <w:r>
        <w:rPr>
          <w:i/>
        </w:rPr>
        <w:t xml:space="preserve">ruốc. </w:t>
      </w:r>
      <w:r>
        <w:t xml:space="preserve">ruốc,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nạc, </w:t>
      </w:r>
      <w:r>
        <w:t xml:space="preserve">cá </w:t>
      </w:r>
      <w:r>
        <w:t xml:space="preserve">hoặc </w:t>
      </w:r>
      <w:r>
        <w:t xml:space="preserve">tôm </w:t>
      </w:r>
      <w:r>
        <w:t xml:space="preserve">luộc, </w:t>
      </w:r>
      <w:r>
        <w:t xml:space="preserve">rim </w:t>
      </w:r>
      <w:r>
        <w:t xml:space="preserve">với </w:t>
      </w:r>
      <w:r>
        <w:t xml:space="preserve">nước </w:t>
      </w:r>
      <w:r>
        <w:t xml:space="preserve">mắm </w:t>
      </w:r>
      <w:r>
        <w:t xml:space="preserve">rồi </w:t>
      </w:r>
      <w:r>
        <w:t xml:space="preserve">giã </w:t>
      </w:r>
      <w:r>
        <w:t xml:space="preserve">nhỏ </w:t>
      </w:r>
      <w:r>
        <w:t xml:space="preserve">và </w:t>
      </w:r>
      <w:r>
        <w:t xml:space="preserve">rang </w:t>
      </w:r>
      <w:r>
        <w:t xml:space="preserve">khô. </w:t>
      </w:r>
      <w:r>
        <w:t xml:space="preserve">Ruốc </w:t>
      </w:r>
      <w:r>
        <w:t xml:space="preserve">thịt. </w:t>
      </w:r>
      <w:r>
        <w:br/>
      </w:r>
      <w:r>
        <w:rPr>
          <w:b/>
        </w:rPr>
        <w:t xml:space="preserve">ruốc </w:t>
      </w:r>
      <w:r>
        <w:rPr>
          <w:b/>
        </w:rPr>
        <w:t xml:space="preserve">bông </w:t>
      </w:r>
      <w:r>
        <w:rPr>
          <w:i/>
        </w:rPr>
        <w:t xml:space="preserve">danh từ </w:t>
      </w:r>
      <w:r>
        <w:t xml:space="preserve">Ruốc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nạc, </w:t>
      </w:r>
      <w:r>
        <w:t xml:space="preserve">tơi </w:t>
      </w:r>
      <w:r>
        <w:t xml:space="preserve">như </w:t>
      </w:r>
      <w:r>
        <w:t xml:space="preserve">bông. </w:t>
      </w:r>
      <w:r>
        <w:br/>
      </w:r>
      <w:r>
        <w:rPr>
          <w:b/>
        </w:rPr>
        <w:t xml:space="preserve">ruồi </w:t>
      </w:r>
      <w:r>
        <w:rPr>
          <w:b/>
        </w:rPr>
        <w:t xml:space="preserve">d </w:t>
      </w:r>
      <w:r>
        <w:t xml:space="preserve">Bọ </w:t>
      </w:r>
      <w:r>
        <w:t xml:space="preserve">hai </w:t>
      </w:r>
      <w:r>
        <w:t xml:space="preserve">cánh, </w:t>
      </w:r>
      <w:r>
        <w:t xml:space="preserve">có </w:t>
      </w:r>
      <w:r>
        <w:t xml:space="preserve">vòi </w:t>
      </w:r>
      <w:r>
        <w:t xml:space="preserve">hút, </w:t>
      </w:r>
      <w:r>
        <w:t xml:space="preserve">râu </w:t>
      </w:r>
      <w:r>
        <w:t xml:space="preserve">ngắn, </w:t>
      </w:r>
      <w:r>
        <w:t xml:space="preserve">thường </w:t>
      </w:r>
      <w:r>
        <w:t xml:space="preserve">mang </w:t>
      </w:r>
      <w:r>
        <w:t xml:space="preserve">vi </w:t>
      </w:r>
      <w:r>
        <w:t xml:space="preserve">trùng </w:t>
      </w:r>
      <w:r>
        <w:t xml:space="preserve">truyền </w:t>
      </w:r>
      <w:r>
        <w:t xml:space="preserve">bệnh </w:t>
      </w:r>
      <w:r>
        <w:t xml:space="preserve">đường </w:t>
      </w:r>
      <w:r>
        <w:t xml:space="preserve">ruột. </w:t>
      </w:r>
      <w:r>
        <w:t xml:space="preserve">ruổi </w:t>
      </w:r>
      <w:r>
        <w:t xml:space="preserve">lằng </w:t>
      </w:r>
      <w:r>
        <w:t xml:space="preserve">danh từ </w:t>
      </w:r>
      <w:r>
        <w:t xml:space="preserve">(phương ngữ). </w:t>
      </w:r>
      <w:r>
        <w:t xml:space="preserve">Nhặng. </w:t>
      </w:r>
      <w:r>
        <w:br/>
      </w:r>
      <w:r>
        <w:rPr>
          <w:b/>
        </w:rPr>
        <w:t xml:space="preserve">ruồi </w:t>
      </w:r>
      <w:r>
        <w:rPr>
          <w:b/>
        </w:rPr>
        <w:t xml:space="preserve">trâu </w:t>
      </w:r>
      <w:r>
        <w:rPr>
          <w:i/>
        </w:rPr>
        <w:t xml:space="preserve">danh từ </w:t>
      </w:r>
      <w:r>
        <w:t xml:space="preserve">Ruôồi </w:t>
      </w:r>
      <w:r>
        <w:t xml:space="preserve">to, </w:t>
      </w:r>
      <w:r>
        <w:t xml:space="preserve">có </w:t>
      </w:r>
      <w:r>
        <w:t xml:space="preserve">vòi </w:t>
      </w:r>
      <w:r>
        <w:t xml:space="preserve">hút </w:t>
      </w:r>
      <w:r>
        <w:t xml:space="preserve">khoẻ, </w:t>
      </w:r>
      <w:r>
        <w:t xml:space="preserve">thường </w:t>
      </w:r>
      <w:r>
        <w:t xml:space="preserve">đốt </w:t>
      </w:r>
      <w:r>
        <w:t xml:space="preserve">và </w:t>
      </w:r>
      <w:r>
        <w:t xml:space="preserve">hút </w:t>
      </w:r>
      <w:r>
        <w:t xml:space="preserve">máu </w:t>
      </w:r>
      <w:r>
        <w:t xml:space="preserve">trâu, </w:t>
      </w:r>
      <w:r>
        <w:t xml:space="preserve">bò. </w:t>
      </w:r>
      <w:r>
        <w:br/>
      </w:r>
      <w:r>
        <w:rPr>
          <w:b/>
        </w:rPr>
        <w:t xml:space="preserve">ruồi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Ruồi </w:t>
      </w:r>
      <w:r>
        <w:t xml:space="preserve">có </w:t>
      </w:r>
      <w:r>
        <w:t xml:space="preserve">màu </w:t>
      </w:r>
      <w:r>
        <w:t xml:space="preserve">xanh </w:t>
      </w:r>
      <w:r>
        <w:t xml:space="preserve">biếc, </w:t>
      </w:r>
      <w:r>
        <w:t xml:space="preserve">cỡ </w:t>
      </w:r>
      <w:r>
        <w:t xml:space="preserve">nhỏ </w:t>
      </w:r>
      <w:r>
        <w:t xml:space="preserve">hơn </w:t>
      </w:r>
      <w:r>
        <w:t xml:space="preserve">nhặng. </w:t>
      </w:r>
      <w:r>
        <w:rPr>
          <w:b/>
        </w:rPr>
        <w:t xml:space="preserve">2 </w:t>
      </w:r>
      <w:r>
        <w:t xml:space="preserve">Nhặng. </w:t>
      </w:r>
      <w:r>
        <w:br/>
      </w:r>
      <w:r>
        <w:rPr>
          <w:b/>
        </w:rPr>
        <w:t xml:space="preserve">ruổi </w:t>
      </w:r>
      <w:r>
        <w:rPr>
          <w:i/>
        </w:rPr>
        <w:t xml:space="preserve">động từ </w:t>
      </w:r>
      <w:r>
        <w:t xml:space="preserve">Đi </w:t>
      </w:r>
      <w:r>
        <w:t xml:space="preserve">nhanh, </w:t>
      </w:r>
      <w:r>
        <w:t xml:space="preserve">chạy </w:t>
      </w:r>
      <w:r>
        <w:t xml:space="preserve">nhanh </w:t>
      </w:r>
      <w:r>
        <w:t xml:space="preserve">trên </w:t>
      </w:r>
      <w:r>
        <w:t xml:space="preserve">đường </w:t>
      </w:r>
      <w:r>
        <w:t xml:space="preserve">dài. </w:t>
      </w:r>
      <w:r>
        <w:t xml:space="preserve">Đội </w:t>
      </w:r>
      <w:r>
        <w:t xml:space="preserve">kị </w:t>
      </w:r>
      <w:r>
        <w:t xml:space="preserve">binh </w:t>
      </w:r>
      <w:r>
        <w:t xml:space="preserve">từ </w:t>
      </w:r>
      <w:r>
        <w:rPr>
          <w:i/>
        </w:rPr>
        <w:t xml:space="preserve">xa </w:t>
      </w:r>
      <w:r>
        <w:t xml:space="preserve">ruổi </w:t>
      </w:r>
      <w:r>
        <w:t xml:space="preserve">tới. </w:t>
      </w:r>
      <w:r>
        <w:t xml:space="preserve">Ruổi </w:t>
      </w:r>
      <w:r>
        <w:t xml:space="preserve">ngựa </w:t>
      </w:r>
      <w:r>
        <w:rPr>
          <w:i/>
        </w:rPr>
        <w:t xml:space="preserve">đuối </w:t>
      </w:r>
      <w:r>
        <w:rPr>
          <w:i/>
        </w:rPr>
        <w:t xml:space="preserve">theo. </w:t>
      </w:r>
      <w:r>
        <w:br/>
      </w:r>
      <w:r>
        <w:rPr>
          <w:b/>
        </w:rPr>
        <w:t xml:space="preserve">ruổi </w:t>
      </w:r>
      <w:r>
        <w:rPr>
          <w:b/>
        </w:rPr>
        <w:t xml:space="preserve">rong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rong </w:t>
      </w:r>
      <w:r>
        <w:rPr>
          <w:i/>
        </w:rPr>
        <w:t xml:space="preserve">ruối. </w:t>
      </w:r>
      <w:r>
        <w:br/>
      </w:r>
      <w:r>
        <w:rPr>
          <w:b/>
        </w:rPr>
        <w:t xml:space="preserve">ruồi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đuối. </w:t>
      </w:r>
      <w:r>
        <w:br/>
      </w:r>
      <w:r>
        <w:rPr>
          <w:b/>
        </w:rPr>
        <w:t xml:space="preserve">ruôn </w:t>
      </w:r>
      <w:r>
        <w:rPr>
          <w:b/>
        </w:rPr>
        <w:t xml:space="preserve">ruốt </w:t>
      </w:r>
      <w:r>
        <w:rPr>
          <w:i/>
        </w:rPr>
        <w:t xml:space="preserve">tính từ </w:t>
      </w:r>
      <w:r>
        <w:t xml:space="preserve">(ít dùng). </w:t>
      </w:r>
      <w:r>
        <w:t xml:space="preserve">Hết </w:t>
      </w:r>
      <w:r>
        <w:t xml:space="preserve">sức </w:t>
      </w:r>
      <w:r>
        <w:t xml:space="preserve">bảnh </w:t>
      </w:r>
      <w:r>
        <w:t xml:space="preserve">bao, </w:t>
      </w:r>
      <w:r>
        <w:t xml:space="preserve">chải </w:t>
      </w:r>
      <w:r>
        <w:t xml:space="preserve">chuốt. </w:t>
      </w:r>
      <w:r>
        <w:t xml:space="preserve">Đầu </w:t>
      </w:r>
      <w:r>
        <w:t xml:space="preserve">chải </w:t>
      </w:r>
      <w:r>
        <w:t xml:space="preserve">mượt,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trắng </w:t>
      </w:r>
      <w:r>
        <w:t xml:space="preserve">ruôn </w:t>
      </w:r>
      <w:r>
        <w:t xml:space="preserve">ruồng </w:t>
      </w:r>
      <w:r>
        <w:t xml:space="preserve">động từ </w:t>
      </w:r>
      <w:r>
        <w:t xml:space="preserve">(phương ngữ). </w:t>
      </w:r>
      <w:r>
        <w:t xml:space="preserve">Càn. </w:t>
      </w:r>
      <w:r>
        <w:rPr>
          <w:i/>
        </w:rPr>
        <w:t xml:space="preserve">Giặc </w:t>
      </w:r>
      <w:r>
        <w:rPr>
          <w:i/>
        </w:rPr>
        <w:t xml:space="preserve">đi </w:t>
      </w:r>
      <w:r>
        <w:t xml:space="preserve">ruồng. </w:t>
      </w:r>
      <w:r>
        <w:br/>
      </w:r>
      <w:r>
        <w:rPr>
          <w:b/>
        </w:rPr>
        <w:t xml:space="preserve">ruồng </w:t>
      </w:r>
      <w:r>
        <w:rPr>
          <w:b/>
        </w:rPr>
        <w:t xml:space="preserve">bỏ </w:t>
      </w:r>
      <w:r>
        <w:rPr>
          <w:i/>
        </w:rPr>
        <w:t xml:space="preserve">động từ </w:t>
      </w:r>
      <w:r>
        <w:t xml:space="preserve">Ghét </w:t>
      </w:r>
      <w:r>
        <w:t xml:space="preserve">bỏ, </w:t>
      </w:r>
      <w:r>
        <w:t xml:space="preserve">không </w:t>
      </w:r>
      <w:r>
        <w:t xml:space="preserve">ngó </w:t>
      </w:r>
      <w:r>
        <w:t xml:space="preserve">ngàng </w:t>
      </w:r>
      <w:r>
        <w:t xml:space="preserve">gì </w:t>
      </w:r>
      <w:r>
        <w:t xml:space="preserve">đến </w:t>
      </w:r>
      <w:r>
        <w:t xml:space="preserve">nữa. </w:t>
      </w:r>
      <w:r>
        <w:t xml:space="preserve">Bị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ruồng </w:t>
      </w:r>
      <w:r>
        <w:t xml:space="preserve">bỏ. </w:t>
      </w:r>
      <w:r>
        <w:rPr>
          <w:i/>
        </w:rPr>
        <w:t xml:space="preserve">Ruồng </w:t>
      </w:r>
      <w:r>
        <w:rPr>
          <w:i/>
        </w:rPr>
        <w:t xml:space="preserve">bỏ </w:t>
      </w:r>
      <w:r>
        <w:rPr>
          <w:i/>
        </w:rPr>
        <w:t xml:space="preserve">uợ </w:t>
      </w:r>
      <w:r>
        <w:rPr>
          <w:i/>
        </w:rPr>
        <w:t xml:space="preserve">con. </w:t>
      </w:r>
      <w:r>
        <w:br/>
      </w:r>
      <w:r>
        <w:rPr>
          <w:b/>
        </w:rPr>
        <w:t xml:space="preserve">ruồng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Càn </w:t>
      </w:r>
      <w:r>
        <w:t xml:space="preserve">quét. </w:t>
      </w:r>
      <w:r>
        <w:br/>
      </w:r>
      <w:r>
        <w:rPr>
          <w:b/>
        </w:rPr>
        <w:t xml:space="preserve">ruồng </w:t>
      </w:r>
      <w:r>
        <w:rPr>
          <w:b/>
        </w:rPr>
        <w:t xml:space="preserve">rẫy </w:t>
      </w:r>
      <w:r>
        <w:rPr>
          <w:i/>
        </w:rPr>
        <w:t xml:space="preserve">động từ </w:t>
      </w:r>
      <w:r>
        <w:t xml:space="preserve">Hắt </w:t>
      </w:r>
      <w:r>
        <w:t xml:space="preserve">hủi, </w:t>
      </w:r>
      <w:r>
        <w:t xml:space="preserve">tỏ </w:t>
      </w:r>
      <w:r>
        <w:t xml:space="preserve">ra </w:t>
      </w:r>
      <w:r>
        <w:t xml:space="preserve">muốn </w:t>
      </w:r>
      <w:r>
        <w:t xml:space="preserve">ruồng </w:t>
      </w:r>
      <w:r>
        <w:t xml:space="preserve">bỏ. </w:t>
      </w:r>
      <w:r>
        <w:t xml:space="preserve">Có </w:t>
      </w:r>
      <w:r>
        <w:rPr>
          <w:i/>
        </w:rPr>
        <w:t xml:space="preserve">nhân </w:t>
      </w:r>
      <w:r>
        <w:rPr>
          <w:i/>
        </w:rPr>
        <w:t xml:space="preserve">tình, </w:t>
      </w:r>
      <w:r>
        <w:rPr>
          <w:i/>
        </w:rPr>
        <w:t xml:space="preserve">nên </w:t>
      </w:r>
      <w:r>
        <w:t xml:space="preserve">ruồng </w:t>
      </w:r>
      <w:r>
        <w:rPr>
          <w:i/>
        </w:rPr>
        <w:t xml:space="preserve">rẫy </w:t>
      </w:r>
      <w:r>
        <w:rPr>
          <w:i/>
        </w:rPr>
        <w:t xml:space="preserve">UỢ. </w:t>
      </w:r>
      <w:r>
        <w:br/>
      </w:r>
      <w:r>
        <w:rPr>
          <w:b/>
        </w:rPr>
        <w:t xml:space="preserve">ruỗng </w:t>
      </w:r>
      <w:r>
        <w:rPr>
          <w:i/>
        </w:rPr>
        <w:t xml:space="preserve">tính từ </w:t>
      </w:r>
      <w:r>
        <w:t xml:space="preserve">Đã </w:t>
      </w:r>
      <w:r>
        <w:t xml:space="preserve">bị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huỷ </w:t>
      </w:r>
      <w:r>
        <w:t xml:space="preserve">hoại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thực </w:t>
      </w:r>
      <w:r>
        <w:t xml:space="preserve">tế </w:t>
      </w:r>
      <w:r>
        <w:t xml:space="preserve">chỉ </w:t>
      </w:r>
      <w:r>
        <w:t xml:space="preserve">còn </w:t>
      </w:r>
      <w:r>
        <w:t xml:space="preserve">có </w:t>
      </w:r>
      <w:r>
        <w:t xml:space="preserve">lớp </w:t>
      </w:r>
      <w:r>
        <w:t xml:space="preserve">bên </w:t>
      </w:r>
      <w:r>
        <w:t xml:space="preserve">ngoài. </w:t>
      </w:r>
      <w:r>
        <w:rPr>
          <w:i/>
        </w:rPr>
        <w:t xml:space="preserve">Khúc </w:t>
      </w:r>
      <w:r>
        <w:t xml:space="preserve">gỗ </w:t>
      </w:r>
      <w:r>
        <w:rPr>
          <w:i/>
        </w:rPr>
        <w:t xml:space="preserve">mọt </w:t>
      </w:r>
      <w:r>
        <w:t xml:space="preserve">ruông. </w:t>
      </w:r>
      <w:r>
        <w:t xml:space="preserve">Thối </w:t>
      </w:r>
      <w:r>
        <w:t xml:space="preserve">ruông. </w:t>
      </w:r>
      <w:r>
        <w:br/>
      </w:r>
      <w:r>
        <w:rPr>
          <w:b/>
        </w:rPr>
        <w:t xml:space="preserve">ruỗng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Ruỗng </w:t>
      </w:r>
      <w:r>
        <w:t xml:space="preserve">hết </w:t>
      </w:r>
      <w:r>
        <w:t xml:space="preserve">ra, </w:t>
      </w:r>
      <w:r>
        <w:t xml:space="preserve">chỉ </w:t>
      </w:r>
      <w:r>
        <w:t xml:space="preserve">cần </w:t>
      </w:r>
      <w:r>
        <w:t xml:space="preserve">tác </w:t>
      </w:r>
      <w:r>
        <w:t xml:space="preserve">động </w:t>
      </w:r>
      <w:r>
        <w:t xml:space="preserve">nhẹ </w:t>
      </w:r>
      <w:r>
        <w:t xml:space="preserve">là </w:t>
      </w:r>
      <w:r>
        <w:t xml:space="preserve">gẫy </w:t>
      </w:r>
      <w:r>
        <w:t xml:space="preserve">vụn. </w:t>
      </w:r>
      <w:r>
        <w:rPr>
          <w:i/>
        </w:rPr>
        <w:t xml:space="preserve">Cây </w:t>
      </w:r>
      <w:r>
        <w:rPr>
          <w:i/>
        </w:rPr>
        <w:t xml:space="preserve">gỗ </w:t>
      </w:r>
      <w:r>
        <w:t xml:space="preserve">mục, </w:t>
      </w:r>
      <w:r>
        <w:rPr>
          <w:i/>
        </w:rPr>
        <w:t xml:space="preserve">ruỗng </w:t>
      </w:r>
      <w:r>
        <w:rPr>
          <w:i/>
        </w:rPr>
        <w:t xml:space="preserve">nát. </w:t>
      </w:r>
      <w:r>
        <w:t xml:space="preserve">Ruỗng </w:t>
      </w:r>
      <w:r>
        <w:rPr>
          <w:i/>
        </w:rPr>
        <w:t xml:space="preserve">nát </w:t>
      </w:r>
      <w:r>
        <w:rPr>
          <w:i/>
        </w:rPr>
        <w:t xml:space="preserve">từ </w:t>
      </w:r>
      <w:r>
        <w:rPr>
          <w:i/>
        </w:rPr>
        <w:t xml:space="preserve">bên </w:t>
      </w:r>
      <w:r>
        <w:t xml:space="preserve">trong. </w:t>
      </w:r>
      <w:r>
        <w:rPr>
          <w:i/>
        </w:rPr>
        <w:t xml:space="preserve">Một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ruỗng </w:t>
      </w:r>
      <w:r>
        <w:t xml:space="preserve">nát </w:t>
      </w:r>
      <w:r>
        <w:t xml:space="preserve">(bóng (nghĩa bóng)). </w:t>
      </w:r>
      <w:r>
        <w:br/>
      </w:r>
      <w:r>
        <w:rPr>
          <w:b/>
        </w:rPr>
        <w:t xml:space="preserve">ruộng </w:t>
      </w:r>
      <w:r>
        <w:rPr>
          <w:i/>
        </w:rPr>
        <w:t xml:space="preserve">danh từ </w:t>
      </w:r>
      <w:r>
        <w:t xml:space="preserve">Đất </w:t>
      </w:r>
      <w:r>
        <w:t xml:space="preserve">trông </w:t>
      </w:r>
      <w:r>
        <w:t xml:space="preserve">trọt </w:t>
      </w:r>
      <w:r>
        <w:t xml:space="preserve">ở </w:t>
      </w:r>
      <w:r>
        <w:t xml:space="preserve">ngoài </w:t>
      </w:r>
      <w:r>
        <w:t xml:space="preserve">đồng, </w:t>
      </w:r>
      <w:r>
        <w:t xml:space="preserve">xung </w:t>
      </w:r>
      <w:r>
        <w:t xml:space="preserve">quanh </w:t>
      </w:r>
      <w:r>
        <w:t xml:space="preserve">thường </w:t>
      </w:r>
      <w:r>
        <w:t xml:space="preserve">có </w:t>
      </w:r>
      <w:r>
        <w:t xml:space="preserve">bờ. </w:t>
      </w:r>
      <w:r>
        <w:t xml:space="preserve">Ruộng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bậc </w:t>
      </w:r>
      <w:r>
        <w:rPr>
          <w:b/>
        </w:rPr>
        <w:t xml:space="preserve">thang </w:t>
      </w:r>
      <w:r>
        <w:rPr>
          <w:i/>
        </w:rPr>
        <w:t xml:space="preserve">danh từ </w:t>
      </w:r>
      <w:r>
        <w:t xml:space="preserve">Ruộng </w:t>
      </w:r>
      <w:r>
        <w:t xml:space="preserve">ở </w:t>
      </w:r>
      <w:r>
        <w:t xml:space="preserve">sườn </w:t>
      </w:r>
      <w:r>
        <w:t xml:space="preserve">đổi </w:t>
      </w:r>
      <w:r>
        <w:t xml:space="preserve">núi </w:t>
      </w:r>
      <w:r>
        <w:t xml:space="preserve">đã </w:t>
      </w:r>
      <w:r>
        <w:t xml:space="preserve">được </w:t>
      </w:r>
      <w:r>
        <w:t xml:space="preserve">san </w:t>
      </w:r>
      <w:r>
        <w:t xml:space="preserve">phẳng </w:t>
      </w:r>
      <w:r>
        <w:t xml:space="preserve">thành </w:t>
      </w:r>
      <w:r>
        <w:t xml:space="preserve">nhiều </w:t>
      </w:r>
      <w:r>
        <w:t xml:space="preserve">tầng.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cả </w:t>
      </w:r>
      <w:r>
        <w:rPr>
          <w:b/>
        </w:rPr>
        <w:t xml:space="preserve">ao </w:t>
      </w:r>
      <w:r>
        <w:rPr>
          <w:b/>
        </w:rPr>
        <w:t xml:space="preserve">liền </w:t>
      </w:r>
      <w:r>
        <w:t xml:space="preserve">Tả </w:t>
      </w:r>
      <w:r>
        <w:t xml:space="preserve">cơ </w:t>
      </w:r>
      <w:r>
        <w:t xml:space="preserve">ngơi </w:t>
      </w:r>
      <w:r>
        <w:t xml:space="preserve">giàu </w:t>
      </w:r>
      <w:r>
        <w:t xml:space="preserve">có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 </w:t>
      </w:r>
      <w:r>
        <w:t xml:space="preserve">(có </w:t>
      </w:r>
      <w:r>
        <w:t xml:space="preserve">ruộng </w:t>
      </w:r>
      <w:r>
        <w:t xml:space="preserve">rộng </w:t>
      </w:r>
      <w:r>
        <w:t xml:space="preserve">bát </w:t>
      </w:r>
      <w:r>
        <w:t xml:space="preserve">ngát, </w:t>
      </w:r>
      <w:r>
        <w:t xml:space="preserve">nhiều </w:t>
      </w:r>
      <w:r>
        <w:t xml:space="preserve">ao </w:t>
      </w:r>
      <w:r>
        <w:t xml:space="preserve">cá </w:t>
      </w:r>
      <w:r>
        <w:t xml:space="preserve">liền </w:t>
      </w:r>
      <w:r>
        <w:t xml:space="preserve">bờ). </w:t>
      </w:r>
      <w:r>
        <w:br w:type="page"/>
      </w:r>
      <w:r>
        <w:rPr>
          <w:b/>
        </w:rPr>
        <w:t xml:space="preserve">ruộng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Đất </w:t>
      </w:r>
      <w:r>
        <w:t xml:space="preserve">trồng </w:t>
      </w:r>
      <w:r>
        <w:t xml:space="preserve">trọt,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tư </w:t>
      </w:r>
      <w:r>
        <w:t xml:space="preserve">liệu </w:t>
      </w:r>
      <w:r>
        <w:t xml:space="preserve">sản </w:t>
      </w:r>
      <w:r>
        <w:t xml:space="preserve">xuất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Cải </w:t>
      </w:r>
      <w:r>
        <w:rPr>
          <w:i/>
        </w:rPr>
        <w:t xml:space="preserve">cách </w:t>
      </w:r>
      <w:r>
        <w:rPr>
          <w:i/>
        </w:rPr>
        <w:t xml:space="preserve">ruộng </w:t>
      </w:r>
      <w:r>
        <w:rPr>
          <w:i/>
        </w:rPr>
        <w:t xml:space="preserve">đất*.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muối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có </w:t>
      </w:r>
      <w:r>
        <w:t xml:space="preserve">ngăn </w:t>
      </w:r>
      <w:r>
        <w:t xml:space="preserve">thành </w:t>
      </w:r>
      <w:r>
        <w:t xml:space="preserve">ô, </w:t>
      </w:r>
      <w:r>
        <w:t xml:space="preserve">đưa </w:t>
      </w:r>
      <w:r>
        <w:t xml:space="preserve">nước </w:t>
      </w:r>
      <w:r>
        <w:t xml:space="preserve">biển </w:t>
      </w:r>
      <w:r>
        <w:t xml:space="preserve">vào </w:t>
      </w:r>
      <w:r>
        <w:t xml:space="preserve">phơi </w:t>
      </w:r>
      <w:r>
        <w:t xml:space="preserve">cho </w:t>
      </w:r>
      <w:r>
        <w:t xml:space="preserve">bốc </w:t>
      </w:r>
      <w:r>
        <w:t xml:space="preserve">hơi </w:t>
      </w:r>
      <w:r>
        <w:t xml:space="preserve">để </w:t>
      </w:r>
      <w:r>
        <w:t xml:space="preserve">lây </w:t>
      </w:r>
      <w:r>
        <w:t xml:space="preserve">muối.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nõ </w:t>
      </w:r>
      <w:r>
        <w:rPr>
          <w:b/>
        </w:rPr>
        <w:t xml:space="preserve">d.x. </w:t>
      </w:r>
      <w:r>
        <w:rPr>
          <w:b/>
        </w:rPr>
        <w:t xml:space="preserve">nõ,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nương </w:t>
      </w:r>
      <w:r>
        <w:rPr>
          <w:i/>
        </w:rPr>
        <w:t xml:space="preserve">danh từ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Vùng </w:t>
      </w:r>
      <w:r>
        <w:t xml:space="preserve">này </w:t>
      </w:r>
      <w:r>
        <w:t xml:space="preserve">đồi </w:t>
      </w:r>
      <w:r>
        <w:t xml:space="preserve">núi </w:t>
      </w:r>
      <w:r>
        <w:t xml:space="preserve">nhiều, </w:t>
      </w:r>
      <w:r>
        <w:t xml:space="preserve">ruộng </w:t>
      </w:r>
      <w:r>
        <w:t xml:space="preserve">nươngít.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rẫy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ruộng </w:t>
      </w:r>
      <w:r>
        <w:t xml:space="preserve">nương. </w:t>
      </w:r>
      <w:r>
        <w:br/>
      </w:r>
      <w:r>
        <w:rPr>
          <w:b/>
        </w:rPr>
        <w:t xml:space="preserve">ruộng </w:t>
      </w:r>
      <w:r>
        <w:rPr>
          <w:b/>
        </w:rPr>
        <w:t xml:space="preserve">rộc </w:t>
      </w:r>
      <w:r>
        <w:rPr>
          <w:i/>
        </w:rPr>
        <w:t xml:space="preserve">danh từ </w:t>
      </w:r>
      <w:r>
        <w:t xml:space="preserve">Ruộng </w:t>
      </w:r>
      <w:r>
        <w:t xml:space="preserve">trũng </w:t>
      </w:r>
      <w:r>
        <w:t xml:space="preserve">và </w:t>
      </w:r>
      <w:r>
        <w:t xml:space="preserve">hẹp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sườn </w:t>
      </w:r>
      <w:r>
        <w:t xml:space="preserve">đồi </w:t>
      </w:r>
      <w:r>
        <w:t xml:space="preserve">núi </w:t>
      </w:r>
      <w:r>
        <w:t xml:space="preserve">hoặc </w:t>
      </w:r>
      <w:r>
        <w:t xml:space="preserve">ven </w:t>
      </w:r>
      <w:r>
        <w:t xml:space="preserve">các </w:t>
      </w:r>
      <w:r>
        <w:t xml:space="preserve">cánh </w:t>
      </w:r>
      <w:r>
        <w:t xml:space="preserve">đồng.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của </w:t>
      </w:r>
      <w:r>
        <w:t xml:space="preserve">ống </w:t>
      </w:r>
      <w:r>
        <w:t xml:space="preserve">tiêu </w:t>
      </w:r>
      <w:r>
        <w:t xml:space="preserve">hoá </w:t>
      </w:r>
      <w:r>
        <w:t xml:space="preserve">từ </w:t>
      </w:r>
      <w:r>
        <w:t xml:space="preserve">cuối </w:t>
      </w:r>
      <w:r>
        <w:t xml:space="preserve">dạ </w:t>
      </w:r>
      <w:r>
        <w:t xml:space="preserve">dày </w:t>
      </w:r>
      <w:r>
        <w:t xml:space="preserve">đến </w:t>
      </w:r>
      <w:r>
        <w:t xml:space="preserve">hậu </w:t>
      </w:r>
      <w:r>
        <w:t xml:space="preserve">môn.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Ruột </w:t>
      </w:r>
      <w:r>
        <w:rPr>
          <w:i/>
        </w:rPr>
        <w:t xml:space="preserve">phích. </w:t>
      </w:r>
      <w:r>
        <w:t xml:space="preserve">Ruột </w:t>
      </w:r>
      <w:r>
        <w:rPr>
          <w:i/>
        </w:rPr>
        <w:t xml:space="preserve">bút </w:t>
      </w:r>
      <w:r>
        <w:rPr>
          <w:i/>
        </w:rPr>
        <w:t xml:space="preserve">bị. </w:t>
      </w:r>
      <w:r>
        <w:t xml:space="preserve">Ruột </w:t>
      </w:r>
      <w:r>
        <w:rPr>
          <w:i/>
        </w:rPr>
        <w:t xml:space="preserve">bánh </w:t>
      </w:r>
      <w:r>
        <w:t xml:space="preserve">mì.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Ruột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chịu </w:t>
      </w:r>
      <w:r>
        <w:t xml:space="preserve">đựng </w:t>
      </w:r>
      <w:r>
        <w:t xml:space="preserve">về </w:t>
      </w:r>
      <w:r>
        <w:t xml:space="preserve">tình </w:t>
      </w:r>
      <w:r>
        <w:t xml:space="preserve">cảm. </w:t>
      </w:r>
      <w:r>
        <w:t xml:space="preserve">Xót </w:t>
      </w:r>
      <w:r>
        <w:t xml:space="preserve">ruột*. </w:t>
      </w:r>
      <w:r>
        <w:rPr>
          <w:i/>
        </w:rPr>
        <w:t xml:space="preserve">Ruột </w:t>
      </w:r>
      <w:r>
        <w:t xml:space="preserve">đau </w:t>
      </w:r>
      <w:r>
        <w:rPr>
          <w:i/>
        </w:rPr>
        <w:t xml:space="preserve">như </w:t>
      </w:r>
      <w:r>
        <w:rPr>
          <w:i/>
        </w:rPr>
        <w:t xml:space="preserve">cắt. </w:t>
      </w:r>
      <w:r>
        <w:t xml:space="preserve">Tức </w:t>
      </w:r>
      <w:r>
        <w:rPr>
          <w:i/>
        </w:rPr>
        <w:t xml:space="preserve">lộn </w:t>
      </w:r>
      <w:r>
        <w:rPr>
          <w:i/>
        </w:rPr>
        <w:t xml:space="preserve">ruột. </w:t>
      </w:r>
      <w:r>
        <w:rPr>
          <w:i/>
        </w:rPr>
        <w:t xml:space="preserve">Ruột </w:t>
      </w:r>
      <w:r>
        <w:t xml:space="preserve">rối </w:t>
      </w:r>
      <w:r>
        <w:rPr>
          <w:i/>
        </w:rPr>
        <w:t xml:space="preserve">như </w:t>
      </w:r>
      <w:r>
        <w:rPr>
          <w:i/>
        </w:rPr>
        <w:t xml:space="preserve">tơ </w:t>
      </w:r>
      <w:r>
        <w:rPr>
          <w:i/>
        </w:rPr>
        <w:t xml:space="preserve">uò. </w:t>
      </w:r>
      <w:r>
        <w:t xml:space="preserve">Nóng </w:t>
      </w:r>
      <w:r>
        <w:rPr>
          <w:i/>
        </w:rPr>
        <w:t xml:space="preserve">ruột". </w:t>
      </w:r>
      <w:r>
        <w:t xml:space="preserve">II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chỉ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 </w:t>
      </w:r>
      <w:r>
        <w:t xml:space="preserve">thân </w:t>
      </w:r>
      <w:r>
        <w:t xml:space="preserve">thuộc).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có </w:t>
      </w:r>
      <w:r>
        <w:t xml:space="preserve">cùng </w:t>
      </w:r>
      <w:r>
        <w:t xml:space="preserve">cha </w:t>
      </w:r>
      <w:r>
        <w:t xml:space="preserve">mẹ </w:t>
      </w:r>
      <w:r>
        <w:t xml:space="preserve">hoặc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cha </w:t>
      </w:r>
      <w:r>
        <w:t xml:space="preserve">mẹ </w:t>
      </w:r>
      <w:r>
        <w:t xml:space="preserve">với </w:t>
      </w:r>
      <w:r>
        <w:t xml:space="preserve">con </w:t>
      </w:r>
      <w:r>
        <w:t xml:space="preserve">cái </w:t>
      </w:r>
      <w:r>
        <w:t xml:space="preserve">của </w:t>
      </w:r>
      <w:r>
        <w:t xml:space="preserve">họ. </w:t>
      </w:r>
      <w:r>
        <w:t xml:space="preserve">Anh </w:t>
      </w:r>
      <w:r>
        <w:rPr>
          <w:i/>
        </w:rPr>
        <w:t xml:space="preserve">em </w:t>
      </w:r>
      <w:r>
        <w:rPr>
          <w:i/>
        </w:rPr>
        <w:t xml:space="preserve">ruột. </w:t>
      </w:r>
      <w:r>
        <w:t xml:space="preserve">Dì </w:t>
      </w:r>
      <w:r>
        <w:t xml:space="preserve">ruột. </w:t>
      </w:r>
      <w:r>
        <w:t xml:space="preserve">Cháu </w:t>
      </w:r>
      <w:r>
        <w:t xml:space="preserve">ruột </w:t>
      </w:r>
      <w:r>
        <w:t xml:space="preserve">gọi </w:t>
      </w:r>
      <w:r>
        <w:t xml:space="preserve">bằng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để </w:t>
      </w:r>
      <w:r>
        <w:rPr>
          <w:b/>
        </w:rPr>
        <w:t xml:space="preserve">ngoài </w:t>
      </w:r>
      <w:r>
        <w:rPr>
          <w:b/>
        </w:rPr>
        <w:t xml:space="preserve">da </w:t>
      </w:r>
      <w:r>
        <w:t xml:space="preserve">(khẩu ngữ). </w:t>
      </w:r>
      <w:r>
        <w:t xml:space="preserve">Tả </w:t>
      </w:r>
      <w:r>
        <w:t xml:space="preserve">tính </w:t>
      </w:r>
      <w:r>
        <w:t xml:space="preserve">người </w:t>
      </w:r>
      <w:r>
        <w:t xml:space="preserve">thật </w:t>
      </w:r>
      <w:r>
        <w:t xml:space="preserve">thà, </w:t>
      </w:r>
      <w:r>
        <w:t xml:space="preserve">trong </w:t>
      </w:r>
      <w:r>
        <w:t xml:space="preserve">bụng </w:t>
      </w:r>
      <w:r>
        <w:t xml:space="preserve">nghĩ </w:t>
      </w:r>
      <w:r>
        <w:t xml:space="preserve">gì </w:t>
      </w:r>
      <w:r>
        <w:t xml:space="preserve">đều </w:t>
      </w:r>
      <w:r>
        <w:t xml:space="preserve">nói </w:t>
      </w:r>
      <w:r>
        <w:t xml:space="preserve">ra </w:t>
      </w:r>
      <w:r>
        <w:t xml:space="preserve">hết.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(khẩu ngữ). </w:t>
      </w:r>
      <w:r>
        <w:t xml:space="preserve">Lò </w:t>
      </w:r>
      <w:r>
        <w:t xml:space="preserve">xo </w:t>
      </w:r>
      <w:r>
        <w:t xml:space="preserve">có </w:t>
      </w:r>
      <w:r>
        <w:t xml:space="preserve">hình </w:t>
      </w:r>
      <w:r>
        <w:t xml:space="preserve">dây </w:t>
      </w:r>
      <w:r>
        <w:t xml:space="preserve">xoắn </w:t>
      </w:r>
      <w:r>
        <w:t xml:space="preserve">thành </w:t>
      </w:r>
      <w:r>
        <w:t xml:space="preserve">nhiều </w:t>
      </w:r>
      <w:r>
        <w:t xml:space="preserve">vòng </w:t>
      </w:r>
      <w:r>
        <w:t xml:space="preserve">bằng </w:t>
      </w:r>
      <w:r>
        <w:t xml:space="preserve">nhau. </w:t>
      </w:r>
      <w:r>
        <w:rPr>
          <w:i/>
        </w:rPr>
        <w:t xml:space="preserve">Ruột </w:t>
      </w:r>
      <w:r>
        <w:t xml:space="preserve">gà </w:t>
      </w:r>
      <w:r>
        <w:rPr>
          <w:i/>
        </w:rPr>
        <w:t xml:space="preserve">bật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gan </w:t>
      </w:r>
      <w:r>
        <w:rPr>
          <w:i/>
        </w:rPr>
        <w:t xml:space="preserve">danh từ </w:t>
      </w:r>
      <w:r>
        <w:t xml:space="preserve">Ruột </w:t>
      </w:r>
      <w:r>
        <w:t xml:space="preserve">và </w:t>
      </w:r>
      <w:r>
        <w:t xml:space="preserve">gan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sự </w:t>
      </w:r>
      <w:r>
        <w:t xml:space="preserve">chịu </w:t>
      </w:r>
      <w:r>
        <w:t xml:space="preserve">đựng </w:t>
      </w:r>
      <w:r>
        <w:t xml:space="preserve">về </w:t>
      </w:r>
      <w:r>
        <w:t xml:space="preserve">tình </w:t>
      </w:r>
      <w:r>
        <w:t xml:space="preserve">cảm, </w:t>
      </w:r>
      <w:r>
        <w:t xml:space="preserve">hay </w:t>
      </w:r>
      <w:r>
        <w:t xml:space="preserve">sự </w:t>
      </w:r>
      <w:r>
        <w:t xml:space="preserve">quan </w:t>
      </w:r>
      <w:r>
        <w:t xml:space="preserve">tâm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được </w:t>
      </w:r>
      <w:r>
        <w:t xml:space="preserve">giữ </w:t>
      </w:r>
      <w:r>
        <w:t xml:space="preserve">kín, </w:t>
      </w:r>
      <w:r>
        <w:t xml:space="preserve">không </w:t>
      </w:r>
      <w:r>
        <w:t xml:space="preserve">bộc </w:t>
      </w:r>
      <w:r>
        <w:t xml:space="preserve">lộ </w:t>
      </w:r>
      <w:r>
        <w:t xml:space="preserve">ra, </w:t>
      </w:r>
      <w:r>
        <w:t xml:space="preserve">nói </w:t>
      </w:r>
      <w:r>
        <w:t xml:space="preserve">chung. </w:t>
      </w:r>
      <w:r>
        <w:t xml:space="preserve">Ruột </w:t>
      </w:r>
      <w:r>
        <w:t xml:space="preserve">gan </w:t>
      </w:r>
      <w:r>
        <w:t xml:space="preserve">nóng </w:t>
      </w:r>
      <w:r>
        <w:rPr>
          <w:i/>
        </w:rPr>
        <w:t xml:space="preserve">như </w:t>
      </w:r>
      <w:r>
        <w:rPr>
          <w:i/>
        </w:rPr>
        <w:t xml:space="preserve">lửa </w:t>
      </w:r>
      <w:r>
        <w:rPr>
          <w:i/>
        </w:rPr>
        <w:t xml:space="preserve">đốt. </w:t>
      </w:r>
      <w:r>
        <w:rPr>
          <w:i/>
        </w:rPr>
        <w:t xml:space="preserve">Giận </w:t>
      </w:r>
      <w:r>
        <w:t xml:space="preserve">tím </w:t>
      </w:r>
      <w:r>
        <w:t xml:space="preserve">ruột </w:t>
      </w:r>
      <w:r>
        <w:t xml:space="preserve">tím </w:t>
      </w:r>
      <w:r>
        <w:t xml:space="preserve">gan. </w:t>
      </w:r>
      <w:r>
        <w:rPr>
          <w:i/>
        </w:rPr>
        <w:t xml:space="preserve">Ruột </w:t>
      </w:r>
      <w:r>
        <w:t xml:space="preserve">gan </w:t>
      </w:r>
      <w:r>
        <w:t xml:space="preserve">rối </w:t>
      </w:r>
      <w:r>
        <w:rPr>
          <w:i/>
        </w:rPr>
        <w:t xml:space="preserve">bời.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rPr>
          <w:i/>
        </w:rPr>
        <w:t xml:space="preserve">ruột </w:t>
      </w:r>
      <w:r>
        <w:t xml:space="preserve">gan </w:t>
      </w:r>
      <w:r>
        <w:rPr>
          <w:i/>
        </w:rPr>
        <w:t xml:space="preserve">nào </w:t>
      </w:r>
      <w:r>
        <w:t xml:space="preserve">ngôi </w:t>
      </w:r>
      <w:r>
        <w:rPr>
          <w:i/>
        </w:rPr>
        <w:t xml:space="preserve">lại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Đoạn </w:t>
      </w:r>
      <w:r>
        <w:t xml:space="preserve">ruột </w:t>
      </w:r>
      <w:r>
        <w:t xml:space="preserve">to </w:t>
      </w:r>
      <w:r>
        <w:t xml:space="preserve">từ </w:t>
      </w:r>
      <w:r>
        <w:t xml:space="preserve">sau </w:t>
      </w:r>
      <w:r>
        <w:t xml:space="preserve">ruột </w:t>
      </w:r>
      <w:r>
        <w:t xml:space="preserve">non </w:t>
      </w:r>
      <w:r>
        <w:t xml:space="preserve">tới </w:t>
      </w:r>
      <w:r>
        <w:t xml:space="preserve">hậu </w:t>
      </w:r>
      <w:r>
        <w:t xml:space="preserve">môn, </w:t>
      </w:r>
      <w:r>
        <w:t xml:space="preserve">là </w:t>
      </w:r>
      <w:r>
        <w:t xml:space="preserve">nơi </w:t>
      </w:r>
      <w:r>
        <w:t xml:space="preserve">hình </w:t>
      </w:r>
      <w:r>
        <w:t xml:space="preserve">thành </w:t>
      </w:r>
      <w:r>
        <w:t xml:space="preserve">phân.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nghé </w:t>
      </w:r>
      <w:r>
        <w:rPr>
          <w:i/>
        </w:rPr>
        <w:t xml:space="preserve">danh từ </w:t>
      </w:r>
      <w:r>
        <w:t xml:space="preserve">(phương ngữ). </w:t>
      </w:r>
      <w:r>
        <w:t xml:space="preserve">Ruột </w:t>
      </w:r>
      <w:r>
        <w:t xml:space="preserve">tượng.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Đoạn </w:t>
      </w:r>
      <w:r>
        <w:t xml:space="preserve">ruột </w:t>
      </w:r>
      <w:r>
        <w:t xml:space="preserve">nối </w:t>
      </w:r>
      <w:r>
        <w:t xml:space="preserve">dạ </w:t>
      </w:r>
      <w:r>
        <w:t xml:space="preserve">dày </w:t>
      </w:r>
      <w:r>
        <w:t xml:space="preserve">với </w:t>
      </w:r>
      <w:r>
        <w:t xml:space="preserve">ruột </w:t>
      </w:r>
      <w:r>
        <w:t xml:space="preserve">già,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tiêu </w:t>
      </w:r>
      <w:r>
        <w:t xml:space="preserve">hoá </w:t>
      </w:r>
      <w:r>
        <w:t xml:space="preserve">và </w:t>
      </w:r>
      <w:r>
        <w:t xml:space="preserve">hút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nuôi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rà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ruột </w:t>
      </w:r>
      <w:r>
        <w:t xml:space="preserve">thịt </w:t>
      </w:r>
      <w:r>
        <w:t xml:space="preserve">hoặc </w:t>
      </w:r>
      <w:r>
        <w:t xml:space="preserve">thân </w:t>
      </w:r>
      <w:r>
        <w:t xml:space="preserve">thiết </w:t>
      </w:r>
      <w:r>
        <w:t xml:space="preserve">như </w:t>
      </w:r>
      <w:r>
        <w:t xml:space="preserve">ruột </w:t>
      </w:r>
      <w:r>
        <w:t xml:space="preserve">thịt. </w:t>
      </w:r>
      <w:r>
        <w:rPr>
          <w:i/>
        </w:rPr>
        <w:t xml:space="preserve">Bà </w:t>
      </w:r>
      <w:r>
        <w:rPr>
          <w:i/>
        </w:rPr>
        <w:t xml:space="preserve">con </w:t>
      </w:r>
      <w:r>
        <w:rPr>
          <w:i/>
        </w:rPr>
        <w:t xml:space="preserve">ruột </w:t>
      </w:r>
      <w:r>
        <w:rPr>
          <w:i/>
        </w:rPr>
        <w:t xml:space="preserve">rà. </w:t>
      </w:r>
      <w:r>
        <w:t xml:space="preserve">Tình </w:t>
      </w:r>
      <w:r>
        <w:t xml:space="preserve">nghĩa </w:t>
      </w:r>
      <w:r>
        <w:rPr>
          <w:i/>
        </w:rPr>
        <w:t xml:space="preserve">ruột </w:t>
      </w:r>
      <w:r>
        <w:rPr>
          <w:i/>
        </w:rPr>
        <w:t xml:space="preserve">rà </w:t>
      </w:r>
      <w:r>
        <w:rPr>
          <w:i/>
        </w:rPr>
        <w:t xml:space="preserve">Bắc </w:t>
      </w:r>
      <w:r>
        <w:rPr>
          <w:i/>
        </w:rPr>
        <w:t xml:space="preserve">Nam.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thịt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cùng </w:t>
      </w:r>
      <w:r>
        <w:t xml:space="preserve">máu </w:t>
      </w:r>
      <w:r>
        <w:t xml:space="preserve">mủ </w:t>
      </w:r>
      <w:r>
        <w:t xml:space="preserve">hoặc </w:t>
      </w:r>
      <w:r>
        <w:t xml:space="preserve">thân </w:t>
      </w:r>
      <w:r>
        <w:t xml:space="preserve">thiết </w:t>
      </w:r>
      <w:r>
        <w:t xml:space="preserve">như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máu </w:t>
      </w:r>
      <w:r>
        <w:t xml:space="preserve">mủ.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ruột </w:t>
      </w:r>
      <w:r>
        <w:rPr>
          <w:i/>
        </w:rPr>
        <w:t xml:space="preserve">thịt. </w:t>
      </w:r>
      <w:r>
        <w:t xml:space="preserve">Đồng </w:t>
      </w:r>
      <w:r>
        <w:rPr>
          <w:i/>
        </w:rPr>
        <w:t xml:space="preserve">bào </w:t>
      </w:r>
      <w:r>
        <w:rPr>
          <w:i/>
        </w:rPr>
        <w:t xml:space="preserve">ruột </w:t>
      </w:r>
      <w:r>
        <w:t xml:space="preserve">thịt. </w:t>
      </w:r>
      <w:r>
        <w:t xml:space="preserve">ruột </w:t>
      </w:r>
      <w:r>
        <w:t xml:space="preserve">thừa </w:t>
      </w:r>
      <w:r>
        <w:t xml:space="preserve">danh từ </w:t>
      </w:r>
      <w:r>
        <w:t xml:space="preserve">Mẩu </w:t>
      </w:r>
      <w:r>
        <w:t xml:space="preserve">ruột </w:t>
      </w:r>
      <w:r>
        <w:t xml:space="preserve">nhỏ </w:t>
      </w:r>
      <w:r>
        <w:t xml:space="preserve">hình </w:t>
      </w:r>
      <w:r>
        <w:t xml:space="preserve">giun </w:t>
      </w:r>
      <w:r>
        <w:t xml:space="preserve">chìa </w:t>
      </w:r>
      <w:r>
        <w:t xml:space="preserve">ra </w:t>
      </w:r>
      <w:r>
        <w:t xml:space="preserve">ở </w:t>
      </w:r>
      <w:r>
        <w:t xml:space="preserve">đầu </w:t>
      </w:r>
      <w:r>
        <w:t xml:space="preserve">trên </w:t>
      </w:r>
      <w:r>
        <w:t xml:space="preserve">ruột </w:t>
      </w:r>
      <w:r>
        <w:t xml:space="preserve">già,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 </w:t>
      </w:r>
      <w:r>
        <w:t xml:space="preserve">trong </w:t>
      </w:r>
      <w:r>
        <w:t xml:space="preserve">việc </w:t>
      </w:r>
      <w:r>
        <w:t xml:space="preserve">tiêu </w:t>
      </w:r>
      <w:r>
        <w:t xml:space="preserve">hoá. </w:t>
      </w:r>
      <w:r>
        <w:t xml:space="preserve">Viêm </w:t>
      </w:r>
      <w:r>
        <w:rPr>
          <w:i/>
        </w:rPr>
        <w:t xml:space="preserve">ruột </w:t>
      </w:r>
      <w:r>
        <w:rPr>
          <w:i/>
        </w:rPr>
        <w:t xml:space="preserve">thừa. </w:t>
      </w:r>
      <w:r>
        <w:rPr>
          <w:i/>
        </w:rPr>
        <w:t xml:space="preserve">Mổ </w:t>
      </w:r>
      <w:r>
        <w:rPr>
          <w:i/>
        </w:rPr>
        <w:t xml:space="preserve">cắt </w:t>
      </w:r>
      <w:r>
        <w:rPr>
          <w:i/>
        </w:rPr>
        <w:t xml:space="preserve">ruột </w:t>
      </w:r>
      <w:r>
        <w:rPr>
          <w:i/>
        </w:rPr>
        <w:t xml:space="preserve">thưa. </w:t>
      </w:r>
      <w:r>
        <w:br/>
      </w:r>
      <w:r>
        <w:rPr>
          <w:b/>
        </w:rPr>
        <w:t xml:space="preserve">ruột </w:t>
      </w:r>
      <w:r>
        <w:rPr>
          <w:b/>
        </w:rPr>
        <w:t xml:space="preserve">tượng </w:t>
      </w:r>
      <w:r>
        <w:rPr>
          <w:i/>
        </w:rPr>
        <w:t xml:space="preserve">danh từ </w:t>
      </w:r>
      <w:r>
        <w:t xml:space="preserve">Bao </w:t>
      </w:r>
      <w:r>
        <w:t xml:space="preserve">vải </w:t>
      </w:r>
      <w:r>
        <w:t xml:space="preserve">dài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tiền </w:t>
      </w:r>
      <w:r>
        <w:t xml:space="preserve">hay </w:t>
      </w:r>
      <w:r>
        <w:t xml:space="preserve">gạo, </w:t>
      </w:r>
      <w:r>
        <w:t xml:space="preserve">đeo </w:t>
      </w:r>
      <w:r>
        <w:t xml:space="preserve">quanh </w:t>
      </w:r>
      <w:r>
        <w:t xml:space="preserve">bụng </w:t>
      </w:r>
      <w:r>
        <w:t xml:space="preserve">hoặc </w:t>
      </w:r>
      <w:r>
        <w:t xml:space="preserve">ngang </w:t>
      </w:r>
      <w:r>
        <w:t xml:space="preserve">lưng. </w:t>
      </w:r>
      <w:r>
        <w:br/>
      </w:r>
      <w:r>
        <w:rPr>
          <w:b/>
        </w:rPr>
        <w:t xml:space="preserve">rúp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Nga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mước </w:t>
      </w:r>
      <w:r>
        <w:t xml:space="preserve">trong </w:t>
      </w:r>
      <w:r>
        <w:t xml:space="preserve">Liên </w:t>
      </w:r>
      <w:r>
        <w:t xml:space="preserve">bang </w:t>
      </w:r>
      <w:r>
        <w:t xml:space="preserve">Xô </w:t>
      </w:r>
      <w:r>
        <w:t xml:space="preserve">Viết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rụp </w:t>
      </w:r>
      <w:r>
        <w:rPr>
          <w:i/>
        </w:rPr>
        <w:t xml:space="preserve">xem </w:t>
      </w:r>
      <w:r>
        <w:t xml:space="preserve">cái </w:t>
      </w:r>
      <w:r>
        <w:rPr>
          <w:i/>
        </w:rPr>
        <w:t xml:space="preserve">rụp. </w:t>
      </w:r>
      <w:r>
        <w:br/>
      </w:r>
      <w:r>
        <w:rPr>
          <w:b/>
        </w:rPr>
        <w:t xml:space="preserve">rupee </w:t>
      </w:r>
      <w:r>
        <w:rPr>
          <w:b/>
        </w:rPr>
        <w:t xml:space="preserve">[ru-pi]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nước: </w:t>
      </w:r>
      <w:r>
        <w:t xml:space="preserve">Ấn </w:t>
      </w:r>
      <w:r>
        <w:t xml:space="preserve">Độ, </w:t>
      </w:r>
      <w:r>
        <w:t xml:space="preserve">Nepal, </w:t>
      </w:r>
      <w:r>
        <w:t xml:space="preserve">Pakistan, </w:t>
      </w:r>
      <w:r>
        <w:t xml:space="preserve">Sri </w:t>
      </w:r>
      <w:r>
        <w:t xml:space="preserve">Lanka </w:t>
      </w:r>
      <w:r>
        <w:t xml:space="preserve">(Xri </w:t>
      </w:r>
      <w:r>
        <w:t xml:space="preserve">Lanka), </w:t>
      </w:r>
      <w:r>
        <w:rPr>
          <w:i/>
        </w:rPr>
        <w:t xml:space="preserve">v.v. </w:t>
      </w:r>
      <w:r>
        <w:br/>
      </w:r>
      <w:r>
        <w:rPr>
          <w:b/>
        </w:rPr>
        <w:t xml:space="preserve">rupiah </w:t>
      </w:r>
      <w:r>
        <w:rPr>
          <w:b/>
        </w:rPr>
        <w:t xml:space="preserve">[ru-pi-a]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Indonesia </w:t>
      </w:r>
      <w:r>
        <w:t xml:space="preserve">(Inđônêxia). </w:t>
      </w:r>
      <w:r>
        <w:br/>
      </w:r>
      <w:r>
        <w:rPr>
          <w:b/>
        </w:rPr>
        <w:t xml:space="preserve">rút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ra </w:t>
      </w:r>
      <w:r>
        <w:t xml:space="preserve">khỏi </w:t>
      </w:r>
      <w:r>
        <w:t xml:space="preserve">vật </w:t>
      </w:r>
      <w:r>
        <w:t xml:space="preserve">bao </w:t>
      </w:r>
      <w:r>
        <w:t xml:space="preserve">chứa </w:t>
      </w:r>
      <w:r>
        <w:t xml:space="preserve">hoặc </w:t>
      </w:r>
      <w:r>
        <w:t xml:space="preserve">khỏi </w:t>
      </w:r>
      <w:r>
        <w:t xml:space="preserve">một </w:t>
      </w:r>
      <w:r>
        <w:t xml:space="preserve">tập </w:t>
      </w:r>
      <w:r>
        <w:t xml:space="preserve">hợp. </w:t>
      </w:r>
      <w:r>
        <w:rPr>
          <w:i/>
        </w:rPr>
        <w:t xml:space="preserve">Rút </w:t>
      </w:r>
      <w:r>
        <w:rPr>
          <w:i/>
        </w:rPr>
        <w:t xml:space="preserve">tiền </w:t>
      </w:r>
      <w:r>
        <w:t xml:space="preserve">trong </w:t>
      </w:r>
      <w:r>
        <w:t xml:space="preserve">uí. </w:t>
      </w:r>
      <w:r>
        <w:t xml:space="preserve">Rút </w:t>
      </w:r>
      <w:r>
        <w:t xml:space="preserve">súng. </w:t>
      </w:r>
      <w:r>
        <w:t xml:space="preserve">Rút </w:t>
      </w:r>
      <w:r>
        <w:rPr>
          <w:i/>
        </w:rPr>
        <w:t xml:space="preserve">quân </w:t>
      </w:r>
      <w:r>
        <w:rPr>
          <w:i/>
        </w:rPr>
        <w:t xml:space="preserve">bài. </w:t>
      </w:r>
      <w:r>
        <w:rPr>
          <w:i/>
        </w:rPr>
        <w:t xml:space="preserve">Rút </w:t>
      </w:r>
      <w:r>
        <w:rPr>
          <w:i/>
        </w:rPr>
        <w:t xml:space="preserve">lên </w:t>
      </w:r>
      <w:r>
        <w:t xml:space="preserve">tỉnh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huyện. </w:t>
      </w:r>
      <w:r>
        <w:rPr>
          <w:b/>
        </w:rPr>
        <w:t xml:space="preserve">2 </w:t>
      </w:r>
      <w:r>
        <w:t xml:space="preserve">Lấy </w:t>
      </w:r>
      <w:r>
        <w:t xml:space="preserve">trở </w:t>
      </w:r>
      <w:r>
        <w:t xml:space="preserve">về, </w:t>
      </w:r>
      <w:r>
        <w:t xml:space="preserve">thu </w:t>
      </w:r>
      <w:r>
        <w:t xml:space="preserve">trở </w:t>
      </w:r>
      <w:r>
        <w:t xml:space="preserve">lại </w:t>
      </w:r>
      <w:r>
        <w:t xml:space="preserve">cái </w:t>
      </w:r>
      <w:r>
        <w:t xml:space="preserve">đã </w:t>
      </w:r>
      <w:r>
        <w:t xml:space="preserve">đưa </w:t>
      </w:r>
      <w:r>
        <w:t xml:space="preserve">ra. </w:t>
      </w:r>
      <w:r>
        <w:rPr>
          <w:i/>
        </w:rPr>
        <w:t xml:space="preserve">Rút </w:t>
      </w:r>
      <w:r>
        <w:rPr>
          <w:i/>
        </w:rPr>
        <w:t xml:space="preserve">tay </w:t>
      </w:r>
      <w:r>
        <w:t xml:space="preserve">về. </w:t>
      </w:r>
      <w:r>
        <w:rPr>
          <w:i/>
        </w:rPr>
        <w:t xml:space="preserve">Rút </w:t>
      </w:r>
      <w:r>
        <w:rPr>
          <w:i/>
        </w:rPr>
        <w:t xml:space="preserve">tiền </w:t>
      </w:r>
      <w:r>
        <w:rPr>
          <w:i/>
        </w:rPr>
        <w:t xml:space="preserve">ở </w:t>
      </w:r>
      <w:r>
        <w:t xml:space="preserve">ngân </w:t>
      </w:r>
      <w:r>
        <w:rPr>
          <w:i/>
        </w:rPr>
        <w:t xml:space="preserve">hàng. </w:t>
      </w:r>
      <w:r>
        <w:rPr>
          <w:i/>
        </w:rPr>
        <w:t xml:space="preserve">Xin </w:t>
      </w:r>
      <w:r>
        <w:rPr>
          <w:i/>
        </w:rPr>
        <w:t xml:space="preserve">rút </w:t>
      </w:r>
      <w:r>
        <w:t xml:space="preserve">ý </w:t>
      </w:r>
      <w:r>
        <w:rPr>
          <w:i/>
        </w:rPr>
        <w:t xml:space="preserve">kiến. </w:t>
      </w:r>
      <w:r>
        <w:rPr>
          <w:b/>
        </w:rPr>
        <w:t xml:space="preserve">3 </w:t>
      </w:r>
      <w:r>
        <w:rPr>
          <w:i/>
        </w:rPr>
        <w:t xml:space="preserve">Lấy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nào </w:t>
      </w:r>
      <w:r>
        <w:t xml:space="preserve">đó </w:t>
      </w:r>
      <w:r>
        <w:t xml:space="preserve">cái </w:t>
      </w:r>
      <w:r>
        <w:t xml:space="preserve">nội </w:t>
      </w:r>
      <w:r>
        <w:t xml:space="preserve">dung </w:t>
      </w:r>
      <w:r>
        <w:t xml:space="preserve">mình </w:t>
      </w:r>
      <w:r>
        <w:t xml:space="preserve">cần, </w:t>
      </w:r>
      <w:r>
        <w:t xml:space="preserve">qua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so </w:t>
      </w:r>
      <w:r>
        <w:t xml:space="preserve">sánh, </w:t>
      </w:r>
      <w:r>
        <w:t xml:space="preserve">phân </w:t>
      </w:r>
      <w:r>
        <w:t xml:space="preserve">tích, </w:t>
      </w:r>
      <w:r>
        <w:t xml:space="preserve">suy </w:t>
      </w:r>
      <w:r>
        <w:t xml:space="preserve">luận. </w:t>
      </w:r>
      <w:r>
        <w:rPr>
          <w:i/>
        </w:rPr>
        <w:t xml:space="preserve">Rút </w:t>
      </w:r>
      <w:r>
        <w:rPr>
          <w:i/>
        </w:rPr>
        <w:t xml:space="preserve">kinh </w:t>
      </w:r>
      <w:r>
        <w:t xml:space="preserve">nghiệm. </w:t>
      </w:r>
      <w:r>
        <w:rPr>
          <w:i/>
        </w:rPr>
        <w:t xml:space="preserve">Rút </w:t>
      </w:r>
      <w:r>
        <w:rPr>
          <w:i/>
        </w:rPr>
        <w:t xml:space="preserve">được </w:t>
      </w:r>
      <w:r>
        <w:rPr>
          <w:i/>
        </w:rPr>
        <w:t xml:space="preserve">bài </w:t>
      </w:r>
      <w:r>
        <w:rPr>
          <w:i/>
        </w:rPr>
        <w:t xml:space="preserve">học. </w:t>
      </w:r>
      <w:r>
        <w:rPr>
          <w:i/>
        </w:rPr>
        <w:t xml:space="preserve">Rút </w:t>
      </w:r>
      <w:r>
        <w:rPr>
          <w:i/>
        </w:rPr>
        <w:t xml:space="preserve">ra </w:t>
      </w:r>
      <w:r>
        <w:rPr>
          <w:i/>
        </w:rPr>
        <w:t xml:space="preserve">kết </w:t>
      </w:r>
      <w:r>
        <w:rPr>
          <w:i/>
        </w:rPr>
        <w:t xml:space="preserve">luận. </w:t>
      </w:r>
      <w:r>
        <w:rPr>
          <w:i/>
        </w:rPr>
        <w:t xml:space="preserve">â </w:t>
      </w:r>
      <w:r>
        <w:t xml:space="preserve">Nắm </w:t>
      </w:r>
      <w:r>
        <w:t xml:space="preserve">một </w:t>
      </w:r>
      <w:r>
        <w:t xml:space="preserve">đầu </w:t>
      </w:r>
      <w:r>
        <w:t xml:space="preserve">(thường </w:t>
      </w:r>
      <w:r>
        <w:t xml:space="preserve">là </w:t>
      </w:r>
      <w:r>
        <w:t xml:space="preserve">dây) </w:t>
      </w:r>
      <w:r>
        <w:t xml:space="preserve">kéo </w:t>
      </w:r>
      <w:r>
        <w:t xml:space="preserve">cho </w:t>
      </w:r>
      <w:r>
        <w:t xml:space="preserve">di </w:t>
      </w:r>
      <w:r>
        <w:t xml:space="preserve">chuyển </w:t>
      </w:r>
      <w:r>
        <w:t xml:space="preserve">trượt </w:t>
      </w:r>
      <w:r>
        <w:t xml:space="preserve">qua </w:t>
      </w:r>
      <w:r>
        <w:t xml:space="preserve">một </w:t>
      </w:r>
      <w:r>
        <w:t xml:space="preserve">điểm, </w:t>
      </w:r>
      <w:r>
        <w:t xml:space="preserve">một </w:t>
      </w:r>
      <w:r>
        <w:t xml:space="preserve">vật </w:t>
      </w:r>
      <w:r>
        <w:t xml:space="preserve">cố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Rút </w:t>
      </w:r>
      <w:r>
        <w:rPr>
          <w:i/>
        </w:rPr>
        <w:t xml:space="preserve">thòng </w:t>
      </w:r>
      <w:r>
        <w:t xml:space="preserve">lọng. </w:t>
      </w:r>
      <w:r>
        <w:rPr>
          <w:i/>
        </w:rPr>
        <w:t xml:space="preserve">Rút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phơi </w:t>
      </w:r>
      <w:r>
        <w:rPr>
          <w:i/>
        </w:rPr>
        <w:t xml:space="preserve">trên </w:t>
      </w:r>
      <w:r>
        <w:rPr>
          <w:i/>
        </w:rPr>
        <w:t xml:space="preserve">dây. </w:t>
      </w:r>
      <w:r>
        <w:t xml:space="preserve">Rút </w:t>
      </w:r>
      <w:r>
        <w:rPr>
          <w:i/>
        </w:rPr>
        <w:t xml:space="preserve">bấc </w:t>
      </w:r>
      <w:r>
        <w:rPr>
          <w:i/>
        </w:rPr>
        <w:t xml:space="preserve">đền. </w:t>
      </w:r>
      <w:r>
        <w:rPr>
          <w:i/>
        </w:rPr>
        <w:t xml:space="preserve">Rút </w:t>
      </w:r>
      <w:r>
        <w:rPr>
          <w:i/>
        </w:rPr>
        <w:t xml:space="preserve">ngược </w:t>
      </w:r>
      <w:r>
        <w:rPr>
          <w:i/>
        </w:rPr>
        <w:t xml:space="preserve">lên </w:t>
      </w:r>
      <w:r>
        <w:t xml:space="preserve">(rút </w:t>
      </w:r>
      <w:r>
        <w:t xml:space="preserve">một </w:t>
      </w:r>
      <w:r>
        <w:t xml:space="preserve">đầu </w:t>
      </w:r>
      <w:r>
        <w:t xml:space="preserve">sợi </w:t>
      </w:r>
      <w:r>
        <w:t xml:space="preserve">dây </w:t>
      </w:r>
      <w:r>
        <w:t xml:space="preserve">xuống </w:t>
      </w:r>
      <w:r>
        <w:t xml:space="preserve">để </w:t>
      </w:r>
      <w:r>
        <w:t xml:space="preserve">kéo </w:t>
      </w:r>
      <w:r>
        <w:t xml:space="preserve">ngược </w:t>
      </w:r>
      <w:r>
        <w:t xml:space="preserve">lên </w:t>
      </w:r>
      <w:r>
        <w:t xml:space="preserve">vật </w:t>
      </w:r>
      <w:r>
        <w:t xml:space="preserve">buộc </w:t>
      </w:r>
      <w:r>
        <w:t xml:space="preserve">ở </w:t>
      </w:r>
      <w:r>
        <w:t xml:space="preserve">đầu </w:t>
      </w:r>
      <w:r>
        <w:t xml:space="preserve">kia). </w:t>
      </w:r>
      <w:r>
        <w:rPr>
          <w:b/>
        </w:rPr>
        <w:t xml:space="preserve">5 </w:t>
      </w:r>
      <w:r>
        <w:t xml:space="preserve">Chuyển </w:t>
      </w:r>
      <w:r>
        <w:t xml:space="preserve">đến </w:t>
      </w:r>
      <w:r>
        <w:t xml:space="preserve">vị </w:t>
      </w:r>
      <w:r>
        <w:t xml:space="preserve">trí </w:t>
      </w:r>
      <w:r>
        <w:t xml:space="preserve">ở </w:t>
      </w:r>
      <w:r>
        <w:t xml:space="preserve">phía </w:t>
      </w:r>
      <w:r>
        <w:t xml:space="preserve">sau, </w:t>
      </w:r>
      <w:r>
        <w:t xml:space="preserve">phía </w:t>
      </w:r>
      <w:r>
        <w:t xml:space="preserve">trong, </w:t>
      </w:r>
      <w:r>
        <w:t xml:space="preserve">phía </w:t>
      </w:r>
      <w:r>
        <w:t xml:space="preserve">kín </w:t>
      </w:r>
      <w:r>
        <w:t xml:space="preserve">đáo. </w:t>
      </w:r>
      <w:r>
        <w:rPr>
          <w:i/>
        </w:rPr>
        <w:t xml:space="preserve">Rút </w:t>
      </w:r>
      <w:r>
        <w:rPr>
          <w:i/>
        </w:rPr>
        <w:t xml:space="preserve">quân. </w:t>
      </w:r>
      <w:r>
        <w:rPr>
          <w:i/>
        </w:rPr>
        <w:t xml:space="preserve">Rút </w:t>
      </w:r>
      <w:r>
        <w:rPr>
          <w:i/>
        </w:rPr>
        <w:t xml:space="preserve">khỏi </w:t>
      </w:r>
      <w:r>
        <w:rPr>
          <w:i/>
        </w:rPr>
        <w:t xml:space="preserve">một </w:t>
      </w:r>
      <w:r>
        <w:rPr>
          <w:i/>
        </w:rPr>
        <w:t xml:space="preserve">uị </w:t>
      </w:r>
      <w:r>
        <w:t xml:space="preserve">trí. </w:t>
      </w:r>
      <w:r>
        <w:t xml:space="preserve">Rút </w:t>
      </w:r>
      <w:r>
        <w:t xml:space="preserve">chạy. </w:t>
      </w:r>
      <w:r>
        <w:t xml:space="preserve">Rút </w:t>
      </w:r>
      <w:r>
        <w:rPr>
          <w:i/>
        </w:rPr>
        <w:t xml:space="preserve">uào </w:t>
      </w:r>
      <w:r>
        <w:rPr>
          <w:i/>
        </w:rPr>
        <w:t xml:space="preserve">hoạt </w:t>
      </w:r>
      <w:r>
        <w:rPr>
          <w:i/>
        </w:rPr>
        <w:t xml:space="preserve">động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giảm </w:t>
      </w:r>
      <w:r>
        <w:t xml:space="preserve">bớt. </w:t>
      </w:r>
      <w:r>
        <w:t xml:space="preserve">Báo </w:t>
      </w:r>
      <w:r>
        <w:t xml:space="preserve">rút </w:t>
      </w:r>
      <w:r>
        <w:t xml:space="preserve">số </w:t>
      </w:r>
      <w:r>
        <w:t xml:space="preserve">trang. </w:t>
      </w:r>
      <w:r>
        <w:t xml:space="preserve">Rút </w:t>
      </w:r>
      <w:r>
        <w:t xml:space="preserve">ngắn </w:t>
      </w:r>
      <w:r>
        <w:t xml:space="preserve">thời </w:t>
      </w:r>
      <w:r>
        <w:t xml:space="preserve">hạn. </w:t>
      </w:r>
      <w:r>
        <w:t xml:space="preserve">Rút </w:t>
      </w:r>
      <w:r>
        <w:t xml:space="preserve">chỉ </w:t>
      </w:r>
      <w:r>
        <w:t xml:space="preserve">tiêu. </w:t>
      </w:r>
      <w:r>
        <w:t xml:space="preserve">Rút </w:t>
      </w:r>
      <w:r>
        <w:t xml:space="preserve">bớt </w:t>
      </w:r>
      <w:r>
        <w:t xml:space="preserve">yêu </w:t>
      </w:r>
      <w:r>
        <w:t xml:space="preserve">cầu. </w:t>
      </w:r>
      <w:r>
        <w:rPr>
          <w:b/>
        </w:rPr>
        <w:t xml:space="preserve">7 </w:t>
      </w:r>
      <w:r>
        <w:t xml:space="preserve">Tăng </w:t>
      </w:r>
      <w:r>
        <w:t xml:space="preserve">nhịp </w:t>
      </w:r>
      <w:r>
        <w:t xml:space="preserve">độ </w:t>
      </w:r>
      <w:r>
        <w:t xml:space="preserve">hoạt </w:t>
      </w:r>
      <w:r>
        <w:t xml:space="preserve">động </w:t>
      </w:r>
      <w:r>
        <w:t xml:space="preserve">để </w:t>
      </w:r>
      <w:r>
        <w:t xml:space="preserve">làm </w:t>
      </w:r>
      <w:r>
        <w:t xml:space="preserve">giảm </w:t>
      </w:r>
      <w:r>
        <w:t xml:space="preserve">thời </w:t>
      </w:r>
      <w:r>
        <w:rPr>
          <w:i/>
        </w:rPr>
        <w:t xml:space="preserve">gian </w:t>
      </w:r>
      <w:r>
        <w:t xml:space="preserve">hoàn </w:t>
      </w:r>
      <w:r>
        <w:rPr>
          <w:i/>
        </w:rPr>
        <w:t xml:space="preserve">thành </w:t>
      </w:r>
      <w:r>
        <w:t xml:space="preserve">việc </w:t>
      </w:r>
      <w:r>
        <w:t xml:space="preserve">gì. </w:t>
      </w:r>
      <w:r>
        <w:rPr>
          <w:i/>
        </w:rPr>
        <w:t xml:space="preserve">Vận </w:t>
      </w:r>
      <w:r>
        <w:rPr>
          <w:i/>
        </w:rPr>
        <w:t xml:space="preserve">động </w:t>
      </w:r>
      <w:r>
        <w:rPr>
          <w:i/>
        </w:rPr>
        <w:t xml:space="preserve">uiên </w:t>
      </w:r>
      <w:r>
        <w:rPr>
          <w:i/>
        </w:rPr>
        <w:t xml:space="preserve">chạy </w:t>
      </w:r>
      <w:r>
        <w:rPr>
          <w:i/>
        </w:rPr>
        <w:t xml:space="preserve">rút </w:t>
      </w:r>
      <w:r>
        <w:rPr>
          <w:i/>
        </w:rPr>
        <w:t xml:space="preserve">khi </w:t>
      </w:r>
      <w:r>
        <w:rPr>
          <w:i/>
        </w:rPr>
        <w:t xml:space="preserve">sắp </w:t>
      </w:r>
      <w:r>
        <w:t xml:space="preserve">về </w:t>
      </w:r>
      <w:r>
        <w:rPr>
          <w:i/>
        </w:rPr>
        <w:t xml:space="preserve">đến </w:t>
      </w:r>
      <w:r>
        <w:rPr>
          <w:i/>
        </w:rPr>
        <w:t xml:space="preserve">đích. </w:t>
      </w:r>
      <w:r>
        <w:rPr>
          <w:i/>
        </w:rPr>
        <w:t xml:space="preserve">Làm </w:t>
      </w:r>
      <w:r>
        <w:t xml:space="preserve">rút </w:t>
      </w:r>
      <w:r>
        <w:t xml:space="preserve">cho </w:t>
      </w:r>
      <w:r>
        <w:rPr>
          <w:i/>
        </w:rPr>
        <w:t xml:space="preserve">kịp. </w:t>
      </w:r>
      <w:r>
        <w:rPr>
          <w:i/>
        </w:rPr>
        <w:t xml:space="preserve">Nước </w:t>
      </w:r>
      <w:r>
        <w:rPr>
          <w:i/>
        </w:rPr>
        <w:t xml:space="preserve">rút*.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