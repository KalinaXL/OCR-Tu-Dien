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hà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(cũ). </w:t>
      </w:r>
      <w:r>
        <w:t xml:space="preserve">Hà </w:t>
      </w:r>
      <w:r>
        <w:t xml:space="preserve">khắc </w:t>
      </w:r>
      <w:r>
        <w:t xml:space="preserve">đến </w:t>
      </w:r>
      <w:r>
        <w:t xml:space="preserve">mức </w:t>
      </w:r>
      <w:r>
        <w:t xml:space="preserve">tàn </w:t>
      </w:r>
      <w:r>
        <w:t xml:space="preserve">bạo. </w:t>
      </w:r>
      <w:r>
        <w:br/>
      </w:r>
      <w:r>
        <w:rPr>
          <w:b/>
        </w:rPr>
        <w:t xml:space="preserve">hà </w:t>
      </w:r>
      <w:r>
        <w:rPr>
          <w:b/>
        </w:rPr>
        <w:t xml:space="preserve">rằm </w:t>
      </w:r>
      <w:r>
        <w:t xml:space="preserve">(phương ngữ). </w:t>
      </w:r>
      <w:r>
        <w:t xml:space="preserve">x </w:t>
      </w:r>
      <w:r>
        <w:rPr>
          <w:i/>
        </w:rPr>
        <w:t xml:space="preserve">hà </w:t>
      </w:r>
      <w:r>
        <w:rPr>
          <w:i/>
        </w:rPr>
        <w:t xml:space="preserve">rằm. </w:t>
      </w:r>
      <w:r>
        <w:br/>
      </w:r>
      <w:r>
        <w:rPr>
          <w:b/>
        </w:rPr>
        <w:t xml:space="preserve">hà </w:t>
      </w:r>
      <w:r>
        <w:rPr>
          <w:b/>
        </w:rPr>
        <w:t xml:space="preserve">rầm </w:t>
      </w:r>
      <w:r>
        <w:rPr>
          <w:i/>
        </w:rPr>
        <w:t xml:space="preserve">phụ từ </w:t>
      </w:r>
      <w:r>
        <w:t xml:space="preserve">(phương ngữ). </w:t>
      </w:r>
      <w:r>
        <w:t xml:space="preserve">Luôn </w:t>
      </w:r>
      <w:r>
        <w:t xml:space="preserve">luôn, </w:t>
      </w:r>
      <w:r>
        <w:t xml:space="preserve">một </w:t>
      </w:r>
      <w:r>
        <w:t xml:space="preserve">cách </w:t>
      </w:r>
      <w:r>
        <w:t xml:space="preserve">liên </w:t>
      </w:r>
      <w:r>
        <w:t xml:space="preserve">tục. </w:t>
      </w:r>
      <w:r>
        <w:t xml:space="preserve">Nó </w:t>
      </w:r>
      <w:r>
        <w:rPr>
          <w:i/>
        </w:rPr>
        <w:t xml:space="preserve">ở </w:t>
      </w:r>
      <w:r>
        <w:t xml:space="preserve">hà </w:t>
      </w:r>
      <w:r>
        <w:t xml:space="preserve">rằm </w:t>
      </w:r>
      <w:r>
        <w:rPr>
          <w:i/>
        </w:rPr>
        <w:t xml:space="preserve">nơi </w:t>
      </w:r>
      <w:r>
        <w:t xml:space="preserve">đó. </w:t>
      </w:r>
      <w:r>
        <w:br/>
      </w:r>
      <w:r>
        <w:rPr>
          <w:b/>
        </w:rPr>
        <w:t xml:space="preserve">hà </w:t>
      </w:r>
      <w:r>
        <w:rPr>
          <w:b/>
        </w:rPr>
        <w:t xml:space="preserve">tằn </w:t>
      </w:r>
      <w:r>
        <w:rPr>
          <w:b/>
        </w:rPr>
        <w:t xml:space="preserve">hà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tằn </w:t>
      </w:r>
      <w:r>
        <w:t xml:space="preserve">tiện. </w:t>
      </w:r>
      <w:r>
        <w:br/>
      </w:r>
      <w:r>
        <w:rPr>
          <w:b/>
        </w:rPr>
        <w:t xml:space="preserve">hà </w:t>
      </w:r>
      <w:r>
        <w:rPr>
          <w:b/>
        </w:rPr>
        <w:t xml:space="preserve">tất </w:t>
      </w:r>
      <w:r>
        <w:rPr>
          <w:i/>
        </w:rPr>
        <w:t xml:space="preserve">phụ từ </w:t>
      </w:r>
      <w:r>
        <w:t xml:space="preserve">(kc.;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phải).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 </w:t>
      </w:r>
      <w:r>
        <w:t xml:space="preserve">sự </w:t>
      </w:r>
      <w:r>
        <w:t xml:space="preserve">cần </w:t>
      </w:r>
      <w:r>
        <w:t xml:space="preserve">thiết; </w:t>
      </w:r>
      <w:r>
        <w:t xml:space="preserve">chẳng </w:t>
      </w:r>
      <w:r>
        <w:t xml:space="preserve">cần </w:t>
      </w:r>
      <w:r>
        <w:t xml:space="preserve">gì. </w:t>
      </w:r>
      <w:r>
        <w:t xml:space="preserve">Điều </w:t>
      </w:r>
      <w:r>
        <w:rPr>
          <w:i/>
        </w:rPr>
        <w:t xml:space="preserve">đã </w:t>
      </w:r>
      <w:r>
        <w:t xml:space="preserve">rõ, </w:t>
      </w:r>
      <w:r>
        <w:rPr>
          <w:i/>
        </w:rPr>
        <w:t xml:space="preserve">hà </w:t>
      </w:r>
      <w:r>
        <w:rPr>
          <w:i/>
        </w:rPr>
        <w:t xml:space="preserve">tất </w:t>
      </w:r>
      <w:r>
        <w:rPr>
          <w:i/>
        </w:rPr>
        <w:t xml:space="preserve">phải </w:t>
      </w:r>
      <w:r>
        <w:rPr>
          <w:i/>
        </w:rPr>
        <w:t xml:space="preserve">nói </w:t>
      </w:r>
      <w:r>
        <w:t xml:space="preserve">nhiều. </w:t>
      </w:r>
      <w:r>
        <w:br/>
      </w:r>
      <w:r>
        <w:rPr>
          <w:b/>
        </w:rPr>
        <w:t xml:space="preserve">hà </w:t>
      </w:r>
      <w:r>
        <w:rPr>
          <w:b/>
        </w:rPr>
        <w:t xml:space="preserve">thủ </w:t>
      </w:r>
      <w:r>
        <w:rPr>
          <w:b/>
        </w:rPr>
        <w:t xml:space="preserve">ô </w:t>
      </w:r>
      <w:r>
        <w:rPr>
          <w:i/>
        </w:rPr>
        <w:t xml:space="preserve">cũng nói </w:t>
      </w:r>
      <w:r>
        <w:t xml:space="preserve">hà </w:t>
      </w:r>
      <w:r>
        <w:t xml:space="preserve">thủ </w:t>
      </w:r>
      <w:r>
        <w:t xml:space="preserve">ô </w:t>
      </w:r>
      <w:r>
        <w:t xml:space="preserve">đỏ </w:t>
      </w:r>
      <w: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rau </w:t>
      </w:r>
      <w:r>
        <w:t xml:space="preserve">răm, </w:t>
      </w:r>
      <w:r>
        <w:t xml:space="preserve">lá </w:t>
      </w:r>
      <w:r>
        <w:t xml:space="preserve">hình </w:t>
      </w:r>
      <w:r>
        <w:t xml:space="preserve">tim,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nhỏ </w:t>
      </w:r>
      <w:r>
        <w:t xml:space="preserve">màu </w:t>
      </w:r>
      <w:r>
        <w:t xml:space="preserve">trắng, </w:t>
      </w:r>
      <w:r>
        <w:t xml:space="preserve">củ </w:t>
      </w:r>
      <w:r>
        <w:t xml:space="preserve">to, </w:t>
      </w:r>
      <w:r>
        <w:t xml:space="preserve">ruột </w:t>
      </w:r>
      <w:r>
        <w:t xml:space="preserve">màu </w:t>
      </w:r>
      <w:r>
        <w:t xml:space="preserve">đỏ,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hà </w:t>
      </w:r>
      <w:r>
        <w:rPr>
          <w:b/>
        </w:rPr>
        <w:t xml:space="preserve">thủ </w:t>
      </w:r>
      <w:r>
        <w:rPr>
          <w:b/>
        </w:rPr>
        <w:t xml:space="preserve">ô </w:t>
      </w:r>
      <w:r>
        <w:rPr>
          <w:b/>
        </w:rPr>
        <w:t xml:space="preserve">nam </w:t>
      </w:r>
      <w:r>
        <w:rPr>
          <w:i/>
        </w:rPr>
        <w:t xml:space="preserve">cũng nói </w:t>
      </w:r>
      <w:r>
        <w:t xml:space="preserve">hà </w:t>
      </w:r>
      <w:r>
        <w:t xml:space="preserve">thủ </w:t>
      </w:r>
      <w:r>
        <w:t xml:space="preserve">ô </w:t>
      </w:r>
      <w:r>
        <w:t xml:space="preserve">trắng </w:t>
      </w:r>
      <w: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thiên </w:t>
      </w:r>
      <w:r>
        <w:t xml:space="preserve">lí, </w:t>
      </w:r>
      <w:r>
        <w:t xml:space="preserve">lá </w:t>
      </w:r>
      <w:r>
        <w:t xml:space="preserve">hình </w:t>
      </w:r>
      <w:r>
        <w:t xml:space="preserve">mác </w:t>
      </w:r>
      <w:r>
        <w:t xml:space="preserve">dài, </w:t>
      </w:r>
      <w:r>
        <w:t xml:space="preserve">mọc </w:t>
      </w:r>
      <w:r>
        <w:t xml:space="preserve">đối, </w:t>
      </w:r>
      <w:r>
        <w:t xml:space="preserve">hoa </w:t>
      </w:r>
      <w:r>
        <w:t xml:space="preserve">màu </w:t>
      </w:r>
      <w:r>
        <w:t xml:space="preserve">nâu </w:t>
      </w:r>
      <w:r>
        <w:t xml:space="preserve">nhạt </w:t>
      </w:r>
      <w:r>
        <w:t xml:space="preserve">hay </w:t>
      </w:r>
      <w:r>
        <w:t xml:space="preserve">vàng </w:t>
      </w:r>
      <w:r>
        <w:t xml:space="preserve">tía, </w:t>
      </w:r>
      <w:r>
        <w:t xml:space="preserve">củ </w:t>
      </w:r>
      <w:r>
        <w:t xml:space="preserve">dài, </w:t>
      </w:r>
      <w:r>
        <w:t xml:space="preserve">ruột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hà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Không </w:t>
      </w:r>
      <w:r>
        <w:t xml:space="preserve">dám </w:t>
      </w:r>
      <w:r>
        <w:t xml:space="preserve">tiêu </w:t>
      </w:r>
      <w:r>
        <w:t xml:space="preserve">pha, </w:t>
      </w:r>
      <w:r>
        <w:t xml:space="preserve">chỉ </w:t>
      </w:r>
      <w:r>
        <w:t xml:space="preserve">muốn </w:t>
      </w:r>
      <w:r>
        <w:t xml:space="preserve">dành </w:t>
      </w:r>
      <w:r>
        <w:t xml:space="preserve">dụm, </w:t>
      </w:r>
      <w:r>
        <w:t xml:space="preserve">nên </w:t>
      </w:r>
      <w:r>
        <w:t xml:space="preserve">riết </w:t>
      </w:r>
      <w:r>
        <w:t xml:space="preserve">róng, </w:t>
      </w:r>
      <w:r>
        <w:t xml:space="preserve">bủn </w:t>
      </w:r>
      <w:r>
        <w:t xml:space="preserve">xỉn. </w:t>
      </w:r>
      <w:r>
        <w:rPr>
          <w:i/>
        </w:rPr>
        <w:t xml:space="preserve">Hà </w:t>
      </w:r>
      <w:r>
        <w:t xml:space="preserve">tiện </w:t>
      </w:r>
      <w:r>
        <w:rPr>
          <w:i/>
        </w:rPr>
        <w:t xml:space="preserve">từng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hả,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Mất </w:t>
      </w:r>
      <w:r>
        <w:t xml:space="preserve">đi </w:t>
      </w:r>
      <w:r>
        <w:t xml:space="preserve">cái </w:t>
      </w:r>
      <w:r>
        <w:t xml:space="preserve">chất </w:t>
      </w:r>
      <w:r>
        <w:t xml:space="preserve">vốn </w:t>
      </w:r>
      <w:r>
        <w:t xml:space="preserve">có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quá </w:t>
      </w:r>
      <w:r>
        <w:t xml:space="preserve">trình </w:t>
      </w:r>
      <w:r>
        <w:t xml:space="preserve">bay </w:t>
      </w:r>
      <w:r>
        <w:t xml:space="preserve">hơi. </w:t>
      </w:r>
      <w:r>
        <w:t xml:space="preserve">Rượu </w:t>
      </w:r>
      <w:r>
        <w:t xml:space="preserve">hả. </w:t>
      </w:r>
      <w:r>
        <w:rPr>
          <w:i/>
        </w:rPr>
        <w:t xml:space="preserve">Phơi </w:t>
      </w:r>
      <w:r>
        <w:rPr>
          <w:i/>
        </w:rPr>
        <w:t xml:space="preserve">ải </w:t>
      </w:r>
      <w:r>
        <w:t xml:space="preserve">cho </w:t>
      </w:r>
      <w:r>
        <w:rPr>
          <w:i/>
        </w:rPr>
        <w:t xml:space="preserve">hả </w:t>
      </w:r>
      <w:r>
        <w:t xml:space="preserve">đất. </w:t>
      </w:r>
      <w:r>
        <w:rPr>
          <w:b/>
        </w:rPr>
        <w:t xml:space="preserve">2 </w:t>
      </w:r>
      <w:r>
        <w:t xml:space="preserve">Hết </w:t>
      </w:r>
      <w:r>
        <w:t xml:space="preserve">cảm </w:t>
      </w:r>
      <w:r>
        <w:t xml:space="preserve">thấy </w:t>
      </w:r>
      <w:r>
        <w:t xml:space="preserve">bực </w:t>
      </w:r>
      <w:r>
        <w:t xml:space="preserve">tức, </w:t>
      </w:r>
      <w:r>
        <w:t xml:space="preserve">do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Nói </w:t>
      </w:r>
      <w:r>
        <w:t xml:space="preserve">cho </w:t>
      </w:r>
      <w:r>
        <w:rPr>
          <w:i/>
        </w:rPr>
        <w:t xml:space="preserve">hả </w:t>
      </w:r>
      <w:r>
        <w:t xml:space="preserve">giận. </w:t>
      </w:r>
      <w:r>
        <w:rPr>
          <w:b/>
        </w:rPr>
        <w:t xml:space="preserve">3 </w:t>
      </w:r>
      <w:r>
        <w:t xml:space="preserve">Cảm </w:t>
      </w:r>
      <w:r>
        <w:t xml:space="preserve">thấy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như </w:t>
      </w:r>
      <w:r>
        <w:t xml:space="preserve">ý </w:t>
      </w:r>
      <w:r>
        <w:t xml:space="preserve">muốn; </w:t>
      </w:r>
      <w:r>
        <w:t xml:space="preserve">thoả.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hả </w:t>
      </w:r>
      <w:r>
        <w:t xml:space="preserve">lòng </w:t>
      </w:r>
      <w:r>
        <w:t xml:space="preserve">uì </w:t>
      </w:r>
      <w:r>
        <w:t xml:space="preserve">con. </w:t>
      </w:r>
      <w:r>
        <w:rPr>
          <w:i/>
        </w:rPr>
        <w:t xml:space="preserve">Lâu </w:t>
      </w:r>
      <w:r>
        <w:t xml:space="preserve">ngày </w:t>
      </w:r>
      <w:r>
        <w:t xml:space="preserve">gặp </w:t>
      </w:r>
      <w:r>
        <w:rPr>
          <w:i/>
        </w:rPr>
        <w:t xml:space="preserve">nhau, </w:t>
      </w:r>
      <w:r>
        <w:t xml:space="preserve">nói </w:t>
      </w:r>
      <w:r>
        <w:t xml:space="preserve">chuyện </w:t>
      </w:r>
      <w:r>
        <w:t xml:space="preserve">suốt </w:t>
      </w:r>
      <w:r>
        <w:t xml:space="preserve">đêm </w:t>
      </w:r>
      <w:r>
        <w:t xml:space="preserve">cho </w:t>
      </w:r>
      <w:r>
        <w:rPr>
          <w:i/>
        </w:rPr>
        <w:t xml:space="preserve">hả. </w:t>
      </w:r>
      <w:r>
        <w:br/>
      </w:r>
      <w:r>
        <w:rPr>
          <w:b/>
        </w:rPr>
        <w:t xml:space="preserve">hả, </w:t>
      </w:r>
      <w:r>
        <w:t xml:space="preserve">(phương ngữ). </w:t>
      </w:r>
      <w:r>
        <w:t xml:space="preserve">x </w:t>
      </w:r>
      <w:r>
        <w:t xml:space="preserve">há,, </w:t>
      </w:r>
      <w:r>
        <w:br/>
      </w:r>
      <w:r>
        <w:rPr>
          <w:b/>
        </w:rPr>
        <w:t xml:space="preserve">hả,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hoặc </w:t>
      </w:r>
      <w:r>
        <w:t xml:space="preserve">cuối </w:t>
      </w:r>
      <w:r>
        <w:t xml:space="preserve">câu </w:t>
      </w:r>
      <w:r>
        <w:t xml:space="preserve">hay </w:t>
      </w:r>
      <w:r>
        <w:t xml:space="preserve">đoạn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nhằm </w:t>
      </w:r>
      <w:r>
        <w:t xml:space="preserve">xác </w:t>
      </w:r>
      <w:r>
        <w:t xml:space="preserve">định </w:t>
      </w:r>
      <w:r>
        <w:t xml:space="preserve">thêm </w:t>
      </w:r>
      <w:r>
        <w:t xml:space="preserve">điều </w:t>
      </w:r>
      <w:r>
        <w:t xml:space="preserve">mình </w:t>
      </w:r>
      <w:r>
        <w:t xml:space="preserve">đang </w:t>
      </w:r>
      <w:r>
        <w:t xml:space="preserve">nghỉ </w:t>
      </w:r>
      <w:r>
        <w:t xml:space="preserve">vấn. </w:t>
      </w:r>
      <w:r>
        <w:t xml:space="preserve">Có </w:t>
      </w:r>
      <w:r>
        <w:t xml:space="preserve">chuyện </w:t>
      </w:r>
      <w:r>
        <w:t xml:space="preserve">gì </w:t>
      </w:r>
      <w:r>
        <w:t xml:space="preserve">thế, </w:t>
      </w:r>
      <w:r>
        <w:rPr>
          <w:i/>
        </w:rPr>
        <w:t xml:space="preserve">hả </w:t>
      </w:r>
      <w:r>
        <w:rPr>
          <w:i/>
        </w:rPr>
        <w:t xml:space="preserve">anh? </w:t>
      </w:r>
      <w:r>
        <w:rPr>
          <w:i/>
        </w:rPr>
        <w:t xml:space="preserve">Đến </w:t>
      </w:r>
      <w:r>
        <w:t xml:space="preserve">rồi </w:t>
      </w:r>
      <w:r>
        <w:t xml:space="preserve">hả? </w:t>
      </w:r>
      <w:r>
        <w:br/>
      </w:r>
      <w:r>
        <w:rPr>
          <w:b/>
        </w:rPr>
        <w:t xml:space="preserve">hả </w:t>
      </w:r>
      <w:r>
        <w:rPr>
          <w:b/>
        </w:rPr>
        <w:t xml:space="preserve">hê </w:t>
      </w:r>
      <w:r>
        <w:rPr>
          <w:i/>
        </w:rPr>
        <w:t xml:space="preserve">tính từ </w:t>
      </w:r>
      <w:r>
        <w:t xml:space="preserve">Vui </w:t>
      </w:r>
      <w:r>
        <w:t xml:space="preserve">sướng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được </w:t>
      </w:r>
      <w:r>
        <w:t xml:space="preserve">đầy </w:t>
      </w:r>
      <w:r>
        <w:t xml:space="preserve">đủ </w:t>
      </w:r>
      <w:r>
        <w:t xml:space="preserve">như </w:t>
      </w:r>
      <w:r>
        <w:t xml:space="preserve">ý </w:t>
      </w:r>
      <w:r>
        <w:t xml:space="preserve">muốn. </w:t>
      </w:r>
      <w:r>
        <w:t xml:space="preserve">Lòng </w:t>
      </w:r>
      <w:r>
        <w:rPr>
          <w:i/>
        </w:rPr>
        <w:t xml:space="preserve">dạ </w:t>
      </w:r>
      <w:r>
        <w:t xml:space="preserve">hả </w:t>
      </w:r>
      <w:r>
        <w:rPr>
          <w:i/>
        </w:rPr>
        <w:t xml:space="preserve">hê. </w:t>
      </w:r>
      <w:r>
        <w:t xml:space="preserve">Được </w:t>
      </w:r>
      <w:r>
        <w:br/>
      </w:r>
      <w:r>
        <w:rPr>
          <w:b/>
        </w:rPr>
        <w:t xml:space="preserve">khen, </w:t>
      </w:r>
      <w:r>
        <w:rPr>
          <w:b/>
        </w:rPr>
        <w:t xml:space="preserve">nó </w:t>
      </w:r>
      <w:r>
        <w:rPr>
          <w:b/>
        </w:rPr>
        <w:t xml:space="preserve">hả </w:t>
      </w:r>
      <w:r>
        <w:rPr>
          <w:b/>
        </w:rPr>
        <w:t xml:space="preserve">hệ </w:t>
      </w:r>
      <w:r>
        <w:rPr>
          <w:b/>
        </w:rPr>
        <w:t xml:space="preserve">lắm. </w:t>
      </w:r>
      <w:r>
        <w:br/>
      </w:r>
      <w:r>
        <w:rPr>
          <w:b/>
        </w:rPr>
        <w:t xml:space="preserve">há, </w:t>
      </w:r>
      <w:r>
        <w:rPr>
          <w:i/>
        </w:rPr>
        <w:t xml:space="preserve">động từ </w:t>
      </w:r>
      <w:r>
        <w:t xml:space="preserve">Mở </w:t>
      </w:r>
      <w:r>
        <w:t xml:space="preserve">to </w:t>
      </w:r>
      <w:r>
        <w:t xml:space="preserve">(miệng) </w:t>
      </w:r>
      <w:r>
        <w:t xml:space="preserve">ra. </w:t>
      </w:r>
      <w:r>
        <w:rPr>
          <w:i/>
        </w:rPr>
        <w:t xml:space="preserve">Há </w:t>
      </w:r>
      <w:r>
        <w:rPr>
          <w:i/>
        </w:rPr>
        <w:t xml:space="preserve">mồm </w:t>
      </w:r>
      <w:r>
        <w:rPr>
          <w:i/>
        </w:rPr>
        <w:t xml:space="preserve">ngáp. </w:t>
      </w:r>
      <w:r>
        <w:t xml:space="preserve">Miệng </w:t>
      </w:r>
      <w:r>
        <w:rPr>
          <w:i/>
        </w:rPr>
        <w:t xml:space="preserve">há </w:t>
      </w:r>
      <w:r>
        <w:rPr>
          <w:i/>
        </w:rPr>
        <w:t xml:space="preserve">hốc. </w:t>
      </w:r>
      <w:r>
        <w:br/>
      </w:r>
      <w:r>
        <w:rPr>
          <w:b/>
        </w:rPr>
        <w:t xml:space="preserve">há, </w:t>
      </w:r>
      <w:r>
        <w:rPr>
          <w:i/>
        </w:rPr>
        <w:t xml:space="preserve">trợ từ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như </w:t>
      </w:r>
      <w:r>
        <w:t xml:space="preserve">muốn </w:t>
      </w:r>
      <w:r>
        <w:t xml:space="preserve">hỏi,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là </w:t>
      </w:r>
      <w:r>
        <w:t xml:space="preserve">để </w:t>
      </w:r>
      <w:r>
        <w:t xml:space="preserve">khẳng </w:t>
      </w:r>
      <w:r>
        <w:t xml:space="preserve">định </w:t>
      </w:r>
      <w:r>
        <w:t xml:space="preserve">rằng </w:t>
      </w:r>
      <w:r>
        <w:t xml:space="preserve">không </w:t>
      </w:r>
      <w:r>
        <w:t xml:space="preserve">có </w:t>
      </w:r>
      <w:r>
        <w:t xml:space="preserve">1ẽ </w:t>
      </w:r>
      <w:r>
        <w:t xml:space="preserve">nào </w:t>
      </w:r>
      <w:r>
        <w:t xml:space="preserve">lại </w:t>
      </w:r>
      <w:r>
        <w:t xml:space="preserve">như </w:t>
      </w:r>
      <w:r>
        <w:t xml:space="preserve">thế. </w:t>
      </w:r>
      <w:r>
        <w:rPr>
          <w:i/>
        </w:rPr>
        <w:t xml:space="preserve">Ta </w:t>
      </w:r>
      <w:r>
        <w:rPr>
          <w:i/>
        </w:rPr>
        <w:t xml:space="preserve">há </w:t>
      </w:r>
      <w:r>
        <w:t xml:space="preserve">chịu </w:t>
      </w:r>
      <w:r>
        <w:rPr>
          <w:i/>
        </w:rPr>
        <w:t xml:space="preserve">bó </w:t>
      </w:r>
      <w:r>
        <w:rPr>
          <w:i/>
        </w:rPr>
        <w:t xml:space="preserve">tay? </w:t>
      </w:r>
      <w:r>
        <w:br/>
      </w:r>
      <w:r>
        <w:rPr>
          <w:b/>
        </w:rPr>
        <w:t xml:space="preserve">há </w:t>
      </w:r>
      <w:r>
        <w:rPr>
          <w:b/>
        </w:rPr>
        <w:t xml:space="preserve">hốc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Há </w:t>
      </w:r>
      <w:r>
        <w:t xml:space="preserve">rất </w:t>
      </w:r>
      <w:r>
        <w:t xml:space="preserve">to. </w:t>
      </w:r>
      <w:r>
        <w:rPr>
          <w:i/>
        </w:rPr>
        <w:t xml:space="preserve">Há </w:t>
      </w:r>
      <w:r>
        <w:t xml:space="preserve">hốc </w:t>
      </w:r>
      <w:r>
        <w:rPr>
          <w:i/>
        </w:rPr>
        <w:t xml:space="preserve">miệng, </w:t>
      </w:r>
      <w:r>
        <w:rPr>
          <w:i/>
        </w:rPr>
        <w:t xml:space="preserve">kinh </w:t>
      </w:r>
      <w:r>
        <w:rPr>
          <w:i/>
        </w:rPr>
        <w:t xml:space="preserve">ngạc. </w:t>
      </w:r>
      <w:r>
        <w:br/>
      </w:r>
      <w:r>
        <w:rPr>
          <w:b/>
        </w:rPr>
        <w:t xml:space="preserve">há </w:t>
      </w:r>
      <w:r>
        <w:rPr>
          <w:b/>
        </w:rPr>
        <w:t xml:space="preserve">miệng </w:t>
      </w:r>
      <w:r>
        <w:rPr>
          <w:b/>
        </w:rPr>
        <w:t xml:space="preserve">chờ </w:t>
      </w:r>
      <w:r>
        <w:rPr>
          <w:b/>
        </w:rPr>
        <w:t xml:space="preserve">sung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lười </w:t>
      </w:r>
      <w:r>
        <w:t xml:space="preserve">biếng, </w:t>
      </w:r>
      <w:r>
        <w:t xml:space="preserve">chỉ </w:t>
      </w:r>
      <w:r>
        <w:t xml:space="preserve">chực </w:t>
      </w:r>
      <w:r>
        <w:t xml:space="preserve">ăn </w:t>
      </w:r>
      <w:r>
        <w:t xml:space="preserve">sẵn </w:t>
      </w:r>
      <w:r>
        <w:t xml:space="preserve">bằng </w:t>
      </w:r>
      <w:r>
        <w:t xml:space="preserve">cách </w:t>
      </w:r>
      <w:r>
        <w:t xml:space="preserve">cầu </w:t>
      </w:r>
      <w:r>
        <w:t xml:space="preserve">may, </w:t>
      </w:r>
      <w:r>
        <w:t xml:space="preserve">chứ </w:t>
      </w:r>
      <w:r>
        <w:t xml:space="preserve">không </w:t>
      </w:r>
      <w:r>
        <w:t xml:space="preserve">chịu </w:t>
      </w:r>
      <w:r>
        <w:t xml:space="preserve">làm. </w:t>
      </w:r>
      <w:r>
        <w:br/>
      </w:r>
      <w:r>
        <w:rPr>
          <w:b/>
        </w:rPr>
        <w:t xml:space="preserve">há </w:t>
      </w:r>
      <w:r>
        <w:rPr>
          <w:b/>
        </w:rPr>
        <w:t xml:space="preserve">miệng </w:t>
      </w:r>
      <w:r>
        <w:rPr>
          <w:b/>
        </w:rPr>
        <w:t xml:space="preserve">mắc </w:t>
      </w:r>
      <w:r>
        <w:rPr>
          <w:b/>
        </w:rPr>
        <w:t xml:space="preserve">quai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không </w:t>
      </w:r>
      <w:r>
        <w:t xml:space="preserve">dám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sai </w:t>
      </w:r>
      <w:r>
        <w:t xml:space="preserve">trái </w:t>
      </w:r>
      <w:r>
        <w:t xml:space="preserve">của </w:t>
      </w:r>
      <w:r>
        <w:t xml:space="preserve">người </w:t>
      </w:r>
      <w:r>
        <w:rPr>
          <w:i/>
        </w:rPr>
        <w:t xml:space="preserve">khác, </w:t>
      </w:r>
      <w:r>
        <w:t xml:space="preserve">vì </w:t>
      </w:r>
      <w:r>
        <w:t xml:space="preserve">bị </w:t>
      </w:r>
      <w:r>
        <w:t xml:space="preserve">vướng </w:t>
      </w:r>
      <w:r>
        <w:t xml:space="preserve">mắc </w:t>
      </w:r>
      <w:r>
        <w:t xml:space="preserve">bởi </w:t>
      </w:r>
      <w:r>
        <w:t xml:space="preserve">điều </w:t>
      </w:r>
      <w:r>
        <w:t xml:space="preserve">sai </w:t>
      </w:r>
      <w:r>
        <w:t xml:space="preserve">trái </w:t>
      </w:r>
      <w:r>
        <w:t xml:space="preserve">khác </w:t>
      </w:r>
      <w:r>
        <w:t xml:space="preserve">cùng </w:t>
      </w:r>
      <w:r>
        <w:t xml:space="preserve">loại </w:t>
      </w:r>
      <w:r>
        <w:t xml:space="preserve">của </w:t>
      </w:r>
      <w:r>
        <w:t xml:space="preserve">chính </w:t>
      </w:r>
      <w:r>
        <w:t xml:space="preserve">mình. </w:t>
      </w:r>
      <w:r>
        <w:br/>
      </w:r>
      <w:r>
        <w:rPr>
          <w:b/>
        </w:rPr>
        <w:t xml:space="preserve">ha, </w:t>
      </w:r>
      <w:r>
        <w:rPr>
          <w:i/>
        </w:rPr>
        <w:t xml:space="preserve">danh từ </w:t>
      </w:r>
      <w:r>
        <w:t xml:space="preserve">Mùa </w:t>
      </w:r>
      <w:r>
        <w:t xml:space="preserve">nóng </w:t>
      </w:r>
      <w:r>
        <w:t xml:space="preserve">nhất </w:t>
      </w:r>
      <w:r>
        <w:t xml:space="preserve">trong </w:t>
      </w:r>
      <w:r>
        <w:t xml:space="preserve">bốn </w:t>
      </w:r>
      <w:r>
        <w:t xml:space="preserve">mùa </w:t>
      </w:r>
      <w:r>
        <w:t xml:space="preserve">của </w:t>
      </w:r>
      <w:r>
        <w:t xml:space="preserve">một </w:t>
      </w:r>
      <w:r>
        <w:t xml:space="preserve">năm, </w:t>
      </w:r>
      <w:r>
        <w:t xml:space="preserve">sau </w:t>
      </w:r>
      <w:r>
        <w:t xml:space="preserve">mùa </w:t>
      </w:r>
      <w:r>
        <w:t xml:space="preserve">xuân, </w:t>
      </w:r>
      <w:r>
        <w:t xml:space="preserve">trước </w:t>
      </w:r>
      <w:r>
        <w:t xml:space="preserve">mùa </w:t>
      </w:r>
      <w:r>
        <w:t xml:space="preserve">thu. </w:t>
      </w:r>
      <w:r>
        <w:t xml:space="preserve">Hết </w:t>
      </w:r>
      <w:r>
        <w:rPr>
          <w:i/>
        </w:rPr>
        <w:t xml:space="preserve">hạ </w:t>
      </w:r>
      <w:r>
        <w:t xml:space="preserve">sang </w:t>
      </w:r>
      <w:r>
        <w:t xml:space="preserve">thu. </w:t>
      </w:r>
      <w:r>
        <w:br/>
      </w:r>
      <w:r>
        <w:rPr>
          <w:b/>
        </w:rPr>
        <w:t xml:space="preserve">hạ.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vị </w:t>
      </w:r>
      <w:r>
        <w:t xml:space="preserve">trí </w:t>
      </w:r>
      <w:r>
        <w:t xml:space="preserve">từ </w:t>
      </w:r>
      <w:r>
        <w:t xml:space="preserve">trên </w:t>
      </w:r>
      <w:r>
        <w:rPr>
          <w:i/>
        </w:rPr>
        <w:t xml:space="preserve">cao </w:t>
      </w:r>
      <w:r>
        <w:rPr>
          <w:i/>
        </w:rPr>
        <w:t xml:space="preserve">xuống </w:t>
      </w:r>
      <w:r>
        <w:t xml:space="preserve">dưới </w:t>
      </w:r>
      <w:r>
        <w:t xml:space="preserve">thấp. </w:t>
      </w:r>
      <w:r>
        <w:t xml:space="preserve">Hạ </w:t>
      </w:r>
      <w:r>
        <w:rPr>
          <w:i/>
        </w:rPr>
        <w:t xml:space="preserve">thấp </w:t>
      </w:r>
      <w:r>
        <w:rPr>
          <w:i/>
        </w:rPr>
        <w:t xml:space="preserve">bức </w:t>
      </w:r>
      <w:r>
        <w:t xml:space="preserve">tranh </w:t>
      </w:r>
      <w:r>
        <w:rPr>
          <w:i/>
        </w:rPr>
        <w:t xml:space="preserve">treo </w:t>
      </w:r>
      <w:r>
        <w:t xml:space="preserve">trên </w:t>
      </w:r>
      <w:r>
        <w:t xml:space="preserve">tường. </w:t>
      </w:r>
      <w:r>
        <w:t xml:space="preserve">Màn </w:t>
      </w:r>
      <w:r>
        <w:t xml:space="preserve">từ </w:t>
      </w:r>
      <w:r>
        <w:t xml:space="preserve">từ </w:t>
      </w:r>
      <w:r>
        <w:t xml:space="preserve">hạ. </w:t>
      </w:r>
      <w:r>
        <w:rPr>
          <w:b/>
        </w:rPr>
        <w:t xml:space="preserve">2 </w:t>
      </w:r>
      <w:r>
        <w:t xml:space="preserve">Giảm </w:t>
      </w:r>
      <w:r>
        <w:t xml:space="preserve">cường </w:t>
      </w:r>
      <w:r>
        <w:t xml:space="preserve">độ, </w:t>
      </w:r>
      <w:r>
        <w:t xml:space="preserve">số </w:t>
      </w:r>
      <w:r>
        <w:t xml:space="preserve">lượng, </w:t>
      </w:r>
      <w:r>
        <w:t xml:space="preserve">v.v. </w:t>
      </w:r>
      <w:r>
        <w:t xml:space="preserve">xuống </w:t>
      </w:r>
      <w:r>
        <w:t xml:space="preserve">mức </w:t>
      </w:r>
      <w:r>
        <w:t xml:space="preserve">thấp </w:t>
      </w:r>
      <w:r>
        <w:t xml:space="preserve">hơn. </w:t>
      </w:r>
      <w:r>
        <w:rPr>
          <w:i/>
        </w:rPr>
        <w:t xml:space="preserve">Hạ </w:t>
      </w:r>
      <w:r>
        <w:rPr>
          <w:i/>
        </w:rPr>
        <w:t xml:space="preserve">cơn </w:t>
      </w:r>
      <w:r>
        <w:rPr>
          <w:i/>
        </w:rPr>
        <w:t xml:space="preserve">sốt. </w:t>
      </w:r>
      <w:r>
        <w:rPr>
          <w:i/>
        </w:rPr>
        <w:t xml:space="preserve">Thuốc </w:t>
      </w:r>
      <w:r>
        <w:t xml:space="preserve">hạ </w:t>
      </w:r>
      <w:r>
        <w:t xml:space="preserve">huyết </w:t>
      </w:r>
      <w:r>
        <w:rPr>
          <w:i/>
        </w:rPr>
        <w:t xml:space="preserve">áp. </w:t>
      </w:r>
      <w:r>
        <w:t xml:space="preserve">Hàng </w:t>
      </w:r>
      <w:r>
        <w:rPr>
          <w:i/>
        </w:rPr>
        <w:t xml:space="preserve">hạ </w:t>
      </w:r>
      <w:r>
        <w:t xml:space="preserve">giá. </w:t>
      </w:r>
      <w:r>
        <w:rPr>
          <w:i/>
        </w:rPr>
        <w:t xml:space="preserve">Hạ </w:t>
      </w:r>
      <w:r>
        <w:t xml:space="preserve">giọng. </w:t>
      </w:r>
      <w:r>
        <w:rPr>
          <w:b/>
        </w:rPr>
        <w:t xml:space="preserve">3 </w:t>
      </w:r>
      <w:r>
        <w:t xml:space="preserve">Kẻ </w:t>
      </w:r>
      <w:r>
        <w:t xml:space="preserve">từ </w:t>
      </w:r>
      <w:r>
        <w:t xml:space="preserve">một </w:t>
      </w:r>
      <w:r>
        <w:t xml:space="preserve">điểm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hay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cho </w:t>
      </w:r>
      <w:r>
        <w:t xml:space="preserve">trước. </w:t>
      </w:r>
      <w:r>
        <w:rPr>
          <w:b/>
        </w:rPr>
        <w:t xml:space="preserve">4 </w:t>
      </w:r>
      <w:r>
        <w:t xml:space="preserve">Đánh </w:t>
      </w:r>
      <w:r>
        <w:t xml:space="preserve">ngã, </w:t>
      </w:r>
      <w:r>
        <w:t xml:space="preserve">đánh </w:t>
      </w:r>
      <w:r>
        <w:t xml:space="preserve">bại. </w:t>
      </w:r>
      <w:r>
        <w:rPr>
          <w:i/>
        </w:rPr>
        <w:t xml:space="preserve">HẠ </w:t>
      </w:r>
      <w:r>
        <w:t xml:space="preserve">một </w:t>
      </w:r>
      <w:r>
        <w:t xml:space="preserve">uõ </w:t>
      </w:r>
      <w:r>
        <w:t xml:space="preserve">sĩ </w:t>
      </w:r>
      <w:r>
        <w:t xml:space="preserve">có </w:t>
      </w:r>
      <w:r>
        <w:rPr>
          <w:i/>
        </w:rPr>
        <w:t xml:space="preserve">tên </w:t>
      </w:r>
      <w:r>
        <w:t xml:space="preserve">tuổi. </w:t>
      </w:r>
      <w:r>
        <w:rPr>
          <w:i/>
        </w:rPr>
        <w:t xml:space="preserve">Hạ </w:t>
      </w:r>
      <w:r>
        <w:rPr>
          <w:i/>
        </w:rPr>
        <w:t xml:space="preserve">đối </w:t>
      </w:r>
      <w:r>
        <w:t xml:space="preserve">thủ </w:t>
      </w:r>
      <w:r>
        <w:t xml:space="preserve">bai </w:t>
      </w:r>
      <w:r>
        <w:rPr>
          <w:i/>
        </w:rPr>
        <w:t xml:space="preserve">uán </w:t>
      </w:r>
      <w:r>
        <w:rPr>
          <w:i/>
        </w:rPr>
        <w:t xml:space="preserve">cờ. </w:t>
      </w:r>
      <w:r>
        <w:rPr>
          <w:b/>
        </w:rPr>
        <w:t xml:space="preserve">5 </w:t>
      </w:r>
      <w:r>
        <w:t xml:space="preserve">Đánh </w:t>
      </w:r>
      <w:r>
        <w:t xml:space="preserve">chiếm </w:t>
      </w:r>
      <w:r>
        <w:t xml:space="preserve">được. </w:t>
      </w:r>
      <w:r>
        <w:rPr>
          <w:i/>
        </w:rPr>
        <w:t xml:space="preserve">Hạ </w:t>
      </w:r>
      <w:r>
        <w:t xml:space="preserve">đồn. </w:t>
      </w:r>
      <w:r>
        <w:t xml:space="preserve">Hạ </w:t>
      </w:r>
      <w:r>
        <w:rPr>
          <w:i/>
        </w:rPr>
        <w:t xml:space="preserve">thành. </w:t>
      </w:r>
      <w:r>
        <w:rPr>
          <w:b/>
        </w:rPr>
        <w:t xml:space="preserve">6 </w:t>
      </w:r>
      <w:r>
        <w:t xml:space="preserve">Đưa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chính </w:t>
      </w:r>
      <w:r>
        <w:t xml:space="preserve">thức </w:t>
      </w:r>
      <w:r>
        <w:t xml:space="preserve">cái </w:t>
      </w:r>
      <w:r>
        <w:t xml:space="preserve">cần </w:t>
      </w:r>
      <w:r>
        <w:t xml:space="preserve">phải </w:t>
      </w:r>
      <w:r>
        <w:t xml:space="preserve">thực </w:t>
      </w:r>
      <w:r>
        <w:t xml:space="preserve">hiện. </w:t>
      </w:r>
      <w:r>
        <w:t xml:space="preserve">Hạ </w:t>
      </w:r>
      <w:r>
        <w:t xml:space="preserve">lệnh*. </w:t>
      </w:r>
      <w:r>
        <w:t xml:space="preserve">Hạ </w:t>
      </w:r>
      <w:r>
        <w:rPr>
          <w:i/>
        </w:rPr>
        <w:t xml:space="preserve">quyết </w:t>
      </w:r>
      <w:r>
        <w:t xml:space="preserve">tâm. </w:t>
      </w:r>
      <w:r>
        <w:t xml:space="preserve">Il </w:t>
      </w:r>
      <w: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d.„ </w:t>
      </w:r>
      <w:r>
        <w:t xml:space="preserve">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phía </w:t>
      </w:r>
      <w:r>
        <w:t xml:space="preserve">dưới, </w:t>
      </w:r>
      <w:r>
        <w:t xml:space="preserve">phía </w:t>
      </w:r>
      <w:r>
        <w:t xml:space="preserve">sau;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thượng. </w:t>
      </w:r>
      <w:r>
        <w:rPr>
          <w:i/>
        </w:rPr>
        <w:t xml:space="preserve">Làng </w:t>
      </w:r>
      <w:r>
        <w:rPr>
          <w:i/>
        </w:rPr>
        <w:t xml:space="preserve">hạ. </w:t>
      </w:r>
      <w:r>
        <w:t xml:space="preserve">Quyển </w:t>
      </w:r>
      <w:r>
        <w:rPr>
          <w:i/>
        </w:rPr>
        <w:t xml:space="preserve">hạ </w:t>
      </w:r>
      <w:r>
        <w:t xml:space="preserve">(quyền </w:t>
      </w:r>
      <w:r>
        <w:t xml:space="preserve">YI </w:t>
      </w:r>
      <w:r>
        <w:t xml:space="preserve">trong </w:t>
      </w:r>
      <w:r>
        <w:t xml:space="preserve">bộ </w:t>
      </w:r>
      <w:r>
        <w:t xml:space="preserve">sách </w:t>
      </w:r>
      <w:r>
        <w:t xml:space="preserve">gồm </w:t>
      </w:r>
      <w:r>
        <w:t xml:space="preserve">hai </w:t>
      </w:r>
      <w:r>
        <w:t xml:space="preserve">quyền, </w:t>
      </w:r>
      <w:r>
        <w:t xml:space="preserve">hai </w:t>
      </w:r>
      <w:r>
        <w:t xml:space="preserve">tập).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áp </w:t>
      </w:r>
      <w:r>
        <w:rPr>
          <w:i/>
        </w:rPr>
        <w:t xml:space="preserve">tính từ </w:t>
      </w:r>
      <w:r>
        <w:t xml:space="preserve">Có </w:t>
      </w:r>
      <w:r>
        <w:t xml:space="preserve">áp </w:t>
      </w:r>
      <w:r>
        <w:t xml:space="preserve">suất </w:t>
      </w:r>
      <w:r>
        <w:t xml:space="preserve">nhỏ. </w:t>
      </w:r>
      <w:r>
        <w:rPr>
          <w:i/>
        </w:rPr>
        <w:t xml:space="preserve">Bơm </w:t>
      </w:r>
      <w:r>
        <w:rPr>
          <w:i/>
        </w:rPr>
        <w:t xml:space="preserve">hạ </w:t>
      </w:r>
      <w:r>
        <w:rPr>
          <w:i/>
        </w:rPr>
        <w:t xml:space="preserve">áp. </w:t>
      </w:r>
      <w:r>
        <w:t xml:space="preserve">Đèn </w:t>
      </w:r>
      <w:r>
        <w:t xml:space="preserve">thuỷ </w:t>
      </w:r>
      <w:r>
        <w:rPr>
          <w:i/>
        </w:rPr>
        <w:t xml:space="preserve">ngân </w:t>
      </w:r>
      <w:r>
        <w:rPr>
          <w:i/>
        </w:rPr>
        <w:t xml:space="preserve">hạ </w:t>
      </w:r>
      <w:r>
        <w:rPr>
          <w:i/>
        </w:rPr>
        <w:t xml:space="preserve">áp.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Dao </w:t>
      </w:r>
      <w:r>
        <w:t xml:space="preserve">động </w:t>
      </w:r>
      <w:r>
        <w:t xml:space="preserve">đàn </w:t>
      </w:r>
      <w:r>
        <w:t xml:space="preserve">hỏi </w:t>
      </w:r>
      <w:r>
        <w:t xml:space="preserve">tương </w:t>
      </w:r>
      <w:r>
        <w:t xml:space="preserve">tự </w:t>
      </w:r>
      <w:r>
        <w:t xml:space="preserve">dao </w:t>
      </w:r>
      <w:r>
        <w:t xml:space="preserve">động </w:t>
      </w:r>
      <w:r>
        <w:t xml:space="preserve">âm </w:t>
      </w:r>
      <w:r>
        <w:t xml:space="preserve">thanh, </w:t>
      </w:r>
      <w:r>
        <w:t xml:space="preserve">nhưng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dưới </w:t>
      </w:r>
      <w:r>
        <w:rPr>
          <w:b/>
        </w:rPr>
        <w:t xml:space="preserve">16 </w:t>
      </w:r>
      <w:r>
        <w:t xml:space="preserve">- </w:t>
      </w:r>
      <w:r>
        <w:t xml:space="preserve">25 </w:t>
      </w:r>
      <w:r>
        <w:t xml:space="preserve">hertz, </w:t>
      </w:r>
      <w:r>
        <w:t xml:space="preserve">thấp </w:t>
      </w:r>
      <w:r>
        <w:t xml:space="preserve">hơn </w:t>
      </w:r>
      <w:r>
        <w:t xml:space="preserve">miền </w:t>
      </w:r>
      <w:r>
        <w:t xml:space="preserve">tần </w:t>
      </w:r>
      <w:r>
        <w:t xml:space="preserve">số </w:t>
      </w:r>
      <w:r>
        <w:t xml:space="preserve">tai </w:t>
      </w:r>
      <w:r>
        <w:t xml:space="preserve">người </w:t>
      </w:r>
      <w:r>
        <w:t xml:space="preserve">nghe </w:t>
      </w:r>
      <w:r>
        <w:t xml:space="preserve">được.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bạc </w:t>
      </w:r>
      <w:r>
        <w:rPr>
          <w:i/>
        </w:rPr>
        <w:t xml:space="preserve">xem </w:t>
      </w:r>
      <w:r>
        <w:t xml:space="preserve">zghê </w:t>
      </w:r>
      <w:r>
        <w:t xml:space="preserve">hạ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bạn </w:t>
      </w:r>
      <w:r>
        <w:rPr>
          <w:i/>
        </w:rPr>
        <w:t xml:space="preserve">danh từ </w:t>
      </w:r>
      <w:r>
        <w:t xml:space="preserve">Vùng </w:t>
      </w:r>
      <w:r>
        <w:t xml:space="preserve">đồng </w:t>
      </w:r>
      <w:r>
        <w:t xml:space="preserve">bằng </w:t>
      </w:r>
      <w:r>
        <w:t xml:space="preserve">gần </w:t>
      </w:r>
      <w:r>
        <w:t xml:space="preserve">cửa </w:t>
      </w:r>
      <w:r>
        <w:t xml:space="preserve">sông </w:t>
      </w:r>
      <w:r>
        <w:t xml:space="preserve">hoặc </w:t>
      </w:r>
      <w:r>
        <w:t xml:space="preserve">ven </w:t>
      </w:r>
      <w:r>
        <w:t xml:space="preserve">biển. </w:t>
      </w:r>
      <w:r>
        <w:rPr>
          <w:i/>
        </w:rPr>
        <w:t xml:space="preserve">Dân </w:t>
      </w:r>
      <w:r>
        <w:t xml:space="preserve">hạ </w:t>
      </w:r>
      <w:r>
        <w:t xml:space="preserve">bạn.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bệ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Lật </w:t>
      </w:r>
      <w:r>
        <w:t xml:space="preserve">đổ </w:t>
      </w:r>
      <w:r>
        <w:t xml:space="preserve">khỏi </w:t>
      </w:r>
      <w:r>
        <w:t xml:space="preserve">địa </w:t>
      </w:r>
      <w:r>
        <w:t xml:space="preserve">vị </w:t>
      </w:r>
      <w:r>
        <w:t xml:space="preserve">có </w:t>
      </w:r>
      <w:r>
        <w:t xml:space="preserve">quyền </w:t>
      </w:r>
      <w:r>
        <w:t xml:space="preserve">thế. </w:t>
      </w:r>
      <w:r>
        <w:rPr>
          <w:i/>
        </w:rPr>
        <w:t xml:space="preserve">Tên </w:t>
      </w:r>
      <w:r>
        <w:rPr>
          <w:i/>
        </w:rPr>
        <w:t xml:space="preserve">độc </w:t>
      </w:r>
      <w:r>
        <w:rPr>
          <w:i/>
        </w:rPr>
        <w:t xml:space="preserve">tài </w:t>
      </w:r>
      <w:r>
        <w:rPr>
          <w:i/>
        </w:rPr>
        <w:t xml:space="preserve">bị </w:t>
      </w:r>
      <w:r>
        <w:t xml:space="preserve">hạ </w:t>
      </w:r>
      <w:r>
        <w:rPr>
          <w:i/>
        </w:rPr>
        <w:t xml:space="preserve">bệ. </w:t>
      </w:r>
      <w:r>
        <w:br/>
      </w:r>
      <w:r>
        <w:rPr>
          <w:b/>
        </w:rPr>
        <w:t xml:space="preserve">ha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Lớp </w:t>
      </w:r>
      <w:r>
        <w:t xml:space="preserve">mô </w:t>
      </w:r>
      <w:r>
        <w:t xml:space="preserve">ở </w:t>
      </w:r>
      <w:r>
        <w:t xml:space="preserve">sát </w:t>
      </w:r>
      <w:r>
        <w:t xml:space="preserve">dưới </w:t>
      </w:r>
      <w:r>
        <w:t xml:space="preserve">biểu </w:t>
      </w:r>
      <w:r>
        <w:t xml:space="preserve">bì.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Phần </w:t>
      </w:r>
      <w:r>
        <w:t xml:space="preserve">ngoài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sinh </w:t>
      </w:r>
      <w:r>
        <w:t xml:space="preserve">dục </w:t>
      </w:r>
      <w:r>
        <w:t xml:space="preserve">ở </w:t>
      </w:r>
      <w:r>
        <w:t xml:space="preserve">đàn </w:t>
      </w:r>
      <w:r>
        <w:t xml:space="preserve">ông.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(Máy </w:t>
      </w:r>
      <w:r>
        <w:t xml:space="preserve">bay) </w:t>
      </w:r>
      <w:r>
        <w:t xml:space="preserve">đỗ </w:t>
      </w:r>
      <w:r>
        <w:t xml:space="preserve">xuống. </w:t>
      </w:r>
      <w:r>
        <w:t xml:space="preserve">Máy </w:t>
      </w:r>
      <w:r>
        <w:t xml:space="preserve">bay </w:t>
      </w:r>
      <w:r>
        <w:t xml:space="preserve">từ </w:t>
      </w:r>
      <w:r>
        <w:t xml:space="preserve">từ </w:t>
      </w:r>
      <w:r>
        <w:rPr>
          <w:i/>
        </w:rPr>
        <w:t xml:space="preserve">hạ </w:t>
      </w:r>
      <w:r>
        <w:rPr>
          <w:i/>
        </w:rPr>
        <w:t xml:space="preserve">cánh. </w:t>
      </w:r>
      <w:r>
        <w:br w:type="page"/>
      </w:r>
      <w:r>
        <w:rPr>
          <w:b/>
        </w:rPr>
        <w:t xml:space="preserve">hạ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Cấp </w:t>
      </w:r>
      <w:r>
        <w:t xml:space="preserve">dưới, </w:t>
      </w:r>
      <w:r>
        <w:t xml:space="preserve">cấp </w:t>
      </w:r>
      <w:r>
        <w:t xml:space="preserve">thấp. </w:t>
      </w:r>
      <w:r>
        <w:t xml:space="preserve">Hạ </w:t>
      </w:r>
      <w:r>
        <w:t xml:space="preserve">cấp </w:t>
      </w:r>
      <w:r>
        <w:t xml:space="preserve">phục </w:t>
      </w:r>
      <w:r>
        <w:t xml:space="preserve">tùng </w:t>
      </w:r>
      <w:r>
        <w:t xml:space="preserve">thượng </w:t>
      </w:r>
      <w:r>
        <w:rPr>
          <w:i/>
        </w:rPr>
        <w:t xml:space="preserve">cấp.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Loại </w:t>
      </w:r>
      <w:r>
        <w:t xml:space="preserve">thấp </w:t>
      </w:r>
      <w:r>
        <w:t xml:space="preserve">kém. </w:t>
      </w:r>
      <w:r>
        <w:t xml:space="preserve">Vðz: </w:t>
      </w:r>
      <w:r>
        <w:rPr>
          <w:i/>
        </w:rPr>
        <w:t xml:space="preserve">chương </w:t>
      </w:r>
      <w:r>
        <w:rPr>
          <w:i/>
        </w:rPr>
        <w:t xml:space="preserve">hạ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Ngày </w:t>
      </w:r>
      <w:r>
        <w:t xml:space="preserve">Mặt </w:t>
      </w:r>
      <w:r>
        <w:t xml:space="preserve">Trời </w:t>
      </w:r>
      <w:r>
        <w:t xml:space="preserve">ở </w:t>
      </w:r>
      <w:r>
        <w:t xml:space="preserve">xa </w:t>
      </w:r>
      <w:r>
        <w:t xml:space="preserve">nhất </w:t>
      </w:r>
      <w:r>
        <w:t xml:space="preserve">về </w:t>
      </w:r>
      <w:r>
        <w:t xml:space="preserve">phía </w:t>
      </w:r>
      <w:r>
        <w:t xml:space="preserve">bắc </w:t>
      </w:r>
      <w:r>
        <w:t xml:space="preserve">xích </w:t>
      </w:r>
      <w:r>
        <w:t xml:space="preserve">đạo, </w:t>
      </w:r>
      <w:r>
        <w:t xml:space="preserve">vào </w:t>
      </w:r>
      <w:r>
        <w:t xml:space="preserve">khoảắng </w:t>
      </w:r>
      <w:r>
        <w:t xml:space="preserve">21, </w:t>
      </w:r>
      <w:r>
        <w:rPr>
          <w:i/>
        </w:rPr>
        <w:t xml:space="preserve">22 </w:t>
      </w:r>
      <w:r>
        <w:t xml:space="preserve">tháng </w:t>
      </w:r>
      <w:r>
        <w:t xml:space="preserve">sáu </w:t>
      </w:r>
      <w:r>
        <w:t xml:space="preserve">dương </w:t>
      </w:r>
      <w:r>
        <w:t xml:space="preserve">lịch,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có </w:t>
      </w:r>
      <w:r>
        <w:t xml:space="preserve">ngày </w:t>
      </w:r>
      <w:r>
        <w:t xml:space="preserve">dài </w:t>
      </w:r>
      <w:r>
        <w:t xml:space="preserve">nhất </w:t>
      </w:r>
      <w:r>
        <w:t xml:space="preserve">trong </w:t>
      </w:r>
      <w:r>
        <w:t xml:space="preserve">năm; </w:t>
      </w:r>
      <w:r>
        <w:t xml:space="preserve">cũng </w:t>
      </w:r>
      <w:r>
        <w:t xml:space="preserve">là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ngày </w:t>
      </w:r>
      <w:r>
        <w:t xml:space="preserve">giữa </w:t>
      </w:r>
      <w:r>
        <w:t xml:space="preserve">mùa </w:t>
      </w:r>
      <w:r>
        <w:t xml:space="preserve">hạ. </w:t>
      </w:r>
      <w:r>
        <w:br/>
      </w:r>
      <w:r>
        <w:rPr>
          <w:b/>
        </w:rPr>
        <w:t xml:space="preserve">ha </w:t>
      </w:r>
      <w:r>
        <w:rPr>
          <w:b/>
        </w:rPr>
        <w:t xml:space="preserve">cố </w:t>
      </w:r>
      <w:r>
        <w:rPr>
          <w:i/>
        </w:rPr>
        <w:t xml:space="preserve">động từ </w:t>
      </w:r>
      <w:r>
        <w:t xml:space="preserve">(cũ </w:t>
      </w:r>
      <w:r>
        <w:t xml:space="preserve">hoặc </w:t>
      </w:r>
      <w:r>
        <w:t xml:space="preserve">kiểu cách). </w:t>
      </w:r>
      <w:r>
        <w:t xml:space="preserve">Nhìn </w:t>
      </w:r>
      <w:r>
        <w:t xml:space="preserve">đến,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người </w:t>
      </w:r>
      <w:r>
        <w:t xml:space="preserve">bể </w:t>
      </w:r>
      <w:r>
        <w:t xml:space="preserve">dưới </w:t>
      </w:r>
      <w:r>
        <w:rPr>
          <w:i/>
        </w:rPr>
        <w:t xml:space="preserve">hoặc </w:t>
      </w:r>
      <w:r>
        <w:t xml:space="preserve">coi </w:t>
      </w:r>
      <w:r>
        <w:t xml:space="preserve">như </w:t>
      </w:r>
      <w:r>
        <w:t xml:space="preserve">bề </w:t>
      </w:r>
      <w:r>
        <w:t xml:space="preserve">dưới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Hạ </w:t>
      </w:r>
      <w:r>
        <w:rPr>
          <w:i/>
        </w:rPr>
        <w:t xml:space="preserve">cố </w:t>
      </w:r>
      <w:r>
        <w:rPr>
          <w:i/>
        </w:rPr>
        <w:t xml:space="preserve">đến </w:t>
      </w:r>
      <w:r>
        <w:rPr>
          <w:i/>
        </w:rPr>
        <w:t xml:space="preserve">thăm.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du </w:t>
      </w:r>
      <w:r>
        <w:rPr>
          <w:i/>
        </w:rPr>
        <w:t xml:space="preserve">danh từ </w:t>
      </w:r>
      <w:r>
        <w:t xml:space="preserve">(ít dùng). </w:t>
      </w:r>
      <w:r>
        <w:t xml:space="preserve">Miền </w:t>
      </w:r>
      <w:r>
        <w:t xml:space="preserve">đất </w:t>
      </w:r>
      <w:r>
        <w:t xml:space="preserve">ở </w:t>
      </w:r>
      <w:r>
        <w:t xml:space="preserve">vùng </w:t>
      </w:r>
      <w:r>
        <w:t xml:space="preserve">hạ </w:t>
      </w:r>
      <w:r>
        <w:t xml:space="preserve">lưu </w:t>
      </w:r>
      <w:r>
        <w:t xml:space="preserve">của </w:t>
      </w:r>
      <w:r>
        <w:t xml:space="preserve">sông. </w:t>
      </w:r>
      <w:r>
        <w:rPr>
          <w:i/>
        </w:rPr>
        <w:t xml:space="preserve">Hạ </w:t>
      </w:r>
      <w:r>
        <w:rPr>
          <w:i/>
        </w:rPr>
        <w:t xml:space="preserve">du </w:t>
      </w:r>
      <w:r>
        <w:rPr>
          <w:i/>
        </w:rPr>
        <w:t xml:space="preserve">sông </w:t>
      </w:r>
      <w:r>
        <w:rPr>
          <w:i/>
        </w:rPr>
        <w:t xml:space="preserve">Hồng.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đẳng </w:t>
      </w:r>
      <w:r>
        <w:rPr>
          <w:i/>
        </w:rPr>
        <w:t xml:space="preserve">tính từ </w:t>
      </w:r>
      <w:r>
        <w:t xml:space="preserve">Thuộc </w:t>
      </w:r>
      <w:r>
        <w:t xml:space="preserve">bậc </w:t>
      </w:r>
      <w:r>
        <w:t xml:space="preserve">thấp, </w:t>
      </w:r>
      <w:r>
        <w:t xml:space="preserve">hạng </w:t>
      </w:r>
      <w:r>
        <w:t xml:space="preserve">thấp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vật). </w:t>
      </w:r>
      <w:r>
        <w:t xml:space="preserve">Loài </w:t>
      </w:r>
      <w:r>
        <w:rPr>
          <w:i/>
        </w:rPr>
        <w:t xml:space="preserve">động </w:t>
      </w:r>
      <w:r>
        <w:rPr>
          <w:i/>
        </w:rPr>
        <w:t xml:space="preserve">uật </w:t>
      </w:r>
      <w:r>
        <w:t xml:space="preserve">hạ </w:t>
      </w:r>
      <w:r>
        <w:t xml:space="preserve">đẳng.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điền </w:t>
      </w:r>
      <w:r>
        <w:rPr>
          <w:i/>
        </w:rPr>
        <w:t xml:space="preserve">danh từ </w:t>
      </w:r>
      <w:r>
        <w:t xml:space="preserve">Lễ </w:t>
      </w:r>
      <w:r>
        <w:t xml:space="preserve">cúng </w:t>
      </w:r>
      <w:r>
        <w:t xml:space="preserve">thần </w:t>
      </w:r>
      <w:r>
        <w:t xml:space="preserve">nông </w:t>
      </w:r>
      <w:r>
        <w:t xml:space="preserve">vào </w:t>
      </w:r>
      <w:r>
        <w:t xml:space="preserve">đầu </w:t>
      </w:r>
      <w:r>
        <w:t xml:space="preserve">vụ </w:t>
      </w:r>
      <w:r>
        <w:t xml:space="preserve">cấy,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Thế </w:t>
      </w:r>
      <w:r>
        <w:t xml:space="preserve">giới </w:t>
      </w:r>
      <w:r>
        <w:t xml:space="preserve">của </w:t>
      </w:r>
      <w:r>
        <w:t xml:space="preserve">người </w:t>
      </w:r>
      <w:r>
        <w:t xml:space="preserve">trần </w:t>
      </w:r>
      <w:r>
        <w:t xml:space="preserve">trên </w:t>
      </w:r>
      <w:r>
        <w:t xml:space="preserve">mặt </w:t>
      </w:r>
      <w:r>
        <w:t xml:space="preserve">đất;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thượng </w:t>
      </w:r>
      <w:r>
        <w:t xml:space="preserve">giới.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hồi </w:t>
      </w:r>
      <w:r>
        <w:rPr>
          <w:b/>
        </w:rPr>
        <w:t xml:space="preserve">phân </w:t>
      </w:r>
      <w:r>
        <w:rPr>
          <w:b/>
        </w:rPr>
        <w:t xml:space="preserve">giải </w:t>
      </w:r>
      <w:r>
        <w:t xml:space="preserve">(khẩu ngữ). </w:t>
      </w:r>
      <w:r>
        <w:t xml:space="preserve">Về </w:t>
      </w:r>
      <w:r>
        <w:t xml:space="preserve">sau </w:t>
      </w:r>
      <w:r>
        <w:t xml:space="preserve">sẽ </w:t>
      </w:r>
      <w:r>
        <w:t xml:space="preserve">rõ, </w:t>
      </w:r>
      <w:r>
        <w:t xml:space="preserve">sẽ </w:t>
      </w:r>
      <w:r>
        <w:t xml:space="preserve">hay. </w:t>
      </w:r>
      <w:r>
        <w:rPr>
          <w:i/>
        </w:rPr>
        <w:t xml:space="preserve">Chuyện </w:t>
      </w:r>
      <w:r>
        <w:rPr>
          <w:i/>
        </w:rPr>
        <w:t xml:space="preserve">đó </w:t>
      </w:r>
      <w:r>
        <w:rPr>
          <w:i/>
        </w:rPr>
        <w:t xml:space="preserve">để </w:t>
      </w:r>
      <w:r>
        <w:t xml:space="preserve">hạ </w:t>
      </w:r>
      <w:r>
        <w:rPr>
          <w:i/>
        </w:rPr>
        <w:t xml:space="preserve">hồi </w:t>
      </w:r>
      <w:r>
        <w:t xml:space="preserve">phân </w:t>
      </w:r>
      <w:r>
        <w:t xml:space="preserve">giải.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huyển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vào </w:t>
      </w:r>
      <w:r>
        <w:t xml:space="preserve">khoảng </w:t>
      </w:r>
      <w:r>
        <w:rPr>
          <w:i/>
        </w:rPr>
        <w:t xml:space="preserve">giữa </w:t>
      </w:r>
      <w:r>
        <w:t xml:space="preserve">nửa </w:t>
      </w:r>
      <w:r>
        <w:t xml:space="preserve">cuối </w:t>
      </w:r>
      <w:r>
        <w:t xml:space="preserve">của </w:t>
      </w:r>
      <w:r>
        <w:t xml:space="preserve">tháng </w:t>
      </w:r>
      <w:r>
        <w:t xml:space="preserve">âm </w:t>
      </w:r>
      <w:r>
        <w:t xml:space="preserve">lịch, </w:t>
      </w:r>
      <w:r>
        <w:t xml:space="preserve">mặt </w:t>
      </w:r>
      <w:r>
        <w:t xml:space="preserve">trăng </w:t>
      </w:r>
      <w:r>
        <w:t xml:space="preserve">đã </w:t>
      </w:r>
      <w:r>
        <w:t xml:space="preserve">khuyết </w:t>
      </w:r>
      <w:r>
        <w:t xml:space="preserve">thành </w:t>
      </w:r>
      <w:r>
        <w:t xml:space="preserve">hình </w:t>
      </w:r>
      <w:r>
        <w:t xml:space="preserve">bán </w:t>
      </w:r>
      <w:r>
        <w:rPr>
          <w:i/>
        </w:rPr>
        <w:t xml:space="preserve">nguyệt </w:t>
      </w:r>
      <w:r>
        <w:t xml:space="preserve">(thường </w:t>
      </w:r>
      <w:r>
        <w:t xml:space="preserve">là </w:t>
      </w:r>
      <w:r>
        <w:t xml:space="preserve">ngày </w:t>
      </w:r>
      <w:r>
        <w:t xml:space="preserve">22 </w:t>
      </w:r>
      <w:r>
        <w:t xml:space="preserve">hoặc </w:t>
      </w:r>
      <w:r>
        <w:t xml:space="preserve">23 </w:t>
      </w:r>
      <w:r>
        <w:t xml:space="preserve">âm </w:t>
      </w:r>
      <w:r>
        <w:t xml:space="preserve">lịch). </w:t>
      </w:r>
      <w:r>
        <w:rPr>
          <w:i/>
        </w:rPr>
        <w:t xml:space="preserve">Trăng </w:t>
      </w:r>
      <w:r>
        <w:t xml:space="preserve">hạ </w:t>
      </w:r>
      <w:r>
        <w:t xml:space="preserve">huyền.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huyệt </w:t>
      </w:r>
      <w:r>
        <w:rPr>
          <w:i/>
        </w:rPr>
        <w:t xml:space="preserve">động từ </w:t>
      </w:r>
      <w:r>
        <w:t xml:space="preserve">Đặt </w:t>
      </w:r>
      <w:r>
        <w:t xml:space="preserve">(quan </w:t>
      </w:r>
      <w:r>
        <w:t xml:space="preserve">tài) </w:t>
      </w:r>
      <w:r>
        <w:t xml:space="preserve">xuống </w:t>
      </w:r>
      <w:r>
        <w:t xml:space="preserve">huyệt. </w:t>
      </w:r>
      <w:r>
        <w:t xml:space="preserve">Làm </w:t>
      </w:r>
      <w:r>
        <w:rPr>
          <w:i/>
        </w:rPr>
        <w:t xml:space="preserve">lễ </w:t>
      </w:r>
      <w:r>
        <w:rPr>
          <w:i/>
        </w:rPr>
        <w:t xml:space="preserve">hạ </w:t>
      </w:r>
      <w:r>
        <w:t xml:space="preserve">huyệt.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lệnh </w:t>
      </w:r>
      <w:r>
        <w:rPr>
          <w:i/>
        </w:rPr>
        <w:t xml:space="preserve">động từ </w:t>
      </w:r>
      <w:r>
        <w:t xml:space="preserve">Ra </w:t>
      </w:r>
      <w:r>
        <w:t xml:space="preserve">lệnh, </w:t>
      </w:r>
      <w:r>
        <w:t xml:space="preserve">truyền </w:t>
      </w:r>
      <w:r>
        <w:t xml:space="preserve">xuống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thi </w:t>
      </w:r>
      <w:r>
        <w:t xml:space="preserve">hành. </w:t>
      </w:r>
      <w:r>
        <w:t xml:space="preserve">Ban </w:t>
      </w:r>
      <w:r>
        <w:t xml:space="preserve">chỉ </w:t>
      </w:r>
      <w:r>
        <w:rPr>
          <w:i/>
        </w:rPr>
        <w:t xml:space="preserve">huy </w:t>
      </w:r>
      <w:r>
        <w:t xml:space="preserve">hạ </w:t>
      </w:r>
      <w:r>
        <w:t xml:space="preserve">lệnh </w:t>
      </w:r>
      <w:r>
        <w:t xml:space="preserve">tiến </w:t>
      </w:r>
      <w:r>
        <w:t xml:space="preserve">công.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sông </w:t>
      </w:r>
      <w:r>
        <w:t xml:space="preserve">ở </w:t>
      </w:r>
      <w:r>
        <w:t xml:space="preserve">gần </w:t>
      </w:r>
      <w:r>
        <w:rPr>
          <w:i/>
        </w:rPr>
        <w:t xml:space="preserve">cửa </w:t>
      </w:r>
      <w:r>
        <w:t xml:space="preserve">sông, </w:t>
      </w:r>
      <w:r>
        <w:t xml:space="preserve">thường </w:t>
      </w:r>
      <w:r>
        <w:t xml:space="preserve">kế </w:t>
      </w:r>
      <w:r>
        <w:t xml:space="preserve">cả </w:t>
      </w:r>
      <w:r>
        <w:t xml:space="preserve">vùng </w:t>
      </w:r>
      <w:r>
        <w:t xml:space="preserve">phụ </w:t>
      </w:r>
      <w:r>
        <w:t xml:space="preserve">cận. </w:t>
      </w:r>
      <w:r>
        <w:rPr>
          <w:b/>
        </w:rPr>
        <w:t xml:space="preserve">2 </w:t>
      </w:r>
      <w:r>
        <w:t xml:space="preserve">(chuyên môn). </w:t>
      </w:r>
      <w:r>
        <w:t xml:space="preserve">Vùng </w:t>
      </w:r>
      <w:r>
        <w:t xml:space="preserve">phía </w:t>
      </w:r>
      <w:r>
        <w:t xml:space="preserve">dưới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 </w:t>
      </w:r>
      <w:r>
        <w:t xml:space="preserve">hay </w:t>
      </w:r>
      <w:r>
        <w:t xml:space="preserve">cầu, </w:t>
      </w:r>
      <w:r>
        <w:t xml:space="preserve">theo </w:t>
      </w:r>
      <w:r>
        <w:t xml:space="preserve">hướng </w:t>
      </w:r>
      <w:r>
        <w:t xml:space="preserve">dòng </w:t>
      </w:r>
      <w:r>
        <w:t xml:space="preserve">chảy. </w:t>
      </w:r>
      <w:r>
        <w:rPr>
          <w:b/>
        </w:rPr>
        <w:t xml:space="preserve">3 </w:t>
      </w:r>
      <w:r>
        <w:t xml:space="preserve">(cũ). </w:t>
      </w:r>
      <w:r>
        <w:t xml:space="preserve">Tầng </w:t>
      </w:r>
      <w:r>
        <w:t xml:space="preserve">lớp </w:t>
      </w:r>
      <w:r>
        <w:t xml:space="preserve">bị </w:t>
      </w:r>
      <w:r>
        <w:t xml:space="preserve">coi </w:t>
      </w:r>
      <w:r>
        <w:t xml:space="preserve">là </w:t>
      </w:r>
      <w:r>
        <w:t xml:space="preserve">thấp </w:t>
      </w:r>
      <w:r>
        <w:t xml:space="preserve">kém </w:t>
      </w:r>
      <w:r>
        <w:t xml:space="preserve">trong </w:t>
      </w:r>
      <w:r>
        <w:t xml:space="preserve">xã </w:t>
      </w:r>
      <w:r>
        <w:t xml:space="preserve">hội,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Hạng </w:t>
      </w:r>
      <w:r>
        <w:rPr>
          <w:i/>
        </w:rPr>
        <w:t xml:space="preserve">người </w:t>
      </w:r>
      <w:r>
        <w:t xml:space="preserve">hạ </w:t>
      </w:r>
      <w:r>
        <w:t xml:space="preserve">lưu.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mã </w:t>
      </w:r>
      <w:r>
        <w:rPr>
          <w:b/>
        </w:rPr>
        <w:t xml:space="preserve">đpg. </w:t>
      </w:r>
      <w:r>
        <w:t xml:space="preserve">(cũ). </w:t>
      </w:r>
      <w:r>
        <w:t xml:space="preserve">Xuống </w:t>
      </w:r>
      <w:r>
        <w:t xml:space="preserve">ngựa. </w:t>
      </w:r>
      <w:r>
        <w:br/>
      </w:r>
      <w:r>
        <w:rPr>
          <w:b/>
        </w:rPr>
        <w:t xml:space="preserve">ha </w:t>
      </w:r>
      <w:r>
        <w:rPr>
          <w:b/>
        </w:rPr>
        <w:t xml:space="preserve">màn </w:t>
      </w:r>
      <w:r>
        <w:rPr>
          <w:i/>
        </w:rPr>
        <w:t xml:space="preserve">động từ </w:t>
      </w:r>
      <w:r>
        <w:t xml:space="preserve">Kéo </w:t>
      </w:r>
      <w:r>
        <w:t xml:space="preserve">màn </w:t>
      </w:r>
      <w:r>
        <w:t xml:space="preserve">che </w:t>
      </w:r>
      <w:r>
        <w:t xml:space="preserve">kín </w:t>
      </w:r>
      <w:r>
        <w:t xml:space="preserve">sân </w:t>
      </w:r>
      <w:r>
        <w:t xml:space="preserve">khấu </w:t>
      </w:r>
      <w:r>
        <w:t xml:space="preserve">khi </w:t>
      </w:r>
      <w:r>
        <w:t xml:space="preserve">kết </w:t>
      </w:r>
      <w:r>
        <w:t xml:space="preserve">thúc </w:t>
      </w:r>
      <w:r>
        <w:t xml:space="preserve">một </w:t>
      </w:r>
      <w:r>
        <w:t xml:space="preserve">hồi </w:t>
      </w:r>
      <w:r>
        <w:t xml:space="preserve">hoặc </w:t>
      </w:r>
      <w:r>
        <w:t xml:space="preserve">toàn </w:t>
      </w:r>
      <w:r>
        <w:t xml:space="preserve">bộ </w:t>
      </w:r>
      <w:r>
        <w:t xml:space="preserve">vở </w:t>
      </w:r>
      <w:r>
        <w:t xml:space="preserve">kịch.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hạ </w:t>
      </w:r>
      <w:r>
        <w:rPr>
          <w:i/>
        </w:rPr>
        <w:t xml:space="preserve">màn </w:t>
      </w:r>
      <w:r>
        <w:t xml:space="preserve">(kết </w:t>
      </w:r>
      <w:r>
        <w:t xml:space="preserve">thúc).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mình </w:t>
      </w:r>
      <w:r>
        <w:rPr>
          <w:i/>
        </w:rPr>
        <w:t xml:space="preserve">động từ </w:t>
      </w:r>
      <w:r>
        <w:t xml:space="preserve">Tự </w:t>
      </w:r>
      <w:r>
        <w:t xml:space="preserve">đặt </w:t>
      </w:r>
      <w:r>
        <w:t xml:space="preserve">mình </w:t>
      </w:r>
      <w:r>
        <w:t xml:space="preserve">xuống </w:t>
      </w:r>
      <w:r>
        <w:t xml:space="preserve">địa </w:t>
      </w:r>
      <w:r>
        <w:t xml:space="preserve">vị </w:t>
      </w:r>
      <w:r>
        <w:t xml:space="preserve">thấp, </w:t>
      </w:r>
      <w:r>
        <w:t xml:space="preserve">hoặc </w:t>
      </w:r>
      <w:r>
        <w:t xml:space="preserve">tự </w:t>
      </w:r>
      <w:r>
        <w:t xml:space="preserve">hạ </w:t>
      </w:r>
      <w:r>
        <w:t xml:space="preserve">thấp </w:t>
      </w:r>
      <w:r>
        <w:t xml:space="preserve">phẩm </w:t>
      </w:r>
      <w:r>
        <w:t xml:space="preserve">giá </w:t>
      </w:r>
      <w:r>
        <w:t xml:space="preserve">của </w:t>
      </w:r>
      <w:r>
        <w:t xml:space="preserve">mình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Hạ </w:t>
      </w:r>
      <w:r>
        <w:rPr>
          <w:i/>
        </w:rPr>
        <w:t xml:space="preserve">mình </w:t>
      </w:r>
      <w:r>
        <w:rPr>
          <w:i/>
        </w:rPr>
        <w:t xml:space="preserve">đi </w:t>
      </w:r>
      <w:r>
        <w:t xml:space="preserve">xin </w:t>
      </w:r>
      <w:r>
        <w:t xml:space="preserve">xỏ.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nang </w:t>
      </w:r>
      <w:r>
        <w:rPr>
          <w:i/>
        </w:rPr>
        <w:t xml:space="preserve">danh từ </w:t>
      </w:r>
      <w:r>
        <w:t xml:space="preserve">Túi </w:t>
      </w:r>
      <w:r>
        <w:t xml:space="preserve">da </w:t>
      </w:r>
      <w:r>
        <w:rPr>
          <w:i/>
        </w:rPr>
        <w:t xml:space="preserve">chứa </w:t>
      </w:r>
      <w:r>
        <w:t xml:space="preserve">hòn </w:t>
      </w:r>
      <w:r>
        <w:t xml:space="preserve">đái.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nghị </w:t>
      </w:r>
      <w:r>
        <w:rPr>
          <w:b/>
        </w:rPr>
        <w:t xml:space="preserve">viện </w:t>
      </w:r>
      <w:r>
        <w:rPr>
          <w:i/>
        </w:rPr>
        <w:t xml:space="preserve">danh từ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viện </w:t>
      </w:r>
      <w:r>
        <w:t xml:space="preserve">của </w:t>
      </w:r>
      <w:r>
        <w:t xml:space="preserve">quốc </w:t>
      </w:r>
      <w:r>
        <w:t xml:space="preserve">hội </w:t>
      </w:r>
      <w:r>
        <w:t xml:space="preserve">(hay </w:t>
      </w:r>
      <w:r>
        <w:t xml:space="preserve">nghị </w:t>
      </w:r>
      <w:r>
        <w:t xml:space="preserve">viện)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cộng </w:t>
      </w:r>
      <w:r>
        <w:t xml:space="preserve">hoà, </w:t>
      </w:r>
      <w:r>
        <w:t xml:space="preserve">gồm </w:t>
      </w:r>
      <w:r>
        <w:t xml:space="preserve">những </w:t>
      </w:r>
      <w:r>
        <w:t xml:space="preserve">đại </w:t>
      </w:r>
      <w:r>
        <w:t xml:space="preserve">biểu </w:t>
      </w:r>
      <w:r>
        <w:t xml:space="preserve">do </w:t>
      </w:r>
      <w:r>
        <w:t xml:space="preserve">phổ </w:t>
      </w:r>
      <w:r>
        <w:t xml:space="preserve">thông </w:t>
      </w:r>
      <w:r>
        <w:t xml:space="preserve">đầu </w:t>
      </w:r>
      <w:r>
        <w:t xml:space="preserve">phiếu </w:t>
      </w:r>
      <w:r>
        <w:t xml:space="preserve">bầu </w:t>
      </w:r>
      <w:r>
        <w:t xml:space="preserve">ra,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thượng </w:t>
      </w:r>
      <w:r>
        <w:t xml:space="preserve">nghị </w:t>
      </w:r>
      <w:r>
        <w:rPr>
          <w:i/>
        </w:rPr>
        <w:t xml:space="preserve">uiện.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ngục </w:t>
      </w:r>
      <w:r>
        <w:rPr>
          <w:i/>
        </w:rPr>
        <w:t xml:space="preserve">động từ </w:t>
      </w:r>
      <w:r>
        <w:t xml:space="preserve">(cũ). </w:t>
      </w:r>
      <w:r>
        <w:t xml:space="preserve">Tống </w:t>
      </w:r>
      <w:r>
        <w:t xml:space="preserve">giam.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nhục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bị </w:t>
      </w:r>
      <w:r>
        <w:t xml:space="preserve">nhục </w:t>
      </w:r>
      <w:r>
        <w:t xml:space="preserve">nhã, </w:t>
      </w:r>
      <w:r>
        <w:t xml:space="preserve">bị </w:t>
      </w:r>
      <w:r>
        <w:t xml:space="preserve">xúc </w:t>
      </w:r>
      <w:r>
        <w:t xml:space="preserve">phạm </w:t>
      </w:r>
      <w:r>
        <w:t xml:space="preserve">nặng </w:t>
      </w:r>
      <w:r>
        <w:t xml:space="preserve">nề. </w:t>
      </w:r>
      <w:r>
        <w:rPr>
          <w:i/>
        </w:rPr>
        <w:t xml:space="preserve">Bị </w:t>
      </w:r>
      <w:r>
        <w:rPr>
          <w:i/>
        </w:rPr>
        <w:t xml:space="preserve">hạ </w:t>
      </w:r>
      <w:r>
        <w:rPr>
          <w:i/>
        </w:rPr>
        <w:t xml:space="preserve">nhục. </w:t>
      </w:r>
      <w:r>
        <w:t xml:space="preserve">Kẻ </w:t>
      </w:r>
      <w:r>
        <w:t xml:space="preserve">thù </w:t>
      </w:r>
      <w:r>
        <w:rPr>
          <w:i/>
        </w:rPr>
        <w:t xml:space="preserve">tìm </w:t>
      </w:r>
      <w:r>
        <w:rPr>
          <w:i/>
        </w:rPr>
        <w:t xml:space="preserve">cách </w:t>
      </w:r>
      <w:r>
        <w:rPr>
          <w:i/>
        </w:rPr>
        <w:t xml:space="preserve">hạ </w:t>
      </w:r>
      <w:r>
        <w:rPr>
          <w:i/>
        </w:rPr>
        <w:t xml:space="preserve">nhục </w:t>
      </w:r>
      <w:r>
        <w:t xml:space="preserve">ông.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Phương </w:t>
      </w:r>
      <w:r>
        <w:t xml:space="preserve">kế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không </w:t>
      </w:r>
      <w:r>
        <w:t xml:space="preserve">hay </w:t>
      </w:r>
      <w:r>
        <w:t xml:space="preserve">nhất </w:t>
      </w:r>
      <w:r>
        <w:t xml:space="preserve">trong </w:t>
      </w:r>
      <w:r>
        <w:t xml:space="preserve">các </w:t>
      </w:r>
      <w:r>
        <w:t xml:space="preserve">phương </w:t>
      </w:r>
      <w:r>
        <w:t xml:space="preserve">kế;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thượng </w:t>
      </w:r>
      <w:r>
        <w:t xml:space="preserve">sách. </w:t>
      </w:r>
      <w:r>
        <w:rPr>
          <w:i/>
        </w:rPr>
        <w:t xml:space="preserve">Jàm </w:t>
      </w:r>
      <w:r>
        <w:rPr>
          <w:i/>
        </w:rPr>
        <w:t xml:space="preserve">như </w:t>
      </w:r>
      <w:r>
        <w:rPr>
          <w:i/>
        </w:rPr>
        <w:t xml:space="preserve">thế </w:t>
      </w:r>
      <w:r>
        <w:rPr>
          <w:i/>
        </w:rPr>
        <w:t xml:space="preserve">là </w:t>
      </w:r>
      <w:r>
        <w:t xml:space="preserve">hạ </w:t>
      </w:r>
      <w:r>
        <w:t xml:space="preserve">sách. </w:t>
      </w:r>
      <w:r>
        <w:t xml:space="preserve">Cùng </w:t>
      </w:r>
      <w:r>
        <w:t xml:space="preserve">lắm, </w:t>
      </w:r>
      <w:r>
        <w:t xml:space="preserve">phải </w:t>
      </w:r>
      <w:r>
        <w:rPr>
          <w:i/>
        </w:rPr>
        <w:t xml:space="preserve">dùng </w:t>
      </w:r>
      <w:r>
        <w:rPr>
          <w:i/>
        </w:rPr>
        <w:t xml:space="preserve">đến </w:t>
      </w:r>
      <w:r>
        <w:rPr>
          <w:i/>
        </w:rPr>
        <w:t xml:space="preserve">hạ </w:t>
      </w:r>
      <w:r>
        <w:t xml:space="preserve">sách.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người </w:t>
      </w:r>
      <w:r>
        <w:t xml:space="preserve">để </w:t>
      </w:r>
      <w:r>
        <w:t xml:space="preserve">trừng </w:t>
      </w:r>
      <w:r>
        <w:t xml:space="preserve">trị </w:t>
      </w:r>
      <w:r>
        <w:t xml:space="preserve">hoặc </w:t>
      </w:r>
      <w:r>
        <w:t xml:space="preserve">trả </w:t>
      </w:r>
      <w:r>
        <w:t xml:space="preserve">thù. </w:t>
      </w:r>
      <w:r>
        <w:rPr>
          <w:i/>
        </w:rPr>
        <w:t xml:space="preserve">Hạ </w:t>
      </w:r>
      <w:r>
        <w:rPr>
          <w:i/>
        </w:rPr>
        <w:t xml:space="preserve">sát </w:t>
      </w:r>
      <w:r>
        <w:t xml:space="preserve">tên </w:t>
      </w:r>
      <w:r>
        <w:t xml:space="preserve">phí.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đầu </w:t>
      </w:r>
      <w:r>
        <w:t xml:space="preserve">tiên </w:t>
      </w:r>
      <w:r>
        <w:t xml:space="preserve">của </w:t>
      </w:r>
      <w:r>
        <w:t xml:space="preserve">cấp </w:t>
      </w:r>
      <w:r>
        <w:t xml:space="preserve">hạ </w:t>
      </w:r>
      <w:r>
        <w:t xml:space="preserve">sĩ </w:t>
      </w:r>
      <w:r>
        <w:t xml:space="preserve">quan. </w:t>
      </w:r>
      <w:r>
        <w:br/>
      </w:r>
      <w:r>
        <w:rPr>
          <w:b/>
        </w:rPr>
        <w:t xml:space="preserve">ha </w:t>
      </w:r>
      <w:r>
        <w:rPr>
          <w:b/>
        </w:rPr>
        <w:t xml:space="preserve">sĩ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Quân </w:t>
      </w:r>
      <w:r>
        <w:t xml:space="preserve">nhân </w:t>
      </w:r>
      <w:r>
        <w:t xml:space="preserve">có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binh </w:t>
      </w:r>
      <w:r>
        <w:t xml:space="preserve">nhất </w:t>
      </w:r>
      <w:r>
        <w:t xml:space="preserve">và </w:t>
      </w:r>
      <w:r>
        <w:t xml:space="preserve">dưới </w:t>
      </w:r>
      <w:r>
        <w:t xml:space="preserve">cấp </w:t>
      </w:r>
      <w:r>
        <w:t xml:space="preserve">uý.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sơn </w:t>
      </w:r>
      <w:r>
        <w:rPr>
          <w:i/>
        </w:rPr>
        <w:t xml:space="preserve">động từ </w:t>
      </w:r>
      <w:r>
        <w:t xml:space="preserve">(cũ). </w:t>
      </w:r>
      <w:r>
        <w:t xml:space="preserve">Rời </w:t>
      </w:r>
      <w:r>
        <w:t xml:space="preserve">bỏ </w:t>
      </w:r>
      <w:r>
        <w:t xml:space="preserve">vùng </w:t>
      </w:r>
      <w:r>
        <w:t xml:space="preserve">núi; </w:t>
      </w:r>
      <w:r>
        <w:t xml:space="preserve">xuống </w:t>
      </w:r>
      <w:r>
        <w:t xml:space="preserve">núi. </w:t>
      </w:r>
      <w:r>
        <w:t xml:space="preserve">Người </w:t>
      </w:r>
      <w:r>
        <w:t xml:space="preserve">ẩn </w:t>
      </w:r>
      <w:r>
        <w:t xml:space="preserve">sĩ </w:t>
      </w:r>
      <w:r>
        <w:t xml:space="preserve">hạ </w:t>
      </w:r>
      <w:r>
        <w:t xml:space="preserve">sơn.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tằng </w:t>
      </w:r>
      <w:r>
        <w:rPr>
          <w:i/>
        </w:rPr>
        <w:t xml:space="preserve">danh từ </w:t>
      </w:r>
      <w:r>
        <w:t xml:space="preserve">(cũ). </w:t>
      </w:r>
      <w:r>
        <w:t xml:space="preserve">Hạ </w:t>
      </w:r>
      <w:r>
        <w:t xml:space="preserve">tầng.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tầng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Nền </w:t>
      </w:r>
      <w:r>
        <w:t xml:space="preserve">tảng </w:t>
      </w:r>
      <w:r>
        <w:t xml:space="preserve">bên </w:t>
      </w:r>
      <w:r>
        <w:t xml:space="preserve">dưới. </w:t>
      </w:r>
      <w:r>
        <w:rPr>
          <w:b/>
        </w:rPr>
        <w:t xml:space="preserve">2 </w:t>
      </w:r>
      <w:r>
        <w:t xml:space="preserve">Hạ </w:t>
      </w:r>
      <w:r>
        <w:t xml:space="preserve">tầng </w:t>
      </w:r>
      <w:r>
        <w:t xml:space="preserve">cơ </w:t>
      </w:r>
      <w:r>
        <w:t xml:space="preserve">sở </w:t>
      </w:r>
      <w:r>
        <w:t xml:space="preserve">(nói </w:t>
      </w:r>
      <w:r>
        <w:t xml:space="preserve">tắt).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Hạ </w:t>
      </w:r>
      <w:r>
        <w:t xml:space="preserve">tầng </w:t>
      </w:r>
      <w:r>
        <w:t xml:space="preserve">công </w:t>
      </w:r>
      <w:r>
        <w:t xml:space="preserve">tác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tẩng </w:t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(cũ). </w:t>
      </w:r>
      <w:r>
        <w:t xml:space="preserve">Cơ </w:t>
      </w:r>
      <w:r>
        <w:t xml:space="preserve">sở </w:t>
      </w:r>
      <w:r>
        <w:t xml:space="preserve">hạ </w:t>
      </w:r>
      <w:r>
        <w:t xml:space="preserve">tầng.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tầng </w:t>
      </w:r>
      <w:r>
        <w:rPr>
          <w:b/>
        </w:rPr>
        <w:t xml:space="preserve">công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Chuyển </w:t>
      </w:r>
      <w:r>
        <w:t xml:space="preserve">xuống </w:t>
      </w:r>
      <w:r>
        <w:t xml:space="preserve">chức </w:t>
      </w:r>
      <w:r>
        <w:t xml:space="preserve">vụ </w:t>
      </w:r>
      <w:r>
        <w:t xml:space="preserve">thấp </w:t>
      </w:r>
      <w:r>
        <w:t xml:space="preserve">hơn </w:t>
      </w:r>
      <w:r>
        <w:t xml:space="preserve">(một </w:t>
      </w:r>
      <w:r>
        <w:t xml:space="preserve">hình </w:t>
      </w:r>
      <w:r>
        <w:t xml:space="preserve">thức </w:t>
      </w:r>
      <w:r>
        <w:t xml:space="preserve">kỉ </w:t>
      </w:r>
      <w:r>
        <w:t xml:space="preserve">luật).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Từ </w:t>
      </w:r>
      <w:r>
        <w:t xml:space="preserve">quan </w:t>
      </w:r>
      <w:r>
        <w:t xml:space="preserve">lại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thế </w:t>
      </w:r>
      <w:r>
        <w:rPr>
          <w:i/>
        </w:rPr>
        <w:t xml:space="preserve">tính từ </w:t>
      </w:r>
      <w:r>
        <w:t xml:space="preserve">Có </w:t>
      </w:r>
      <w:r>
        <w:t xml:space="preserve">hiệu </w:t>
      </w:r>
      <w:r>
        <w:t xml:space="preserve">thế </w:t>
      </w:r>
      <w:r>
        <w:t xml:space="preserve">thấp </w:t>
      </w:r>
      <w:r>
        <w:t xml:space="preserve">(để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trực </w:t>
      </w:r>
      <w:r>
        <w:t xml:space="preserve">tiếp, </w:t>
      </w:r>
      <w:r>
        <w:t xml:space="preserve">không </w:t>
      </w:r>
      <w:r>
        <w:t xml:space="preserve">phải </w:t>
      </w:r>
      <w:r>
        <w:t xml:space="preserve">qua </w:t>
      </w:r>
      <w:r>
        <w:t xml:space="preserve">biến </w:t>
      </w:r>
      <w:r>
        <w:t xml:space="preserve">thế). </w:t>
      </w:r>
      <w:r>
        <w:t xml:space="preserve">Đường </w:t>
      </w:r>
      <w:r>
        <w:rPr>
          <w:i/>
        </w:rPr>
        <w:t xml:space="preserve">dây </w:t>
      </w:r>
      <w:r>
        <w:t xml:space="preserve">hạ </w:t>
      </w:r>
      <w:r>
        <w:t xml:space="preserve">thế </w:t>
      </w:r>
      <w:r>
        <w:t xml:space="preserve">127/220 </w:t>
      </w:r>
      <w:r>
        <w:t xml:space="preserve">Volt.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thọ </w:t>
      </w:r>
      <w:r>
        <w:rPr>
          <w:i/>
        </w:rPr>
        <w:t xml:space="preserve">danh từ </w:t>
      </w:r>
      <w:r>
        <w:t xml:space="preserve">Lễ </w:t>
      </w:r>
      <w:r>
        <w:t xml:space="preserve">mừng </w:t>
      </w:r>
      <w:r>
        <w:t xml:space="preserve">sống </w:t>
      </w:r>
      <w:r>
        <w:t xml:space="preserve">được </w:t>
      </w:r>
      <w:r>
        <w:t xml:space="preserve">đến </w:t>
      </w:r>
      <w:r>
        <w:t xml:space="preserve">sáu </w:t>
      </w:r>
      <w:r>
        <w:t xml:space="preserve">mươi </w:t>
      </w:r>
      <w:r>
        <w:t xml:space="preserve">tuổi </w:t>
      </w:r>
      <w:r>
        <w:t xml:space="preserve">(ngày </w:t>
      </w:r>
      <w:r>
        <w:t xml:space="preserve">trước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đã </w:t>
      </w:r>
      <w:r>
        <w:t xml:space="preserve">vào </w:t>
      </w:r>
      <w:r>
        <w:t xml:space="preserve">loại </w:t>
      </w:r>
      <w:r>
        <w:t xml:space="preserve">thọ, </w:t>
      </w:r>
      <w:r>
        <w:t xml:space="preserve">bậc </w:t>
      </w:r>
      <w:r>
        <w:t xml:space="preserve">dưới). </w:t>
      </w:r>
      <w:r>
        <w:rPr>
          <w:i/>
        </w:rPr>
        <w:t xml:space="preserve">Lễ </w:t>
      </w:r>
      <w:r>
        <w:rPr>
          <w:i/>
        </w:rPr>
        <w:t xml:space="preserve">hạ </w:t>
      </w:r>
      <w:r>
        <w:t xml:space="preserve">thọ. </w:t>
      </w:r>
      <w:r>
        <w:t xml:space="preserve">Ăn </w:t>
      </w:r>
      <w:r>
        <w:t xml:space="preserve">hạ </w:t>
      </w:r>
      <w:r>
        <w:t xml:space="preserve">thọ. </w:t>
      </w:r>
      <w:r>
        <w:br/>
      </w:r>
      <w:r>
        <w:rPr>
          <w:b/>
        </w:rPr>
        <w:t xml:space="preserve">hạ </w:t>
      </w:r>
      <w:r>
        <w:rPr>
          <w:b/>
        </w:rPr>
        <w:t xml:space="preserve">thổ </w:t>
      </w:r>
      <w:r>
        <w:rPr>
          <w:i/>
        </w:rPr>
        <w:t xml:space="preserve">động từ </w:t>
      </w:r>
      <w:r>
        <w:t xml:space="preserve">Chôn </w:t>
      </w:r>
      <w:r>
        <w:t xml:space="preserve">hoặc </w:t>
      </w:r>
      <w:r>
        <w:t xml:space="preserve">đặt </w:t>
      </w:r>
      <w:r>
        <w:t xml:space="preserve">xuống </w:t>
      </w:r>
      <w:r>
        <w:t xml:space="preserve">đất. </w:t>
      </w:r>
      <w:r>
        <w:rPr>
          <w:i/>
        </w:rPr>
        <w:t xml:space="preserve">Hạ </w:t>
      </w:r>
      <w:r>
        <w:rPr>
          <w:i/>
        </w:rPr>
        <w:t xml:space="preserve">thổ </w:t>
      </w:r>
      <w:r>
        <w:t xml:space="preserve">vÒ </w:t>
      </w:r>
      <w:r>
        <w:rPr>
          <w:i/>
        </w:rPr>
        <w:t xml:space="preserve">rượu </w:t>
      </w:r>
      <w:r>
        <w:rPr>
          <w:i/>
        </w:rPr>
        <w:t xml:space="preserve">nếp.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