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thực </w:t>
      </w:r>
      <w:r>
        <w:rPr>
          <w:b/>
        </w:rPr>
        <w:t xml:space="preserve">lòng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thành </w:t>
      </w:r>
      <w:r>
        <w:t xml:space="preserve">thực, </w:t>
      </w:r>
      <w:r>
        <w:t xml:space="preserve">từ </w:t>
      </w:r>
      <w:r>
        <w:t xml:space="preserve">đáy </w:t>
      </w:r>
      <w:r>
        <w:t xml:space="preserve">lòng. </w:t>
      </w:r>
      <w:r>
        <w:rPr>
          <w:i/>
        </w:rPr>
        <w:t xml:space="preserve">Thực </w:t>
      </w:r>
      <w:r>
        <w:rPr>
          <w:i/>
        </w:rPr>
        <w:t xml:space="preserve">lòng, </w:t>
      </w:r>
      <w:r>
        <w:rPr>
          <w:i/>
        </w:rPr>
        <w:t xml:space="preserve">khi </w:t>
      </w:r>
      <w:r>
        <w:rPr>
          <w:i/>
        </w:rPr>
        <w:t xml:space="preserve">mới </w:t>
      </w:r>
      <w:r>
        <w:rPr>
          <w:i/>
        </w:rPr>
        <w:t xml:space="preserve">gặp,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t xml:space="preserve">ưa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rPr>
          <w:i/>
        </w:rPr>
        <w:t xml:space="preserve">Nói </w:t>
      </w:r>
      <w:r>
        <w:rPr>
          <w:i/>
        </w:rPr>
        <w:t xml:space="preserve">thực </w:t>
      </w:r>
      <w:r>
        <w:rPr>
          <w:i/>
        </w:rPr>
        <w:t xml:space="preserve">lòng,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thích.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Kinh </w:t>
      </w:r>
      <w:r>
        <w:t xml:space="preserve">doanh </w:t>
      </w:r>
      <w:r>
        <w:t xml:space="preserve">tư </w:t>
      </w:r>
      <w:r>
        <w:t xml:space="preserve">bản </w:t>
      </w:r>
      <w:r>
        <w:t xml:space="preserve">chủ </w:t>
      </w:r>
      <w:r>
        <w:t xml:space="preserve">nghĩa </w:t>
      </w:r>
      <w:r>
        <w:t xml:space="preserve">bằng </w:t>
      </w:r>
      <w:r>
        <w:t xml:space="preserve">cách </w:t>
      </w:r>
      <w:r>
        <w:t xml:space="preserve">đầu </w:t>
      </w:r>
      <w:r>
        <w:t xml:space="preserve">tư </w:t>
      </w:r>
      <w:r>
        <w:t xml:space="preserve">tư </w:t>
      </w:r>
      <w:r>
        <w:t xml:space="preserve">bản </w:t>
      </w:r>
      <w:r>
        <w:t xml:space="preserve">thu </w:t>
      </w:r>
      <w:r>
        <w:t xml:space="preserve">lợi </w:t>
      </w:r>
      <w:r>
        <w:t xml:space="preserve">tức </w:t>
      </w:r>
      <w:r>
        <w:t xml:space="preserve">mà </w:t>
      </w:r>
      <w:r>
        <w:t xml:space="preserve">không </w:t>
      </w:r>
      <w:r>
        <w:t xml:space="preserve">trực </w:t>
      </w:r>
      <w:r>
        <w:t xml:space="preserve">tiếp </w:t>
      </w:r>
      <w:r>
        <w:t xml:space="preserve">quản </w:t>
      </w:r>
      <w:r>
        <w:t xml:space="preserve">lí </w:t>
      </w:r>
      <w:r>
        <w:t xml:space="preserve">kinh </w:t>
      </w:r>
      <w:r>
        <w:t xml:space="preserve">doanh. </w:t>
      </w:r>
      <w:r>
        <w:t xml:space="preserve">7z </w:t>
      </w:r>
      <w:r>
        <w:rPr>
          <w:i/>
        </w:rPr>
        <w:t xml:space="preserve">bản </w:t>
      </w:r>
      <w:r>
        <w:rPr>
          <w:i/>
        </w:rPr>
        <w:t xml:space="preserve">thực </w:t>
      </w:r>
      <w:r>
        <w:rPr>
          <w:i/>
        </w:rPr>
        <w:t xml:space="preserve">lợi. </w:t>
      </w:r>
      <w:r>
        <w:t xml:space="preserve">Tầng </w:t>
      </w:r>
      <w:r>
        <w:rPr>
          <w:i/>
        </w:rPr>
        <w:t xml:space="preserve">lớp </w:t>
      </w:r>
      <w:r>
        <w:rPr>
          <w:i/>
        </w:rPr>
        <w:t xml:space="preserve">thực </w:t>
      </w:r>
      <w:r>
        <w:t xml:space="preserve">lợi </w:t>
      </w:r>
      <w:r>
        <w:t xml:space="preserve">(chuyên </w:t>
      </w:r>
      <w:r>
        <w:t xml:space="preserve">sống </w:t>
      </w:r>
      <w:r>
        <w:t xml:space="preserve">bằng </w:t>
      </w:r>
      <w:r>
        <w:t xml:space="preserve">lợi </w:t>
      </w:r>
      <w:r>
        <w:t xml:space="preserve">tức).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có </w:t>
      </w:r>
      <w:r>
        <w:t xml:space="preserve">thật </w:t>
      </w:r>
      <w:r>
        <w:t xml:space="preserve">của </w:t>
      </w:r>
      <w:r>
        <w:t xml:space="preserve">bản </w:t>
      </w:r>
      <w:r>
        <w:t xml:space="preserve">thân, </w:t>
      </w:r>
      <w:r>
        <w:t xml:space="preserve">không </w:t>
      </w:r>
      <w:r>
        <w:t xml:space="preserve">phải </w:t>
      </w:r>
      <w:r>
        <w:t xml:space="preserve">trên </w:t>
      </w:r>
      <w:r>
        <w:t xml:space="preserve">danh </w:t>
      </w:r>
      <w:r>
        <w:t xml:space="preserve">nghĩa </w:t>
      </w:r>
      <w:r>
        <w:t xml:space="preserve">hoặc </w:t>
      </w:r>
      <w:r>
        <w:t xml:space="preserve">dựa </w:t>
      </w:r>
      <w:r>
        <w:t xml:space="preserve">vào </w:t>
      </w:r>
      <w:r>
        <w:t xml:space="preserve">kẻ </w:t>
      </w:r>
      <w:r>
        <w:t xml:space="preserve">khác.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thực </w:t>
      </w:r>
      <w:r>
        <w:t xml:space="preserve">lực. </w:t>
      </w:r>
      <w:r>
        <w:rPr>
          <w:i/>
        </w:rPr>
        <w:t xml:space="preserve">Bồi </w:t>
      </w:r>
      <w:r>
        <w:rPr>
          <w:i/>
        </w:rPr>
        <w:t xml:space="preserve">bố </w:t>
      </w:r>
      <w:r>
        <w:rPr>
          <w:i/>
        </w:rPr>
        <w:t xml:space="preserve">thực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mục </w:t>
      </w:r>
      <w:r>
        <w:rPr>
          <w:b/>
        </w:rPr>
        <w:t xml:space="preserve">sở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(cũ). </w:t>
      </w:r>
      <w:r>
        <w:t xml:space="preserve">Nhìn </w:t>
      </w:r>
      <w:r>
        <w:t xml:space="preserve">thấy </w:t>
      </w:r>
      <w:r>
        <w:t xml:space="preserve">tận </w:t>
      </w:r>
      <w:r>
        <w:t xml:space="preserve">mắt. </w:t>
      </w:r>
      <w:r>
        <w:rPr>
          <w:i/>
        </w:rPr>
        <w:t xml:space="preserve">Mới </w:t>
      </w:r>
      <w:r>
        <w:t xml:space="preserve">nghe </w:t>
      </w:r>
      <w:r>
        <w:rPr>
          <w:i/>
        </w:rPr>
        <w:t xml:space="preserve">nói </w:t>
      </w:r>
      <w:r>
        <w:rPr>
          <w:i/>
        </w:rPr>
        <w:t xml:space="preserve">chứ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thực </w:t>
      </w:r>
      <w:r>
        <w:rPr>
          <w:i/>
        </w:rPr>
        <w:t xml:space="preserve">mục </w:t>
      </w:r>
      <w:r>
        <w:t xml:space="preserve">sở </w:t>
      </w:r>
      <w:r>
        <w:rPr>
          <w:i/>
        </w:rPr>
        <w:t xml:space="preserve">thị.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nào </w:t>
      </w:r>
      <w:r>
        <w:t xml:space="preserve">đó </w:t>
      </w:r>
      <w:r>
        <w:t xml:space="preserve">ở </w:t>
      </w:r>
      <w:r>
        <w:t xml:space="preserve">sự </w:t>
      </w:r>
      <w:r>
        <w:t xml:space="preserve">vật </w:t>
      </w:r>
      <w:r>
        <w:t xml:space="preserve">để </w:t>
      </w:r>
      <w:r>
        <w:t xml:space="preserve">quan </w:t>
      </w:r>
      <w:r>
        <w:t xml:space="preserve">sát </w:t>
      </w:r>
      <w:r>
        <w:t xml:space="preserve">nhằm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nhất </w:t>
      </w:r>
      <w:r>
        <w:t xml:space="preserve">định, </w:t>
      </w:r>
      <w:r>
        <w:t xml:space="preserve">kiểm </w:t>
      </w:r>
      <w:r>
        <w:t xml:space="preserve">tra </w:t>
      </w:r>
      <w:r>
        <w:t xml:space="preserve">một </w:t>
      </w:r>
      <w:r>
        <w:t xml:space="preserve">ý </w:t>
      </w:r>
      <w:r>
        <w:t xml:space="preserve">kiến </w:t>
      </w:r>
      <w:r>
        <w:t xml:space="preserve">hoặc </w:t>
      </w:r>
      <w:r>
        <w:t xml:space="preserve">gợi </w:t>
      </w:r>
      <w:r>
        <w:t xml:space="preserve">ra </w:t>
      </w:r>
      <w:r>
        <w:t xml:space="preserve">những </w:t>
      </w:r>
      <w:r>
        <w:t xml:space="preserve">ý </w:t>
      </w:r>
      <w:r>
        <w:t xml:space="preserve">kiến </w:t>
      </w:r>
      <w:r>
        <w:t xml:space="preserve">mới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thực </w:t>
      </w:r>
      <w:r>
        <w:rPr>
          <w:i/>
        </w:rPr>
        <w:t xml:space="preserve">nghiệm </w:t>
      </w:r>
      <w:r>
        <w:rPr>
          <w:i/>
        </w:rPr>
        <w:t xml:space="preserve">(bằng </w:t>
      </w:r>
      <w:r>
        <w:t xml:space="preserve">thực </w:t>
      </w:r>
      <w:r>
        <w:t xml:space="preserve">nghiệm </w:t>
      </w:r>
      <w:r>
        <w:t xml:space="preserve">quan </w:t>
      </w:r>
      <w:r>
        <w:t xml:space="preserve">sát, </w:t>
      </w:r>
      <w:r>
        <w:t xml:space="preserve">phân </w:t>
      </w:r>
      <w:r>
        <w:t xml:space="preserve">loại, </w:t>
      </w:r>
      <w:r>
        <w:t xml:space="preserve">nêu </w:t>
      </w:r>
      <w:r>
        <w:t xml:space="preserve">và </w:t>
      </w:r>
      <w:r>
        <w:t xml:space="preserve">xác </w:t>
      </w:r>
      <w:r>
        <w:t xml:space="preserve">minh </w:t>
      </w:r>
      <w:r>
        <w:t xml:space="preserve">giả </w:t>
      </w:r>
      <w:r>
        <w:t xml:space="preserve">thuyết). </w:t>
      </w:r>
      <w:r>
        <w:rPr>
          <w:i/>
        </w:rPr>
        <w:t xml:space="preserve">Hoá </w:t>
      </w:r>
      <w:r>
        <w:rPr>
          <w:i/>
        </w:rPr>
        <w:t xml:space="preserve">học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rPr>
          <w:i/>
        </w:rPr>
        <w:t xml:space="preserve">thực </w:t>
      </w:r>
      <w:r>
        <w:rPr>
          <w:i/>
        </w:rPr>
        <w:t xml:space="preserve">nghiệm.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(cũ). </w:t>
      </w:r>
      <w:r>
        <w:t xml:space="preserve">Nghề </w:t>
      </w:r>
      <w:r>
        <w:t xml:space="preserve">nghiệp </w:t>
      </w:r>
      <w:r>
        <w:t xml:space="preserve">mang </w:t>
      </w:r>
      <w:r>
        <w:t xml:space="preserve">lại </w:t>
      </w:r>
      <w:r>
        <w:t xml:space="preserve">lợi </w:t>
      </w:r>
      <w:r>
        <w:t xml:space="preserve">ích </w:t>
      </w:r>
      <w:r>
        <w:t xml:space="preserve">thiết </w:t>
      </w:r>
      <w:r>
        <w:t xml:space="preserve">thực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con </w:t>
      </w:r>
      <w:r>
        <w:t xml:space="preserve">người;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hư </w:t>
      </w:r>
      <w:r>
        <w:t xml:space="preserve">văn. </w:t>
      </w:r>
      <w:r>
        <w:t xml:space="preserve">Trọng </w:t>
      </w:r>
      <w:r>
        <w:rPr>
          <w:i/>
        </w:rPr>
        <w:t xml:space="preserve">thực </w:t>
      </w:r>
      <w:r>
        <w:rPr>
          <w:i/>
        </w:rPr>
        <w:t xml:space="preserve">nghiệp, </w:t>
      </w:r>
      <w:r>
        <w:rPr>
          <w:i/>
        </w:rPr>
        <w:t xml:space="preserve">không </w:t>
      </w:r>
      <w:r>
        <w:rPr>
          <w:i/>
        </w:rPr>
        <w:t xml:space="preserve">chuộng </w:t>
      </w:r>
      <w:r>
        <w:rPr>
          <w:i/>
        </w:rPr>
        <w:t xml:space="preserve">hư </w:t>
      </w:r>
      <w:r>
        <w:rPr>
          <w:i/>
        </w:rPr>
        <w:t xml:space="preserve">băn.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ăn, </w:t>
      </w:r>
      <w:r>
        <w:t xml:space="preserve">như </w:t>
      </w:r>
      <w:r>
        <w:t xml:space="preserve">thịt, </w:t>
      </w:r>
      <w:r>
        <w:t xml:space="preserve">cá, </w:t>
      </w:r>
      <w:r>
        <w:t xml:space="preserve">trứng,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lương </w:t>
      </w:r>
      <w:r>
        <w:t xml:space="preserve">thực. </w:t>
      </w:r>
      <w:r>
        <w:t xml:space="preserve">Chế </w:t>
      </w:r>
      <w:r>
        <w:rPr>
          <w:i/>
        </w:rPr>
        <w:t xml:space="preserve">biến </w:t>
      </w:r>
      <w:r>
        <w:t xml:space="preserve">thực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t xml:space="preserve">Ống </w:t>
      </w:r>
      <w:r>
        <w:t xml:space="preserve">dẫn </w:t>
      </w:r>
      <w:r>
        <w:t xml:space="preserve">thức </w:t>
      </w:r>
      <w:r>
        <w:t xml:space="preserve">ăn </w:t>
      </w:r>
      <w:r>
        <w:t xml:space="preserve">từ </w:t>
      </w:r>
      <w:r>
        <w:t xml:space="preserve">miệng </w:t>
      </w:r>
      <w:r>
        <w:t xml:space="preserve">vào </w:t>
      </w:r>
      <w:r>
        <w:t xml:space="preserve">dđạ </w:t>
      </w:r>
      <w:r>
        <w:t xml:space="preserve">dày.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Quyền </w:t>
      </w:r>
      <w:r>
        <w:t xml:space="preserve">hành </w:t>
      </w:r>
      <w:r>
        <w:t xml:space="preserve">có </w:t>
      </w:r>
      <w:r>
        <w:t xml:space="preserve">thật, </w:t>
      </w:r>
      <w:r>
        <w:t xml:space="preserve">không </w:t>
      </w:r>
      <w:r>
        <w:t xml:space="preserve">phải </w:t>
      </w:r>
      <w:r>
        <w:t xml:space="preserve">trên </w:t>
      </w:r>
      <w:r>
        <w:t xml:space="preserve">danh </w:t>
      </w:r>
      <w:r>
        <w:t xml:space="preserve">nghĩa. </w:t>
      </w:r>
      <w:r>
        <w:rPr>
          <w:i/>
        </w:rPr>
        <w:t xml:space="preserve">Nắm </w:t>
      </w:r>
      <w:r>
        <w:rPr>
          <w:i/>
        </w:rPr>
        <w:t xml:space="preserve">thực </w:t>
      </w:r>
      <w:r>
        <w:rPr>
          <w:i/>
        </w:rPr>
        <w:t xml:space="preserve">quyền </w:t>
      </w:r>
      <w:r>
        <w:rPr>
          <w:i/>
        </w:rPr>
        <w:t xml:space="preserve">trong </w:t>
      </w:r>
      <w:r>
        <w:t xml:space="preserve">tay.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ra </w:t>
      </w:r>
      <w:r>
        <w:rPr>
          <w:i/>
        </w:rPr>
        <w:t xml:space="preserve">xem </w:t>
      </w:r>
      <w:r>
        <w:rPr>
          <w:i/>
        </w:rPr>
        <w:t xml:space="preserve">thột </w:t>
      </w:r>
      <w:r>
        <w:rPr>
          <w:i/>
        </w:rPr>
        <w:t xml:space="preserve">ra.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£hật </w:t>
      </w:r>
      <w:r>
        <w:rPr>
          <w:i/>
        </w:rPr>
        <w:t xml:space="preserve">sự </w:t>
      </w:r>
      <w:r>
        <w:t xml:space="preserve">(nhưng </w:t>
      </w:r>
      <w:r>
        <w:t xml:space="preserve">thường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khẩu ngữ). </w:t>
      </w:r>
      <w:r>
        <w:rPr>
          <w:i/>
        </w:rPr>
        <w:t xml:space="preserve">Thực </w:t>
      </w:r>
      <w:r>
        <w:rPr>
          <w:i/>
        </w:rPr>
        <w:t xml:space="preserve">sự </w:t>
      </w:r>
      <w:r>
        <w:rPr>
          <w:i/>
        </w:rPr>
        <w:t xml:space="preserve">tự </w:t>
      </w:r>
      <w:r>
        <w:rPr>
          <w:i/>
        </w:rPr>
        <w:t xml:space="preserve">do.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sự </w:t>
      </w:r>
      <w:r>
        <w:rPr>
          <w:b/>
        </w:rPr>
        <w:t xml:space="preserve">cầu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tình </w:t>
      </w:r>
      <w:r>
        <w:t xml:space="preserve">hình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thêm </w:t>
      </w:r>
      <w:r>
        <w:t xml:space="preserve">bớt, </w:t>
      </w:r>
      <w:r>
        <w:t xml:space="preserve">coi </w:t>
      </w:r>
      <w:r>
        <w:t xml:space="preserve">trọng </w:t>
      </w:r>
      <w:r>
        <w:t xml:space="preserve">sự </w:t>
      </w:r>
      <w:r>
        <w:t xml:space="preserve">thật </w:t>
      </w:r>
      <w:r>
        <w:t xml:space="preserve">nhằm </w:t>
      </w:r>
      <w:r>
        <w:t xml:space="preserve">xử </w:t>
      </w:r>
      <w:r>
        <w:t xml:space="preserve">lí </w:t>
      </w:r>
      <w:r>
        <w:t xml:space="preserve">vấn </w:t>
      </w:r>
      <w:r>
        <w:t xml:space="preserve">đề </w:t>
      </w:r>
      <w:r>
        <w:t xml:space="preserve">một </w:t>
      </w:r>
      <w:r>
        <w:t xml:space="preserve">cách </w:t>
      </w:r>
      <w:r>
        <w:t xml:space="preserve">đúng </w:t>
      </w:r>
      <w:r>
        <w:t xml:space="preserve">đắn. </w:t>
      </w:r>
      <w:r>
        <w:rPr>
          <w:i/>
        </w:rPr>
        <w:t xml:space="preserve">Lối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thực </w:t>
      </w:r>
      <w:r>
        <w:rPr>
          <w:i/>
        </w:rPr>
        <w:t xml:space="preserve">sự </w:t>
      </w:r>
      <w:r>
        <w:rPr>
          <w:i/>
        </w:rPr>
        <w:t xml:space="preserve">cầu </w:t>
      </w:r>
      <w:r>
        <w:rPr>
          <w:i/>
        </w:rPr>
        <w:t xml:space="preserve">thị.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Tài </w:t>
      </w:r>
      <w:r>
        <w:t xml:space="preserve">năng </w:t>
      </w:r>
      <w:r>
        <w:t xml:space="preserve">có </w:t>
      </w:r>
      <w:r>
        <w:t xml:space="preserve">thật. </w:t>
      </w:r>
      <w:r>
        <w:rPr>
          <w:i/>
        </w:rP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thực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tại </w:t>
      </w:r>
      <w:r>
        <w:rPr>
          <w:i/>
        </w:rPr>
        <w:t xml:space="preserve">danh từ </w:t>
      </w:r>
      <w:r>
        <w:t xml:space="preserve">Tống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hiện </w:t>
      </w:r>
      <w:r>
        <w:t xml:space="preserve">đang </w:t>
      </w:r>
      <w:r>
        <w:t xml:space="preserve">tồn </w:t>
      </w:r>
      <w:r>
        <w:t xml:space="preserve">tại </w:t>
      </w:r>
      <w:r>
        <w:t xml:space="preserve">xung </w:t>
      </w:r>
      <w:r>
        <w:t xml:space="preserve">quanh </w:t>
      </w:r>
      <w:r>
        <w:t xml:space="preserve">chúng </w:t>
      </w:r>
      <w:r>
        <w:t xml:space="preserve">ta. </w:t>
      </w:r>
      <w:r>
        <w:rPr>
          <w:i/>
        </w:rPr>
        <w:t xml:space="preserve">Mải </w:t>
      </w:r>
      <w:r>
        <w:rPr>
          <w:i/>
        </w:rPr>
        <w:t xml:space="preserve">nghĩ, </w:t>
      </w:r>
      <w:r>
        <w:rPr>
          <w:i/>
        </w:rPr>
        <w:t xml:space="preserve">quên </w:t>
      </w:r>
      <w:r>
        <w:rPr>
          <w:i/>
        </w:rPr>
        <w:t xml:space="preserve">hết </w:t>
      </w:r>
      <w:r>
        <w:rPr>
          <w:i/>
        </w:rPr>
        <w:t xml:space="preserve">thực </w:t>
      </w:r>
      <w:r>
        <w:rPr>
          <w:i/>
        </w:rPr>
        <w:t xml:space="preserve">tại. </w:t>
      </w:r>
      <w:r>
        <w:rPr>
          <w:i/>
        </w:rPr>
        <w:t xml:space="preserve">Sống </w:t>
      </w:r>
      <w:r>
        <w:t xml:space="preserve">trong </w:t>
      </w:r>
      <w:r>
        <w:rPr>
          <w:i/>
        </w:rPr>
        <w:t xml:space="preserve">mộng </w:t>
      </w:r>
      <w:r>
        <w:rPr>
          <w:i/>
        </w:rPr>
        <w:t xml:space="preserve">do, </w:t>
      </w:r>
      <w:r>
        <w:rPr>
          <w:i/>
        </w:rPr>
        <w:t xml:space="preserve">quay </w:t>
      </w:r>
      <w:r>
        <w:rPr>
          <w:i/>
        </w:rPr>
        <w:t xml:space="preserve">lưng </w:t>
      </w:r>
      <w:r>
        <w:rPr>
          <w:i/>
        </w:rPr>
        <w:t xml:space="preserve">lại </w:t>
      </w:r>
      <w:r>
        <w:rPr>
          <w:i/>
        </w:rPr>
        <w:t xml:space="preserve">thực </w:t>
      </w:r>
      <w:r>
        <w:rPr>
          <w:i/>
        </w:rPr>
        <w:t xml:space="preserve">tại. </w:t>
      </w:r>
      <w:r>
        <w:rPr>
          <w:i/>
        </w:rPr>
        <w:t xml:space="preserve">Thực </w:t>
      </w:r>
      <w:r>
        <w:rPr>
          <w:i/>
        </w:rPr>
        <w:t xml:space="preserve">tại </w:t>
      </w:r>
      <w:r>
        <w:t xml:space="preserve">của </w:t>
      </w:r>
      <w:r>
        <w:t xml:space="preserve">cuộc </w:t>
      </w:r>
      <w:r>
        <w:rPr>
          <w:i/>
        </w:rPr>
        <w:t xml:space="preserve">sống.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tại </w:t>
      </w:r>
      <w:r>
        <w:rPr>
          <w:b/>
        </w:rPr>
        <w:t xml:space="preserve">khách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hiện </w:t>
      </w:r>
      <w:r>
        <w:t xml:space="preserve">thực </w:t>
      </w:r>
      <w:r>
        <w:rPr>
          <w:i/>
        </w:rPr>
        <w:t xml:space="preserve">khách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Thật </w:t>
      </w:r>
      <w:r>
        <w:t xml:space="preserve">lòng, </w:t>
      </w:r>
      <w:r>
        <w:t xml:space="preserve">chứ </w:t>
      </w:r>
      <w:r>
        <w:t xml:space="preserve">không </w:t>
      </w:r>
      <w:r>
        <w:t xml:space="preserve">giả </w:t>
      </w:r>
      <w:r>
        <w:t xml:space="preserve">dối. </w:t>
      </w:r>
      <w:r>
        <w:rPr>
          <w:i/>
        </w:rPr>
        <w:t xml:space="preserve">Thực </w:t>
      </w:r>
      <w:r>
        <w:rPr>
          <w:i/>
        </w:rPr>
        <w:t xml:space="preserve">tâm </w:t>
      </w:r>
      <w:r>
        <w:rPr>
          <w:i/>
        </w:rPr>
        <w:t xml:space="preserve">hối </w:t>
      </w:r>
      <w:r>
        <w:t xml:space="preserve">cải. </w:t>
      </w:r>
      <w:r>
        <w:rPr>
          <w:i/>
        </w:rPr>
        <w:t xml:space="preserve">Thực </w:t>
      </w:r>
      <w:r>
        <w:t xml:space="preserve">tâm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Tập </w:t>
      </w:r>
      <w:r>
        <w:t xml:space="preserve">làm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để </w:t>
      </w:r>
      <w:r>
        <w:t xml:space="preserve">áp </w:t>
      </w:r>
      <w:r>
        <w:t xml:space="preserve">dụng </w:t>
      </w:r>
      <w:r>
        <w:t xml:space="preserve">và </w:t>
      </w:r>
      <w:r>
        <w:t xml:space="preserve">củng </w:t>
      </w:r>
      <w:r>
        <w:t xml:space="preserve">cố </w:t>
      </w:r>
      <w:r>
        <w:t xml:space="preserve">kiến </w:t>
      </w:r>
      <w:r>
        <w:t xml:space="preserve">thức </w:t>
      </w:r>
      <w:r>
        <w:t xml:space="preserve">lí </w:t>
      </w:r>
      <w:r>
        <w:t xml:space="preserve">thuyết, </w:t>
      </w:r>
      <w:r>
        <w:t xml:space="preserve">trau </w:t>
      </w:r>
      <w:r>
        <w:t xml:space="preserve">dồi </w:t>
      </w:r>
      <w:r>
        <w:t xml:space="preserve">thêm </w:t>
      </w:r>
      <w:r>
        <w:t xml:space="preserve">về </w:t>
      </w:r>
      <w:r>
        <w:t xml:space="preserve">nghiệp </w:t>
      </w:r>
      <w:r>
        <w:t xml:space="preserve">vụ, </w:t>
      </w:r>
      <w:r>
        <w:t xml:space="preserve">chuyên </w:t>
      </w:r>
      <w:r>
        <w:t xml:space="preserve">môn. </w:t>
      </w:r>
      <w:r>
        <w:t xml:space="preserve">S¡nh </w:t>
      </w:r>
      <w:r>
        <w:rPr>
          <w:i/>
        </w:rPr>
        <w:t xml:space="preserve">uiên </w:t>
      </w:r>
      <w:r>
        <w:t xml:space="preserve">Trường </w:t>
      </w:r>
      <w:r>
        <w:t xml:space="preserve">đại </w:t>
      </w:r>
      <w:r>
        <w:rPr>
          <w:i/>
        </w:rPr>
        <w:t xml:space="preserve">học </w:t>
      </w:r>
      <w:r>
        <w:t xml:space="preserve">bách </w:t>
      </w:r>
      <w:r>
        <w:t xml:space="preserve">khoa </w:t>
      </w:r>
      <w:r>
        <w:rPr>
          <w:i/>
        </w:rPr>
        <w:t xml:space="preserve">thực </w:t>
      </w:r>
      <w:r>
        <w:rPr>
          <w:i/>
        </w:rPr>
        <w:t xml:space="preserve">tập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t xml:space="preserve">máy.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tập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cử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ở </w:t>
      </w:r>
      <w:r>
        <w:t xml:space="preserve">các </w:t>
      </w:r>
      <w:r>
        <w:rPr>
          <w:i/>
        </w:rPr>
        <w:t xml:space="preserve">cơ </w:t>
      </w:r>
      <w:r>
        <w:t xml:space="preserve">quan </w:t>
      </w:r>
      <w:r>
        <w:t xml:space="preserve">nghiên </w:t>
      </w:r>
      <w:r>
        <w:t xml:space="preserve">cứu, </w:t>
      </w:r>
      <w:r>
        <w:t xml:space="preserve">các </w:t>
      </w:r>
      <w:r>
        <w:t xml:space="preserve">trường </w:t>
      </w:r>
      <w:r>
        <w:t xml:space="preserve">đại </w:t>
      </w:r>
      <w:r>
        <w:t xml:space="preserve">học </w:t>
      </w:r>
      <w:r>
        <w:t xml:space="preserve">để </w:t>
      </w:r>
      <w:r>
        <w:t xml:space="preserve">trau </w:t>
      </w:r>
      <w:r>
        <w:t xml:space="preserve">dồi </w:t>
      </w:r>
      <w:r>
        <w:t xml:space="preserve">thêm </w:t>
      </w:r>
      <w:r>
        <w:t xml:space="preserve">về </w:t>
      </w:r>
      <w:r>
        <w:t xml:space="preserve">nghiệp </w:t>
      </w:r>
      <w:r>
        <w:t xml:space="preserve">vụ </w:t>
      </w:r>
      <w:r>
        <w:t xml:space="preserve">chuyên </w:t>
      </w:r>
      <w:r>
        <w:t xml:space="preserve">môn. </w:t>
      </w:r>
      <w:r>
        <w:t xml:space="preserve">Cử </w:t>
      </w:r>
      <w:r>
        <w:t xml:space="preserve">thực </w:t>
      </w:r>
      <w:r>
        <w:t xml:space="preserve">tập </w:t>
      </w:r>
      <w:r>
        <w:rPr>
          <w:i/>
        </w:rPr>
        <w:t xml:space="preserve">sinh </w:t>
      </w:r>
      <w:r>
        <w:rPr>
          <w:i/>
        </w:rPr>
        <w:t xml:space="preserve">ra </w:t>
      </w:r>
      <w:r>
        <w:rPr>
          <w:i/>
        </w:rPr>
        <w:t xml:space="preserve">nước </w:t>
      </w:r>
      <w:r>
        <w:t xml:space="preserve">ngoài.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tế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rPr>
          <w:i/>
        </w:rPr>
        <w:t xml:space="preserve">gì </w:t>
      </w:r>
      <w:r>
        <w:t xml:space="preserve">đang </w:t>
      </w:r>
      <w:r>
        <w:t xml:space="preserve">tổn </w:t>
      </w:r>
      <w:r>
        <w:t xml:space="preserve">tại, </w:t>
      </w:r>
      <w:r>
        <w:t xml:space="preserve">đang </w:t>
      </w:r>
      <w:r>
        <w:t xml:space="preserve">diễn </w:t>
      </w:r>
      <w:r>
        <w:t xml:space="preserve">ra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 </w:t>
      </w:r>
      <w:r>
        <w:t xml:space="preserve">đời </w:t>
      </w:r>
      <w:r>
        <w:t xml:space="preserve">sống </w:t>
      </w:r>
      <w:r>
        <w:t xml:space="preserve">con </w:t>
      </w:r>
      <w:r>
        <w:t xml:space="preserve">người. </w:t>
      </w:r>
      <w:r>
        <w:t xml:space="preserve">Một </w:t>
      </w:r>
      <w:r>
        <w:t xml:space="preserve">chú </w:t>
      </w:r>
      <w:r>
        <w:rPr>
          <w:i/>
        </w:rPr>
        <w:t xml:space="preserve">trương </w:t>
      </w:r>
      <w:r>
        <w:rPr>
          <w:i/>
        </w:rPr>
        <w:t xml:space="preserve">sát </w:t>
      </w:r>
      <w:r>
        <w:rPr>
          <w:i/>
        </w:rPr>
        <w:t xml:space="preserve">thực </w:t>
      </w:r>
      <w:r>
        <w:rPr>
          <w:i/>
        </w:rPr>
        <w:t xml:space="preserve">tế.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nước </w:t>
      </w:r>
      <w:r>
        <w:rPr>
          <w:i/>
        </w:rPr>
        <w:t xml:space="preserve">ta.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cuộc </w:t>
      </w:r>
      <w:r>
        <w:rPr>
          <w:i/>
        </w:rPr>
        <w:t xml:space="preserve">sống. </w:t>
      </w:r>
      <w:r>
        <w:t xml:space="preserve">Đi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t xml:space="preserve">(đi </w:t>
      </w:r>
      <w:r>
        <w:t xml:space="preserve">để </w:t>
      </w:r>
      <w:r>
        <w:t xml:space="preserve">hiểu </w:t>
      </w:r>
      <w:r>
        <w:t xml:space="preserve">biết </w:t>
      </w:r>
      <w:r>
        <w:t xml:space="preserve">rõ </w:t>
      </w:r>
      <w:r>
        <w:t xml:space="preserve">hơn </w:t>
      </w:r>
      <w:r>
        <w:t xml:space="preserve">về </w:t>
      </w:r>
      <w:r>
        <w:t xml:space="preserve">cuộc </w:t>
      </w:r>
      <w:r>
        <w:t xml:space="preserve">sống). </w:t>
      </w:r>
      <w:r>
        <w:rPr>
          <w:b/>
        </w:rPr>
        <w:t xml:space="preserve">2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cụ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sự </w:t>
      </w:r>
      <w:r>
        <w:t xml:space="preserve">việc,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cho </w:t>
      </w:r>
      <w:r>
        <w:rPr>
          <w:i/>
        </w:rPr>
        <w:t xml:space="preserve">thấy </w:t>
      </w:r>
      <w:r>
        <w:rPr>
          <w:i/>
        </w:rPr>
        <w:t xml:space="preserve">làm </w:t>
      </w:r>
      <w:r>
        <w:t xml:space="preserve">uậy </w:t>
      </w:r>
      <w:r>
        <w:rPr>
          <w:i/>
        </w:rPr>
        <w:t xml:space="preserve">là </w:t>
      </w:r>
      <w:r>
        <w:rPr>
          <w:i/>
        </w:rPr>
        <w:t xml:space="preserve">đúng. </w:t>
      </w:r>
      <w:r>
        <w:rPr>
          <w:i/>
        </w:rPr>
        <w:t xml:space="preserve">Trên </w:t>
      </w:r>
      <w:r>
        <w:rPr>
          <w:i/>
        </w:rPr>
        <w:t xml:space="preserve">thực </w:t>
      </w:r>
      <w:r>
        <w:rPr>
          <w:i/>
        </w:rPr>
        <w:t xml:space="preserve">tế, </w:t>
      </w:r>
      <w:r>
        <w:rPr>
          <w:i/>
        </w:rPr>
        <w:t xml:space="preserve">năng </w:t>
      </w:r>
      <w:r>
        <w:rPr>
          <w:i/>
        </w:rPr>
        <w:t xml:space="preserve">suất </w:t>
      </w:r>
      <w:r>
        <w:rPr>
          <w:i/>
        </w:rPr>
        <w:t xml:space="preserve">rất </w:t>
      </w:r>
      <w:r>
        <w:t xml:space="preserve">cao. </w:t>
      </w:r>
      <w:r>
        <w:rPr>
          <w:i/>
        </w:rPr>
        <w:t xml:space="preserve">Bài </w:t>
      </w:r>
      <w:r>
        <w:rPr>
          <w:i/>
        </w:rPr>
        <w:t xml:space="preserve">học </w:t>
      </w:r>
      <w:r>
        <w:rPr>
          <w:i/>
        </w:rPr>
        <w:t xml:space="preserve">thực </w:t>
      </w:r>
      <w:r>
        <w:t xml:space="preserve">tế </w:t>
      </w:r>
      <w:r>
        <w:t xml:space="preserve">sinh </w:t>
      </w:r>
      <w:r>
        <w:rPr>
          <w:i/>
        </w:rPr>
        <w:t xml:space="preserve">động. </w:t>
      </w:r>
      <w:r>
        <w:rPr>
          <w:i/>
        </w:rPr>
        <w:t xml:space="preserve">Thực </w:t>
      </w:r>
      <w:r>
        <w:t xml:space="preserve">tế </w:t>
      </w:r>
      <w:r>
        <w:t xml:space="preserve">sẽ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rPr>
          <w:b/>
        </w:rPr>
        <w:t xml:space="preserve">3 </w:t>
      </w:r>
      <w:r>
        <w:t xml:space="preserve">Trên </w:t>
      </w:r>
      <w:r>
        <w:t xml:space="preserve">thực </w:t>
      </w:r>
      <w:r>
        <w:t xml:space="preserve">tế,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(nói </w:t>
      </w:r>
      <w:r>
        <w:t xml:space="preserve">tắt). </w:t>
      </w:r>
      <w:r>
        <w:rPr>
          <w:i/>
        </w:rPr>
        <w:t xml:space="preserve">Quyết </w:t>
      </w:r>
      <w:r>
        <w:rPr>
          <w:i/>
        </w:rPr>
        <w:t xml:space="preserve">tâm </w:t>
      </w:r>
      <w:r>
        <w:rPr>
          <w:i/>
        </w:rPr>
        <w:t xml:space="preserve">làm, </w:t>
      </w:r>
      <w:r>
        <w:rPr>
          <w:i/>
        </w:rPr>
        <w:t xml:space="preserve">uà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được. </w:t>
      </w:r>
      <w: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nghĩ </w:t>
      </w:r>
      <w:r>
        <w:t xml:space="preserve">thế. </w:t>
      </w:r>
      <w:r>
        <w:t xml:space="preserve">lI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thiết </w:t>
      </w:r>
      <w:r>
        <w:t xml:space="preserve">thực. </w:t>
      </w:r>
      <w:r>
        <w:rPr>
          <w:i/>
        </w:rPr>
        <w:t xml:space="preserve">Một </w:t>
      </w:r>
      <w:r>
        <w:rPr>
          <w:i/>
        </w:rP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rất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Những </w:t>
      </w:r>
      <w:r>
        <w:rPr>
          <w:i/>
        </w:rPr>
        <w:t xml:space="preserve">khó </w:t>
      </w:r>
      <w:r>
        <w:t xml:space="preserve">khăn </w:t>
      </w:r>
      <w:r>
        <w:rPr>
          <w:i/>
        </w:rPr>
        <w:t xml:space="preserve">thực </w:t>
      </w:r>
      <w:r>
        <w:rPr>
          <w:i/>
        </w:rPr>
        <w:t xml:space="preserve">tế. </w:t>
      </w:r>
      <w:r>
        <w:rPr>
          <w:b/>
        </w:rPr>
        <w:t xml:space="preserve">2 </w:t>
      </w:r>
      <w:r>
        <w:t xml:space="preserve">Có </w:t>
      </w:r>
      <w:r>
        <w:t xml:space="preserve">ý </w:t>
      </w:r>
      <w:r>
        <w:t xml:space="preserve">thức </w:t>
      </w:r>
      <w:r>
        <w:t xml:space="preserve">coi </w:t>
      </w:r>
      <w:r>
        <w:t xml:space="preserve">trọng </w:t>
      </w:r>
      <w:r>
        <w:t xml:space="preserve">thực </w:t>
      </w:r>
      <w:r>
        <w:t xml:space="preserve">tế </w:t>
      </w:r>
      <w:r>
        <w:t xml:space="preserve">và </w:t>
      </w:r>
      <w:r>
        <w:t xml:space="preserve">tỏ </w:t>
      </w:r>
      <w:r>
        <w:t xml:space="preserve">ra </w:t>
      </w:r>
      <w:r>
        <w:t xml:space="preserve">thiết </w:t>
      </w:r>
      <w:r>
        <w:t xml:space="preserve">thực </w:t>
      </w:r>
      <w:r>
        <w:t xml:space="preserve">trong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mình. </w:t>
      </w:r>
      <w:r>
        <w:rPr>
          <w:i/>
        </w:rPr>
        <w:t xml:space="preserve">óc </w:t>
      </w:r>
      <w:r>
        <w:rPr>
          <w:i/>
        </w:rPr>
        <w:t xml:space="preserve">thực </w:t>
      </w:r>
      <w:r>
        <w:rPr>
          <w:i/>
        </w:rPr>
        <w:t xml:space="preserve">tế.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rất </w:t>
      </w:r>
      <w:r>
        <w:rPr>
          <w:i/>
        </w:rPr>
        <w:t xml:space="preserve">thực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thà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thật </w:t>
      </w:r>
      <w:r>
        <w:rPr>
          <w:i/>
        </w:rPr>
        <w:t xml:space="preserve">thờ. </w:t>
      </w:r>
      <w:r>
        <w:br w:type="page"/>
      </w:r>
      <w:r>
        <w:rPr>
          <w:b/>
        </w:rPr>
        <w:t xml:space="preserve">thực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Cái </w:t>
      </w:r>
      <w:r>
        <w:t xml:space="preserve">có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độc </w:t>
      </w:r>
      <w:r>
        <w:t xml:space="preserve">lập. </w:t>
      </w:r>
      <w:r>
        <w:t xml:space="preserve">Con </w:t>
      </w:r>
      <w:r>
        <w:rPr>
          <w:i/>
        </w:rPr>
        <w:t xml:space="preserve">người </w:t>
      </w:r>
      <w:r>
        <w:t xml:space="preserve">là </w:t>
      </w:r>
      <w:r>
        <w:t xml:space="preserve">một </w:t>
      </w:r>
      <w:r>
        <w:rPr>
          <w:i/>
        </w:rPr>
        <w:t xml:space="preserve">thực </w:t>
      </w:r>
      <w:r>
        <w:rPr>
          <w:i/>
        </w:rPr>
        <w:t xml:space="preserve">thể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t xml:space="preserve">Những </w:t>
      </w:r>
      <w:r>
        <w:t xml:space="preserve">thuộc </w:t>
      </w:r>
      <w:r>
        <w:rPr>
          <w:i/>
        </w:rPr>
        <w:t xml:space="preserve">tính </w:t>
      </w:r>
      <w:r>
        <w:rPr>
          <w:i/>
        </w:rPr>
        <w:t xml:space="preserve">như </w:t>
      </w:r>
      <w:r>
        <w:t xml:space="preserve">màu </w:t>
      </w:r>
      <w:r>
        <w:t xml:space="preserve">sắc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thực </w:t>
      </w:r>
      <w:r>
        <w:rPr>
          <w:i/>
        </w:rPr>
        <w:t xml:space="preserve">thổ.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thi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Thi </w:t>
      </w:r>
      <w:r>
        <w:t xml:space="preserve">hành. </w:t>
      </w:r>
      <w:r>
        <w:t xml:space="preserve">Thực </w:t>
      </w:r>
      <w:r>
        <w:t xml:space="preserve">thí </w:t>
      </w:r>
      <w:r>
        <w:t xml:space="preserve">một </w:t>
      </w:r>
      <w:r>
        <w:t xml:space="preserve">mệnh </w:t>
      </w:r>
      <w:r>
        <w:rPr>
          <w:i/>
        </w:rPr>
        <w:t xml:space="preserve">lệnh. </w:t>
      </w:r>
      <w:r>
        <w:t xml:space="preserve">Thực </w:t>
      </w:r>
      <w:r>
        <w:t xml:space="preserve">thi </w:t>
      </w:r>
      <w:r>
        <w:rPr>
          <w:i/>
        </w:rPr>
        <w:t xml:space="preserve">nhiệm </w:t>
      </w:r>
      <w:r>
        <w:t xml:space="preserve">Vụ.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Đã </w:t>
      </w:r>
      <w:r>
        <w:t xml:space="preserve">thu </w:t>
      </w:r>
      <w:r>
        <w:t xml:space="preserve">trong </w:t>
      </w:r>
      <w:r>
        <w:t xml:space="preserve">thực </w:t>
      </w:r>
      <w:r>
        <w:t xml:space="preserve">tế;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dự </w:t>
      </w:r>
      <w:r>
        <w:t xml:space="preserve">thu. </w:t>
      </w:r>
      <w:r>
        <w:rPr>
          <w:i/>
        </w:rPr>
        <w:t xml:space="preserve">Con </w:t>
      </w:r>
      <w:r>
        <w:rPr>
          <w:i/>
        </w:rPr>
        <w:t xml:space="preserve">số </w:t>
      </w:r>
      <w:r>
        <w:rPr>
          <w:i/>
        </w:rPr>
        <w:t xml:space="preserve">thực </w:t>
      </w:r>
      <w:r>
        <w:rPr>
          <w:i/>
        </w:rPr>
        <w:t xml:space="preserve">thu.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thụ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(Viên </w:t>
      </w:r>
      <w:r>
        <w:t xml:space="preserve">chức) </w:t>
      </w:r>
      <w:r>
        <w:t xml:space="preserve">đã </w:t>
      </w:r>
      <w:r>
        <w:t xml:space="preserve">được </w:t>
      </w:r>
      <w:r>
        <w:t xml:space="preserve">vào </w:t>
      </w:r>
      <w:r>
        <w:t xml:space="preserve">ngạch, </w:t>
      </w:r>
      <w:r>
        <w:t xml:space="preserve">được </w:t>
      </w:r>
      <w:r>
        <w:t xml:space="preserve">chính </w:t>
      </w:r>
      <w:r>
        <w:t xml:space="preserve">thức </w:t>
      </w:r>
      <w:r>
        <w:t xml:space="preserve">công </w:t>
      </w:r>
      <w:r>
        <w:t xml:space="preserve">nhận </w:t>
      </w:r>
      <w:r>
        <w:t xml:space="preserve">trong </w:t>
      </w:r>
      <w:r>
        <w:t xml:space="preserve">biên </w:t>
      </w:r>
      <w:r>
        <w:t xml:space="preserve">chế. </w:t>
      </w:r>
      <w:r>
        <w:t xml:space="preserve">Một </w:t>
      </w:r>
      <w:r>
        <w:rPr>
          <w:i/>
        </w:rPr>
        <w:t xml:space="preserve">tham </w:t>
      </w:r>
      <w:r>
        <w:rPr>
          <w:i/>
        </w:rPr>
        <w:t xml:space="preserve">tá </w:t>
      </w:r>
      <w:r>
        <w:t xml:space="preserve">thực </w:t>
      </w:r>
      <w:r>
        <w:t xml:space="preserve">thụ. </w:t>
      </w:r>
      <w:r>
        <w:rPr>
          <w:b/>
        </w:rPr>
        <w:t xml:space="preserve">2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tư </w:t>
      </w:r>
      <w:r>
        <w:t xml:space="preserve">cách, </w:t>
      </w:r>
      <w:r>
        <w:t xml:space="preserve">thật </w:t>
      </w:r>
      <w:r>
        <w:t xml:space="preserve">sự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trên </w:t>
      </w:r>
      <w:r>
        <w:t xml:space="preserve">danh </w:t>
      </w:r>
      <w:r>
        <w:t xml:space="preserve">nghĩa.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thợ </w:t>
      </w:r>
      <w:r>
        <w:rPr>
          <w:i/>
        </w:rPr>
        <w:t xml:space="preserve">máy </w:t>
      </w:r>
      <w:r>
        <w:t xml:space="preserve">thực </w:t>
      </w:r>
      <w:r>
        <w:t xml:space="preserve">thụ. </w:t>
      </w:r>
      <w:r>
        <w:rPr>
          <w:i/>
        </w:rPr>
        <w:t xml:space="preserve">Cấy </w:t>
      </w:r>
      <w:r>
        <w:rPr>
          <w:i/>
        </w:rPr>
        <w:t xml:space="preserve">thạo </w:t>
      </w:r>
      <w:r>
        <w:rPr>
          <w:i/>
        </w:rPr>
        <w:t xml:space="preserve">như </w:t>
      </w:r>
      <w:r>
        <w:rPr>
          <w:i/>
        </w:rPr>
        <w:t xml:space="preserve">một </w:t>
      </w:r>
      <w:r>
        <w:rPr>
          <w:i/>
        </w:rPr>
        <w:t xml:space="preserve">nông </w:t>
      </w:r>
      <w:r>
        <w:rPr>
          <w:i/>
        </w:rPr>
        <w:t xml:space="preserve">dân </w:t>
      </w:r>
      <w:r>
        <w:t xml:space="preserve">thực </w:t>
      </w:r>
      <w:r>
        <w:t xml:space="preserve">thụ.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tiễn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trước </w:t>
      </w:r>
      <w:r>
        <w:t xml:space="preserve">hết </w:t>
      </w:r>
      <w:r>
        <w:t xml:space="preserve">là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xuất, </w:t>
      </w:r>
      <w:r>
        <w:t xml:space="preserve">nhằm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của </w:t>
      </w:r>
      <w:r>
        <w:rPr>
          <w:i/>
        </w:rP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Sự </w:t>
      </w:r>
      <w:r>
        <w:rPr>
          <w:i/>
        </w:rPr>
        <w:t xml:space="preserve">thống </w:t>
      </w:r>
      <w:r>
        <w:t xml:space="preserve">nhất </w:t>
      </w:r>
      <w:r>
        <w:rPr>
          <w:i/>
        </w:rPr>
        <w:t xml:space="preserve">giữa </w:t>
      </w:r>
      <w:r>
        <w:t xml:space="preserve">lí </w:t>
      </w:r>
      <w:r>
        <w:rPr>
          <w:i/>
        </w:rPr>
        <w:t xml:space="preserve">luận </w:t>
      </w:r>
      <w:r>
        <w:t xml:space="preserve">và </w:t>
      </w:r>
      <w:r>
        <w:rPr>
          <w:i/>
        </w:rPr>
        <w:t xml:space="preserve">thực </w:t>
      </w:r>
      <w:r>
        <w:t xml:space="preserve">tiễn. </w:t>
      </w:r>
      <w:r>
        <w:t xml:space="preserve">Thực </w:t>
      </w:r>
      <w:r>
        <w:rPr>
          <w:i/>
        </w:rPr>
        <w:t xml:space="preserve">tiễn </w:t>
      </w:r>
      <w:r>
        <w:rPr>
          <w:i/>
        </w:rPr>
        <w:t xml:space="preserve">sản </w:t>
      </w:r>
      <w:r>
        <w:t xml:space="preserve">xuất. </w:t>
      </w:r>
      <w:r>
        <w:t xml:space="preserve">II </w:t>
      </w:r>
      <w:r>
        <w:t xml:space="preserve">t </w:t>
      </w:r>
      <w:r>
        <w:t xml:space="preserve">Có </w:t>
      </w:r>
      <w:r>
        <w:t xml:space="preserve">ý </w:t>
      </w:r>
      <w:r>
        <w:t xml:space="preserve">thức </w:t>
      </w:r>
      <w:r>
        <w:t xml:space="preserve">coi </w:t>
      </w:r>
      <w:r>
        <w:t xml:space="preserve">trọng </w:t>
      </w:r>
      <w:r>
        <w:t xml:space="preserve">thực </w:t>
      </w:r>
      <w:r>
        <w:t xml:space="preserve">tiễn </w:t>
      </w:r>
      <w:r>
        <w:t xml:space="preserve">trong </w:t>
      </w:r>
      <w:r>
        <w:t xml:space="preserve">các </w:t>
      </w:r>
      <w:r>
        <w:t xml:space="preserve">hoạt </w:t>
      </w:r>
      <w:r>
        <w:t xml:space="preserve">động. </w:t>
      </w:r>
      <w:r>
        <w:t xml:space="preserve">Quan </w:t>
      </w:r>
      <w:r>
        <w:t xml:space="preserve">điểm </w:t>
      </w:r>
      <w:r>
        <w:t xml:space="preserve">thực </w:t>
      </w:r>
      <w:r>
        <w:rPr>
          <w:i/>
        </w:rPr>
        <w:t xml:space="preserve">tiễn.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thực </w:t>
      </w:r>
      <w:r>
        <w:rPr>
          <w:i/>
        </w:rPr>
        <w:t xml:space="preserve">tiễn. </w:t>
      </w:r>
      <w:r>
        <w:rPr>
          <w:i/>
        </w:rPr>
        <w:t xml:space="preserve">Đầu </w:t>
      </w:r>
      <w:r>
        <w:t xml:space="preserve">óc </w:t>
      </w:r>
      <w:r>
        <w:rPr>
          <w:i/>
        </w:rPr>
        <w:t xml:space="preserve">thực </w:t>
      </w:r>
      <w:r>
        <w:rPr>
          <w:i/>
        </w:rPr>
        <w:t xml:space="preserve">tiễn.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Thành </w:t>
      </w:r>
      <w:r>
        <w:t xml:space="preserve">thật, </w:t>
      </w:r>
      <w:r>
        <w:t xml:space="preserve">đúng </w:t>
      </w:r>
      <w:r>
        <w:t xml:space="preserve">với </w:t>
      </w:r>
      <w:r>
        <w:t xml:space="preserve">thực </w:t>
      </w:r>
      <w:r>
        <w:t xml:space="preserve">tế </w:t>
      </w:r>
      <w:r>
        <w:t xml:space="preserve">của </w:t>
      </w:r>
      <w:r>
        <w:t xml:space="preserve">tình </w:t>
      </w:r>
      <w:r>
        <w:t xml:space="preserve">cảm, </w:t>
      </w:r>
      <w:r>
        <w:t xml:space="preserve">ý </w:t>
      </w:r>
      <w:r>
        <w:t xml:space="preserve">nghĩ, </w:t>
      </w:r>
      <w:r>
        <w:t xml:space="preserve">không </w:t>
      </w:r>
      <w:r>
        <w:t xml:space="preserve">giả </w:t>
      </w:r>
      <w:r>
        <w:t xml:space="preserve">dối. </w:t>
      </w:r>
      <w:r>
        <w:t xml:space="preserve">Yêu </w:t>
      </w:r>
      <w:r>
        <w:rPr>
          <w:i/>
        </w:rPr>
        <w:t xml:space="preserve">thực </w:t>
      </w:r>
      <w:r>
        <w:t xml:space="preserve">tình. </w:t>
      </w:r>
      <w:r>
        <w:rPr>
          <w:i/>
        </w:rPr>
        <w:t xml:space="preserve">Thực </w:t>
      </w:r>
      <w:r>
        <w:t xml:space="preserve">tình </w:t>
      </w:r>
      <w:r>
        <w:rPr>
          <w:i/>
        </w:rPr>
        <w:t xml:space="preserve">muốn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bạn. </w:t>
      </w:r>
      <w:r>
        <w:rPr>
          <w:b/>
        </w:rPr>
        <w:t xml:space="preserve">2 </w:t>
      </w:r>
      <w:r>
        <w:t xml:space="preserve">(hay </w:t>
      </w:r>
      <w:r>
        <w:t xml:space="preserve">p.;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Đúng </w:t>
      </w:r>
      <w:r>
        <w:t xml:space="preserve">như </w:t>
      </w:r>
      <w:r>
        <w:t xml:space="preserve">vậy, </w:t>
      </w:r>
      <w:r>
        <w:t xml:space="preserve">sự </w:t>
      </w:r>
      <w:r>
        <w:t xml:space="preserve">thật </w:t>
      </w:r>
      <w:r>
        <w:t xml:space="preserve">là </w:t>
      </w:r>
      <w:r>
        <w:t xml:space="preserve">như </w:t>
      </w:r>
      <w:r>
        <w:t xml:space="preserve">vậy. </w:t>
      </w:r>
      <w:r>
        <w:t xml:space="preserve">Thực </w:t>
      </w:r>
      <w:r>
        <w:t xml:space="preserve">tình, </w:t>
      </w:r>
      <w:r>
        <w:t xml:space="preserve">tôi </w:t>
      </w:r>
      <w:r>
        <w:rPr>
          <w:i/>
        </w:rPr>
        <w:t xml:space="preserve">uẫn </w:t>
      </w:r>
      <w:r>
        <w:rPr>
          <w:i/>
        </w:rPr>
        <w:t xml:space="preserve">chưa </w:t>
      </w:r>
      <w:r>
        <w:rPr>
          <w:i/>
        </w:rPr>
        <w:t xml:space="preserve">hiểu </w:t>
      </w:r>
      <w:r>
        <w:rPr>
          <w:i/>
        </w:rPr>
        <w:t xml:space="preserve">ý </w:t>
      </w:r>
      <w:r>
        <w:t xml:space="preserve">anh. </w:t>
      </w:r>
      <w:r>
        <w:rPr>
          <w:i/>
        </w:rPr>
        <w:t xml:space="preserve">Lúc </w:t>
      </w:r>
      <w:r>
        <w:rPr>
          <w:i/>
        </w:rPr>
        <w:t xml:space="preserve">đầu, </w:t>
      </w:r>
      <w:r>
        <w:t xml:space="preserve">thực </w:t>
      </w:r>
      <w:r>
        <w:t xml:space="preserve">tình </w:t>
      </w:r>
      <w:r>
        <w:t xml:space="preserve">tôi </w:t>
      </w:r>
      <w:r>
        <w:t xml:space="preserve">hơi </w:t>
      </w:r>
      <w:r>
        <w:rPr>
          <w:i/>
        </w:rPr>
        <w:t xml:space="preserve">ngại.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tình </w:t>
      </w:r>
      <w:r>
        <w:rPr>
          <w:b/>
        </w:rPr>
        <w:t xml:space="preserve">mà </w:t>
      </w:r>
      <w:r>
        <w:rPr>
          <w:b/>
        </w:rPr>
        <w:t xml:space="preserve">nói </w:t>
      </w:r>
      <w:r>
        <w:t xml:space="preserve">(khẩu ngữ).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điều </w:t>
      </w:r>
      <w:r>
        <w:t xml:space="preserve">nói </w:t>
      </w:r>
      <w:r>
        <w:t xml:space="preserve">lên </w:t>
      </w:r>
      <w:r>
        <w:t xml:space="preserve">sự </w:t>
      </w:r>
      <w:r>
        <w:t xml:space="preserve">thật. </w:t>
      </w:r>
      <w:r>
        <w:rPr>
          <w:i/>
        </w:rPr>
        <w:t xml:space="preserve">Thực </w:t>
      </w:r>
      <w:r>
        <w:rPr>
          <w:i/>
        </w:rPr>
        <w:t xml:space="preserve">tình </w:t>
      </w:r>
      <w:r>
        <w:t xml:space="preserve">mà </w:t>
      </w:r>
      <w:r>
        <w:rPr>
          <w:i/>
        </w:rPr>
        <w:t xml:space="preserve">nói, </w:t>
      </w:r>
      <w:r>
        <w:rPr>
          <w:i/>
        </w:rPr>
        <w:t xml:space="preserve">nó </w:t>
      </w:r>
      <w:r>
        <w:rPr>
          <w:i/>
        </w:rPr>
        <w:t xml:space="preserve">không </w:t>
      </w:r>
      <w:r>
        <w:rPr>
          <w:i/>
        </w:rPr>
        <w:t xml:space="preserve">muốn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(thường </w:t>
      </w:r>
      <w:r>
        <w:t xml:space="preserve">là </w:t>
      </w:r>
      <w:r>
        <w:t xml:space="preserve">không </w:t>
      </w:r>
      <w:r>
        <w:t xml:space="preserve">tốt)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thật, </w:t>
      </w:r>
      <w:r>
        <w:t xml:space="preserve">có </w:t>
      </w:r>
      <w:r>
        <w:t xml:space="preserve">khác </w:t>
      </w:r>
      <w:r>
        <w:t xml:space="preserve">với </w:t>
      </w:r>
      <w:r>
        <w:t xml:space="preserve">tình </w:t>
      </w:r>
      <w:r>
        <w:t xml:space="preserve">hình </w:t>
      </w:r>
      <w:r>
        <w:t xml:space="preserve">nhìn </w:t>
      </w:r>
      <w:r>
        <w:t xml:space="preserve">thấy </w:t>
      </w:r>
      <w:r>
        <w:t xml:space="preserve">bên </w:t>
      </w:r>
      <w:r>
        <w:t xml:space="preserve">ngoài. </w:t>
      </w:r>
      <w:r>
        <w:rPr>
          <w:i/>
        </w:rPr>
        <w:t xml:space="preserve">Thực </w:t>
      </w:r>
      <w:r>
        <w:rPr>
          <w:i/>
        </w:rPr>
        <w:t xml:space="preserve">trạng </w:t>
      </w:r>
      <w:r>
        <w:t xml:space="preserve">của </w:t>
      </w:r>
      <w:r>
        <w:rPr>
          <w:i/>
        </w:rPr>
        <w:t xml:space="preserve">xã </w:t>
      </w:r>
      <w:r>
        <w:rPr>
          <w:i/>
        </w:rPr>
        <w:t xml:space="preserve">hội </w:t>
      </w:r>
      <w:r>
        <w:rPr>
          <w:i/>
        </w:rPr>
        <w:t xml:space="preserve">tư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túc </w:t>
      </w:r>
      <w:r>
        <w:rPr>
          <w:b/>
        </w:rPr>
        <w:t xml:space="preserve">binh </w:t>
      </w:r>
      <w:r>
        <w:rPr>
          <w:b/>
        </w:rPr>
        <w:t xml:space="preserve">cường </w:t>
      </w:r>
      <w:r>
        <w:t xml:space="preserve">Ăn </w:t>
      </w:r>
      <w:r>
        <w:t xml:space="preserve">uống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thì </w:t>
      </w:r>
      <w:r>
        <w:t xml:space="preserve">quân </w:t>
      </w:r>
      <w:r>
        <w:t xml:space="preserve">đội </w:t>
      </w:r>
      <w:r>
        <w:t xml:space="preserve">mới </w:t>
      </w:r>
      <w:r>
        <w:t xml:space="preserve">mạnh, </w:t>
      </w:r>
      <w:r>
        <w:t xml:space="preserve">mới </w:t>
      </w:r>
      <w:r>
        <w:t xml:space="preserve">chiến </w:t>
      </w:r>
      <w:r>
        <w:t xml:space="preserve">đấu </w:t>
      </w:r>
      <w:r>
        <w:t xml:space="preserve">giỏi. </w:t>
      </w:r>
      <w:r>
        <w:rPr>
          <w:i/>
        </w:rPr>
        <w:t xml:space="preserve">Thực </w:t>
      </w:r>
      <w:r>
        <w:rPr>
          <w:i/>
        </w:rPr>
        <w:t xml:space="preserve">túc </w:t>
      </w:r>
      <w:r>
        <w:t xml:space="preserve">bình </w:t>
      </w:r>
      <w:r>
        <w:rPr>
          <w:i/>
        </w:rPr>
        <w:t xml:space="preserve">cường, </w:t>
      </w:r>
      <w:r>
        <w:rPr>
          <w:i/>
        </w:rPr>
        <w:t xml:space="preserve">lương </w:t>
      </w:r>
      <w:r>
        <w:rPr>
          <w:i/>
        </w:rPr>
        <w:t xml:space="preserve">thực </w:t>
      </w:r>
      <w:r>
        <w:rPr>
          <w:i/>
        </w:rPr>
        <w:t xml:space="preserve">là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chiến </w:t>
      </w:r>
      <w:r>
        <w:rPr>
          <w:i/>
        </w:rPr>
        <w:t xml:space="preserve">lược. </w:t>
      </w:r>
      <w:r>
        <w:rPr>
          <w:i/>
        </w:rPr>
        <w:t xml:space="preserve">Thực </w:t>
      </w:r>
      <w:r>
        <w:t xml:space="preserve">có </w:t>
      </w:r>
      <w:r>
        <w:rPr>
          <w:i/>
        </w:rPr>
        <w:t xml:space="preserve">túc </w:t>
      </w:r>
      <w:r>
        <w:rPr>
          <w:i/>
        </w:rPr>
        <w:t xml:space="preserve">thì </w:t>
      </w:r>
      <w:r>
        <w:t xml:space="preserve">binh </w:t>
      </w:r>
      <w:r>
        <w:t xml:space="preserve">Tới </w:t>
      </w:r>
      <w:r>
        <w:rPr>
          <w:i/>
        </w:rPr>
        <w:t xml:space="preserve">cường </w:t>
      </w:r>
      <w:r>
        <w:t xml:space="preserve">(khẩu ngữ).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có </w:t>
      </w:r>
      <w:r>
        <w:t xml:space="preserve">ý </w:t>
      </w:r>
      <w:r>
        <w:t xml:space="preserve">nghĩa </w:t>
      </w:r>
      <w:r>
        <w:t xml:space="preserve">từ </w:t>
      </w:r>
      <w:r>
        <w:t xml:space="preserve">vựng </w:t>
      </w:r>
      <w:r>
        <w:t xml:space="preserve">độc </w:t>
      </w:r>
      <w:r>
        <w:t xml:space="preserve">lập </w:t>
      </w:r>
      <w:r>
        <w:t xml:space="preserve">và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câu. </w:t>
      </w:r>
      <w:r>
        <w:t xml:space="preserve">Danh </w:t>
      </w:r>
      <w:r>
        <w:rPr>
          <w:i/>
        </w:rPr>
        <w:t xml:space="preserve">từ, </w:t>
      </w:r>
      <w:r>
        <w:rPr>
          <w:i/>
        </w:rPr>
        <w:t xml:space="preserve">tính </w:t>
      </w:r>
      <w:r>
        <w:rPr>
          <w:i/>
        </w:rPr>
        <w:t xml:space="preserve">từ, </w:t>
      </w:r>
      <w:r>
        <w:rPr>
          <w:i/>
        </w:rPr>
        <w:t xml:space="preserve">động </w:t>
      </w:r>
      <w:r>
        <w:rPr>
          <w:i/>
        </w:rPr>
        <w:t xml:space="preserve">từ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thực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cây </w:t>
      </w:r>
      <w:r>
        <w:t xml:space="preserve">cỏ </w:t>
      </w:r>
      <w:r>
        <w:t xml:space="preserve">và </w:t>
      </w:r>
      <w:r>
        <w:t xml:space="preserve">những </w:t>
      </w:r>
      <w:r>
        <w:t xml:space="preserve">sinh </w:t>
      </w:r>
      <w:r>
        <w:t xml:space="preserve">vật </w:t>
      </w:r>
      <w:r>
        <w:t xml:space="preserve">bậc </w:t>
      </w:r>
      <w:r>
        <w:t xml:space="preserve">thấp </w:t>
      </w:r>
      <w:r>
        <w:t xml:space="preserve">khác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như </w:t>
      </w:r>
      <w:r>
        <w:t xml:space="preserve">cây </w:t>
      </w:r>
      <w:r>
        <w:t xml:space="preserve">cỏ, </w:t>
      </w:r>
      <w:r>
        <w:t xml:space="preserve">trong </w:t>
      </w:r>
      <w:r>
        <w:t xml:space="preserve">các </w:t>
      </w:r>
      <w:r>
        <w:t xml:space="preserve">tế </w:t>
      </w:r>
      <w:r>
        <w:t xml:space="preserve">bào </w:t>
      </w:r>
      <w:r>
        <w:t xml:space="preserve">cơ </w:t>
      </w:r>
      <w:r>
        <w:t xml:space="preserve">thể </w:t>
      </w:r>
      <w:r>
        <w:t xml:space="preserve">thường </w:t>
      </w:r>
      <w:r>
        <w:t xml:space="preserve">có </w:t>
      </w:r>
      <w:r>
        <w:t xml:space="preserve">màng </w:t>
      </w:r>
      <w:r>
        <w:t xml:space="preserve">bằng </w:t>
      </w:r>
      <w:r>
        <w:t xml:space="preserve">cellulos. </w:t>
      </w:r>
      <w:r>
        <w:t xml:space="preserve">Vườn </w:t>
      </w:r>
      <w:r>
        <w:rPr>
          <w:i/>
        </w:rPr>
        <w:t xml:space="preserve">thực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vật </w:t>
      </w:r>
      <w:r>
        <w:rPr>
          <w:b/>
        </w:rPr>
        <w:t xml:space="preserve">bậc </w:t>
      </w:r>
      <w:r>
        <w:rPr>
          <w:b/>
        </w:rPr>
        <w:t xml:space="preserve">thấp </w:t>
      </w:r>
      <w:r>
        <w:rPr>
          <w:i/>
        </w:rPr>
        <w:t xml:space="preserve">danh từ </w:t>
      </w:r>
      <w:r>
        <w:t xml:space="preserve">Thực </w:t>
      </w:r>
      <w:r>
        <w:t xml:space="preserve">vật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đơn </w:t>
      </w:r>
      <w:r>
        <w:rPr>
          <w:i/>
        </w:rPr>
        <w:t xml:space="preserve">giản, </w:t>
      </w:r>
      <w:r>
        <w:t xml:space="preserve">cơ </w:t>
      </w:r>
      <w:r>
        <w:t xml:space="preserve">thể </w:t>
      </w:r>
      <w:r>
        <w:t xml:space="preserve">chưa </w:t>
      </w:r>
      <w:r>
        <w:t xml:space="preserve">phân </w:t>
      </w:r>
      <w:r>
        <w:t xml:space="preserve">hoá </w:t>
      </w:r>
      <w:r>
        <w:t xml:space="preserve">thành </w:t>
      </w:r>
      <w:r>
        <w:t xml:space="preserve">thân, </w:t>
      </w:r>
      <w:r>
        <w:t xml:space="preserve">lá, </w:t>
      </w:r>
      <w:r>
        <w:t xml:space="preserve">rễ </w:t>
      </w:r>
      <w:r>
        <w:t xml:space="preserve">hẳn </w:t>
      </w:r>
      <w:r>
        <w:t xml:space="preserve">hoi. </w:t>
      </w:r>
      <w:r>
        <w:br/>
      </w:r>
      <w:r>
        <w:rPr>
          <w:b/>
        </w:rPr>
        <w:t xml:space="preserve">thực </w:t>
      </w:r>
      <w:r>
        <w:rPr>
          <w:b/>
        </w:rPr>
        <w:t xml:space="preserve">vật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thực </w:t>
      </w:r>
      <w:r>
        <w:t xml:space="preserve">vật. </w:t>
      </w:r>
      <w:r>
        <w:br/>
      </w:r>
      <w:r>
        <w:rPr>
          <w:b/>
        </w:rPr>
        <w:t xml:space="preserve">thưng, </w:t>
      </w:r>
      <w:r>
        <w:rPr>
          <w:b/>
        </w:rPr>
        <w:t xml:space="preserve">ở. </w:t>
      </w:r>
      <w:r>
        <w:t xml:space="preserve">Dụng </w:t>
      </w:r>
      <w:r>
        <w:t xml:space="preserve">cụ </w:t>
      </w:r>
      <w:r>
        <w:t xml:space="preserve">đong </w:t>
      </w:r>
      <w:r>
        <w:t xml:space="preserve">lường </w:t>
      </w:r>
      <w:r>
        <w:t xml:space="preserve">cũ, </w:t>
      </w:r>
      <w:r>
        <w:t xml:space="preserve">dung </w:t>
      </w:r>
      <w:r>
        <w:t xml:space="preserve">tích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thường </w:t>
      </w:r>
      <w:r>
        <w:t xml:space="preserve">khoảng </w:t>
      </w:r>
      <w:r>
        <w:t xml:space="preserve">một </w:t>
      </w:r>
      <w:r>
        <w:t xml:space="preserve">lít, </w:t>
      </w:r>
      <w:r>
        <w:t xml:space="preserve">dùng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để </w:t>
      </w:r>
      <w:r>
        <w:t xml:space="preserve">đong </w:t>
      </w:r>
      <w:r>
        <w:t xml:space="preserve">chất </w:t>
      </w:r>
      <w:r>
        <w:t xml:space="preserve">hạt </w:t>
      </w:r>
      <w:r>
        <w:t xml:space="preserve">rời. </w:t>
      </w:r>
      <w:r>
        <w:rPr>
          <w:i/>
        </w:rPr>
        <w:t xml:space="preserve">Một </w:t>
      </w:r>
      <w:r>
        <w:rPr>
          <w:i/>
        </w:rPr>
        <w:t xml:space="preserve">thưng </w:t>
      </w:r>
      <w:r>
        <w:rPr>
          <w:i/>
        </w:rPr>
        <w:t xml:space="preserve">đỗ. </w:t>
      </w:r>
      <w:r>
        <w:br/>
      </w:r>
      <w:r>
        <w:rPr>
          <w:b/>
        </w:rPr>
        <w:t xml:space="preserve">thưng, </w:t>
      </w:r>
      <w:r>
        <w:rPr>
          <w:i/>
        </w:rPr>
        <w:t xml:space="preserve">động từ </w:t>
      </w:r>
      <w:r>
        <w:t xml:space="preserve">Làm </w:t>
      </w:r>
      <w:r>
        <w:t xml:space="preserve">thành </w:t>
      </w:r>
      <w:r>
        <w:t xml:space="preserve">vách </w:t>
      </w:r>
      <w:r>
        <w:t xml:space="preserve">ngăn </w:t>
      </w:r>
      <w:r>
        <w:t xml:space="preserve">để </w:t>
      </w:r>
      <w:r>
        <w:t xml:space="preserve">che </w:t>
      </w:r>
      <w:r>
        <w:t xml:space="preserve">kín </w:t>
      </w:r>
      <w:r>
        <w:t xml:space="preserve">bằng </w:t>
      </w:r>
      <w:r>
        <w:t xml:space="preserve">cách </w:t>
      </w:r>
      <w:r>
        <w:t xml:space="preserve">ghép </w:t>
      </w:r>
      <w:r>
        <w:t xml:space="preserve">tạm </w:t>
      </w:r>
      <w:r>
        <w:t xml:space="preserve">những </w:t>
      </w:r>
      <w:r>
        <w:t xml:space="preserve">vật </w:t>
      </w:r>
      <w:r>
        <w:t xml:space="preserve">liệu </w:t>
      </w:r>
      <w:r>
        <w:t xml:space="preserve">đơn </w:t>
      </w:r>
      <w:r>
        <w:t xml:space="preserve">giản. </w:t>
      </w:r>
      <w:r>
        <w:t xml:space="preserve">Nhà </w:t>
      </w:r>
      <w:r>
        <w:rPr>
          <w:i/>
        </w:rPr>
        <w:t xml:space="preserve">thung </w:t>
      </w:r>
      <w:r>
        <w:t xml:space="preserve">bằng </w:t>
      </w:r>
      <w:r>
        <w:rPr>
          <w:i/>
        </w:rPr>
        <w:t xml:space="preserve">nứa </w:t>
      </w:r>
      <w:r>
        <w:rPr>
          <w:i/>
        </w:rPr>
        <w:t xml:space="preserve">Căn </w:t>
      </w:r>
      <w:r>
        <w:rPr>
          <w:i/>
        </w:rPr>
        <w:t xml:space="preserve">buồng </w:t>
      </w:r>
      <w:r>
        <w:rPr>
          <w:i/>
        </w:rPr>
        <w:t xml:space="preserve">thưng </w:t>
      </w:r>
      <w:r>
        <w:rPr>
          <w:i/>
        </w:rPr>
        <w:t xml:space="preserve">uán </w:t>
      </w:r>
      <w:r>
        <w:rPr>
          <w:i/>
        </w:rPr>
        <w:t xml:space="preserve">kín </w:t>
      </w:r>
      <w:r>
        <w:t xml:space="preserve">mít. </w:t>
      </w:r>
      <w:r>
        <w:br/>
      </w:r>
      <w:r>
        <w:rPr>
          <w:b/>
        </w:rPr>
        <w:t xml:space="preserve">thừng </w:t>
      </w:r>
      <w:r>
        <w:rPr>
          <w:i/>
        </w:rPr>
        <w:t xml:space="preserve">danh từ </w:t>
      </w:r>
      <w:r>
        <w:t xml:space="preserve">Dây </w:t>
      </w:r>
      <w:r>
        <w:t xml:space="preserve">to, </w:t>
      </w:r>
      <w:r>
        <w:t xml:space="preserve">chắc, </w:t>
      </w:r>
      <w:r>
        <w:t xml:space="preserve">thường </w:t>
      </w:r>
      <w:r>
        <w:t xml:space="preserve">bện </w:t>
      </w:r>
      <w:r>
        <w:t xml:space="preserve">bằng </w:t>
      </w:r>
      <w:r>
        <w:t xml:space="preserve">đay, </w:t>
      </w:r>
      <w:r>
        <w:t xml:space="preserve">gai, </w:t>
      </w:r>
      <w:r>
        <w:t xml:space="preserve">dùng </w:t>
      </w:r>
      <w:r>
        <w:t xml:space="preserve">để </w:t>
      </w:r>
      <w:r>
        <w:t xml:space="preserve">buộc. </w:t>
      </w:r>
      <w:r>
        <w:t xml:space="preserve">Chấp </w:t>
      </w:r>
      <w:r>
        <w:t xml:space="preserve">lạt, </w:t>
      </w:r>
      <w:r>
        <w:rPr>
          <w:i/>
        </w:rPr>
        <w:t xml:space="preserve">đánh </w:t>
      </w:r>
      <w:r>
        <w:t xml:space="preserve">thừng. </w:t>
      </w:r>
      <w:r>
        <w:rPr>
          <w:i/>
        </w:rPr>
        <w:t xml:space="preserve">Đôi </w:t>
      </w:r>
      <w:r>
        <w:rPr>
          <w:i/>
        </w:rPr>
        <w:t xml:space="preserve">quang </w:t>
      </w:r>
      <w:r>
        <w:rPr>
          <w:i/>
        </w:rPr>
        <w:t xml:space="preserve">thừng. </w:t>
      </w:r>
      <w:r>
        <w:br/>
      </w:r>
      <w:r>
        <w:rPr>
          <w:b/>
        </w:rPr>
        <w:t xml:space="preserve">thước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khoảng </w:t>
      </w:r>
      <w:r>
        <w:t xml:space="preserve">0,425 </w:t>
      </w:r>
      <w:r>
        <w:t xml:space="preserve">mét </w:t>
      </w:r>
      <w:r>
        <w:t xml:space="preserve">(thước </w:t>
      </w:r>
      <w:r>
        <w:t xml:space="preserve">mộc) </w:t>
      </w:r>
      <w:r>
        <w:t xml:space="preserve">hoặc </w:t>
      </w:r>
      <w:r>
        <w:t xml:space="preserve">0,645 </w:t>
      </w:r>
      <w:r>
        <w:t xml:space="preserve">mét </w:t>
      </w:r>
      <w:r>
        <w:t xml:space="preserve">(thước </w:t>
      </w:r>
      <w:r>
        <w:t xml:space="preserve">đo </w:t>
      </w:r>
      <w:r>
        <w:t xml:space="preserve">vải). </w:t>
      </w:r>
      <w:r>
        <w:rPr>
          <w:b/>
        </w:rPr>
        <w:t xml:space="preserve">2 </w:t>
      </w:r>
      <w:r>
        <w:rPr>
          <w:i/>
        </w:rP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bằng </w:t>
      </w:r>
      <w:r>
        <w:t xml:space="preserve">24 </w:t>
      </w:r>
      <w:r>
        <w:t xml:space="preserve">mét </w:t>
      </w:r>
      <w:r>
        <w:t xml:space="preserve">vuông </w:t>
      </w:r>
      <w:r>
        <w:t xml:space="preserve">(thước </w:t>
      </w:r>
      <w:r>
        <w:t xml:space="preserve">Bắc </w:t>
      </w:r>
      <w:r>
        <w:t xml:space="preserve">Bộ), </w:t>
      </w:r>
      <w:r>
        <w:t xml:space="preserve">hoặc </w:t>
      </w:r>
      <w:r>
        <w:t xml:space="preserve">33 </w:t>
      </w:r>
      <w:r>
        <w:t xml:space="preserve">mét </w:t>
      </w:r>
      <w:r>
        <w:t xml:space="preserve">vuông </w:t>
      </w:r>
      <w:r>
        <w:t xml:space="preserve">(thước </w:t>
      </w:r>
      <w:r>
        <w:t xml:space="preserve">Trung </w:t>
      </w:r>
      <w:r>
        <w:t xml:space="preserve">Bộ).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dăm </w:t>
      </w:r>
      <w:r>
        <w:rPr>
          <w:i/>
        </w:rPr>
        <w:t xml:space="preserve">thước </w:t>
      </w:r>
      <w:r>
        <w:rPr>
          <w:i/>
        </w:rPr>
        <w:t xml:space="preserve">đất. </w:t>
      </w:r>
      <w:r>
        <w:rPr>
          <w:b/>
        </w:rPr>
        <w:t xml:space="preserve">3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mét. </w:t>
      </w:r>
      <w:r>
        <w:rPr>
          <w:b/>
        </w:rPr>
        <w:t xml:space="preserve">4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đo, </w:t>
      </w:r>
      <w:r>
        <w:t xml:space="preserve">vẽ </w:t>
      </w:r>
      <w:r>
        <w:t xml:space="preserve">hoặc </w:t>
      </w:r>
      <w:r>
        <w:t xml:space="preserve">tính </w:t>
      </w:r>
      <w:r>
        <w:t xml:space="preserve">toán, </w:t>
      </w:r>
      <w:r>
        <w:t xml:space="preserve">trên </w:t>
      </w:r>
      <w:r>
        <w:t xml:space="preserve">mặt </w:t>
      </w:r>
      <w:r>
        <w:t xml:space="preserve">có </w:t>
      </w:r>
      <w:r>
        <w:t xml:space="preserve">chia </w:t>
      </w:r>
      <w:r>
        <w:t xml:space="preserve">độ, </w:t>
      </w:r>
      <w:r>
        <w:t xml:space="preserve">ghi </w:t>
      </w:r>
      <w:r>
        <w:t xml:space="preserve">số, </w:t>
      </w:r>
      <w:r>
        <w:t xml:space="preserve">hình </w:t>
      </w:r>
      <w:r>
        <w:t xml:space="preserve">dài </w:t>
      </w:r>
      <w:r>
        <w:t xml:space="preserve">hoặc </w:t>
      </w:r>
      <w:r>
        <w:t xml:space="preserve">có </w:t>
      </w:r>
      <w:r>
        <w:t xml:space="preserve">những </w:t>
      </w:r>
      <w:r>
        <w:t xml:space="preserve">đường </w:t>
      </w:r>
      <w:r>
        <w:t xml:space="preserve">hình </w:t>
      </w:r>
      <w:r>
        <w:t xml:space="preserve">học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cặp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thước </w:t>
      </w:r>
      <w:r>
        <w:rPr>
          <w:i/>
        </w:rPr>
        <w:t xml:space="preserve">kẹp.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cong </w:t>
      </w:r>
      <w:r>
        <w:rPr>
          <w:i/>
        </w:rPr>
        <w:t xml:space="preserve">danh từ </w:t>
      </w:r>
      <w:r>
        <w:t xml:space="preserve">Thước </w:t>
      </w:r>
      <w:r>
        <w:t xml:space="preserve">để </w:t>
      </w:r>
      <w:r>
        <w:t xml:space="preserve">tô, </w:t>
      </w:r>
      <w:r>
        <w:t xml:space="preserve">vẽ </w:t>
      </w:r>
      <w:r>
        <w:t xml:space="preserve">đường </w:t>
      </w:r>
      <w:r>
        <w:t xml:space="preserve">cong. </w:t>
      </w:r>
      <w:r>
        <w:t xml:space="preserve">thước </w:t>
      </w:r>
      <w:r>
        <w:t xml:space="preserve">cuộn </w:t>
      </w:r>
      <w:r>
        <w:t xml:space="preserve">danh từ </w:t>
      </w:r>
      <w:r>
        <w:t xml:space="preserve">Thước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có </w:t>
      </w:r>
      <w:r>
        <w:t xml:space="preserve">thể </w:t>
      </w:r>
      <w:r>
        <w:t xml:space="preserve">cuộn </w:t>
      </w:r>
      <w:r>
        <w:t xml:space="preserve">tròn </w:t>
      </w:r>
      <w:r>
        <w:t xml:space="preserve">lại.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dây </w:t>
      </w:r>
      <w:r>
        <w:rPr>
          <w:i/>
        </w:rPr>
        <w:t xml:space="preserve">danh từ </w:t>
      </w:r>
      <w:r>
        <w:t xml:space="preserve">Thước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vật </w:t>
      </w:r>
      <w:r>
        <w:t xml:space="preserve">liệu </w:t>
      </w:r>
      <w:r>
        <w:t xml:space="preserve">mềm,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người </w:t>
      </w:r>
      <w:r>
        <w:t xml:space="preserve">khi </w:t>
      </w:r>
      <w:r>
        <w:t xml:space="preserve">cắt </w:t>
      </w:r>
      <w:r>
        <w:t xml:space="preserve">may.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đo </w:t>
      </w:r>
      <w:r>
        <w:rPr>
          <w:i/>
        </w:rPr>
        <w:t xml:space="preserve">danh từ </w:t>
      </w:r>
      <w:r>
        <w:t xml:space="preserve">Cái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chuẩn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trừu </w:t>
      </w:r>
      <w:r>
        <w:t xml:space="preserve">tượng. </w:t>
      </w:r>
      <w:r>
        <w:rPr>
          <w:i/>
        </w:rPr>
        <w:t xml:space="preserve">Năng </w:t>
      </w:r>
      <w:r>
        <w:t xml:space="preserve">suất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là </w:t>
      </w:r>
      <w:r>
        <w:rPr>
          <w:i/>
        </w:rPr>
        <w:t xml:space="preserve">thước </w:t>
      </w:r>
      <w:r>
        <w:rPr>
          <w:i/>
        </w:rPr>
        <w:t xml:space="preserve">đo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của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thước </w:t>
      </w:r>
      <w:r>
        <w:rPr>
          <w:b/>
        </w:rPr>
        <w:t xml:space="preserve">đo </w:t>
      </w:r>
      <w:r>
        <w:rPr>
          <w:b/>
        </w:rPr>
        <w:t xml:space="preserve">góc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góc,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nửa </w:t>
      </w:r>
      <w:r>
        <w:t xml:space="preserve">vành </w:t>
      </w:r>
      <w:r>
        <w:t xml:space="preserve">tròn.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