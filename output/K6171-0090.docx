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cần,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Không </w:t>
      </w:r>
      <w:r>
        <w:t xml:space="preserve">thể </w:t>
      </w:r>
      <w:r>
        <w:t xml:space="preserve">không </w:t>
      </w:r>
      <w:r>
        <w:t xml:space="preserve">làm, </w:t>
      </w:r>
      <w:r>
        <w:t xml:space="preserve">không </w:t>
      </w:r>
      <w:r>
        <w:t xml:space="preserve">thể </w:t>
      </w:r>
      <w:r>
        <w:t xml:space="preserve">không </w:t>
      </w:r>
      <w:r>
        <w:t xml:space="preserve">có, </w:t>
      </w:r>
      <w:r>
        <w:t xml:space="preserve">vì </w:t>
      </w:r>
      <w:r>
        <w:t xml:space="preserve">nếu </w:t>
      </w:r>
      <w:r>
        <w:t xml:space="preserve">không </w:t>
      </w:r>
      <w:r>
        <w:t xml:space="preserve">làm, </w:t>
      </w:r>
      <w:r>
        <w:t xml:space="preserve">không </w:t>
      </w:r>
      <w:r>
        <w:t xml:space="preserve">có </w:t>
      </w:r>
      <w:r>
        <w:t xml:space="preserve">thì </w:t>
      </w:r>
      <w:r>
        <w:t xml:space="preserve">sẽ </w:t>
      </w:r>
      <w:r>
        <w:t xml:space="preserve">có </w:t>
      </w:r>
      <w:r>
        <w:t xml:space="preserve">hại. </w:t>
      </w:r>
      <w:r>
        <w:t xml:space="preserve">Việc </w:t>
      </w:r>
      <w:r>
        <w:rPr>
          <w:i/>
        </w:rPr>
        <w:t xml:space="preserve">cần </w:t>
      </w:r>
      <w:r>
        <w:rPr>
          <w:i/>
        </w:rPr>
        <w:t xml:space="preserve">phải </w:t>
      </w:r>
      <w:r>
        <w:rPr>
          <w:i/>
        </w:rPr>
        <w:t xml:space="preserve">đi. </w:t>
      </w:r>
      <w:r>
        <w:rPr>
          <w:i/>
        </w:rPr>
        <w:t xml:space="preserve">Những </w:t>
      </w:r>
      <w:r>
        <w:t xml:space="preserve">thứ </w:t>
      </w:r>
      <w:r>
        <w:rPr>
          <w:i/>
        </w:rPr>
        <w:t xml:space="preserve">cần </w:t>
      </w:r>
      <w:r>
        <w:rPr>
          <w:i/>
        </w:rPr>
        <w:t xml:space="preserve">dùng. </w:t>
      </w:r>
      <w:r>
        <w:t xml:space="preserve">Quyển </w:t>
      </w:r>
      <w:r>
        <w:rPr>
          <w:i/>
        </w:rPr>
        <w:t xml:space="preserve">sách </w:t>
      </w:r>
      <w:r>
        <w:rPr>
          <w:i/>
        </w:rPr>
        <w:t xml:space="preserve">cần </w:t>
      </w:r>
      <w:r>
        <w:rPr>
          <w:i/>
        </w:rPr>
        <w:t xml:space="preserve">cho </w:t>
      </w:r>
      <w:r>
        <w:rPr>
          <w:i/>
        </w:rPr>
        <w:t xml:space="preserve">mọi </w:t>
      </w:r>
      <w:r>
        <w:rPr>
          <w:i/>
        </w:rPr>
        <w:t xml:space="preserve">người. </w:t>
      </w:r>
      <w:r>
        <w:t xml:space="preserve">II </w:t>
      </w:r>
      <w:r>
        <w:t xml:space="preserve">tính từ </w:t>
      </w:r>
      <w:r>
        <w:t xml:space="preserve">Phải </w:t>
      </w:r>
      <w:r>
        <w:t xml:space="preserve">được </w:t>
      </w:r>
      <w:r>
        <w:t xml:space="preserve">giải </w:t>
      </w:r>
      <w:r>
        <w:t xml:space="preserve">quyết </w:t>
      </w:r>
      <w:r>
        <w:t xml:space="preserve">gấp, </w:t>
      </w:r>
      <w:r>
        <w:t xml:space="preserve">vì </w:t>
      </w:r>
      <w:r>
        <w:t xml:space="preserve">để </w:t>
      </w:r>
      <w:r>
        <w:t xml:space="preserve">chậm </w:t>
      </w:r>
      <w:r>
        <w:t xml:space="preserve">trễ </w:t>
      </w:r>
      <w:r>
        <w:t xml:space="preserve">sẽ </w:t>
      </w:r>
      <w:r>
        <w:t xml:space="preserve">có </w:t>
      </w:r>
      <w:r>
        <w:t xml:space="preserve">hại. </w:t>
      </w:r>
      <w:r>
        <w:t xml:space="preserve">Thư </w:t>
      </w:r>
      <w:r>
        <w:rPr>
          <w:i/>
        </w:rPr>
        <w:t xml:space="preserve">cần, </w:t>
      </w:r>
      <w:r>
        <w:rPr>
          <w:i/>
        </w:rPr>
        <w:t xml:space="preserve">phải </w:t>
      </w:r>
      <w:r>
        <w:rPr>
          <w:i/>
        </w:rPr>
        <w:t xml:space="preserve">chuyển </w:t>
      </w:r>
      <w:r>
        <w:t xml:space="preserve">ngay. </w:t>
      </w:r>
      <w:r>
        <w:br/>
      </w:r>
      <w:r>
        <w:rPr>
          <w:b/>
        </w:rPr>
        <w:t xml:space="preserve">cần,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Siêng </w:t>
      </w:r>
      <w:r>
        <w:t xml:space="preserve">năng, </w:t>
      </w:r>
      <w:r>
        <w:t xml:space="preserve">chăm </w:t>
      </w:r>
      <w:r>
        <w:t xml:space="preserve">chỉ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Nhất </w:t>
      </w:r>
      <w:r>
        <w:rPr>
          <w:i/>
        </w:rPr>
        <w:t xml:space="preserve">nước, </w:t>
      </w:r>
      <w:r>
        <w:t xml:space="preserve">nhì </w:t>
      </w:r>
      <w:r>
        <w:rPr>
          <w:i/>
        </w:rPr>
        <w:t xml:space="preserve">phân, </w:t>
      </w:r>
      <w:r>
        <w:rPr>
          <w:i/>
        </w:rPr>
        <w:t xml:space="preserve">tam </w:t>
      </w:r>
      <w:r>
        <w:t xml:space="preserve">cần, </w:t>
      </w:r>
      <w:r>
        <w:rPr>
          <w:i/>
        </w:rPr>
        <w:t xml:space="preserve">tứ </w:t>
      </w:r>
      <w:r>
        <w:t xml:space="preserve">giống </w:t>
      </w:r>
      <w:r>
        <w:t xml:space="preserve">(tng,). </w:t>
      </w:r>
      <w:r>
        <w:rPr>
          <w:i/>
        </w:rPr>
        <w:t xml:space="preserve">Gương </w:t>
      </w:r>
      <w:r>
        <w:t xml:space="preserve">cần, </w:t>
      </w:r>
      <w:r>
        <w:rPr>
          <w:i/>
        </w:rPr>
        <w:t xml:space="preserve">kiệm, </w:t>
      </w:r>
      <w:r>
        <w:t xml:space="preserve">liêm, </w:t>
      </w:r>
      <w:r>
        <w:rPr>
          <w:i/>
        </w:rPr>
        <w:t xml:space="preserve">chính.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câu </w:t>
      </w:r>
      <w:r>
        <w:rPr>
          <w:i/>
        </w:rPr>
        <w:t xml:space="preserve">danh từ </w:t>
      </w:r>
      <w:r>
        <w:t xml:space="preserve">Cần </w:t>
      </w:r>
      <w:r>
        <w:t xml:space="preserve">để </w:t>
      </w:r>
      <w:r>
        <w:t xml:space="preserve">buộc </w:t>
      </w:r>
      <w:r>
        <w:t xml:space="preserve">dây </w:t>
      </w:r>
      <w:r>
        <w:t xml:space="preserve">câu </w:t>
      </w:r>
      <w:r>
        <w:t xml:space="preserve">cá.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cẩu </w:t>
      </w:r>
      <w:r>
        <w:rPr>
          <w:i/>
        </w:rPr>
        <w:t xml:space="preserve">danh từ </w:t>
      </w:r>
      <w:r>
        <w:t xml:space="preserve">Máy </w:t>
      </w:r>
      <w:r>
        <w:t xml:space="preserve">có </w:t>
      </w:r>
      <w:r>
        <w:t xml:space="preserve">cần </w:t>
      </w:r>
      <w:r>
        <w:t xml:space="preserve">dài </w:t>
      </w:r>
      <w:r>
        <w:t xml:space="preserve">có </w:t>
      </w:r>
      <w:r>
        <w:t xml:space="preserve">thể </w:t>
      </w:r>
      <w:r>
        <w:t xml:space="preserve">vừa </w:t>
      </w:r>
      <w:r>
        <w:t xml:space="preserve">nâng, </w:t>
      </w:r>
      <w:r>
        <w:t xml:space="preserve">hạ, </w:t>
      </w:r>
      <w:r>
        <w:t xml:space="preserve">vừa </w:t>
      </w:r>
      <w:r>
        <w:t xml:space="preserve">di </w:t>
      </w:r>
      <w:r>
        <w:t xml:space="preserve">chuyển </w:t>
      </w:r>
      <w:r>
        <w:t xml:space="preserve">vật </w:t>
      </w:r>
      <w:r>
        <w:t xml:space="preserve">nặng. </w:t>
      </w:r>
      <w:r>
        <w:t xml:space="preserve">Lái </w:t>
      </w:r>
      <w:r>
        <w:rPr>
          <w:i/>
        </w:rPr>
        <w:t xml:space="preserve">cần </w:t>
      </w:r>
      <w:r>
        <w:t xml:space="preserve">cẩu.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cù </w:t>
      </w:r>
      <w:r>
        <w:rPr>
          <w:i/>
        </w:rPr>
        <w:t xml:space="preserve">tính từ </w:t>
      </w:r>
      <w:r>
        <w:t xml:space="preserve">Chăm </w:t>
      </w:r>
      <w:r>
        <w:t xml:space="preserve">chỉ, </w:t>
      </w:r>
      <w:r>
        <w:t xml:space="preserve">chịu </w:t>
      </w:r>
      <w:r>
        <w:t xml:space="preserve">khó </w:t>
      </w:r>
      <w:r>
        <w:t xml:space="preserve">một </w:t>
      </w:r>
      <w:r>
        <w:t xml:space="preserve">cách </w:t>
      </w:r>
      <w:r>
        <w:t xml:space="preserve">thường </w:t>
      </w:r>
      <w:r>
        <w:t xml:space="preserve">xuyên.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cần </w:t>
      </w:r>
      <w:r>
        <w:t xml:space="preserve">cù. </w:t>
      </w:r>
      <w:r>
        <w:rPr>
          <w:i/>
        </w:rPr>
        <w:t xml:space="preserve">Cần </w:t>
      </w:r>
      <w:r>
        <w:t xml:space="preserve">cù </w:t>
      </w:r>
      <w:r>
        <w:rPr>
          <w:i/>
        </w:rPr>
        <w:t xml:space="preserve">học </w:t>
      </w:r>
      <w:r>
        <w:rPr>
          <w:i/>
        </w:rPr>
        <w:t xml:space="preserve">tập.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cần </w:t>
      </w:r>
      <w:r>
        <w:t xml:space="preserve">cù.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dại </w:t>
      </w:r>
      <w:r>
        <w:rPr>
          <w:i/>
        </w:rPr>
        <w:t xml:space="preserve">danh từ </w:t>
      </w:r>
      <w:r>
        <w:t xml:space="preserve">Cây </w:t>
      </w:r>
      <w:r>
        <w:t xml:space="preserve">giống </w:t>
      </w:r>
      <w:r>
        <w:t xml:space="preserve">như </w:t>
      </w:r>
      <w:r>
        <w:t xml:space="preserve">cần </w:t>
      </w:r>
      <w:r>
        <w:t xml:space="preserve">ta, </w:t>
      </w:r>
      <w:r>
        <w:t xml:space="preserve">mọc </w:t>
      </w:r>
      <w:r>
        <w:t xml:space="preserve">hoang </w:t>
      </w:r>
      <w:r>
        <w:t xml:space="preserve">ở </w:t>
      </w:r>
      <w:r>
        <w:t xml:space="preserve">đồng </w:t>
      </w:r>
      <w:r>
        <w:t xml:space="preserve">ruộng, </w:t>
      </w:r>
      <w:r>
        <w:t xml:space="preserve">ven </w:t>
      </w:r>
      <w:r>
        <w:t xml:space="preserve">sông.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đốp </w:t>
      </w:r>
      <w:r>
        <w:rPr>
          <w:i/>
        </w:rPr>
        <w:t xml:space="preserve">danh từ </w:t>
      </w:r>
      <w:r>
        <w:t xml:space="preserve">Lá </w:t>
      </w:r>
      <w:r>
        <w:t xml:space="preserve">dừa </w:t>
      </w:r>
      <w:r>
        <w:t xml:space="preserve">nước </w:t>
      </w:r>
      <w:r>
        <w:t xml:space="preserve">chằm </w:t>
      </w:r>
      <w:r>
        <w:t xml:space="preserve">sẵn </w:t>
      </w:r>
      <w:r>
        <w:t xml:space="preserve">để </w:t>
      </w:r>
      <w:r>
        <w:t xml:space="preserve">lợp </w:t>
      </w:r>
      <w:r>
        <w:t xml:space="preserve">cần </w:t>
      </w:r>
      <w:r>
        <w:t xml:space="preserve">kiệm </w:t>
      </w:r>
      <w:r>
        <w:t xml:space="preserve">tính từ </w:t>
      </w:r>
      <w:r>
        <w:t xml:space="preserve">Siêng </w:t>
      </w:r>
      <w:r>
        <w:t xml:space="preserve">năng </w:t>
      </w:r>
      <w:r>
        <w:t xml:space="preserve">và </w:t>
      </w:r>
      <w:r>
        <w:t xml:space="preserve">tiết </w:t>
      </w:r>
      <w:r>
        <w:t xml:space="preserve">kiệm. </w:t>
      </w:r>
      <w:r>
        <w:rPr>
          <w:i/>
        </w:rPr>
        <w:t xml:space="preserve">Ăn </w:t>
      </w:r>
      <w:r>
        <w:t xml:space="preserve">tiêu </w:t>
      </w:r>
      <w:r>
        <w:rPr>
          <w:i/>
        </w:rPr>
        <w:t xml:space="preserve">cần </w:t>
      </w:r>
      <w:r>
        <w:rPr>
          <w:i/>
        </w:rPr>
        <w:t xml:space="preserve">kiệm.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kíp </w:t>
      </w:r>
      <w:r>
        <w:rPr>
          <w:b/>
        </w:rPr>
        <w:t xml:space="preserve">tt. </w:t>
      </w:r>
      <w:r>
        <w:t xml:space="preserve">Cần </w:t>
      </w:r>
      <w:r>
        <w:t xml:space="preserve">được </w:t>
      </w:r>
      <w:r>
        <w:t xml:space="preserve">giải </w:t>
      </w:r>
      <w:r>
        <w:t xml:space="preserve">quyết </w:t>
      </w:r>
      <w:r>
        <w:t xml:space="preserve">gấp, </w:t>
      </w:r>
      <w:r>
        <w:t xml:space="preserve">giải </w:t>
      </w:r>
      <w:r>
        <w:t xml:space="preserve">quyết </w:t>
      </w:r>
      <w:r>
        <w:t xml:space="preserve">ngay; </w:t>
      </w:r>
      <w:r>
        <w:t xml:space="preserve">cấp </w:t>
      </w:r>
      <w:r>
        <w:t xml:space="preserve">bách. </w:t>
      </w:r>
      <w:r>
        <w:t xml:space="preserve">Việc </w:t>
      </w:r>
      <w:r>
        <w:rPr>
          <w:i/>
        </w:rPr>
        <w:t xml:space="preserve">cần </w:t>
      </w:r>
      <w:r>
        <w:rPr>
          <w:i/>
        </w:rPr>
        <w:t xml:space="preserve">kíp.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lao </w:t>
      </w:r>
      <w:r>
        <w:rPr>
          <w:b/>
        </w:rPr>
        <w:t xml:space="preserve">Ì </w:t>
      </w:r>
      <w:r>
        <w:rPr>
          <w:i/>
        </w:rPr>
        <w:t xml:space="preserve">tính từ </w:t>
      </w:r>
      <w:r>
        <w:t xml:space="preserve">(ít dùng). </w:t>
      </w:r>
      <w:r>
        <w:t xml:space="preserve">Cản </w:t>
      </w:r>
      <w:r>
        <w:t xml:space="preserve">cù </w:t>
      </w:r>
      <w:r>
        <w:t xml:space="preserve">trong </w:t>
      </w:r>
      <w:r>
        <w:t xml:space="preserve">lao </w:t>
      </w:r>
      <w:r>
        <w:t xml:space="preserve">động. </w:t>
      </w:r>
      <w:r>
        <w:t xml:space="preserve">Cuộc </w:t>
      </w:r>
      <w:r>
        <w:t xml:space="preserve">sống </w:t>
      </w:r>
      <w:r>
        <w:rPr>
          <w:i/>
        </w:rPr>
        <w:t xml:space="preserve">cần </w:t>
      </w:r>
      <w:r>
        <w:t xml:space="preserve">lao. </w:t>
      </w:r>
      <w:r>
        <w:t xml:space="preserve">II </w:t>
      </w:r>
      <w:r>
        <w:t xml:space="preserve">danh từ </w:t>
      </w:r>
      <w:r>
        <w:t xml:space="preserve">(cũ). </w:t>
      </w:r>
      <w:r>
        <w:t xml:space="preserve">Như </w:t>
      </w:r>
      <w:r>
        <w:t xml:space="preserve">lao </w:t>
      </w:r>
      <w:r>
        <w:rPr>
          <w:i/>
        </w:rPr>
        <w:t xml:space="preserve">động. </w:t>
      </w:r>
      <w:r>
        <w:rPr>
          <w:i/>
        </w:rPr>
        <w:t xml:space="preserve">Giai </w:t>
      </w:r>
      <w:r>
        <w:rPr>
          <w:i/>
        </w:rPr>
        <w:t xml:space="preserve">cấp </w:t>
      </w:r>
      <w:r>
        <w:rPr>
          <w:i/>
        </w:rPr>
        <w:t xml:space="preserve">cần </w:t>
      </w:r>
      <w:r>
        <w:t xml:space="preserve">lao </w:t>
      </w:r>
      <w:r>
        <w:t xml:space="preserve">(công </w:t>
      </w:r>
      <w:r>
        <w:t xml:space="preserve">nhân </w:t>
      </w:r>
      <w:r>
        <w:t xml:space="preserve">và </w:t>
      </w:r>
      <w:r>
        <w:rPr>
          <w:i/>
        </w:rPr>
        <w:t xml:space="preserve">nông </w:t>
      </w:r>
      <w:r>
        <w:rPr>
          <w:i/>
        </w:rPr>
        <w:t xml:space="preserve">dân).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mẫn </w:t>
      </w:r>
      <w:r>
        <w:rPr>
          <w:i/>
        </w:rPr>
        <w:t xml:space="preserve">tính từ </w:t>
      </w:r>
      <w:r>
        <w:t xml:space="preserve">Siêng </w:t>
      </w:r>
      <w:r>
        <w:t xml:space="preserve">năng </w:t>
      </w:r>
      <w:r>
        <w:t xml:space="preserve">và </w:t>
      </w:r>
      <w:r>
        <w:t xml:space="preserve">lanh </w:t>
      </w:r>
      <w:r>
        <w:t xml:space="preserve">lợi. </w:t>
      </w:r>
      <w:r>
        <w:t xml:space="preserve">Người </w:t>
      </w:r>
      <w:r>
        <w:t xml:space="preserve">giúp </w:t>
      </w:r>
      <w:r>
        <w:t xml:space="preserve">uiệc </w:t>
      </w:r>
      <w:r>
        <w:rPr>
          <w:i/>
        </w:rPr>
        <w:t xml:space="preserve">cần </w:t>
      </w:r>
      <w:r>
        <w:rPr>
          <w:i/>
        </w:rPr>
        <w:t xml:space="preserve">mẫn.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cằn </w:t>
      </w:r>
      <w:r>
        <w:rPr>
          <w:i/>
        </w:rPr>
        <w:t xml:space="preserve">mẫn...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sa </w:t>
      </w:r>
      <w:r>
        <w:rPr>
          <w:i/>
        </w:rPr>
        <w:t xml:space="preserve">danh từ </w:t>
      </w:r>
      <w:r>
        <w:t xml:space="preserve">Cây </w:t>
      </w:r>
      <w:r>
        <w:t xml:space="preserve">có </w:t>
      </w:r>
      <w:r>
        <w:t xml:space="preserve">chứa </w:t>
      </w:r>
      <w:r>
        <w:t xml:space="preserve">chất </w:t>
      </w:r>
      <w:r>
        <w:t xml:space="preserve">ma </w:t>
      </w:r>
      <w:r>
        <w:t xml:space="preserve">tuý, </w:t>
      </w:r>
      <w:r>
        <w:t xml:space="preserve">có </w:t>
      </w:r>
      <w:r>
        <w:t xml:space="preserve">thể </w:t>
      </w:r>
      <w:r>
        <w:t xml:space="preserve">dùngtrộnvớithuốcláđểhút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ta </w:t>
      </w:r>
      <w:r>
        <w:rPr>
          <w:i/>
        </w:rPr>
        <w:t xml:space="preserve">danh từ </w:t>
      </w:r>
      <w:r>
        <w:t xml:space="preserve">Rau </w:t>
      </w:r>
      <w:r>
        <w:t xml:space="preserve">cần;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cần </w:t>
      </w:r>
      <w:r>
        <w:t xml:space="preserve">tây.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Cây </w:t>
      </w:r>
      <w:r>
        <w:t xml:space="preserve">giống </w:t>
      </w:r>
      <w:r>
        <w:t xml:space="preserve">như </w:t>
      </w:r>
      <w:r>
        <w:t xml:space="preserve">cần </w:t>
      </w:r>
      <w:r>
        <w:t xml:space="preserve">ta, </w:t>
      </w:r>
      <w:r>
        <w:t xml:space="preserve">trồng </w:t>
      </w:r>
      <w:r>
        <w:t xml:space="preserve">trên </w:t>
      </w:r>
      <w:r>
        <w:t xml:space="preserve">cạn, </w:t>
      </w:r>
      <w:r>
        <w:t xml:space="preserve">mùi </w:t>
      </w:r>
      <w:r>
        <w:t xml:space="preserve">thơm,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thiết </w:t>
      </w:r>
      <w:r>
        <w:rPr>
          <w:i/>
        </w:rPr>
        <w:t xml:space="preserve">tính từ </w:t>
      </w:r>
      <w:r>
        <w:t xml:space="preserve">Cản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thể </w:t>
      </w:r>
      <w:r>
        <w:t xml:space="preserve">nào </w:t>
      </w:r>
      <w:r>
        <w:t xml:space="preserve">không </w:t>
      </w:r>
      <w:r>
        <w:t xml:space="preserve">làm </w:t>
      </w:r>
      <w:r>
        <w:t xml:space="preserve">hoặc </w:t>
      </w:r>
      <w:r>
        <w:t xml:space="preserve">không </w:t>
      </w:r>
      <w:r>
        <w:t xml:space="preserve">có. </w:t>
      </w:r>
      <w:r>
        <w:t xml:space="preserve">Việc </w:t>
      </w:r>
      <w:r>
        <w:t xml:space="preserve">cần </w:t>
      </w:r>
      <w:r>
        <w:rPr>
          <w:i/>
        </w:rPr>
        <w:t xml:space="preserve">thiết. </w:t>
      </w:r>
      <w:r>
        <w:t xml:space="preserve">Những </w:t>
      </w:r>
      <w:r>
        <w:rPr>
          <w:i/>
        </w:rPr>
        <w:t xml:space="preserve">chỉ </w:t>
      </w:r>
      <w:r>
        <w:rPr>
          <w:i/>
        </w:rPr>
        <w:t xml:space="preserve">phí </w:t>
      </w:r>
      <w:r>
        <w:rPr>
          <w:i/>
        </w:rPr>
        <w:t xml:space="preserve">cần </w:t>
      </w:r>
      <w:r>
        <w:rPr>
          <w:i/>
        </w:rPr>
        <w:t xml:space="preserve">thiết </w:t>
      </w:r>
      <w:r>
        <w:rPr>
          <w:i/>
        </w:rPr>
        <w:t xml:space="preserve">cho </w:t>
      </w:r>
      <w:r>
        <w:rPr>
          <w:i/>
        </w:rPr>
        <w:t xml:space="preserve">sản </w:t>
      </w:r>
      <w:r>
        <w:t xml:space="preserve">xuất.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trục </w:t>
      </w:r>
      <w:r>
        <w:rPr>
          <w:b/>
        </w:rPr>
        <w:t xml:space="preserve">d.x. </w:t>
      </w:r>
      <w:r>
        <w:rPr>
          <w:b/>
        </w:rPr>
        <w:t xml:space="preserve">cần </w:t>
      </w:r>
      <w:r>
        <w:rPr>
          <w:b/>
        </w:rPr>
        <w:t xml:space="preserve">cẩu.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vọt </w:t>
      </w:r>
      <w:r>
        <w:rPr>
          <w:i/>
        </w:rPr>
        <w:t xml:space="preserve">danh từ </w:t>
      </w:r>
      <w:r>
        <w:t xml:space="preserve">Cần </w:t>
      </w:r>
      <w:r>
        <w:t xml:space="preserve">bằng </w:t>
      </w:r>
      <w:r>
        <w:t xml:space="preserve">thân </w:t>
      </w:r>
      <w:r>
        <w:t xml:space="preserve">cây </w:t>
      </w:r>
      <w:r>
        <w:t xml:space="preserve">tre, </w:t>
      </w:r>
      <w:r>
        <w:t xml:space="preserve">cố </w:t>
      </w:r>
      <w:r>
        <w:t xml:space="preserve">định </w:t>
      </w:r>
      <w:r>
        <w:t xml:space="preserve">vào </w:t>
      </w:r>
      <w:r>
        <w:t xml:space="preserve">một </w:t>
      </w:r>
      <w:r>
        <w:t xml:space="preserve">trụ </w:t>
      </w:r>
      <w:r>
        <w:t xml:space="preserve">chắc, </w:t>
      </w:r>
      <w:r>
        <w:t xml:space="preserve">đầu </w:t>
      </w:r>
      <w:r>
        <w:t xml:space="preserve">gốc </w:t>
      </w:r>
      <w:r>
        <w:t xml:space="preserve">có </w:t>
      </w:r>
      <w:r>
        <w:t xml:space="preserve">buộc </w:t>
      </w:r>
      <w:r>
        <w:t xml:space="preserve">vật </w:t>
      </w:r>
      <w:r>
        <w:rPr>
          <w:i/>
        </w:rPr>
        <w:t xml:space="preserve">nặng </w:t>
      </w:r>
      <w:r>
        <w:t xml:space="preserve">làm </w:t>
      </w:r>
      <w:r>
        <w:t xml:space="preserve">cho </w:t>
      </w:r>
      <w:r>
        <w:t xml:space="preserve">đầu </w:t>
      </w:r>
      <w:r>
        <w:t xml:space="preserve">ngọn </w:t>
      </w:r>
      <w:r>
        <w:t xml:space="preserve">nhẹ </w:t>
      </w:r>
      <w:r>
        <w:t xml:space="preserve">hơn </w:t>
      </w:r>
      <w:r>
        <w:t xml:space="preserve">có </w:t>
      </w:r>
      <w:r>
        <w:t xml:space="preserve">thể </w:t>
      </w:r>
      <w:r>
        <w:t xml:space="preserve">nâng </w:t>
      </w:r>
      <w:r>
        <w:t xml:space="preserve">lên </w:t>
      </w:r>
      <w:r>
        <w:t xml:space="preserve">cao </w:t>
      </w:r>
      <w:r>
        <w:t xml:space="preserve">dễ </w:t>
      </w:r>
      <w:r>
        <w:t xml:space="preserve">dàng, </w:t>
      </w:r>
      <w:r>
        <w:t xml:space="preserve">dùng </w:t>
      </w:r>
      <w:r>
        <w:t xml:space="preserve">để </w:t>
      </w:r>
      <w:r>
        <w:t xml:space="preserve">kéo </w:t>
      </w:r>
      <w:r>
        <w:t xml:space="preserve">vật </w:t>
      </w:r>
      <w:r>
        <w:t xml:space="preserve">nặng </w:t>
      </w:r>
      <w:r>
        <w:t xml:space="preserve">từ </w:t>
      </w:r>
      <w:r>
        <w:t xml:space="preserve">đưới </w:t>
      </w:r>
      <w:r>
        <w:t xml:space="preserve">sâu </w:t>
      </w:r>
      <w:r>
        <w:t xml:space="preserve">lên. </w:t>
      </w:r>
      <w:r>
        <w:t xml:space="preserve">Múc </w:t>
      </w:r>
      <w:r>
        <w:t xml:space="preserve">nước </w:t>
      </w:r>
      <w:r>
        <w:t xml:space="preserve">giếng </w:t>
      </w:r>
      <w:r>
        <w:rPr>
          <w:i/>
        </w:rPr>
        <w:t xml:space="preserve">bằng </w:t>
      </w:r>
      <w:r>
        <w:rPr>
          <w:i/>
        </w:rPr>
        <w:t xml:space="preserve">cần </w:t>
      </w:r>
      <w:r>
        <w:rPr>
          <w:i/>
        </w:rPr>
        <w:t xml:space="preserve">vọt.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Nhân </w:t>
      </w:r>
      <w:r>
        <w:t xml:space="preserve">viên </w:t>
      </w:r>
      <w:r>
        <w:t xml:space="preserve">phục </w:t>
      </w:r>
      <w:r>
        <w:t xml:space="preserve">vụ </w:t>
      </w:r>
      <w:r>
        <w:t xml:space="preserve">riêng </w:t>
      </w:r>
      <w:r>
        <w:t xml:space="preserve">về </w:t>
      </w:r>
      <w:r>
        <w:t xml:space="preserve">mặt </w:t>
      </w:r>
      <w:r>
        <w:t xml:space="preserve">sinh </w:t>
      </w:r>
      <w:r>
        <w:t xml:space="preserve">hoạt.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vương </w:t>
      </w:r>
      <w:r>
        <w:rPr>
          <w:i/>
        </w:rPr>
        <w:t xml:space="preserve">động từ </w:t>
      </w:r>
      <w:r>
        <w:t xml:space="preserve">(cũ). </w:t>
      </w:r>
      <w:r>
        <w:t xml:space="preserve">Hết </w:t>
      </w:r>
      <w:r>
        <w:t xml:space="preserve">lòng </w:t>
      </w:r>
      <w:r>
        <w:t xml:space="preserve">vì </w:t>
      </w:r>
      <w:r>
        <w:t xml:space="preserve">vua </w:t>
      </w:r>
      <w:r>
        <w:t xml:space="preserve">khi </w:t>
      </w:r>
      <w:r>
        <w:t xml:space="preserve">gặp </w:t>
      </w:r>
      <w:r>
        <w:t xml:space="preserve">nguy </w:t>
      </w:r>
      <w:r>
        <w:t xml:space="preserve">biến. </w:t>
      </w:r>
      <w:r>
        <w:t xml:space="preserve">Phong </w:t>
      </w:r>
      <w:r>
        <w:rPr>
          <w:i/>
        </w:rPr>
        <w:t xml:space="preserve">trào </w:t>
      </w:r>
      <w:r>
        <w:t xml:space="preserve">cần </w:t>
      </w:r>
      <w:r>
        <w:rPr>
          <w:i/>
        </w:rPr>
        <w:t xml:space="preserve">uương </w:t>
      </w:r>
      <w:r>
        <w:t xml:space="preserve">(của </w:t>
      </w:r>
      <w:r>
        <w:t xml:space="preserve">sĩ </w:t>
      </w:r>
      <w:r>
        <w:rPr>
          <w:i/>
        </w:rPr>
        <w:t xml:space="preserve">phu </w:t>
      </w:r>
      <w:r>
        <w:t xml:space="preserve">yêu </w:t>
      </w:r>
      <w:r>
        <w:t xml:space="preserve">nước </w:t>
      </w:r>
      <w:r>
        <w:rPr>
          <w:i/>
        </w:rPr>
        <w:t xml:space="preserve">chống </w:t>
      </w:r>
      <w:r>
        <w:rPr>
          <w:i/>
        </w:rPr>
        <w:t xml:space="preserve">thực </w:t>
      </w:r>
      <w:r>
        <w:t xml:space="preserve">dân </w:t>
      </w:r>
      <w:r>
        <w:t xml:space="preserve">Pháp </w:t>
      </w:r>
      <w:r>
        <w:t xml:space="preserve">xâm </w:t>
      </w:r>
      <w:r>
        <w:t xml:space="preserve">lược, </w:t>
      </w:r>
      <w:r>
        <w:t xml:space="preserve">trong </w:t>
      </w:r>
      <w:r>
        <w:t xml:space="preserve">lịch </w:t>
      </w:r>
      <w:r>
        <w:t xml:space="preserve">sứ </w:t>
      </w:r>
      <w:r>
        <w:rPr>
          <w:i/>
        </w:rPr>
        <w:t xml:space="preserve">Việt </w:t>
      </w:r>
      <w:r>
        <w:rPr>
          <w:i/>
        </w:rPr>
        <w:t xml:space="preserve">Nam </w:t>
      </w:r>
      <w:r>
        <w:t xml:space="preserve">cuối </w:t>
      </w:r>
      <w:r>
        <w:t xml:space="preserve">thế </w:t>
      </w:r>
      <w:r>
        <w:t xml:space="preserve">kí </w:t>
      </w:r>
      <w:r>
        <w:t xml:space="preserve">XD.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xé </w:t>
      </w:r>
      <w:r>
        <w:rPr>
          <w:i/>
        </w:rPr>
        <w:t xml:space="preserve">danh từ </w:t>
      </w:r>
      <w:r>
        <w:t xml:space="preserve">Đồ </w:t>
      </w:r>
      <w:r>
        <w:t xml:space="preserve">đựng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giành </w:t>
      </w:r>
      <w:r>
        <w:t xml:space="preserve">to, </w:t>
      </w:r>
      <w:r>
        <w:t xml:space="preserve">miệng </w:t>
      </w:r>
      <w:r>
        <w:t xml:space="preserve">rộng, </w:t>
      </w:r>
      <w:r>
        <w:t xml:space="preserve">đáy </w:t>
      </w:r>
      <w:r>
        <w:t xml:space="preserve">sâu, </w:t>
      </w:r>
      <w:r>
        <w:t xml:space="preserve">có </w:t>
      </w:r>
      <w:r>
        <w:t xml:space="preserve">quai,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hàng </w:t>
      </w:r>
      <w:r>
        <w:t xml:space="preserve">hoá </w:t>
      </w:r>
      <w:r>
        <w:t xml:space="preserve">chuyên </w:t>
      </w:r>
      <w:r>
        <w:t xml:space="preserve">chở. </w:t>
      </w:r>
      <w:r>
        <w:t xml:space="preserve">cần </w:t>
      </w:r>
      <w:r>
        <w:t xml:space="preserve">yếu </w:t>
      </w:r>
      <w:r>
        <w:t xml:space="preserve">tính từ </w:t>
      </w:r>
      <w:r>
        <w:t xml:space="preserve">Cần </w:t>
      </w:r>
      <w:r>
        <w:t xml:space="preserve">thiết </w:t>
      </w:r>
      <w:r>
        <w:t xml:space="preserve">và </w:t>
      </w:r>
      <w:r>
        <w:t xml:space="preserve">quan </w:t>
      </w:r>
      <w:r>
        <w:t xml:space="preserve">trọng. </w:t>
      </w:r>
      <w:r>
        <w:t xml:space="preserve">Điều </w:t>
      </w:r>
      <w:r>
        <w:rPr>
          <w:i/>
        </w:rPr>
        <w:t xml:space="preserve">kiện </w:t>
      </w:r>
      <w:r>
        <w:rPr>
          <w:i/>
        </w:rPr>
        <w:t xml:space="preserve">cần </w:t>
      </w:r>
      <w:r>
        <w:t xml:space="preserve">yếu. </w:t>
      </w:r>
      <w:r>
        <w:rPr>
          <w:i/>
        </w:rPr>
        <w:t xml:space="preserve">Nhiệm </w:t>
      </w:r>
      <w:r>
        <w:t xml:space="preserve">uụ </w:t>
      </w:r>
      <w:r>
        <w:rPr>
          <w:i/>
        </w:rPr>
        <w:t xml:space="preserve">cần </w:t>
      </w:r>
      <w:r>
        <w:rPr>
          <w:i/>
        </w:rPr>
        <w:t xml:space="preserve">yếu. </w:t>
      </w:r>
      <w:r>
        <w:br/>
      </w:r>
      <w:r>
        <w:rPr>
          <w:b/>
        </w:rPr>
        <w:t xml:space="preserve">cẩn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Khảm. </w:t>
      </w:r>
      <w:r>
        <w:t xml:space="preserve">Cấn </w:t>
      </w:r>
      <w:r>
        <w:rPr>
          <w:i/>
        </w:rPr>
        <w:t xml:space="preserve">xà </w:t>
      </w:r>
      <w:r>
        <w:rPr>
          <w:i/>
        </w:rPr>
        <w:t xml:space="preserve">cừ. </w:t>
      </w:r>
      <w:r>
        <w:br/>
      </w:r>
      <w:r>
        <w:rPr>
          <w:b/>
        </w:rPr>
        <w:t xml:space="preserve">cẩn </w:t>
      </w:r>
      <w:r>
        <w:rPr>
          <w:b/>
        </w:rPr>
        <w:t xml:space="preserve">mật </w:t>
      </w:r>
      <w:r>
        <w:rPr>
          <w:i/>
        </w:rPr>
        <w:t xml:space="preserve">tính từ </w:t>
      </w:r>
      <w:r>
        <w:t xml:space="preserve">Cẩn </w:t>
      </w:r>
      <w:r>
        <w:t xml:space="preserve">thận, </w:t>
      </w:r>
      <w:r>
        <w:t xml:space="preserve">nghiêm </w:t>
      </w:r>
      <w:r>
        <w:t xml:space="preserve">ngặt, </w:t>
      </w:r>
      <w:r>
        <w:t xml:space="preserve">không </w:t>
      </w:r>
      <w:r>
        <w:t xml:space="preserve">để </w:t>
      </w:r>
      <w:r>
        <w:t xml:space="preserve">có </w:t>
      </w:r>
      <w:r>
        <w:t xml:space="preserve">sơ </w:t>
      </w:r>
      <w:r>
        <w:t xml:space="preserve">hở. </w:t>
      </w:r>
      <w:r>
        <w:t xml:space="preserve">Canh </w:t>
      </w:r>
      <w:r>
        <w:rPr>
          <w:i/>
        </w:rPr>
        <w:t xml:space="preserve">phòng </w:t>
      </w:r>
      <w:r>
        <w:rPr>
          <w:i/>
        </w:rPr>
        <w:t xml:space="preserve">cẩn </w:t>
      </w:r>
      <w:r>
        <w:t xml:space="preserve">mật. </w:t>
      </w:r>
      <w:r>
        <w:br/>
      </w:r>
      <w:r>
        <w:rPr>
          <w:b/>
        </w:rPr>
        <w:t xml:space="preserve">cẩn </w:t>
      </w:r>
      <w:r>
        <w:rPr>
          <w:b/>
        </w:rPr>
        <w:t xml:space="preserve">tắc </w:t>
      </w:r>
      <w:r>
        <w:rPr>
          <w:i/>
        </w:rPr>
        <w:t xml:space="preserve">tính từ </w:t>
      </w:r>
      <w:r>
        <w:t xml:space="preserve">(khẩu ngữ). </w:t>
      </w:r>
      <w:r>
        <w:t xml:space="preserve">Cẩn </w:t>
      </w:r>
      <w:r>
        <w:t xml:space="preserve">thận. </w:t>
      </w:r>
      <w:r>
        <w:br/>
      </w:r>
      <w:r>
        <w:rPr>
          <w:b/>
        </w:rPr>
        <w:t xml:space="preserve">cẩn </w:t>
      </w:r>
      <w:r>
        <w:rPr>
          <w:b/>
        </w:rPr>
        <w:t xml:space="preserve">tắc </w:t>
      </w:r>
      <w:r>
        <w:rPr>
          <w:b/>
        </w:rPr>
        <w:t xml:space="preserve">vô </w:t>
      </w:r>
      <w:r>
        <w:rPr>
          <w:b/>
        </w:rPr>
        <w:t xml:space="preserve">ưu </w:t>
      </w:r>
      <w:r>
        <w:rPr>
          <w:i/>
        </w:rPr>
        <w:t xml:space="preserve">Cẩn </w:t>
      </w:r>
      <w:r>
        <w:t xml:space="preserve">thận </w:t>
      </w:r>
      <w:r>
        <w:t xml:space="preserve">thì </w:t>
      </w:r>
      <w:r>
        <w:t xml:space="preserve">về </w:t>
      </w:r>
      <w:r>
        <w:t xml:space="preserve">sau </w:t>
      </w:r>
      <w:r>
        <w:t xml:space="preserve">khỏi </w:t>
      </w:r>
      <w:r>
        <w:t xml:space="preserve">lo. </w:t>
      </w:r>
      <w:r>
        <w:t xml:space="preserve">cẩn </w:t>
      </w:r>
      <w:r>
        <w:t xml:space="preserve">thân </w:t>
      </w:r>
      <w:r>
        <w:t xml:space="preserve">tính từ </w:t>
      </w:r>
      <w:r>
        <w:t xml:space="preserve">Có </w:t>
      </w:r>
      <w:r>
        <w:t xml:space="preserve">ý </w:t>
      </w:r>
      <w:r>
        <w:t xml:space="preserve">thức </w:t>
      </w:r>
      <w:r>
        <w:t xml:space="preserve">tránh </w:t>
      </w:r>
      <w:r>
        <w:t xml:space="preserve">sơ </w:t>
      </w:r>
      <w:r>
        <w:t xml:space="preserve">suất, </w:t>
      </w:r>
      <w:r>
        <w:t xml:space="preserve">đề </w:t>
      </w:r>
      <w:r>
        <w:t xml:space="preserve">phòng </w:t>
      </w:r>
      <w:r>
        <w:t xml:space="preserve">những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có </w:t>
      </w:r>
      <w:r>
        <w:t xml:space="preserve">thể </w:t>
      </w:r>
      <w:r>
        <w:t xml:space="preserve">xảy </w:t>
      </w:r>
      <w:r>
        <w:rPr>
          <w:i/>
        </w:rPr>
        <w:t xml:space="preserve">ra. </w:t>
      </w:r>
      <w:r>
        <w:rPr>
          <w:i/>
        </w:rPr>
        <w:t xml:space="preserve">Tác </w:t>
      </w:r>
      <w:r>
        <w:t xml:space="preserve">phong </w:t>
      </w:r>
      <w:r>
        <w:rPr>
          <w:i/>
        </w:rPr>
        <w:t xml:space="preserve">cẩn </w:t>
      </w:r>
      <w:r>
        <w:rPr>
          <w:i/>
        </w:rPr>
        <w:t xml:space="preserve">thận. </w:t>
      </w:r>
      <w:r>
        <w:rPr>
          <w:i/>
        </w:rPr>
        <w:t xml:space="preserve">Tính </w:t>
      </w:r>
      <w:r>
        <w:t xml:space="preserve">toán </w:t>
      </w:r>
      <w:r>
        <w:t xml:space="preserve">cẩn </w:t>
      </w:r>
      <w:r>
        <w:rPr>
          <w:i/>
        </w:rPr>
        <w:t xml:space="preserve">thận. </w:t>
      </w:r>
      <w:r>
        <w:t xml:space="preserve">Cẩn </w:t>
      </w:r>
      <w:r>
        <w:rPr>
          <w:i/>
        </w:rPr>
        <w:t xml:space="preserve">thận </w:t>
      </w:r>
      <w:r>
        <w:rPr>
          <w:i/>
        </w:rPr>
        <w:t xml:space="preserve">kẻéo </w:t>
      </w:r>
      <w:r>
        <w:t xml:space="preserve">ngã. </w:t>
      </w:r>
      <w:r>
        <w:br/>
      </w:r>
      <w:r>
        <w:rPr>
          <w:b/>
        </w:rPr>
        <w:t xml:space="preserve">cẩn </w:t>
      </w:r>
      <w:r>
        <w:rPr>
          <w:b/>
        </w:rPr>
        <w:t xml:space="preserve">trọng </w:t>
      </w:r>
      <w:r>
        <w:rPr>
          <w:i/>
        </w:rPr>
        <w:t xml:space="preserve">tính từ </w:t>
      </w:r>
      <w:r>
        <w:t xml:space="preserve">(ít dùng). </w:t>
      </w:r>
      <w:r>
        <w:t xml:space="preserve">Do </w:t>
      </w:r>
      <w:r>
        <w:t xml:space="preserve">coi </w:t>
      </w:r>
      <w:r>
        <w:t xml:space="preserve">trọng </w:t>
      </w:r>
      <w:r>
        <w:t xml:space="preserve">mà </w:t>
      </w:r>
      <w:r>
        <w:t xml:space="preserve">có </w:t>
      </w:r>
      <w:r>
        <w:t xml:space="preserve">ý </w:t>
      </w:r>
      <w:r>
        <w:t xml:space="preserve">thức </w:t>
      </w:r>
      <w:r>
        <w:t xml:space="preserve">cẩn </w:t>
      </w:r>
      <w:r>
        <w:t xml:space="preserve">thận </w:t>
      </w:r>
      <w:r>
        <w:t xml:space="preserve">đối </w:t>
      </w:r>
      <w:r>
        <w:t xml:space="preserve">với </w:t>
      </w:r>
      <w:r>
        <w:t xml:space="preserve">việc </w:t>
      </w:r>
      <w:r>
        <w:t xml:space="preserve">gì. </w:t>
      </w:r>
      <w:r>
        <w:br/>
      </w:r>
      <w:r>
        <w:rPr>
          <w:b/>
        </w:rPr>
        <w:t xml:space="preserve">cấn, </w:t>
      </w:r>
      <w:r>
        <w:rPr>
          <w:i/>
        </w:rPr>
        <w:t xml:space="preserve">danh từ </w:t>
      </w:r>
      <w:r>
        <w:t xml:space="preserve">(phương ngữ). </w:t>
      </w:r>
      <w:r>
        <w:t xml:space="preserve">Cặn. </w:t>
      </w:r>
      <w:r>
        <w:t xml:space="preserve">Cấn </w:t>
      </w:r>
      <w:r>
        <w:t xml:space="preserve">nước </w:t>
      </w:r>
      <w:r>
        <w:t xml:space="preserve">chè. </w:t>
      </w:r>
      <w:r>
        <w:br/>
      </w:r>
      <w:r>
        <w:rPr>
          <w:b/>
        </w:rPr>
        <w:t xml:space="preserve">cấn,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† </w:t>
      </w:r>
      <w:r>
        <w:t xml:space="preserve">Vướng </w:t>
      </w:r>
      <w:r>
        <w:t xml:space="preserve">cái </w:t>
      </w:r>
      <w:r>
        <w:t xml:space="preserve">gì </w:t>
      </w:r>
      <w:r>
        <w:t xml:space="preserve">có </w:t>
      </w:r>
      <w:r>
        <w:t xml:space="preserve">cạnh. </w:t>
      </w:r>
      <w:r>
        <w:rPr>
          <w:i/>
        </w:rPr>
        <w:t xml:space="preserve">Ván </w:t>
      </w:r>
      <w:r>
        <w:t xml:space="preserve">kê </w:t>
      </w:r>
      <w:r>
        <w:rPr>
          <w:i/>
        </w:rPr>
        <w:t xml:space="preserve">không </w:t>
      </w:r>
      <w:r>
        <w:rPr>
          <w:i/>
        </w:rPr>
        <w:t xml:space="preserve">bằng, </w:t>
      </w:r>
      <w:r>
        <w:rPr>
          <w:i/>
        </w:rPr>
        <w:t xml:space="preserve">nằm </w:t>
      </w:r>
      <w:r>
        <w:rPr>
          <w:i/>
        </w:rPr>
        <w:t xml:space="preserve">cấn </w:t>
      </w:r>
      <w:r>
        <w:t xml:space="preserve">đau </w:t>
      </w:r>
      <w:r>
        <w:rPr>
          <w:i/>
        </w:rPr>
        <w:t xml:space="preserve">cả </w:t>
      </w:r>
      <w:r>
        <w:t xml:space="preserve">lưng. </w:t>
      </w:r>
      <w:r>
        <w:rPr>
          <w:b/>
        </w:rPr>
        <w:t xml:space="preserve">2 </w:t>
      </w:r>
      <w:r>
        <w:t xml:space="preserve">Vướng, </w:t>
      </w:r>
      <w:r>
        <w:t xml:space="preserve">mắc. </w:t>
      </w:r>
      <w:r>
        <w:t xml:space="preserve">Cấn </w:t>
      </w:r>
      <w:r>
        <w:rPr>
          <w:i/>
        </w:rPr>
        <w:t xml:space="preserve">giá </w:t>
      </w:r>
      <w:r>
        <w:rPr>
          <w:i/>
        </w:rPr>
        <w:t xml:space="preserve">sách </w:t>
      </w:r>
      <w:r>
        <w:rPr>
          <w:i/>
        </w:rPr>
        <w:t xml:space="preserve">nên </w:t>
      </w:r>
      <w:r>
        <w:rPr>
          <w:i/>
        </w:rPr>
        <w:t xml:space="preserve">không </w:t>
      </w:r>
      <w:r>
        <w:rPr>
          <w:i/>
        </w:rPr>
        <w:t xml:space="preserve">kê </w:t>
      </w:r>
      <w:r>
        <w:rPr>
          <w:i/>
        </w:rPr>
        <w:t xml:space="preserve">được </w:t>
      </w:r>
      <w:r>
        <w:t xml:space="preserve">tu. </w:t>
      </w:r>
      <w:r>
        <w:br/>
      </w:r>
      <w:r>
        <w:rPr>
          <w:b/>
        </w:rPr>
        <w:t xml:space="preserve">cấn,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Bắn, </w:t>
      </w:r>
      <w:r>
        <w:t xml:space="preserve">hoặc </w:t>
      </w:r>
      <w:r>
        <w:t xml:space="preserve">gán </w:t>
      </w:r>
      <w:r>
        <w:t xml:space="preserve">(nợ). </w:t>
      </w:r>
      <w:r>
        <w:br/>
      </w:r>
      <w:r>
        <w:rPr>
          <w:b/>
        </w:rPr>
        <w:t xml:space="preserve">cấn </w:t>
      </w:r>
      <w:r>
        <w:rPr>
          <w:b/>
        </w:rPr>
        <w:t xml:space="preserve">cái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Vướng </w:t>
      </w:r>
      <w:r>
        <w:t xml:space="preserve">mắc. </w:t>
      </w:r>
      <w:r>
        <w:br/>
      </w:r>
      <w:r>
        <w:rPr>
          <w:b/>
        </w:rPr>
        <w:t xml:space="preserve">cận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(cũ, </w:t>
      </w:r>
      <w:r>
        <w:t xml:space="preserve">hoặc </w:t>
      </w:r>
      <w:r>
        <w:t xml:space="preserve">ph.;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Gân. </w:t>
      </w:r>
      <w:r>
        <w:t xml:space="preserve">Nhà </w:t>
      </w:r>
      <w:r>
        <w:rPr>
          <w:i/>
        </w:rPr>
        <w:t xml:space="preserve">ởcận </w:t>
      </w:r>
      <w:r>
        <w:rPr>
          <w:i/>
        </w:rPr>
        <w:t xml:space="preserve">đường </w:t>
      </w:r>
      <w:r>
        <w:t xml:space="preserve">Ngày </w:t>
      </w:r>
      <w:r>
        <w:rPr>
          <w:i/>
        </w:rPr>
        <w:t xml:space="preserve">cận </w:t>
      </w:r>
      <w:r>
        <w:t xml:space="preserve">Tết. </w:t>
      </w:r>
      <w:r>
        <w:rPr>
          <w:b/>
        </w:rPr>
        <w:t xml:space="preserve">2 </w:t>
      </w:r>
      <w:r>
        <w:t xml:space="preserve">(kng,). </w:t>
      </w:r>
      <w:r>
        <w:t xml:space="preserve">Cận </w:t>
      </w:r>
      <w:r>
        <w:t xml:space="preserve">thị </w:t>
      </w:r>
      <w:r>
        <w:t xml:space="preserve">(nói </w:t>
      </w:r>
      <w:r>
        <w:t xml:space="preserve">tắt). </w:t>
      </w:r>
      <w:r>
        <w:rPr>
          <w:i/>
        </w:rPr>
        <w:t xml:space="preserve">Bj </w:t>
      </w:r>
      <w:r>
        <w:t xml:space="preserve">cận </w:t>
      </w:r>
      <w:r>
        <w:t xml:space="preserve">nặng. </w:t>
      </w:r>
      <w:r>
        <w:t xml:space="preserve">Kính </w:t>
      </w:r>
      <w:r>
        <w:rPr>
          <w:i/>
        </w:rPr>
        <w:t xml:space="preserve">cận”. </w:t>
      </w:r>
      <w:r>
        <w:br/>
      </w:r>
      <w:r>
        <w:rPr>
          <w:b/>
        </w:rPr>
        <w:t xml:space="preserve">cận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Cảnh </w:t>
      </w:r>
      <w:r>
        <w:t xml:space="preserve">gần. </w:t>
      </w:r>
      <w:r>
        <w:br/>
      </w:r>
      <w:r>
        <w:rPr>
          <w:b/>
        </w:rPr>
        <w:t xml:space="preserve">cận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Đánh </w:t>
      </w:r>
      <w:r>
        <w:t xml:space="preserve">gần.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dưới </w:t>
      </w:r>
      <w:r>
        <w:rPr>
          <w:i/>
        </w:rPr>
        <w:t xml:space="preserve">danh từ </w:t>
      </w:r>
      <w:r>
        <w:t xml:space="preserve">Phần </w:t>
      </w:r>
      <w:r>
        <w:t xml:space="preserve">tử </w:t>
      </w:r>
      <w:r>
        <w:t xml:space="preserve">nhỏ </w:t>
      </w:r>
      <w:r>
        <w:t xml:space="preserve">hơn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phần </w:t>
      </w:r>
      <w:r>
        <w:t xml:space="preserve">tử </w:t>
      </w:r>
      <w:r>
        <w:t xml:space="preserve">khác </w:t>
      </w:r>
      <w:r>
        <w:t xml:space="preserve">của </w:t>
      </w:r>
      <w:r>
        <w:t xml:space="preserve">một </w:t>
      </w:r>
      <w:r>
        <w:t xml:space="preserve">tập </w:t>
      </w:r>
      <w:r>
        <w:t xml:space="preserve">hợp. </w:t>
      </w:r>
      <w:r>
        <w:br/>
      </w:r>
      <w:r>
        <w:rPr>
          <w:b/>
        </w:rPr>
        <w:t xml:space="preserve">cận </w:t>
      </w:r>
      <w:r>
        <w:rPr>
          <w:b/>
        </w:rPr>
        <w:t xml:space="preserve">đại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danh từ). </w:t>
      </w:r>
      <w:r>
        <w:t xml:space="preserve">Thời </w:t>
      </w:r>
      <w:r>
        <w:t xml:space="preserve">đại </w:t>
      </w:r>
      <w:r>
        <w:t xml:space="preserve">lịch </w:t>
      </w:r>
      <w:r>
        <w:br w:type="page"/>
      </w:r>
      <w:r>
        <w:rPr>
          <w:b/>
        </w:rPr>
        <w:t xml:space="preserve">cận </w:t>
      </w:r>
      <w:r>
        <w:rPr>
          <w:b/>
        </w:rPr>
        <w:t xml:space="preserve">kể </w:t>
      </w:r>
      <w:r>
        <w:rPr>
          <w:i/>
        </w:rPr>
        <w:t xml:space="preserve">động từ </w:t>
      </w:r>
      <w:r>
        <w:t xml:space="preserve">Rất </w:t>
      </w:r>
      <w:r>
        <w:t xml:space="preserve">gần, </w:t>
      </w:r>
      <w:r>
        <w:t xml:space="preserve">như </w:t>
      </w:r>
      <w:r>
        <w:t xml:space="preserve">ở </w:t>
      </w:r>
      <w:r>
        <w:t xml:space="preserve">sát </w:t>
      </w:r>
      <w:r>
        <w:t xml:space="preserve">ngay </w:t>
      </w:r>
      <w:r>
        <w:rPr>
          <w:i/>
        </w:rPr>
        <w:t xml:space="preserve">bên </w:t>
      </w:r>
      <w:r>
        <w:t xml:space="preserve">cạnh. </w:t>
      </w:r>
      <w:r>
        <w:rPr>
          <w:i/>
        </w:rPr>
        <w:t xml:space="preserve">Sống </w:t>
      </w:r>
      <w:r>
        <w:rPr>
          <w:i/>
        </w:rPr>
        <w:t xml:space="preserve">cận </w:t>
      </w:r>
      <w:r>
        <w:rPr>
          <w:i/>
        </w:rPr>
        <w:t xml:space="preserve">kê </w:t>
      </w:r>
      <w:r>
        <w:rPr>
          <w:i/>
        </w:rPr>
        <w:t xml:space="preserve">cha </w:t>
      </w:r>
      <w:r>
        <w:rPr>
          <w:i/>
        </w:rPr>
        <w:t xml:space="preserve">mẹ. </w:t>
      </w:r>
      <w:r>
        <w:t xml:space="preserve">Cái </w:t>
      </w:r>
      <w:r>
        <w:t xml:space="preserve">chết </w:t>
      </w:r>
      <w:r>
        <w:t xml:space="preserve">đã </w:t>
      </w:r>
      <w:r>
        <w:t xml:space="preserve">cận </w:t>
      </w:r>
      <w:r>
        <w:t xml:space="preserve">kề.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cận </w:t>
      </w:r>
      <w:r>
        <w:t xml:space="preserve">đại. </w:t>
      </w:r>
      <w:r>
        <w:br/>
      </w:r>
      <w:r>
        <w:rPr>
          <w:b/>
        </w:rPr>
        <w:t xml:space="preserve">sử </w:t>
      </w:r>
      <w:r>
        <w:rPr>
          <w:b/>
        </w:rPr>
        <w:t xml:space="preserve">trước </w:t>
      </w:r>
      <w:r>
        <w:rPr>
          <w:b/>
        </w:rPr>
        <w:t xml:space="preserve">thời </w:t>
      </w:r>
      <w:r>
        <w:rPr>
          <w:b/>
        </w:rPr>
        <w:t xml:space="preserve">hiện </w:t>
      </w:r>
      <w:r>
        <w:rPr>
          <w:b/>
        </w:rPr>
        <w:t xml:space="preserve">đại. </w:t>
      </w:r>
      <w:r>
        <w:t xml:space="preserve">Sử </w:t>
      </w:r>
      <w:r>
        <w:t xml:space="preserve">cận </w:t>
      </w:r>
      <w:r>
        <w:t xml:space="preserve">đại.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cận </w:t>
      </w:r>
      <w:r>
        <w:t xml:space="preserve">đại.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nhiệt </w:t>
      </w:r>
      <w:r>
        <w:rPr>
          <w:b/>
        </w:rPr>
        <w:t xml:space="preserve">đới </w:t>
      </w:r>
      <w:r>
        <w:rPr>
          <w:i/>
        </w:rPr>
        <w:t xml:space="preserve">danh từ </w:t>
      </w:r>
      <w:r>
        <w:t xml:space="preserve">Đới </w:t>
      </w:r>
      <w:r>
        <w:t xml:space="preserve">nằm </w:t>
      </w:r>
      <w:r>
        <w:t xml:space="preserve">giữa </w:t>
      </w:r>
      <w:r>
        <w:t xml:space="preserve">nhiệt </w:t>
      </w:r>
      <w:r>
        <w:t xml:space="preserve">đới </w:t>
      </w:r>
      <w:r>
        <w:t xml:space="preserve">và </w:t>
      </w:r>
      <w:r>
        <w:t xml:space="preserve">ôn </w:t>
      </w:r>
      <w:r>
        <w:t xml:space="preserve">đới.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Bề </w:t>
      </w:r>
      <w:r>
        <w:t xml:space="preserve">tôi </w:t>
      </w:r>
      <w:r>
        <w:t xml:space="preserve">bên </w:t>
      </w:r>
      <w:r>
        <w:t xml:space="preserve">cạnh </w:t>
      </w:r>
      <w:r>
        <w:t xml:space="preserve">vua </w:t>
      </w:r>
      <w:r>
        <w:t xml:space="preserve">và </w:t>
      </w:r>
      <w:r>
        <w:t xml:space="preserve">được </w:t>
      </w:r>
      <w:r>
        <w:t xml:space="preserve">vua </w:t>
      </w:r>
      <w:r>
        <w:t xml:space="preserve">tin </w:t>
      </w:r>
      <w:r>
        <w:t xml:space="preserve">đùng.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thị </w:t>
      </w:r>
      <w:r>
        <w:rPr>
          <w:i/>
        </w:rPr>
        <w:t xml:space="preserve">tính từ </w:t>
      </w:r>
      <w:r>
        <w:t xml:space="preserve">(Mắt) </w:t>
      </w:r>
      <w:r>
        <w:t xml:space="preserve">chỉ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rõ </w:t>
      </w:r>
      <w:r>
        <w:t xml:space="preserve">những </w:t>
      </w:r>
      <w:r>
        <w:t xml:space="preserve">vật </w:t>
      </w:r>
      <w:r>
        <w:t xml:space="preserve">ở </w:t>
      </w:r>
      <w:r>
        <w:t xml:space="preserve">gần, </w:t>
      </w:r>
      <w:r>
        <w:t xml:space="preserve">do </w:t>
      </w:r>
      <w:r>
        <w:t xml:space="preserve">bị </w:t>
      </w:r>
      <w:r>
        <w:t xml:space="preserve">tật; </w:t>
      </w:r>
      <w:r>
        <w:t xml:space="preserve">trái </w:t>
      </w:r>
      <w:r>
        <w:t xml:space="preserve">với </w:t>
      </w:r>
      <w:r>
        <w:t xml:space="preserve">viễn </w:t>
      </w:r>
      <w:r>
        <w:t xml:space="preserve">thị. </w:t>
      </w:r>
      <w:r>
        <w:t xml:space="preserve">Mắt </w:t>
      </w:r>
      <w:r>
        <w:rPr>
          <w:i/>
        </w:rPr>
        <w:t xml:space="preserve">cận </w:t>
      </w:r>
      <w:r>
        <w:rPr>
          <w:i/>
        </w:rPr>
        <w:t xml:space="preserve">thị </w:t>
      </w:r>
      <w:r>
        <w:rPr>
          <w:i/>
        </w:rPr>
        <w:t xml:space="preserve">nặng. </w:t>
      </w:r>
      <w:r>
        <w:rPr>
          <w:i/>
        </w:rPr>
        <w:t xml:space="preserve">Kính </w:t>
      </w:r>
      <w:r>
        <w:rPr>
          <w:i/>
        </w:rPr>
        <w:t xml:space="preserve">cận </w:t>
      </w:r>
      <w:r>
        <w:rPr>
          <w:i/>
        </w:rPr>
        <w:t xml:space="preserve">thị </w:t>
      </w:r>
      <w:r>
        <w:rPr>
          <w:i/>
        </w:rPr>
        <w:t xml:space="preserve">(dùng </w:t>
      </w:r>
      <w:r>
        <w:t xml:space="preserve">cho </w:t>
      </w:r>
      <w:r>
        <w:rPr>
          <w:i/>
        </w:rPr>
        <w:t xml:space="preserve">người </w:t>
      </w:r>
      <w:r>
        <w:t xml:space="preserve">cận </w:t>
      </w:r>
      <w:r>
        <w:t xml:space="preserve">thị). </w:t>
      </w:r>
      <w:r>
        <w:br/>
      </w:r>
      <w:r>
        <w:rPr>
          <w:b/>
        </w:rPr>
        <w:t xml:space="preserve">cân </w:t>
      </w:r>
      <w:r>
        <w:rPr>
          <w:b/>
        </w:rPr>
        <w:t xml:space="preserve">trên </w:t>
      </w:r>
      <w:r>
        <w:rPr>
          <w:i/>
        </w:rPr>
        <w:t xml:space="preserve">danh từ </w:t>
      </w:r>
      <w:r>
        <w:t xml:space="preserve">Phần </w:t>
      </w:r>
      <w:r>
        <w:t xml:space="preserve">tử </w:t>
      </w:r>
      <w:r>
        <w:t xml:space="preserve">lớn </w:t>
      </w:r>
      <w:r>
        <w:t xml:space="preserve">hơn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phần </w:t>
      </w:r>
      <w:r>
        <w:t xml:space="preserve">tử </w:t>
      </w:r>
      <w:r>
        <w:t xml:space="preserve">khác </w:t>
      </w:r>
      <w:r>
        <w:t xml:space="preserve">của </w:t>
      </w:r>
      <w:r>
        <w:t xml:space="preserve">một </w:t>
      </w:r>
      <w:r>
        <w:t xml:space="preserve">tập </w:t>
      </w:r>
      <w:r>
        <w:t xml:space="preserve">hợp.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vệ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Quân </w:t>
      </w:r>
      <w:r>
        <w:t xml:space="preserve">nhân </w:t>
      </w:r>
      <w:r>
        <w:t xml:space="preserve">ở </w:t>
      </w:r>
      <w:r>
        <w:t xml:space="preserve">bên </w:t>
      </w:r>
      <w:r>
        <w:t xml:space="preserve">cạnh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vua </w:t>
      </w:r>
      <w:r>
        <w:t xml:space="preserve">hoặc </w:t>
      </w:r>
      <w:r>
        <w:t xml:space="preserve">tư </w:t>
      </w:r>
      <w:r>
        <w:t xml:space="preserve">lệnh </w:t>
      </w:r>
      <w:r>
        <w:t xml:space="preserve">quân </w:t>
      </w:r>
      <w:r>
        <w:t xml:space="preserve">đội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rPr>
          <w:b/>
        </w:rPr>
        <w:t xml:space="preserve">2 </w:t>
      </w:r>
      <w:r>
        <w:t xml:space="preserve">Danh </w:t>
      </w:r>
      <w:r>
        <w:t xml:space="preserve">hiệu </w:t>
      </w:r>
      <w:r>
        <w:t xml:space="preserve">vinh </w:t>
      </w:r>
      <w:r>
        <w:t xml:space="preserve">dự </w:t>
      </w:r>
      <w:r>
        <w:t xml:space="preserve">của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vũ </w:t>
      </w:r>
      <w:r>
        <w:t xml:space="preserve">trang </w:t>
      </w:r>
      <w:r>
        <w:t xml:space="preserve">ưu </w:t>
      </w:r>
      <w:r>
        <w:t xml:space="preserve">tú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`câng </w:t>
      </w:r>
      <w:r>
        <w:rPr>
          <w:i/>
        </w:rPr>
        <w:t xml:space="preserve">tính từ </w:t>
      </w:r>
      <w:r>
        <w:t xml:space="preserve">(thường </w:t>
      </w:r>
      <w:r>
        <w:t xml:space="preserve">được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(Mặt) </w:t>
      </w:r>
      <w:r>
        <w:t xml:space="preserve">có </w:t>
      </w:r>
      <w:r>
        <w:t xml:space="preserve">vẻ </w:t>
      </w:r>
      <w:r>
        <w:t xml:space="preserve">trơ </w:t>
      </w:r>
      <w:r>
        <w:t xml:space="preserve">Ìì, </w:t>
      </w:r>
      <w:r>
        <w:t xml:space="preserve">vênh </w:t>
      </w:r>
      <w:r>
        <w:t xml:space="preserve">váo, </w:t>
      </w:r>
      <w:r>
        <w:t xml:space="preserve">tỏ </w:t>
      </w:r>
      <w:r>
        <w:t xml:space="preserve">ra </w:t>
      </w:r>
      <w:r>
        <w:t xml:space="preserve">ngạo </w:t>
      </w:r>
      <w:r>
        <w:t xml:space="preserve">nghẽ. </w:t>
      </w:r>
      <w:r>
        <w:t xml:space="preserve">Bộ </w:t>
      </w:r>
      <w:r>
        <w:t xml:space="preserve">mặt </w:t>
      </w:r>
      <w:r>
        <w:rPr>
          <w:i/>
        </w:rPr>
        <w:t xml:space="preserve">câng </w:t>
      </w:r>
      <w:r>
        <w:rPr>
          <w:i/>
        </w:rPr>
        <w:t xml:space="preserve">câng, </w:t>
      </w:r>
      <w:r>
        <w:t xml:space="preserve">trông </w:t>
      </w:r>
      <w:r>
        <w:t xml:space="preserve">dễ </w:t>
      </w:r>
      <w:r>
        <w:t xml:space="preserve">ghét. </w:t>
      </w:r>
      <w:r>
        <w:br/>
      </w:r>
      <w:r>
        <w:rPr>
          <w:b/>
        </w:rPr>
        <w:t xml:space="preserve">cấp,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Mặt </w:t>
      </w:r>
      <w:r>
        <w:t xml:space="preserve">phẳng </w:t>
      </w:r>
      <w:r>
        <w:t xml:space="preserve">hẹp </w:t>
      </w:r>
      <w:r>
        <w:t xml:space="preserve">làm </w:t>
      </w:r>
      <w:r>
        <w:t xml:space="preserve">bậc </w:t>
      </w:r>
      <w:r>
        <w:t xml:space="preserve">để </w:t>
      </w:r>
      <w:r>
        <w:t xml:space="preserve">bước </w:t>
      </w:r>
      <w:r>
        <w:t xml:space="preserve">lên, </w:t>
      </w:r>
      <w:r>
        <w:t xml:space="preserve">bước </w:t>
      </w:r>
      <w:r>
        <w:t xml:space="preserve">xuống. </w:t>
      </w:r>
      <w:r>
        <w:t xml:space="preserve">Thềm </w:t>
      </w:r>
      <w:r>
        <w:rPr>
          <w:i/>
        </w:rPr>
        <w:t xml:space="preserve">ba </w:t>
      </w:r>
      <w:r>
        <w:rPr>
          <w:i/>
        </w:rPr>
        <w:t xml:space="preserve">cấp. </w:t>
      </w:r>
      <w:r>
        <w:rPr>
          <w:b/>
        </w:rPr>
        <w:t xml:space="preserve">2 </w:t>
      </w:r>
      <w:r>
        <w:t xml:space="preserve">Loại, </w:t>
      </w:r>
      <w:r>
        <w:t xml:space="preserve">hạng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(xếp </w:t>
      </w:r>
      <w:r>
        <w:t xml:space="preserve">theo </w:t>
      </w:r>
      <w:r>
        <w:t xml:space="preserve">trình </w:t>
      </w:r>
      <w:r>
        <w:t xml:space="preserve">độ </w:t>
      </w:r>
      <w:r>
        <w:t xml:space="preserve">cao </w:t>
      </w:r>
      <w:r>
        <w:t xml:space="preserve">thấp, </w:t>
      </w:r>
      <w:r>
        <w:t xml:space="preserve">trên </w:t>
      </w:r>
      <w:r>
        <w:t xml:space="preserve">dưới, </w:t>
      </w:r>
      <w:r>
        <w:t xml:space="preserve">v.v.). </w:t>
      </w:r>
      <w:r>
        <w:rPr>
          <w:i/>
        </w:rPr>
        <w:t xml:space="preserve">Chính </w:t>
      </w:r>
      <w:r>
        <w:rPr>
          <w:i/>
        </w:rPr>
        <w:t xml:space="preserve">quyền </w:t>
      </w:r>
      <w:r>
        <w:rPr>
          <w:i/>
        </w:rPr>
        <w:t xml:space="preserve">các </w:t>
      </w:r>
      <w:r>
        <w:t xml:space="preserve">cấp. </w:t>
      </w:r>
      <w:r>
        <w:t xml:space="preserve">Sĩ </w:t>
      </w:r>
      <w:r>
        <w:rPr>
          <w:i/>
        </w:rPr>
        <w:t xml:space="preserve">quan </w:t>
      </w:r>
      <w:r>
        <w:rPr>
          <w:i/>
        </w:rPr>
        <w:t xml:space="preserve">cấp </w:t>
      </w:r>
      <w:r>
        <w:rPr>
          <w:i/>
        </w:rPr>
        <w:t xml:space="preserve">tá. </w:t>
      </w:r>
      <w:r>
        <w:t xml:space="preserve">Vận </w:t>
      </w:r>
      <w:r>
        <w:t xml:space="preserve">động </w:t>
      </w:r>
      <w:r>
        <w:t xml:space="preserve">uiên </w:t>
      </w:r>
      <w:r>
        <w:t xml:space="preserve">cấp </w:t>
      </w:r>
      <w:r>
        <w:rPr>
          <w:i/>
        </w:rPr>
        <w:t xml:space="preserve">1. </w:t>
      </w:r>
      <w:r>
        <w:t xml:space="preserve">Gió </w:t>
      </w:r>
      <w:r>
        <w:t xml:space="preserve">cấp </w:t>
      </w:r>
      <w:r>
        <w:rPr>
          <w:i/>
        </w:rPr>
        <w:t xml:space="preserve">3. </w:t>
      </w:r>
      <w:r>
        <w:t xml:space="preserve">Các </w:t>
      </w:r>
      <w:r>
        <w:t xml:space="preserve">cấp </w:t>
      </w:r>
      <w:r>
        <w:t xml:space="preserve">I, </w:t>
      </w:r>
      <w:r>
        <w:t xml:space="preserve">II, </w:t>
      </w:r>
      <w:r>
        <w:t xml:space="preserve">II </w:t>
      </w:r>
      <w:r>
        <w:t xml:space="preserve">của </w:t>
      </w:r>
      <w:r>
        <w:t xml:space="preserve">bậc </w:t>
      </w:r>
      <w:r>
        <w:t xml:space="preserve">phổ </w:t>
      </w:r>
      <w:r>
        <w:t xml:space="preserve">thông </w:t>
      </w:r>
      <w:r>
        <w:rPr>
          <w:i/>
        </w:rPr>
        <w:t xml:space="preserve">(trong </w:t>
      </w:r>
      <w:r>
        <w:t xml:space="preserve">hệ </w:t>
      </w:r>
      <w:r>
        <w:t xml:space="preserve">thống </w:t>
      </w:r>
      <w:r>
        <w:t xml:space="preserve">giáo </w:t>
      </w:r>
      <w:r>
        <w:t xml:space="preserve">dục </w:t>
      </w:r>
      <w:r>
        <w:t xml:space="preserve">trước </w:t>
      </w:r>
      <w:r>
        <w:t xml:space="preserve">đây). </w:t>
      </w:r>
      <w:r>
        <w:br/>
      </w:r>
      <w:r>
        <w:rPr>
          <w:b/>
        </w:rPr>
        <w:t xml:space="preserve">cấp; </w:t>
      </w:r>
      <w:r>
        <w:rPr>
          <w:i/>
        </w:rPr>
        <w:t xml:space="preserve">danh từ </w:t>
      </w:r>
      <w:r>
        <w:t xml:space="preserve">Hàng </w:t>
      </w:r>
      <w:r>
        <w:t xml:space="preserve">mỏng, </w:t>
      </w:r>
      <w:r>
        <w:t xml:space="preserve">dệt </w:t>
      </w:r>
      <w:r>
        <w:t xml:space="preserve">bằng </w:t>
      </w:r>
      <w:r>
        <w:t xml:space="preserve">tơ </w:t>
      </w:r>
      <w:r>
        <w:t xml:space="preserve">tầm, </w:t>
      </w:r>
      <w:r>
        <w:t xml:space="preserve">có </w:t>
      </w:r>
      <w:r>
        <w:t xml:space="preserve">nhiều </w:t>
      </w:r>
      <w:r>
        <w:t xml:space="preserve">hoa, </w:t>
      </w:r>
      <w:r>
        <w:t xml:space="preserve">bóng </w:t>
      </w:r>
      <w:r>
        <w:t xml:space="preserve">và </w:t>
      </w:r>
      <w:r>
        <w:t xml:space="preserve">mịn. </w:t>
      </w:r>
      <w:r>
        <w:br/>
      </w:r>
      <w:r>
        <w:rPr>
          <w:b/>
        </w:rPr>
        <w:t xml:space="preserve">cấp, </w:t>
      </w:r>
      <w:r>
        <w:rPr>
          <w:i/>
        </w:rPr>
        <w:t xml:space="preserve">động từ </w:t>
      </w:r>
      <w:r>
        <w:rPr>
          <w:i/>
        </w:rPr>
        <w:t xml:space="preserve">Giao </w:t>
      </w:r>
      <w:r>
        <w:t xml:space="preserve">cho </w:t>
      </w:r>
      <w:r>
        <w:t xml:space="preserve">hưởng, </w:t>
      </w:r>
      <w:r>
        <w:t xml:space="preserve">giao </w:t>
      </w:r>
      <w:r>
        <w:t xml:space="preserve">cho </w:t>
      </w:r>
      <w:r>
        <w:t xml:space="preserve">toàn </w:t>
      </w:r>
      <w:r>
        <w:t xml:space="preserve">quyền </w:t>
      </w:r>
      <w:r>
        <w:t xml:space="preserve">“sử </w:t>
      </w:r>
      <w:r>
        <w:t xml:space="preserve">dụng. </w:t>
      </w:r>
      <w:r>
        <w:rPr>
          <w:i/>
        </w:rPr>
        <w:t xml:space="preserve">Cấp </w:t>
      </w:r>
      <w:r>
        <w:t xml:space="preserve">học </w:t>
      </w:r>
      <w:r>
        <w:rPr>
          <w:i/>
        </w:rPr>
        <w:t xml:space="preserve">bổng </w:t>
      </w:r>
      <w:r>
        <w:rPr>
          <w:i/>
        </w:rPr>
        <w:t xml:space="preserve">cho </w:t>
      </w:r>
      <w:r>
        <w:t xml:space="preserve">học </w:t>
      </w:r>
      <w:r>
        <w:t xml:space="preserve">sinh. </w:t>
      </w:r>
      <w:r>
        <w:rPr>
          <w:i/>
        </w:rPr>
        <w:t xml:space="preserve">Cấp </w:t>
      </w:r>
      <w:r>
        <w:rPr>
          <w:i/>
        </w:rPr>
        <w:t xml:space="preserve">giấy </w:t>
      </w:r>
      <w:r>
        <w:t xml:space="preserve">phép. </w:t>
      </w:r>
      <w:r>
        <w:br/>
      </w:r>
      <w:r>
        <w:rPr>
          <w:b/>
        </w:rPr>
        <w:t xml:space="preserve">cấp, </w:t>
      </w:r>
      <w:r>
        <w:rPr>
          <w:i/>
        </w:rPr>
        <w:t xml:space="preserve">tính từ </w:t>
      </w:r>
      <w:r>
        <w:t xml:space="preserve">((d.). </w:t>
      </w:r>
      <w:r>
        <w:t xml:space="preserve">Gấp, </w:t>
      </w:r>
      <w:r>
        <w:rPr>
          <w:i/>
        </w:rPr>
        <w:t xml:space="preserve">kíp. </w:t>
      </w:r>
      <w:r>
        <w:rPr>
          <w:i/>
        </w:rPr>
        <w:t xml:space="preserve">Việc </w:t>
      </w:r>
      <w:r>
        <w:rPr>
          <w:i/>
        </w:rPr>
        <w:t xml:space="preserve">cấp </w:t>
      </w:r>
      <w:r>
        <w:t xml:space="preserve">lắm.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bách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Cần </w:t>
      </w:r>
      <w:r>
        <w:t xml:space="preserve">được </w:t>
      </w:r>
      <w:r>
        <w:t xml:space="preserve">giải </w:t>
      </w:r>
      <w:r>
        <w:t xml:space="preserve">quyết </w:t>
      </w:r>
      <w:r>
        <w:t xml:space="preserve">gấp, </w:t>
      </w:r>
      <w:r>
        <w:t xml:space="preserve">giải </w:t>
      </w:r>
      <w:r>
        <w:t xml:space="preserve">quyết </w:t>
      </w:r>
      <w:r>
        <w:rPr>
          <w:i/>
        </w:rPr>
        <w:t xml:space="preserve">ngay; </w:t>
      </w:r>
      <w:r>
        <w:t xml:space="preserve">cần </w:t>
      </w:r>
      <w:r>
        <w:t xml:space="preserve">kíp. </w:t>
      </w:r>
      <w:r>
        <w:rPr>
          <w:i/>
        </w:rPr>
        <w:t xml:space="preserve">Nhiệm </w:t>
      </w:r>
      <w:r>
        <w:rPr>
          <w:i/>
        </w:rPr>
        <w:t xml:space="preserve">vụ </w:t>
      </w:r>
      <w:r>
        <w:rPr>
          <w:i/>
        </w:rPr>
        <w:t xml:space="preserve">cấp </w:t>
      </w:r>
      <w:r>
        <w:t xml:space="preserve">bách. </w:t>
      </w:r>
      <w:r>
        <w:t xml:space="preserve">Đòi </w:t>
      </w:r>
      <w:r>
        <w:t xml:space="preserve">hỏi </w:t>
      </w:r>
      <w:r>
        <w:rPr>
          <w:i/>
        </w:rPr>
        <w:t xml:space="preserve">cấp </w:t>
      </w:r>
      <w:r>
        <w:rPr>
          <w:i/>
        </w:rPr>
        <w:t xml:space="preserve">bách </w:t>
      </w:r>
      <w:r>
        <w:t xml:space="preserve">nhất. </w:t>
      </w:r>
      <w:r>
        <w:rPr>
          <w:b/>
        </w:rPr>
        <w:t xml:space="preserve">2 </w:t>
      </w:r>
      <w:r>
        <w:t xml:space="preserve">Căng </w:t>
      </w:r>
      <w:r>
        <w:t xml:space="preserve">thẳng, </w:t>
      </w:r>
      <w:r>
        <w:t xml:space="preserve">gay </w:t>
      </w:r>
      <w:r>
        <w:t xml:space="preserve">go,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hành </w:t>
      </w:r>
      <w:r>
        <w:t xml:space="preserve">động </w:t>
      </w:r>
      <w:r>
        <w:t xml:space="preserve">gấp, </w:t>
      </w:r>
      <w:r>
        <w:t xml:space="preserve">không </w:t>
      </w:r>
      <w:r>
        <w:t xml:space="preserve">thể </w:t>
      </w:r>
      <w:r>
        <w:t xml:space="preserve">chậm </w:t>
      </w:r>
      <w:r>
        <w:t xml:space="preserve">trễ. </w:t>
      </w:r>
      <w:r>
        <w:rPr>
          <w:i/>
        </w:rPr>
        <w:t xml:space="preserve">Tình </w:t>
      </w:r>
      <w:r>
        <w:rPr>
          <w:i/>
        </w:rPr>
        <w:t xml:space="preserve">thế </w:t>
      </w:r>
      <w:r>
        <w:rPr>
          <w:i/>
        </w:rPr>
        <w:t xml:space="preserve">cấp </w:t>
      </w:r>
      <w:r>
        <w:rPr>
          <w:i/>
        </w:rPr>
        <w:t xml:space="preserve">bách.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báo </w:t>
      </w:r>
      <w:r>
        <w:rPr>
          <w:i/>
        </w:rPr>
        <w:t xml:space="preserve">đại từ </w:t>
      </w:r>
      <w:r>
        <w:t xml:space="preserve">(cũ). </w:t>
      </w:r>
      <w:r>
        <w:t xml:space="preserve">Báo </w:t>
      </w:r>
      <w:r>
        <w:t xml:space="preserve">gấp </w:t>
      </w:r>
      <w:r>
        <w:t xml:space="preserve">cho </w:t>
      </w:r>
      <w:r>
        <w:t xml:space="preserve">biết. </w:t>
      </w:r>
      <w:r>
        <w:rPr>
          <w:i/>
        </w:rPr>
        <w:t xml:space="preserve">Cấp </w:t>
      </w:r>
      <w:r>
        <w:rPr>
          <w:i/>
        </w:rPr>
        <w:t xml:space="preserve">báo </w:t>
      </w:r>
      <w:r>
        <w:rPr>
          <w:i/>
        </w:rPr>
        <w:t xml:space="preserve">tin </w:t>
      </w:r>
      <w:r>
        <w:rPr>
          <w:i/>
        </w:rPr>
        <w:t xml:space="preserve">có </w:t>
      </w:r>
      <w:r>
        <w:rPr>
          <w:i/>
        </w:rPr>
        <w:t xml:space="preserve">biến.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bậc </w:t>
      </w:r>
      <w:r>
        <w:rPr>
          <w:i/>
        </w:rPr>
        <w:t xml:space="preserve">danh từ </w:t>
      </w:r>
      <w:r>
        <w:t xml:space="preserve">Thứ, </w:t>
      </w:r>
      <w:r>
        <w:t xml:space="preserve">hạng </w:t>
      </w:r>
      <w:r>
        <w:t xml:space="preserve">trên </w:t>
      </w:r>
      <w:r>
        <w:t xml:space="preserve">dưới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tổ </w:t>
      </w:r>
      <w:r>
        <w:t xml:space="preserve">chức </w:t>
      </w:r>
      <w:r>
        <w:t xml:space="preserve">(thường </w:t>
      </w:r>
      <w:r>
        <w:t xml:space="preserve">là </w:t>
      </w:r>
      <w:r>
        <w:t xml:space="preserve">chính </w:t>
      </w:r>
      <w:r>
        <w:t xml:space="preserve">quyền; </w:t>
      </w:r>
      <w:r>
        <w:t xml:space="preserve">nói </w:t>
      </w:r>
      <w:r>
        <w:t xml:space="preserve">khái </w:t>
      </w:r>
      <w:r>
        <w:t xml:space="preserve">quát). </w:t>
      </w:r>
      <w:r>
        <w:rPr>
          <w:i/>
        </w:rPr>
        <w:t xml:space="preserve">Cấp </w:t>
      </w:r>
      <w:r>
        <w:rPr>
          <w:i/>
        </w:rPr>
        <w:t xml:space="preserve">bậc </w:t>
      </w:r>
      <w:r>
        <w:t xml:space="preserve">lương. </w:t>
      </w:r>
      <w: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cấp </w:t>
      </w:r>
      <w:r>
        <w:rPr>
          <w:i/>
        </w:rPr>
        <w:t xml:space="preserve">bộc </w:t>
      </w:r>
      <w:r>
        <w:t xml:space="preserve">(chỉ </w:t>
      </w:r>
      <w:r>
        <w:t xml:space="preserve">coi </w:t>
      </w:r>
      <w:r>
        <w:rPr>
          <w:i/>
        </w:rPr>
        <w:t xml:space="preserve">trọng </w:t>
      </w:r>
      <w:r>
        <w:rPr>
          <w:i/>
        </w:rPr>
        <w:t xml:space="preserve">cấp </w:t>
      </w:r>
      <w:r>
        <w:rPr>
          <w:i/>
        </w:rPr>
        <w:t xml:space="preserve">bậc).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nhà </w:t>
      </w:r>
      <w:r>
        <w:t xml:space="preserve">nước, </w:t>
      </w:r>
      <w:r>
        <w:t xml:space="preserve">đẳng </w:t>
      </w:r>
      <w:r>
        <w:t xml:space="preserve">hoặc </w:t>
      </w:r>
      <w:r>
        <w:t xml:space="preserve">đoàn </w:t>
      </w:r>
      <w:r>
        <w:t xml:space="preserve">thể </w:t>
      </w:r>
      <w:r>
        <w:t xml:space="preserve">theo </w:t>
      </w:r>
      <w:r>
        <w:t xml:space="preserve">từng </w:t>
      </w:r>
      <w:r>
        <w:t xml:space="preserve">cấp, </w:t>
      </w:r>
      <w:r>
        <w:t xml:space="preserve">ở </w:t>
      </w:r>
      <w:r>
        <w:t xml:space="preserve">địa </w:t>
      </w:r>
      <w:r>
        <w:t xml:space="preserve">phương. </w:t>
      </w:r>
      <w:r>
        <w:rPr>
          <w:i/>
        </w:rPr>
        <w:t xml:space="preserve">Các </w:t>
      </w:r>
      <w:r>
        <w:rPr>
          <w:i/>
        </w:rPr>
        <w:t xml:space="preserve">cấp </w:t>
      </w:r>
      <w:r>
        <w:rPr>
          <w:i/>
        </w:rPr>
        <w:t xml:space="preserve">bộ </w:t>
      </w:r>
      <w:r>
        <w:rPr>
          <w:i/>
        </w:rPr>
        <w:t xml:space="preserve">của </w:t>
      </w:r>
      <w:r>
        <w:t xml:space="preserve">chính </w:t>
      </w:r>
      <w:r>
        <w:rPr>
          <w:i/>
        </w:rPr>
        <w:t xml:space="preserve">quyền.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cứu </w:t>
      </w:r>
      <w:r>
        <w:rPr>
          <w:i/>
        </w:rPr>
        <w:t xml:space="preserve">động từ </w:t>
      </w:r>
      <w:r>
        <w:t xml:space="preserve">Cứu </w:t>
      </w:r>
      <w:r>
        <w:t xml:space="preserve">chữa </w:t>
      </w:r>
      <w:r>
        <w:t xml:space="preserve">gấp </w:t>
      </w:r>
      <w:r>
        <w:t xml:space="preserve">để </w:t>
      </w:r>
      <w:r>
        <w:t xml:space="preserve">khỏi </w:t>
      </w:r>
      <w:r>
        <w:t xml:space="preserve">nguy </w:t>
      </w:r>
      <w:r>
        <w:t xml:space="preserve">đến </w:t>
      </w:r>
      <w:r>
        <w:t xml:space="preserve">tính </w:t>
      </w:r>
      <w:r>
        <w:t xml:space="preserve">mạng. </w:t>
      </w:r>
      <w:r>
        <w:rPr>
          <w:i/>
        </w:rPr>
        <w:t xml:space="preserve">Cấp </w:t>
      </w:r>
      <w:r>
        <w:t xml:space="preserve">cứu </w:t>
      </w:r>
      <w:r>
        <w:t xml:space="preserve">người </w:t>
      </w:r>
      <w:r>
        <w:rPr>
          <w:i/>
        </w:rPr>
        <w:t xml:space="preserve">bị </w:t>
      </w:r>
      <w:r>
        <w:rPr>
          <w:i/>
        </w:rPr>
        <w:t xml:space="preserve">nạ. </w:t>
      </w:r>
      <w:r>
        <w:t xml:space="preserve">Trạm </w:t>
      </w:r>
      <w:r>
        <w:rPr>
          <w:i/>
        </w:rPr>
        <w:t xml:space="preserve">cấp </w:t>
      </w:r>
      <w:r>
        <w:t xml:space="preserve">cứu. </w:t>
      </w:r>
      <w:r>
        <w:rPr>
          <w:i/>
        </w:rPr>
        <w:t xml:space="preserve">Xe </w:t>
      </w:r>
      <w:r>
        <w:rPr>
          <w:i/>
        </w:rPr>
        <w:t xml:space="preserve">cấp </w:t>
      </w:r>
      <w:r>
        <w:t xml:space="preserve">cứu.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dưỡng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(ít dùng). </w:t>
      </w:r>
      <w:r>
        <w:t xml:space="preserve">Cung </w:t>
      </w:r>
      <w:r>
        <w:t xml:space="preserve">cấp </w:t>
      </w:r>
      <w:r>
        <w:t xml:space="preserve">cho </w:t>
      </w:r>
      <w:r>
        <w:t xml:space="preserve">người </w:t>
      </w:r>
      <w:r>
        <w:t xml:space="preserve">già </w:t>
      </w:r>
      <w:r>
        <w:t xml:space="preserve">hoặc </w:t>
      </w:r>
      <w:r>
        <w:t xml:space="preserve">yếu </w:t>
      </w:r>
      <w:r>
        <w:t xml:space="preserve">những </w:t>
      </w:r>
      <w:r>
        <w:t xml:space="preserve">thứ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đời </w:t>
      </w:r>
      <w:r>
        <w:t xml:space="preserve">E </w:t>
      </w:r>
      <w:r>
        <w:t xml:space="preserve">sống. </w:t>
      </w:r>
      <w:r>
        <w:rPr>
          <w:i/>
        </w:rPr>
        <w:t xml:space="preserve">Cấp </w:t>
      </w:r>
      <w:r>
        <w:rPr>
          <w:i/>
        </w:rPr>
        <w:t xml:space="preserve">dưỡng </w:t>
      </w:r>
      <w:r>
        <w:rPr>
          <w:i/>
        </w:rPr>
        <w:t xml:space="preserve">những </w:t>
      </w:r>
      <w:r>
        <w:rPr>
          <w:i/>
        </w:rPr>
        <w:t xml:space="preserve">người </w:t>
      </w:r>
      <w:r>
        <w:rPr>
          <w:i/>
        </w:rPr>
        <w:t xml:space="preserve">gà </w:t>
      </w:r>
      <w:r>
        <w:t xml:space="preserve">ếu, </w:t>
      </w:r>
      <w:r>
        <w:rPr>
          <w:b/>
        </w:rPr>
        <w:t xml:space="preserve">5 </w:t>
      </w:r>
      <w:r>
        <w:rPr>
          <w:i/>
        </w:rPr>
        <w:t xml:space="preserve">tàn </w:t>
      </w:r>
      <w:r>
        <w:t xml:space="preserve">tật. </w:t>
      </w:r>
      <w:r>
        <w:t xml:space="preserve">II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nấu </w:t>
      </w:r>
      <w:r>
        <w:t xml:space="preserve">ănÈE </w:t>
      </w:r>
      <w:r>
        <w:t xml:space="preserve">trong </w:t>
      </w:r>
      <w:r>
        <w:t xml:space="preserve">cơ </w:t>
      </w:r>
      <w:r>
        <w:t xml:space="preserve">quan, </w:t>
      </w:r>
      <w:r>
        <w:t xml:space="preserve">quân </w:t>
      </w:r>
      <w:r>
        <w:t xml:space="preserve">đội, </w:t>
      </w:r>
      <w:r>
        <w:t xml:space="preserve">v.v. </w:t>
      </w:r>
      <w:r>
        <w:rPr>
          <w:i/>
        </w:rPr>
        <w:t xml:space="preserve">Làm </w:t>
      </w:r>
      <w:r>
        <w:rPr>
          <w:i/>
        </w:rPr>
        <w:t xml:space="preserve">cấp </w:t>
      </w:r>
      <w:r>
        <w:t xml:space="preserve">dưỡng. </w:t>
      </w:r>
      <w:r>
        <w:t xml:space="preserve">Công </w:t>
      </w:r>
      <w:r>
        <w:t xml:space="preserve">tác </w:t>
      </w:r>
      <w:r>
        <w:rPr>
          <w:i/>
        </w:rPr>
        <w:t xml:space="preserve">cấp </w:t>
      </w:r>
      <w:r>
        <w:rPr>
          <w:i/>
        </w:rPr>
        <w:t xml:space="preserve">dưỡng.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điện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Đảm </w:t>
      </w:r>
      <w:r>
        <w:t xml:space="preserve">bảo </w:t>
      </w:r>
      <w:r>
        <w:t xml:space="preserve">việc </w:t>
      </w:r>
      <w:r>
        <w:t xml:space="preserve">truyền </w:t>
      </w:r>
      <w:r>
        <w:t xml:space="preserve">tải </w:t>
      </w:r>
      <w:r>
        <w:t xml:space="preserve">và </w:t>
      </w:r>
      <w:r>
        <w:t xml:space="preserve">cung </w:t>
      </w:r>
      <w:r>
        <w:t xml:space="preserve">cấp </w:t>
      </w:r>
      <w:r>
        <w:t xml:space="preserve">điện </w:t>
      </w:r>
      <w:r>
        <w:t xml:space="preserve">năng </w:t>
      </w:r>
      <w:r>
        <w:t xml:space="preserve">cho </w:t>
      </w:r>
      <w:r>
        <w:t xml:space="preserve">các </w:t>
      </w:r>
      <w:r>
        <w:t xml:space="preserve">nhu </w:t>
      </w:r>
      <w:r>
        <w:t xml:space="preserve">cầu </w:t>
      </w:r>
      <w:r>
        <w:t xml:space="preserve">sinh </w:t>
      </w:r>
      <w:r>
        <w:t xml:space="preserve">hoạt </w:t>
      </w:r>
      <w:r>
        <w:t xml:space="preserve">và </w:t>
      </w:r>
      <w:r>
        <w:t xml:space="preserve">sản </w:t>
      </w:r>
      <w:r>
        <w:t xml:space="preserve">xuất.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t xml:space="preserve">Điệu </w:t>
      </w:r>
      <w:r>
        <w:t xml:space="preserve">hát </w:t>
      </w:r>
      <w:r>
        <w:t xml:space="preserve">có </w:t>
      </w:r>
      <w:r>
        <w:t xml:space="preserve">nhịp </w:t>
      </w:r>
      <w:r>
        <w:t xml:space="preserve">độ </w:t>
      </w:r>
      <w:r>
        <w:t xml:space="preserve">nhanh.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Cấp </w:t>
      </w:r>
      <w:r>
        <w:t xml:space="preserve">bậc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Các </w:t>
      </w:r>
      <w:r>
        <w:rPr>
          <w:i/>
        </w:rPr>
        <w:t xml:space="preserve">cấp </w:t>
      </w:r>
      <w:r>
        <w:rPr>
          <w:i/>
        </w:rPr>
        <w:t xml:space="preserve">độ </w:t>
      </w:r>
      <w:r>
        <w:rPr>
          <w:i/>
        </w:rPr>
        <w:t xml:space="preserve">của </w:t>
      </w:r>
      <w:r>
        <w:rPr>
          <w:i/>
        </w:rPr>
        <w:t xml:space="preserve">hệ </w:t>
      </w:r>
      <w:r>
        <w:t xml:space="preserve">thống. </w:t>
      </w:r>
      <w:r>
        <w:rPr>
          <w:i/>
        </w:rPr>
        <w:t xml:space="preserve">Xét </w:t>
      </w:r>
      <w:r>
        <w:rPr>
          <w:i/>
        </w:rPr>
        <w:t xml:space="preserve">trên </w:t>
      </w:r>
      <w:r>
        <w:rPr>
          <w:i/>
        </w:rPr>
        <w:t xml:space="preserve">cấp </w:t>
      </w:r>
      <w:r>
        <w:rPr>
          <w:i/>
        </w:rPr>
        <w:t xml:space="preserve">độ </w:t>
      </w:r>
      <w:r>
        <w:rPr>
          <w:i/>
        </w:rPr>
        <w:t xml:space="preserve">ngữ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Dấu </w:t>
      </w:r>
      <w:r>
        <w:t xml:space="preserve">hiệu </w:t>
      </w:r>
      <w:r>
        <w:t xml:space="preserve">chỉ </w:t>
      </w:r>
      <w:r>
        <w:t xml:space="preserve">cấp </w:t>
      </w:r>
      <w:r>
        <w:t xml:space="preserve">quân </w:t>
      </w:r>
      <w:r>
        <w:t xml:space="preserve">hàm, </w:t>
      </w:r>
      <w:r>
        <w:t xml:space="preserve">đeo </w:t>
      </w:r>
      <w:r>
        <w:t xml:space="preserve">ở </w:t>
      </w:r>
      <w:r>
        <w:t xml:space="preserve">hai </w:t>
      </w:r>
      <w:r>
        <w:t xml:space="preserve">cầu </w:t>
      </w:r>
      <w:r>
        <w:t xml:space="preserve">vai </w:t>
      </w:r>
      <w:r>
        <w:t xml:space="preserve">hoặc </w:t>
      </w:r>
      <w:r>
        <w:t xml:space="preserve">ở </w:t>
      </w:r>
      <w:r>
        <w:t xml:space="preserve">hai </w:t>
      </w:r>
      <w:r>
        <w:t xml:space="preserve">ve </w:t>
      </w:r>
      <w:r>
        <w:t xml:space="preserve">cổ </w:t>
      </w:r>
      <w:r>
        <w:t xml:space="preserve">áo.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kênh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cập </w:t>
      </w:r>
      <w:r>
        <w:rPr>
          <w:i/>
        </w:rPr>
        <w:t xml:space="preserve">kênh.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nước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Đảm </w:t>
      </w:r>
      <w:r>
        <w:t xml:space="preserve">bảo </w:t>
      </w:r>
      <w:r>
        <w:t xml:space="preserve">cung </w:t>
      </w:r>
      <w:r>
        <w:t xml:space="preserve">cấp </w:t>
      </w:r>
      <w:r>
        <w:t xml:space="preserve">nước </w:t>
      </w:r>
      <w:r>
        <w:t xml:space="preserve">cho </w:t>
      </w:r>
      <w:r>
        <w:t xml:space="preserve">các </w:t>
      </w:r>
      <w:r>
        <w:t xml:space="preserve">nhu </w:t>
      </w:r>
      <w:r>
        <w:t xml:space="preserve">cầu </w:t>
      </w:r>
      <w:r>
        <w:t xml:space="preserve">sinh </w:t>
      </w:r>
      <w:r>
        <w:t xml:space="preserve">hoạt </w:t>
      </w:r>
      <w:r>
        <w:t xml:space="preserve">và </w:t>
      </w:r>
      <w:r>
        <w:t xml:space="preserve">sản </w:t>
      </w:r>
      <w:r>
        <w:t xml:space="preserve">xuất. </w:t>
      </w:r>
      <w:r>
        <w:t xml:space="preserve">Công </w:t>
      </w:r>
      <w:r>
        <w:rPr>
          <w:i/>
        </w:rPr>
        <w:t xml:space="preserve">trình </w:t>
      </w:r>
      <w:r>
        <w:rPr>
          <w:i/>
        </w:rPr>
        <w:t xml:space="preserve">cấp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phát </w:t>
      </w:r>
      <w:r>
        <w:rPr>
          <w:i/>
        </w:rPr>
        <w:t xml:space="preserve">động từ </w:t>
      </w:r>
      <w:r>
        <w:t xml:space="preserve">Cấp </w:t>
      </w:r>
      <w:r>
        <w:t xml:space="preserve">cho </w:t>
      </w:r>
      <w:r>
        <w:t xml:space="preserve">để </w:t>
      </w:r>
      <w:r>
        <w:t xml:space="preserve">dùng, </w:t>
      </w:r>
      <w:r>
        <w:t xml:space="preserve">theo </w:t>
      </w:r>
      <w:r>
        <w:t xml:space="preserve">chế </w:t>
      </w:r>
      <w:r>
        <w:t xml:space="preserve">độ. </w:t>
      </w:r>
      <w:r>
        <w:rPr>
          <w:i/>
        </w:rPr>
        <w:t xml:space="preserve">Cấp </w:t>
      </w:r>
      <w:r>
        <w:rPr>
          <w:i/>
        </w:rPr>
        <w:t xml:space="preserve">phát </w:t>
      </w:r>
      <w:r>
        <w:rPr>
          <w:i/>
        </w:rPr>
        <w:t xml:space="preserve">quân </w:t>
      </w:r>
      <w:r>
        <w:rPr>
          <w:i/>
        </w:rPr>
        <w:t xml:space="preserve">trang. </w:t>
      </w:r>
      <w:r>
        <w:rPr>
          <w:i/>
        </w:rPr>
        <w:t xml:space="preserve">Cấp </w:t>
      </w:r>
      <w:r>
        <w:rPr>
          <w:i/>
        </w:rPr>
        <w:t xml:space="preserve">phát </w:t>
      </w:r>
      <w:r>
        <w:rPr>
          <w:i/>
        </w:rPr>
        <w:t xml:space="preserve">đúng </w:t>
      </w:r>
      <w:r>
        <w:t xml:space="preserve">tiêu </w:t>
      </w:r>
      <w:r>
        <w:rPr>
          <w:i/>
        </w:rPr>
        <w:t xml:space="preserve">chuẩn.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(ít dùng). </w:t>
      </w:r>
      <w:r>
        <w:t xml:space="preserve">Tiền </w:t>
      </w:r>
      <w:r>
        <w:t xml:space="preserve">phụ </w:t>
      </w:r>
      <w:r>
        <w:t xml:space="preserve">cấp </w:t>
      </w:r>
      <w:r>
        <w:t xml:space="preserve">để </w:t>
      </w:r>
      <w:r>
        <w:t xml:space="preserve">chỉ </w:t>
      </w:r>
      <w:r>
        <w:t xml:space="preserve">tiêu </w:t>
      </w:r>
      <w:r>
        <w:t xml:space="preserve">về </w:t>
      </w:r>
      <w:r>
        <w:t xml:space="preserve">việc </w:t>
      </w:r>
      <w:r>
        <w:t xml:space="preserve">gì. </w:t>
      </w:r>
      <w:r>
        <w:t xml:space="preserve">Lĩnh </w:t>
      </w:r>
      <w:r>
        <w:rPr>
          <w:i/>
        </w:rPr>
        <w:t xml:space="preserve">cấp </w:t>
      </w:r>
      <w:r>
        <w:rPr>
          <w:i/>
        </w:rPr>
        <w:t xml:space="preserve">phí </w:t>
      </w:r>
      <w:r>
        <w:rPr>
          <w:i/>
        </w:rPr>
        <w:t xml:space="preserve">đi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phối </w:t>
      </w:r>
      <w:r>
        <w:rPr>
          <w:i/>
        </w:rPr>
        <w:t xml:space="preserve">danh từ </w:t>
      </w:r>
      <w:r>
        <w:t xml:space="preserve">Vật </w:t>
      </w:r>
      <w:r>
        <w:t xml:space="preserve">liệu </w:t>
      </w:r>
      <w:r>
        <w:t xml:space="preserve">dùng </w:t>
      </w:r>
      <w:r>
        <w:t xml:space="preserve">để </w:t>
      </w:r>
      <w:r>
        <w:t xml:space="preserve">rải </w:t>
      </w:r>
      <w:r>
        <w:t xml:space="preserve">đường, </w:t>
      </w:r>
      <w:r>
        <w:t xml:space="preserve">gồm </w:t>
      </w:r>
      <w:r>
        <w:t xml:space="preserve">các </w:t>
      </w:r>
      <w:r>
        <w:t xml:space="preserve">thành </w:t>
      </w:r>
      <w:r>
        <w:t xml:space="preserve">phần </w:t>
      </w:r>
      <w:r>
        <w:t xml:space="preserve">hạt </w:t>
      </w:r>
      <w:r>
        <w:t xml:space="preserve">của </w:t>
      </w:r>
      <w:r>
        <w:t xml:space="preserve">đất, </w:t>
      </w:r>
      <w:r>
        <w:t xml:space="preserve">cát, </w:t>
      </w:r>
      <w:r>
        <w:t xml:space="preserve">sỏi, </w:t>
      </w:r>
      <w:r>
        <w:t xml:space="preserve">v.v., </w:t>
      </w:r>
      <w:r>
        <w:t xml:space="preserve">trộn </w:t>
      </w:r>
      <w:r>
        <w:t xml:space="preserve">lẫn </w:t>
      </w:r>
      <w:r>
        <w:t xml:space="preserve">theo </w:t>
      </w:r>
      <w:r>
        <w:t xml:space="preserve">một </w:t>
      </w:r>
      <w:r>
        <w:t xml:space="preserve">tỉ </w:t>
      </w:r>
      <w:r>
        <w:t xml:space="preserve">lệ </w:t>
      </w:r>
      <w:r>
        <w:t xml:space="preserve">nhất </w:t>
      </w:r>
      <w:r>
        <w:t xml:space="preserve">định. </w:t>
      </w:r>
      <w:r>
        <w:t xml:space="preserve">Mặt </w:t>
      </w:r>
      <w:r>
        <w:rPr>
          <w:i/>
        </w:rPr>
        <w:t xml:space="preserve">đường </w:t>
      </w:r>
      <w:r>
        <w:rPr>
          <w:i/>
        </w:rPr>
        <w:t xml:space="preserve">cấp </w:t>
      </w:r>
      <w:r>
        <w:rPr>
          <w:i/>
        </w:rPr>
        <w:t xml:space="preserve">phối.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số </w:t>
      </w:r>
      <w:r>
        <w:rPr>
          <w:b/>
        </w:rPr>
        <w:t xml:space="preserve">cộng </w:t>
      </w:r>
      <w:r>
        <w:rPr>
          <w:i/>
        </w:rPr>
        <w:t xml:space="preserve">danh từ </w:t>
      </w:r>
      <w:r>
        <w:t xml:space="preserve">Dãy </w:t>
      </w:r>
      <w:r>
        <w:t xml:space="preserve">số </w:t>
      </w:r>
      <w:r>
        <w:t xml:space="preserve">trong </w:t>
      </w:r>
      <w:r>
        <w:t xml:space="preserve">đó </w:t>
      </w:r>
      <w:r>
        <w:t xml:space="preserve">từ </w:t>
      </w:r>
      <w:r>
        <w:t xml:space="preserve">số </w:t>
      </w:r>
      <w:r>
        <w:t xml:space="preserve">thứ </w:t>
      </w:r>
      <w:r>
        <w:t xml:space="preserve">hai </w:t>
      </w:r>
      <w:r>
        <w:t xml:space="preserve">trở </w:t>
      </w:r>
      <w:r>
        <w:t xml:space="preserve">đi </w:t>
      </w:r>
      <w:r>
        <w:t xml:space="preserve">mỗi </w:t>
      </w:r>
      <w:r>
        <w:t xml:space="preserve">số </w:t>
      </w:r>
      <w:r>
        <w:t xml:space="preserve">bằng </w:t>
      </w:r>
      <w:r>
        <w:t xml:space="preserve">số </w:t>
      </w:r>
      <w:r>
        <w:t xml:space="preserve">đứng </w:t>
      </w:r>
      <w:r>
        <w:t xml:space="preserve">trước </w:t>
      </w:r>
      <w:r>
        <w:t xml:space="preserve">cộng </w:t>
      </w:r>
      <w:r>
        <w:t xml:space="preserve">thêm </w:t>
      </w:r>
      <w:r>
        <w:t xml:space="preserve">một </w:t>
      </w:r>
      <w:r>
        <w:t xml:space="preserve">số </w:t>
      </w:r>
      <w:r>
        <w:t xml:space="preserve">không </w:t>
      </w:r>
      <w:r>
        <w:t xml:space="preserve">đổi. </w:t>
      </w:r>
      <w:r>
        <w:rPr>
          <w:i/>
        </w:rPr>
        <w:t xml:space="preserve">Dãy </w:t>
      </w:r>
      <w:r>
        <w:t xml:space="preserve">5, </w:t>
      </w:r>
      <w:r>
        <w:rPr>
          <w:i/>
        </w:rPr>
        <w:t xml:space="preserve">10, </w:t>
      </w:r>
      <w:r>
        <w:t xml:space="preserve">15, </w:t>
      </w:r>
      <w:r>
        <w:t xml:space="preserve">20, </w:t>
      </w:r>
      <w:r>
        <w:rPr>
          <w:i/>
        </w:rPr>
        <w:t xml:space="preserve">25, </w:t>
      </w:r>
      <w:r>
        <w:rPr>
          <w:i/>
        </w:rPr>
        <w:t xml:space="preserve">30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cấp </w:t>
      </w:r>
      <w:r>
        <w:rPr>
          <w:i/>
        </w:rPr>
        <w:t xml:space="preserve">số </w:t>
      </w:r>
      <w:r>
        <w:rPr>
          <w:i/>
        </w:rPr>
        <w:t xml:space="preserve">cộng.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số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Dãy </w:t>
      </w:r>
      <w:r>
        <w:t xml:space="preserve">số </w:t>
      </w:r>
      <w:r>
        <w:t xml:space="preserve">trong </w:t>
      </w:r>
      <w:r>
        <w:t xml:space="preserve">đó </w:t>
      </w:r>
      <w:r>
        <w:t xml:space="preserve">từ </w:t>
      </w:r>
      <w:r>
        <w:t xml:space="preserve">số </w:t>
      </w:r>
      <w:r>
        <w:t xml:space="preserve">thứ </w:t>
      </w:r>
      <w:r>
        <w:t xml:space="preserve">hai </w:t>
      </w:r>
      <w:r>
        <w:t xml:space="preserve">trở </w:t>
      </w:r>
      <w:r>
        <w:t xml:space="preserve">đi </w:t>
      </w:r>
      <w:r>
        <w:t xml:space="preserve">mỗi </w:t>
      </w:r>
      <w:r>
        <w:t xml:space="preserve">số </w:t>
      </w:r>
      <w:r>
        <w:t xml:space="preserve">bằng </w:t>
      </w:r>
      <w:r>
        <w:t xml:space="preserve">số </w:t>
      </w:r>
      <w:r>
        <w:t xml:space="preserve">đứng </w:t>
      </w:r>
      <w:r>
        <w:t xml:space="preserve">trước </w:t>
      </w:r>
      <w:r>
        <w:t xml:space="preserve">nhân </w:t>
      </w:r>
      <w:r>
        <w:t xml:space="preserve">với </w:t>
      </w:r>
      <w:r>
        <w:t xml:space="preserve">một </w:t>
      </w:r>
      <w:r>
        <w:t xml:space="preserve">số </w:t>
      </w:r>
      <w:r>
        <w:t xml:space="preserve">không </w:t>
      </w:r>
      <w:r>
        <w:t xml:space="preserve">đổi. </w:t>
      </w:r>
      <w:r>
        <w:rPr>
          <w:i/>
        </w:rPr>
        <w:t xml:space="preserve">Dây </w:t>
      </w:r>
      <w:r>
        <w:t xml:space="preserve">3, </w:t>
      </w:r>
      <w:r>
        <w:t xml:space="preserve">6, </w:t>
      </w:r>
      <w:r>
        <w:rPr>
          <w:i/>
        </w:rPr>
        <w:t xml:space="preserve">12, </w:t>
      </w:r>
      <w:r>
        <w:rPr>
          <w:i/>
        </w:rPr>
        <w:t xml:space="preserve">24, </w:t>
      </w:r>
      <w:r>
        <w:rPr>
          <w:i/>
        </w:rPr>
        <w:t xml:space="preserve">48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cấp </w:t>
      </w:r>
      <w:r>
        <w:t xml:space="preserve">số </w:t>
      </w:r>
      <w:r>
        <w:t xml:space="preserve">nhân.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