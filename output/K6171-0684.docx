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tú </w:t>
      </w:r>
      <w:r>
        <w:rPr>
          <w:b/>
        </w:rPr>
        <w:t xml:space="preserve">ụ </w:t>
      </w:r>
      <w:r>
        <w:rPr>
          <w:i/>
        </w:rPr>
        <w:t xml:space="preserve">tính từ </w:t>
      </w:r>
      <w:r>
        <w:t xml:space="preserve">(khẩu ngữ). </w:t>
      </w:r>
      <w:r>
        <w:t xml:space="preserve">Đầy,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chồng </w:t>
      </w:r>
      <w:r>
        <w:t xml:space="preserve">chất </w:t>
      </w:r>
      <w:r>
        <w:t xml:space="preserve">lên </w:t>
      </w:r>
      <w:r>
        <w:t xml:space="preserve">thành </w:t>
      </w:r>
      <w:r>
        <w:t xml:space="preserve">ụ, </w:t>
      </w:r>
      <w:r>
        <w:t xml:space="preserve">thành </w:t>
      </w:r>
      <w:r>
        <w:t xml:space="preserve">ngọn, </w:t>
      </w:r>
      <w:r>
        <w:t xml:space="preserve">không </w:t>
      </w:r>
      <w:r>
        <w:t xml:space="preserve">thể </w:t>
      </w:r>
      <w:r>
        <w:t xml:space="preserve">chứa </w:t>
      </w:r>
      <w:r>
        <w:t xml:space="preserve">thêm </w:t>
      </w:r>
      <w:r>
        <w:t xml:space="preserve">được </w:t>
      </w:r>
      <w:r>
        <w:rPr>
          <w:i/>
        </w:rPr>
        <w:t xml:space="preserve">nữa. </w:t>
      </w:r>
      <w:r>
        <w:rPr>
          <w:i/>
        </w:rPr>
        <w:t xml:space="preserve">Mâm </w:t>
      </w:r>
      <w:r>
        <w:t xml:space="preserve">cỗ </w:t>
      </w:r>
      <w:r>
        <w:t xml:space="preserve">tú </w:t>
      </w:r>
      <w:r>
        <w:t xml:space="preserve">ụ. </w:t>
      </w:r>
      <w:r>
        <w:t xml:space="preserve">Bát </w:t>
      </w:r>
      <w:r>
        <w:rPr>
          <w:i/>
        </w:rPr>
        <w:t xml:space="preserve">cơm </w:t>
      </w:r>
      <w:r>
        <w:t xml:space="preserve">đây </w:t>
      </w:r>
      <w:r>
        <w:t xml:space="preserve">tú </w:t>
      </w:r>
      <w:r>
        <w:t xml:space="preserve">ụ.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Tập </w:t>
      </w:r>
      <w:r>
        <w:t xml:space="preserve">trung </w:t>
      </w:r>
      <w:r>
        <w:t xml:space="preserve">dần </w:t>
      </w:r>
      <w:r>
        <w:t xml:space="preserve">lại, </w:t>
      </w:r>
      <w:r>
        <w:t xml:space="preserve">đọng </w:t>
      </w:r>
      <w:r>
        <w:t xml:space="preserve">dần </w:t>
      </w:r>
      <w:r>
        <w:t xml:space="preserve">lại </w:t>
      </w:r>
      <w:r>
        <w:t xml:space="preserve">một </w:t>
      </w:r>
      <w:r>
        <w:t xml:space="preserve">nơi, </w:t>
      </w:r>
      <w:r>
        <w:t xml:space="preserve">làm </w:t>
      </w:r>
      <w:r>
        <w:t xml:space="preserve">cho </w:t>
      </w:r>
      <w:r>
        <w:t xml:space="preserve">đông </w:t>
      </w:r>
      <w:r>
        <w:t xml:space="preserve">thêm, </w:t>
      </w:r>
      <w:r>
        <w:t xml:space="preserve">nhiều </w:t>
      </w:r>
      <w:r>
        <w:t xml:space="preserve">thêm. </w:t>
      </w:r>
      <w:r>
        <w:rPr>
          <w:i/>
        </w:rPr>
        <w:t xml:space="preserve">Người </w:t>
      </w:r>
      <w:r>
        <w:t xml:space="preserve">tụ </w:t>
      </w:r>
      <w:r>
        <w:t xml:space="preserve">đông </w:t>
      </w:r>
      <w:r>
        <w:t xml:space="preserve">như </w:t>
      </w:r>
      <w:r>
        <w:t xml:space="preserve">họp </w:t>
      </w:r>
      <w:r>
        <w:t xml:space="preserve">chợ. </w:t>
      </w:r>
      <w:r>
        <w:rPr>
          <w:i/>
        </w:rPr>
        <w:t xml:space="preserve">Bàn </w:t>
      </w:r>
      <w:r>
        <w:t xml:space="preserve">chân </w:t>
      </w:r>
      <w:r>
        <w:rPr>
          <w:i/>
        </w:rPr>
        <w:t xml:space="preserve">tụ </w:t>
      </w:r>
      <w:r>
        <w:t xml:space="preserve">máu. </w:t>
      </w:r>
      <w:r>
        <w:rPr>
          <w:i/>
        </w:rPr>
        <w:t xml:space="preserve">Hơi </w:t>
      </w:r>
      <w:r>
        <w:t xml:space="preserve">nước </w:t>
      </w:r>
      <w:r>
        <w:t xml:space="preserve">tụ </w:t>
      </w:r>
      <w:r>
        <w:t xml:space="preserve">lại </w:t>
      </w:r>
      <w:r>
        <w:t xml:space="preserve">thành </w:t>
      </w:r>
      <w:r>
        <w:t xml:space="preserve">mây. </w:t>
      </w:r>
      <w:r>
        <w:t xml:space="preserve">II </w:t>
      </w:r>
      <w:r>
        <w:t xml:space="preserve">danh từ </w:t>
      </w:r>
      <w:r>
        <w:t xml:space="preserve">Tụ </w:t>
      </w:r>
      <w:r>
        <w:t xml:space="preserve">điện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bạ </w:t>
      </w:r>
      <w:r>
        <w:rPr>
          <w:i/>
        </w:rPr>
        <w:t xml:space="preserve">động từ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xấu. </w:t>
      </w:r>
      <w:r>
        <w:rPr>
          <w:i/>
        </w:rPr>
        <w:t xml:space="preserve">Tụ </w:t>
      </w:r>
      <w:r>
        <w:rPr>
          <w:i/>
        </w:rPr>
        <w:t xml:space="preserve">bạ </w:t>
      </w:r>
      <w:r>
        <w:t xml:space="preserve">nhau </w:t>
      </w:r>
      <w:r>
        <w:t xml:space="preserve">lại </w:t>
      </w:r>
      <w:r>
        <w:t xml:space="preserve">chè </w:t>
      </w:r>
      <w:r>
        <w:t xml:space="preserve">chén, </w:t>
      </w:r>
      <w:r>
        <w:rPr>
          <w:i/>
        </w:rPr>
        <w:t xml:space="preserve">đánh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Tập </w:t>
      </w:r>
      <w:r>
        <w:t xml:space="preserve">trung </w:t>
      </w:r>
      <w:r>
        <w:t xml:space="preserve">sinh </w:t>
      </w:r>
      <w:r>
        <w:t xml:space="preserve">sống </w:t>
      </w:r>
      <w:r>
        <w:t xml:space="preserve">tại </w:t>
      </w:r>
      <w:r>
        <w:t xml:space="preserve">một </w:t>
      </w:r>
      <w:r>
        <w:t xml:space="preserve">khu </w:t>
      </w:r>
      <w:r>
        <w:t xml:space="preserve">vực. </w:t>
      </w:r>
      <w:r>
        <w:t xml:space="preserve">Sống </w:t>
      </w:r>
      <w:r>
        <w:t xml:space="preserve">tụ </w:t>
      </w:r>
      <w:r>
        <w:t xml:space="preserve">cư </w:t>
      </w:r>
      <w:r>
        <w:rPr>
          <w:i/>
        </w:rPr>
        <w:t xml:space="preserve">ở </w:t>
      </w:r>
      <w:r>
        <w:t xml:space="preserve">đồng </w:t>
      </w:r>
      <w:r>
        <w:rPr>
          <w:i/>
        </w:rPr>
        <w:t xml:space="preserve">bằng. </w:t>
      </w:r>
      <w:r>
        <w:rPr>
          <w:i/>
        </w:rPr>
        <w:t xml:space="preserve">Điểm </w:t>
      </w:r>
      <w:r>
        <w:t xml:space="preserve">tụ </w:t>
      </w:r>
      <w:r>
        <w:rPr>
          <w:i/>
        </w:rPr>
        <w:t xml:space="preserve">cư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Thái. </w:t>
      </w:r>
      <w:r>
        <w:br/>
      </w:r>
      <w:r>
        <w:rPr>
          <w:b/>
        </w:rPr>
        <w:t xml:space="preserve">tu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tập </w:t>
      </w:r>
      <w:r>
        <w:t xml:space="preserve">trung </w:t>
      </w:r>
      <w:r>
        <w:t xml:space="preserve">của </w:t>
      </w:r>
      <w:r>
        <w:t xml:space="preserve">nhiều </w:t>
      </w:r>
      <w:r>
        <w:t xml:space="preserve">đầu </w:t>
      </w:r>
      <w:r>
        <w:t xml:space="preserve">mối </w:t>
      </w:r>
      <w:r>
        <w:t xml:space="preserve">hoạt </w:t>
      </w:r>
      <w:r>
        <w:t xml:space="preserve">động. </w:t>
      </w:r>
      <w:r>
        <w:t xml:space="preserve">Các </w:t>
      </w:r>
      <w:r>
        <w:t xml:space="preserve">tụ </w:t>
      </w:r>
      <w:r>
        <w:rPr>
          <w:i/>
        </w:rPr>
        <w:t xml:space="preserve">điểm </w:t>
      </w:r>
      <w:r>
        <w:t xml:space="preserve">giao </w:t>
      </w:r>
      <w:r>
        <w:t xml:space="preserve">lưu </w:t>
      </w:r>
      <w:r>
        <w:t xml:space="preserve">lương </w:t>
      </w:r>
      <w:r>
        <w:t xml:space="preserve">thực. </w:t>
      </w:r>
      <w:r>
        <w:t xml:space="preserve">Một </w:t>
      </w:r>
      <w:r>
        <w:rPr>
          <w:i/>
        </w:rPr>
        <w:t xml:space="preserve">tụ </w:t>
      </w:r>
      <w:r>
        <w:t xml:space="preserve">điểm </w:t>
      </w:r>
      <w:r>
        <w:t xml:space="preserve">hoạt </w:t>
      </w:r>
      <w:r>
        <w:t xml:space="preserve">động </w:t>
      </w:r>
      <w:r>
        <w:t xml:space="preserve">của </w:t>
      </w:r>
      <w:r>
        <w:rPr>
          <w:i/>
        </w:rPr>
        <w:t xml:space="preserve">bọn </w:t>
      </w:r>
      <w:r>
        <w:t xml:space="preserve">đầu </w:t>
      </w:r>
      <w:r>
        <w:rPr>
          <w:i/>
        </w:rPr>
        <w:t xml:space="preserve">cơ, </w:t>
      </w:r>
      <w:r>
        <w:rPr>
          <w:i/>
        </w:rPr>
        <w:t xml:space="preserve">buôn </w:t>
      </w:r>
      <w:r>
        <w:t xml:space="preserve">lậu. </w:t>
      </w:r>
      <w:r>
        <w:t xml:space="preserve">Tụ </w:t>
      </w:r>
      <w:r>
        <w:t xml:space="preserve">điểm </w:t>
      </w:r>
      <w:r>
        <w:t xml:space="preserve">ca </w:t>
      </w:r>
      <w:r>
        <w:t xml:space="preserve">nhạc. </w:t>
      </w:r>
      <w:r>
        <w:br/>
      </w:r>
      <w:r>
        <w:rPr>
          <w:b/>
        </w:rPr>
        <w:t xml:space="preserve">tu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tích </w:t>
      </w:r>
      <w:r>
        <w:t xml:space="preserve">điện, </w:t>
      </w:r>
      <w:r>
        <w:t xml:space="preserve">gồm </w:t>
      </w:r>
      <w:r>
        <w:t xml:space="preserve">hai </w:t>
      </w:r>
      <w:r>
        <w:t xml:space="preserve">vật </w:t>
      </w:r>
      <w:r>
        <w:t xml:space="preserve">dẫn </w:t>
      </w:r>
      <w:r>
        <w:t xml:space="preserve">cách </w:t>
      </w:r>
      <w:r>
        <w:t xml:space="preserve">nhau </w:t>
      </w:r>
      <w:r>
        <w:t xml:space="preserve">bởi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họp </w:t>
      </w:r>
      <w:r>
        <w:rPr>
          <w:i/>
        </w:rPr>
        <w:t xml:space="preserve">động từ </w:t>
      </w:r>
      <w:r>
        <w:t xml:space="preserve">Tập </w:t>
      </w:r>
      <w:r>
        <w:t xml:space="preserve">hợp </w:t>
      </w:r>
      <w:r>
        <w:t xml:space="preserve">nhau </w:t>
      </w:r>
      <w:r>
        <w:t xml:space="preserve">lại </w:t>
      </w:r>
      <w:r>
        <w:t xml:space="preserve">một </w:t>
      </w:r>
      <w:r>
        <w:rPr>
          <w:i/>
        </w:rPr>
        <w:t xml:space="preserve">nơi </w:t>
      </w:r>
      <w:r>
        <w:t xml:space="preserve">với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định, </w:t>
      </w:r>
      <w:r>
        <w:t xml:space="preserve">tuy </w:t>
      </w:r>
      <w:r>
        <w:t xml:space="preserve">không </w:t>
      </w:r>
      <w:r>
        <w:t xml:space="preserve">ai </w:t>
      </w:r>
      <w:r>
        <w:t xml:space="preserve">bảo </w:t>
      </w:r>
      <w:r>
        <w:t xml:space="preserve">ai. </w:t>
      </w:r>
      <w:r>
        <w:t xml:space="preserve">Mọi </w:t>
      </w:r>
      <w:r>
        <w:t xml:space="preserve">người </w:t>
      </w:r>
      <w:r>
        <w:t xml:space="preserve">tụ </w:t>
      </w:r>
      <w:r>
        <w:rPr>
          <w:i/>
        </w:rPr>
        <w:t xml:space="preserve">họp </w:t>
      </w:r>
      <w:r>
        <w:rPr>
          <w:i/>
        </w:rPr>
        <w:t xml:space="preserve">quanh </w:t>
      </w:r>
      <w:r>
        <w:rPr>
          <w:i/>
        </w:rPr>
        <w:t xml:space="preserve">bếp </w:t>
      </w:r>
      <w:r>
        <w:t xml:space="preserve">lửa </w:t>
      </w:r>
      <w:r>
        <w:t xml:space="preserve">trò </w:t>
      </w:r>
      <w:r>
        <w:t xml:space="preserve">chuyện.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Từ </w:t>
      </w:r>
      <w:r>
        <w:t xml:space="preserve">khắp </w:t>
      </w:r>
      <w:r>
        <w:t xml:space="preserve">nơi </w:t>
      </w:r>
      <w:r>
        <w:t xml:space="preserve">về </w:t>
      </w:r>
      <w:r>
        <w:t xml:space="preserve">họp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chỗ. </w:t>
      </w:r>
      <w:r>
        <w:rPr>
          <w:i/>
        </w:rPr>
        <w:t xml:space="preserve">Đại </w:t>
      </w:r>
      <w:r>
        <w:t xml:space="preserve">biểu </w:t>
      </w:r>
      <w:r>
        <w:t xml:space="preserve">từ </w:t>
      </w:r>
      <w:r>
        <w:t xml:space="preserve">bốn </w:t>
      </w:r>
      <w:r>
        <w:t xml:space="preserve">phương </w:t>
      </w:r>
      <w:r>
        <w:t xml:space="preserve">uễ </w:t>
      </w:r>
      <w:r>
        <w:rPr>
          <w:i/>
        </w:rPr>
        <w:t xml:space="preserve">đã </w:t>
      </w:r>
      <w:r>
        <w:rPr>
          <w:i/>
        </w:rPr>
        <w:t xml:space="preserve">tụ </w:t>
      </w:r>
      <w:r>
        <w:t xml:space="preserve">hội </w:t>
      </w:r>
      <w:r>
        <w:t xml:space="preserve">đông </w:t>
      </w:r>
      <w:r>
        <w:t xml:space="preserve">đủ. </w:t>
      </w:r>
      <w:r>
        <w:t xml:space="preserve">Cuộc </w:t>
      </w:r>
      <w:r>
        <w:t xml:space="preserve">tụ </w:t>
      </w:r>
      <w:r>
        <w:t xml:space="preserve">hội </w:t>
      </w:r>
      <w:r>
        <w:t xml:space="preserve">nhân </w:t>
      </w:r>
      <w:r>
        <w:t xml:space="preserve">tài.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huyết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của </w:t>
      </w:r>
      <w:r>
        <w:t xml:space="preserve">gia </w:t>
      </w:r>
      <w:r>
        <w:t xml:space="preserve">súc, </w:t>
      </w:r>
      <w:r>
        <w:t xml:space="preserve">gây </w:t>
      </w:r>
      <w:r>
        <w:t xml:space="preserve">tụ </w:t>
      </w:r>
      <w:r>
        <w:t xml:space="preserve">máu, </w:t>
      </w:r>
      <w:r>
        <w:t xml:space="preserve">xuất </w:t>
      </w:r>
      <w:r>
        <w:t xml:space="preserve">huyết </w:t>
      </w:r>
      <w:r>
        <w:t xml:space="preserve">ở </w:t>
      </w:r>
      <w:r>
        <w:t xml:space="preserve">các </w:t>
      </w:r>
      <w:r>
        <w:t xml:space="preserve">khí </w:t>
      </w:r>
      <w:r>
        <w:t xml:space="preserve">quan, </w:t>
      </w:r>
      <w:r>
        <w:t xml:space="preserve">phủ </w:t>
      </w:r>
      <w:r>
        <w:t xml:space="preserve">tạng.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(cũ). </w:t>
      </w:r>
      <w:r>
        <w:t xml:space="preserve">Tụ </w:t>
      </w:r>
      <w:r>
        <w:t xml:space="preserve">họp </w:t>
      </w:r>
      <w:r>
        <w:t xml:space="preserve">nhau </w:t>
      </w:r>
      <w:r>
        <w:t xml:space="preserve">lại </w:t>
      </w:r>
      <w:r>
        <w:t xml:space="preserve">từ </w:t>
      </w:r>
      <w:r>
        <w:t xml:space="preserve">khắp </w:t>
      </w:r>
      <w:r>
        <w:t xml:space="preserve">nơi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đại </w:t>
      </w:r>
      <w:r>
        <w:t xml:space="preserve">nghĩa. </w:t>
      </w:r>
      <w:r>
        <w:t xml:space="preserve">Hào </w:t>
      </w:r>
      <w:r>
        <w:rPr>
          <w:i/>
        </w:rPr>
        <w:t xml:space="preserve">kiệt </w:t>
      </w:r>
      <w:r>
        <w:rPr>
          <w:i/>
        </w:rPr>
        <w:t xml:space="preserve">bốn </w:t>
      </w:r>
      <w:r>
        <w:t xml:space="preserve">phương </w:t>
      </w:r>
      <w:r>
        <w:rPr>
          <w:i/>
        </w:rPr>
        <w:t xml:space="preserve">tìm </w:t>
      </w:r>
      <w:r>
        <w:rPr>
          <w:i/>
        </w:rPr>
        <w:t xml:space="preserve">đến </w:t>
      </w:r>
      <w:r>
        <w:t xml:space="preserve">tụ </w:t>
      </w:r>
      <w:r>
        <w:t xml:space="preserve">nghĩa.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Tụ </w:t>
      </w:r>
      <w:r>
        <w:t xml:space="preserve">họp </w:t>
      </w:r>
      <w:r>
        <w:t xml:space="preserve">nhau </w:t>
      </w:r>
      <w:r>
        <w:t xml:space="preserve">lại </w:t>
      </w:r>
      <w:r>
        <w:t xml:space="preserve">thành </w:t>
      </w:r>
      <w:r>
        <w:t xml:space="preserve">đám </w:t>
      </w:r>
      <w:r>
        <w:t xml:space="preserve">đông. </w:t>
      </w:r>
      <w:r>
        <w:t xml:space="preserve">Các </w:t>
      </w:r>
      <w:r>
        <w:t xml:space="preserve">em </w:t>
      </w:r>
      <w:r>
        <w:t xml:space="preserve">tụ </w:t>
      </w:r>
      <w:r>
        <w:rPr>
          <w:i/>
        </w:rPr>
        <w:t xml:space="preserve">tập </w:t>
      </w:r>
      <w:r>
        <w:rPr>
          <w:i/>
        </w:rPr>
        <w:t xml:space="preserve">để </w:t>
      </w:r>
      <w:r>
        <w:rPr>
          <w:i/>
        </w:rPr>
        <w:t xml:space="preserve">học </w:t>
      </w:r>
      <w:r>
        <w:t xml:space="preserve">hát, </w:t>
      </w:r>
      <w:r>
        <w:t xml:space="preserve">học </w:t>
      </w:r>
      <w:r>
        <w:rPr>
          <w:i/>
        </w:rPr>
        <w:t xml:space="preserve">múa. </w:t>
      </w:r>
      <w:r>
        <w:br/>
      </w:r>
      <w:r>
        <w:rPr>
          <w:b/>
        </w:rPr>
        <w:t xml:space="preserve">tụ </w:t>
      </w:r>
      <w:r>
        <w:rPr>
          <w:b/>
        </w:rPr>
        <w:t xml:space="preserve">xoay </w:t>
      </w:r>
      <w:r>
        <w:rPr>
          <w:i/>
        </w:rPr>
        <w:t xml:space="preserve">danh từ </w:t>
      </w:r>
      <w:r>
        <w:t xml:space="preserve">Tụ </w:t>
      </w:r>
      <w:r>
        <w:t xml:space="preserve">điện </w:t>
      </w:r>
      <w:r>
        <w:t xml:space="preserve">dùng </w:t>
      </w:r>
      <w:r>
        <w:t xml:space="preserve">để </w:t>
      </w:r>
      <w:r>
        <w:t xml:space="preserve">điều </w:t>
      </w:r>
      <w:r>
        <w:t xml:space="preserve">chỉnh </w:t>
      </w:r>
      <w:r>
        <w:t xml:space="preserve">độ </w:t>
      </w:r>
      <w:r>
        <w:t xml:space="preserve">lớn </w:t>
      </w:r>
      <w:r>
        <w:t xml:space="preserve">của </w:t>
      </w:r>
      <w:r>
        <w:t xml:space="preserve">điện </w:t>
      </w:r>
      <w:r>
        <w:t xml:space="preserve">dung. </w:t>
      </w:r>
      <w:r>
        <w:br/>
      </w:r>
      <w:r>
        <w:rPr>
          <w:b/>
        </w:rPr>
        <w:t xml:space="preserve">tua,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trang </w:t>
      </w:r>
      <w:r>
        <w:t xml:space="preserve">trí </w:t>
      </w:r>
      <w:r>
        <w:t xml:space="preserve">gồm </w:t>
      </w:r>
      <w:r>
        <w:t xml:space="preserve">nhiều </w:t>
      </w:r>
      <w:r>
        <w:t xml:space="preserve">sợi </w:t>
      </w:r>
      <w:r>
        <w:t xml:space="preserve">nhỏ, </w:t>
      </w:r>
      <w:r>
        <w:t xml:space="preserve">mềm, </w:t>
      </w:r>
      <w:r>
        <w:t xml:space="preserve">có </w:t>
      </w:r>
      <w:r>
        <w:t xml:space="preserve">màu </w:t>
      </w:r>
      <w:r>
        <w:t xml:space="preserve">sắc, </w:t>
      </w:r>
      <w:r>
        <w:t xml:space="preserve">thường </w:t>
      </w:r>
      <w:r>
        <w:t xml:space="preserve">viên </w:t>
      </w:r>
      <w:r>
        <w:t xml:space="preserve">xung </w:t>
      </w:r>
      <w:r>
        <w:t xml:space="preserve">quanh </w:t>
      </w:r>
      <w:r>
        <w:t xml:space="preserve">hoặc </w:t>
      </w:r>
      <w:r>
        <w:t xml:space="preserve">để </w:t>
      </w:r>
      <w:r>
        <w:t xml:space="preserve">rủ </w:t>
      </w:r>
      <w:r>
        <w:t xml:space="preserve">xuống </w:t>
      </w:r>
      <w:r>
        <w:t xml:space="preserve">cho </w:t>
      </w:r>
      <w:r>
        <w:t xml:space="preserve">đẹp. </w:t>
      </w:r>
      <w:r>
        <w:t xml:space="preserve">Tua </w:t>
      </w:r>
      <w:r>
        <w:t xml:space="preserve">cờ. </w:t>
      </w:r>
      <w:r>
        <w:rPr>
          <w:i/>
        </w:rPr>
        <w:t xml:space="preserve">Tua </w:t>
      </w:r>
      <w:r>
        <w:rPr>
          <w:i/>
        </w:rPr>
        <w:t xml:space="preserve">đèn </w:t>
      </w:r>
      <w:r>
        <w:t xml:space="preserve">lồng. </w:t>
      </w:r>
      <w:r>
        <w:rPr>
          <w:i/>
        </w:rPr>
        <w:t xml:space="preserve">Tua </w:t>
      </w:r>
      <w:r>
        <w:t xml:space="preserve">nón. </w:t>
      </w:r>
      <w:r>
        <w:rPr>
          <w:b/>
        </w:rPr>
        <w:t xml:space="preserve">2 </w:t>
      </w:r>
      <w:r>
        <w:t xml:space="preserve">Vật </w:t>
      </w:r>
      <w:r>
        <w:t xml:space="preserve">nhỏ, </w:t>
      </w:r>
      <w:r>
        <w:t xml:space="preserve">mềm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tua. </w:t>
      </w:r>
      <w:r>
        <w:rPr>
          <w:i/>
        </w:rPr>
        <w:t xml:space="preserve">Tua </w:t>
      </w:r>
      <w:r>
        <w:t xml:space="preserve">cá </w:t>
      </w:r>
      <w:r>
        <w:rPr>
          <w:i/>
        </w:rPr>
        <w:t xml:space="preserve">mực. </w:t>
      </w:r>
      <w:r>
        <w:t xml:space="preserve">Tua </w:t>
      </w:r>
      <w:r>
        <w:t xml:space="preserve">cau. </w:t>
      </w:r>
      <w:r>
        <w:br/>
      </w:r>
      <w:r>
        <w:rPr>
          <w:b/>
        </w:rPr>
        <w:t xml:space="preserve">tua, </w:t>
      </w:r>
      <w:r>
        <w:rPr>
          <w:b/>
        </w:rPr>
        <w:t xml:space="preserve">l.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Vòng, </w:t>
      </w:r>
      <w:r>
        <w:t xml:space="preserve">lượt. </w:t>
      </w:r>
      <w:r>
        <w:t xml:space="preserve">Đi </w:t>
      </w:r>
      <w:r>
        <w:rPr>
          <w:i/>
        </w:rPr>
        <w:t xml:space="preserve">dạo </w:t>
      </w:r>
      <w:r>
        <w:t xml:space="preserve">một </w:t>
      </w:r>
      <w:r>
        <w:t xml:space="preserve">tua </w:t>
      </w:r>
      <w:r>
        <w:rPr>
          <w:i/>
        </w:rPr>
        <w:t xml:space="preserve">quanh </w:t>
      </w:r>
      <w:r>
        <w:t xml:space="preserve">hồ. </w:t>
      </w:r>
      <w:r>
        <w:t xml:space="preserve">Cắt </w:t>
      </w:r>
      <w:r>
        <w:t xml:space="preserve">tua </w:t>
      </w:r>
      <w:r>
        <w:t xml:space="preserve">nhau </w:t>
      </w:r>
      <w:r>
        <w:t xml:space="preserve">mỗi </w:t>
      </w:r>
      <w:r>
        <w:rPr>
          <w:i/>
        </w:rPr>
        <w:t xml:space="preserve">người </w:t>
      </w:r>
      <w:r>
        <w:t xml:space="preserve">gác </w:t>
      </w:r>
      <w:r>
        <w:rPr>
          <w:i/>
        </w:rPr>
        <w:t xml:space="preserve">hai </w:t>
      </w:r>
      <w:r>
        <w:t xml:space="preserve">giờ. </w:t>
      </w:r>
      <w:r>
        <w:rPr>
          <w:b/>
        </w:rPr>
        <w:t xml:space="preserve">2 </w:t>
      </w:r>
      <w:r>
        <w:t xml:space="preserve">(Id.). </w:t>
      </w:r>
      <w:r>
        <w:t xml:space="preserve">Hồi, </w:t>
      </w:r>
      <w:r>
        <w:t xml:space="preserve">trận. </w:t>
      </w:r>
      <w:r>
        <w:rPr>
          <w:i/>
        </w:rPr>
        <w:t xml:space="preserve">Bị </w:t>
      </w:r>
      <w:r>
        <w:t xml:space="preserve">mắng </w:t>
      </w:r>
      <w:r>
        <w:t xml:space="preserve">một </w:t>
      </w:r>
      <w:r>
        <w:rPr>
          <w:i/>
        </w:rPr>
        <w:t xml:space="preserve">tua </w:t>
      </w:r>
      <w:r>
        <w:t xml:space="preserve">nên </w:t>
      </w:r>
      <w:r>
        <w:t xml:space="preserve">thân. </w:t>
      </w:r>
      <w:r>
        <w:t xml:space="preserve">II.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băng </w:t>
      </w:r>
      <w:r>
        <w:t xml:space="preserve">(hình </w:t>
      </w:r>
      <w:r>
        <w:t xml:space="preserve">hoặc </w:t>
      </w:r>
      <w:r>
        <w:t xml:space="preserve">nhạc) </w:t>
      </w:r>
      <w:r>
        <w:t xml:space="preserve">quay </w:t>
      </w:r>
      <w:r>
        <w:t xml:space="preserve">đến </w:t>
      </w:r>
      <w:r>
        <w:t xml:space="preserve">đúng </w:t>
      </w:r>
      <w:r>
        <w:t xml:space="preserve">vị </w:t>
      </w:r>
      <w:r>
        <w:t xml:space="preserve">trí </w:t>
      </w:r>
      <w:r>
        <w:t xml:space="preserve">cần </w:t>
      </w:r>
      <w:r>
        <w:t xml:space="preserve">sử </w:t>
      </w:r>
      <w:r>
        <w:t xml:space="preserve">dụng. </w:t>
      </w:r>
      <w:r>
        <w:t xml:space="preserve">7ua </w:t>
      </w:r>
      <w:r>
        <w:rPr>
          <w:i/>
        </w:rPr>
        <w:t xml:space="preserve">lại </w:t>
      </w:r>
      <w:r>
        <w:t xml:space="preserve">băng </w:t>
      </w:r>
      <w:r>
        <w:rPr>
          <w:i/>
        </w:rPr>
        <w:t xml:space="preserve">để </w:t>
      </w:r>
      <w:r>
        <w:rPr>
          <w:i/>
        </w:rPr>
        <w:t xml:space="preserve">xem </w:t>
      </w:r>
      <w:r>
        <w:rPr>
          <w:i/>
        </w:rPr>
        <w:t xml:space="preserve">từ </w:t>
      </w:r>
      <w:r>
        <w:t xml:space="preserve">đầu. </w:t>
      </w:r>
      <w:r>
        <w:br/>
      </w:r>
      <w:r>
        <w:rPr>
          <w:b/>
        </w:rPr>
        <w:t xml:space="preserve">tua, </w:t>
      </w:r>
      <w:r>
        <w:rPr>
          <w:i/>
        </w:rPr>
        <w:t xml:space="preserve">phụ từ </w:t>
      </w:r>
      <w:r>
        <w:t xml:space="preserve">(cũ). </w:t>
      </w:r>
      <w:r>
        <w:t xml:space="preserve">Hãy, </w:t>
      </w:r>
      <w:r>
        <w:t xml:space="preserve">nên. </w:t>
      </w:r>
      <w:r>
        <w:t xml:space="preserve">7ua </w:t>
      </w:r>
      <w:r>
        <w:rPr>
          <w:i/>
        </w:rPr>
        <w:t xml:space="preserve">gắng </w:t>
      </w:r>
      <w:r>
        <w:t xml:space="preserve">sức. </w:t>
      </w:r>
      <w:r>
        <w:br/>
      </w:r>
      <w:r>
        <w:rPr>
          <w:b/>
        </w:rPr>
        <w:t xml:space="preserve">"tua-bin"x. </w:t>
      </w:r>
      <w:r>
        <w:rPr>
          <w:b/>
        </w:rPr>
        <w:t xml:space="preserve">turbin. </w:t>
      </w:r>
      <w:r>
        <w:br/>
      </w:r>
      <w:r>
        <w:rPr>
          <w:b/>
        </w:rPr>
        <w:t xml:space="preserve">tua </w:t>
      </w:r>
      <w:r>
        <w:rPr>
          <w:b/>
        </w:rPr>
        <w:t xml:space="preserve">rua </w:t>
      </w:r>
      <w:r>
        <w:rPr>
          <w:i/>
        </w:rPr>
        <w:t xml:space="preserve">danh từ </w:t>
      </w:r>
      <w:r>
        <w:t xml:space="preserve">Cụm </w:t>
      </w:r>
      <w:r>
        <w:t xml:space="preserve">sao </w:t>
      </w:r>
      <w:r>
        <w:t xml:space="preserve">nhỏ </w:t>
      </w:r>
      <w:r>
        <w:t xml:space="preserve">kết </w:t>
      </w:r>
      <w:r>
        <w:t xml:space="preserve">thành </w:t>
      </w:r>
      <w:r>
        <w:t xml:space="preserve">một </w:t>
      </w:r>
      <w:r>
        <w:t xml:space="preserve">đám </w:t>
      </w:r>
      <w:r>
        <w:t xml:space="preserve">lờ </w:t>
      </w:r>
      <w:r>
        <w:t xml:space="preserve">mờ, </w:t>
      </w:r>
      <w:r>
        <w:t xml:space="preserve">thấy </w:t>
      </w:r>
      <w:r>
        <w:t xml:space="preserve">được </w:t>
      </w:r>
      <w:r>
        <w:t xml:space="preserve">vào </w:t>
      </w:r>
      <w:r>
        <w:t xml:space="preserve">lúc </w:t>
      </w:r>
      <w:r>
        <w:t xml:space="preserve">sáng </w:t>
      </w:r>
      <w:r>
        <w:t xml:space="preserve">sớm </w:t>
      </w:r>
      <w:r>
        <w:t xml:space="preserve">đầu </w:t>
      </w:r>
      <w:r>
        <w:t xml:space="preserve">tháng </w:t>
      </w:r>
      <w:r>
        <w:t xml:space="preserve">sáu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tua </w:t>
      </w:r>
      <w:r>
        <w:rPr>
          <w:b/>
        </w:rPr>
        <w:t xml:space="preserve">tủa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chĩa </w:t>
      </w:r>
      <w:r>
        <w:t xml:space="preserve">ra </w:t>
      </w:r>
      <w:r>
        <w:t xml:space="preserve">không </w:t>
      </w:r>
      <w:r>
        <w:t xml:space="preserve">đều </w:t>
      </w:r>
      <w:r>
        <w:t xml:space="preserve">của </w:t>
      </w:r>
      <w:r>
        <w:t xml:space="preserve">nhiều </w:t>
      </w:r>
      <w:r>
        <w:t xml:space="preserve">vật </w:t>
      </w:r>
      <w:r>
        <w:t xml:space="preserve">cứng, </w:t>
      </w:r>
      <w:r>
        <w:t xml:space="preserve">nhọn,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sợ. </w:t>
      </w:r>
      <w:r>
        <w:t xml:space="preserve">Râu </w:t>
      </w:r>
      <w:r>
        <w:t xml:space="preserve">mọc </w:t>
      </w:r>
      <w:r>
        <w:t xml:space="preserve">tua </w:t>
      </w:r>
      <w:r>
        <w:t xml:space="preserve">túa. </w:t>
      </w:r>
      <w:r>
        <w:t xml:space="preserve">Cành </w:t>
      </w:r>
      <w:r>
        <w:t xml:space="preserve">cây </w:t>
      </w:r>
      <w:r>
        <w:t xml:space="preserve">tua </w:t>
      </w:r>
      <w:r>
        <w:t xml:space="preserve">tủa </w:t>
      </w:r>
      <w:r>
        <w:t xml:space="preserve">những </w:t>
      </w:r>
      <w:r>
        <w:t xml:space="preserve">gai. </w:t>
      </w:r>
      <w:r>
        <w:t xml:space="preserve">Chông </w:t>
      </w:r>
      <w:r>
        <w:t xml:space="preserve">cắm </w:t>
      </w:r>
      <w:r>
        <w:t xml:space="preserve">tua </w:t>
      </w:r>
      <w:r>
        <w:t xml:space="preserve">tủa. </w:t>
      </w:r>
      <w:r>
        <w:br/>
      </w:r>
      <w:r>
        <w:rPr>
          <w:b/>
        </w:rPr>
        <w:t xml:space="preserve">"tua-vít"x. </w:t>
      </w:r>
      <w:r>
        <w:rPr>
          <w:b/>
        </w:rPr>
        <w:t xml:space="preserve">fzuaUift. </w:t>
      </w:r>
      <w:r>
        <w:br/>
      </w:r>
      <w:r>
        <w:rPr>
          <w:b/>
        </w:rPr>
        <w:t xml:space="preserve">tủa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(Nhiều </w:t>
      </w:r>
      <w:r>
        <w:t xml:space="preserve">vật </w:t>
      </w:r>
      <w:r>
        <w:t xml:space="preserve">cứng, </w:t>
      </w:r>
      <w:r>
        <w:t xml:space="preserve">nhọn) </w:t>
      </w:r>
      <w:r>
        <w:t xml:space="preserve">đâm </w:t>
      </w:r>
      <w:r>
        <w:t xml:space="preserve">thẳng </w:t>
      </w:r>
      <w:r>
        <w:t xml:space="preserve">ra </w:t>
      </w:r>
      <w:r>
        <w:t xml:space="preserve">nhiều </w:t>
      </w:r>
      <w:r>
        <w:t xml:space="preserve">phía. </w:t>
      </w:r>
      <w:r>
        <w:t xml:space="preserve">Cây </w:t>
      </w:r>
      <w:r>
        <w:t xml:space="preserve">xương </w:t>
      </w:r>
      <w:r>
        <w:t xml:space="preserve">rồng </w:t>
      </w:r>
      <w:r>
        <w:t xml:space="preserve">tủa </w:t>
      </w:r>
      <w:r>
        <w:rPr>
          <w:i/>
        </w:rPr>
        <w:t xml:space="preserve">gai. </w:t>
      </w:r>
      <w:r>
        <w:rPr>
          <w:i/>
        </w:rPr>
        <w:t xml:space="preserve">Râu </w:t>
      </w:r>
      <w:r>
        <w:rPr>
          <w:i/>
        </w:rPr>
        <w:t xml:space="preserve">quai </w:t>
      </w:r>
      <w:r>
        <w:rPr>
          <w:i/>
        </w:rPr>
        <w:t xml:space="preserve">nón </w:t>
      </w:r>
      <w:r>
        <w:rPr>
          <w:i/>
        </w:rPr>
        <w:t xml:space="preserve">mọc </w:t>
      </w:r>
      <w:r>
        <w:t xml:space="preserve">đâm </w:t>
      </w:r>
      <w:r>
        <w:t xml:space="preserve">túa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(khẩu ngữ). </w:t>
      </w:r>
      <w:r>
        <w:t xml:space="preserve">Kéo </w:t>
      </w:r>
      <w:r>
        <w:t xml:space="preserve">nhau </w:t>
      </w:r>
      <w:r>
        <w:t xml:space="preserve">ra </w:t>
      </w:r>
      <w:r>
        <w:t xml:space="preserve">khắp </w:t>
      </w:r>
      <w:r>
        <w:t xml:space="preserve">các </w:t>
      </w:r>
      <w:r>
        <w:t xml:space="preserve">ngả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rất </w:t>
      </w:r>
      <w:r>
        <w:t xml:space="preserve">đông,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tự. </w:t>
      </w:r>
      <w:r>
        <w:t xml:space="preserve">Mọi </w:t>
      </w:r>
      <w:r>
        <w:rPr>
          <w:i/>
        </w:rPr>
        <w:t xml:space="preserve">người </w:t>
      </w:r>
      <w:r>
        <w:t xml:space="preserve">tủa </w:t>
      </w:r>
      <w:r>
        <w:rPr>
          <w:i/>
        </w:rPr>
        <w:t xml:space="preserve">ra </w:t>
      </w:r>
      <w:r>
        <w:t xml:space="preserve">đồng. </w:t>
      </w:r>
      <w:r>
        <w:t xml:space="preserve">Người </w:t>
      </w:r>
      <w:r>
        <w:t xml:space="preserve">túa </w:t>
      </w:r>
      <w:r>
        <w:rPr>
          <w:i/>
        </w:rPr>
        <w:t xml:space="preserve">ra </w:t>
      </w:r>
      <w:r>
        <w:rPr>
          <w:i/>
        </w:rPr>
        <w:t xml:space="preserve">khắp </w:t>
      </w:r>
      <w:r>
        <w:rPr>
          <w:i/>
        </w:rPr>
        <w:t xml:space="preserve">đường, </w:t>
      </w:r>
      <w:r>
        <w:rPr>
          <w:i/>
        </w:rPr>
        <w:t xml:space="preserve">khắp </w:t>
      </w:r>
      <w:r>
        <w:t xml:space="preserve">ngõ. </w:t>
      </w:r>
      <w:r>
        <w:br/>
      </w:r>
      <w:r>
        <w:rPr>
          <w:b/>
        </w:rPr>
        <w:t xml:space="preserve">túa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Chảy </w:t>
      </w:r>
      <w:r>
        <w:t xml:space="preserve">ra, </w:t>
      </w:r>
      <w:r>
        <w:t xml:space="preserve">tuôn </w:t>
      </w:r>
      <w:r>
        <w:t xml:space="preserve">tràn </w:t>
      </w:r>
      <w:r>
        <w:t xml:space="preserve">ra. </w:t>
      </w:r>
      <w:r>
        <w:t xml:space="preserve">Chiếc </w:t>
      </w:r>
      <w:r>
        <w:t xml:space="preserve">thùng </w:t>
      </w:r>
      <w:r>
        <w:t xml:space="preserve">bị </w:t>
      </w:r>
      <w:r>
        <w:t xml:space="preserve">thủng </w:t>
      </w:r>
      <w:r>
        <w:rPr>
          <w:i/>
        </w:rPr>
        <w:t xml:space="preserve">nước </w:t>
      </w:r>
      <w:r>
        <w:rPr>
          <w:i/>
        </w:rPr>
        <w:t xml:space="preserve">túa </w:t>
      </w:r>
      <w:r>
        <w:t xml:space="preserve">ra </w:t>
      </w:r>
      <w:r>
        <w:t xml:space="preserve">ngoài. </w:t>
      </w:r>
      <w:r>
        <w:rPr>
          <w:i/>
        </w:rPr>
        <w:t xml:space="preserve">Mô </w:t>
      </w:r>
      <w:r>
        <w:t xml:space="preserve">hôi </w:t>
      </w:r>
      <w:r>
        <w:rPr>
          <w:i/>
        </w:rPr>
        <w:t xml:space="preserve">túa </w:t>
      </w:r>
      <w:r>
        <w:t xml:space="preserve">ra </w:t>
      </w:r>
      <w:r>
        <w:t xml:space="preserve">ướt </w:t>
      </w:r>
      <w:r>
        <w:t xml:space="preserve">đẫm </w:t>
      </w:r>
      <w:r>
        <w:t xml:space="preserve">uai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(khẩu ngữ). </w:t>
      </w:r>
      <w:r>
        <w:t xml:space="preserve">Kéo </w:t>
      </w:r>
      <w:r>
        <w:t xml:space="preserve">nhau </w:t>
      </w:r>
      <w:r>
        <w:t xml:space="preserve">ra </w:t>
      </w:r>
      <w:r>
        <w:t xml:space="preserve">đến </w:t>
      </w:r>
      <w:r>
        <w:rPr>
          <w:i/>
        </w:rPr>
        <w:t xml:space="preserve">nơi </w:t>
      </w:r>
      <w:r>
        <w:t xml:space="preserve">nào </w:t>
      </w:r>
      <w:r>
        <w:t xml:space="preserve">đó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rất </w:t>
      </w:r>
      <w:r>
        <w:t xml:space="preserve">đông,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tự. </w:t>
      </w:r>
      <w:r>
        <w:t xml:space="preserve">Người </w:t>
      </w:r>
      <w:r>
        <w:t xml:space="preserve">túa </w:t>
      </w:r>
      <w:r>
        <w:rPr>
          <w:i/>
        </w:rPr>
        <w:t xml:space="preserve">ra </w:t>
      </w:r>
      <w:r>
        <w:t xml:space="preserve">đường </w:t>
      </w:r>
      <w:r>
        <w:t xml:space="preserve">đông </w:t>
      </w:r>
      <w:r>
        <w:t xml:space="preserve">nghịt. </w:t>
      </w:r>
      <w:r>
        <w:br/>
      </w:r>
      <w:r>
        <w:rPr>
          <w:b/>
        </w:rPr>
        <w:t xml:space="preserve">tuabin </w:t>
      </w:r>
      <w:r>
        <w:rPr>
          <w:i/>
        </w:rPr>
        <w:t xml:space="preserve">xem </w:t>
      </w:r>
      <w:r>
        <w:rPr>
          <w:i/>
        </w:rPr>
        <w:t xml:space="preserve">furbin. </w:t>
      </w:r>
      <w:r>
        <w:br/>
      </w:r>
      <w:r>
        <w:rPr>
          <w:b/>
        </w:rPr>
        <w:t xml:space="preserve">tuavit </w:t>
      </w:r>
      <w:r>
        <w:rPr>
          <w:i/>
        </w:rPr>
        <w:t xml:space="preserve">danh từ </w:t>
      </w:r>
      <w:r>
        <w:t xml:space="preserve">(khẩu ngữ). </w:t>
      </w:r>
      <w:r>
        <w:t xml:space="preserve">Chìa </w:t>
      </w:r>
      <w:r>
        <w:t xml:space="preserve">vít. </w:t>
      </w:r>
      <w:r>
        <w:br/>
      </w:r>
      <w:r>
        <w:rPr>
          <w:b/>
        </w:rPr>
        <w:t xml:space="preserve">tuân </w:t>
      </w:r>
      <w:r>
        <w:rPr>
          <w:i/>
        </w:rPr>
        <w:t xml:space="preserve">động từ </w:t>
      </w:r>
      <w:r>
        <w:t xml:space="preserve">Làm </w:t>
      </w:r>
      <w:r>
        <w:t xml:space="preserve">đúng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ý </w:t>
      </w:r>
      <w:r>
        <w:t xml:space="preserve">thức </w:t>
      </w:r>
      <w:r>
        <w:t xml:space="preserve">điều </w:t>
      </w:r>
      <w:r>
        <w:t xml:space="preserve">đã </w:t>
      </w:r>
      <w:r>
        <w:t xml:space="preserve">định </w:t>
      </w:r>
      <w:r>
        <w:t xml:space="preserve">ra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ra. </w:t>
      </w:r>
      <w:r>
        <w:rPr>
          <w:i/>
        </w:rPr>
        <w:t xml:space="preserve">Tuân </w:t>
      </w:r>
      <w:r>
        <w:t xml:space="preserve">lệnh. </w:t>
      </w:r>
      <w:r>
        <w:t xml:space="preserve">Tuân </w:t>
      </w:r>
      <w:r>
        <w:t xml:space="preserve">theo </w:t>
      </w:r>
      <w:r>
        <w:t xml:space="preserve">kỉ </w:t>
      </w:r>
      <w:r>
        <w:t xml:space="preserve">luật. </w:t>
      </w:r>
      <w:r>
        <w:t xml:space="preserve">Tuân </w:t>
      </w:r>
      <w:r>
        <w:rPr>
          <w:i/>
        </w:rPr>
        <w:t xml:space="preserve">theo </w:t>
      </w:r>
      <w:r>
        <w:t xml:space="preserve">quy </w:t>
      </w:r>
      <w:r>
        <w:rPr>
          <w:i/>
        </w:rPr>
        <w:t xml:space="preserve">luật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tuân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theo </w:t>
      </w:r>
      <w:r>
        <w:t xml:space="preserve">điều </w:t>
      </w:r>
      <w:r>
        <w:t xml:space="preserve">cấp </w:t>
      </w:r>
      <w:r>
        <w:t xml:space="preserve">trên </w:t>
      </w:r>
      <w:r>
        <w:t xml:space="preserve">nêu </w:t>
      </w:r>
      <w:r>
        <w:t xml:space="preserve">ra. </w:t>
      </w:r>
      <w:r>
        <w:t xml:space="preserve">Tuân </w:t>
      </w:r>
      <w:r>
        <w:t xml:space="preserve">hành </w:t>
      </w:r>
      <w:r>
        <w:t xml:space="preserve">mệnh </w:t>
      </w:r>
      <w:r>
        <w:t xml:space="preserve">lệnh. </w:t>
      </w:r>
      <w:r>
        <w:br/>
      </w:r>
      <w:r>
        <w:rPr>
          <w:b/>
        </w:rPr>
        <w:t xml:space="preserve">tuân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rPr>
          <w:i/>
        </w:rPr>
        <w:t xml:space="preserve">Giữ </w:t>
      </w:r>
      <w:r>
        <w:t xml:space="preserve">và </w:t>
      </w:r>
      <w:r>
        <w:t xml:space="preserve">làm </w:t>
      </w:r>
      <w:r>
        <w:t xml:space="preserve">đúng </w:t>
      </w:r>
      <w:r>
        <w:t xml:space="preserve">theo </w:t>
      </w:r>
      <w:r>
        <w:t xml:space="preserve">điều </w:t>
      </w:r>
      <w:r>
        <w:t xml:space="preserve">đã </w:t>
      </w:r>
      <w:r>
        <w:t xml:space="preserve">quy </w:t>
      </w:r>
      <w:r>
        <w:t xml:space="preserve">định. </w:t>
      </w:r>
      <w:r>
        <w:rPr>
          <w:i/>
        </w:rPr>
        <w:t xml:space="preserve">Tuân </w:t>
      </w:r>
      <w:r>
        <w:t xml:space="preserve">thủ </w:t>
      </w:r>
      <w:r>
        <w:t xml:space="preserve">nguyên </w:t>
      </w:r>
      <w:r>
        <w:t xml:space="preserve">tắc. </w:t>
      </w:r>
      <w:r>
        <w:t xml:space="preserve">Pháp </w:t>
      </w:r>
      <w:r>
        <w:t xml:space="preserve">luật </w:t>
      </w:r>
      <w:r>
        <w:t xml:space="preserve">được </w:t>
      </w:r>
      <w:r>
        <w:rPr>
          <w:i/>
        </w:rPr>
        <w:t xml:space="preserve">tuân </w:t>
      </w:r>
      <w:r>
        <w:t xml:space="preserve">thủ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nghiêm </w:t>
      </w:r>
      <w:r>
        <w:t xml:space="preserve">ngặt. </w:t>
      </w:r>
      <w:r>
        <w:t xml:space="preserve">tuần, </w:t>
      </w:r>
      <w:r>
        <w:t xml:space="preserve">danh từ </w:t>
      </w:r>
      <w:r>
        <w:t xml:space="preserve">Kmg.). </w:t>
      </w:r>
      <w:r>
        <w:t xml:space="preserve">Tuần </w:t>
      </w:r>
      <w:r>
        <w:t xml:space="preserve">phủ </w:t>
      </w:r>
      <w:r>
        <w:t xml:space="preserve">(gọi </w:t>
      </w:r>
      <w:r>
        <w:t xml:space="preserve">tắt). </w:t>
      </w:r>
      <w:r>
        <w:t xml:space="preserve">Quan </w:t>
      </w:r>
      <w:r>
        <w:t xml:space="preserve">tuần. </w:t>
      </w:r>
      <w:r>
        <w:t xml:space="preserve">tuần. </w:t>
      </w:r>
      <w:r>
        <w:t xml:space="preserve">danh từ </w:t>
      </w:r>
      <w:r>
        <w:rPr>
          <w:b/>
        </w:rPr>
        <w:t xml:space="preserve">1 </w:t>
      </w:r>
      <w:r>
        <w:t xml:space="preserve">Tuần </w:t>
      </w:r>
      <w:r>
        <w:t xml:space="preserve">lễ </w:t>
      </w:r>
      <w:r>
        <w:t xml:space="preserve">(nói </w:t>
      </w:r>
      <w:r>
        <w:t xml:space="preserve">tắt). </w:t>
      </w:r>
      <w:r>
        <w:t xml:space="preserve">Được </w:t>
      </w:r>
      <w:r>
        <w:t xml:space="preserve">nghỉ </w:t>
      </w:r>
      <w:r>
        <w:t xml:space="preserve">một </w:t>
      </w:r>
      <w:r>
        <w:rPr>
          <w:i/>
        </w:rPr>
        <w:t xml:space="preserve">tuần. </w:t>
      </w:r>
      <w:r>
        <w:t xml:space="preserve">Hẹn </w:t>
      </w:r>
      <w:r>
        <w:rPr>
          <w:i/>
        </w:rPr>
        <w:t xml:space="preserve">đến </w:t>
      </w:r>
      <w:r>
        <w:t xml:space="preserve">tuần </w:t>
      </w:r>
      <w:r>
        <w:t xml:space="preserve">sau. </w:t>
      </w:r>
      <w:r>
        <w:t xml:space="preserve">Ngày </w:t>
      </w:r>
      <w:r>
        <w:t xml:space="preserve">cuối </w:t>
      </w:r>
      <w:r>
        <w:t xml:space="preserve">tuần.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thời </w:t>
      </w:r>
      <w:r>
        <w:t xml:space="preserve">gian, </w:t>
      </w:r>
      <w:r>
        <w:t xml:space="preserve">thời </w:t>
      </w:r>
      <w:r>
        <w:t xml:space="preserve">kì. </w:t>
      </w:r>
      <w:r>
        <w:rPr>
          <w:i/>
        </w:rPr>
        <w:t xml:space="preserve">Gặp </w:t>
      </w:r>
      <w:r>
        <w:t xml:space="preserve">tuần </w:t>
      </w:r>
      <w:r>
        <w:t xml:space="preserve">trăng </w:t>
      </w:r>
      <w:r>
        <w:t xml:space="preserve">sáng. </w:t>
      </w:r>
      <w:r>
        <w:t xml:space="preserve">Tuần </w:t>
      </w:r>
      <w:r>
        <w:t xml:space="preserve">trăng </w:t>
      </w:r>
      <w:r>
        <w:rPr>
          <w:i/>
        </w:rPr>
        <w:t xml:space="preserve">mật*. </w:t>
      </w:r>
      <w:r>
        <w:rPr>
          <w:i/>
        </w:rPr>
        <w:t xml:space="preserve">Đất </w:t>
      </w:r>
      <w:r>
        <w:rPr>
          <w:i/>
        </w:rPr>
        <w:t xml:space="preserve">có </w:t>
      </w:r>
      <w:r>
        <w:t xml:space="preserve">tuần, </w:t>
      </w:r>
      <w:r>
        <w:t xml:space="preserve">dân </w:t>
      </w:r>
      <w:r>
        <w:t xml:space="preserve">có </w:t>
      </w:r>
      <w:r>
        <w:t xml:space="preserve">uận </w:t>
      </w:r>
      <w:r>
        <w:t xml:space="preserve">(tmg.).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Đợt, </w:t>
      </w:r>
      <w:r>
        <w:t xml:space="preserve">lượt. </w:t>
      </w:r>
      <w:r>
        <w:t xml:space="preserve">7;ắp </w:t>
      </w:r>
      <w:r>
        <w:rPr>
          <w:i/>
        </w:rPr>
        <w:t xml:space="preserve">một </w:t>
      </w:r>
      <w:r>
        <w:t xml:space="preserve">tuần </w:t>
      </w:r>
      <w:r>
        <w:t xml:space="preserve">hương. </w:t>
      </w:r>
      <w:r>
        <w:t xml:space="preserve">Mời </w:t>
      </w:r>
      <w:r>
        <w:rPr>
          <w:i/>
        </w:rPr>
        <w:t xml:space="preserve">khách </w:t>
      </w:r>
      <w:r>
        <w:t xml:space="preserve">vài </w:t>
      </w:r>
      <w:r>
        <w:t xml:space="preserve">tuần </w:t>
      </w:r>
      <w:r>
        <w:t xml:space="preserve">trà. </w:t>
      </w:r>
      <w:r>
        <w:t xml:space="preserve">Gà </w:t>
      </w:r>
      <w:r>
        <w:rPr>
          <w:i/>
        </w:rPr>
        <w:t xml:space="preserve">đã </w:t>
      </w:r>
      <w:r>
        <w:t xml:space="preserve">gáy </w:t>
      </w:r>
      <w:r>
        <w:rPr>
          <w:i/>
        </w:rPr>
        <w:t xml:space="preserve">đủ </w:t>
      </w:r>
      <w:r>
        <w:t xml:space="preserve">ba </w:t>
      </w:r>
      <w:r>
        <w:t xml:space="preserve">tuần. </w:t>
      </w:r>
      <w:r>
        <w:t xml:space="preserve">Cúng </w:t>
      </w:r>
      <w:r>
        <w:rPr>
          <w:i/>
        </w:rPr>
        <w:t xml:space="preserve">một </w:t>
      </w:r>
      <w:r>
        <w:rPr>
          <w:i/>
        </w:rPr>
        <w:t xml:space="preserve">tuần </w:t>
      </w:r>
      <w:r>
        <w:rPr>
          <w:i/>
        </w:rPr>
        <w:t xml:space="preserve">chay. </w:t>
      </w:r>
      <w:r>
        <w:rPr>
          <w:b/>
        </w:rPr>
        <w:t xml:space="preserve">4 </w:t>
      </w:r>
      <w:r>
        <w:t xml:space="preserve">Lễ </w:t>
      </w:r>
      <w:r>
        <w:t xml:space="preserve">cúng </w:t>
      </w:r>
      <w:r>
        <w:t xml:space="preserve">người </w:t>
      </w:r>
      <w:r>
        <w:t xml:space="preserve">mới </w:t>
      </w:r>
      <w:r>
        <w:t xml:space="preserve">chết, </w:t>
      </w:r>
      <w:r>
        <w:t xml:space="preserve">sau </w:t>
      </w:r>
      <w:r>
        <w:t xml:space="preserve">bảy </w:t>
      </w:r>
      <w:r>
        <w:t xml:space="preserve">ngày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lần </w:t>
      </w:r>
      <w:r>
        <w:t xml:space="preserve">bảy </w:t>
      </w:r>
      <w:r>
        <w:t xml:space="preserve">ngày </w:t>
      </w:r>
      <w:r>
        <w:t xml:space="preserve">(hai </w:t>
      </w:r>
      <w:r>
        <w:t xml:space="preserve">mươi </w:t>
      </w:r>
      <w:r>
        <w:t xml:space="preserve">mốt </w:t>
      </w:r>
      <w:r>
        <w:t xml:space="preserve">ngày, </w:t>
      </w:r>
      <w:r>
        <w:t xml:space="preserve">bốn </w:t>
      </w:r>
      <w:r>
        <w:t xml:space="preserve">mươi </w:t>
      </w:r>
      <w:r>
        <w:t xml:space="preserve">chín </w:t>
      </w:r>
      <w:r>
        <w:t xml:space="preserve">ngày), </w:t>
      </w:r>
      <w:r>
        <w:t xml:space="preserve">và </w:t>
      </w:r>
      <w:r>
        <w:t xml:space="preserve">khi </w:t>
      </w:r>
      <w:r>
        <w:t xml:space="preserve">tròn </w:t>
      </w:r>
      <w:r>
        <w:t xml:space="preserve">một </w:t>
      </w:r>
      <w:r>
        <w:t xml:space="preserve">trăm </w:t>
      </w:r>
      <w:r>
        <w:t xml:space="preserve">ngày,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t xml:space="preserve">Cúng </w:t>
      </w:r>
      <w:r>
        <w:rPr>
          <w:i/>
        </w:rPr>
        <w:t xml:space="preserve">tuần. </w:t>
      </w:r>
      <w:r>
        <w:t xml:space="preserve">Làm </w:t>
      </w:r>
      <w:r>
        <w:t xml:space="preserve">tuần </w:t>
      </w:r>
      <w:r>
        <w:rPr>
          <w:i/>
        </w:rPr>
        <w:t xml:space="preserve">hai </w:t>
      </w:r>
      <w:r>
        <w:t xml:space="preserve">mươi </w:t>
      </w:r>
      <w:r>
        <w:t xml:space="preserve">mốt </w:t>
      </w:r>
      <w:r>
        <w:t xml:space="preserve">ngày. </w:t>
      </w:r>
      <w:r>
        <w:br w:type="page"/>
      </w:r>
      <w:r>
        <w:rPr>
          <w:b/>
        </w:rPr>
        <w:t xml:space="preserve">tuần,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Đi </w:t>
      </w:r>
      <w:r>
        <w:t xml:space="preserve">để </w:t>
      </w:r>
      <w:r>
        <w:t xml:space="preserve">quan </w:t>
      </w:r>
      <w:r>
        <w:t xml:space="preserve">sát, </w:t>
      </w:r>
      <w:r>
        <w:t xml:space="preserve">xem </w:t>
      </w:r>
      <w:r>
        <w:t xml:space="preserve">xét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nhằm </w:t>
      </w:r>
      <w:r>
        <w:t xml:space="preserve">giữ </w:t>
      </w:r>
      <w:r>
        <w:t xml:space="preserve">gìn </w:t>
      </w:r>
      <w:r>
        <w:t xml:space="preserve">trật </w:t>
      </w:r>
      <w:r>
        <w:t xml:space="preserve">tự, </w:t>
      </w:r>
      <w:r>
        <w:t xml:space="preserve">đề </w:t>
      </w:r>
      <w:r>
        <w:t xml:space="preserve">phòng </w:t>
      </w:r>
      <w:r>
        <w:t xml:space="preserve">bất </w:t>
      </w:r>
      <w:r>
        <w:t xml:space="preserve">trắc. </w:t>
      </w:r>
      <w:r>
        <w:t xml:space="preserve">Dân </w:t>
      </w:r>
      <w:r>
        <w:rPr>
          <w:i/>
        </w:rPr>
        <w:t xml:space="preserve">quân </w:t>
      </w:r>
      <w:r>
        <w:rPr>
          <w:i/>
        </w:rPr>
        <w:t xml:space="preserve">đi </w:t>
      </w:r>
      <w:r>
        <w:t xml:space="preserve">tuần </w:t>
      </w:r>
      <w:r>
        <w:t xml:space="preserve">uen </w:t>
      </w:r>
      <w:r>
        <w:t xml:space="preserve">biển. </w:t>
      </w:r>
      <w:r>
        <w:t xml:space="preserve">Xe </w:t>
      </w:r>
      <w:r>
        <w:t xml:space="preserve">tuần </w:t>
      </w:r>
      <w:r>
        <w:rPr>
          <w:i/>
        </w:rPr>
        <w:t xml:space="preserve">đường. </w:t>
      </w:r>
      <w:r>
        <w:t xml:space="preserve">II </w:t>
      </w:r>
      <w:r>
        <w:t xml:space="preserve">danh từ </w:t>
      </w:r>
      <w:r>
        <w:t xml:space="preserve">Tuần </w:t>
      </w:r>
      <w:r>
        <w:t xml:space="preserve">định </w:t>
      </w:r>
      <w:r>
        <w:t xml:space="preserve">hoặc </w:t>
      </w:r>
      <w:r>
        <w:t xml:space="preserve">tuần </w:t>
      </w:r>
      <w:r>
        <w:t xml:space="preserve">phiên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Báo </w:t>
      </w:r>
      <w:r>
        <w:t xml:space="preserve">hằng </w:t>
      </w:r>
      <w:r>
        <w:t xml:space="preserve">tuần.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(Vua) </w:t>
      </w:r>
      <w:r>
        <w:t xml:space="preserve">đi </w:t>
      </w:r>
      <w:r>
        <w:t xml:space="preserve">xem </w:t>
      </w:r>
      <w:r>
        <w:t xml:space="preserve">xét </w:t>
      </w:r>
      <w:r>
        <w:t xml:space="preserve">tình </w:t>
      </w:r>
      <w:r>
        <w:t xml:space="preserve">hình </w:t>
      </w:r>
      <w:r>
        <w:t xml:space="preserve">các </w:t>
      </w:r>
      <w:r>
        <w:t xml:space="preserve">nơi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duyên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Tuần </w:t>
      </w:r>
      <w:r>
        <w:t xml:space="preserve">phòng </w:t>
      </w:r>
      <w:r>
        <w:t xml:space="preserve">vùng </w:t>
      </w:r>
      <w:r>
        <w:t xml:space="preserve">ven </w:t>
      </w:r>
      <w:r>
        <w:t xml:space="preserve">biển </w:t>
      </w:r>
      <w:r>
        <w:t xml:space="preserve">hoặc </w:t>
      </w:r>
      <w:r>
        <w:t xml:space="preserve">gần </w:t>
      </w:r>
      <w:r>
        <w:t xml:space="preserve">bờ </w:t>
      </w:r>
      <w:r>
        <w:t xml:space="preserve">biển. </w:t>
      </w:r>
      <w:r>
        <w:rPr>
          <w:i/>
        </w:rPr>
        <w:t xml:space="preserve">Tàu </w:t>
      </w:r>
      <w:r>
        <w:rPr>
          <w:i/>
        </w:rPr>
        <w:t xml:space="preserve">tuần </w:t>
      </w:r>
      <w:r>
        <w:t xml:space="preserve">duyên. </w:t>
      </w:r>
      <w:r>
        <w:t xml:space="preserve">Toán </w:t>
      </w:r>
      <w:r>
        <w:t xml:space="preserve">tuần </w:t>
      </w:r>
      <w:r>
        <w:t xml:space="preserve">duyên.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dương </w:t>
      </w:r>
      <w:r>
        <w:rPr>
          <w:b/>
        </w:rPr>
        <w:t xml:space="preserve">hạm </w:t>
      </w:r>
      <w:r>
        <w:rPr>
          <w:i/>
        </w:rPr>
        <w:t xml:space="preserve">danh từ </w:t>
      </w:r>
      <w:r>
        <w:t xml:space="preserve">Tàu </w:t>
      </w:r>
      <w:r>
        <w:t xml:space="preserve">tuần </w:t>
      </w:r>
      <w:r>
        <w:t xml:space="preserve">dương.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trai </w:t>
      </w:r>
      <w:r>
        <w:t xml:space="preserve">tráng </w:t>
      </w:r>
      <w:r>
        <w:t xml:space="preserve">được </w:t>
      </w:r>
      <w:r>
        <w:t xml:space="preserve">cắt </w:t>
      </w:r>
      <w:r>
        <w:t xml:space="preserve">cử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tuần </w:t>
      </w:r>
      <w:r>
        <w:t xml:space="preserve">phòng </w:t>
      </w:r>
      <w:r>
        <w:t xml:space="preserve">ở </w:t>
      </w:r>
      <w:r>
        <w:t xml:space="preserve">xã </w:t>
      </w:r>
      <w:r>
        <w:t xml:space="preserve">thôn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Diễu </w:t>
      </w:r>
      <w:r>
        <w:t xml:space="preserve">hành </w:t>
      </w:r>
      <w:r>
        <w:t xml:space="preserve">trên </w:t>
      </w:r>
      <w:r>
        <w:t xml:space="preserve">các </w:t>
      </w:r>
      <w:r>
        <w:t xml:space="preserve">đường </w:t>
      </w:r>
      <w:r>
        <w:t xml:space="preserve">phố </w:t>
      </w:r>
      <w:r>
        <w:t xml:space="preserve">để </w:t>
      </w:r>
      <w:r>
        <w:t xml:space="preserve">biểu </w:t>
      </w:r>
      <w:r>
        <w:t xml:space="preserve">dương </w:t>
      </w:r>
      <w:r>
        <w:t xml:space="preserve">lực </w:t>
      </w:r>
      <w:r>
        <w:t xml:space="preserve">lượng </w:t>
      </w:r>
      <w:r>
        <w:t xml:space="preserve">và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trọng. </w:t>
      </w:r>
      <w:r>
        <w:t xml:space="preserve">Cuộc </w:t>
      </w:r>
      <w:r>
        <w:t xml:space="preserve">tuần </w:t>
      </w:r>
      <w:r>
        <w:t xml:space="preserve">hành </w:t>
      </w:r>
      <w:r>
        <w:t xml:space="preserve">lớn </w:t>
      </w:r>
      <w:r>
        <w:rPr>
          <w:i/>
        </w:rPr>
        <w:t xml:space="preserve">bảo </w:t>
      </w:r>
      <w:r>
        <w:t xml:space="preserve">vệ </w:t>
      </w:r>
      <w:r>
        <w:t xml:space="preserve">hoà </w:t>
      </w:r>
      <w:r>
        <w:t xml:space="preserve">bình. </w:t>
      </w:r>
      <w:r>
        <w:t xml:space="preserve">Tuần </w:t>
      </w:r>
      <w:r>
        <w:t xml:space="preserve">hành </w:t>
      </w:r>
      <w:r>
        <w:rPr>
          <w:i/>
        </w:rPr>
        <w:t xml:space="preserve">thị </w:t>
      </w:r>
      <w:r>
        <w:t xml:space="preserve">uy.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đều </w:t>
      </w:r>
      <w:r>
        <w:t xml:space="preserve">đặn </w:t>
      </w:r>
      <w:r>
        <w:t xml:space="preserve">sau </w:t>
      </w:r>
      <w:r>
        <w:t xml:space="preserve">những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nhau </w:t>
      </w:r>
      <w:r>
        <w:t xml:space="preserve">(gọi </w:t>
      </w:r>
      <w:r>
        <w:t xml:space="preserve">là </w:t>
      </w:r>
      <w:r>
        <w:t xml:space="preserve">chu </w:t>
      </w:r>
      <w:r>
        <w:t xml:space="preserve">kì </w:t>
      </w:r>
      <w:r>
        <w:t xml:space="preserve">). </w:t>
      </w:r>
      <w:r>
        <w:t xml:space="preserve">Thuỷ </w:t>
      </w:r>
      <w:r>
        <w:t xml:space="preserve">triều </w:t>
      </w:r>
      <w:r>
        <w:rPr>
          <w:i/>
        </w:rPr>
        <w:t xml:space="preserve">lên </w:t>
      </w:r>
      <w:r>
        <w:rPr>
          <w:i/>
        </w:rPr>
        <w:t xml:space="preserve">xuống </w:t>
      </w:r>
      <w:r>
        <w:t xml:space="preserve">một </w:t>
      </w:r>
      <w:r>
        <w:rPr>
          <w:i/>
        </w:rPr>
        <w:t xml:space="preserve">cách </w:t>
      </w:r>
      <w:r>
        <w:t xml:space="preserve">tuần </w:t>
      </w:r>
      <w:r>
        <w:t xml:space="preserve">hoàn. </w:t>
      </w:r>
      <w:r>
        <w:rPr>
          <w:b/>
        </w:rPr>
        <w:t xml:space="preserve">2 </w:t>
      </w:r>
      <w:r>
        <w:t xml:space="preserve">(Máu) </w:t>
      </w:r>
      <w:r>
        <w:t xml:space="preserve">chuyến </w:t>
      </w:r>
      <w:r>
        <w:t xml:space="preserve">vận </w:t>
      </w:r>
      <w:r>
        <w:t xml:space="preserve">từ </w:t>
      </w:r>
      <w:r>
        <w:t xml:space="preserve">tim </w:t>
      </w:r>
      <w:r>
        <w:t xml:space="preserve">đi </w:t>
      </w:r>
      <w:r>
        <w:t xml:space="preserve">khắp </w:t>
      </w:r>
      <w:r>
        <w:t xml:space="preserve">cơ </w:t>
      </w:r>
      <w:r>
        <w:t xml:space="preserve">thể </w:t>
      </w:r>
      <w:r>
        <w:t xml:space="preserve">rồi </w:t>
      </w:r>
      <w:r>
        <w:t xml:space="preserve">lại </w:t>
      </w:r>
      <w:r>
        <w:t xml:space="preserve">trở </w:t>
      </w:r>
      <w:r>
        <w:t xml:space="preserve">về </w:t>
      </w:r>
      <w:r>
        <w:t xml:space="preserve">tim. </w:t>
      </w:r>
      <w:r>
        <w:rPr>
          <w:i/>
        </w:rPr>
        <w:t xml:space="preserve">Bộ </w:t>
      </w:r>
      <w:r>
        <w:t xml:space="preserve">máy </w:t>
      </w:r>
      <w:r>
        <w:t xml:space="preserve">tuần </w:t>
      </w:r>
      <w:r>
        <w:t xml:space="preserve">hoan.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bảy </w:t>
      </w:r>
      <w:r>
        <w:t xml:space="preserve">ngày </w:t>
      </w:r>
      <w:r>
        <w:t xml:space="preserve">theo </w:t>
      </w:r>
      <w:r>
        <w:t xml:space="preserve">dương </w:t>
      </w:r>
      <w:r>
        <w:t xml:space="preserve">lịch, </w:t>
      </w:r>
      <w:r>
        <w:t xml:space="preserve">từ </w:t>
      </w:r>
      <w:r>
        <w:t xml:space="preserve">thứ </w:t>
      </w:r>
      <w:r>
        <w:t xml:space="preserve">hai </w:t>
      </w:r>
      <w:r>
        <w:t xml:space="preserve">đến </w:t>
      </w:r>
      <w:r>
        <w:t xml:space="preserve">chủ </w:t>
      </w:r>
      <w:r>
        <w:t xml:space="preserve">nhật. </w:t>
      </w:r>
      <w:r>
        <w:rPr>
          <w:i/>
        </w:rPr>
        <w:t xml:space="preserve">Tuân </w:t>
      </w:r>
      <w:r>
        <w:t xml:space="preserve">lễ </w:t>
      </w:r>
      <w:r>
        <w:t xml:space="preserve">đầu </w:t>
      </w:r>
      <w:r>
        <w:rPr>
          <w:i/>
        </w:rPr>
        <w:t xml:space="preserve">tháng.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bảy </w:t>
      </w:r>
      <w:r>
        <w:t xml:space="preserve">ngày. </w:t>
      </w:r>
      <w:r>
        <w:t xml:space="preserve">Nghỉ </w:t>
      </w:r>
      <w:r>
        <w:rPr>
          <w:i/>
        </w:rPr>
        <w:t xml:space="preserve">một </w:t>
      </w:r>
      <w:r>
        <w:rPr>
          <w:i/>
        </w:rPr>
        <w:t xml:space="preserve">tuần </w:t>
      </w:r>
      <w:r>
        <w:rPr>
          <w:i/>
        </w:rPr>
        <w:t xml:space="preserve">lễ, </w:t>
      </w:r>
      <w:r>
        <w:t xml:space="preserve">đến </w:t>
      </w:r>
      <w:r>
        <w:t xml:space="preserve">thứ </w:t>
      </w:r>
      <w:r>
        <w:rPr>
          <w:i/>
        </w:rPr>
        <w:t xml:space="preserve">năm </w:t>
      </w:r>
      <w:r>
        <w:rPr>
          <w:i/>
        </w:rPr>
        <w:t xml:space="preserve">tuân </w:t>
      </w:r>
      <w:r>
        <w:rPr>
          <w:i/>
        </w:rPr>
        <w:t xml:space="preserve">sau.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lộc </w:t>
      </w:r>
      <w:r>
        <w:rPr>
          <w:i/>
        </w:rPr>
        <w:t xml:space="preserve">danh từ </w:t>
      </w:r>
      <w:r>
        <w:t xml:space="preserve">Hươu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cực, </w:t>
      </w:r>
      <w:r>
        <w:t xml:space="preserve">sừng </w:t>
      </w:r>
      <w:r>
        <w:t xml:space="preserve">lớn </w:t>
      </w:r>
      <w:r>
        <w:t xml:space="preserve">có </w:t>
      </w:r>
      <w:r>
        <w:t xml:space="preserve">nhiều </w:t>
      </w:r>
      <w:r>
        <w:t xml:space="preserve">nhánh, </w:t>
      </w:r>
      <w:r>
        <w:t xml:space="preserve">nuôi </w:t>
      </w:r>
      <w:r>
        <w:t xml:space="preserve">để </w:t>
      </w:r>
      <w:r>
        <w:t xml:space="preserve">kéo </w:t>
      </w:r>
      <w:r>
        <w:t xml:space="preserve">xe.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phiên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trai </w:t>
      </w:r>
      <w:r>
        <w:t xml:space="preserve">tráng </w:t>
      </w:r>
      <w:r>
        <w:t xml:space="preserve">được </w:t>
      </w:r>
      <w:r>
        <w:t xml:space="preserve">cắt </w:t>
      </w:r>
      <w:r>
        <w:t xml:space="preserve">phiên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tuần </w:t>
      </w:r>
      <w:r>
        <w:t xml:space="preserve">phòng </w:t>
      </w:r>
      <w:r>
        <w:t xml:space="preserve">ở </w:t>
      </w:r>
      <w:r>
        <w:t xml:space="preserve">xã </w:t>
      </w:r>
      <w:r>
        <w:t xml:space="preserve">thôn,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dân; </w:t>
      </w:r>
      <w:r>
        <w:t xml:space="preserve">tuần </w:t>
      </w:r>
      <w:r>
        <w:t xml:space="preserve">đinh.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Tuần </w:t>
      </w:r>
      <w:r>
        <w:t xml:space="preserve">tra </w:t>
      </w:r>
      <w:r>
        <w:t xml:space="preserve">và </w:t>
      </w:r>
      <w:r>
        <w:t xml:space="preserve">canh </w:t>
      </w:r>
      <w:r>
        <w:t xml:space="preserve">phòng. </w:t>
      </w:r>
      <w:r>
        <w:t xml:space="preserve">Tuần </w:t>
      </w:r>
      <w:r>
        <w:t xml:space="preserve">phòng </w:t>
      </w:r>
      <w:r>
        <w:t xml:space="preserve">nghiêm </w:t>
      </w:r>
      <w:r>
        <w:t xml:space="preserve">ngặt.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tuần </w:t>
      </w:r>
      <w:r>
        <w:t xml:space="preserve">đinh.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tỉnh </w:t>
      </w:r>
      <w:r>
        <w:t xml:space="preserve">nhỏ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Tập </w:t>
      </w:r>
      <w:r>
        <w:t xml:space="preserve">san </w:t>
      </w:r>
      <w:r>
        <w:t xml:space="preserve">hoặc </w:t>
      </w:r>
      <w:r>
        <w:t xml:space="preserve">tạp </w:t>
      </w:r>
      <w:r>
        <w:t xml:space="preserve">chí </w:t>
      </w:r>
      <w:r>
        <w:t xml:space="preserve">ra </w:t>
      </w:r>
      <w:r>
        <w:t xml:space="preserve">mỗi </w:t>
      </w:r>
      <w:r>
        <w:t xml:space="preserve">tuần </w:t>
      </w:r>
      <w:r>
        <w:t xml:space="preserve">một </w:t>
      </w:r>
      <w:r>
        <w:t xml:space="preserve">kì.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thám </w:t>
      </w:r>
      <w:r>
        <w:rPr>
          <w:i/>
        </w:rPr>
        <w:t xml:space="preserve">động từ </w:t>
      </w:r>
      <w:r>
        <w:t xml:space="preserve">(id). </w:t>
      </w:r>
      <w:r>
        <w:t xml:space="preserve">Tuần </w:t>
      </w:r>
      <w:r>
        <w:t xml:space="preserve">tra, </w:t>
      </w:r>
      <w:r>
        <w:t xml:space="preserve">do </w:t>
      </w:r>
      <w:r>
        <w:t xml:space="preserve">thám. </w:t>
      </w:r>
      <w:r>
        <w:t xml:space="preserve">Máy </w:t>
      </w:r>
      <w:r>
        <w:t xml:space="preserve">bay </w:t>
      </w:r>
      <w:r>
        <w:rPr>
          <w:i/>
        </w:rPr>
        <w:t xml:space="preserve">tuần </w:t>
      </w:r>
      <w:r>
        <w:t xml:space="preserve">thám.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(Vua) </w:t>
      </w:r>
      <w:r>
        <w:t xml:space="preserve">đi </w:t>
      </w:r>
      <w:r>
        <w:t xml:space="preserve">xem </w:t>
      </w:r>
      <w:r>
        <w:t xml:space="preserve">xét </w:t>
      </w:r>
      <w:r>
        <w:t xml:space="preserve">tình </w:t>
      </w:r>
      <w:r>
        <w:t xml:space="preserve">hình </w:t>
      </w:r>
      <w:r>
        <w:t xml:space="preserve">các </w:t>
      </w:r>
      <w:r>
        <w:t xml:space="preserve">nơi </w:t>
      </w:r>
      <w:r>
        <w:t xml:space="preserve">xa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ti </w:t>
      </w:r>
      <w:r>
        <w:rPr>
          <w:i/>
        </w:rPr>
        <w:t xml:space="preserve">cũng viết </w:t>
      </w:r>
      <w:r>
        <w:t xml:space="preserve">tuần </w:t>
      </w:r>
      <w:r>
        <w:t xml:space="preserve">ty. </w:t>
      </w:r>
      <w:r>
        <w:t xml:space="preserve">danh từ </w:t>
      </w:r>
      <w:r>
        <w:t xml:space="preserve">Việc </w:t>
      </w:r>
      <w:r>
        <w:t xml:space="preserve">kiểm </w:t>
      </w:r>
      <w:r>
        <w:t xml:space="preserve">soát </w:t>
      </w:r>
      <w:r>
        <w:t xml:space="preserve">và </w:t>
      </w:r>
      <w:r>
        <w:t xml:space="preserve">đánh </w:t>
      </w:r>
      <w:r>
        <w:t xml:space="preserve">thuế </w:t>
      </w:r>
      <w:r>
        <w:t xml:space="preserve">hàng </w:t>
      </w:r>
      <w:r>
        <w:t xml:space="preserve">hoá </w:t>
      </w:r>
      <w:r>
        <w:t xml:space="preserve">vận </w:t>
      </w:r>
      <w:r>
        <w:t xml:space="preserve">chuyển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khác,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Thuế </w:t>
      </w:r>
      <w:r>
        <w:t xml:space="preserve">tuần </w:t>
      </w:r>
      <w:r>
        <w:rPr>
          <w:i/>
        </w:rPr>
        <w:t xml:space="preserve">tỉ. </w:t>
      </w:r>
      <w:r>
        <w:t xml:space="preserve">Sở </w:t>
      </w:r>
      <w:r>
        <w:rPr>
          <w:i/>
        </w:rPr>
        <w:t xml:space="preserve">tuần </w:t>
      </w:r>
      <w:r>
        <w:t xml:space="preserve">tỉ.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tiễu </w:t>
      </w:r>
      <w:r>
        <w:rPr>
          <w:i/>
        </w:rPr>
        <w:t xml:space="preserve">động từ </w:t>
      </w:r>
      <w:r>
        <w:t xml:space="preserve">Tuần </w:t>
      </w:r>
      <w:r>
        <w:t xml:space="preserve">tra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địch </w:t>
      </w:r>
      <w:r>
        <w:t xml:space="preserve">nếu </w:t>
      </w:r>
      <w:r>
        <w:t xml:space="preserve">có,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ninh. </w:t>
      </w:r>
      <w:r>
        <w:t xml:space="preserve">Đội </w:t>
      </w:r>
      <w:r>
        <w:t xml:space="preserve">tuần </w:t>
      </w:r>
      <w:r>
        <w:t xml:space="preserve">tiễu. </w:t>
      </w:r>
      <w:r>
        <w:rPr>
          <w:i/>
        </w:rPr>
        <w:t xml:space="preserve">Tàu </w:t>
      </w:r>
      <w:r>
        <w:t xml:space="preserve">hải </w:t>
      </w:r>
      <w:r>
        <w:t xml:space="preserve">quân </w:t>
      </w:r>
      <w:r>
        <w:rPr>
          <w:i/>
        </w:rPr>
        <w:t xml:space="preserve">tuần </w:t>
      </w:r>
      <w:r>
        <w:rPr>
          <w:i/>
        </w:rPr>
        <w:t xml:space="preserve">tiễu </w:t>
      </w:r>
      <w:r>
        <w:rPr>
          <w:i/>
        </w:rPr>
        <w:t xml:space="preserve">trên </w:t>
      </w:r>
      <w:r>
        <w:t xml:space="preserve">mặt </w:t>
      </w:r>
      <w:r>
        <w:t xml:space="preserve">biển.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Đi </w:t>
      </w:r>
      <w:r>
        <w:t xml:space="preserve">tuần. </w:t>
      </w:r>
      <w:r>
        <w:rPr>
          <w:i/>
        </w:rPr>
        <w:t xml:space="preserve">Tuần </w:t>
      </w:r>
      <w:r>
        <w:t xml:space="preserve">tra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rPr>
          <w:i/>
        </w:rPr>
        <w:t xml:space="preserve">Đội </w:t>
      </w:r>
      <w:r>
        <w:rPr>
          <w:i/>
        </w:rPr>
        <w:t xml:space="preserve">tuần </w:t>
      </w:r>
      <w:r>
        <w:rPr>
          <w:i/>
        </w:rPr>
        <w:t xml:space="preserve">tra </w:t>
      </w:r>
      <w:r>
        <w:t xml:space="preserve">ban </w:t>
      </w:r>
      <w:r>
        <w:t xml:space="preserve">đêm. </w:t>
      </w:r>
      <w:r>
        <w:t xml:space="preserve">c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tráng </w:t>
      </w:r>
      <w:r>
        <w:rPr>
          <w:i/>
        </w:rPr>
        <w:t xml:space="preserve">danh từ </w:t>
      </w:r>
      <w:r>
        <w:t xml:space="preserve">Như </w:t>
      </w:r>
      <w:r>
        <w:t xml:space="preserve">tuần </w:t>
      </w:r>
      <w:r>
        <w:t xml:space="preserve">định.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t xml:space="preserve">Chu </w:t>
      </w:r>
      <w:r>
        <w:t xml:space="preserve">kì </w:t>
      </w:r>
      <w:r>
        <w:t xml:space="preserve">thay </w:t>
      </w:r>
      <w:r>
        <w:t xml:space="preserve">đổi </w:t>
      </w:r>
      <w:r>
        <w:t xml:space="preserve">hình </w:t>
      </w:r>
      <w:r>
        <w:t xml:space="preserve">dạng </w:t>
      </w:r>
      <w:r>
        <w:t xml:space="preserve">nhìn </w:t>
      </w:r>
      <w:r>
        <w:t xml:space="preserve">thấy </w:t>
      </w:r>
      <w:r>
        <w:t xml:space="preserve">của </w:t>
      </w:r>
      <w:r>
        <w:t xml:space="preserve">Mặt </w:t>
      </w:r>
      <w:r>
        <w:t xml:space="preserve">Trăng, </w:t>
      </w:r>
      <w:r>
        <w:t xml:space="preserve">từ </w:t>
      </w:r>
      <w:r>
        <w:t xml:space="preserve">ngày </w:t>
      </w:r>
      <w:r>
        <w:t xml:space="preserve">không </w:t>
      </w:r>
      <w:r>
        <w:t xml:space="preserve">trăng </w:t>
      </w:r>
      <w:r>
        <w:t xml:space="preserve">này </w:t>
      </w:r>
      <w:r>
        <w:t xml:space="preserve">đến </w:t>
      </w:r>
      <w:r>
        <w:t xml:space="preserve">ngày </w:t>
      </w:r>
      <w:r>
        <w:t xml:space="preserve">không </w:t>
      </w:r>
      <w:r>
        <w:t xml:space="preserve">trăng </w:t>
      </w:r>
      <w:r>
        <w:t xml:space="preserve">sau, </w:t>
      </w:r>
      <w:r>
        <w:t xml:space="preserve">cũng </w:t>
      </w:r>
      <w:r>
        <w:t xml:space="preserve">tức </w:t>
      </w:r>
      <w:r>
        <w:t xml:space="preserve">là </w:t>
      </w:r>
      <w:r>
        <w:t xml:space="preserve">từ </w:t>
      </w:r>
      <w:r>
        <w:t xml:space="preserve">đầu </w:t>
      </w:r>
      <w:r>
        <w:t xml:space="preserve">tháng </w:t>
      </w:r>
      <w:r>
        <w:t xml:space="preserve">âm </w:t>
      </w:r>
      <w:r>
        <w:t xml:space="preserve">lịch </w:t>
      </w:r>
      <w:r>
        <w:t xml:space="preserve">này </w:t>
      </w:r>
      <w:r>
        <w:t xml:space="preserve">đến </w:t>
      </w:r>
      <w:r>
        <w:t xml:space="preserve">đầu </w:t>
      </w:r>
      <w:r>
        <w:t xml:space="preserve">tháng </w:t>
      </w:r>
      <w:r>
        <w:t xml:space="preserve">âm </w:t>
      </w:r>
      <w:r>
        <w:t xml:space="preserve">lịch </w:t>
      </w:r>
      <w:r>
        <w:t xml:space="preserve">sau;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tháng </w:t>
      </w:r>
      <w:r>
        <w:t xml:space="preserve">âm </w:t>
      </w:r>
      <w:r>
        <w:t xml:space="preserve">lịch. </w:t>
      </w:r>
      <w:r>
        <w:rPr>
          <w:i/>
        </w:rPr>
        <w:t xml:space="preserve">Đi </w:t>
      </w:r>
      <w:r>
        <w:rPr>
          <w:i/>
        </w:rPr>
        <w:t xml:space="preserve">đã </w:t>
      </w:r>
      <w:r>
        <w:t xml:space="preserve">mấy </w:t>
      </w:r>
      <w:r>
        <w:t xml:space="preserve">tuần </w:t>
      </w:r>
      <w:r>
        <w:t xml:space="preserve">trăng.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trăng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ngay </w:t>
      </w:r>
      <w:r>
        <w:t xml:space="preserve">sau </w:t>
      </w:r>
      <w:r>
        <w:t xml:space="preserve">ngày </w:t>
      </w:r>
      <w:r>
        <w:t xml:space="preserve">cưới,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tháng, </w:t>
      </w:r>
      <w:r>
        <w:t xml:space="preserve">của </w:t>
      </w:r>
      <w:r>
        <w:t xml:space="preserve">một </w:t>
      </w:r>
      <w:r>
        <w:t xml:space="preserve">đôi </w:t>
      </w:r>
      <w:r>
        <w:t xml:space="preserve">vợ </w:t>
      </w:r>
      <w:r>
        <w:t xml:space="preserve">chồng, </w:t>
      </w:r>
      <w:r>
        <w:t xml:space="preserve">vẻ </w:t>
      </w:r>
      <w:r>
        <w:t xml:space="preserve">mặt </w:t>
      </w:r>
      <w:r>
        <w:t xml:space="preserve">là </w:t>
      </w:r>
      <w:r>
        <w:t xml:space="preserve">những </w:t>
      </w:r>
      <w:r>
        <w:t xml:space="preserve">ngày </w:t>
      </w:r>
      <w:r>
        <w:t xml:space="preserve">đầm </w:t>
      </w:r>
      <w:r>
        <w:t xml:space="preserve">thắm, </w:t>
      </w:r>
      <w:r>
        <w:t xml:space="preserve">hạnh </w:t>
      </w:r>
      <w:r>
        <w:t xml:space="preserve">phúc </w:t>
      </w:r>
      <w:r>
        <w:t xml:space="preserve">nhất. </w:t>
      </w:r>
      <w:r>
        <w:t xml:space="preserve">cU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tự </w:t>
      </w:r>
      <w:r>
        <w:rPr>
          <w:i/>
        </w:rPr>
        <w:t xml:space="preserve">phụ từ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nhất </w:t>
      </w:r>
      <w:r>
        <w:t xml:space="preserve">định </w:t>
      </w:r>
      <w:r>
        <w:t xml:space="preserve">lần </w:t>
      </w:r>
      <w:r>
        <w:t xml:space="preserve">lượt </w:t>
      </w:r>
      <w:r>
        <w:t xml:space="preserve">trước </w:t>
      </w:r>
      <w:r>
        <w:t xml:space="preserve">sau. </w:t>
      </w:r>
      <w:r>
        <w:rPr>
          <w:i/>
        </w:rPr>
        <w:t xml:space="preserve">Tuần </w:t>
      </w:r>
      <w:r>
        <w:t xml:space="preserve">tự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công </w:t>
      </w:r>
      <w:r>
        <w:t xml:space="preserve">uiệc. </w:t>
      </w:r>
      <w:r>
        <w:t xml:space="preserve">Tiến </w:t>
      </w:r>
      <w:r>
        <w:t xml:space="preserve">hành </w:t>
      </w:r>
      <w:r>
        <w:t xml:space="preserve">tuần </w:t>
      </w:r>
      <w:r>
        <w:t xml:space="preserve">tự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t xml:space="preserve">giai </w:t>
      </w:r>
      <w:r>
        <w:t xml:space="preserve">đoạn. </w:t>
      </w:r>
      <w:r>
        <w:t xml:space="preserve">tuần </w:t>
      </w:r>
      <w:r>
        <w:t xml:space="preserve">tự </w:t>
      </w:r>
      <w:r>
        <w:t xml:space="preserve">nhi </w:t>
      </w:r>
      <w:r>
        <w:t xml:space="preserve">tiến </w:t>
      </w:r>
      <w:r>
        <w:t xml:space="preserve">động từ </w:t>
      </w:r>
      <w:r>
        <w:t xml:space="preserve">(khẩu ngữ). </w:t>
      </w:r>
      <w:r>
        <w:t xml:space="preserve">Tiến </w:t>
      </w:r>
      <w:r>
        <w:t xml:space="preserve">hoặc </w:t>
      </w:r>
      <w:r>
        <w:t xml:space="preserve">tiến </w:t>
      </w:r>
      <w:r>
        <w:t xml:space="preserve">hành </w:t>
      </w:r>
      <w:r>
        <w:t xml:space="preserve">theo </w:t>
      </w:r>
      <w:r>
        <w:t xml:space="preserve">đúng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nhất </w:t>
      </w:r>
      <w:r>
        <w:t xml:space="preserve">định. </w:t>
      </w:r>
      <w:r>
        <w:t xml:space="preserve">Công </w:t>
      </w:r>
      <w:r>
        <w:rPr>
          <w:i/>
        </w:rPr>
        <w:t xml:space="preserve">uiệc </w:t>
      </w:r>
      <w:r>
        <w:t xml:space="preserve">vẫn </w:t>
      </w:r>
      <w:r>
        <w:t xml:space="preserve">tuần </w:t>
      </w:r>
      <w:r>
        <w:t xml:space="preserve">tự </w:t>
      </w:r>
      <w:r>
        <w:t xml:space="preserve">nhi </w:t>
      </w:r>
      <w:r>
        <w:t xml:space="preserve">tiến.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ty </w:t>
      </w:r>
      <w:r>
        <w:rPr>
          <w:i/>
        </w:rPr>
        <w:t xml:space="preserve">xem </w:t>
      </w:r>
      <w:r>
        <w:t xml:space="preserve">tuần </w:t>
      </w:r>
      <w:r>
        <w:t xml:space="preserve">tỉ.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vũ </w:t>
      </w:r>
      <w:r>
        <w:t xml:space="preserve">(ph.).x. </w:t>
      </w:r>
      <w:r>
        <w:t xml:space="preserve">tuần </w:t>
      </w:r>
      <w:r>
        <w:t xml:space="preserve">phủ.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nạn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Chết, </w:t>
      </w:r>
      <w:r>
        <w:t xml:space="preserve">hi </w:t>
      </w:r>
      <w:r>
        <w:t xml:space="preserve">sinh </w:t>
      </w:r>
      <w:r>
        <w:t xml:space="preserve">do </w:t>
      </w:r>
      <w:r>
        <w:t xml:space="preserve">giặc </w:t>
      </w:r>
      <w:r>
        <w:t xml:space="preserve">giã, </w:t>
      </w:r>
      <w:r>
        <w:t xml:space="preserve">loạn </w:t>
      </w:r>
      <w:r>
        <w:t xml:space="preserve">lạc.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Chôn </w:t>
      </w:r>
      <w:r>
        <w:t xml:space="preserve">sống </w:t>
      </w:r>
      <w:r>
        <w:t xml:space="preserve">(thường </w:t>
      </w:r>
      <w:r>
        <w:t xml:space="preserve">là </w:t>
      </w:r>
      <w:r>
        <w:t xml:space="preserve">tì </w:t>
      </w:r>
      <w:r>
        <w:t xml:space="preserve">thiếp, </w:t>
      </w:r>
      <w:r>
        <w:t xml:space="preserve">nô </w:t>
      </w:r>
      <w:r>
        <w:t xml:space="preserve">lệ) </w:t>
      </w:r>
      <w:r>
        <w:t xml:space="preserve">theo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một </w:t>
      </w:r>
      <w:r>
        <w:t xml:space="preserve">tục </w:t>
      </w:r>
      <w:r>
        <w:t xml:space="preserve">lệ </w:t>
      </w:r>
      <w:r>
        <w:rPr>
          <w:i/>
        </w:rPr>
        <w:t xml:space="preserve">thời </w:t>
      </w:r>
      <w:r>
        <w:t xml:space="preserve">xưa. </w:t>
      </w:r>
      <w:r>
        <w:rPr>
          <w:i/>
        </w:rPr>
        <w:t xml:space="preserve">Tuẫn </w:t>
      </w:r>
      <w:r>
        <w:t xml:space="preserve">táng </w:t>
      </w:r>
      <w:r>
        <w:t xml:space="preserve">nô </w:t>
      </w:r>
      <w:r>
        <w:rPr>
          <w:i/>
        </w:rPr>
        <w:t xml:space="preserve">lệ.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