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tôn </w:t>
      </w:r>
      <w:r>
        <w:rPr>
          <w:b/>
        </w:rPr>
        <w:t xml:space="preserve">miếu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tông </w:t>
      </w:r>
      <w:r>
        <w:t xml:space="preserve">miếu. </w:t>
      </w:r>
      <w:r>
        <w:t xml:space="preserve">Nơi </w:t>
      </w:r>
      <w:r>
        <w:rPr>
          <w:i/>
        </w:rPr>
        <w:t xml:space="preserve">thờ </w:t>
      </w:r>
      <w:r>
        <w:rPr>
          <w:i/>
        </w:rPr>
        <w:t xml:space="preserve">tổ </w:t>
      </w:r>
      <w:r>
        <w:rPr>
          <w:i/>
        </w:rPr>
        <w:t xml:space="preserve">tiên </w:t>
      </w:r>
      <w:r>
        <w:rPr>
          <w:i/>
        </w:rPr>
        <w:t xml:space="preserve">của </w:t>
      </w:r>
      <w:r>
        <w:rPr>
          <w:i/>
        </w:rPr>
        <w:t xml:space="preserve">uua.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nghiêm </w:t>
      </w:r>
      <w:r>
        <w:rPr>
          <w:i/>
        </w:rPr>
        <w:t xml:space="preserve">tính từ </w:t>
      </w:r>
      <w:r>
        <w:t xml:space="preserve">(Nơi) </w:t>
      </w:r>
      <w:r>
        <w:t xml:space="preserve">trang </w:t>
      </w:r>
      <w:r>
        <w:t xml:space="preserve">nghiêm,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hết </w:t>
      </w:r>
      <w:r>
        <w:t xml:space="preserve">sức </w:t>
      </w:r>
      <w:r>
        <w:t xml:space="preserve">coi </w:t>
      </w:r>
      <w:r>
        <w:t xml:space="preserve">trọng. </w:t>
      </w:r>
      <w:r>
        <w:rPr>
          <w:i/>
        </w:rPr>
        <w:t xml:space="preserve">Nơi </w:t>
      </w:r>
      <w:r>
        <w:t xml:space="preserve">thờ </w:t>
      </w:r>
      <w:r>
        <w:rPr>
          <w:i/>
        </w:rPr>
        <w:t xml:space="preserve">cúng </w:t>
      </w:r>
      <w:r>
        <w:rPr>
          <w:i/>
        </w:rPr>
        <w:t xml:space="preserve">tôn </w:t>
      </w:r>
      <w:r>
        <w:rPr>
          <w:i/>
        </w:rPr>
        <w:t xml:space="preserve">nghiêm.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lớn </w:t>
      </w:r>
      <w:r>
        <w:t xml:space="preserve">tuổi </w:t>
      </w:r>
      <w:r>
        <w:t xml:space="preserve">hơn </w:t>
      </w:r>
      <w:r>
        <w:t xml:space="preserve">mình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(Tư </w:t>
      </w:r>
      <w:r>
        <w:t xml:space="preserve">tưởng) </w:t>
      </w:r>
      <w:r>
        <w:t xml:space="preserve">cho </w:t>
      </w:r>
      <w:r>
        <w:t xml:space="preserve">rằng </w:t>
      </w:r>
      <w:r>
        <w:t xml:space="preserve">chỉ </w:t>
      </w:r>
      <w:r>
        <w:t xml:space="preserve">có </w:t>
      </w:r>
      <w:r>
        <w:t xml:space="preserve">chế </w:t>
      </w:r>
      <w:r>
        <w:t xml:space="preserve">độ </w:t>
      </w:r>
      <w:r>
        <w:t xml:space="preserve">có </w:t>
      </w:r>
      <w:r>
        <w:t xml:space="preserve">vua </w:t>
      </w:r>
      <w:r>
        <w:rPr>
          <w:i/>
        </w:rPr>
        <w:t xml:space="preserve">mới </w:t>
      </w:r>
      <w:r>
        <w:t xml:space="preserve">là </w:t>
      </w:r>
      <w:r>
        <w:t xml:space="preserve">tốt.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sùng </w:t>
      </w:r>
      <w:r>
        <w:rPr>
          <w:i/>
        </w:rPr>
        <w:t xml:space="preserve">động từ </w:t>
      </w:r>
      <w:r>
        <w:t xml:space="preserve">Kính </w:t>
      </w:r>
      <w:r>
        <w:t xml:space="preserve">trọng </w:t>
      </w:r>
      <w:r>
        <w:t xml:space="preserve">đến </w:t>
      </w:r>
      <w:r>
        <w:t xml:space="preserve">mức </w:t>
      </w:r>
      <w:r>
        <w:t xml:space="preserve">gần </w:t>
      </w:r>
      <w:r>
        <w:t xml:space="preserve">như </w:t>
      </w:r>
      <w:r>
        <w:t xml:space="preserve">sùng </w:t>
      </w:r>
      <w:r>
        <w:t xml:space="preserve">bái. </w:t>
      </w:r>
      <w:r>
        <w:t xml:space="preserve">Tôn </w:t>
      </w:r>
      <w:r>
        <w:t xml:space="preserve">sùng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thầy </w:t>
      </w:r>
      <w:r>
        <w:t xml:space="preserve">dạy,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học </w:t>
      </w:r>
      <w:r>
        <w:t xml:space="preserve">trò. </w:t>
      </w:r>
      <w:r>
        <w:t xml:space="preserve">tôn </w:t>
      </w:r>
      <w:r>
        <w:t xml:space="preserve">sư </w:t>
      </w:r>
      <w:r>
        <w:t xml:space="preserve">trọng </w:t>
      </w:r>
      <w:r>
        <w:t xml:space="preserve">đạo </w:t>
      </w:r>
      <w:r>
        <w:t xml:space="preserve">động từ </w:t>
      </w:r>
      <w:r>
        <w:t xml:space="preserve">Kính </w:t>
      </w:r>
      <w:r>
        <w:t xml:space="preserve">trọng </w:t>
      </w:r>
      <w:r>
        <w:t xml:space="preserve">thây </w:t>
      </w:r>
      <w:r>
        <w:t xml:space="preserve">và </w:t>
      </w:r>
      <w:r>
        <w:t xml:space="preserve">coi </w:t>
      </w:r>
      <w:r>
        <w:t xml:space="preserve">trọng </w:t>
      </w:r>
      <w:r>
        <w:t xml:space="preserve">những </w:t>
      </w:r>
      <w:r>
        <w:t xml:space="preserve">kiến </w:t>
      </w:r>
      <w:r>
        <w:t xml:space="preserve">thức, </w:t>
      </w:r>
      <w:r>
        <w:t xml:space="preserve">cái </w:t>
      </w:r>
      <w:r>
        <w:t xml:space="preserve">đạo </w:t>
      </w:r>
      <w:r>
        <w:t xml:space="preserve">của </w:t>
      </w:r>
      <w:r>
        <w:t xml:space="preserve">thầy </w:t>
      </w:r>
      <w:r>
        <w:t xml:space="preserve">truyền </w:t>
      </w:r>
      <w:r>
        <w:t xml:space="preserve">lại, </w:t>
      </w:r>
      <w:r>
        <w:t xml:space="preserve">theo </w:t>
      </w:r>
      <w:r>
        <w:t xml:space="preserve">nho </w:t>
      </w:r>
      <w:r>
        <w:t xml:space="preserve">giáo.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Sửa </w:t>
      </w:r>
      <w:r>
        <w:t xml:space="preserve">chữa, </w:t>
      </w:r>
      <w:r>
        <w:t xml:space="preserve">làm </w:t>
      </w:r>
      <w:r>
        <w:t xml:space="preserve">lại </w:t>
      </w:r>
      <w:r>
        <w:t xml:space="preserve">những </w:t>
      </w:r>
      <w:r>
        <w:t xml:space="preserve">chô </w:t>
      </w:r>
      <w:r>
        <w:t xml:space="preserve">hư </w:t>
      </w:r>
      <w:r>
        <w:t xml:space="preserve">hỏng </w:t>
      </w:r>
      <w:r>
        <w:t xml:space="preserve">để </w:t>
      </w:r>
      <w:r>
        <w:t xml:space="preserve">bảo </w:t>
      </w:r>
      <w:r>
        <w:t xml:space="preserve">tồn </w:t>
      </w:r>
      <w:r>
        <w:t xml:space="preserve">một </w:t>
      </w:r>
      <w:r>
        <w:t xml:space="preserve">di </w:t>
      </w:r>
      <w:r>
        <w:t xml:space="preserve">tích </w:t>
      </w:r>
      <w:r>
        <w:t xml:space="preserve">lịch </w:t>
      </w:r>
      <w:r>
        <w:t xml:space="preserve">sử. </w:t>
      </w:r>
      <w:r>
        <w:t xml:space="preserve">Tôn </w:t>
      </w:r>
      <w:r>
        <w:rPr>
          <w:i/>
        </w:rPr>
        <w:t xml:space="preserve">tạo </w:t>
      </w:r>
      <w:r>
        <w:t xml:space="preserve">một </w:t>
      </w:r>
      <w:r>
        <w:t xml:space="preserve">ngôi </w:t>
      </w:r>
      <w:r>
        <w:rPr>
          <w:i/>
        </w:rPr>
        <w:t xml:space="preserve">chùa </w:t>
      </w:r>
      <w:r>
        <w:t xml:space="preserve">cố.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Dòng </w:t>
      </w:r>
      <w:r>
        <w:t xml:space="preserve">họ </w:t>
      </w:r>
      <w:r>
        <w:t xml:space="preserve">nhà </w:t>
      </w:r>
      <w:r>
        <w:t xml:space="preserve">vua.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thờ </w:t>
      </w:r>
      <w:r>
        <w:rPr>
          <w:i/>
        </w:rPr>
        <w:t xml:space="preserve">động từ </w:t>
      </w:r>
      <w:r>
        <w:t xml:space="preserve">Coi </w:t>
      </w:r>
      <w:r>
        <w:t xml:space="preserve">trọng </w:t>
      </w:r>
      <w:r>
        <w:t xml:space="preserve">đến </w:t>
      </w:r>
      <w:r>
        <w:t xml:space="preserve">mức </w:t>
      </w:r>
      <w:r>
        <w:t xml:space="preserve">cho </w:t>
      </w:r>
      <w:r>
        <w:t xml:space="preserve">là </w:t>
      </w:r>
      <w:r>
        <w:t xml:space="preserve">thiêng </w:t>
      </w:r>
      <w:r>
        <w:t xml:space="preserve">liêng </w:t>
      </w:r>
      <w:r>
        <w:t xml:space="preserve">đối </w:t>
      </w:r>
      <w:r>
        <w:t xml:space="preserve">với </w:t>
      </w:r>
      <w:r>
        <w:t xml:space="preserve">mình. </w:t>
      </w:r>
      <w:r>
        <w:t xml:space="preserve">Tôn </w:t>
      </w:r>
      <w:r>
        <w:t xml:space="preserve">thờ </w:t>
      </w:r>
      <w:r>
        <w:t xml:space="preserve">một </w:t>
      </w:r>
      <w:r>
        <w:rPr>
          <w:i/>
        </w:rPr>
        <w:t xml:space="preserve">lí </w:t>
      </w:r>
      <w:r>
        <w:t xml:space="preserve">tưởng.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tỉ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rPr>
          <w:i/>
        </w:rPr>
        <w:t xml:space="preserve">Trên </w:t>
      </w:r>
      <w:r>
        <w:t xml:space="preserve">dưới </w:t>
      </w:r>
      <w:r>
        <w:t xml:space="preserve">(nói </w:t>
      </w:r>
      <w:r>
        <w:t xml:space="preserve">về </w:t>
      </w:r>
      <w:r>
        <w:t xml:space="preserve">thứ </w:t>
      </w:r>
      <w:r>
        <w:t xml:space="preserve">bậc, </w:t>
      </w:r>
      <w:r>
        <w:t xml:space="preserve">trật </w:t>
      </w:r>
      <w:r>
        <w:t xml:space="preserve">tự,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cũ). </w:t>
      </w:r>
      <w:r>
        <w:t xml:space="preserve">Xoá </w:t>
      </w:r>
      <w:r>
        <w:t xml:space="preserve">bỏ </w:t>
      </w:r>
      <w:r>
        <w:t xml:space="preserve">mọi </w:t>
      </w:r>
      <w:r>
        <w:t xml:space="preserve">tôn </w:t>
      </w:r>
      <w:r>
        <w:rPr>
          <w:i/>
        </w:rPr>
        <w:t xml:space="preserve">tỉ </w:t>
      </w:r>
      <w:r>
        <w:t xml:space="preserve">đẳng </w:t>
      </w:r>
      <w:r>
        <w:t xml:space="preserve">cấp </w:t>
      </w:r>
      <w:r>
        <w:t xml:space="preserve">phong </w:t>
      </w:r>
      <w:r>
        <w:rPr>
          <w:i/>
        </w:rPr>
        <w:t xml:space="preserve">kiến. </w:t>
      </w:r>
      <w:r>
        <w:t xml:space="preserve">Một </w:t>
      </w:r>
      <w:r>
        <w:t xml:space="preserve">xã </w:t>
      </w:r>
      <w:r>
        <w:rPr>
          <w:i/>
        </w:rPr>
        <w:t xml:space="preserve">hội </w:t>
      </w:r>
      <w:r>
        <w:t xml:space="preserve">có </w:t>
      </w:r>
      <w:r>
        <w:t xml:space="preserve">tôn </w:t>
      </w:r>
      <w:r>
        <w:t xml:space="preserve">tỉ </w:t>
      </w:r>
      <w:r>
        <w:t xml:space="preserve">trật </w:t>
      </w:r>
      <w:r>
        <w:t xml:space="preserve">tự.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đánh </w:t>
      </w:r>
      <w:r>
        <w:t xml:space="preserve">giá </w:t>
      </w:r>
      <w:r>
        <w:t xml:space="preserve">cao </w:t>
      </w:r>
      <w:r>
        <w:t xml:space="preserve">và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được </w:t>
      </w:r>
      <w:r>
        <w:t xml:space="preserve">vi </w:t>
      </w:r>
      <w:r>
        <w:t xml:space="preserve">phạm </w:t>
      </w:r>
      <w:r>
        <w:t xml:space="preserve">hoặc </w:t>
      </w:r>
      <w:r>
        <w:t xml:space="preserve">xúc </w:t>
      </w:r>
      <w:r>
        <w:t xml:space="preserve">phạm </w:t>
      </w:r>
      <w:r>
        <w:t xml:space="preserve">đến. </w:t>
      </w:r>
      <w:r>
        <w:t xml:space="preserve">Tôn </w:t>
      </w:r>
      <w:r>
        <w:rPr>
          <w:i/>
        </w:rPr>
        <w:t xml:space="preserve">trọng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rPr>
          <w:i/>
        </w:rPr>
        <w:t xml:space="preserve">Tôn </w:t>
      </w:r>
      <w:r>
        <w:t xml:space="preserve">trọng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rPr>
          <w:i/>
        </w:rPr>
        <w:t xml:space="preserve">Tôn </w:t>
      </w:r>
      <w:r>
        <w:t xml:space="preserve">trọng </w:t>
      </w:r>
      <w:r>
        <w:rPr>
          <w:i/>
        </w:rPr>
        <w:t xml:space="preserve">chủ </w:t>
      </w:r>
      <w:r>
        <w:rPr>
          <w:i/>
        </w:rPr>
        <w:t xml:space="preserve">quyền </w:t>
      </w:r>
      <w:r>
        <w:rPr>
          <w:i/>
        </w:rPr>
        <w:t xml:space="preserve">của </w:t>
      </w:r>
      <w:r>
        <w:rPr>
          <w:i/>
        </w:rPr>
        <w:t xml:space="preserve">môi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vinh </w:t>
      </w:r>
      <w:r>
        <w:rPr>
          <w:i/>
        </w:rPr>
        <w:t xml:space="preserve">động từ </w:t>
      </w:r>
      <w:r>
        <w:t xml:space="preserve">Đưa </w:t>
      </w:r>
      <w:r>
        <w:t xml:space="preserve">lên </w:t>
      </w:r>
      <w:r>
        <w:t xml:space="preserve">vị </w:t>
      </w:r>
      <w:r>
        <w:t xml:space="preserve">trí, </w:t>
      </w:r>
      <w:r>
        <w:t xml:space="preserve">danh </w:t>
      </w:r>
      <w:r>
        <w:t xml:space="preserve">hiệu </w:t>
      </w:r>
      <w:r>
        <w:t xml:space="preserve">cao </w:t>
      </w:r>
      <w:r>
        <w:t xml:space="preserve">quý </w:t>
      </w:r>
      <w:r>
        <w:t xml:space="preserve">vì </w:t>
      </w:r>
      <w:r>
        <w:t xml:space="preserve">ngưỡng </w:t>
      </w:r>
      <w:r>
        <w:t xml:space="preserve">mộ </w:t>
      </w:r>
      <w:r>
        <w:t xml:space="preserve">hoặc </w:t>
      </w:r>
      <w:r>
        <w:t xml:space="preserve">ví </w:t>
      </w:r>
      <w:r>
        <w:t xml:space="preserve">có </w:t>
      </w:r>
      <w:r>
        <w:t xml:space="preserve">năng </w:t>
      </w:r>
      <w:r>
        <w:t xml:space="preserve">lực, </w:t>
      </w:r>
      <w:r>
        <w:t xml:space="preserve">phẩm </w:t>
      </w:r>
      <w:r>
        <w:t xml:space="preserve">chất </w:t>
      </w:r>
      <w:r>
        <w:t xml:space="preserve">đặc </w:t>
      </w:r>
      <w:r>
        <w:t xml:space="preserve">biệt. </w:t>
      </w:r>
      <w:r>
        <w:t xml:space="preserve">Một </w:t>
      </w:r>
      <w:r>
        <w:rPr>
          <w:i/>
        </w:rPr>
        <w:t xml:space="preserve">ca </w:t>
      </w:r>
      <w:r>
        <w:t xml:space="preserve">sĩ </w:t>
      </w:r>
      <w:r>
        <w:t xml:space="preserve">đang </w:t>
      </w:r>
      <w:r>
        <w:t xml:space="preserve">được </w:t>
      </w:r>
      <w:r>
        <w:rPr>
          <w:i/>
        </w:rPr>
        <w:t xml:space="preserve">tôn </w:t>
      </w:r>
      <w:r>
        <w:t xml:space="preserve">uinh. </w:t>
      </w:r>
      <w:r>
        <w:rPr>
          <w:i/>
        </w:rPr>
        <w:t xml:space="preserve">Cái </w:t>
      </w:r>
      <w:r>
        <w:t xml:space="preserve">thiện </w:t>
      </w:r>
      <w:r>
        <w:t xml:space="preserve">luôn </w:t>
      </w:r>
      <w:r>
        <w:t xml:space="preserve">được </w:t>
      </w:r>
      <w:r>
        <w:t xml:space="preserve">tôn </w:t>
      </w:r>
      <w:r>
        <w:t xml:space="preserve">uinh. </w:t>
      </w:r>
      <w:r>
        <w:rPr>
          <w:i/>
        </w:rPr>
        <w:t xml:space="preserve">Được </w:t>
      </w:r>
      <w:r>
        <w:rPr>
          <w:i/>
        </w:rPr>
        <w:t xml:space="preserve">tôn </w:t>
      </w:r>
      <w:r>
        <w:t xml:space="preserve">uinh </w:t>
      </w:r>
      <w:r>
        <w:rPr>
          <w:i/>
        </w:rPr>
        <w:t xml:space="preserve">là </w:t>
      </w:r>
      <w:r>
        <w:rPr>
          <w:i/>
        </w:rPr>
        <w:t xml:space="preserve">bậc </w:t>
      </w:r>
      <w:r>
        <w:t xml:space="preserve">thầy.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t xml:space="preserve">Gọi </w:t>
      </w:r>
      <w:r>
        <w:t xml:space="preserve">tôn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kính </w:t>
      </w:r>
      <w:r>
        <w:t xml:space="preserve">trọng. </w:t>
      </w:r>
      <w:r>
        <w:t xml:space="preserve">Được </w:t>
      </w:r>
      <w:r>
        <w:t xml:space="preserve">tôn </w:t>
      </w:r>
      <w:r>
        <w:t xml:space="preserve">xưng </w:t>
      </w:r>
      <w:r>
        <w:rPr>
          <w:i/>
        </w:rPr>
        <w:t xml:space="preserve">là </w:t>
      </w:r>
      <w:r>
        <w:rPr>
          <w:i/>
        </w:rPr>
        <w:t xml:space="preserve">đại </w:t>
      </w:r>
      <w:r>
        <w:rPr>
          <w:i/>
        </w:rPr>
        <w:t xml:space="preserve">ca. </w:t>
      </w:r>
      <w:r>
        <w:br/>
      </w:r>
      <w:r>
        <w:rPr>
          <w:b/>
        </w:rPr>
        <w:t xml:space="preserve">tồn </w:t>
      </w:r>
      <w:r>
        <w:rPr>
          <w:i/>
        </w:rPr>
        <w:t xml:space="preserve">động từ </w:t>
      </w:r>
      <w:r>
        <w:t xml:space="preserve">Đang </w:t>
      </w:r>
      <w:r>
        <w:t xml:space="preserve">còn </w:t>
      </w:r>
      <w:r>
        <w:t xml:space="preserve">lại, </w:t>
      </w:r>
      <w:r>
        <w:rPr>
          <w:i/>
        </w:rPr>
        <w:t xml:space="preserve">chưa </w:t>
      </w:r>
      <w:r>
        <w:t xml:space="preserve">được </w:t>
      </w:r>
      <w:r>
        <w:t xml:space="preserve">giải </w:t>
      </w:r>
      <w:r>
        <w:t xml:space="preserve">quyết, </w:t>
      </w:r>
      <w:r>
        <w:t xml:space="preserve">xử </w:t>
      </w:r>
      <w:r>
        <w:t xml:space="preserve">lí, </w:t>
      </w:r>
      <w:r>
        <w:t xml:space="preserve">v.v. </w:t>
      </w:r>
      <w:r>
        <w:t xml:space="preserve">Hàng </w:t>
      </w:r>
      <w:r>
        <w:rPr>
          <w:i/>
        </w:rPr>
        <w:t xml:space="preserve">tồn </w:t>
      </w:r>
      <w:r>
        <w:t xml:space="preserve">của </w:t>
      </w:r>
      <w:r>
        <w:rPr>
          <w:i/>
        </w:rPr>
        <w:t xml:space="preserve">hôm </w:t>
      </w:r>
      <w:r>
        <w:rPr>
          <w:i/>
        </w:rPr>
        <w:t xml:space="preserve">trước. </w:t>
      </w:r>
      <w:r>
        <w:t xml:space="preserve">Còn </w:t>
      </w:r>
      <w:r>
        <w:rPr>
          <w:i/>
        </w:rPr>
        <w:t xml:space="preserve">tôn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rPr>
          <w:i/>
        </w:rPr>
        <w:t xml:space="preserve">chuyện, </w:t>
      </w:r>
      <w:r>
        <w:rPr>
          <w:i/>
        </w:rPr>
        <w:t xml:space="preserve">chưa </w:t>
      </w:r>
      <w:r>
        <w:t xml:space="preserve">giải </w:t>
      </w:r>
      <w:r>
        <w:rPr>
          <w:i/>
        </w:rPr>
        <w:t xml:space="preserve">quyết </w:t>
      </w:r>
      <w:r>
        <w:t xml:space="preserve">được.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căn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Cuống </w:t>
      </w:r>
      <w:r>
        <w:t xml:space="preserve">biên </w:t>
      </w:r>
      <w:r>
        <w:t xml:space="preserve">lai.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(ít dùng). </w:t>
      </w:r>
      <w:r>
        <w:t xml:space="preserve">Giữ </w:t>
      </w:r>
      <w:r>
        <w:t xml:space="preserve">gìn </w:t>
      </w:r>
      <w:r>
        <w:t xml:space="preserve">những </w:t>
      </w:r>
      <w:r>
        <w:t xml:space="preserve">cái </w:t>
      </w:r>
      <w:r>
        <w:t xml:space="preserve">cổ </w:t>
      </w:r>
      <w:r>
        <w:t xml:space="preserve">xưa </w:t>
      </w:r>
      <w:r>
        <w:t xml:space="preserve">trong </w:t>
      </w:r>
      <w:r>
        <w:t xml:space="preserve">văn </w:t>
      </w:r>
      <w:r>
        <w:t xml:space="preserve">hoá, </w:t>
      </w:r>
      <w:r>
        <w:t xml:space="preserve">không </w:t>
      </w:r>
      <w:r>
        <w:t xml:space="preserve">muốn </w:t>
      </w:r>
      <w:r>
        <w:t xml:space="preserve">có </w:t>
      </w:r>
      <w:r>
        <w:t xml:space="preserve">sự </w:t>
      </w:r>
      <w:r>
        <w:t xml:space="preserve">thay </w:t>
      </w:r>
      <w:r>
        <w:t xml:space="preserve">đổi.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tồn </w:t>
      </w:r>
      <w:r>
        <w:t xml:space="preserve">cổ.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dư </w:t>
      </w:r>
      <w:r>
        <w:rPr>
          <w:i/>
        </w:rPr>
        <w:t xml:space="preserve">động từ </w:t>
      </w:r>
      <w:r>
        <w:t xml:space="preserve">Còn </w:t>
      </w:r>
      <w:r>
        <w:t xml:space="preserve">thừa </w:t>
      </w:r>
      <w:r>
        <w:t xml:space="preserve">lại </w:t>
      </w:r>
      <w:r>
        <w:t xml:space="preserve">(cái </w:t>
      </w:r>
      <w:r>
        <w:t xml:space="preserve">độc </w:t>
      </w:r>
      <w:r>
        <w:t xml:space="preserve">hại) </w:t>
      </w:r>
      <w:r>
        <w:t xml:space="preserve">do </w:t>
      </w:r>
      <w:r>
        <w:t xml:space="preserve">chưa </w:t>
      </w:r>
      <w:r>
        <w:t xml:space="preserve">được </w:t>
      </w:r>
      <w:r>
        <w:t xml:space="preserve">xử </w:t>
      </w:r>
      <w:r>
        <w:t xml:space="preserve">lí </w:t>
      </w:r>
      <w:r>
        <w:t xml:space="preserve">hết. </w:t>
      </w:r>
      <w:r>
        <w:t xml:space="preserve">Kiểm </w:t>
      </w:r>
      <w:r>
        <w:t xml:space="preserve">tra </w:t>
      </w:r>
      <w:r>
        <w:t xml:space="preserve">phát </w:t>
      </w:r>
      <w:r>
        <w:t xml:space="preserve">hiện </w:t>
      </w:r>
      <w:r>
        <w:rPr>
          <w:i/>
        </w:rPr>
        <w:t xml:space="preserve">mức </w:t>
      </w:r>
      <w:r>
        <w:rPr>
          <w:i/>
        </w:rPr>
        <w:t xml:space="preserve">độ </w:t>
      </w:r>
      <w:r>
        <w:rPr>
          <w:i/>
        </w:rPr>
        <w:t xml:space="preserve">tôn </w:t>
      </w:r>
      <w:r>
        <w:rPr>
          <w:i/>
        </w:rPr>
        <w:t xml:space="preserve">dư </w:t>
      </w:r>
      <w:r>
        <w:t xml:space="preserve">của </w:t>
      </w:r>
      <w:r>
        <w:t xml:space="preserve">thuốc </w:t>
      </w:r>
      <w:r>
        <w:rPr>
          <w:i/>
        </w:rPr>
        <w:t xml:space="preserve">trừ </w:t>
      </w:r>
      <w:r>
        <w:rPr>
          <w:i/>
        </w:rPr>
        <w:t xml:space="preserve">sâu </w:t>
      </w:r>
      <w:r>
        <w:t xml:space="preserve">ở </w:t>
      </w:r>
      <w:r>
        <w:t xml:space="preserve">quả </w:t>
      </w:r>
      <w:r>
        <w:rPr>
          <w:i/>
        </w:rPr>
        <w:t xml:space="preserve">cây </w:t>
      </w:r>
      <w:r>
        <w:t xml:space="preserve">cao </w:t>
      </w:r>
      <w:r>
        <w:t xml:space="preserve">hơn </w:t>
      </w:r>
      <w:r>
        <w:t xml:space="preserve">mức </w:t>
      </w:r>
      <w:r>
        <w:t xml:space="preserve">cho </w:t>
      </w:r>
      <w:r>
        <w:rPr>
          <w:i/>
        </w:rPr>
        <w:t xml:space="preserve">phép </w:t>
      </w:r>
      <w:r>
        <w:rPr>
          <w:i/>
        </w:rPr>
        <w:t xml:space="preserve">nhiều </w:t>
      </w:r>
      <w:r>
        <w:rPr>
          <w:i/>
        </w:rPr>
        <w:t xml:space="preserve">lân.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t xml:space="preserve">Còn </w:t>
      </w:r>
      <w:r>
        <w:t xml:space="preserve">đọng </w:t>
      </w:r>
      <w:r>
        <w:t xml:space="preserve">lại. </w:t>
      </w:r>
      <w:r>
        <w:rPr>
          <w:i/>
        </w:rPr>
        <w:t xml:space="preserve">Hàng </w:t>
      </w:r>
      <w:r>
        <w:rPr>
          <w:i/>
        </w:rPr>
        <w:t xml:space="preserve">tồn </w:t>
      </w:r>
      <w:r>
        <w:t xml:space="preserve">đọng, </w:t>
      </w:r>
      <w:r>
        <w:rPr>
          <w:i/>
        </w:rPr>
        <w:t xml:space="preserve">chưa </w:t>
      </w:r>
      <w:r>
        <w:rPr>
          <w:i/>
        </w:rPr>
        <w:t xml:space="preserve">bán </w:t>
      </w:r>
      <w:r>
        <w:t xml:space="preserve">được.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đơn </w:t>
      </w:r>
      <w:r>
        <w:t xml:space="preserve">từ </w:t>
      </w:r>
      <w:r>
        <w:t xml:space="preserve">tôn </w:t>
      </w:r>
      <w:r>
        <w:t xml:space="preserve">đọng.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Còn </w:t>
      </w:r>
      <w:r>
        <w:t xml:space="preserve">giữ </w:t>
      </w:r>
      <w:r>
        <w:t xml:space="preserve">lại, </w:t>
      </w:r>
      <w:r>
        <w:t xml:space="preserve">không </w:t>
      </w:r>
      <w:r>
        <w:t xml:space="preserve">để </w:t>
      </w:r>
      <w:r>
        <w:t xml:space="preserve">mất </w:t>
      </w:r>
      <w:r>
        <w:t xml:space="preserve">đi, </w:t>
      </w:r>
      <w:r>
        <w:t xml:space="preserve">hoặc </w:t>
      </w:r>
      <w:r>
        <w:t xml:space="preserve">không </w:t>
      </w:r>
      <w:r>
        <w:t xml:space="preserve">giao </w:t>
      </w:r>
      <w:r>
        <w:t xml:space="preserve">nộp. </w:t>
      </w:r>
      <w:r>
        <w:t xml:space="preserve">Khu </w:t>
      </w:r>
      <w:r>
        <w:t xml:space="preserve">rừng </w:t>
      </w:r>
      <w:r>
        <w:t xml:space="preserve">còn </w:t>
      </w:r>
      <w:r>
        <w:t xml:space="preserve">tôn </w:t>
      </w:r>
      <w:r>
        <w:t xml:space="preserve">giữ </w:t>
      </w:r>
      <w:r>
        <w:t xml:space="preserve">nhiều </w:t>
      </w:r>
      <w:r>
        <w:t xml:space="preserve">chim </w:t>
      </w:r>
      <w:r>
        <w:t xml:space="preserve">thú </w:t>
      </w:r>
      <w:r>
        <w:t xml:space="preserve">quý </w:t>
      </w:r>
      <w:r>
        <w:t xml:space="preserve">hiếm. </w:t>
      </w:r>
      <w:r>
        <w:t xml:space="preserve">Tịch </w:t>
      </w:r>
      <w:r>
        <w:t xml:space="preserve">thu </w:t>
      </w:r>
      <w:r>
        <w:t xml:space="preserve">những </w:t>
      </w:r>
      <w:r>
        <w:t xml:space="preserve">uũ </w:t>
      </w:r>
      <w:r>
        <w:rPr>
          <w:i/>
        </w:rPr>
        <w:t xml:space="preserve">khí </w:t>
      </w:r>
      <w:r>
        <w:t xml:space="preserve">tồn </w:t>
      </w:r>
      <w:r>
        <w:t xml:space="preserve">giữ </w:t>
      </w:r>
      <w:r>
        <w:rPr>
          <w:i/>
        </w:rPr>
        <w:t xml:space="preserve">bất </w:t>
      </w:r>
      <w:r>
        <w:t xml:space="preserve">hợp </w:t>
      </w:r>
      <w:r>
        <w:t xml:space="preserve">pháp.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kho </w:t>
      </w:r>
      <w:r>
        <w:rPr>
          <w:i/>
        </w:rPr>
        <w:t xml:space="preserve">động từ </w:t>
      </w:r>
      <w:r>
        <w:t xml:space="preserve">(Hàng </w:t>
      </w:r>
      <w:r>
        <w:t xml:space="preserve">hoá) </w:t>
      </w:r>
      <w:r>
        <w:t xml:space="preserve">đang </w:t>
      </w:r>
      <w:r>
        <w:t xml:space="preserve">còn </w:t>
      </w:r>
      <w:r>
        <w:t xml:space="preserve">lại </w:t>
      </w:r>
      <w:r>
        <w:t xml:space="preserve">trong </w:t>
      </w:r>
      <w:r>
        <w:t xml:space="preserve">kho, </w:t>
      </w:r>
      <w:r>
        <w:t xml:space="preserve">chưa </w:t>
      </w:r>
      <w:r>
        <w:t xml:space="preserve">dùng </w:t>
      </w:r>
      <w:r>
        <w:t xml:space="preserve">đến, </w:t>
      </w:r>
      <w:r>
        <w:t xml:space="preserve">tính </w:t>
      </w:r>
      <w:r>
        <w:t xml:space="preserve">đến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đó. </w:t>
      </w:r>
      <w:r>
        <w:t xml:space="preserve">Hàng </w:t>
      </w:r>
      <w:r>
        <w:rPr>
          <w:i/>
        </w:rPr>
        <w:t xml:space="preserve">tôn </w:t>
      </w:r>
      <w:r>
        <w:rPr>
          <w:i/>
        </w:rPr>
        <w:t xml:space="preserve">kho.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Số </w:t>
      </w:r>
      <w:r>
        <w:t xml:space="preserve">tiền </w:t>
      </w:r>
      <w:r>
        <w:t xml:space="preserve">chưa </w:t>
      </w:r>
      <w:r>
        <w:t xml:space="preserve">sử </w:t>
      </w:r>
      <w:r>
        <w:t xml:space="preserve">dụng </w:t>
      </w:r>
      <w:r>
        <w:t xml:space="preserve">thuộc </w:t>
      </w:r>
      <w:r>
        <w:t xml:space="preserve">một </w:t>
      </w:r>
      <w:r>
        <w:t xml:space="preserve">khoắn </w:t>
      </w:r>
      <w:r>
        <w:t xml:space="preserve">tiền </w:t>
      </w:r>
      <w:r>
        <w:t xml:space="preserve">nào </w:t>
      </w:r>
      <w:r>
        <w:t xml:space="preserve">đó, </w:t>
      </w:r>
      <w:r>
        <w:t xml:space="preserve">được </w:t>
      </w:r>
      <w:r>
        <w:t xml:space="preserve">phản </w:t>
      </w:r>
      <w:r>
        <w:t xml:space="preserve">ánh </w:t>
      </w:r>
      <w:r>
        <w:t xml:space="preserve">trên </w:t>
      </w:r>
      <w:r>
        <w:t xml:space="preserve">sổ </w:t>
      </w:r>
      <w:r>
        <w:t xml:space="preserve">sách </w:t>
      </w:r>
      <w:r>
        <w:t xml:space="preserve">kế </w:t>
      </w:r>
      <w:r>
        <w:t xml:space="preserve">toán. </w:t>
      </w:r>
      <w:r>
        <w:t xml:space="preserve">Tồn </w:t>
      </w:r>
      <w:r>
        <w:t xml:space="preserve">khoản </w:t>
      </w:r>
      <w:r>
        <w:rPr>
          <w:i/>
        </w:rPr>
        <w:t xml:space="preserve">của </w:t>
      </w:r>
      <w:r>
        <w:rPr>
          <w:i/>
        </w:rPr>
        <w:t xml:space="preserve">quỹ </w:t>
      </w:r>
      <w:r>
        <w:rPr>
          <w:i/>
        </w:rPr>
        <w:t xml:space="preserve">tiền </w:t>
      </w:r>
      <w:r>
        <w:t xml:space="preserve">mặt. </w:t>
      </w:r>
      <w:r>
        <w:rPr>
          <w:i/>
        </w:rPr>
        <w:t xml:space="preserve">Tôn </w:t>
      </w:r>
      <w:r>
        <w:t xml:space="preserve">khoản </w:t>
      </w:r>
      <w:r>
        <w:t xml:space="preserve">của </w:t>
      </w:r>
      <w:r>
        <w:rPr>
          <w:i/>
        </w:rPr>
        <w:t xml:space="preserve">tiền </w:t>
      </w:r>
      <w:r>
        <w:t xml:space="preserve">gửi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nghỉ </w:t>
      </w:r>
      <w:r>
        <w:rPr>
          <w:i/>
        </w:rPr>
        <w:t xml:space="preserve">tính từ </w:t>
      </w:r>
      <w:r>
        <w:t xml:space="preserve">Có </w:t>
      </w:r>
      <w:r>
        <w:t xml:space="preserve">điểm, </w:t>
      </w:r>
      <w:r>
        <w:t xml:space="preserve">có </w:t>
      </w:r>
      <w:r>
        <w:t xml:space="preserve">chỗ </w:t>
      </w:r>
      <w:r>
        <w:t xml:space="preserve">đang </w:t>
      </w:r>
      <w:r>
        <w:t xml:space="preserve">còn </w:t>
      </w:r>
      <w:r>
        <w:t xml:space="preserve">nghỉ </w:t>
      </w:r>
      <w:r>
        <w:t xml:space="preserve">ngờ, </w:t>
      </w:r>
      <w:r>
        <w:t xml:space="preserve">chờ </w:t>
      </w:r>
      <w:r>
        <w:t xml:space="preserve">được </w:t>
      </w:r>
      <w:r>
        <w:t xml:space="preserve">xác </w:t>
      </w:r>
      <w:r>
        <w:t xml:space="preserve">minh </w:t>
      </w:r>
      <w:r>
        <w:t xml:space="preserve">(thường </w:t>
      </w:r>
      <w:r>
        <w:t xml:space="preserve">nói </w:t>
      </w:r>
      <w:r>
        <w:t xml:space="preserve">vê </w:t>
      </w:r>
      <w:r>
        <w:t xml:space="preserve">vấn </w:t>
      </w:r>
      <w:r>
        <w:t xml:space="preserve">đề </w:t>
      </w:r>
      <w:r>
        <w:t xml:space="preserve">nghiên </w:t>
      </w:r>
      <w:r>
        <w:t xml:space="preserve">cứu). </w:t>
      </w:r>
      <w:r>
        <w:t xml:space="preserve">Tên </w:t>
      </w:r>
      <w:r>
        <w:t xml:space="preserve">tác </w:t>
      </w:r>
      <w:r>
        <w:rPr>
          <w:i/>
        </w:rPr>
        <w:t xml:space="preserve">giả </w:t>
      </w:r>
      <w:r>
        <w:t xml:space="preserve">của </w:t>
      </w:r>
      <w:r>
        <w:t xml:space="preserve">cuốn </w:t>
      </w:r>
      <w:r>
        <w:t xml:space="preserve">sách </w:t>
      </w:r>
      <w:r>
        <w:t xml:space="preserve">cổ </w:t>
      </w:r>
      <w:r>
        <w:t xml:space="preserve">này </w:t>
      </w:r>
      <w:r>
        <w:t xml:space="preserve">đang </w:t>
      </w:r>
      <w:r>
        <w:rPr>
          <w:i/>
        </w:rPr>
        <w:t xml:space="preserve">còn </w:t>
      </w:r>
      <w:r>
        <w:rPr>
          <w:i/>
        </w:rPr>
        <w:t xml:space="preserve">là </w:t>
      </w:r>
      <w:r>
        <w:t xml:space="preserve">uấn </w:t>
      </w:r>
      <w:r>
        <w:t xml:space="preserve">đề </w:t>
      </w:r>
      <w:r>
        <w:t xml:space="preserve">tôn </w:t>
      </w:r>
      <w:r>
        <w:t xml:space="preserve">nghỉ.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quĩ </w:t>
      </w:r>
      <w:r>
        <w:rPr>
          <w:i/>
        </w:rPr>
        <w:t xml:space="preserve">xem </w:t>
      </w:r>
      <w:r>
        <w:rPr>
          <w:i/>
        </w:rPr>
        <w:t xml:space="preserve">tôn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quỹ </w:t>
      </w:r>
      <w:r>
        <w:rPr>
          <w:i/>
        </w:rPr>
        <w:t xml:space="preserve">danh từ </w:t>
      </w:r>
      <w:r>
        <w:t xml:space="preserve">Số </w:t>
      </w:r>
      <w:r>
        <w:t xml:space="preserve">tiền </w:t>
      </w:r>
      <w:r>
        <w:t xml:space="preserve">quỹ </w:t>
      </w:r>
      <w:r>
        <w:t xml:space="preserve">còn </w:t>
      </w:r>
      <w:r>
        <w:t xml:space="preserve">lại.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tại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thật,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bằng </w:t>
      </w:r>
      <w:r>
        <w:t xml:space="preserve">giác </w:t>
      </w:r>
      <w:r>
        <w:t xml:space="preserve">quan,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tưởng </w:t>
      </w:r>
      <w:r>
        <w:t xml:space="preserve">tượng </w:t>
      </w:r>
      <w:r>
        <w:t xml:space="preserve">ra. </w:t>
      </w:r>
      <w:r>
        <w:t xml:space="preserve">Sự </w:t>
      </w:r>
      <w:r>
        <w:t xml:space="preserve">tồn </w:t>
      </w:r>
      <w:r>
        <w:rPr>
          <w:i/>
        </w:rPr>
        <w:t xml:space="preserve">tại </w:t>
      </w:r>
      <w:r>
        <w:rPr>
          <w:i/>
        </w:rPr>
        <w:t xml:space="preserve">uà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của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t xml:space="preserve">Không </w:t>
      </w:r>
      <w:r>
        <w:rPr>
          <w:i/>
        </w:rPr>
        <w:t xml:space="preserve">cái </w:t>
      </w:r>
      <w:r>
        <w:t xml:space="preserve">gì </w:t>
      </w:r>
      <w:r>
        <w:rPr>
          <w:i/>
        </w:rPr>
        <w:t xml:space="preserve">có </w:t>
      </w:r>
      <w:r>
        <w:t xml:space="preserve">thể </w:t>
      </w:r>
      <w:r>
        <w:t xml:space="preserve">tồn </w:t>
      </w:r>
      <w:r>
        <w:rPr>
          <w:i/>
        </w:rPr>
        <w:t xml:space="preserve">tại </w:t>
      </w:r>
      <w:r>
        <w:t xml:space="preserve">uĩnh </w:t>
      </w:r>
      <w:r>
        <w:t xml:space="preserve">uiễn.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Còn </w:t>
      </w:r>
      <w:r>
        <w:t xml:space="preserve">lại, </w:t>
      </w:r>
      <w:r>
        <w:t xml:space="preserve">chưa </w:t>
      </w:r>
      <w:r>
        <w:t xml:space="preserve">mất </w:t>
      </w:r>
      <w:r>
        <w:t xml:space="preserve">đi, </w:t>
      </w:r>
      <w:r>
        <w:t xml:space="preserve">chưa </w:t>
      </w:r>
      <w:r>
        <w:t xml:space="preserve">được </w:t>
      </w:r>
      <w:r>
        <w:t xml:space="preserve">giải </w:t>
      </w:r>
      <w:r>
        <w:t xml:space="preserve">quyết. </w:t>
      </w:r>
      <w:r>
        <w:t xml:space="preserve">Đang </w:t>
      </w:r>
      <w:r>
        <w:t xml:space="preserve">tôn </w:t>
      </w:r>
      <w:r>
        <w:rPr>
          <w:i/>
        </w:rPr>
        <w:t xml:space="preserve">tại </w:t>
      </w:r>
      <w:r>
        <w:rPr>
          <w:i/>
        </w:rPr>
        <w:t xml:space="preserve">nhiều </w:t>
      </w:r>
      <w:r>
        <w:rPr>
          <w:i/>
        </w:rPr>
        <w:t xml:space="preserve">khuyết </w:t>
      </w:r>
      <w:r>
        <w:t xml:space="preserve">điểm. </w:t>
      </w:r>
      <w:r>
        <w:t xml:space="preserve">Những </w:t>
      </w:r>
      <w:r>
        <w:t xml:space="preserve">uấn </w:t>
      </w:r>
      <w:r>
        <w:t xml:space="preserve">đề </w:t>
      </w:r>
      <w:r>
        <w:rPr>
          <w:i/>
        </w:rPr>
        <w:t xml:space="preserve">tồn </w:t>
      </w:r>
      <w:r>
        <w:rPr>
          <w:i/>
        </w:rPr>
        <w:t xml:space="preserve">tại </w:t>
      </w:r>
      <w:r>
        <w:t xml:space="preserve">chưa </w:t>
      </w:r>
      <w:r>
        <w:t xml:space="preserve">được </w:t>
      </w:r>
      <w:r>
        <w:t xml:space="preserve">giải </w:t>
      </w:r>
      <w:r>
        <w:rPr>
          <w:i/>
        </w:rPr>
        <w:t xml:space="preserve">quyết.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 </w:t>
      </w:r>
      <w:r>
        <w:t xml:space="preserve">có </w:t>
      </w:r>
      <w:r>
        <w:t xml:space="preserve">một </w:t>
      </w:r>
      <w:r>
        <w:t xml:space="preserve">cách </w:t>
      </w:r>
      <w:r>
        <w:t xml:space="preserve">khách </w:t>
      </w:r>
      <w:r>
        <w:t xml:space="preserve">quan,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b/>
        </w:rPr>
        <w:t xml:space="preserve">7 </w:t>
      </w:r>
      <w:r>
        <w:rPr>
          <w:i/>
        </w:rPr>
        <w:t xml:space="preserve">duy </w:t>
      </w:r>
      <w:r>
        <w:rPr>
          <w:i/>
        </w:rPr>
        <w:t xml:space="preserve">và </w:t>
      </w:r>
      <w:r>
        <w:t xml:space="preserve">tôn </w:t>
      </w:r>
      <w:r>
        <w:t xml:space="preserve">tại. </w:t>
      </w:r>
      <w:r>
        <w:rPr>
          <w:b/>
        </w:rPr>
        <w:t xml:space="preserve">2 </w:t>
      </w:r>
      <w:r>
        <w:t xml:space="preserve">(khẩu ngữ). </w:t>
      </w:r>
      <w:r>
        <w:t xml:space="preserve">Vấn </w:t>
      </w:r>
      <w:r>
        <w:t xml:space="preserve">đề </w:t>
      </w:r>
      <w:r>
        <w:t xml:space="preserve">tồn </w:t>
      </w:r>
      <w:r>
        <w:t xml:space="preserve">tại </w:t>
      </w:r>
      <w:r>
        <w:t xml:space="preserve">(nói </w:t>
      </w:r>
      <w:r>
        <w:t xml:space="preserve">tắt). </w:t>
      </w:r>
      <w:r>
        <w:t xml:space="preserve">Kizắc </w:t>
      </w:r>
      <w:r>
        <w:t xml:space="preserve">phục </w:t>
      </w:r>
      <w:r>
        <w:rPr>
          <w:i/>
        </w:rPr>
        <w:t xml:space="preserve">các </w:t>
      </w:r>
      <w:r>
        <w:rPr>
          <w:i/>
        </w:rPr>
        <w:t xml:space="preserve">tôn </w:t>
      </w:r>
      <w:r>
        <w:t xml:space="preserve">tại.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tại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của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trữ </w:t>
      </w:r>
      <w:r>
        <w:rPr>
          <w:i/>
        </w:rPr>
        <w:t xml:space="preserve">động từ </w:t>
      </w:r>
      <w:r>
        <w:t xml:space="preserve">(¡d.). </w:t>
      </w:r>
      <w:r>
        <w:rPr>
          <w:i/>
        </w:rPr>
        <w:t xml:space="preserve">Cất </w:t>
      </w:r>
      <w:r>
        <w:t xml:space="preserve">giữ </w:t>
      </w:r>
      <w:r>
        <w:t xml:space="preserve">để </w:t>
      </w:r>
      <w:r>
        <w:t xml:space="preserve">dùng </w:t>
      </w:r>
      <w:r>
        <w:t xml:space="preserve">về </w:t>
      </w:r>
      <w:r>
        <w:t xml:space="preserve">sau. </w:t>
      </w:r>
      <w:r>
        <w:t xml:space="preserve">Tôn </w:t>
      </w:r>
      <w:r>
        <w:t xml:space="preserve">trữ </w:t>
      </w:r>
      <w:r>
        <w:t xml:space="preserve">lương </w:t>
      </w:r>
      <w:r>
        <w:t xml:space="preserve">thực. </w:t>
      </w:r>
      <w:r>
        <w:br/>
      </w:r>
      <w:r>
        <w:rPr>
          <w:b/>
        </w:rPr>
        <w:t xml:space="preserve">tồn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Tôn </w:t>
      </w:r>
      <w:r>
        <w:t xml:space="preserve">tại </w:t>
      </w:r>
      <w:r>
        <w:t xml:space="preserve">hay </w:t>
      </w:r>
      <w:r>
        <w:t xml:space="preserve">diệt </w:t>
      </w:r>
      <w:r>
        <w:t xml:space="preserve">vong, </w:t>
      </w:r>
      <w:r>
        <w:t xml:space="preserve">còn </w:t>
      </w:r>
      <w:r>
        <w:t xml:space="preserve">hay </w:t>
      </w:r>
      <w:r>
        <w:t xml:space="preserve">mất </w:t>
      </w:r>
      <w:r>
        <w:t xml:space="preserve">(nói </w:t>
      </w:r>
      <w:r>
        <w:t xml:space="preserve">về </w:t>
      </w:r>
      <w:r>
        <w:t xml:space="preserve">số </w:t>
      </w:r>
      <w:r>
        <w:t xml:space="preserve">phận </w:t>
      </w:r>
      <w:r>
        <w:t xml:space="preserve">của </w:t>
      </w:r>
      <w:r>
        <w:t xml:space="preserve">dân </w:t>
      </w:r>
      <w:r>
        <w:t xml:space="preserve">tộc, </w:t>
      </w:r>
      <w:r>
        <w:t xml:space="preserve">đất </w:t>
      </w:r>
      <w:r>
        <w:t xml:space="preserve">nước). </w:t>
      </w:r>
      <w:r>
        <w:t xml:space="preserve">Sự </w:t>
      </w:r>
      <w:r>
        <w:rPr>
          <w:i/>
        </w:rPr>
        <w:t xml:space="preserve">tồn </w:t>
      </w:r>
      <w:r>
        <w:t xml:space="preserve">uong </w:t>
      </w:r>
      <w:r>
        <w:t xml:space="preserve">của </w:t>
      </w:r>
      <w:r>
        <w:t xml:space="preserve">dân </w:t>
      </w:r>
      <w:r>
        <w:t xml:space="preserve">tộc. </w:t>
      </w:r>
      <w:r>
        <w:br w:type="page"/>
      </w:r>
      <w:r>
        <w:rPr>
          <w:b/>
        </w:rPr>
        <w:t xml:space="preserve">tốn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(kng.; </w:t>
      </w:r>
      <w:r>
        <w:t xml:space="preserve">ít dùng). </w:t>
      </w:r>
      <w:r>
        <w:t xml:space="preserve">Tốn </w:t>
      </w:r>
      <w:r>
        <w:t xml:space="preserve">mất </w:t>
      </w:r>
      <w:r>
        <w:t xml:space="preserve">nhiều. </w:t>
      </w:r>
      <w:r>
        <w:t xml:space="preserve">Đi </w:t>
      </w:r>
      <w:r>
        <w:rPr>
          <w:i/>
        </w:rPr>
        <w:t xml:space="preserve">một </w:t>
      </w:r>
      <w:r>
        <w:t xml:space="preserve">chuyến </w:t>
      </w:r>
      <w:r>
        <w:t xml:space="preserve">tốn </w:t>
      </w:r>
      <w:r>
        <w:t xml:space="preserve">hàng </w:t>
      </w:r>
      <w:r>
        <w:rPr>
          <w:i/>
        </w:rPr>
        <w:t xml:space="preserve">trăm </w:t>
      </w:r>
      <w:r>
        <w:t xml:space="preserve">nghìn </w:t>
      </w:r>
      <w:r>
        <w:t xml:space="preserve">đồng. </w:t>
      </w:r>
      <w:r>
        <w:t xml:space="preserve">Tốn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mà </w:t>
      </w:r>
      <w:r>
        <w:rPr>
          <w:i/>
        </w:rPr>
        <w:t xml:space="preserve">chẳng </w:t>
      </w:r>
      <w:r>
        <w:rPr>
          <w:i/>
        </w:rPr>
        <w:t xml:space="preserve">được </w:t>
      </w:r>
      <w:r>
        <w:t xml:space="preserve">uiệc </w:t>
      </w:r>
      <w:r>
        <w:t xml:space="preserve">gì.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Làm </w:t>
      </w:r>
      <w:r>
        <w:t xml:space="preserve">mất </w:t>
      </w:r>
      <w:r>
        <w:t xml:space="preserve">mát, </w:t>
      </w:r>
      <w:r>
        <w:t xml:space="preserve">làm </w:t>
      </w:r>
      <w:r>
        <w:t xml:space="preserve">thiệt </w:t>
      </w:r>
      <w:r>
        <w:t xml:space="preserve">hại </w:t>
      </w:r>
      <w:r>
        <w:t xml:space="preserve">đến. </w:t>
      </w:r>
      <w:r>
        <w:rPr>
          <w:i/>
        </w:rPr>
        <w:t xml:space="preserve">Làm </w:t>
      </w:r>
      <w:r>
        <w:t xml:space="preserve">những </w:t>
      </w:r>
      <w:r>
        <w:t xml:space="preserve">uiệc </w:t>
      </w:r>
      <w:r>
        <w:rPr>
          <w:i/>
        </w:rPr>
        <w:t xml:space="preserve">tổn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tổn </w:t>
      </w:r>
      <w:r>
        <w:rPr>
          <w:b/>
        </w:rPr>
        <w:t xml:space="preserve">hai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Làm </w:t>
      </w:r>
      <w:r>
        <w:t xml:space="preserve">mất </w:t>
      </w:r>
      <w:r>
        <w:t xml:space="preserve">mát, </w:t>
      </w:r>
      <w:r>
        <w:t xml:space="preserve">hư </w:t>
      </w:r>
      <w:r>
        <w:t xml:space="preserve">hại </w:t>
      </w:r>
      <w:r>
        <w:t xml:space="preserve">lớn. </w:t>
      </w:r>
      <w:r>
        <w:rPr>
          <w:i/>
        </w:rPr>
        <w:t xml:space="preserve">Tổn </w:t>
      </w:r>
      <w:r>
        <w:t xml:space="preserve">hại </w:t>
      </w:r>
      <w:r>
        <w:t xml:space="preserve">thanh </w:t>
      </w:r>
      <w:r>
        <w:t xml:space="preserve">danh. </w:t>
      </w:r>
      <w:r>
        <w:br/>
      </w:r>
      <w:r>
        <w:rPr>
          <w:b/>
        </w:rPr>
        <w:t xml:space="preserve">tổn </w:t>
      </w:r>
      <w:r>
        <w:rPr>
          <w:b/>
        </w:rPr>
        <w:t xml:space="preserve">hao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hao </w:t>
      </w:r>
      <w:r>
        <w:t xml:space="preserve">tổn. </w:t>
      </w:r>
      <w:r>
        <w:br/>
      </w:r>
      <w:r>
        <w:rPr>
          <w:b/>
        </w:rPr>
        <w:t xml:space="preserve">tổn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phí </w:t>
      </w:r>
      <w:r>
        <w:t xml:space="preserve">tổn. </w:t>
      </w:r>
      <w:r>
        <w:br/>
      </w:r>
      <w:r>
        <w:rPr>
          <w:b/>
        </w:rPr>
        <w:t xml:space="preserve">tổn </w:t>
      </w:r>
      <w:r>
        <w:rPr>
          <w:b/>
        </w:rPr>
        <w:t xml:space="preserve">thất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Mất </w:t>
      </w:r>
      <w:r>
        <w:t xml:space="preserve">mát, </w:t>
      </w:r>
      <w:r>
        <w:t xml:space="preserve">thiệt </w:t>
      </w:r>
      <w:r>
        <w:t xml:space="preserve">hại </w:t>
      </w:r>
      <w:r>
        <w:t xml:space="preserve">lớn. </w:t>
      </w:r>
      <w:r>
        <w:t xml:space="preserve">Mùa </w:t>
      </w:r>
      <w:r>
        <w:t xml:space="preserve">màng </w:t>
      </w:r>
      <w:r>
        <w:rPr>
          <w:i/>
        </w:rPr>
        <w:t xml:space="preserve">bị </w:t>
      </w:r>
      <w:r>
        <w:rPr>
          <w:i/>
        </w:rPr>
        <w:t xml:space="preserve">tốn </w:t>
      </w:r>
      <w:r>
        <w:t xml:space="preserve">thất </w:t>
      </w:r>
      <w:r>
        <w:t xml:space="preserve">nặng </w:t>
      </w:r>
      <w:r>
        <w:t xml:space="preserve">nề </w:t>
      </w:r>
      <w:r>
        <w:t xml:space="preserve">Những </w:t>
      </w:r>
      <w:r>
        <w:t xml:space="preserve">tổn </w:t>
      </w:r>
      <w:r>
        <w:t xml:space="preserve">thất </w:t>
      </w:r>
      <w:r>
        <w:t xml:space="preserve">uồ </w:t>
      </w:r>
      <w:r>
        <w:t xml:space="preserve">người </w:t>
      </w:r>
      <w:r>
        <w:t xml:space="preserve">và </w:t>
      </w:r>
      <w:r>
        <w:rPr>
          <w:i/>
        </w:rPr>
        <w:t xml:space="preserve">của </w:t>
      </w:r>
      <w:r>
        <w:t xml:space="preserve">trong </w:t>
      </w:r>
      <w: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tổn </w:t>
      </w:r>
      <w:r>
        <w:rPr>
          <w:b/>
        </w:rPr>
        <w:t xml:space="preserve">thọ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giảm </w:t>
      </w:r>
      <w:r>
        <w:t xml:space="preserve">tuổi </w:t>
      </w:r>
      <w:r>
        <w:t xml:space="preserve">thọ. </w:t>
      </w:r>
      <w:r>
        <w:rPr>
          <w:i/>
        </w:rPr>
        <w:t xml:space="preserve">Lo </w:t>
      </w:r>
      <w:r>
        <w:rPr>
          <w:i/>
        </w:rPr>
        <w:t xml:space="preserve">Lắm </w:t>
      </w:r>
      <w:r>
        <w:t xml:space="preserve">chỉ </w:t>
      </w:r>
      <w:r>
        <w:t xml:space="preserve">tổn </w:t>
      </w:r>
      <w:r>
        <w:t xml:space="preserve">thọ. </w:t>
      </w:r>
      <w:r>
        <w:br/>
      </w:r>
      <w:r>
        <w:rPr>
          <w:b/>
        </w:rPr>
        <w:t xml:space="preserve">tổn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Hư </w:t>
      </w:r>
      <w:r>
        <w:t xml:space="preserve">hại, </w:t>
      </w:r>
      <w:r>
        <w:t xml:space="preserve">mất </w:t>
      </w:r>
      <w:r>
        <w:t xml:space="preserve">mát </w:t>
      </w:r>
      <w:r>
        <w:t xml:space="preserve">một </w:t>
      </w:r>
      <w:r>
        <w:t xml:space="preserve">phần,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hoàn </w:t>
      </w:r>
      <w:r>
        <w:t xml:space="preserve">toàn </w:t>
      </w:r>
      <w:r>
        <w:t xml:space="preserve">nguyên </w:t>
      </w:r>
      <w:r>
        <w:t xml:space="preserve">vẹn </w:t>
      </w:r>
      <w:r>
        <w:t xml:space="preserve">như </w:t>
      </w:r>
      <w:r>
        <w:t xml:space="preserve">trước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về </w:t>
      </w:r>
      <w:r>
        <w:t xml:space="preserve">tình </w:t>
      </w:r>
      <w:r>
        <w:t xml:space="preserve">cảm </w:t>
      </w:r>
      <w:r>
        <w:t xml:space="preserve">con </w:t>
      </w:r>
      <w:r>
        <w:t xml:space="preserve">người). </w:t>
      </w:r>
      <w:r>
        <w:t xml:space="preserve">Não </w:t>
      </w:r>
      <w:r>
        <w:rPr>
          <w:i/>
        </w:rPr>
        <w:t xml:space="preserve">bị </w:t>
      </w:r>
      <w:r>
        <w:t xml:space="preserve">tốn </w:t>
      </w:r>
      <w:r>
        <w:rPr>
          <w:i/>
        </w:rPr>
        <w:t xml:space="preserve">thương. </w:t>
      </w:r>
      <w:r>
        <w:rPr>
          <w:i/>
        </w:rPr>
        <w:t xml:space="preserve">Làm </w:t>
      </w:r>
      <w:r>
        <w:t xml:space="preserve">tổn </w:t>
      </w:r>
      <w:r>
        <w:t xml:space="preserve">thương </w:t>
      </w:r>
      <w:r>
        <w:t xml:space="preserve">lòng </w:t>
      </w:r>
      <w:r>
        <w:t xml:space="preserve">tự </w:t>
      </w:r>
      <w:r>
        <w:t xml:space="preserve">trọng. </w:t>
      </w:r>
      <w:r>
        <w:t xml:space="preserve">Các </w:t>
      </w:r>
      <w:r>
        <w:rPr>
          <w:i/>
        </w:rPr>
        <w:t xml:space="preserve">tổn </w:t>
      </w:r>
      <w:r>
        <w:rPr>
          <w:i/>
        </w:rPr>
        <w:t xml:space="preserve">thương </w:t>
      </w:r>
      <w:r>
        <w:rPr>
          <w:i/>
        </w:rPr>
        <w:t xml:space="preserve">do </w:t>
      </w:r>
      <w:r>
        <w:t xml:space="preserve">bóng </w:t>
      </w:r>
      <w:r>
        <w:t xml:space="preserve">gây </w:t>
      </w:r>
      <w:r>
        <w:rPr>
          <w:i/>
        </w:rPr>
        <w:t xml:space="preserve">ra. </w:t>
      </w:r>
      <w:r>
        <w:br/>
      </w:r>
      <w:r>
        <w:rPr>
          <w:b/>
        </w:rPr>
        <w:t xml:space="preserve">tốn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Phải </w:t>
      </w:r>
      <w:r>
        <w:t xml:space="preserve">dùng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nào </w:t>
      </w:r>
      <w:r>
        <w:t xml:space="preserve">đó. </w:t>
      </w:r>
      <w:r>
        <w:t xml:space="preserve">Tốn </w:t>
      </w:r>
      <w:r>
        <w:t xml:space="preserve">ít </w:t>
      </w:r>
      <w:r>
        <w:t xml:space="preserve">nguyên </w:t>
      </w:r>
      <w:r>
        <w:t xml:space="preserve">liệu. </w:t>
      </w:r>
      <w:r>
        <w:t xml:space="preserve">Công </w:t>
      </w:r>
      <w:r>
        <w:t xml:space="preserve">trình </w:t>
      </w:r>
      <w:r>
        <w:t xml:space="preserve">này </w:t>
      </w:r>
      <w:r>
        <w:rPr>
          <w:i/>
        </w:rPr>
        <w:t xml:space="preserve">tốn </w:t>
      </w:r>
      <w:r>
        <w:rPr>
          <w:i/>
        </w:rPr>
        <w:t xml:space="preserve">hàng </w:t>
      </w:r>
      <w:r>
        <w:t xml:space="preserve">uạn </w:t>
      </w:r>
      <w:r>
        <w:t xml:space="preserve">gạch. </w:t>
      </w:r>
      <w:r>
        <w:rPr>
          <w:i/>
        </w:rPr>
        <w:t xml:space="preserve">Tốn </w:t>
      </w:r>
      <w:r>
        <w:rPr>
          <w:i/>
        </w:rPr>
        <w:t xml:space="preserve">nhiều </w:t>
      </w:r>
      <w:r>
        <w:rPr>
          <w:i/>
        </w:rPr>
        <w:t xml:space="preserve">công </w:t>
      </w:r>
      <w:r>
        <w:rPr>
          <w:i/>
        </w:rPr>
        <w:t xml:space="preserve">tập </w:t>
      </w:r>
      <w:r>
        <w:t xml:space="preserve">luyện. </w:t>
      </w:r>
      <w:r>
        <w:rPr>
          <w:b/>
        </w:rPr>
        <w:t xml:space="preserve">2 </w:t>
      </w:r>
      <w:r>
        <w:t xml:space="preserve">Dùng </w:t>
      </w:r>
      <w:r>
        <w:t xml:space="preserve">mất </w:t>
      </w:r>
      <w:r>
        <w:t xml:space="preserve">nhiều, </w:t>
      </w:r>
      <w:r>
        <w:t xml:space="preserve">không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kết </w:t>
      </w:r>
      <w:r>
        <w:t xml:space="preserve">quả. </w:t>
      </w:r>
      <w:r>
        <w:t xml:space="preserve">Biết </w:t>
      </w:r>
      <w:r>
        <w:t xml:space="preserve">cách </w:t>
      </w:r>
      <w:r>
        <w:t xml:space="preserve">ghi </w:t>
      </w:r>
      <w:r>
        <w:t xml:space="preserve">chép </w:t>
      </w:r>
      <w:r>
        <w:rPr>
          <w:i/>
        </w:rPr>
        <w:t xml:space="preserve">đỡ </w:t>
      </w:r>
      <w:r>
        <w:rPr>
          <w:i/>
        </w:rPr>
        <w:t xml:space="preserve">tốn </w:t>
      </w:r>
      <w:r>
        <w:t xml:space="preserve">giấy. </w:t>
      </w:r>
      <w:r>
        <w:t xml:space="preserve">Ăn </w:t>
      </w:r>
      <w:r>
        <w:t xml:space="preserve">tiêu </w:t>
      </w:r>
      <w:r>
        <w:t xml:space="preserve">như </w:t>
      </w:r>
      <w:r>
        <w:rPr>
          <w:i/>
        </w:rPr>
        <w:t xml:space="preserve">uậy, </w:t>
      </w:r>
      <w:r>
        <w:t xml:space="preserve">rất </w:t>
      </w:r>
      <w:r>
        <w:t xml:space="preserve">tốn.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t xml:space="preserve">gì </w:t>
      </w:r>
      <w:r>
        <w:t xml:space="preserve">cho </w:t>
      </w:r>
      <w:r>
        <w:t xml:space="preserve">tốn </w:t>
      </w:r>
      <w:r>
        <w:t xml:space="preserve">công </w:t>
      </w:r>
      <w:r>
        <w:t xml:space="preserve">(vô </w:t>
      </w:r>
      <w:r>
        <w:t xml:space="preserve">ích). </w:t>
      </w:r>
      <w:r>
        <w:br/>
      </w:r>
      <w:r>
        <w:rPr>
          <w:b/>
        </w:rPr>
        <w:t xml:space="preserve">tốn </w:t>
      </w:r>
      <w:r>
        <w:rPr>
          <w:b/>
        </w:rPr>
        <w:t xml:space="preserve">kém </w:t>
      </w:r>
      <w:r>
        <w:rPr>
          <w:i/>
        </w:rPr>
        <w:t xml:space="preserve">động từ </w:t>
      </w:r>
      <w:r>
        <w:t xml:space="preserve">Tốn </w:t>
      </w:r>
      <w:r>
        <w:t xml:space="preserve">mất </w:t>
      </w:r>
      <w:r>
        <w:t xml:space="preserve">nhiều </w:t>
      </w:r>
      <w:r>
        <w:t xml:space="preserve">tiền </w:t>
      </w:r>
      <w:r>
        <w:t xml:space="preserve">của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t xml:space="preserve">dựng </w:t>
      </w:r>
      <w:r>
        <w:rPr>
          <w:i/>
        </w:rPr>
        <w:t xml:space="preserve">ngôi </w:t>
      </w:r>
      <w:r>
        <w:t xml:space="preserve">nhà </w:t>
      </w:r>
      <w:r>
        <w:t xml:space="preserve">tốn </w:t>
      </w:r>
      <w:r>
        <w:rPr>
          <w:i/>
        </w:rPr>
        <w:t xml:space="preserve">kém </w:t>
      </w:r>
      <w:r>
        <w:t xml:space="preserve">hàng </w:t>
      </w:r>
      <w:r>
        <w:rPr>
          <w:i/>
        </w:rPr>
        <w:t xml:space="preserve">chục </w:t>
      </w:r>
      <w:r>
        <w:rPr>
          <w:i/>
        </w:rPr>
        <w:t xml:space="preserve">triệu </w:t>
      </w:r>
      <w:r>
        <w:rPr>
          <w:i/>
        </w:rPr>
        <w:t xml:space="preserve">đồng. </w:t>
      </w:r>
      <w:r>
        <w:t xml:space="preserve">Ăn </w:t>
      </w:r>
      <w:r>
        <w:t xml:space="preserve">tiêu </w:t>
      </w:r>
      <w:r>
        <w:rPr>
          <w:i/>
        </w:rPr>
        <w:t xml:space="preserve">tốn </w:t>
      </w:r>
      <w:r>
        <w:rPr>
          <w:i/>
        </w:rPr>
        <w:t xml:space="preserve">kém. </w:t>
      </w:r>
      <w:r>
        <w:t xml:space="preserve">Cũng </w:t>
      </w:r>
      <w:r>
        <w:t xml:space="preserve">chẳng </w:t>
      </w:r>
      <w:r>
        <w:t xml:space="preserve">tốn </w:t>
      </w:r>
      <w:r>
        <w:rPr>
          <w:i/>
        </w:rPr>
        <w:t xml:space="preserve">kém </w:t>
      </w:r>
      <w:r>
        <w:rPr>
          <w:i/>
        </w:rPr>
        <w:t xml:space="preserve">bao </w:t>
      </w:r>
      <w:r>
        <w:t xml:space="preserve">nhiêu. </w:t>
      </w:r>
      <w:r>
        <w:br/>
      </w:r>
      <w:r>
        <w:rPr>
          <w:b/>
        </w:rPr>
        <w:t xml:space="preserve">tốn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tốn </w:t>
      </w:r>
      <w:r>
        <w:rPr>
          <w:i/>
        </w:rPr>
        <w:t xml:space="preserve">kém. </w:t>
      </w:r>
      <w:r>
        <w:rPr>
          <w:i/>
        </w:rPr>
        <w:t xml:space="preserve">Đỡ </w:t>
      </w:r>
      <w:r>
        <w:t xml:space="preserve">tốn </w:t>
      </w:r>
      <w:r>
        <w:t xml:space="preserve">phí. </w:t>
      </w:r>
      <w:r>
        <w:t xml:space="preserve">tông, </w:t>
      </w:r>
      <w:r>
        <w:t xml:space="preserve">danh từ </w:t>
      </w:r>
      <w:r>
        <w:t xml:space="preserve">Cán </w:t>
      </w:r>
      <w:r>
        <w:t xml:space="preserve">(của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cụ). </w:t>
      </w:r>
      <w:r>
        <w:t xml:space="preserve">Tông </w:t>
      </w:r>
      <w:r>
        <w:t xml:space="preserve">đục. </w:t>
      </w:r>
      <w:r>
        <w:t xml:space="preserve">tông; </w:t>
      </w:r>
      <w:r>
        <w:t xml:space="preserve">danh từ </w:t>
      </w:r>
      <w:r>
        <w:t xml:space="preserve">(cũ). </w:t>
      </w:r>
      <w:r>
        <w:t xml:space="preserve">Dòng </w:t>
      </w:r>
      <w:r>
        <w:t xml:space="preserve">dõi. </w:t>
      </w:r>
      <w:r>
        <w:t xml:space="preserve">Con </w:t>
      </w:r>
      <w:r>
        <w:t xml:space="preserve">nhà </w:t>
      </w:r>
      <w:r>
        <w:t xml:space="preserve">tông </w:t>
      </w:r>
      <w:r>
        <w:t xml:space="preserve">chẳng </w:t>
      </w:r>
      <w:r>
        <w:t xml:space="preserve">giống </w:t>
      </w:r>
      <w:r>
        <w:t xml:space="preserve">lông </w:t>
      </w:r>
      <w:r>
        <w:t xml:space="preserve">cũng </w:t>
      </w:r>
      <w:r>
        <w:t xml:space="preserve">giống </w:t>
      </w:r>
      <w:r>
        <w:t xml:space="preserve">cánh </w:t>
      </w:r>
      <w:r>
        <w:t xml:space="preserve">ttng.). </w:t>
      </w:r>
      <w:r>
        <w:br/>
      </w:r>
      <w:r>
        <w:rPr>
          <w:b/>
        </w:rPr>
        <w:t xml:space="preserve">tông,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Đâm </w:t>
      </w:r>
      <w:r>
        <w:t xml:space="preserve">mạnh </w:t>
      </w:r>
      <w:r>
        <w:t xml:space="preserve">vào. </w:t>
      </w:r>
      <w:r>
        <w:t xml:space="preserve">Hai </w:t>
      </w:r>
      <w:r>
        <w:t xml:space="preserve">xe </w:t>
      </w:r>
      <w:r>
        <w:t xml:space="preserve">tông </w:t>
      </w:r>
      <w:r>
        <w:t xml:space="preserve">nhau. </w:t>
      </w:r>
      <w:r>
        <w:t xml:space="preserve">Tông </w:t>
      </w:r>
      <w:r>
        <w:t xml:space="preserve">cửa </w:t>
      </w:r>
      <w:r>
        <w:rPr>
          <w:i/>
        </w:rPr>
        <w:t xml:space="preserve">chạy </w:t>
      </w:r>
      <w:r>
        <w:t xml:space="preserve">ra. </w:t>
      </w:r>
      <w:r>
        <w:br/>
      </w:r>
      <w:r>
        <w:rPr>
          <w:b/>
        </w:rPr>
        <w:t xml:space="preserve">tông, </w:t>
      </w:r>
      <w:r>
        <w:rPr>
          <w:i/>
        </w:rPr>
        <w:t xml:space="preserve">danh từ </w:t>
      </w:r>
      <w:r>
        <w:t xml:space="preserve">Giọng </w:t>
      </w:r>
      <w:r>
        <w:t xml:space="preserve">hát, </w:t>
      </w:r>
      <w:r>
        <w:t xml:space="preserve">thường </w:t>
      </w:r>
      <w:r>
        <w:t xml:space="preserve">gồm </w:t>
      </w:r>
      <w:r>
        <w:t xml:space="preserve">nhiều </w:t>
      </w:r>
      <w:r>
        <w:t xml:space="preserve">loại: </w:t>
      </w:r>
      <w:r>
        <w:t xml:space="preserve">giọng </w:t>
      </w:r>
      <w:r>
        <w:t xml:space="preserve">trưởng, </w:t>
      </w:r>
      <w:r>
        <w:t xml:space="preserve">giọng </w:t>
      </w:r>
      <w:r>
        <w:t xml:space="preserve">thứ, </w:t>
      </w:r>
      <w:r>
        <w:t xml:space="preserve">giọng </w:t>
      </w:r>
      <w:r>
        <w:t xml:space="preserve">cao, </w:t>
      </w:r>
      <w:r>
        <w:t xml:space="preserve">giọng </w:t>
      </w:r>
      <w:r>
        <w:t xml:space="preserve">trung </w:t>
      </w:r>
      <w:r>
        <w:t xml:space="preserve">và </w:t>
      </w:r>
      <w:r>
        <w:t xml:space="preserve">giọng </w:t>
      </w:r>
      <w:r>
        <w:t xml:space="preserve">trầm. </w:t>
      </w:r>
      <w:r>
        <w:br/>
      </w:r>
      <w:r>
        <w:rPr>
          <w:b/>
        </w:rPr>
        <w:t xml:space="preserve">tôngs </w:t>
      </w:r>
      <w:r>
        <w:rPr>
          <w:i/>
        </w:rPr>
        <w:t xml:space="preserve">danh từ </w:t>
      </w:r>
      <w:r>
        <w:t xml:space="preserve">Mảng </w:t>
      </w:r>
      <w:r>
        <w:t xml:space="preserve">màu </w:t>
      </w:r>
      <w:r>
        <w:t xml:space="preserve">trong </w:t>
      </w:r>
      <w:r>
        <w:t xml:space="preserve">hội </w:t>
      </w:r>
      <w:r>
        <w:t xml:space="preserve">hoạ,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với </w:t>
      </w:r>
      <w:r>
        <w:t xml:space="preserve">nhau </w:t>
      </w:r>
      <w:r>
        <w:t xml:space="preserve">nhờ </w:t>
      </w:r>
      <w:r>
        <w:t xml:space="preserve">sắc </w:t>
      </w:r>
      <w:r>
        <w:t xml:space="preserve">độ </w:t>
      </w:r>
      <w:r>
        <w:t xml:space="preserve">chủ </w:t>
      </w:r>
      <w:r>
        <w:t xml:space="preserve">đạo </w:t>
      </w:r>
      <w:r>
        <w:t xml:space="preserve">đậm </w:t>
      </w:r>
      <w:r>
        <w:t xml:space="preserve">nhạt, </w:t>
      </w:r>
      <w:r>
        <w:t xml:space="preserve">hay </w:t>
      </w:r>
      <w:r>
        <w:t xml:space="preserve">nóng </w:t>
      </w:r>
      <w:r>
        <w:t xml:space="preserve">lạnh. </w:t>
      </w:r>
      <w:r>
        <w:t xml:space="preserve">Dùng </w:t>
      </w:r>
      <w:r>
        <w:t xml:space="preserve">tông </w:t>
      </w:r>
      <w:r>
        <w:rPr>
          <w:i/>
        </w:rPr>
        <w:t xml:space="preserve">màu </w:t>
      </w:r>
      <w:r>
        <w:rPr>
          <w:i/>
        </w:rPr>
        <w:t xml:space="preserve">đen, </w:t>
      </w:r>
      <w:r>
        <w:t xml:space="preserve">trắng. </w:t>
      </w:r>
      <w:r>
        <w:rPr>
          <w:i/>
        </w:rPr>
        <w:t xml:space="preserve">Tông </w:t>
      </w:r>
      <w:r>
        <w:rPr>
          <w:i/>
        </w:rPr>
        <w:t xml:space="preserve">màu </w:t>
      </w:r>
      <w:r>
        <w:t xml:space="preserve">nóng.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chi </w:t>
      </w:r>
      <w:r>
        <w:rPr>
          <w:i/>
        </w:rPr>
        <w:t xml:space="preserve">danh từ </w:t>
      </w:r>
      <w:r>
        <w:t xml:space="preserve">(ít dùng). </w:t>
      </w:r>
      <w:r>
        <w:t xml:space="preserve">Các </w:t>
      </w:r>
      <w:r>
        <w:t xml:space="preserve">chi </w:t>
      </w:r>
      <w:r>
        <w:t xml:space="preserve">trong </w:t>
      </w:r>
      <w:r>
        <w:t xml:space="preserve">một </w:t>
      </w:r>
      <w:r>
        <w:t xml:space="preserve">họ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Biết </w:t>
      </w:r>
      <w:r>
        <w:rPr>
          <w:i/>
        </w:rPr>
        <w:t xml:space="preserve">rõ </w:t>
      </w:r>
      <w:r>
        <w:t xml:space="preserve">tông </w:t>
      </w:r>
      <w:r>
        <w:t xml:space="preserve">chỉ </w:t>
      </w:r>
      <w:r>
        <w:rPr>
          <w:i/>
        </w:rPr>
        <w:t xml:space="preserve">họ </w:t>
      </w:r>
      <w:r>
        <w:t xml:space="preserve">hàng.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tín </w:t>
      </w:r>
      <w:r>
        <w:t xml:space="preserve">đồ </w:t>
      </w:r>
      <w:r>
        <w:t xml:space="preserve">đạo </w:t>
      </w:r>
      <w:r>
        <w:t xml:space="preserve">Cơ </w:t>
      </w:r>
      <w:r>
        <w:t xml:space="preserve">Đốc, </w:t>
      </w:r>
      <w:r>
        <w:t xml:space="preserve">được </w:t>
      </w:r>
      <w:r>
        <w:t xml:space="preserve">Jesus </w:t>
      </w:r>
      <w:r>
        <w:t xml:space="preserve">chọn </w:t>
      </w:r>
      <w:r>
        <w:t xml:space="preserve">để </w:t>
      </w:r>
      <w:r>
        <w:t xml:space="preserve">giao </w:t>
      </w:r>
      <w:r>
        <w:t xml:space="preserve">cho </w:t>
      </w:r>
      <w:r>
        <w:t xml:space="preserve">giảng </w:t>
      </w:r>
      <w:r>
        <w:t xml:space="preserve">Phúc </w:t>
      </w:r>
      <w:r>
        <w:t xml:space="preserve">âm. </w:t>
      </w:r>
      <w:r>
        <w:rPr>
          <w:b/>
        </w:rPr>
        <w:t xml:space="preserve">2 </w:t>
      </w:r>
      <w:r>
        <w:t xml:space="preserve">Tín </w:t>
      </w:r>
      <w:r>
        <w:t xml:space="preserve">đồ </w:t>
      </w:r>
      <w:r>
        <w:t xml:space="preserve">tích </w:t>
      </w:r>
      <w:r>
        <w:t xml:space="preserve">cực </w:t>
      </w:r>
      <w:r>
        <w:t xml:space="preserve">truyền </w:t>
      </w:r>
      <w:r>
        <w:t xml:space="preserve">bá </w:t>
      </w:r>
      <w:r>
        <w:t xml:space="preserve">một </w:t>
      </w:r>
      <w:r>
        <w:t xml:space="preserve">tín </w:t>
      </w:r>
      <w:r>
        <w:t xml:space="preserve">ngưỡng </w:t>
      </w:r>
      <w:r>
        <w:t xml:space="preserve">tôn </w:t>
      </w:r>
      <w:r>
        <w:t xml:space="preserve">giáo.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đơ </w:t>
      </w:r>
      <w:r>
        <w:rPr>
          <w:i/>
        </w:rPr>
        <w:t xml:space="preserve">xem </w:t>
      </w:r>
      <w:r>
        <w:t xml:space="preserve">tôngđơ.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Nhà </w:t>
      </w:r>
      <w:r>
        <w:t xml:space="preserve">thờ </w:t>
      </w:r>
      <w:r>
        <w:t xml:space="preserve">họ;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dòng </w:t>
      </w:r>
      <w:r>
        <w:t xml:space="preserve">họ. </w:t>
      </w:r>
      <w:r>
        <w:t xml:space="preserve">Nối </w:t>
      </w:r>
      <w:r>
        <w:t xml:space="preserve">dõi </w:t>
      </w:r>
      <w:r>
        <w:rPr>
          <w:i/>
        </w:rPr>
        <w:t xml:space="preserve">tông </w:t>
      </w:r>
      <w:r>
        <w:t xml:space="preserve">đường. </w:t>
      </w:r>
      <w:r>
        <w:t xml:space="preserve">tông </w:t>
      </w:r>
      <w:r>
        <w:t xml:space="preserve">miếu </w:t>
      </w:r>
      <w:r>
        <w:t xml:space="preserve">xem </w:t>
      </w:r>
      <w:r>
        <w:t xml:space="preserve">tôn </w:t>
      </w:r>
      <w:r>
        <w:t xml:space="preserve">miếu.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(cũ). </w:t>
      </w:r>
      <w:r>
        <w:t xml:space="preserve">Dòng </w:t>
      </w:r>
      <w:r>
        <w:t xml:space="preserve">họ. </w:t>
      </w:r>
      <w:r>
        <w:t xml:space="preserve">Làm </w:t>
      </w:r>
      <w:r>
        <w:t xml:space="preserve">rạng </w:t>
      </w:r>
      <w:r>
        <w:rPr>
          <w:i/>
        </w:rPr>
        <w:t xml:space="preserve">rỡ </w:t>
      </w:r>
      <w:r>
        <w:t xml:space="preserve">tông </w:t>
      </w:r>
      <w:r>
        <w:t xml:space="preserve">môn.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Ngành </w:t>
      </w:r>
      <w:r>
        <w:t xml:space="preserve">trong </w:t>
      </w:r>
      <w:r>
        <w:t xml:space="preserve">một </w:t>
      </w:r>
      <w:r>
        <w:t xml:space="preserve">họ </w:t>
      </w:r>
      <w:r>
        <w:t xml:space="preserve">hoặc </w:t>
      </w:r>
      <w:r>
        <w:t xml:space="preserve">phái </w:t>
      </w:r>
      <w:r>
        <w:t xml:space="preserve">trong </w:t>
      </w:r>
      <w:r>
        <w:t xml:space="preserve">một </w:t>
      </w:r>
      <w:r>
        <w:t xml:space="preserve">học </w:t>
      </w:r>
      <w:r>
        <w:t xml:space="preserve">thuyết, </w:t>
      </w:r>
      <w:r>
        <w:t xml:space="preserve">một </w:t>
      </w:r>
      <w:r>
        <w:t xml:space="preserve">tôn </w:t>
      </w:r>
      <w:r>
        <w:t xml:space="preserve">giáo. </w:t>
      </w:r>
      <w:r>
        <w:rPr>
          <w:i/>
        </w:rPr>
        <w:t xml:space="preserve">Các </w:t>
      </w:r>
      <w:r>
        <w:rPr>
          <w:i/>
        </w:rPr>
        <w:t xml:space="preserve">tông </w:t>
      </w:r>
      <w:r>
        <w:t xml:space="preserve">phái </w:t>
      </w:r>
      <w:r>
        <w:t xml:space="preserve">của </w:t>
      </w:r>
      <w:r>
        <w:t xml:space="preserve">họ </w:t>
      </w:r>
      <w:r>
        <w:t xml:space="preserve">Nguyễn. </w:t>
      </w:r>
      <w:r>
        <w:t xml:space="preserve">Phật </w:t>
      </w:r>
      <w:r>
        <w:t xml:space="preserve">giáo </w:t>
      </w:r>
      <w:r>
        <w:t xml:space="preserve">chia </w:t>
      </w:r>
      <w:r>
        <w:rPr>
          <w:i/>
        </w:rPr>
        <w:t xml:space="preserve">ra </w:t>
      </w:r>
      <w:r>
        <w:t xml:space="preserve">nhiều </w:t>
      </w:r>
      <w:r>
        <w:rPr>
          <w:i/>
        </w:rPr>
        <w:t xml:space="preserve">tông </w:t>
      </w:r>
      <w:r>
        <w:rPr>
          <w:i/>
        </w:rPr>
        <w:t xml:space="preserve">phái.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Nguồn </w:t>
      </w:r>
      <w:r>
        <w:t xml:space="preserve">gốc, </w:t>
      </w:r>
      <w:r>
        <w:t xml:space="preserve">lai </w:t>
      </w:r>
      <w:r>
        <w:t xml:space="preserve">lịch </w:t>
      </w:r>
      <w:r>
        <w:t xml:space="preserve">của </w:t>
      </w:r>
      <w:r>
        <w:t xml:space="preserve">một </w:t>
      </w:r>
      <w:r>
        <w:t xml:space="preserve">người. </w:t>
      </w:r>
      <w:r>
        <w:t xml:space="preserve">Hỏi </w:t>
      </w:r>
      <w:r>
        <w:t xml:space="preserve">cho </w:t>
      </w:r>
      <w:r>
        <w:rPr>
          <w:i/>
        </w:rPr>
        <w:t xml:space="preserve">rõ </w:t>
      </w:r>
      <w:r>
        <w:t xml:space="preserve">tông </w:t>
      </w:r>
      <w:r>
        <w:t xml:space="preserve">tích, </w:t>
      </w:r>
      <w:r>
        <w:rPr>
          <w:i/>
        </w:rPr>
        <w:t xml:space="preserve">quê </w:t>
      </w:r>
      <w:r>
        <w:rPr>
          <w:i/>
        </w:rPr>
        <w:t xml:space="preserve">quán.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biết </w:t>
      </w:r>
      <w:r>
        <w:rPr>
          <w:i/>
        </w:rPr>
        <w:t xml:space="preserve">tên </w:t>
      </w:r>
      <w:r>
        <w:t xml:space="preserve">tuổi, </w:t>
      </w:r>
      <w:r>
        <w:t xml:space="preserve">tông </w:t>
      </w:r>
      <w:r>
        <w:rPr>
          <w:i/>
        </w:rPr>
        <w:t xml:space="preserve">tích </w:t>
      </w:r>
      <w:r>
        <w:t xml:space="preserve">của </w:t>
      </w:r>
      <w:r>
        <w:rPr>
          <w:i/>
        </w:rPr>
        <w:t xml:space="preserve">ông </w:t>
      </w:r>
      <w:r>
        <w:t xml:space="preserve">ta </w:t>
      </w:r>
      <w:r>
        <w:rPr>
          <w:b/>
        </w:rPr>
        <w:t xml:space="preserve">2 </w:t>
      </w:r>
      <w:r>
        <w:t xml:space="preserve">(id). </w:t>
      </w:r>
      <w:r>
        <w:t xml:space="preserve">Như </w:t>
      </w:r>
      <w:r>
        <w:t xml:space="preserve">tung </w:t>
      </w:r>
      <w:r>
        <w:t xml:space="preserve">tích </w:t>
      </w:r>
      <w:r>
        <w:t xml:space="preserve">(nghĩa </w:t>
      </w:r>
      <w:r>
        <w:t xml:space="preserve">1). </w:t>
      </w:r>
      <w:r>
        <w:t xml:space="preserve">Bị </w:t>
      </w:r>
      <w:r>
        <w:t xml:space="preserve">lộ </w:t>
      </w:r>
      <w:r>
        <w:t xml:space="preserve">tông </w:t>
      </w:r>
      <w:r>
        <w:t xml:space="preserve">tích.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tốc </w:t>
      </w:r>
      <w:r>
        <w:rPr>
          <w:i/>
        </w:rPr>
        <w:t xml:space="preserve">phụ từ </w:t>
      </w:r>
      <w:r>
        <w:t xml:space="preserve">(khẩu ngữ). </w:t>
      </w:r>
      <w:r>
        <w:t xml:space="preserve">(Nói) </w:t>
      </w:r>
      <w:r>
        <w:t xml:space="preserve">liền </w:t>
      </w:r>
      <w:r>
        <w:t xml:space="preserve">một </w:t>
      </w:r>
      <w:r>
        <w:t xml:space="preserve">mạch </w:t>
      </w:r>
      <w:r>
        <w:t xml:space="preserve">hết </w:t>
      </w:r>
      <w:r>
        <w:t xml:space="preserve">mọi </w:t>
      </w:r>
      <w:r>
        <w:t xml:space="preserve">điều, </w:t>
      </w:r>
      <w:r>
        <w:t xml:space="preserve">không </w:t>
      </w:r>
      <w:r>
        <w:t xml:space="preserve">suy </w:t>
      </w:r>
      <w:r>
        <w:t xml:space="preserve">tính, </w:t>
      </w:r>
      <w:r>
        <w:t xml:space="preserve">cân </w:t>
      </w:r>
      <w:r>
        <w:t xml:space="preserve">nhắc </w:t>
      </w:r>
      <w:r>
        <w:t xml:space="preserve">gì </w:t>
      </w:r>
      <w:r>
        <w:t xml:space="preserve">cả. </w:t>
      </w:r>
      <w:r>
        <w:rPr>
          <w:i/>
        </w:rPr>
        <w:t xml:space="preserve">Bộc </w:t>
      </w:r>
      <w:r>
        <w:t xml:space="preserve">tuệch, </w:t>
      </w:r>
      <w:r>
        <w:t xml:space="preserve">chuyện </w:t>
      </w:r>
      <w:r>
        <w:t xml:space="preserve">gì </w:t>
      </w:r>
      <w:r>
        <w:t xml:space="preserve">trong </w:t>
      </w:r>
      <w:r>
        <w:t xml:space="preserve">nhà </w:t>
      </w:r>
      <w:r>
        <w:t xml:space="preserve">cũng </w:t>
      </w:r>
      <w:r>
        <w:t xml:space="preserve">tông </w:t>
      </w:r>
      <w:r>
        <w:t xml:space="preserve">tốc </w:t>
      </w:r>
      <w:r>
        <w:rPr>
          <w:i/>
        </w:rPr>
        <w:t xml:space="preserve">kể </w:t>
      </w:r>
      <w:r>
        <w:rPr>
          <w:i/>
        </w:rPr>
        <w:t xml:space="preserve">ra. </w:t>
      </w:r>
      <w:r>
        <w:t xml:space="preserve">Mánh </w:t>
      </w:r>
      <w:r>
        <w:t xml:space="preserve">mung </w:t>
      </w:r>
      <w:r>
        <w:t xml:space="preserve">làm </w:t>
      </w:r>
      <w:r>
        <w:t xml:space="preserve">ăn </w:t>
      </w:r>
      <w:r>
        <w:t xml:space="preserve">mà </w:t>
      </w:r>
      <w:r>
        <w:rPr>
          <w:i/>
        </w:rPr>
        <w:t xml:space="preserve">tông </w:t>
      </w:r>
      <w:r>
        <w:t xml:space="preserve">tốc </w:t>
      </w:r>
      <w:r>
        <w:rPr>
          <w:i/>
        </w:rPr>
        <w:t xml:space="preserve">khai </w:t>
      </w:r>
      <w:r>
        <w:t xml:space="preserve">ra </w:t>
      </w:r>
      <w:r>
        <w:t xml:space="preserve">hết.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ông </w:t>
      </w:r>
      <w:r>
        <w:t xml:space="preserve">tổ </w:t>
      </w:r>
      <w:r>
        <w:t xml:space="preserve">về </w:t>
      </w:r>
      <w:r>
        <w:t xml:space="preserve">bên </w:t>
      </w:r>
      <w:r>
        <w:t xml:space="preserve">nội, </w:t>
      </w:r>
      <w:r>
        <w:t xml:space="preserve">có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kinh </w:t>
      </w:r>
      <w:r>
        <w:t xml:space="preserve">tế, </w:t>
      </w:r>
      <w:r>
        <w:t xml:space="preserve">về </w:t>
      </w:r>
      <w:r>
        <w:t xml:space="preserve">thờ </w:t>
      </w:r>
      <w:r>
        <w:t xml:space="preserve">cúng, </w:t>
      </w:r>
      <w:r>
        <w:t xml:space="preserve">v.v.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ngồng!1 </w:t>
      </w:r>
      <w:r>
        <w:rPr>
          <w:i/>
        </w:rPr>
        <w:t xml:space="preserve">tính từ </w:t>
      </w:r>
      <w:r>
        <w:t xml:space="preserve">(thông tục). </w:t>
      </w:r>
      <w:r>
        <w:t xml:space="preserve">Không </w:t>
      </w:r>
      <w:r>
        <w:t xml:space="preserve">mặc </w:t>
      </w:r>
      <w:r>
        <w:t xml:space="preserve">quần </w:t>
      </w:r>
      <w:r>
        <w:t xml:space="preserve">áo, </w:t>
      </w:r>
      <w:r>
        <w:t xml:space="preserve">mà </w:t>
      </w:r>
      <w:r>
        <w:t xml:space="preserve">trần </w:t>
      </w:r>
      <w:r>
        <w:t xml:space="preserve">truồng, </w:t>
      </w:r>
      <w:r>
        <w:t xml:space="preserve">để </w:t>
      </w:r>
      <w:r>
        <w:t xml:space="preserve">lộ </w:t>
      </w:r>
      <w:r>
        <w:t xml:space="preserve">hết </w:t>
      </w:r>
      <w:r>
        <w:t xml:space="preserve">các </w:t>
      </w:r>
      <w:r>
        <w:t xml:space="preserve">chỗ </w:t>
      </w:r>
      <w:r>
        <w:t xml:space="preserve">kín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ra. </w:t>
      </w:r>
      <w:r>
        <w:t xml:space="preserve">Ởtruồng </w:t>
      </w:r>
      <w:r>
        <w:t xml:space="preserve">tông </w:t>
      </w:r>
      <w:r>
        <w:t xml:space="preserve">ngông. </w:t>
      </w:r>
      <w:r>
        <w:br/>
      </w:r>
      <w:r>
        <w:rPr>
          <w:b/>
        </w:rPr>
        <w:t xml:space="preserve">tồng </w:t>
      </w:r>
      <w:r>
        <w:rPr>
          <w:b/>
        </w:rPr>
        <w:t xml:space="preserve">ngồng, </w:t>
      </w:r>
      <w:r>
        <w:rPr>
          <w:i/>
        </w:rPr>
        <w:t xml:space="preserve">tính từ </w:t>
      </w:r>
      <w:r>
        <w:t xml:space="preserve">(kng,). </w:t>
      </w:r>
      <w:r>
        <w:t xml:space="preserve">(thường </w:t>
      </w:r>
      <w:r>
        <w:t xml:space="preserve">nói </w:t>
      </w:r>
      <w:r>
        <w:t xml:space="preserve">lớn </w:t>
      </w:r>
      <w:r>
        <w:t xml:space="preserve">tỏng </w:t>
      </w:r>
      <w:r>
        <w:t xml:space="preserve">ngồng). </w:t>
      </w:r>
      <w:r>
        <w:t xml:space="preserve">Có </w:t>
      </w:r>
      <w:r>
        <w:t xml:space="preserve">vóc </w:t>
      </w:r>
      <w:r>
        <w:t xml:space="preserve">dáng </w:t>
      </w:r>
      <w:r>
        <w:t xml:space="preserve">như </w:t>
      </w:r>
      <w:r>
        <w:t xml:space="preserve">người </w:t>
      </w:r>
      <w:r>
        <w:t xml:space="preserve">lớn, </w:t>
      </w:r>
      <w:r>
        <w:t xml:space="preserve">không </w:t>
      </w:r>
      <w:r>
        <w:t xml:space="preserve">còn </w:t>
      </w:r>
      <w:r>
        <w:t xml:space="preserve">bé </w:t>
      </w:r>
      <w:r>
        <w:t xml:space="preserve">nhỏ </w:t>
      </w:r>
      <w:r>
        <w:t xml:space="preserve">gì </w:t>
      </w:r>
      <w:r>
        <w:t xml:space="preserve">nữa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Lớn </w:t>
      </w:r>
      <w:r>
        <w:t xml:space="preserve">tông. </w:t>
      </w:r>
      <w:r>
        <w:t xml:space="preserve">ngÕng </w:t>
      </w:r>
      <w:r>
        <w:t xml:space="preserve">rôi </w:t>
      </w:r>
      <w:r>
        <w:rPr>
          <w:i/>
        </w:rPr>
        <w:t xml:space="preserve">mà </w:t>
      </w:r>
      <w:r>
        <w:t xml:space="preserve">còn </w:t>
      </w:r>
      <w:r>
        <w:t xml:space="preserve">ham </w:t>
      </w:r>
      <w:r>
        <w:t xml:space="preserve">chơi.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tộc,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nói </w:t>
      </w:r>
      <w:r>
        <w:rPr>
          <w:i/>
        </w:rPr>
        <w:t xml:space="preserve">năng </w:t>
      </w:r>
      <w:r>
        <w:t xml:space="preserve">có </w:t>
      </w:r>
      <w:r>
        <w:t xml:space="preserve">gì </w:t>
      </w:r>
      <w:r>
        <w:t xml:space="preserve">cũng </w:t>
      </w:r>
      <w:r>
        <w:t xml:space="preserve">đem </w:t>
      </w:r>
      <w:r>
        <w:t xml:space="preserve">nói </w:t>
      </w:r>
      <w:r>
        <w:t xml:space="preserve">ra </w:t>
      </w:r>
      <w:r>
        <w:t xml:space="preserve">hết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nhảu, </w:t>
      </w:r>
      <w:r>
        <w:t xml:space="preserve">dễ </w:t>
      </w:r>
      <w:r>
        <w:t xml:space="preserve">dàng. </w:t>
      </w:r>
      <w:r>
        <w:t xml:space="preserve">Có </w:t>
      </w:r>
      <w:r>
        <w:t xml:space="preserve">gì </w:t>
      </w:r>
      <w:r>
        <w:t xml:space="preserve">tông </w:t>
      </w:r>
      <w:r>
        <w:t xml:space="preserve">tộc </w:t>
      </w:r>
      <w:r>
        <w:t xml:space="preserve">nói </w:t>
      </w:r>
      <w:r>
        <w:rPr>
          <w:i/>
        </w:rPr>
        <w:t xml:space="preserve">ra </w:t>
      </w:r>
      <w:r>
        <w:t xml:space="preserve">hết, </w:t>
      </w:r>
      <w:r>
        <w:t xml:space="preserve">dại </w:t>
      </w:r>
      <w:r>
        <w:t xml:space="preserve">quá!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tộc,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tòng </w:t>
      </w:r>
      <w:r>
        <w:t xml:space="preserve">tọc. </w:t>
      </w:r>
      <w:r>
        <w:br/>
      </w:r>
      <w:r>
        <w:rPr>
          <w:b/>
        </w:rPr>
        <w:t xml:space="preserve">tổng,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xã. </w:t>
      </w:r>
      <w:r>
        <w:t xml:space="preserve">Chưa </w:t>
      </w:r>
      <w:r>
        <w:rPr>
          <w:i/>
        </w:rPr>
        <w:t xml:space="preserve">đỗ </w:t>
      </w:r>
      <w:r>
        <w:t xml:space="preserve">ông </w:t>
      </w:r>
      <w:r>
        <w:t xml:space="preserve">nghề </w:t>
      </w:r>
      <w:r>
        <w:rPr>
          <w:i/>
        </w:rPr>
        <w:t xml:space="preserve">đã </w:t>
      </w:r>
      <w:r>
        <w:rPr>
          <w:i/>
        </w:rPr>
        <w:t xml:space="preserve">đe </w:t>
      </w:r>
      <w:r>
        <w:t xml:space="preserve">hàng </w:t>
      </w:r>
      <w:r>
        <w:t xml:space="preserve">tổng </w:t>
      </w:r>
      <w:r>
        <w:t xml:space="preserve">(tục ngữ).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