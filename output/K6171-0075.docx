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cá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rPr>
          <w:i/>
        </w:rPr>
        <w:t xml:space="preserve">Cá </w:t>
      </w:r>
      <w:r>
        <w:t xml:space="preserve">mới </w:t>
      </w:r>
      <w:r>
        <w:t xml:space="preserve">nở. </w:t>
      </w:r>
      <w:r>
        <w:t xml:space="preserve">Vớt </w:t>
      </w:r>
      <w:r>
        <w:rPr>
          <w:i/>
        </w:rPr>
        <w:t xml:space="preserve">cá </w:t>
      </w:r>
      <w:r>
        <w:rPr>
          <w:i/>
        </w:rPr>
        <w:t xml:space="preserve">bột. </w:t>
      </w:r>
      <w:r>
        <w:rPr>
          <w:i/>
        </w:rPr>
        <w:t xml:space="preserve">Cá </w:t>
      </w:r>
      <w:r>
        <w:t xml:space="preserve">mè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bơn </w:t>
      </w:r>
      <w:r>
        <w:rPr>
          <w:b/>
        </w:rPr>
        <w:t xml:space="preserve">d.x </w:t>
      </w:r>
      <w:r>
        <w:rPr>
          <w:b/>
        </w:rPr>
        <w:t xml:space="preserve">thờn </w:t>
      </w:r>
      <w:r>
        <w:rPr>
          <w:b/>
        </w:rPr>
        <w:t xml:space="preserve">bơn.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căng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vược, </w:t>
      </w:r>
      <w:r>
        <w:t xml:space="preserve">cỡ </w:t>
      </w:r>
      <w:r>
        <w:t xml:space="preserve">nhỏ, </w:t>
      </w:r>
      <w:r>
        <w:t xml:space="preserve">thân </w:t>
      </w:r>
      <w:r>
        <w:t xml:space="preserve">có </w:t>
      </w:r>
      <w:r>
        <w:t xml:space="preserve">sọc </w:t>
      </w:r>
      <w:r>
        <w:t xml:space="preserve">đen.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cấn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đòng </w:t>
      </w:r>
      <w:r>
        <w:rPr>
          <w:i/>
        </w:rPr>
        <w:t xml:space="preserve">đong.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chạch </w:t>
      </w:r>
      <w:r>
        <w:rPr>
          <w:b/>
        </w:rPr>
        <w:t xml:space="preserve">d.x. </w:t>
      </w:r>
      <w:r>
        <w:rPr>
          <w:b/>
        </w:rPr>
        <w:t xml:space="preserve">chạch.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chai </w:t>
      </w:r>
      <w:r>
        <w:rPr>
          <w:i/>
        </w:rPr>
        <w:t xml:space="preserve">danh từ </w:t>
      </w:r>
      <w:r>
        <w:t xml:space="preserve">Cá </w:t>
      </w:r>
      <w:r>
        <w:t xml:space="preserve">biển, </w:t>
      </w:r>
      <w:r>
        <w:t xml:space="preserve">thân </w:t>
      </w:r>
      <w:r>
        <w:t xml:space="preserve">và </w:t>
      </w:r>
      <w:r>
        <w:t xml:space="preserve">đầu </w:t>
      </w:r>
      <w:r>
        <w:t xml:space="preserve">đẹp.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chát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có </w:t>
      </w:r>
      <w:r>
        <w:t xml:space="preserve">hai </w:t>
      </w:r>
      <w:r>
        <w:t xml:space="preserve">đôi </w:t>
      </w:r>
      <w:r>
        <w:t xml:space="preserve">râu </w:t>
      </w:r>
      <w:r>
        <w:t xml:space="preserve">dài.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chày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mình </w:t>
      </w:r>
      <w:r>
        <w:t xml:space="preserve">tròn, </w:t>
      </w:r>
      <w:r>
        <w:t xml:space="preserve">mắt </w:t>
      </w:r>
      <w:r>
        <w:t xml:space="preserve">đỏ. </w:t>
      </w:r>
      <w:r>
        <w:rPr>
          <w:i/>
        </w:rPr>
        <w:t xml:space="preserve">Mắt </w:t>
      </w:r>
      <w:r>
        <w:rPr>
          <w:i/>
        </w:rPr>
        <w:t xml:space="preserve">đồ </w:t>
      </w:r>
      <w:r>
        <w:t xml:space="preserve">như </w:t>
      </w:r>
      <w:r>
        <w:rPr>
          <w:i/>
        </w:rPr>
        <w:t xml:space="preserve">mắt </w:t>
      </w:r>
      <w:r>
        <w:t xml:space="preserve">cá </w:t>
      </w:r>
      <w:r>
        <w:t xml:space="preserve">chảy.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cháy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trích, </w:t>
      </w:r>
      <w:r>
        <w:t xml:space="preserve">nhưng </w:t>
      </w:r>
      <w:r>
        <w:t xml:space="preserve">lớn </w:t>
      </w:r>
      <w:r>
        <w:t xml:space="preserve">hơn </w:t>
      </w:r>
      <w:r>
        <w:t xml:space="preserve">nhiều, </w:t>
      </w:r>
      <w:r>
        <w:t xml:space="preserve">thường </w:t>
      </w:r>
      <w:r>
        <w:t xml:space="preserve">vào </w:t>
      </w:r>
      <w:r>
        <w:t xml:space="preserve">sông </w:t>
      </w:r>
      <w:r>
        <w:t xml:space="preserve">để </w:t>
      </w:r>
      <w:r>
        <w:t xml:space="preserve">đẻ. </w:t>
      </w:r>
      <w:r>
        <w:t xml:space="preserve">cá </w:t>
      </w:r>
      <w:r>
        <w:t xml:space="preserve">chậu </w:t>
      </w:r>
      <w:r>
        <w:t xml:space="preserve">chim </w:t>
      </w:r>
      <w:r>
        <w:t xml:space="preserve">lống </w:t>
      </w:r>
      <w:r>
        <w:t xml:space="preserve">Ví </w:t>
      </w:r>
      <w:r>
        <w:t xml:space="preserve">tình </w:t>
      </w:r>
      <w:r>
        <w:t xml:space="preserve">cảnh </w:t>
      </w:r>
      <w:r>
        <w:t xml:space="preserve">bị </w:t>
      </w:r>
      <w:r>
        <w:t xml:space="preserve">giam </w:t>
      </w:r>
      <w:r>
        <w:t xml:space="preserve">giữ, </w:t>
      </w:r>
      <w:r>
        <w:t xml:space="preserve">tù </w:t>
      </w:r>
      <w:r>
        <w:t xml:space="preserve">túng, </w:t>
      </w:r>
      <w:r>
        <w:t xml:space="preserve">mất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chẻng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cỡ </w:t>
      </w:r>
      <w:r>
        <w:t xml:space="preserve">bằng </w:t>
      </w:r>
      <w:r>
        <w:t xml:space="preserve">cá </w:t>
      </w:r>
      <w:r>
        <w:t xml:space="preserve">diếc, </w:t>
      </w:r>
      <w:r>
        <w:t xml:space="preserve">nhưng </w:t>
      </w:r>
      <w:r>
        <w:t xml:space="preserve">lưng </w:t>
      </w:r>
      <w:r>
        <w:t xml:space="preserve">hơi </w:t>
      </w:r>
      <w:r>
        <w:t xml:space="preserve">nhọn, </w:t>
      </w:r>
      <w:r>
        <w:t xml:space="preserve">vấy </w:t>
      </w:r>
      <w:r>
        <w:t xml:space="preserve">trắng.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chép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dày, </w:t>
      </w:r>
      <w:r>
        <w:t xml:space="preserve">lưng </w:t>
      </w:r>
      <w:r>
        <w:t xml:space="preserve">cao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sẵm, </w:t>
      </w:r>
      <w:r>
        <w:t xml:space="preserve">lườn </w:t>
      </w:r>
      <w:r>
        <w:t xml:space="preserve">và </w:t>
      </w:r>
      <w:r>
        <w:t xml:space="preserve">bụng </w:t>
      </w:r>
      <w:r>
        <w:t xml:space="preserve">trắng, </w:t>
      </w:r>
      <w:r>
        <w:t xml:space="preserve">vẩy </w:t>
      </w:r>
      <w:r>
        <w:t xml:space="preserve">to, </w:t>
      </w:r>
      <w:r>
        <w:t xml:space="preserve">vây </w:t>
      </w:r>
      <w:r>
        <w:t xml:space="preserve">và </w:t>
      </w:r>
      <w:r>
        <w:t xml:space="preserve">đuôi </w:t>
      </w:r>
      <w:r>
        <w:t xml:space="preserve">rộng.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chiên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bò, </w:t>
      </w:r>
      <w:r>
        <w:t xml:space="preserve">da </w:t>
      </w:r>
      <w:r>
        <w:t xml:space="preserve">trơn, </w:t>
      </w:r>
      <w:r>
        <w:t xml:space="preserve">đầu </w:t>
      </w:r>
      <w:r>
        <w:t xml:space="preserve">bẹt, </w:t>
      </w:r>
      <w:r>
        <w:t xml:space="preserve">có </w:t>
      </w:r>
      <w:r>
        <w:t xml:space="preserve">bốn </w:t>
      </w:r>
      <w:r>
        <w:t xml:space="preserve">đôi </w:t>
      </w:r>
      <w:r>
        <w:t xml:space="preserve">râu, </w:t>
      </w:r>
      <w:r>
        <w:t xml:space="preserve">vây </w:t>
      </w:r>
      <w:r>
        <w:t xml:space="preserve">đuôi </w:t>
      </w:r>
      <w:r>
        <w:t xml:space="preserve">chẽ </w:t>
      </w:r>
      <w:r>
        <w:t xml:space="preserve">sâu.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chim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mình </w:t>
      </w:r>
      <w:r>
        <w:t xml:space="preserve">mỏng </w:t>
      </w:r>
      <w:r>
        <w:t xml:space="preserve">và </w:t>
      </w:r>
      <w:r>
        <w:t xml:space="preserve">cao, </w:t>
      </w:r>
      <w:r>
        <w:t xml:space="preserve">vẩy </w:t>
      </w:r>
      <w:r>
        <w:t xml:space="preserve">nhỏ, </w:t>
      </w:r>
      <w:r>
        <w:t xml:space="preserve">vây </w:t>
      </w:r>
      <w:r>
        <w:t xml:space="preserve">lớn.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chình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lươn, </w:t>
      </w:r>
      <w:r>
        <w:t xml:space="preserve">chuyên </w:t>
      </w:r>
      <w:r>
        <w:t xml:space="preserve">ra </w:t>
      </w:r>
      <w:r>
        <w:t xml:space="preserve">biển </w:t>
      </w:r>
      <w:r>
        <w:t xml:space="preserve">để </w:t>
      </w:r>
      <w:r>
        <w:t xml:space="preserve">đẻ.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chọi </w:t>
      </w:r>
      <w:r>
        <w:rPr>
          <w:i/>
        </w:rPr>
        <w:t xml:space="preserve">danh từ </w:t>
      </w:r>
      <w:r>
        <w:t xml:space="preserve">Cá </w:t>
      </w:r>
      <w:r>
        <w:t xml:space="preserve">cảnh </w:t>
      </w:r>
      <w:r>
        <w:t xml:space="preserve">nhiệt </w:t>
      </w:r>
      <w:r>
        <w:t xml:space="preserve">đới, </w:t>
      </w:r>
      <w:r>
        <w:t xml:space="preserve">nuôi </w:t>
      </w:r>
      <w:r>
        <w:t xml:space="preserve">để </w:t>
      </w:r>
      <w:r>
        <w:t xml:space="preserve">cho </w:t>
      </w:r>
      <w:r>
        <w:t xml:space="preserve">chọi </w:t>
      </w:r>
      <w:r>
        <w:t xml:space="preserve">nhau.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chuối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cá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chuồn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có </w:t>
      </w:r>
      <w:r>
        <w:t xml:space="preserve">vây </w:t>
      </w:r>
      <w:r>
        <w:t xml:space="preserve">ngực </w:t>
      </w:r>
      <w:r>
        <w:t xml:space="preserve">phát </w:t>
      </w:r>
      <w:r>
        <w:t xml:space="preserve">triển, </w:t>
      </w:r>
      <w:r>
        <w:t xml:space="preserve">có </w:t>
      </w:r>
      <w:r>
        <w:t xml:space="preserve">thể </w:t>
      </w:r>
      <w:r>
        <w:t xml:space="preserve">bay </w:t>
      </w:r>
      <w:r>
        <w:t xml:space="preserve">được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cóc </w:t>
      </w:r>
      <w:r>
        <w:rPr>
          <w:b/>
        </w:rPr>
        <w:t xml:space="preserve">d.x. </w:t>
      </w:r>
      <w:r>
        <w:rPr>
          <w:b/>
        </w:rPr>
        <w:t xml:space="preserve">kì </w:t>
      </w:r>
      <w:r>
        <w:rPr>
          <w:b/>
        </w:rPr>
        <w:t xml:space="preserve">giông.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trích, </w:t>
      </w:r>
      <w:r>
        <w:t xml:space="preserve">thân </w:t>
      </w:r>
      <w:r>
        <w:t xml:space="preserve">nhỏ </w:t>
      </w:r>
      <w:r>
        <w:t xml:space="preserve">và </w:t>
      </w:r>
      <w:r>
        <w:t xml:space="preserve">dài, </w:t>
      </w:r>
      <w:r>
        <w:rPr>
          <w:i/>
        </w:rPr>
        <w:t xml:space="preserve">bên </w:t>
      </w:r>
      <w:r>
        <w:t xml:space="preserve">mình </w:t>
      </w:r>
      <w:r>
        <w:t xml:space="preserve">có </w:t>
      </w:r>
      <w:r>
        <w:t xml:space="preserve">sọc </w:t>
      </w:r>
      <w:r>
        <w:t xml:space="preserve">màu </w:t>
      </w:r>
      <w:r>
        <w:t xml:space="preserve">bạc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đuôi,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cược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cược </w:t>
      </w:r>
      <w:r>
        <w:t xml:space="preserve">ăn </w:t>
      </w:r>
      <w:r>
        <w:t xml:space="preserve">tiền. </w:t>
      </w:r>
      <w:r>
        <w:t xml:space="preserve">Chơi </w:t>
      </w:r>
      <w:r>
        <w:t xml:space="preserve">cá </w:t>
      </w:r>
      <w:r>
        <w:t xml:space="preserve">cược.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diếc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nhưng </w:t>
      </w:r>
      <w:r>
        <w:t xml:space="preserve">bé </w:t>
      </w:r>
      <w:r>
        <w:t xml:space="preserve">hơn </w:t>
      </w:r>
      <w:r>
        <w:t xml:space="preserve">và </w:t>
      </w:r>
      <w:r>
        <w:t xml:space="preserve">lưng </w:t>
      </w:r>
      <w:r>
        <w:t xml:space="preserve">cao </w:t>
      </w:r>
      <w:r>
        <w:t xml:space="preserve">hơn, </w:t>
      </w:r>
      <w:r>
        <w:t xml:space="preserve">mắt </w:t>
      </w:r>
      <w:r>
        <w:t xml:space="preserve">đỏ, </w:t>
      </w:r>
      <w:r>
        <w:t xml:space="preserve">không </w:t>
      </w:r>
      <w:r>
        <w:t xml:space="preserve">có </w:t>
      </w:r>
      <w:r>
        <w:t xml:space="preserve">râu.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dưa </w:t>
      </w:r>
      <w:r>
        <w:rPr>
          <w:b/>
        </w:rPr>
        <w:t xml:space="preserve">d.x. </w:t>
      </w:r>
      <w:r>
        <w:rPr>
          <w:b/>
        </w:rPr>
        <w:t xml:space="preserve">cá </w:t>
      </w:r>
      <w:r>
        <w:rPr>
          <w:b/>
        </w:rPr>
        <w:t xml:space="preserve">lạc.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nhám, </w:t>
      </w:r>
      <w:r>
        <w:t xml:space="preserve">có </w:t>
      </w:r>
      <w:r>
        <w:t xml:space="preserve">hai </w:t>
      </w:r>
      <w:r>
        <w:t xml:space="preserve">hàm </w:t>
      </w:r>
      <w:r>
        <w:t xml:space="preserve">dài </w:t>
      </w:r>
      <w:r>
        <w:t xml:space="preserve">mang </w:t>
      </w:r>
      <w:r>
        <w:t xml:space="preserve">nhiều </w:t>
      </w:r>
      <w:r>
        <w:t xml:space="preserve">răng </w:t>
      </w:r>
      <w:r>
        <w:t xml:space="preserve">sắc.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đó </w:t>
      </w:r>
      <w:r>
        <w:rPr>
          <w:i/>
        </w:rPr>
        <w:t xml:space="preserve">danh từ </w:t>
      </w:r>
      <w:r>
        <w:t xml:space="preserve">cũng nói </w:t>
      </w:r>
      <w:r>
        <w:t xml:space="preserve">Cá </w:t>
      </w:r>
      <w:r>
        <w:t xml:space="preserve">bẹ.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trích, </w:t>
      </w:r>
      <w:r>
        <w:t xml:space="preserve">nhưng </w:t>
      </w:r>
      <w:r>
        <w:t xml:space="preserve">cỡ </w:t>
      </w:r>
      <w:r>
        <w:t xml:space="preserve">lớn </w:t>
      </w:r>
      <w:r>
        <w:t xml:space="preserve">hơn.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độ </w:t>
      </w:r>
      <w:r>
        <w:rPr>
          <w:i/>
        </w:rPr>
        <w:t xml:space="preserve">động từ </w:t>
      </w:r>
      <w:r>
        <w:t xml:space="preserve">Đánh </w:t>
      </w:r>
      <w:r>
        <w:t xml:space="preserve">cuộc </w:t>
      </w:r>
      <w:r>
        <w:t xml:space="preserve">ăn </w:t>
      </w:r>
      <w:r>
        <w:t xml:space="preserve">thua </w:t>
      </w:r>
      <w:r>
        <w:t xml:space="preserve">bằng </w:t>
      </w:r>
      <w:r>
        <w:t xml:space="preserve">tiền </w:t>
      </w:r>
      <w:r>
        <w:t xml:space="preserve">t </w:t>
      </w:r>
      <w:r>
        <w:t xml:space="preserve">số </w:t>
      </w:r>
      <w:r>
        <w:t xml:space="preserve">thắng, </w:t>
      </w:r>
      <w:r>
        <w:t xml:space="preserve">thua </w:t>
      </w:r>
      <w:r>
        <w:t xml:space="preserve">của </w:t>
      </w:r>
      <w:r>
        <w:t xml:space="preserve">trận </w:t>
      </w:r>
      <w:r>
        <w:t xml:space="preserve">đấu. </w:t>
      </w:r>
      <w:r>
        <w:rPr>
          <w:i/>
        </w:rPr>
        <w:t xml:space="preserve">Giới </w:t>
      </w:r>
      <w:r>
        <w:rPr>
          <w:i/>
        </w:rPr>
        <w:t xml:space="preserve">cá </w:t>
      </w:r>
      <w:r>
        <w:rPr>
          <w:i/>
        </w:rPr>
        <w:t xml:space="preserve">độ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t xml:space="preserve">Vì </w:t>
      </w:r>
      <w:r>
        <w:rPr>
          <w:i/>
        </w:rPr>
        <w:t xml:space="preserve">cá </w:t>
      </w:r>
      <w:r>
        <w:rPr>
          <w:i/>
        </w:rPr>
        <w:t xml:space="preserve">độ, </w:t>
      </w:r>
      <w:r>
        <w:rPr>
          <w:i/>
        </w:rPr>
        <w:t xml:space="preserve">ăn </w:t>
      </w:r>
      <w:r>
        <w:rPr>
          <w:i/>
        </w:rPr>
        <w:t xml:space="preserve">thua </w:t>
      </w:r>
      <w:r>
        <w:rPr>
          <w:i/>
        </w:rPr>
        <w:t xml:space="preserve">nên </w:t>
      </w:r>
      <w:r>
        <w:rPr>
          <w:i/>
        </w:rPr>
        <w:t xml:space="preserve">trận </w:t>
      </w:r>
      <w:r>
        <w:t xml:space="preserve">đấu </w:t>
      </w:r>
      <w:r>
        <w:t xml:space="preserve">trở </w:t>
      </w:r>
      <w:r>
        <w:t xml:space="preserve">nên </w:t>
      </w:r>
      <w:r>
        <w:rPr>
          <w:i/>
        </w:rPr>
        <w:t xml:space="preserve">quyết </w:t>
      </w:r>
      <w:r>
        <w:t xml:space="preserve">liệt.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lợ </w:t>
      </w:r>
      <w:r>
        <w:t xml:space="preserve">đầu </w:t>
      </w:r>
      <w:r>
        <w:t xml:space="preserve">rộng </w:t>
      </w:r>
      <w:r>
        <w:t xml:space="preserve">và </w:t>
      </w:r>
      <w:r>
        <w:t xml:space="preserve">bằng, </w:t>
      </w:r>
      <w:r>
        <w:t xml:space="preserve">thân </w:t>
      </w:r>
      <w:r>
        <w:t xml:space="preserve">tròn </w:t>
      </w:r>
      <w:r>
        <w:t xml:space="preserve">dài.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đối </w:t>
      </w:r>
      <w:r>
        <w:rPr>
          <w:b/>
        </w:rPr>
        <w:t xml:space="preserve">bằng </w:t>
      </w:r>
      <w:r>
        <w:rPr>
          <w:b/>
        </w:rPr>
        <w:t xml:space="preserve">đầu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coi </w:t>
      </w:r>
      <w:r>
        <w:t xml:space="preserve">nhau </w:t>
      </w:r>
      <w:r>
        <w:t xml:space="preserve">ai </w:t>
      </w:r>
      <w:r>
        <w:t xml:space="preserve">cũng </w:t>
      </w:r>
      <w:r>
        <w:t xml:space="preserve">như </w:t>
      </w:r>
      <w:r>
        <w:t xml:space="preserve">ai,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trên </w:t>
      </w:r>
      <w:r>
        <w:t xml:space="preserve">dưới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phán).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đuôi </w:t>
      </w:r>
      <w:r>
        <w:rPr>
          <w:b/>
        </w:rPr>
        <w:t xml:space="preserve">cờ </w:t>
      </w:r>
      <w:r>
        <w:rPr>
          <w:i/>
        </w:rPr>
        <w:t xml:space="preserve">danh từ </w:t>
      </w:r>
      <w:r>
        <w:t xml:space="preserve">cũng nói </w:t>
      </w:r>
      <w:r>
        <w:t xml:space="preserve">cá </w:t>
      </w:r>
      <w:r>
        <w:rPr>
          <w:i/>
        </w:rPr>
        <w:t xml:space="preserve">săn </w:t>
      </w:r>
      <w:r>
        <w:t xml:space="preserve">sắt.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cá </w:t>
      </w:r>
      <w:r>
        <w:t xml:space="preserve">rô </w:t>
      </w:r>
      <w:r>
        <w:t xml:space="preserve">nhỏ, </w:t>
      </w:r>
      <w:r>
        <w:t xml:space="preserve">đuôi </w:t>
      </w:r>
      <w:r>
        <w:t xml:space="preserve">dài, </w:t>
      </w:r>
      <w:r>
        <w:t xml:space="preserve">có </w:t>
      </w:r>
      <w:r>
        <w:t xml:space="preserve">vân </w:t>
      </w:r>
      <w:r>
        <w:t xml:space="preserve">xanh </w:t>
      </w:r>
      <w:r>
        <w:t xml:space="preserve">đỏ </w:t>
      </w:r>
      <w:r>
        <w:t xml:space="preserve">bên </w:t>
      </w:r>
      <w:r>
        <w:t xml:space="preserve">mình.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đuối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nhám, </w:t>
      </w:r>
      <w:r>
        <w:t xml:space="preserve">thân </w:t>
      </w:r>
      <w:r>
        <w:t xml:space="preserve">dẹp </w:t>
      </w:r>
      <w:r>
        <w:t xml:space="preserve">hình </w:t>
      </w:r>
      <w:r>
        <w:t xml:space="preserve">đĩa, </w:t>
      </w:r>
      <w:r>
        <w:t xml:space="preserve">vây </w:t>
      </w:r>
      <w:r>
        <w:t xml:space="preserve">ngực </w:t>
      </w:r>
      <w:r>
        <w:t xml:space="preserve">rộng </w:t>
      </w:r>
      <w:r>
        <w:t xml:space="preserve">xoè </w:t>
      </w:r>
      <w:r>
        <w:t xml:space="preserve">ra </w:t>
      </w:r>
      <w:r>
        <w:t xml:space="preserve">hai </w:t>
      </w:r>
      <w:r>
        <w:t xml:space="preserve">bên.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gáy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chép.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giốc </w:t>
      </w:r>
      <w:r>
        <w:rPr>
          <w:i/>
        </w:rPr>
        <w:t xml:space="preserve">xem </w:t>
      </w:r>
      <w:r>
        <w:rPr>
          <w:i/>
        </w:rPr>
        <w:t xml:space="preserve">cá </w:t>
      </w:r>
      <w:r>
        <w:rPr>
          <w:i/>
        </w:rPr>
        <w:t xml:space="preserve">diếc.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hanh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vược.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hẻn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trê.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heo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 </w:t>
      </w:r>
      <w:r>
        <w:t xml:space="preserve">sống </w:t>
      </w:r>
      <w:r>
        <w:t xml:space="preserve">ở </w:t>
      </w:r>
      <w:r>
        <w:t xml:space="preserve">biển, </w:t>
      </w:r>
      <w:r>
        <w:t xml:space="preserve">rất </w:t>
      </w:r>
      <w:r>
        <w:t xml:space="preserve">dê </w:t>
      </w:r>
      <w:r>
        <w:t xml:space="preserve">huấn </w:t>
      </w:r>
      <w:r>
        <w:t xml:space="preserve">luyện.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hố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dẹp </w:t>
      </w:r>
      <w:r>
        <w:t xml:space="preserve">hai </w:t>
      </w:r>
      <w:r>
        <w:t xml:space="preserve">bên </w:t>
      </w:r>
      <w:r>
        <w:t xml:space="preserve">như </w:t>
      </w:r>
      <w:r>
        <w:t xml:space="preserve">cái </w:t>
      </w:r>
      <w:r>
        <w:t xml:space="preserve">dải.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hổi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thường </w:t>
      </w:r>
      <w:r>
        <w:t xml:space="preserve">vào </w:t>
      </w:r>
      <w:r>
        <w:t xml:space="preserve">sông </w:t>
      </w:r>
      <w:r>
        <w:t xml:space="preserve">để </w:t>
      </w:r>
      <w:r>
        <w:t xml:space="preserve">đẻ, </w:t>
      </w:r>
      <w:r>
        <w:t xml:space="preserve">là </w:t>
      </w:r>
      <w:r>
        <w:t xml:space="preserve">loài </w:t>
      </w:r>
      <w:r>
        <w:rPr>
          <w:i/>
        </w:rPr>
        <w:t xml:space="preserve">cá </w:t>
      </w:r>
      <w:r>
        <w:t xml:space="preserve">nuôi </w:t>
      </w:r>
      <w:r>
        <w:t xml:space="preserve">ở </w:t>
      </w:r>
      <w:r>
        <w:t xml:space="preserve">nhiều </w:t>
      </w:r>
      <w:r>
        <w:t xml:space="preserve">nước.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tầng </w:t>
      </w:r>
      <w:r>
        <w:t xml:space="preserve">đáy, </w:t>
      </w:r>
      <w:r>
        <w:t xml:space="preserve">thân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có </w:t>
      </w:r>
      <w:r>
        <w:t xml:space="preserve">vết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kiếm </w:t>
      </w:r>
      <w:r>
        <w:rPr>
          <w:i/>
        </w:rPr>
        <w:t xml:space="preserve">danh từ </w:t>
      </w:r>
      <w:r>
        <w:t xml:space="preserve">Cá </w:t>
      </w:r>
      <w:r>
        <w:t xml:space="preserve">cảnh </w:t>
      </w:r>
      <w:r>
        <w:t xml:space="preserve">nhiệt </w:t>
      </w:r>
      <w:r>
        <w:t xml:space="preserve">đới </w:t>
      </w:r>
      <w:r>
        <w:t xml:space="preserve">cỡ </w:t>
      </w:r>
      <w:r>
        <w:t xml:space="preserve">nhỏ, </w:t>
      </w:r>
      <w:r>
        <w:t xml:space="preserve">đuôi </w:t>
      </w:r>
      <w:r>
        <w:t xml:space="preserve">dài </w:t>
      </w:r>
      <w:r>
        <w:t xml:space="preserve">và </w:t>
      </w:r>
      <w:r>
        <w:t xml:space="preserve">nhọn </w:t>
      </w:r>
      <w:r>
        <w:t xml:space="preserve">như </w:t>
      </w:r>
      <w:r>
        <w:t xml:space="preserve">cái </w:t>
      </w:r>
      <w:r>
        <w:t xml:space="preserve">kiếm.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có </w:t>
      </w:r>
      <w:r>
        <w:t xml:space="preserve">mỏ </w:t>
      </w:r>
      <w:r>
        <w:t xml:space="preserve">dài </w:t>
      </w:r>
      <w:r>
        <w:t xml:space="preserve">và </w:t>
      </w:r>
      <w:r>
        <w:t xml:space="preserve">nhọn </w:t>
      </w:r>
      <w:r>
        <w:t xml:space="preserve">như </w:t>
      </w:r>
      <w:r>
        <w:t xml:space="preserve">cái </w:t>
      </w:r>
      <w:r>
        <w:t xml:space="preserve">kim.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kìm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có </w:t>
      </w:r>
      <w:r>
        <w:t xml:space="preserve">hàm </w:t>
      </w:r>
      <w:r>
        <w:t xml:space="preserve">dưới </w:t>
      </w:r>
      <w:r>
        <w:t xml:space="preserve">nhô </w:t>
      </w:r>
      <w:r>
        <w:t xml:space="preserve">ra, </w:t>
      </w:r>
      <w:r>
        <w:t xml:space="preserve">nhỏ </w:t>
      </w:r>
      <w:r>
        <w:t xml:space="preserve">và </w:t>
      </w:r>
      <w:r>
        <w:t xml:space="preserve">dài </w:t>
      </w:r>
      <w:r>
        <w:t xml:space="preserve">như </w:t>
      </w:r>
      <w:r>
        <w:t xml:space="preserve">cái </w:t>
      </w:r>
      <w:r>
        <w:t xml:space="preserve">kìm.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kinh </w:t>
      </w:r>
      <w:r>
        <w:rPr>
          <w:b/>
        </w:rPr>
        <w:t xml:space="preserve">d.x. </w:t>
      </w:r>
      <w:r>
        <w:rPr>
          <w:b/>
        </w:rPr>
        <w:t xml:space="preserve">cá </w:t>
      </w:r>
      <w:r>
        <w:rPr>
          <w:b/>
        </w:rPr>
        <w:t xml:space="preserve">uoi.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cá </w:t>
      </w:r>
      <w:r>
        <w:rPr>
          <w:i/>
        </w:rPr>
        <w:t xml:space="preserve">dưa. </w:t>
      </w:r>
      <w:r>
        <w:t xml:space="preserve">Cá </w:t>
      </w:r>
      <w:r>
        <w:t xml:space="preserve">biển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lươn, </w:t>
      </w:r>
      <w:r>
        <w:t xml:space="preserve">mắt </w:t>
      </w:r>
      <w:r>
        <w:t xml:space="preserve">to, </w:t>
      </w:r>
      <w:r>
        <w:t xml:space="preserve">miệng </w:t>
      </w:r>
      <w:r>
        <w:t xml:space="preserve">rộng, </w:t>
      </w:r>
      <w:r>
        <w:t xml:space="preserve">bong </w:t>
      </w:r>
      <w:r>
        <w:t xml:space="preserve">bóng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 </w:t>
      </w:r>
      <w:r>
        <w:t xml:space="preserve">quý. </w:t>
      </w:r>
      <w:r>
        <w:br w:type="page"/>
      </w:r>
      <w:r>
        <w:rPr>
          <w:b/>
        </w:rPr>
        <w:t xml:space="preserve">cá </w:t>
      </w:r>
      <w:r>
        <w:rPr>
          <w:b/>
        </w:rPr>
        <w:t xml:space="preserve">lành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Cá </w:t>
      </w:r>
      <w:r>
        <w:t xml:space="preserve">nhỏ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cửa </w:t>
      </w:r>
      <w:r>
        <w:t xml:space="preserve">sông,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cơm, </w:t>
      </w:r>
      <w:r>
        <w:t xml:space="preserve">thân </w:t>
      </w:r>
      <w:r>
        <w:t xml:space="preserve">mỏng, </w:t>
      </w:r>
      <w:r>
        <w:t xml:space="preserve">dài </w:t>
      </w:r>
      <w:r>
        <w:t xml:space="preserve">và </w:t>
      </w:r>
      <w:r>
        <w:t xml:space="preserve">thuôn, </w:t>
      </w:r>
      <w:r>
        <w:t xml:space="preserve">đuôi </w:t>
      </w:r>
      <w:r>
        <w:t xml:space="preserve">nhỏ.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lăng </w:t>
      </w:r>
      <w:r>
        <w:rPr>
          <w:i/>
        </w:rPr>
        <w:t xml:space="preserve">danh từ </w:t>
      </w:r>
      <w:r>
        <w:t xml:space="preserve">Cá </w:t>
      </w:r>
      <w:r>
        <w:t xml:space="preserve">dữ </w:t>
      </w:r>
      <w:r>
        <w:t xml:space="preserve">ở </w:t>
      </w:r>
      <w:r>
        <w:t xml:space="preserve">nước </w:t>
      </w:r>
      <w:r>
        <w:t xml:space="preserve">ngọt,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ngạnh, </w:t>
      </w:r>
      <w:r>
        <w:t xml:space="preserve">cỡ </w:t>
      </w:r>
      <w:r>
        <w:t xml:space="preserve">lớn,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màu </w:t>
      </w:r>
      <w:r>
        <w:t xml:space="preserve">xám, </w:t>
      </w:r>
      <w:r>
        <w:t xml:space="preserve">bụng </w:t>
      </w:r>
      <w:r>
        <w:t xml:space="preserve">màu </w:t>
      </w:r>
      <w:r>
        <w:t xml:space="preserve">trắng </w:t>
      </w:r>
      <w:r>
        <w:t xml:space="preserve">nhạt.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lầm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trích, </w:t>
      </w:r>
      <w:r>
        <w:t xml:space="preserve">bụng </w:t>
      </w:r>
      <w:r>
        <w:t xml:space="preserve">tròn,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leo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cá </w:t>
      </w:r>
      <w:r>
        <w:t xml:space="preserve">nheo.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lẹp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ven </w:t>
      </w:r>
      <w:r>
        <w:t xml:space="preserve">bờ,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cơm, </w:t>
      </w:r>
      <w:r>
        <w:t xml:space="preserve">thân </w:t>
      </w:r>
      <w:r>
        <w:t xml:space="preserve">mỏng,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liệt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thân </w:t>
      </w:r>
      <w:r>
        <w:t xml:space="preserve">dẹp </w:t>
      </w:r>
      <w:r>
        <w:t xml:space="preserve">mỏng </w:t>
      </w:r>
      <w:r>
        <w:t xml:space="preserve">và </w:t>
      </w:r>
      <w:r>
        <w:t xml:space="preserve">có </w:t>
      </w:r>
      <w:r>
        <w:t xml:space="preserve">dạng </w:t>
      </w:r>
      <w:r>
        <w:t xml:space="preserve">hình </w:t>
      </w:r>
      <w:r>
        <w:t xml:space="preserve">thoi.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cỡ </w:t>
      </w:r>
      <w:r>
        <w:t xml:space="preserve">nhỏ, </w:t>
      </w:r>
      <w:r>
        <w:t xml:space="preserve">thân </w:t>
      </w:r>
      <w:r>
        <w:t xml:space="preserve">dẹp,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cá </w:t>
      </w:r>
      <w:r>
        <w:t xml:space="preserve">mè </w:t>
      </w:r>
      <w:r>
        <w:t xml:space="preserve">con.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lóc </w:t>
      </w:r>
      <w:r>
        <w:rPr>
          <w:i/>
        </w:rPr>
        <w:t xml:space="preserve">danh từ </w:t>
      </w:r>
      <w:r>
        <w:t xml:space="preserve">(phương ngữ). </w:t>
      </w:r>
      <w:r>
        <w:t xml:space="preserve">Cá </w:t>
      </w:r>
      <w:r>
        <w:t xml:space="preserve">quả.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lỏng </w:t>
      </w:r>
      <w:r>
        <w:rPr>
          <w:b/>
        </w:rPr>
        <w:t xml:space="preserve">tong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sống </w:t>
      </w:r>
      <w:r>
        <w:t xml:space="preserve">thành </w:t>
      </w:r>
      <w:r>
        <w:t xml:space="preserve">đàn,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cỡ </w:t>
      </w:r>
      <w:r>
        <w:t xml:space="preserve">nhỏ, </w:t>
      </w:r>
      <w:r>
        <w:t xml:space="preserve">thân </w:t>
      </w:r>
      <w:r>
        <w:t xml:space="preserve">dẹp.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lờn </w:t>
      </w:r>
      <w:r>
        <w:rPr>
          <w:b/>
        </w:rPr>
        <w:t xml:space="preserve">bơn </w:t>
      </w:r>
      <w:r>
        <w:rPr>
          <w:i/>
        </w:rPr>
        <w:t xml:space="preserve">danh từ </w:t>
      </w:r>
      <w:r>
        <w:t xml:space="preserve">xem </w:t>
      </w:r>
      <w:r>
        <w:t xml:space="preserve">thờn </w:t>
      </w:r>
      <w:r>
        <w:rPr>
          <w:i/>
        </w:rPr>
        <w:t xml:space="preserve">bơn.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lớn </w:t>
      </w:r>
      <w:r>
        <w:rPr>
          <w:b/>
        </w:rPr>
        <w:t xml:space="preserve">nuốt </w:t>
      </w:r>
      <w:r>
        <w:rPr>
          <w:b/>
        </w:rPr>
        <w:t xml:space="preserve">cá </w:t>
      </w:r>
      <w:r>
        <w:rPr>
          <w:b/>
        </w:rPr>
        <w:t xml:space="preserve">bé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cạnh </w:t>
      </w:r>
      <w:r>
        <w:t xml:space="preserve">tranh </w:t>
      </w:r>
      <w:r>
        <w:t xml:space="preserve">nhau, </w:t>
      </w:r>
      <w:r>
        <w:t xml:space="preserve">kẻ </w:t>
      </w:r>
      <w:r>
        <w:t xml:space="preserve">mạnh </w:t>
      </w:r>
      <w:r>
        <w:t xml:space="preserve">lấn </w:t>
      </w:r>
      <w:r>
        <w:t xml:space="preserve">át </w:t>
      </w:r>
      <w:r>
        <w:t xml:space="preserve">kẻ </w:t>
      </w:r>
      <w:r>
        <w:t xml:space="preserve">yếu.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lúi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cỡ </w:t>
      </w:r>
      <w:r>
        <w:t xml:space="preserve">vừa, </w:t>
      </w:r>
      <w:r>
        <w:t xml:space="preserve">mình </w:t>
      </w:r>
      <w:r>
        <w:t xml:space="preserve">dày </w:t>
      </w:r>
      <w:r>
        <w:t xml:space="preserve">và </w:t>
      </w:r>
      <w:r>
        <w:t xml:space="preserve">hơi </w:t>
      </w:r>
      <w:r>
        <w:t xml:space="preserve">tròn, </w:t>
      </w:r>
      <w:r>
        <w:t xml:space="preserve">lưng </w:t>
      </w:r>
      <w:r>
        <w:t xml:space="preserve">màu </w:t>
      </w:r>
      <w:r>
        <w:t xml:space="preserve">đen.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lưỡng </w:t>
      </w:r>
      <w:r>
        <w:rPr>
          <w:b/>
        </w:rPr>
        <w:t xml:space="preserve">tiêm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nguyên </w:t>
      </w:r>
      <w:r>
        <w:t xml:space="preserve">thuỷ </w:t>
      </w:r>
      <w:r>
        <w:t xml:space="preserve">ở </w:t>
      </w:r>
      <w:r>
        <w:t xml:space="preserve">biển, </w:t>
      </w:r>
      <w:r>
        <w:t xml:space="preserve">hình </w:t>
      </w:r>
      <w:r>
        <w:t xml:space="preserve">giống </w:t>
      </w:r>
      <w:r>
        <w:t xml:space="preserve">cá, </w:t>
      </w:r>
      <w:r>
        <w:t xml:space="preserve">cỡ </w:t>
      </w:r>
      <w:r>
        <w:t xml:space="preserve">nhỏ, </w:t>
      </w:r>
      <w:r>
        <w:t xml:space="preserve">đầu </w:t>
      </w:r>
      <w:r>
        <w:t xml:space="preserve">và </w:t>
      </w:r>
      <w:r>
        <w:t xml:space="preserve">đuôi </w:t>
      </w:r>
      <w:r>
        <w:t xml:space="preserve">thuôn </w:t>
      </w:r>
      <w:r>
        <w:t xml:space="preserve">nhọn.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mại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cỡ </w:t>
      </w:r>
      <w:r>
        <w:t xml:space="preserve">nhỏ, </w:t>
      </w:r>
      <w:r>
        <w:t xml:space="preserve">thân </w:t>
      </w:r>
      <w:r>
        <w:t xml:space="preserve">đẹp </w:t>
      </w:r>
      <w:r>
        <w:t xml:space="preserve">và </w:t>
      </w:r>
      <w:r>
        <w:t xml:space="preserve">ngắn.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măng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rPr>
          <w:i/>
        </w:rPr>
        <w:t xml:space="preserve">với </w:t>
      </w:r>
      <w:r>
        <w:t xml:space="preserve">cá </w:t>
      </w:r>
      <w:r>
        <w:t xml:space="preserve">chép, </w:t>
      </w:r>
      <w:r>
        <w:t xml:space="preserve">đầu </w:t>
      </w:r>
      <w:r>
        <w:t xml:space="preserve">dài, </w:t>
      </w:r>
      <w:r>
        <w:t xml:space="preserve">miệng </w:t>
      </w:r>
      <w:r>
        <w:t xml:space="preserve">rộng,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to, </w:t>
      </w:r>
      <w:r>
        <w:t xml:space="preserve">chuyên </w:t>
      </w:r>
      <w:r>
        <w:t xml:space="preserve">ăn </w:t>
      </w:r>
      <w:r>
        <w:t xml:space="preserve">cá </w:t>
      </w:r>
      <w:r>
        <w:t xml:space="preserve">con. </w:t>
      </w:r>
      <w:r>
        <w:t xml:space="preserve">II </w:t>
      </w:r>
      <w:r>
        <w:t xml:space="preserve">danh từ </w:t>
      </w:r>
      <w:r>
        <w:t xml:space="preserve">Cá </w:t>
      </w:r>
      <w:r>
        <w:t xml:space="preserve">biển </w:t>
      </w:r>
      <w:r>
        <w:t xml:space="preserve">nhưng </w:t>
      </w:r>
      <w:r>
        <w:t xml:space="preserve">có </w:t>
      </w:r>
      <w:r>
        <w:t xml:space="preserve">thể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lợ </w:t>
      </w:r>
      <w:r>
        <w:t xml:space="preserve">và </w:t>
      </w:r>
      <w:r>
        <w:t xml:space="preserve">nước </w:t>
      </w:r>
      <w:r>
        <w:t xml:space="preserve">ngọt, </w:t>
      </w:r>
      <w:r>
        <w:t xml:space="preserve">trông </w:t>
      </w:r>
      <w:r>
        <w:t xml:space="preserve">hơi </w:t>
      </w:r>
      <w:r>
        <w:t xml:space="preserve">giống </w:t>
      </w:r>
      <w:r>
        <w:t xml:space="preserve">con </w:t>
      </w:r>
      <w:r>
        <w:t xml:space="preserve">cá </w:t>
      </w:r>
      <w:r>
        <w:t xml:space="preserve">măng </w:t>
      </w:r>
      <w:r>
        <w:t xml:space="preserve">nước </w:t>
      </w:r>
      <w:r>
        <w:t xml:space="preserve">ngọt, </w:t>
      </w:r>
      <w:r>
        <w:t xml:space="preserve">nhưng </w:t>
      </w:r>
      <w:r>
        <w:t xml:space="preserve">nhỏ </w:t>
      </w:r>
      <w:r>
        <w:t xml:space="preserve">hơn.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mập </w:t>
      </w:r>
      <w:r>
        <w:rPr>
          <w:i/>
        </w:rPr>
        <w:t xml:space="preserve">danh từ </w:t>
      </w:r>
      <w:r>
        <w:t xml:space="preserve">Cá </w:t>
      </w:r>
      <w:r>
        <w:t xml:space="preserve">nhám </w:t>
      </w:r>
      <w:r>
        <w:t xml:space="preserve">cỡ </w:t>
      </w:r>
      <w:r>
        <w:t xml:space="preserve">lớn, </w:t>
      </w:r>
      <w:r>
        <w:t xml:space="preserve">rất </w:t>
      </w:r>
      <w:r>
        <w:t xml:space="preserve">dữ,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tư </w:t>
      </w:r>
      <w:r>
        <w:t xml:space="preserve">bản </w:t>
      </w:r>
      <w:r>
        <w:t xml:space="preserve">rất </w:t>
      </w:r>
      <w:r>
        <w:t xml:space="preserve">lớn, </w:t>
      </w:r>
      <w:r>
        <w:t xml:space="preserve">thôn </w:t>
      </w:r>
      <w:r>
        <w:t xml:space="preserve">tính </w:t>
      </w:r>
      <w:r>
        <w:t xml:space="preserve">các </w:t>
      </w:r>
      <w:r>
        <w:t xml:space="preserve">tư </w:t>
      </w:r>
      <w:r>
        <w:t xml:space="preserve">bản </w:t>
      </w:r>
      <w:r>
        <w:t xml:space="preserve">nhỏ.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cá </w:t>
      </w:r>
      <w:r>
        <w:rPr>
          <w:i/>
        </w:rPr>
        <w:t xml:space="preserve">mập.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mò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thân </w:t>
      </w:r>
      <w:r>
        <w:t xml:space="preserve">đẹp, </w:t>
      </w:r>
      <w:r>
        <w:t xml:space="preserve">vẩy </w:t>
      </w:r>
      <w:r>
        <w:t xml:space="preserve">nhỏ, </w:t>
      </w:r>
      <w:r>
        <w:t xml:space="preserve">đầu </w:t>
      </w:r>
      <w:r>
        <w:t xml:space="preserve">to.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mè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cá </w:t>
      </w:r>
      <w:r>
        <w:t xml:space="preserve">mè, </w:t>
      </w:r>
      <w:r>
        <w:t xml:space="preserve">nhưng </w:t>
      </w:r>
      <w:r>
        <w:t xml:space="preserve">đầu </w:t>
      </w:r>
      <w:r>
        <w:t xml:space="preserve">to </w:t>
      </w:r>
      <w:r>
        <w:t xml:space="preserve">hơn, </w:t>
      </w:r>
      <w:r>
        <w:t xml:space="preserve">hai </w:t>
      </w:r>
      <w:r>
        <w:t xml:space="preserve">bên </w:t>
      </w:r>
      <w:r>
        <w:t xml:space="preserve">mình </w:t>
      </w:r>
      <w:r>
        <w:t xml:space="preserve">có </w:t>
      </w:r>
      <w:r>
        <w:t xml:space="preserve">nhiều </w:t>
      </w:r>
      <w:r>
        <w:t xml:space="preserve">chấm </w:t>
      </w:r>
      <w:r>
        <w:t xml:space="preserve">đen.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mò </w:t>
      </w:r>
      <w:r>
        <w:rPr>
          <w:b/>
        </w:rPr>
        <w:t xml:space="preserve">một </w:t>
      </w:r>
      <w:r>
        <w:rPr>
          <w:b/>
        </w:rPr>
        <w:t xml:space="preserve">lứa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coi </w:t>
      </w:r>
      <w:r>
        <w:t xml:space="preserve">nhau </w:t>
      </w:r>
      <w:r>
        <w:t xml:space="preserve">cùng </w:t>
      </w:r>
      <w:r>
        <w:t xml:space="preserve">một </w:t>
      </w:r>
      <w:r>
        <w:t xml:space="preserve">hạng,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trên </w:t>
      </w:r>
      <w:r>
        <w:t xml:space="preserve">dưới, </w:t>
      </w:r>
      <w:r>
        <w:t xml:space="preserve">không </w:t>
      </w:r>
      <w:r>
        <w:t xml:space="preserve">ai </w:t>
      </w:r>
      <w:r>
        <w:t xml:space="preserve">chịu </w:t>
      </w:r>
      <w:r>
        <w:t xml:space="preserve">ai </w:t>
      </w:r>
      <w:r>
        <w:t xml:space="preserve">(hàm </w:t>
      </w:r>
      <w:r>
        <w:t xml:space="preserve">ý </w:t>
      </w:r>
      <w:r>
        <w:t xml:space="preserve">phê </w:t>
      </w:r>
      <w:r>
        <w:t xml:space="preserve">phán). </w:t>
      </w:r>
      <w:r>
        <w:t xml:space="preserve">Anh </w:t>
      </w:r>
      <w:r>
        <w:rPr>
          <w:i/>
        </w:rPr>
        <w:t xml:space="preserve">ra </w:t>
      </w:r>
      <w:r>
        <w:t xml:space="preserve">anh, </w:t>
      </w:r>
      <w:r>
        <w:rPr>
          <w:i/>
        </w:rPr>
        <w:t xml:space="preserve">em </w:t>
      </w:r>
      <w:r>
        <w:rPr>
          <w:i/>
        </w:rPr>
        <w:t xml:space="preserve">ra </w:t>
      </w:r>
      <w:r>
        <w:t xml:space="preserve">em, </w:t>
      </w:r>
      <w:r>
        <w:rPr>
          <w:i/>
        </w:rPr>
        <w:t xml:space="preserve">không </w:t>
      </w:r>
      <w:r>
        <w:t xml:space="preserve">thể </w:t>
      </w:r>
      <w:r>
        <w:rPr>
          <w:i/>
        </w:rPr>
        <w:t xml:space="preserve">cá </w:t>
      </w:r>
      <w:r>
        <w:t xml:space="preserve">mè </w:t>
      </w:r>
      <w:r>
        <w:rPr>
          <w:i/>
        </w:rPr>
        <w:t xml:space="preserve">một </w:t>
      </w:r>
      <w:r>
        <w:rPr>
          <w:i/>
        </w:rPr>
        <w:t xml:space="preserve">lứa </w:t>
      </w:r>
      <w:r>
        <w:t xml:space="preserve">được.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mò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(ít dùng). </w:t>
      </w:r>
      <w:r>
        <w:t xml:space="preserve">Cá </w:t>
      </w:r>
      <w:r>
        <w:t xml:space="preserve">mè,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 </w:t>
      </w:r>
      <w:r>
        <w:t xml:space="preserve">mè </w:t>
      </w:r>
      <w:r>
        <w:t xml:space="preserve">hoa.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mó </w:t>
      </w:r>
      <w:r>
        <w:rPr>
          <w:i/>
        </w:rPr>
        <w:t xml:space="preserve">danh từ </w:t>
      </w:r>
      <w:r>
        <w:t xml:space="preserve">Cá </w:t>
      </w:r>
      <w:r>
        <w:t xml:space="preserve">mú </w:t>
      </w:r>
      <w:r>
        <w:t xml:space="preserve">sống </w:t>
      </w:r>
      <w:r>
        <w:t xml:space="preserve">được </w:t>
      </w:r>
      <w:r>
        <w:t xml:space="preserve">ở </w:t>
      </w:r>
      <w:r>
        <w:t xml:space="preserve">nước </w:t>
      </w:r>
      <w:r>
        <w:t xml:space="preserve">ngọt.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mòi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trích, </w:t>
      </w:r>
      <w:r>
        <w:t xml:space="preserve">đẻ </w:t>
      </w:r>
      <w:r>
        <w:t xml:space="preserve">trứng </w:t>
      </w:r>
      <w:r>
        <w:t xml:space="preserve">ở </w:t>
      </w:r>
      <w:r>
        <w:t xml:space="preserve">nước </w:t>
      </w:r>
      <w:r>
        <w:t xml:space="preserve">ngọt, </w:t>
      </w:r>
      <w:r>
        <w:t xml:space="preserve">thân </w:t>
      </w:r>
      <w:r>
        <w:t xml:space="preserve">dẹp, </w:t>
      </w:r>
      <w:r>
        <w:t xml:space="preserve">lắm </w:t>
      </w:r>
      <w:r>
        <w:t xml:space="preserve">xương,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lấy </w:t>
      </w:r>
      <w:r>
        <w:t xml:space="preserve">dầu.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mối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t xml:space="preserve">tằng </w:t>
      </w:r>
      <w:r>
        <w:t xml:space="preserve">gần </w:t>
      </w:r>
      <w:r>
        <w:t xml:space="preserve">đáy, </w:t>
      </w:r>
      <w:r>
        <w:t xml:space="preserve">thân </w:t>
      </w:r>
      <w:r>
        <w:t xml:space="preserve">tròn </w:t>
      </w:r>
      <w:r>
        <w:t xml:space="preserve">và </w:t>
      </w:r>
      <w:r>
        <w:t xml:space="preserve">dài, </w:t>
      </w:r>
      <w:r>
        <w:t xml:space="preserve">có </w:t>
      </w:r>
      <w:r>
        <w:t xml:space="preserve">mắt </w:t>
      </w:r>
      <w:r>
        <w:t xml:space="preserve">ở </w:t>
      </w:r>
      <w:r>
        <w:t xml:space="preserve">phía </w:t>
      </w:r>
      <w:r>
        <w:t xml:space="preserve">trên </w:t>
      </w:r>
      <w:r>
        <w:t xml:space="preserve">đầu.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mú,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Nghề </w:t>
      </w:r>
      <w:r>
        <w:t xml:space="preserve">cá </w:t>
      </w:r>
      <w:r>
        <w:t xml:space="preserve">mú. </w:t>
      </w:r>
      <w:r>
        <w:t xml:space="preserve">Thịt </w:t>
      </w:r>
      <w:r>
        <w:rPr>
          <w:i/>
        </w:rPr>
        <w:t xml:space="preserve">thà </w:t>
      </w:r>
      <w:r>
        <w:rPr>
          <w:i/>
        </w:rPr>
        <w:t xml:space="preserve">cá </w:t>
      </w:r>
      <w:r>
        <w:rPr>
          <w:i/>
        </w:rPr>
        <w:t xml:space="preserve">mú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rẻ.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mú,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Cá </w:t>
      </w:r>
      <w:r>
        <w:t xml:space="preserve">vược </w:t>
      </w:r>
      <w:r>
        <w:t xml:space="preserve">sống </w:t>
      </w:r>
      <w:r>
        <w:t xml:space="preserve">chủ </w:t>
      </w:r>
      <w:r>
        <w:t xml:space="preserve">vếu </w:t>
      </w:r>
      <w:r>
        <w:t xml:space="preserve">ở </w:t>
      </w:r>
      <w:r>
        <w:t xml:space="preserve">biển, </w:t>
      </w:r>
      <w:r>
        <w:t xml:space="preserve">thân </w:t>
      </w:r>
      <w:r>
        <w:t xml:space="preserve">dày, </w:t>
      </w:r>
      <w:r>
        <w:t xml:space="preserve">lưng </w:t>
      </w:r>
      <w:r>
        <w:t xml:space="preserve">cao, </w:t>
      </w:r>
      <w:r>
        <w:t xml:space="preserve">miệng </w:t>
      </w:r>
      <w:r>
        <w:t xml:space="preserve">rộng. </w:t>
      </w:r>
      <w:r>
        <w:t xml:space="preserve">ll </w:t>
      </w:r>
      <w:r>
        <w:t xml:space="preserve">danh từ </w:t>
      </w:r>
      <w:r>
        <w:t xml:space="preserve">x </w:t>
      </w:r>
      <w:r>
        <w:t xml:space="preserve">cá </w:t>
      </w:r>
      <w:r>
        <w:t xml:space="preserve">song.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mương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cùng </w:t>
      </w:r>
      <w:r>
        <w:rPr>
          <w:i/>
        </w:rPr>
        <w:t xml:space="preserve">họ </w:t>
      </w:r>
      <w:r>
        <w:t xml:space="preserve">với </w:t>
      </w:r>
      <w:r>
        <w:t xml:space="preserve">cá </w:t>
      </w:r>
      <w:r>
        <w:t xml:space="preserve">chép, </w:t>
      </w:r>
      <w:r>
        <w:t xml:space="preserve">thân </w:t>
      </w:r>
      <w:r>
        <w:t xml:space="preserve">dẹp </w:t>
      </w:r>
      <w:r>
        <w:t xml:space="preserve">và </w:t>
      </w:r>
      <w:r>
        <w:t xml:space="preserve">dài, </w:t>
      </w:r>
      <w:r>
        <w:t xml:space="preserve">đầu </w:t>
      </w:r>
      <w:r>
        <w:t xml:space="preserve">nhọn, </w:t>
      </w:r>
      <w:r>
        <w:t xml:space="preserve">mắt </w:t>
      </w:r>
      <w:r>
        <w:t xml:space="preserve">to, </w:t>
      </w:r>
      <w:r>
        <w:t xml:space="preserve">ăn </w:t>
      </w:r>
      <w:r>
        <w:t xml:space="preserve">tạp, </w:t>
      </w:r>
      <w:r>
        <w:t xml:space="preserve">hay </w:t>
      </w:r>
      <w:r>
        <w:t xml:space="preserve">đi </w:t>
      </w:r>
      <w:r>
        <w:t xml:space="preserve">thành </w:t>
      </w:r>
      <w:r>
        <w:t xml:space="preserve">đàn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nằm </w:t>
      </w:r>
      <w:r>
        <w:rPr>
          <w:b/>
        </w:rPr>
        <w:t xml:space="preserve">trên </w:t>
      </w:r>
      <w:r>
        <w:rPr>
          <w:b/>
        </w:rPr>
        <w:t xml:space="preserve">thớt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rất </w:t>
      </w:r>
      <w:r>
        <w:t xml:space="preserve">nguy </w:t>
      </w:r>
      <w:r>
        <w:t xml:space="preserve">khi </w:t>
      </w:r>
      <w:r>
        <w:t xml:space="preserve">tính </w:t>
      </w:r>
      <w:r>
        <w:t xml:space="preserve">mạng </w:t>
      </w:r>
      <w:r>
        <w:t xml:space="preserve">hoặc </w:t>
      </w:r>
      <w:r>
        <w:t xml:space="preserve">số </w:t>
      </w:r>
      <w:r>
        <w:t xml:space="preserve">phận </w:t>
      </w:r>
      <w:r>
        <w:t xml:space="preserve">nằm </w:t>
      </w:r>
      <w:r>
        <w:t xml:space="preserve">trong </w:t>
      </w:r>
      <w:r>
        <w:t xml:space="preserve">tay </w:t>
      </w:r>
      <w:r>
        <w:t xml:space="preserve">người </w:t>
      </w:r>
      <w:r>
        <w:t xml:space="preserve">khác </w:t>
      </w:r>
      <w:r>
        <w:t xml:space="preserve">và </w:t>
      </w:r>
      <w:r>
        <w:t xml:space="preserve">bị </w:t>
      </w:r>
      <w:r>
        <w:t xml:space="preserve">đe </w:t>
      </w:r>
      <w:r>
        <w:t xml:space="preserve">doạ </w:t>
      </w:r>
      <w:r>
        <w:t xml:space="preserve">nghiêm </w:t>
      </w:r>
      <w:r>
        <w:t xml:space="preserve">trọng.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nganh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màu </w:t>
      </w:r>
      <w:r>
        <w:t xml:space="preserve">xám </w:t>
      </w:r>
      <w:r>
        <w:t xml:space="preserve">đen, </w:t>
      </w:r>
      <w:r>
        <w:t xml:space="preserve">bụng </w:t>
      </w:r>
      <w:r>
        <w:t xml:space="preserve">màu </w:t>
      </w:r>
      <w:r>
        <w:t xml:space="preserve">trắng </w:t>
      </w:r>
      <w:r>
        <w:t xml:space="preserve">nhạt, </w:t>
      </w:r>
      <w:r>
        <w:t xml:space="preserve">da </w:t>
      </w:r>
      <w:r>
        <w:t xml:space="preserve">trơn, </w:t>
      </w:r>
      <w:r>
        <w:t xml:space="preserve">có </w:t>
      </w:r>
      <w:r>
        <w:t xml:space="preserve">bốn </w:t>
      </w:r>
      <w:r>
        <w:t xml:space="preserve">đôi </w:t>
      </w:r>
      <w:r>
        <w:t xml:space="preserve">râu </w:t>
      </w:r>
      <w:r>
        <w:t xml:space="preserve">dài, </w:t>
      </w:r>
      <w:r>
        <w:t xml:space="preserve">vây </w:t>
      </w:r>
      <w:r>
        <w:t xml:space="preserve">có </w:t>
      </w:r>
      <w:r>
        <w:t xml:space="preserve">ngạnh </w:t>
      </w:r>
      <w:r>
        <w:t xml:space="preserve">cứng.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ngão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dài, </w:t>
      </w:r>
      <w:r>
        <w:t xml:space="preserve">vẩy </w:t>
      </w:r>
      <w:r>
        <w:t xml:space="preserve">trắng, </w:t>
      </w:r>
      <w:r>
        <w:t xml:space="preserve">đầu </w:t>
      </w:r>
      <w:r>
        <w:t xml:space="preserve">nhọn, </w:t>
      </w:r>
      <w:r>
        <w:t xml:space="preserve">miệng </w:t>
      </w:r>
      <w:r>
        <w:t xml:space="preserve">rộng </w:t>
      </w:r>
      <w:r>
        <w:t xml:space="preserve">và </w:t>
      </w:r>
      <w:r>
        <w:t xml:space="preserve">hếch </w:t>
      </w:r>
      <w:r>
        <w:t xml:space="preserve">lên. </w:t>
      </w:r>
      <w:r>
        <w:t xml:space="preserve">cá </w:t>
      </w:r>
      <w:r>
        <w:t xml:space="preserve">ngần </w:t>
      </w:r>
      <w:r>
        <w:t xml:space="preserve">danh từ </w:t>
      </w:r>
      <w:r>
        <w:t xml:space="preserve">Cá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cửa </w:t>
      </w:r>
      <w:r>
        <w:t xml:space="preserve">sông, </w:t>
      </w:r>
      <w:r>
        <w:t xml:space="preserve">thân </w:t>
      </w:r>
      <w:r>
        <w:t xml:space="preserve">dài </w:t>
      </w:r>
      <w:r>
        <w:t xml:space="preserve">như </w:t>
      </w:r>
      <w:r>
        <w:t xml:space="preserve">chiếc </w:t>
      </w:r>
      <w:r>
        <w:t xml:space="preserve">đũa, </w:t>
      </w:r>
      <w:r>
        <w:t xml:space="preserve">màu </w:t>
      </w:r>
      <w:r>
        <w:t xml:space="preserve">trắng </w:t>
      </w:r>
      <w:r>
        <w:t xml:space="preserve">sữa, </w:t>
      </w:r>
      <w:r>
        <w:t xml:space="preserve">có </w:t>
      </w:r>
      <w:r>
        <w:t xml:space="preserve">da </w:t>
      </w:r>
      <w:r>
        <w:t xml:space="preserve">trong </w:t>
      </w:r>
      <w:r>
        <w:t xml:space="preserve">suốt.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ngừ </w:t>
      </w:r>
      <w:r>
        <w:rPr>
          <w:i/>
        </w:rPr>
        <w:t xml:space="preserve">danh từ </w:t>
      </w:r>
      <w:r>
        <w:t xml:space="preserve">Cá </w:t>
      </w:r>
      <w:r>
        <w:t xml:space="preserve">biển </w:t>
      </w:r>
      <w:r>
        <w:t xml:space="preserve">sống </w:t>
      </w:r>
      <w:r>
        <w:t xml:space="preserve">ở </w:t>
      </w:r>
      <w:r>
        <w:rPr>
          <w:i/>
        </w:rPr>
        <w:t xml:space="preserve">tằng </w:t>
      </w:r>
      <w:r>
        <w:t xml:space="preserve">mặt,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cá </w:t>
      </w:r>
      <w:r>
        <w:t xml:space="preserve">thu, </w:t>
      </w:r>
      <w:r>
        <w:t xml:space="preserve">thịt </w:t>
      </w:r>
      <w:r>
        <w:t xml:space="preserve">đỏ </w:t>
      </w:r>
      <w:r>
        <w:t xml:space="preserve">và </w:t>
      </w:r>
      <w:r>
        <w:t xml:space="preserve">chắc, </w:t>
      </w:r>
      <w:r>
        <w:t xml:space="preserve">bơi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ngựa, </w:t>
      </w:r>
      <w:r>
        <w:rPr>
          <w:i/>
        </w:rPr>
        <w:t xml:space="preserve">danh từ </w:t>
      </w:r>
      <w:r>
        <w:t xml:space="preserve">cũng nói </w:t>
      </w:r>
      <w:r>
        <w:t xml:space="preserve">hải </w:t>
      </w:r>
      <w:r>
        <w:rPr>
          <w:i/>
        </w:rPr>
        <w:t xml:space="preserve">mã. </w:t>
      </w:r>
      <w:r>
        <w:t xml:space="preserve">Cá </w:t>
      </w:r>
      <w:r>
        <w:t xml:space="preserve">biển </w:t>
      </w:r>
      <w:r>
        <w:t xml:space="preserve">đầu </w:t>
      </w:r>
      <w:r>
        <w:t xml:space="preserve">giống </w:t>
      </w:r>
      <w:r>
        <w:t xml:space="preserve">đầu </w:t>
      </w:r>
      <w:r>
        <w:t xml:space="preserve">ngựa, </w:t>
      </w:r>
      <w:r>
        <w:t xml:space="preserve">thân </w:t>
      </w:r>
      <w:r>
        <w:t xml:space="preserve">dài </w:t>
      </w:r>
      <w:r>
        <w:t xml:space="preserve">có </w:t>
      </w:r>
      <w:r>
        <w:t xml:space="preserve">nhiều </w:t>
      </w:r>
      <w:r>
        <w:t xml:space="preserve">đốt, </w:t>
      </w:r>
      <w:r>
        <w:t xml:space="preserve">đuôi </w:t>
      </w:r>
      <w:r>
        <w:t xml:space="preserve">thon </w:t>
      </w:r>
      <w:r>
        <w:t xml:space="preserve">nhỏ </w:t>
      </w:r>
      <w:r>
        <w:t xml:space="preserve">và </w:t>
      </w:r>
      <w:r>
        <w:t xml:space="preserve">cong,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ngựa,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Đánh </w:t>
      </w:r>
      <w:r>
        <w:t xml:space="preserve">cuộc </w:t>
      </w:r>
      <w:r>
        <w:t xml:space="preserve">ăn </w:t>
      </w:r>
      <w:r>
        <w:t xml:space="preserve">tiền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đua </w:t>
      </w:r>
      <w:r>
        <w:t xml:space="preserve">ngựa. </w:t>
      </w:r>
      <w:r>
        <w:t xml:space="preserve">lI </w:t>
      </w:r>
      <w:r>
        <w:t xml:space="preserve">danh từ </w:t>
      </w:r>
      <w:r>
        <w:t xml:space="preserve">Trò </w:t>
      </w:r>
      <w:r>
        <w:t xml:space="preserve">chơi </w:t>
      </w:r>
      <w:r>
        <w:t xml:space="preserve">gieo </w:t>
      </w:r>
      <w:r>
        <w:t xml:space="preserve">súc </w:t>
      </w:r>
      <w:r>
        <w:t xml:space="preserve">sắc </w:t>
      </w:r>
      <w:r>
        <w:t xml:space="preserve">tính </w:t>
      </w:r>
      <w:r>
        <w:t xml:space="preserve">điểm </w:t>
      </w:r>
      <w:r>
        <w:t xml:space="preserve">để </w:t>
      </w:r>
      <w:r>
        <w:t xml:space="preserve">chạy </w:t>
      </w:r>
      <w:r>
        <w:t xml:space="preserve">thi </w:t>
      </w:r>
      <w:r>
        <w:t xml:space="preserve">quân </w:t>
      </w:r>
      <w:r>
        <w:t xml:space="preserve">ngựa </w:t>
      </w:r>
      <w:r>
        <w:t xml:space="preserve">gỗ. </w:t>
      </w:r>
      <w:r>
        <w:t xml:space="preserve">Chơi </w:t>
      </w:r>
      <w:r>
        <w:rPr>
          <w:i/>
        </w:rPr>
        <w:t xml:space="preserve">cá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cá </w:t>
      </w:r>
      <w:r>
        <w:rPr>
          <w:b/>
        </w:rPr>
        <w:t xml:space="preserve">nhám </w:t>
      </w:r>
      <w:r>
        <w:rPr>
          <w:i/>
        </w:rPr>
        <w:t xml:space="preserve">danh từ </w:t>
      </w:r>
      <w:r>
        <w:t xml:space="preserve">Cá </w:t>
      </w:r>
      <w:r>
        <w:t xml:space="preserve">dữ </w:t>
      </w:r>
      <w:r>
        <w:t xml:space="preserve">ở </w:t>
      </w:r>
      <w:r>
        <w:t xml:space="preserve">biển, </w:t>
      </w:r>
      <w:r>
        <w:t xml:space="preserve">có </w:t>
      </w:r>
      <w:r>
        <w:t xml:space="preserve">bộ </w:t>
      </w:r>
      <w:r>
        <w:t xml:space="preserve">xương </w:t>
      </w:r>
      <w:r>
        <w:t xml:space="preserve">chất </w:t>
      </w:r>
      <w:r>
        <w:t xml:space="preserve">sụn, </w:t>
      </w:r>
      <w:r>
        <w:t xml:space="preserve">thân </w:t>
      </w:r>
      <w:r>
        <w:t xml:space="preserve">dài, </w:t>
      </w:r>
      <w:r>
        <w:t xml:space="preserve">mõm </w:t>
      </w:r>
      <w:r>
        <w:t xml:space="preserve">nhọn, </w:t>
      </w:r>
      <w:r>
        <w:t xml:space="preserve">bơi </w:t>
      </w:r>
      <w:r>
        <w:t xml:space="preserve">rất </w:t>
      </w:r>
      <w:r>
        <w:t xml:space="preserve">nhanh, </w:t>
      </w:r>
      <w:r>
        <w:t xml:space="preserve">ăn </w:t>
      </w:r>
      <w:r>
        <w:t xml:space="preserve">thịt </w:t>
      </w:r>
      <w:r>
        <w:t xml:space="preserve">các </w:t>
      </w:r>
      <w:r>
        <w:t xml:space="preserve">cá </w:t>
      </w:r>
      <w:r>
        <w:t xml:space="preserve">khác.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