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phương </w:t>
      </w:r>
      <w:r>
        <w:rPr>
          <w:b/>
        </w:rPr>
        <w:t xml:space="preserve">phi </w:t>
      </w:r>
      <w:r>
        <w:rPr>
          <w:i/>
        </w:rPr>
        <w:t xml:space="preserve">tính từ </w:t>
      </w:r>
      <w:r>
        <w:t xml:space="preserve">Béo </w:t>
      </w:r>
      <w:r>
        <w:t xml:space="preserve">tốt,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mặt </w:t>
      </w:r>
      <w:r>
        <w:t xml:space="preserve">mày </w:t>
      </w:r>
      <w:r>
        <w:t xml:space="preserve">đây </w:t>
      </w:r>
      <w:r>
        <w:t xml:space="preserve">đặn, </w:t>
      </w:r>
      <w:r>
        <w:t xml:space="preserve">nở </w:t>
      </w:r>
      <w:r>
        <w:t xml:space="preserve">nang, </w:t>
      </w:r>
      <w:r>
        <w:t xml:space="preserve">trông </w:t>
      </w:r>
      <w:r>
        <w:t xml:space="preserve">khoẻ </w:t>
      </w:r>
      <w:r>
        <w:t xml:space="preserve">và </w:t>
      </w:r>
      <w:r>
        <w:t xml:space="preserve">đẹp. </w:t>
      </w:r>
      <w:r>
        <w:rPr>
          <w:i/>
        </w:rPr>
        <w:t xml:space="preserve">Người </w:t>
      </w:r>
      <w:r>
        <w:rPr>
          <w:i/>
        </w:rPr>
        <w:t xml:space="preserve">phương </w:t>
      </w:r>
      <w:r>
        <w:t xml:space="preserve">phi.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phương </w:t>
      </w:r>
      <w:r>
        <w:t xml:space="preserve">phi.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và </w:t>
      </w:r>
      <w:r>
        <w:t xml:space="preserve">những </w:t>
      </w:r>
      <w:r>
        <w:t xml:space="preserve">biện </w:t>
      </w:r>
      <w:r>
        <w:t xml:space="preserve">pháp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xã </w:t>
      </w:r>
      <w:r>
        <w:t xml:space="preserve">hội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cụ </w:t>
      </w:r>
      <w:r>
        <w:t xml:space="preserve">thể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Dùng </w:t>
      </w:r>
      <w:r>
        <w:t xml:space="preserve">phương </w:t>
      </w:r>
      <w:r>
        <w:t xml:space="preserve">sách </w:t>
      </w:r>
      <w:r>
        <w:t xml:space="preserve">mềm </w:t>
      </w:r>
      <w:r>
        <w:rPr>
          <w:i/>
        </w:rPr>
        <w:t xml:space="preserve">dẻo </w:t>
      </w:r>
      <w:r>
        <w:t xml:space="preserve">về </w:t>
      </w:r>
      <w:r>
        <w:t xml:space="preserve">chính </w:t>
      </w:r>
      <w:r>
        <w:t xml:space="preserve">trị. </w:t>
      </w:r>
      <w:r>
        <w:rPr>
          <w:i/>
        </w:rPr>
        <w:t xml:space="preserve">Tìm </w:t>
      </w:r>
      <w:r>
        <w:rPr>
          <w:i/>
        </w:rPr>
        <w:t xml:space="preserve">phương </w:t>
      </w:r>
      <w:r>
        <w:rPr>
          <w:i/>
        </w:rPr>
        <w:t xml:space="preserve">sách </w:t>
      </w:r>
      <w:r>
        <w:t xml:space="preserve">đối </w:t>
      </w:r>
      <w:r>
        <w:t xml:space="preserve">phó.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Số </w:t>
      </w:r>
      <w:r>
        <w:t xml:space="preserve">đặc </w:t>
      </w:r>
      <w:r>
        <w:t xml:space="preserve">trưng </w:t>
      </w:r>
      <w:r>
        <w:t xml:space="preserve">sự </w:t>
      </w:r>
      <w:r>
        <w:t xml:space="preserve">phân </w:t>
      </w:r>
      <w:r>
        <w:t xml:space="preserve">tán </w:t>
      </w:r>
      <w:r>
        <w:t xml:space="preserve">của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ngẫu </w:t>
      </w:r>
      <w:r>
        <w:t xml:space="preserve">nhiên </w:t>
      </w:r>
      <w:r>
        <w:t xml:space="preserve">xung </w:t>
      </w:r>
      <w:r>
        <w:t xml:space="preserve">quanh </w:t>
      </w:r>
      <w:r>
        <w:t xml:space="preserve">giá </w:t>
      </w:r>
      <w:r>
        <w:t xml:space="preserve">trị </w:t>
      </w:r>
      <w:r>
        <w:t xml:space="preserve">trung </w:t>
      </w:r>
      <w:r>
        <w:t xml:space="preserve">bình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Phép </w:t>
      </w:r>
      <w:r>
        <w:t xml:space="preserve">lạ, </w:t>
      </w:r>
      <w:r>
        <w:t xml:space="preserve">khó </w:t>
      </w:r>
      <w:r>
        <w:t xml:space="preserve">tin; </w:t>
      </w:r>
      <w:r>
        <w:t xml:space="preserve">ma </w:t>
      </w:r>
      <w:r>
        <w:t xml:space="preserve">thuật. </w:t>
      </w:r>
      <w:r>
        <w:t xml:space="preserve">phương </w:t>
      </w:r>
      <w:r>
        <w:t xml:space="preserve">thuốc </w:t>
      </w:r>
      <w:r>
        <w:t xml:space="preserve">danh từ </w:t>
      </w:r>
      <w:r>
        <w:t xml:space="preserve">xem </w:t>
      </w:r>
      <w:r>
        <w:t xml:space="preserve">phương,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Phương </w:t>
      </w:r>
      <w:r>
        <w:t xml:space="preserve">thức </w:t>
      </w:r>
      <w:r>
        <w:rPr>
          <w:i/>
        </w:rPr>
        <w:t xml:space="preserve">đấu </w:t>
      </w:r>
      <w:r>
        <w:rPr>
          <w:i/>
        </w:rPr>
        <w:t xml:space="preserve">tranh. </w:t>
      </w:r>
      <w:r>
        <w:t xml:space="preserve">Phương </w:t>
      </w:r>
      <w:r>
        <w:t xml:space="preserve">thức </w:t>
      </w:r>
      <w:r>
        <w:t xml:space="preserve">trả </w:t>
      </w:r>
      <w:r>
        <w:rPr>
          <w:i/>
        </w:rPr>
        <w:t xml:space="preserve">lương </w:t>
      </w:r>
      <w:r>
        <w:rPr>
          <w:i/>
        </w:rPr>
        <w:t xml:space="preserve">theo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thức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làm </w:t>
      </w:r>
      <w:r>
        <w:t xml:space="preserve">ra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chất; </w:t>
      </w:r>
      <w:r>
        <w:t xml:space="preserve">sự </w:t>
      </w:r>
      <w:r>
        <w:t xml:space="preserve">thống </w:t>
      </w:r>
      <w:r>
        <w:t xml:space="preserve">nhất </w:t>
      </w:r>
      <w:r>
        <w:t xml:space="preserve">sức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tích </w:t>
      </w:r>
      <w:r>
        <w:t xml:space="preserve">(của </w:t>
      </w:r>
      <w:r>
        <w:t xml:space="preserve">một </w:t>
      </w:r>
      <w:r>
        <w:t xml:space="preserve">điểm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đường </w:t>
      </w:r>
      <w:r>
        <w:t xml:space="preserve">tròn) </w:t>
      </w:r>
      <w:r>
        <w:t xml:space="preserve">danh từ </w:t>
      </w:r>
      <w:r>
        <w:t xml:space="preserve">Hiệu </w:t>
      </w:r>
      <w:r>
        <w:t xml:space="preserve">số </w:t>
      </w:r>
      <w:r>
        <w:t xml:space="preserve">giữa </w:t>
      </w:r>
      <w:r>
        <w:t xml:space="preserve">bình </w:t>
      </w:r>
      <w:r>
        <w:t xml:space="preserve">phương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điểm </w:t>
      </w:r>
      <w:r>
        <w:t xml:space="preserve">đã </w:t>
      </w:r>
      <w:r>
        <w:t xml:space="preserve">cho </w:t>
      </w:r>
      <w:r>
        <w:t xml:space="preserve">đến </w:t>
      </w:r>
      <w:r>
        <w:t xml:space="preserve">tâm </w:t>
      </w:r>
      <w:r>
        <w:t xml:space="preserve">đường </w:t>
      </w:r>
      <w:r>
        <w:t xml:space="preserve">tròn </w:t>
      </w:r>
      <w:r>
        <w:t xml:space="preserve">và </w:t>
      </w:r>
      <w:r>
        <w:t xml:space="preserve">bình </w:t>
      </w:r>
      <w:r>
        <w:t xml:space="preserve">phương </w:t>
      </w:r>
      <w:r>
        <w:t xml:space="preserve">bán </w:t>
      </w:r>
      <w:r>
        <w:t xml:space="preserve">kính </w:t>
      </w:r>
      <w:r>
        <w:t xml:space="preserve">đường </w:t>
      </w:r>
      <w:r>
        <w:t xml:space="preserve">tròn.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tiện </w:t>
      </w:r>
      <w:r>
        <w:rPr>
          <w:i/>
        </w:rPr>
        <w:t xml:space="preserve">danh từ </w:t>
      </w:r>
      <w:r>
        <w:t xml:space="preserve">Cái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để </w:t>
      </w:r>
      <w:r>
        <w:t xml:space="preserve">đạt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thông. </w:t>
      </w:r>
      <w:r>
        <w:t xml:space="preserve">Văn </w:t>
      </w:r>
      <w:r>
        <w:t xml:space="preserve">học </w:t>
      </w:r>
      <w:r>
        <w:rPr>
          <w:i/>
        </w:rPr>
        <w:t xml:space="preserve">là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truyền </w:t>
      </w:r>
      <w:r>
        <w:rPr>
          <w:i/>
        </w:rPr>
        <w:t xml:space="preserve">bá </w:t>
      </w:r>
      <w:r>
        <w:t xml:space="preserve">tư </w:t>
      </w:r>
      <w:r>
        <w:t xml:space="preserve">tướng.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tiện </w:t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b/>
        </w:rPr>
        <w:t xml:space="preserve">đại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media.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Đẳng </w:t>
      </w:r>
      <w:r>
        <w:t xml:space="preserve">thức </w:t>
      </w:r>
      <w:r>
        <w:t xml:space="preserve">diễn </w:t>
      </w:r>
      <w:r>
        <w:t xml:space="preserve">tả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số </w:t>
      </w:r>
      <w:r>
        <w:t xml:space="preserve">chưa </w:t>
      </w:r>
      <w:r>
        <w:t xml:space="preserve">biết </w:t>
      </w:r>
      <w:r>
        <w:t xml:space="preserve">(gọi </w:t>
      </w:r>
      <w:r>
        <w:t xml:space="preserve">là </w:t>
      </w:r>
      <w:r>
        <w:t xml:space="preserve">ẩn) </w:t>
      </w:r>
      <w:r>
        <w:t xml:space="preserve">với </w:t>
      </w:r>
      <w:r>
        <w:t xml:space="preserve">những </w:t>
      </w:r>
      <w:r>
        <w:t xml:space="preserve">số </w:t>
      </w:r>
      <w:r>
        <w:t xml:space="preserve">được </w:t>
      </w:r>
      <w:r>
        <w:t xml:space="preserve">xem </w:t>
      </w:r>
      <w:r>
        <w:t xml:space="preserve">như </w:t>
      </w:r>
      <w:r>
        <w:t xml:space="preserve">biết </w:t>
      </w:r>
      <w:r>
        <w:t xml:space="preserve">rồi. </w:t>
      </w:r>
      <w:r>
        <w:t xml:space="preserve">Giái </w:t>
      </w:r>
      <w:r>
        <w:t xml:space="preserve">phương </w:t>
      </w:r>
      <w:r>
        <w:t xml:space="preserve">trình.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trình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Hệ </w:t>
      </w:r>
      <w:r>
        <w:t xml:space="preserve">thức </w:t>
      </w:r>
      <w:r>
        <w:t xml:space="preserve">biểu </w:t>
      </w:r>
      <w:r>
        <w:t xml:space="preserve">diễn </w:t>
      </w:r>
      <w:r>
        <w:t xml:space="preserve">số </w:t>
      </w:r>
      <w:r>
        <w:t xml:space="preserve">và </w:t>
      </w:r>
      <w:r>
        <w:t xml:space="preserve">lượng </w:t>
      </w:r>
      <w:r>
        <w:t xml:space="preserve">những </w:t>
      </w:r>
      <w:r>
        <w:t xml:space="preserve">chất </w:t>
      </w:r>
      <w:r>
        <w:t xml:space="preserve">tham </w:t>
      </w:r>
      <w:r>
        <w:t xml:space="preserve">gia </w:t>
      </w:r>
      <w:r>
        <w:t xml:space="preserve">và </w:t>
      </w:r>
      <w:r>
        <w:t xml:space="preserve">sinh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trình </w:t>
      </w:r>
      <w:r>
        <w:rPr>
          <w:b/>
        </w:rPr>
        <w:t xml:space="preserve">vi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Phương </w:t>
      </w:r>
      <w:r>
        <w:t xml:space="preserve">trình </w:t>
      </w:r>
      <w:r>
        <w:t xml:space="preserve">chứa </w:t>
      </w:r>
      <w:r>
        <w:t xml:space="preserve">các </w:t>
      </w:r>
      <w:r>
        <w:t xml:space="preserve">hàm </w:t>
      </w:r>
      <w:r>
        <w:t xml:space="preserve">số </w:t>
      </w:r>
      <w:r>
        <w:rPr>
          <w:i/>
        </w:rPr>
        <w:t xml:space="preserve">chưa </w:t>
      </w:r>
      <w:r>
        <w:t xml:space="preserve">biết, </w:t>
      </w:r>
      <w:r>
        <w:t xml:space="preserve">các </w:t>
      </w:r>
      <w:r>
        <w:t xml:space="preserve">đạo </w:t>
      </w:r>
      <w:r>
        <w:t xml:space="preserve">hàm </w:t>
      </w:r>
      <w:r>
        <w:t xml:space="preserve">của </w:t>
      </w:r>
      <w:r>
        <w:t xml:space="preserve">chúng </w:t>
      </w:r>
      <w:r>
        <w:t xml:space="preserve">và </w:t>
      </w:r>
      <w:r>
        <w:t xml:space="preserve">các </w:t>
      </w:r>
      <w:r>
        <w:t xml:space="preserve">biến </w:t>
      </w:r>
      <w:r>
        <w:t xml:space="preserve">số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trưởng </w:t>
      </w:r>
      <w:r>
        <w:rPr>
          <w:i/>
        </w:rPr>
        <w:t xml:space="preserve">tính từ </w:t>
      </w:r>
      <w:r>
        <w:t xml:space="preserve">(cũ). </w:t>
      </w:r>
      <w:r>
        <w:t xml:space="preserve">Khôn </w:t>
      </w:r>
      <w:r>
        <w:t xml:space="preserve">lớn, </w:t>
      </w:r>
      <w:r>
        <w:t xml:space="preserve">trưởng </w:t>
      </w:r>
      <w:r>
        <w:t xml:space="preserve">thành. </w:t>
      </w:r>
      <w:r>
        <w:t xml:space="preserve">Các </w:t>
      </w:r>
      <w:r>
        <w:rPr>
          <w:i/>
        </w:rPr>
        <w:t xml:space="preserve">con </w:t>
      </w:r>
      <w:r>
        <w:rPr>
          <w:i/>
        </w:rPr>
        <w:t xml:space="preserve">đã </w:t>
      </w:r>
      <w:r>
        <w:rPr>
          <w:i/>
        </w:rPr>
        <w:t xml:space="preserve">phương </w:t>
      </w:r>
      <w:r>
        <w:rPr>
          <w:i/>
        </w:rPr>
        <w:t xml:space="preserve">trưởng. </w:t>
      </w:r>
      <w:r>
        <w:br/>
      </w:r>
      <w:r>
        <w:rPr>
          <w:b/>
        </w:rPr>
        <w:t xml:space="preserve">phương </w:t>
      </w:r>
      <w:r>
        <w:rPr>
          <w:b/>
        </w:rPr>
        <w:t xml:space="preserve">trượng </w:t>
      </w:r>
      <w:r>
        <w:rPr>
          <w:i/>
        </w:rPr>
        <w:t xml:space="preserve">danh từ </w:t>
      </w:r>
      <w:r>
        <w:t xml:space="preserve">Phòng </w:t>
      </w:r>
      <w:r>
        <w:t xml:space="preserve">riêng </w:t>
      </w:r>
      <w:r>
        <w:t xml:space="preserve">của </w:t>
      </w:r>
      <w:r>
        <w:t xml:space="preserve">sưtrụ </w:t>
      </w:r>
      <w:r>
        <w:t xml:space="preserve">trì </w:t>
      </w:r>
      <w:r>
        <w:t xml:space="preserve">trong </w:t>
      </w:r>
      <w:r>
        <w:t xml:space="preserve">chùa. </w:t>
      </w:r>
      <w:r>
        <w:br/>
      </w:r>
      <w:r>
        <w:rPr>
          <w:b/>
        </w:rPr>
        <w:t xml:space="preserve">phường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dân </w:t>
      </w:r>
      <w:r>
        <w:t xml:space="preserve">cư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nghề, </w:t>
      </w:r>
      <w:r>
        <w:t xml:space="preserve">và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thấp </w:t>
      </w:r>
      <w:r>
        <w:t xml:space="preserve">nhất </w:t>
      </w:r>
      <w:r>
        <w:t xml:space="preserve">ở </w:t>
      </w:r>
      <w:r>
        <w:t xml:space="preserve">kinh </w:t>
      </w:r>
      <w:r>
        <w:t xml:space="preserve">đô </w:t>
      </w:r>
      <w:r>
        <w:t xml:space="preserve">Thăng </w:t>
      </w:r>
      <w:r>
        <w:t xml:space="preserve">Long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thị </w:t>
      </w:r>
      <w:r>
        <w:t xml:space="preserve">trấn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Ba </w:t>
      </w:r>
      <w:r>
        <w:rPr>
          <w:i/>
        </w:rPr>
        <w:t xml:space="preserve">muơi </w:t>
      </w:r>
      <w:r>
        <w:rPr>
          <w:i/>
        </w:rPr>
        <w:t xml:space="preserve">sáu </w:t>
      </w:r>
      <w:r>
        <w:t xml:space="preserve">phường </w:t>
      </w:r>
      <w:r>
        <w:rPr>
          <w:i/>
        </w:rPr>
        <w:t xml:space="preserve">của </w:t>
      </w:r>
      <w:r>
        <w:t xml:space="preserve">Thăng </w:t>
      </w:r>
      <w:r>
        <w:t xml:space="preserve">Long.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những </w:t>
      </w:r>
      <w:r>
        <w:t xml:space="preserve">người </w:t>
      </w:r>
      <w:r>
        <w:t xml:space="preserve">(thường </w:t>
      </w:r>
      <w:r>
        <w:t xml:space="preserve">là </w:t>
      </w:r>
      <w:r>
        <w:t xml:space="preserve">thợ </w:t>
      </w:r>
      <w:r>
        <w:t xml:space="preserve">thủ </w:t>
      </w:r>
      <w:r>
        <w:t xml:space="preserve">công) </w:t>
      </w:r>
      <w:r>
        <w:t xml:space="preserve">cùng </w:t>
      </w:r>
      <w:r>
        <w:t xml:space="preserve">một </w:t>
      </w:r>
      <w:r>
        <w:t xml:space="preserve">nghề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Phường </w:t>
      </w:r>
      <w:r>
        <w:t xml:space="preserve">vải. </w:t>
      </w:r>
      <w:r>
        <w:t xml:space="preserve">Phường </w:t>
      </w:r>
      <w:r>
        <w:t xml:space="preserve">cấy. </w:t>
      </w:r>
      <w:r>
        <w:rPr>
          <w:i/>
        </w:rPr>
        <w:t xml:space="preserve">Phường </w:t>
      </w:r>
      <w:r>
        <w:rPr>
          <w:i/>
        </w:rPr>
        <w:t xml:space="preserve">săn. </w:t>
      </w:r>
      <w:r>
        <w:t xml:space="preserve">Phường </w:t>
      </w:r>
      <w:r>
        <w:rPr>
          <w:i/>
        </w:rPr>
        <w:t xml:space="preserve">chòo. </w:t>
      </w:r>
      <w:r>
        <w:rPr>
          <w:b/>
        </w:rPr>
        <w:t xml:space="preserve">3 </w:t>
      </w:r>
      <w:r>
        <w:t xml:space="preserve">Bọn </w:t>
      </w:r>
      <w:r>
        <w:t xml:space="preserve">người </w:t>
      </w:r>
      <w:r>
        <w:t xml:space="preserve">đáng </w:t>
      </w:r>
      <w:r>
        <w:t xml:space="preserve">khinh </w:t>
      </w:r>
      <w:r>
        <w:t xml:space="preserve">cùng </w:t>
      </w:r>
      <w:r>
        <w:t xml:space="preserve">có </w:t>
      </w:r>
      <w:r>
        <w:t xml:space="preserve">một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đó. </w:t>
      </w:r>
      <w:r>
        <w:t xml:space="preserve">Phường </w:t>
      </w:r>
      <w:r>
        <w:t xml:space="preserve">trộm </w:t>
      </w:r>
      <w:r>
        <w:rPr>
          <w:i/>
        </w:rPr>
        <w:t xml:space="preserve">CưỚp. </w:t>
      </w:r>
      <w:r>
        <w:t xml:space="preserve">Một </w:t>
      </w:r>
      <w:r>
        <w:t xml:space="preserve">phường </w:t>
      </w:r>
      <w:r>
        <w:t xml:space="preserve">uô </w:t>
      </w:r>
      <w:r>
        <w:rPr>
          <w:i/>
        </w:rPr>
        <w:t xml:space="preserve">dụng. </w:t>
      </w:r>
      <w:r>
        <w:rPr>
          <w:b/>
        </w:rPr>
        <w:t xml:space="preserve">4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cơ </w:t>
      </w:r>
      <w:r>
        <w:t xml:space="preserve">sở </w:t>
      </w:r>
      <w:r>
        <w:t xml:space="preserve">ở </w:t>
      </w:r>
      <w:r>
        <w:t xml:space="preserve">nội </w:t>
      </w:r>
      <w:r>
        <w:t xml:space="preserve">thành, </w:t>
      </w:r>
      <w:r>
        <w:t xml:space="preserve">nội </w:t>
      </w:r>
      <w:r>
        <w:t xml:space="preserve">thị, </w:t>
      </w:r>
      <w:r>
        <w:t xml:space="preserve">tổ </w:t>
      </w:r>
      <w:r>
        <w:t xml:space="preserve">chức </w:t>
      </w:r>
      <w:r>
        <w:t xml:space="preserve">theo </w:t>
      </w:r>
      <w:r>
        <w:t xml:space="preserve">khu </w:t>
      </w:r>
      <w:r>
        <w:t xml:space="preserve">vực </w:t>
      </w:r>
      <w:r>
        <w:t xml:space="preserve">dân </w:t>
      </w:r>
      <w:r>
        <w:t xml:space="preserve">cư </w:t>
      </w:r>
      <w:r>
        <w:t xml:space="preserve">ở </w:t>
      </w:r>
      <w:r>
        <w:t xml:space="preserve">đường </w:t>
      </w:r>
      <w:r>
        <w:t xml:space="preserve">phố, </w:t>
      </w:r>
      <w:r>
        <w:t xml:space="preserve">dưới </w:t>
      </w:r>
      <w:r>
        <w:t xml:space="preserve">quận. </w:t>
      </w:r>
      <w:r>
        <w:t xml:space="preserve">Uÿ </w:t>
      </w:r>
      <w:r>
        <w:rPr>
          <w:i/>
        </w:rPr>
        <w:t xml:space="preserve">ban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t xml:space="preserve">phường. </w:t>
      </w:r>
      <w:r>
        <w:br/>
      </w:r>
      <w:r>
        <w:rPr>
          <w:b/>
        </w:rPr>
        <w:t xml:space="preserve">phường </w:t>
      </w:r>
      <w:r>
        <w:rPr>
          <w:b/>
        </w:rPr>
        <w:t xml:space="preserve">bát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Đội </w:t>
      </w:r>
      <w:r>
        <w:t xml:space="preserve">nhạc </w:t>
      </w:r>
      <w:r>
        <w:t xml:space="preserve">cố, </w:t>
      </w:r>
      <w:r>
        <w:t xml:space="preserve">thường </w:t>
      </w:r>
      <w:r>
        <w:t xml:space="preserve">gồm </w:t>
      </w:r>
      <w:r>
        <w:t xml:space="preserve">tám </w:t>
      </w:r>
      <w:r>
        <w:t xml:space="preserve">người </w:t>
      </w:r>
      <w:r>
        <w:t xml:space="preserve">biểu </w:t>
      </w:r>
      <w:r>
        <w:t xml:space="preserve">diễn </w:t>
      </w:r>
      <w:r>
        <w:t xml:space="preserve">những </w:t>
      </w:r>
      <w:r>
        <w:t xml:space="preserve">nhạc </w:t>
      </w:r>
      <w:r>
        <w:t xml:space="preserve">khí </w:t>
      </w:r>
      <w:r>
        <w:t xml:space="preserve">khác </w:t>
      </w:r>
      <w:r>
        <w:t xml:space="preserve">nhau, </w:t>
      </w:r>
      <w:r>
        <w:t xml:space="preserve">trong </w:t>
      </w:r>
      <w:r>
        <w:t xml:space="preserve">các </w:t>
      </w:r>
      <w:r>
        <w:t xml:space="preserve">dịp </w:t>
      </w:r>
      <w:r>
        <w:t xml:space="preserve">ma </w:t>
      </w:r>
      <w:r>
        <w:t xml:space="preserve">chay, </w:t>
      </w:r>
      <w:r>
        <w:t xml:space="preserve">đình </w:t>
      </w:r>
      <w:r>
        <w:t xml:space="preserve">đám. </w:t>
      </w:r>
      <w:r>
        <w:br/>
      </w:r>
      <w:r>
        <w:rPr>
          <w:b/>
        </w:rPr>
        <w:t xml:space="preserve">phường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thợ </w:t>
      </w:r>
      <w:r>
        <w:t xml:space="preserve">thủ </w:t>
      </w:r>
      <w:r>
        <w:t xml:space="preserve">công </w:t>
      </w:r>
      <w:r>
        <w:t xml:space="preserve">cùng </w:t>
      </w:r>
      <w:r>
        <w:t xml:space="preserve">một </w:t>
      </w:r>
      <w:r>
        <w:t xml:space="preserve">nghề </w:t>
      </w:r>
      <w:r>
        <w:t xml:space="preserve">liên </w:t>
      </w:r>
      <w:r>
        <w:t xml:space="preserve">kết </w:t>
      </w:r>
      <w:r>
        <w:t xml:space="preserve">lại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quyền </w:t>
      </w:r>
      <w:r>
        <w:t xml:space="preserve">lợi </w:t>
      </w:r>
      <w:r>
        <w:t xml:space="preserve">nghề </w:t>
      </w:r>
      <w:r>
        <w:t xml:space="preserve">nghiệp </w:t>
      </w:r>
      <w:r>
        <w:t xml:space="preserve">của </w:t>
      </w:r>
      <w:r>
        <w:t xml:space="preserve">mình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phướng </w:t>
      </w:r>
      <w:r>
        <w:rPr>
          <w:i/>
        </w:rPr>
        <w:t xml:space="preserve">danh từ </w:t>
      </w:r>
      <w:r>
        <w:t xml:space="preserve">Máng </w:t>
      </w:r>
      <w:r>
        <w:t xml:space="preserve">cho </w:t>
      </w:r>
      <w:r>
        <w:t xml:space="preserve">lợn </w:t>
      </w:r>
      <w:r>
        <w:t xml:space="preserve">ăn. </w:t>
      </w:r>
      <w:r>
        <w:t xml:space="preserve">I </w:t>
      </w:r>
      <w:r>
        <w:br/>
      </w:r>
      <w:r>
        <w:rPr>
          <w:b/>
        </w:rPr>
        <w:t xml:space="preserve">phượng, </w:t>
      </w:r>
      <w:r>
        <w:rPr>
          <w:b/>
        </w:rPr>
        <w:t xml:space="preserve">d </w:t>
      </w:r>
      <w:r>
        <w:rPr>
          <w:b/>
        </w:rPr>
        <w:t xml:space="preserve">cm. </w:t>
      </w:r>
      <w:r>
        <w:rPr>
          <w:b/>
        </w:rPr>
        <w:t xml:space="preserve">phượng </w:t>
      </w:r>
      <w:r>
        <w:rPr>
          <w:b/>
        </w:rPr>
        <w:t xml:space="preserve">s </w:t>
      </w:r>
      <w:r>
        <w:rPr>
          <w:b/>
        </w:rPr>
        <w:t xml:space="preserve">à </w:t>
      </w:r>
      <w:r>
        <w:rPr>
          <w:b/>
        </w:rPr>
        <w:t xml:space="preserve">6` </w:t>
      </w:r>
      <w:r>
        <w:rPr>
          <w:b/>
        </w:rPr>
        <w:t xml:space="preserve">hìm. </w:t>
      </w:r>
      <w:r>
        <w:rPr>
          <w:b/>
        </w:rPr>
        <w:t xml:space="preserve">ưở </w:t>
      </w:r>
      <w:r>
        <w:rPr>
          <w:b/>
        </w:rPr>
        <w:t xml:space="preserve">l5 </w:t>
      </w:r>
      <w:r>
        <w:t xml:space="preserve">tượng </w:t>
      </w:r>
      <w:r>
        <w:t xml:space="preserve">có </w:t>
      </w:r>
      <w:r>
        <w:t xml:space="preserve">hìn! </w:t>
      </w:r>
      <w:r>
        <w:t xml:space="preserve">thù </w:t>
      </w:r>
      <w:r>
        <w:t xml:space="preserve">giống </w:t>
      </w:r>
      <w:r>
        <w:t xml:space="preserve">chim </w:t>
      </w:r>
      <w:r>
        <w:t xml:space="preserve">t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chúa </w:t>
      </w:r>
      <w:r>
        <w:t xml:space="preserve">của </w:t>
      </w:r>
      <w:r>
        <w:t xml:space="preserve">loài </w:t>
      </w:r>
      <w:r>
        <w:t xml:space="preserve">chim. </w:t>
      </w:r>
      <w:r>
        <w:t xml:space="preserve">Rồng </w:t>
      </w:r>
      <w:r>
        <w:rPr>
          <w:i/>
        </w:rPr>
        <w:t xml:space="preserve">bay, </w:t>
      </w:r>
      <w:r>
        <w:t xml:space="preserve">phượng </w:t>
      </w:r>
      <w:r>
        <w:t xml:space="preserve">múa. </w:t>
      </w:r>
      <w:r>
        <w:br/>
      </w:r>
      <w:r>
        <w:rPr>
          <w:b/>
        </w:rPr>
        <w:t xml:space="preserve">phượng,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phượng </w:t>
      </w:r>
      <w:r>
        <w:rPr>
          <w:i/>
        </w:rPr>
        <w:t xml:space="preserve">tây.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vang,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màu </w:t>
      </w:r>
      <w:r>
        <w:t xml:space="preserve">đỏ, </w:t>
      </w:r>
      <w:r>
        <w:t xml:space="preserve">nở </w:t>
      </w:r>
      <w:r>
        <w:t xml:space="preserve">vào </w:t>
      </w:r>
      <w:r>
        <w:t xml:space="preserve">mùa </w:t>
      </w:r>
      <w:r>
        <w:t xml:space="preserve">hè, </w:t>
      </w:r>
      <w:r>
        <w:t xml:space="preserve">thường </w:t>
      </w:r>
      <w:r>
        <w:t xml:space="preserve">trồng </w:t>
      </w:r>
      <w:r>
        <w:t xml:space="preserve">lấy </w:t>
      </w:r>
      <w:r>
        <w:t xml:space="preserve">bóng </w:t>
      </w:r>
      <w:r>
        <w:t xml:space="preserve">mát. </w:t>
      </w:r>
      <w:r>
        <w:rPr>
          <w:i/>
        </w:rPr>
        <w:t xml:space="preserve">Mùa </w:t>
      </w:r>
      <w:r>
        <w:rPr>
          <w:i/>
        </w:rPr>
        <w:t xml:space="preserve">hoa </w:t>
      </w:r>
      <w:r>
        <w:rPr>
          <w:i/>
        </w:rPr>
        <w:t xml:space="preserve">phượng </w:t>
      </w:r>
      <w:r>
        <w:t xml:space="preserve">(mùahè). </w:t>
      </w:r>
      <w:r>
        <w:br/>
      </w:r>
      <w:r>
        <w:rPr>
          <w:b/>
        </w:rPr>
        <w:t xml:space="preserve">phượng </w:t>
      </w:r>
      <w:r>
        <w:rPr>
          <w:b/>
        </w:rPr>
        <w:t xml:space="preserve">hoàng </w:t>
      </w:r>
      <w:r>
        <w:rPr>
          <w:b/>
        </w:rPr>
        <w:t xml:space="preserve">dỞ.x. </w:t>
      </w:r>
      <w:r>
        <w:rPr>
          <w:b/>
        </w:rPr>
        <w:t xml:space="preserve">phượng. </w:t>
      </w:r>
      <w:r>
        <w:br/>
      </w:r>
      <w:r>
        <w:rPr>
          <w:b/>
        </w:rPr>
        <w:t xml:space="preserve">... </w:t>
      </w:r>
      <w:r>
        <w:rPr>
          <w:b/>
        </w:rPr>
        <w:t xml:space="preserve">phượng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phượng. </w:t>
      </w:r>
      <w:r>
        <w:t xml:space="preserve">. </w:t>
      </w:r>
      <w:r>
        <w:br/>
      </w:r>
      <w:r>
        <w:rPr>
          <w:b/>
        </w:rPr>
        <w:t xml:space="preserve">phượng </w:t>
      </w:r>
      <w:r>
        <w:rPr>
          <w:b/>
        </w:rPr>
        <w:t xml:space="preserve">vĩ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kim </w:t>
      </w:r>
      <w:r>
        <w:rPr>
          <w:i/>
        </w:rPr>
        <w:t xml:space="preserve">phượng. </w:t>
      </w:r>
      <w:r>
        <w:t xml:space="preserve">Cây </w:t>
      </w:r>
      <w:r>
        <w:t xml:space="preserve">nhỡ </w:t>
      </w:r>
      <w:r>
        <w:t xml:space="preserve">|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vang, </w:t>
      </w:r>
      <w:r>
        <w:t xml:space="preserve">muỗng, </w:t>
      </w:r>
      <w:r>
        <w:t xml:space="preserve">hoa </w:t>
      </w:r>
      <w:r>
        <w:t xml:space="preserve">màu </w:t>
      </w:r>
      <w:r>
        <w:t xml:space="preserve">đó </w:t>
      </w:r>
      <w:r>
        <w:t xml:space="preserve">| </w:t>
      </w:r>
      <w:r>
        <w:t xml:space="preserve">hay </w:t>
      </w:r>
      <w:r>
        <w:t xml:space="preserve">vàng, </w:t>
      </w:r>
      <w:r>
        <w:t xml:space="preserve">có </w:t>
      </w:r>
      <w:r>
        <w:t xml:space="preserve">nhị </w:t>
      </w:r>
      <w:r>
        <w:t xml:space="preserve">mọc </w:t>
      </w:r>
      <w:r>
        <w:t xml:space="preserve">thò </w:t>
      </w:r>
      <w:r>
        <w:t xml:space="preserve">ra </w:t>
      </w:r>
      <w:r>
        <w:t xml:space="preserve">ngoài </w:t>
      </w:r>
      <w:r>
        <w:t xml:space="preserve">như </w:t>
      </w:r>
      <w:r>
        <w:t xml:space="preserve">đuôi </w:t>
      </w:r>
      <w:r>
        <w:t xml:space="preserve">phượng,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t xml:space="preserve">.. </w:t>
      </w:r>
      <w:r>
        <w:t xml:space="preserve">phút </w:t>
      </w:r>
      <w:r>
        <w:t xml:space="preserve">(ph.).x. </w:t>
      </w:r>
      <w:r>
        <w:rPr>
          <w:i/>
        </w:rPr>
        <w:t xml:space="preserve">phắt. </w:t>
      </w:r>
      <w:r>
        <w:t xml:space="preserve">. </w:t>
      </w:r>
      <w:r>
        <w:br/>
      </w:r>
      <w:r>
        <w:rPr>
          <w:b/>
        </w:rPr>
        <w:t xml:space="preserve">pÌ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&amp; </w:t>
      </w:r>
      <w:r>
        <w:t xml:space="preserve">(viết </w:t>
      </w:r>
      <w:r>
        <w:t xml:space="preserve">hoa </w:t>
      </w:r>
      <w:r>
        <w:t xml:space="preserve">I])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rPr>
          <w:b/>
        </w:rPr>
        <w:t xml:space="preserve">2 </w:t>
      </w:r>
      <w:r>
        <w:t xml:space="preserve">Tỉ </w:t>
      </w:r>
      <w:r>
        <w:t xml:space="preserve">số </w:t>
      </w:r>
      <w:r>
        <w:t xml:space="preserve">giữa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đường </w:t>
      </w:r>
      <w:r>
        <w:t xml:space="preserve">tròn </w:t>
      </w:r>
      <w:r>
        <w:t xml:space="preserve">và </w:t>
      </w:r>
      <w:r>
        <w:t xml:space="preserve">đường </w:t>
      </w:r>
      <w:r>
        <w:t xml:space="preserve">kính </w:t>
      </w:r>
      <w:r>
        <w:t xml:space="preserve">của </w:t>
      </w:r>
      <w:r>
        <w:t xml:space="preserve">nó, </w:t>
      </w:r>
      <w:r>
        <w:t xml:space="preserve">xấp </w:t>
      </w:r>
      <w:r>
        <w:t xml:space="preserve">xỉ </w:t>
      </w:r>
      <w:r>
        <w:t xml:space="preserve">bằng </w:t>
      </w:r>
      <w:r>
        <w:t xml:space="preserve">3,1416; </w:t>
      </w:r>
      <w:r>
        <w:t xml:space="preserve">thường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chữ </w:t>
      </w:r>
      <w:r>
        <w:t xml:space="preserve">Hi </w:t>
      </w:r>
      <w:r>
        <w:t xml:space="preserve">Lạp. </w:t>
      </w:r>
      <w:r>
        <w:br w:type="page"/>
      </w:r>
      <w:r>
        <w:rPr>
          <w:b/>
        </w:rPr>
        <w:t xml:space="preserve">pÌ </w:t>
      </w:r>
      <w:r>
        <w:rPr>
          <w:b/>
        </w:rPr>
        <w:t xml:space="preserve">a </w:t>
      </w:r>
      <w:r>
        <w:rPr>
          <w:b/>
        </w:rPr>
        <w:t xml:space="preserve">nôx. </w:t>
      </w:r>
      <w:r>
        <w:rPr>
          <w:b/>
        </w:rPr>
        <w:t xml:space="preserve">øiano. </w:t>
      </w:r>
      <w:r>
        <w:br/>
      </w:r>
      <w:r>
        <w:rPr>
          <w:b/>
        </w:rPr>
        <w:t xml:space="preserve">pÌÏ </w:t>
      </w:r>
      <w:r>
        <w:rPr>
          <w:b/>
        </w:rPr>
        <w:t xml:space="preserve">gia </w:t>
      </w:r>
      <w:r>
        <w:rPr>
          <w:b/>
        </w:rPr>
        <w:t xml:space="preserve">ma </w:t>
      </w:r>
      <w:r>
        <w:rPr>
          <w:i/>
        </w:rPr>
        <w:t xml:space="preserve">xem </w:t>
      </w:r>
      <w:r>
        <w:t xml:space="preserve">pijama. </w:t>
      </w:r>
      <w:r>
        <w:br/>
      </w:r>
      <w:r>
        <w:rPr>
          <w:b/>
        </w:rPr>
        <w:t xml:space="preserve">"pi-rít” </w:t>
      </w:r>
      <w:r>
        <w:rPr>
          <w:i/>
        </w:rPr>
        <w:t xml:space="preserve">xem </w:t>
      </w:r>
      <w:r>
        <w:t xml:space="preserve">pyrit. </w:t>
      </w:r>
      <w:r>
        <w:br/>
      </w:r>
      <w:r>
        <w:rPr>
          <w:b/>
        </w:rPr>
        <w:t xml:space="preserve">piano </w:t>
      </w:r>
      <w:r>
        <w:rPr>
          <w:i/>
        </w:rPr>
        <w:t xml:space="preserve">cũng viết </w:t>
      </w:r>
      <w:r>
        <w:t xml:space="preserve">pỉ </w:t>
      </w:r>
      <w:r>
        <w:rPr>
          <w:i/>
        </w:rPr>
        <w:t xml:space="preserve">a </w:t>
      </w:r>
      <w:r>
        <w:t xml:space="preserve">nô. </w:t>
      </w:r>
      <w:r>
        <w:t xml:space="preserve">danh từ </w:t>
      </w:r>
      <w:r>
        <w:t xml:space="preserve">Đàn </w:t>
      </w:r>
      <w:r>
        <w:t xml:space="preserve">cỡ </w:t>
      </w:r>
      <w:r>
        <w:t xml:space="preserve">lớn, </w:t>
      </w:r>
      <w:r>
        <w:t xml:space="preserve">có </w:t>
      </w:r>
      <w:r>
        <w:t xml:space="preserve">bàn </w:t>
      </w:r>
      <w:r>
        <w:t xml:space="preserve">phím, </w:t>
      </w:r>
      <w:r>
        <w:t xml:space="preserve">trên </w:t>
      </w:r>
      <w:r>
        <w:t xml:space="preserve">mặt </w:t>
      </w:r>
      <w:r>
        <w:t xml:space="preserve">cộng </w:t>
      </w:r>
      <w:r>
        <w:t xml:space="preserve">hưởng </w:t>
      </w:r>
      <w:r>
        <w:t xml:space="preserve">có </w:t>
      </w:r>
      <w:r>
        <w:t xml:space="preserve">mắc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dây </w:t>
      </w:r>
      <w:r>
        <w:t xml:space="preserve">kim </w:t>
      </w:r>
      <w:r>
        <w:t xml:space="preserve">loại, </w:t>
      </w:r>
      <w:r>
        <w:t xml:space="preserve">khi </w:t>
      </w:r>
      <w:r>
        <w:t xml:space="preserve">các </w:t>
      </w:r>
      <w:r>
        <w:t xml:space="preserve">búa </w:t>
      </w:r>
      <w:r>
        <w:t xml:space="preserve">nhỏ </w:t>
      </w:r>
      <w:r>
        <w:t xml:space="preserve">ở </w:t>
      </w:r>
      <w:r>
        <w:t xml:space="preserve">bàn </w:t>
      </w:r>
      <w:r>
        <w:t xml:space="preserve">phím </w:t>
      </w:r>
      <w:r>
        <w:t xml:space="preserve">đập </w:t>
      </w:r>
      <w:r>
        <w:t xml:space="preserve">vào </w:t>
      </w:r>
      <w:r>
        <w:t xml:space="preserve">thì </w:t>
      </w:r>
      <w:r>
        <w:t xml:space="preserve">rung </w:t>
      </w:r>
      <w:r>
        <w:t xml:space="preserve">lên </w:t>
      </w:r>
      <w:r>
        <w:t xml:space="preserve">thành </w:t>
      </w:r>
      <w:r>
        <w:t xml:space="preserve">tiếng. </w:t>
      </w:r>
      <w:r>
        <w:rPr>
          <w:i/>
        </w:rPr>
        <w:t xml:space="preserve">Đánh </w:t>
      </w:r>
      <w:r>
        <w:t xml:space="preserve">piano. </w:t>
      </w:r>
      <w:r>
        <w:t xml:space="preserve">Đệm </w:t>
      </w:r>
      <w:r>
        <w:rPr>
          <w:i/>
        </w:rPr>
        <w:t xml:space="preserve">piano. </w:t>
      </w:r>
      <w:r>
        <w:br/>
      </w:r>
      <w:r>
        <w:rPr>
          <w:b/>
        </w:rPr>
        <w:t xml:space="preserve">"pÍc-nÍíc" </w:t>
      </w:r>
      <w:r>
        <w:rPr>
          <w:i/>
        </w:rPr>
        <w:t xml:space="preserve">xem </w:t>
      </w:r>
      <w:r>
        <w:t xml:space="preserve">picnic. </w:t>
      </w:r>
      <w:r>
        <w:br/>
      </w:r>
      <w:r>
        <w:rPr>
          <w:b/>
        </w:rPr>
        <w:t xml:space="preserve">picnic </w:t>
      </w:r>
      <w:r>
        <w:rPr>
          <w:i/>
        </w:rPr>
        <w:t xml:space="preserve">danh từ </w:t>
      </w:r>
      <w:r>
        <w:t xml:space="preserve">Buổi </w:t>
      </w:r>
      <w:r>
        <w:t xml:space="preserve">đi </w:t>
      </w:r>
      <w:r>
        <w:t xml:space="preserve">chơi </w:t>
      </w:r>
      <w:r>
        <w:t xml:space="preserve">có </w:t>
      </w:r>
      <w:r>
        <w:t xml:space="preserve">mang </w:t>
      </w:r>
      <w:r>
        <w:t xml:space="preserve">theo </w:t>
      </w:r>
      <w:r>
        <w:t xml:space="preserve">thức </w:t>
      </w:r>
      <w:r>
        <w:t xml:space="preserve">ăn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bữa </w:t>
      </w:r>
      <w:r>
        <w:t xml:space="preserve">ăn </w:t>
      </w:r>
      <w:r>
        <w:t xml:space="preserve">ngoài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pijama </w:t>
      </w:r>
      <w:r>
        <w:rPr>
          <w:i/>
        </w:rPr>
        <w:t xml:space="preserve">cũng viết </w:t>
      </w:r>
      <w:r>
        <w:rPr>
          <w:i/>
        </w:rPr>
        <w:t xml:space="preserve">p¡ </w:t>
      </w:r>
      <w:r>
        <w:rPr>
          <w:i/>
        </w:rPr>
        <w:t xml:space="preserve">gia </w:t>
      </w:r>
      <w:r>
        <w:rPr>
          <w:i/>
        </w:rPr>
        <w:t xml:space="preserve">ma. </w:t>
      </w:r>
      <w:r>
        <w:t xml:space="preserve">danh từ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mặc </w:t>
      </w:r>
      <w:r>
        <w:t xml:space="preserve">ngủ </w:t>
      </w:r>
      <w:r>
        <w:t xml:space="preserve">hay </w:t>
      </w:r>
      <w:r>
        <w:t xml:space="preserve">mặc </w:t>
      </w:r>
      <w:r>
        <w:t xml:space="preserve">ở </w:t>
      </w:r>
      <w:r>
        <w:t xml:space="preserve">nhà </w:t>
      </w:r>
      <w:r>
        <w:t xml:space="preserve">của </w:t>
      </w:r>
      <w:r>
        <w:t xml:space="preserve">đàn </w:t>
      </w:r>
      <w:r>
        <w:t xml:space="preserve">ông, </w:t>
      </w:r>
      <w:r>
        <w:t xml:space="preserve">may </w:t>
      </w:r>
      <w:r>
        <w:t xml:space="preserve">rộng, </w:t>
      </w:r>
      <w:r>
        <w:t xml:space="preserve">vải </w:t>
      </w:r>
      <w:r>
        <w:t xml:space="preserve">mỏng </w:t>
      </w:r>
      <w:r>
        <w:t xml:space="preserve">nhẹ, </w:t>
      </w:r>
      <w:r>
        <w:t xml:space="preserve">theo </w:t>
      </w:r>
      <w:r>
        <w:t xml:space="preserve">kiểu </w:t>
      </w:r>
      <w:r>
        <w:t xml:space="preserve">Âu. </w:t>
      </w:r>
      <w:r>
        <w:br/>
      </w:r>
      <w:r>
        <w:rPr>
          <w:b/>
        </w:rPr>
        <w:t xml:space="preserve">pin, </w:t>
      </w:r>
      <w:r>
        <w:rPr>
          <w:i/>
        </w:rPr>
        <w:t xml:space="preserve">danh từ </w:t>
      </w:r>
      <w:r>
        <w:t xml:space="preserve">Vật </w:t>
      </w:r>
      <w:r>
        <w:t xml:space="preserve">chống </w:t>
      </w:r>
      <w:r>
        <w:t xml:space="preserve">đỡ </w:t>
      </w:r>
      <w:r>
        <w:t xml:space="preserve">nóc </w:t>
      </w:r>
      <w:r>
        <w:t xml:space="preserve">lò </w:t>
      </w:r>
      <w:r>
        <w:t xml:space="preserve">chợ, </w:t>
      </w:r>
      <w:r>
        <w:t xml:space="preserve">gồm </w:t>
      </w:r>
      <w:r>
        <w:t xml:space="preserve">những </w:t>
      </w:r>
      <w:r>
        <w:t xml:space="preserve">đoạn </w:t>
      </w:r>
      <w:r>
        <w:t xml:space="preserve">gỗ </w:t>
      </w:r>
      <w:r>
        <w:t xml:space="preserve">vuông </w:t>
      </w:r>
      <w:r>
        <w:t xml:space="preserve">cạnh </w:t>
      </w:r>
      <w:r>
        <w:t xml:space="preserve">xếp </w:t>
      </w:r>
      <w:r>
        <w:t xml:space="preserve">thành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cũi </w:t>
      </w:r>
      <w:r>
        <w:t xml:space="preserve">nhốt </w:t>
      </w:r>
      <w:r>
        <w:t xml:space="preserve">lợn. </w:t>
      </w:r>
      <w:r>
        <w:br/>
      </w:r>
      <w:r>
        <w:rPr>
          <w:b/>
        </w:rPr>
        <w:t xml:space="preserve">pin, </w:t>
      </w:r>
      <w:r>
        <w:rPr>
          <w:i/>
        </w:rPr>
        <w:t xml:space="preserve">danh từ </w:t>
      </w:r>
      <w:r>
        <w:t xml:space="preserve">Nguồn </w:t>
      </w:r>
      <w:r>
        <w:t xml:space="preserve">điện </w:t>
      </w:r>
      <w:r>
        <w:t xml:space="preserve">một </w:t>
      </w:r>
      <w:r>
        <w:t xml:space="preserve">chiều </w:t>
      </w:r>
      <w:r>
        <w:t xml:space="preserve">trong </w:t>
      </w:r>
      <w:r>
        <w:t xml:space="preserve">đó </w:t>
      </w:r>
      <w:r>
        <w:t xml:space="preserve">hoá </w:t>
      </w:r>
      <w:r>
        <w:t xml:space="preserve">năng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điện </w:t>
      </w:r>
      <w:r>
        <w:t xml:space="preserve">năng. </w:t>
      </w:r>
      <w:r>
        <w:t xml:space="preserve">Đèn </w:t>
      </w:r>
      <w:r>
        <w:t xml:space="preserve">pin. </w:t>
      </w:r>
      <w:r>
        <w:br/>
      </w:r>
      <w:r>
        <w:rPr>
          <w:b/>
        </w:rPr>
        <w:t xml:space="preserve">pint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tám </w:t>
      </w:r>
      <w:r>
        <w:t xml:space="preserve">gallon, </w:t>
      </w:r>
      <w:r>
        <w:t xml:space="preserve">tức </w:t>
      </w:r>
      <w:r>
        <w:t xml:space="preserve">là: </w:t>
      </w:r>
      <w:r>
        <w:t xml:space="preserve">a) </w:t>
      </w:r>
      <w:r>
        <w:t xml:space="preserve">0,568 </w:t>
      </w:r>
      <w:r>
        <w:t xml:space="preserve">lít </w:t>
      </w:r>
      <w:r>
        <w:t xml:space="preserve">(ở </w:t>
      </w:r>
      <w:r>
        <w:t xml:space="preserve">Anh, </w:t>
      </w:r>
      <w:r>
        <w:t xml:space="preserve">Canada); </w:t>
      </w:r>
      <w:r>
        <w:t xml:space="preserve">hoặc </w:t>
      </w:r>
      <w:r>
        <w:t xml:space="preserve">b) </w:t>
      </w:r>
      <w:r>
        <w:t xml:space="preserve">0,473 </w:t>
      </w:r>
      <w:r>
        <w:t xml:space="preserve">lít </w:t>
      </w:r>
      <w:r>
        <w:t xml:space="preserve">(ở </w:t>
      </w:r>
      <w:r>
        <w:t xml:space="preserve">M7). </w:t>
      </w:r>
      <w:r>
        <w:br/>
      </w:r>
      <w:r>
        <w:rPr>
          <w:b/>
        </w:rPr>
        <w:t xml:space="preserve">pirit </w:t>
      </w:r>
      <w:r>
        <w:rPr>
          <w:b/>
        </w:rPr>
        <w:t xml:space="preserve">d.x. </w:t>
      </w:r>
      <w:r>
        <w:rPr>
          <w:b/>
        </w:rPr>
        <w:t xml:space="preserve">pyrit. </w:t>
      </w:r>
      <w:r>
        <w:br/>
      </w:r>
      <w:r>
        <w:rPr>
          <w:b/>
        </w:rPr>
        <w:t xml:space="preserve">pít </w:t>
      </w:r>
      <w:r>
        <w:rPr>
          <w:b/>
        </w:rPr>
        <w:t xml:space="preserve">tông </w:t>
      </w:r>
      <w:r>
        <w:rPr>
          <w:i/>
        </w:rPr>
        <w:t xml:space="preserve">cũng viết </w:t>
      </w:r>
      <w:r>
        <w:t xml:space="preserve">pittông </w:t>
      </w:r>
      <w:r>
        <w:t xml:space="preserve">danh từ </w:t>
      </w:r>
      <w:r>
        <w:t xml:space="preserve">Chi </w:t>
      </w:r>
      <w:r>
        <w:t xml:space="preserve">tiết </w:t>
      </w:r>
      <w:r>
        <w:t xml:space="preserve">hình </w:t>
      </w:r>
      <w:r>
        <w:t xml:space="preserve">trụ </w:t>
      </w:r>
      <w:r>
        <w:t xml:space="preserve">chuyển </w:t>
      </w:r>
      <w:r>
        <w:t xml:space="preserve">động </w:t>
      </w:r>
      <w:r>
        <w:t xml:space="preserve">lui </w:t>
      </w:r>
      <w:r>
        <w:t xml:space="preserve">tới </w:t>
      </w:r>
      <w:r>
        <w:t xml:space="preserve">trong </w:t>
      </w:r>
      <w:r>
        <w:t xml:space="preserve">xilanh. </w:t>
      </w:r>
      <w:r>
        <w:br/>
      </w:r>
      <w:r>
        <w:rPr>
          <w:b/>
        </w:rPr>
        <w:t xml:space="preserve">"pla-sma" </w:t>
      </w:r>
      <w:r>
        <w:rPr>
          <w:i/>
        </w:rPr>
        <w:t xml:space="preserve">xem </w:t>
      </w:r>
      <w:r>
        <w:t xml:space="preserve">plasma. </w:t>
      </w:r>
      <w:r>
        <w:br/>
      </w:r>
      <w:r>
        <w:rPr>
          <w:b/>
        </w:rPr>
        <w:t xml:space="preserve">"pla-tin"x. </w:t>
      </w:r>
      <w:r>
        <w:rPr>
          <w:b/>
        </w:rPr>
        <w:t xml:space="preserve">platin. </w:t>
      </w:r>
      <w:r>
        <w:br/>
      </w:r>
      <w:r>
        <w:rPr>
          <w:b/>
        </w:rPr>
        <w:t xml:space="preserve">plasma, </w:t>
      </w:r>
      <w:r>
        <w:rPr>
          <w:i/>
        </w:rPr>
        <w:t xml:space="preserve">danh từ </w:t>
      </w:r>
      <w:r>
        <w:t xml:space="preserve">Vật </w:t>
      </w:r>
      <w:r>
        <w:t xml:space="preserve">chất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ion </w:t>
      </w:r>
      <w:r>
        <w:t xml:space="preserve">hoá </w:t>
      </w:r>
      <w:r>
        <w:t xml:space="preserve">cao </w:t>
      </w:r>
      <w:r>
        <w:t xml:space="preserve">độ, </w:t>
      </w:r>
      <w:r>
        <w:t xml:space="preserve">có </w:t>
      </w:r>
      <w:r>
        <w:t xml:space="preserve">mật </w:t>
      </w:r>
      <w:r>
        <w:t xml:space="preserve">độ </w:t>
      </w:r>
      <w:r>
        <w:t xml:space="preserve">điện </w:t>
      </w:r>
      <w:r>
        <w:t xml:space="preserve">tích </w:t>
      </w:r>
      <w:r>
        <w:t xml:space="preserve">dương </w:t>
      </w:r>
      <w:r>
        <w:t xml:space="preserve">và </w:t>
      </w:r>
      <w:r>
        <w:t xml:space="preserve">âm </w:t>
      </w:r>
      <w:r>
        <w:t xml:space="preserve">bằng </w:t>
      </w:r>
      <w:r>
        <w:t xml:space="preserve">nhau. </w:t>
      </w:r>
      <w:r>
        <w:t xml:space="preserve">Bất </w:t>
      </w:r>
      <w:r>
        <w:rPr>
          <w:i/>
        </w:rPr>
        <w:t xml:space="preserve">kì </w:t>
      </w:r>
      <w:r>
        <w:t xml:space="preserve">chất </w:t>
      </w:r>
      <w:r>
        <w:t xml:space="preserve">nào </w:t>
      </w:r>
      <w:r>
        <w:t xml:space="preserve">ở </w:t>
      </w:r>
      <w:r>
        <w:t xml:space="preserve">nhiệt </w:t>
      </w:r>
      <w:r>
        <w:rPr>
          <w:i/>
        </w:rPr>
        <w:t xml:space="preserve">độ </w:t>
      </w:r>
      <w:r>
        <w:t xml:space="preserve">trên </w:t>
      </w:r>
      <w:r>
        <w:t xml:space="preserve">hàng </w:t>
      </w:r>
      <w:r>
        <w:t xml:space="preserve">chục </w:t>
      </w:r>
      <w:r>
        <w:t xml:space="preserve">triệu </w:t>
      </w:r>
      <w:r>
        <w:rPr>
          <w:i/>
        </w:rPr>
        <w:t xml:space="preserve">độ </w:t>
      </w:r>
      <w:r>
        <w:rPr>
          <w:i/>
        </w:rPr>
        <w:t xml:space="preserve">đều </w:t>
      </w:r>
      <w:r>
        <w:t xml:space="preserve">ở </w:t>
      </w:r>
      <w:r>
        <w:rPr>
          <w:i/>
        </w:rPr>
        <w:t xml:space="preserve">rạng </w:t>
      </w:r>
      <w:r>
        <w:t xml:space="preserve">thái </w:t>
      </w:r>
      <w:r>
        <w:t xml:space="preserve">plasma. </w:t>
      </w:r>
      <w:r>
        <w:br/>
      </w:r>
      <w:r>
        <w:rPr>
          <w:b/>
        </w:rPr>
        <w:t xml:space="preserve">plasma,d. </w:t>
      </w:r>
      <w:r>
        <w:t xml:space="preserve">(khẩu ngữ). </w:t>
      </w:r>
      <w:r>
        <w:t xml:space="preserve">Huyết </w:t>
      </w:r>
      <w:r>
        <w:t xml:space="preserve">tương. </w:t>
      </w:r>
      <w:r>
        <w:br/>
      </w:r>
      <w:r>
        <w:rPr>
          <w:b/>
        </w:rPr>
        <w:t xml:space="preserve">platin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quý </w:t>
      </w:r>
      <w:r>
        <w:t xml:space="preserve">màu </w:t>
      </w:r>
      <w:r>
        <w:t xml:space="preserve">trắng </w:t>
      </w:r>
      <w:r>
        <w:t xml:space="preserve">xám, </w:t>
      </w:r>
      <w:r>
        <w:t xml:space="preserve">có </w:t>
      </w:r>
      <w:r>
        <w:t xml:space="preserve">ánh </w:t>
      </w:r>
      <w:r>
        <w:t xml:space="preserve">kim, </w:t>
      </w:r>
      <w:r>
        <w:t xml:space="preserve">không </w:t>
      </w:r>
      <w:r>
        <w:t xml:space="preserve">gỉ </w:t>
      </w:r>
      <w:r>
        <w:t xml:space="preserve">và </w:t>
      </w:r>
      <w:r>
        <w:t xml:space="preserve">rất </w:t>
      </w:r>
      <w:r>
        <w:t xml:space="preserve">ít </w:t>
      </w:r>
      <w:r>
        <w:t xml:space="preserve">bị </w:t>
      </w:r>
      <w:r>
        <w:t xml:space="preserve">ăn </w:t>
      </w:r>
      <w:r>
        <w:t xml:space="preserve">mòn </w:t>
      </w:r>
      <w:r>
        <w:t xml:space="preserve">trong </w:t>
      </w:r>
      <w:r>
        <w:t xml:space="preserve">nhiều </w:t>
      </w:r>
      <w:r>
        <w:t xml:space="preserve">môi </w:t>
      </w:r>
      <w:r>
        <w:t xml:space="preserve">trường. </w:t>
      </w:r>
      <w:r>
        <w:br/>
      </w:r>
      <w:r>
        <w:rPr>
          <w:b/>
        </w:rPr>
        <w:t xml:space="preserve">plây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nhỏ </w:t>
      </w:r>
      <w:r>
        <w:t xml:space="preserve">nhất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thiếu </w:t>
      </w:r>
      <w:r>
        <w:t xml:space="preserve">số </w:t>
      </w:r>
      <w:r>
        <w:t xml:space="preserve">miền </w:t>
      </w:r>
      <w:r>
        <w:t xml:space="preserve">Nam </w:t>
      </w:r>
      <w:r>
        <w:t xml:space="preserve">Việt </w:t>
      </w:r>
      <w:r>
        <w:t xml:space="preserve">Nam,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làng. </w:t>
      </w:r>
      <w:r>
        <w:br/>
      </w:r>
      <w:r>
        <w:rPr>
          <w:b/>
        </w:rPr>
        <w:t xml:space="preserve">"po=si-tron"x. </w:t>
      </w:r>
      <w:r>
        <w:rPr>
          <w:b/>
        </w:rPr>
        <w:t xml:space="preserve">positron. </w:t>
      </w:r>
      <w:r>
        <w:br/>
      </w:r>
      <w:r>
        <w:rPr>
          <w:b/>
        </w:rPr>
        <w:t xml:space="preserve">polietylen </w:t>
      </w:r>
      <w:r>
        <w:rPr>
          <w:i/>
        </w:rPr>
        <w:t xml:space="preserve">xem </w:t>
      </w:r>
      <w:r>
        <w:t xml:space="preserve">polyethylen. </w:t>
      </w:r>
      <w:r>
        <w:br/>
      </w:r>
      <w:r>
        <w:rPr>
          <w:b/>
        </w:rPr>
        <w:t xml:space="preserve">Polime </w:t>
      </w:r>
      <w:r>
        <w:rPr>
          <w:i/>
        </w:rPr>
        <w:t xml:space="preserve">xem </w:t>
      </w:r>
      <w:r>
        <w:t xml:space="preserve">polymer. </w:t>
      </w:r>
      <w:r>
        <w:br/>
      </w:r>
      <w:r>
        <w:rPr>
          <w:b/>
        </w:rPr>
        <w:t xml:space="preserve">polivitamin </w:t>
      </w:r>
      <w:r>
        <w:rPr>
          <w:i/>
        </w:rPr>
        <w:t xml:space="preserve">xem </w:t>
      </w:r>
      <w:r>
        <w:t xml:space="preserve">polyuitamin. </w:t>
      </w:r>
      <w:r>
        <w:br/>
      </w:r>
      <w:r>
        <w:rPr>
          <w:b/>
        </w:rPr>
        <w:t xml:space="preserve">Polyethylen </w:t>
      </w:r>
      <w:r>
        <w:rPr>
          <w:b/>
        </w:rPr>
        <w:t xml:space="preserve">Cv. </w:t>
      </w:r>
      <w:r>
        <w:rPr>
          <w:b/>
        </w:rPr>
        <w:t xml:space="preserve">polietylen. </w:t>
      </w:r>
      <w:r>
        <w:rPr>
          <w:i/>
        </w:rPr>
        <w:t xml:space="preserve">danh từ </w:t>
      </w:r>
      <w:r>
        <w:t xml:space="preserve">Chất </w:t>
      </w:r>
      <w:r>
        <w:t xml:space="preserve">cao </w:t>
      </w:r>
      <w:r>
        <w:t xml:space="preserve">phân </w:t>
      </w:r>
      <w:r>
        <w:t xml:space="preserve">tử </w:t>
      </w:r>
      <w:r>
        <w:t xml:space="preserve">trùng </w:t>
      </w:r>
      <w:r>
        <w:t xml:space="preserve">hợp </w:t>
      </w:r>
      <w:r>
        <w:t xml:space="preserve">từ </w:t>
      </w:r>
      <w:r>
        <w:t xml:space="preserve">ethylen, </w:t>
      </w:r>
      <w:r>
        <w:t xml:space="preserve">mềm, </w:t>
      </w:r>
      <w:r>
        <w:t xml:space="preserve">chịu </w:t>
      </w:r>
      <w:r>
        <w:t xml:space="preserve">được </w:t>
      </w:r>
      <w:r>
        <w:t xml:space="preserve">nhiều </w:t>
      </w:r>
      <w:r>
        <w:t xml:space="preserve">hoá </w:t>
      </w:r>
      <w:r>
        <w:t xml:space="preserve">chất, </w:t>
      </w:r>
      <w:r>
        <w:t xml:space="preserve">cách </w:t>
      </w:r>
      <w:r>
        <w:t xml:space="preserve">điện </w:t>
      </w:r>
      <w:r>
        <w:t xml:space="preserve">tốt, </w:t>
      </w:r>
      <w:r>
        <w:t xml:space="preserve">dùng </w:t>
      </w:r>
      <w:r>
        <w:t xml:space="preserve">làm </w:t>
      </w:r>
      <w:r>
        <w:t xml:space="preserve">bao </w:t>
      </w:r>
      <w:r>
        <w:t xml:space="preserve">bì, </w:t>
      </w:r>
      <w:r>
        <w:t xml:space="preserve">vậtcáchđiện,chếsợơi. </w:t>
      </w:r>
      <w:r>
        <w:t xml:space="preserve">Polymer </w:t>
      </w:r>
      <w:r>
        <w:t xml:space="preserve">Cv. </w:t>
      </w:r>
      <w:r>
        <w:rPr>
          <w:i/>
        </w:rPr>
        <w:t xml:space="preserve">polime.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phân </w:t>
      </w:r>
      <w:r>
        <w:t xml:space="preserve">tử </w:t>
      </w:r>
      <w:r>
        <w:t xml:space="preserve">cao, </w:t>
      </w:r>
      <w:r>
        <w:t xml:space="preserve">do </w:t>
      </w:r>
      <w:r>
        <w:t xml:space="preserve">nhiều </w:t>
      </w:r>
      <w:r>
        <w:t xml:space="preserve">monomer </w:t>
      </w:r>
      <w:r>
        <w:t xml:space="preserve">tạo </w:t>
      </w:r>
      <w:r>
        <w:t xml:space="preserve">thành,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chất </w:t>
      </w:r>
      <w:r>
        <w:t xml:space="preserve">dẻo, </w:t>
      </w:r>
      <w:r>
        <w:t xml:space="preserve">caosu, </w:t>
      </w:r>
      <w:r>
        <w:t xml:space="preserve">sợi </w:t>
      </w:r>
      <w:r>
        <w:t xml:space="preserve">tổng </w:t>
      </w:r>
      <w:r>
        <w:t xml:space="preserve">hợp. </w:t>
      </w:r>
      <w:r>
        <w:t xml:space="preserve">| </w:t>
      </w:r>
      <w:r>
        <w:br/>
      </w:r>
      <w:r>
        <w:rPr>
          <w:b/>
        </w:rPr>
        <w:t xml:space="preserve">Polyvitamin </w:t>
      </w:r>
      <w:r>
        <w:rPr>
          <w:i/>
        </w:rPr>
        <w:t xml:space="preserve">cũng viết </w:t>
      </w:r>
      <w:r>
        <w:rPr>
          <w:i/>
        </w:rPr>
        <w:t xml:space="preserve">poliuitamin. </w:t>
      </w:r>
      <w:r>
        <w:t xml:space="preserve">danh từ </w:t>
      </w:r>
      <w:r>
        <w:t xml:space="preserve">Thuốc </w:t>
      </w:r>
      <w:r>
        <w:t xml:space="preserve">bổ, </w:t>
      </w:r>
      <w:r>
        <w:t xml:space="preserve">tổng </w:t>
      </w:r>
      <w:r>
        <w:t xml:space="preserve">hợp </w:t>
      </w:r>
      <w:r>
        <w:t xml:space="preserve">nhiều </w:t>
      </w:r>
      <w:r>
        <w:t xml:space="preserve">loại </w:t>
      </w:r>
      <w:r>
        <w:t xml:space="preserve">vitamin. </w:t>
      </w:r>
      <w:r>
        <w:t xml:space="preserve">. </w:t>
      </w:r>
      <w:r>
        <w:br/>
      </w:r>
      <w:r>
        <w:rPr>
          <w:b/>
        </w:rPr>
        <w:t xml:space="preserve">Pom </w:t>
      </w:r>
      <w:r>
        <w:rPr>
          <w:b/>
        </w:rPr>
        <w:t xml:space="preserve">mát </w:t>
      </w:r>
      <w:r>
        <w:rPr>
          <w:i/>
        </w:rPr>
        <w:t xml:space="preserve">cũng viết </w:t>
      </w:r>
      <w:r>
        <w:rPr>
          <w:i/>
        </w:rPr>
        <w:t xml:space="preserve">pormmat </w:t>
      </w:r>
      <w:r>
        <w:t xml:space="preserve">danh từ </w:t>
      </w:r>
      <w:r>
        <w:t xml:space="preserve">Thuốc </w:t>
      </w:r>
      <w:r>
        <w:t xml:space="preserve">mỡ. </w:t>
      </w:r>
      <w:r>
        <w:br/>
      </w:r>
      <w:r>
        <w:rPr>
          <w:b/>
        </w:rPr>
        <w:t xml:space="preserve">Pop </w:t>
      </w:r>
      <w:r>
        <w:rPr>
          <w:b/>
        </w:rPr>
        <w:t xml:space="preserve">d </w:t>
      </w:r>
      <w:r>
        <w:t xml:space="preserve">Thể </w:t>
      </w:r>
      <w:r>
        <w:t xml:space="preserve">loại </w:t>
      </w:r>
      <w:r>
        <w:t xml:space="preserve">nhạc </w:t>
      </w:r>
      <w:r>
        <w:t xml:space="preserve">dân </w:t>
      </w:r>
      <w:r>
        <w:t xml:space="preserve">gian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dễ </w:t>
      </w:r>
      <w:r>
        <w:t xml:space="preserve">hát, </w:t>
      </w:r>
      <w:r>
        <w:t xml:space="preserve">dễ </w:t>
      </w:r>
      <w:r>
        <w:t xml:space="preserve">chơi </w:t>
      </w:r>
      <w:r>
        <w:t xml:space="preserve">và </w:t>
      </w:r>
      <w:r>
        <w:t xml:space="preserve">dễ </w:t>
      </w:r>
      <w:r>
        <w:t xml:space="preserve">biến </w:t>
      </w:r>
      <w:r>
        <w:t xml:space="preserve">thành </w:t>
      </w:r>
      <w:r>
        <w:t xml:space="preserve">bài </w:t>
      </w:r>
      <w:r>
        <w:t xml:space="preserve">ca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hát. </w:t>
      </w:r>
      <w:r>
        <w:br/>
      </w:r>
      <w:r>
        <w:rPr>
          <w:b/>
        </w:rPr>
        <w:t xml:space="preserve">pound </w:t>
      </w:r>
      <w:r>
        <w:rPr>
          <w:b/>
        </w:rPr>
        <w:t xml:space="preserve">[paon]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trọng </w:t>
      </w:r>
      <w:r>
        <w:t xml:space="preserve">lượng </w:t>
      </w:r>
      <w:r>
        <w:t xml:space="preserve">trong </w:t>
      </w:r>
      <w:r>
        <w:t xml:space="preserve">hệ </w:t>
      </w:r>
      <w:r>
        <w:t xml:space="preserve">đo </w:t>
      </w:r>
      <w:r>
        <w:t xml:space="preserve">lường </w:t>
      </w:r>
      <w:r>
        <w:t xml:space="preserve">Anh </w:t>
      </w:r>
      <w:r>
        <w:t xml:space="preserve">- </w:t>
      </w:r>
      <w:r>
        <w:t xml:space="preserve">Mĩ: </w:t>
      </w:r>
      <w:r>
        <w:t xml:space="preserve">a) </w:t>
      </w:r>
      <w:r>
        <w:t xml:space="preserve">(Kí </w:t>
      </w:r>
      <w:r>
        <w:t xml:space="preserve">hiệu </w:t>
      </w:r>
      <w:r>
        <w:t xml:space="preserve">Lb) </w:t>
      </w:r>
      <w:r>
        <w:t xml:space="preserve">bằng </w:t>
      </w:r>
      <w:r>
        <w:t xml:space="preserve">0,4536kg; </w:t>
      </w:r>
      <w:r>
        <w:t xml:space="preserve">b) </w:t>
      </w:r>
      <w:r>
        <w:t xml:space="preserve">(Kí </w:t>
      </w:r>
      <w:r>
        <w:t xml:space="preserve">hiệu </w:t>
      </w:r>
      <w:r>
        <w:t xml:space="preserve">Lb.t) </w:t>
      </w:r>
      <w:r>
        <w:t xml:space="preserve">bằng </w:t>
      </w:r>
      <w:r>
        <w:t xml:space="preserve">373,24gr </w:t>
      </w:r>
      <w:r>
        <w:t xml:space="preserve">(riêng </w:t>
      </w:r>
      <w:r>
        <w:t xml:space="preserve">với </w:t>
      </w:r>
      <w:r>
        <w:t xml:space="preserve">vàng, </w:t>
      </w:r>
      <w:r>
        <w:t xml:space="preserve">bạc, </w:t>
      </w:r>
      <w:r>
        <w:t xml:space="preserve">đá </w:t>
      </w:r>
      <w:r>
        <w:t xml:space="preserve">quý). </w:t>
      </w:r>
      <w:r>
        <w:t xml:space="preserve">2x. </w:t>
      </w:r>
      <w:r>
        <w:t xml:space="preserve">positron </w:t>
      </w:r>
      <w:r>
        <w:t xml:space="preserve">danh từ </w:t>
      </w:r>
      <w:r>
        <w:t xml:space="preserve">Hạt </w:t>
      </w:r>
      <w:r>
        <w:t xml:space="preserve">cơ </w:t>
      </w:r>
      <w:r>
        <w:t xml:space="preserve">bản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bằng </w:t>
      </w:r>
      <w:r>
        <w:t xml:space="preserve">khối </w:t>
      </w:r>
      <w:r>
        <w:t xml:space="preserve">lượng </w:t>
      </w:r>
      <w:r>
        <w:t xml:space="preserve">electron </w:t>
      </w:r>
      <w:r>
        <w:t xml:space="preserve">nhưng </w:t>
      </w:r>
      <w:r>
        <w:t xml:space="preserve">điện </w:t>
      </w:r>
      <w:r>
        <w:t xml:space="preserve">tích </w:t>
      </w:r>
      <w:r>
        <w:t xml:space="preserve">nguyên </w:t>
      </w:r>
      <w:r>
        <w:t xml:space="preserve">tố </w:t>
      </w:r>
      <w:r>
        <w:t xml:space="preserve">dương.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Pound </w:t>
      </w:r>
      <w:r>
        <w:t xml:space="preserve">[paond(ơ)] </w:t>
      </w:r>
      <w:r>
        <w:t xml:space="preserve">d.x </w:t>
      </w:r>
      <w:r>
        <w:t xml:space="preserve">bảng. </w:t>
      </w:r>
      <w:r>
        <w:br/>
      </w:r>
      <w:r>
        <w:rPr>
          <w:b/>
        </w:rPr>
        <w:t xml:space="preserve">pô </w:t>
      </w:r>
      <w:r>
        <w:rPr>
          <w:i/>
        </w:rPr>
        <w:t xml:space="preserve">danh từ </w:t>
      </w:r>
      <w:r>
        <w:t xml:space="preserve">Lần </w:t>
      </w:r>
      <w:r>
        <w:t xml:space="preserve">lên </w:t>
      </w:r>
      <w:r>
        <w:t xml:space="preserve">phim </w:t>
      </w:r>
      <w:r>
        <w:t xml:space="preserve">và </w:t>
      </w:r>
      <w:r>
        <w:t xml:space="preserve">bấm </w:t>
      </w:r>
      <w:r>
        <w:t xml:space="preserve">máy </w:t>
      </w:r>
      <w:r>
        <w:t xml:space="preserve">để </w:t>
      </w:r>
      <w:r>
        <w:t xml:space="preserve">chụp </w:t>
      </w:r>
      <w:r>
        <w:t xml:space="preserve">ảnh. </w:t>
      </w:r>
      <w:r>
        <w:t xml:space="preserve">Chụp </w:t>
      </w:r>
      <w:r>
        <w:rPr>
          <w:i/>
        </w:rPr>
        <w:t xml:space="preserve">ba </w:t>
      </w:r>
      <w:r>
        <w:rPr>
          <w:i/>
        </w:rPr>
        <w:t xml:space="preserve">pô </w:t>
      </w:r>
      <w:r>
        <w:t xml:space="preserve">ảnh. </w:t>
      </w:r>
      <w:r>
        <w:t xml:space="preserve">. </w:t>
      </w:r>
      <w:r>
        <w:t xml:space="preserve">mm </w:t>
      </w:r>
      <w:r>
        <w:br/>
      </w:r>
      <w:r>
        <w:rPr>
          <w:b/>
        </w:rPr>
        <w:t xml:space="preserve">"pô-li-ê-ti-len" </w:t>
      </w:r>
      <w:r>
        <w:rPr>
          <w:i/>
        </w:rPr>
        <w:t xml:space="preserve">xem </w:t>
      </w:r>
      <w:r>
        <w:t xml:space="preserve">polyethylen. </w:t>
      </w:r>
      <w:r>
        <w:t xml:space="preserve">Ẽ </w:t>
      </w:r>
      <w:r>
        <w:t xml:space="preserve">"pô-liÖóme" </w:t>
      </w:r>
      <w:r>
        <w:t xml:space="preserve">xem </w:t>
      </w:r>
      <w:r>
        <w:t xml:space="preserve">polymer. </w:t>
      </w:r>
      <w:r>
        <w:t xml:space="preserve">Ỗ </w:t>
      </w:r>
      <w:r>
        <w:br/>
      </w:r>
      <w:r>
        <w:rPr>
          <w:b/>
        </w:rPr>
        <w:t xml:space="preserve">"Pô-li-vi-ta-min" </w:t>
      </w:r>
      <w:r>
        <w:rPr>
          <w:i/>
        </w:rPr>
        <w:t xml:space="preserve">xem </w:t>
      </w:r>
      <w:r>
        <w:t xml:space="preserve">polyuitamin. </w:t>
      </w:r>
      <w:r>
        <w:br/>
      </w:r>
      <w:r>
        <w:rPr>
          <w:b/>
        </w:rPr>
        <w:t xml:space="preserve">pô </w:t>
      </w:r>
      <w:r>
        <w:rPr>
          <w:b/>
        </w:rPr>
        <w:t xml:space="preserve">pơ </w:t>
      </w:r>
      <w:r>
        <w:rPr>
          <w:b/>
        </w:rPr>
        <w:t xml:space="preserve">lin </w:t>
      </w:r>
      <w:r>
        <w:rPr>
          <w:i/>
        </w:rPr>
        <w:t xml:space="preserve">cũng viết </w:t>
      </w:r>
      <w:r>
        <w:t xml:space="preserve">pôpơlin </w:t>
      </w:r>
      <w:r>
        <w:t xml:space="preserve">danh từ </w:t>
      </w:r>
      <w:r>
        <w:t xml:space="preserve">Vải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dọc </w:t>
      </w:r>
      <w:r>
        <w:t xml:space="preserve">nhỏ </w:t>
      </w:r>
      <w:r>
        <w:t xml:space="preserve">theo </w:t>
      </w:r>
      <w:r>
        <w:t xml:space="preserve">dạng </w:t>
      </w:r>
      <w:r>
        <w:t xml:space="preserve">vân </w:t>
      </w:r>
      <w:r>
        <w:t xml:space="preserve">điểm, </w:t>
      </w:r>
      <w:r>
        <w:t xml:space="preserve">mặt </w:t>
      </w:r>
      <w:r>
        <w:t xml:space="preserve">nhẫn </w:t>
      </w:r>
      <w:r>
        <w:t xml:space="preserve">bóng. </w:t>
      </w:r>
      <w:r>
        <w:t xml:space="preserve">. </w:t>
      </w:r>
      <w:r>
        <w:br/>
      </w:r>
      <w:r>
        <w:rPr>
          <w:b/>
        </w:rPr>
        <w:t xml:space="preserve">pơ </w:t>
      </w:r>
      <w:r>
        <w:rPr>
          <w:b/>
        </w:rPr>
        <w:t xml:space="preserve">luya </w:t>
      </w:r>
      <w:r>
        <w:rPr>
          <w:i/>
        </w:rPr>
        <w:t xml:space="preserve">xem </w:t>
      </w:r>
      <w:r>
        <w:t xml:space="preserve">pơluya. </w:t>
      </w:r>
      <w:r>
        <w:br/>
      </w:r>
      <w:r>
        <w:rPr>
          <w:b/>
        </w:rPr>
        <w:t xml:space="preserve">Pø </w:t>
      </w:r>
      <w:r>
        <w:rPr>
          <w:b/>
        </w:rPr>
        <w:t xml:space="preserve">mu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to, </w:t>
      </w:r>
      <w:r>
        <w:t xml:space="preserve">thuộc </w:t>
      </w:r>
      <w:r>
        <w:t xml:space="preserve">loại </w:t>
      </w:r>
      <w:r>
        <w:t xml:space="preserve">hạt </w:t>
      </w:r>
      <w:r>
        <w:t xml:space="preserve">trần, </w:t>
      </w:r>
      <w:r>
        <w:t xml:space="preserve">mọc </w:t>
      </w:r>
      <w:r>
        <w:t xml:space="preserve">ở </w:t>
      </w:r>
      <w:r>
        <w:t xml:space="preserve">núi </w:t>
      </w:r>
      <w:r>
        <w:t xml:space="preserve">cao, </w:t>
      </w:r>
      <w:r>
        <w:t xml:space="preserve">lá </w:t>
      </w:r>
      <w:r>
        <w:t xml:space="preserve">hình </w:t>
      </w:r>
      <w:r>
        <w:t xml:space="preserve">vẩy, </w:t>
      </w:r>
      <w:r>
        <w:t xml:space="preserve">mặt </w:t>
      </w:r>
      <w:r>
        <w:t xml:space="preserve">dưới </w:t>
      </w:r>
      <w:r>
        <w:t xml:space="preserve">trắng, </w:t>
      </w:r>
      <w:r>
        <w:t xml:space="preserve">gỖ </w:t>
      </w:r>
      <w:r>
        <w:t xml:space="preserve">quý, </w:t>
      </w:r>
      <w:r>
        <w:t xml:space="preserve">màu </w:t>
      </w:r>
      <w:r>
        <w:t xml:space="preserve">nâu </w:t>
      </w:r>
      <w:r>
        <w:t xml:space="preserve">vàng </w:t>
      </w:r>
      <w:r>
        <w:t xml:space="preserve">nhạt, </w:t>
      </w:r>
      <w:r>
        <w:t xml:space="preserve">nhẹ, </w:t>
      </w:r>
      <w:r>
        <w:t xml:space="preserve">thơm. </w:t>
      </w:r>
      <w:r>
        <w:t xml:space="preserve">c </w:t>
      </w:r>
      <w:r>
        <w:t xml:space="preserve">pơluya </w:t>
      </w:r>
      <w:r>
        <w:t xml:space="preserve">Cv. </w:t>
      </w:r>
      <w:r>
        <w:rPr>
          <w:i/>
        </w:rPr>
        <w:t xml:space="preserve">pơ </w:t>
      </w:r>
      <w:r>
        <w:t xml:space="preserve">luya. </w:t>
      </w:r>
      <w:r>
        <w:t xml:space="preserve">danh từ </w:t>
      </w:r>
      <w:r>
        <w:t xml:space="preserve">Giấy </w:t>
      </w:r>
      <w:r>
        <w:t xml:space="preserve">mỏng, </w:t>
      </w:r>
      <w:r>
        <w:t xml:space="preserve">mịn </w:t>
      </w:r>
      <w:r>
        <w:t xml:space="preserve">và </w:t>
      </w:r>
      <w:r>
        <w:t xml:space="preserve">hơi </w:t>
      </w:r>
      <w:r>
        <w:t xml:space="preserve">trong </w:t>
      </w:r>
      <w:r>
        <w:t xml:space="preserve">mờ,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máy. </w:t>
      </w:r>
      <w:r>
        <w:t xml:space="preserve">protein </w:t>
      </w:r>
      <w:r>
        <w:t xml:space="preserve">danh từ </w:t>
      </w:r>
      <w:r>
        <w:rPr>
          <w:i/>
        </w:rPr>
        <w:t xml:space="preserve">Hợp </w:t>
      </w:r>
      <w:r>
        <w:t xml:space="preserve">chất </w:t>
      </w:r>
      <w:r>
        <w:t xml:space="preserve">hữu </w:t>
      </w:r>
      <w:r>
        <w:t xml:space="preserve">cơ, </w:t>
      </w:r>
      <w:r>
        <w:t xml:space="preserve">chứa </w:t>
      </w:r>
      <w:r>
        <w:t xml:space="preserve">nitrogen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phân </w:t>
      </w:r>
      <w:r>
        <w:t xml:space="preserve">tử </w:t>
      </w:r>
      <w:r>
        <w:t xml:space="preserve">cao,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vi </w:t>
      </w:r>
      <w:r>
        <w:t xml:space="preserve">sinh </w:t>
      </w:r>
      <w:r>
        <w:t xml:space="preserve">vật. </w:t>
      </w:r>
      <w:r>
        <w:t xml:space="preserve">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