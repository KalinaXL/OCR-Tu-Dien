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ngã </w:t>
      </w:r>
      <w:r>
        <w:rPr>
          <w:b/>
        </w:rPr>
        <w:t xml:space="preserve">bệnh </w:t>
      </w:r>
      <w:r>
        <w:rPr>
          <w:i/>
        </w:rPr>
        <w:t xml:space="preserve">động từ </w:t>
      </w:r>
      <w:r>
        <w:t xml:space="preserve">Bị </w:t>
      </w:r>
      <w:r>
        <w:t xml:space="preserve">bệnh </w:t>
      </w:r>
      <w:r>
        <w:t xml:space="preserve">nặng. </w:t>
      </w:r>
      <w:r>
        <w:t xml:space="preserve">Ngã </w:t>
      </w:r>
      <w:r>
        <w:rPr>
          <w:i/>
        </w:rPr>
        <w:t xml:space="preserve">bệnh </w:t>
      </w:r>
      <w:r>
        <w:rPr>
          <w:i/>
        </w:rPr>
        <w:t xml:space="preserve">một </w:t>
      </w:r>
      <w:r>
        <w:rPr>
          <w:i/>
        </w:rPr>
        <w:t xml:space="preserve">năm </w:t>
      </w:r>
      <w:r>
        <w:rPr>
          <w:i/>
        </w:rPr>
        <w:t xml:space="preserve">thì </w:t>
      </w:r>
      <w:r>
        <w:rPr>
          <w:i/>
        </w:rPr>
        <w:t xml:space="preserve">mất. </w:t>
      </w:r>
      <w:r>
        <w:br/>
      </w:r>
      <w:r>
        <w:rPr>
          <w:b/>
        </w:rPr>
        <w:t xml:space="preserve">ngã </w:t>
      </w:r>
      <w:r>
        <w:rPr>
          <w:b/>
        </w:rPr>
        <w:t xml:space="preserve">đồng </w:t>
      </w:r>
      <w:r>
        <w:rPr>
          <w:b/>
        </w:rPr>
        <w:t xml:space="preserve">kểnh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Ngã </w:t>
      </w:r>
      <w:r>
        <w:t xml:space="preserve">lăn </w:t>
      </w:r>
      <w:r>
        <w:t xml:space="preserve">kẻnh </w:t>
      </w:r>
      <w:r>
        <w:t xml:space="preserve">ra; </w:t>
      </w:r>
      <w:r>
        <w:t xml:space="preserve">ngã </w:t>
      </w:r>
      <w:r>
        <w:t xml:space="preserve">chồng </w:t>
      </w:r>
      <w:r>
        <w:t xml:space="preserve">kẻnh. </w:t>
      </w:r>
      <w:r>
        <w:br/>
      </w:r>
      <w:r>
        <w:rPr>
          <w:b/>
        </w:rPr>
        <w:t xml:space="preserve">ngã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Thoả </w:t>
      </w:r>
      <w:r>
        <w:t xml:space="preserve">thuận </w:t>
      </w:r>
      <w:r>
        <w:t xml:space="preserve">xong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giá, </w:t>
      </w:r>
      <w:r>
        <w:t xml:space="preserve">không </w:t>
      </w:r>
      <w:r>
        <w:t xml:space="preserve">còn </w:t>
      </w:r>
      <w:r>
        <w:t xml:space="preserve">phải </w:t>
      </w:r>
      <w:r>
        <w:t xml:space="preserve">mặc </w:t>
      </w:r>
      <w:r>
        <w:t xml:space="preserve">cả </w:t>
      </w:r>
      <w:r>
        <w:t xml:space="preserve">nữa. </w:t>
      </w:r>
      <w:r>
        <w:t xml:space="preserve">Hàng </w:t>
      </w:r>
      <w:r>
        <w:rPr>
          <w:i/>
        </w:rPr>
        <w:t xml:space="preserve">đã </w:t>
      </w:r>
      <w:r>
        <w:rPr>
          <w:i/>
        </w:rPr>
        <w:t xml:space="preserve">ngã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ngã </w:t>
      </w:r>
      <w:r>
        <w:rPr>
          <w:b/>
        </w:rPr>
        <w:t xml:space="preserve">lỏng </w:t>
      </w:r>
      <w:r>
        <w:rPr>
          <w:i/>
        </w:rPr>
        <w:t xml:space="preserve">động từ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ý </w:t>
      </w:r>
      <w:r>
        <w:t xml:space="preserve">chí, </w:t>
      </w:r>
      <w:r>
        <w:t xml:space="preserve">quyết </w:t>
      </w:r>
      <w:r>
        <w:t xml:space="preserve">tâm </w:t>
      </w:r>
      <w:r>
        <w:t xml:space="preserve">trước </w:t>
      </w:r>
      <w:r>
        <w:t xml:space="preserve">khó </w:t>
      </w:r>
      <w:r>
        <w:t xml:space="preserve">khăn, </w:t>
      </w:r>
      <w:r>
        <w:t xml:space="preserve">thử </w:t>
      </w:r>
      <w:r>
        <w:t xml:space="preserve">thách. </w:t>
      </w:r>
      <w:r>
        <w:t xml:space="preserve">Ngã </w:t>
      </w:r>
      <w:r>
        <w:rPr>
          <w:i/>
        </w:rPr>
        <w:t xml:space="preserve">lòng </w:t>
      </w:r>
      <w:r>
        <w:rPr>
          <w:i/>
        </w:rPr>
        <w:t xml:space="preserve">trước </w:t>
      </w:r>
      <w:r>
        <w:rPr>
          <w:i/>
        </w:rPr>
        <w:t xml:space="preserve">thất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ngã </w:t>
      </w:r>
      <w:r>
        <w:rPr>
          <w:b/>
        </w:rPr>
        <w:t xml:space="preserve">ngũ </w:t>
      </w:r>
      <w:r>
        <w:rPr>
          <w:i/>
        </w:rPr>
        <w:t xml:space="preserve">động từ </w:t>
      </w:r>
      <w:r>
        <w:t xml:space="preserve">Đi </w:t>
      </w:r>
      <w:r>
        <w:t xml:space="preserve">đến </w:t>
      </w:r>
      <w:r>
        <w:t xml:space="preserve">một </w:t>
      </w:r>
      <w:r>
        <w:t xml:space="preserve">kết </w:t>
      </w:r>
      <w:r>
        <w:t xml:space="preserve">luận </w:t>
      </w:r>
      <w:r>
        <w:t xml:space="preserve">đứt </w:t>
      </w:r>
      <w:r>
        <w:t xml:space="preserve">khoát,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bàn </w:t>
      </w:r>
      <w:r>
        <w:t xml:space="preserve">nữa.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còn </w:t>
      </w:r>
      <w:r>
        <w:rPr>
          <w:i/>
        </w:rPr>
        <w:t xml:space="preserve">chưa </w:t>
      </w:r>
      <w:r>
        <w:rPr>
          <w:i/>
        </w:rPr>
        <w:t xml:space="preserve">ngã </w:t>
      </w:r>
      <w:r>
        <w:rPr>
          <w:i/>
        </w:rPr>
        <w:t xml:space="preserve">ngũ. </w:t>
      </w:r>
      <w:r>
        <w:br/>
      </w:r>
      <w:r>
        <w:rPr>
          <w:b/>
        </w:rPr>
        <w:t xml:space="preserve">ngã </w:t>
      </w:r>
      <w:r>
        <w:rPr>
          <w:b/>
        </w:rPr>
        <w:t xml:space="preserve">ngửa </w:t>
      </w:r>
      <w:r>
        <w:rPr>
          <w:i/>
        </w:rPr>
        <w:t xml:space="preserve">động từ </w:t>
      </w:r>
      <w:r>
        <w:t xml:space="preserve">Hết </w:t>
      </w:r>
      <w:r>
        <w:t xml:space="preserve">sức </w:t>
      </w:r>
      <w:r>
        <w:t xml:space="preserve">ngạc </w:t>
      </w:r>
      <w:r>
        <w:t xml:space="preserve">nhiên, </w:t>
      </w:r>
      <w:r>
        <w:t xml:space="preserve">sửng </w:t>
      </w:r>
      <w:r>
        <w:t xml:space="preserve">sốt </w:t>
      </w:r>
      <w:r>
        <w:t xml:space="preserve">trước </w:t>
      </w:r>
      <w:r>
        <w:t xml:space="preserve">sự </w:t>
      </w:r>
      <w:r>
        <w:t xml:space="preserve">việc </w:t>
      </w:r>
      <w:r>
        <w:t xml:space="preserve">mà </w:t>
      </w:r>
      <w:r>
        <w:t xml:space="preserve">chủ </w:t>
      </w:r>
      <w:r>
        <w:t xml:space="preserve">quan </w:t>
      </w:r>
      <w:r>
        <w:t xml:space="preserve">không </w:t>
      </w:r>
      <w:r>
        <w:t xml:space="preserve">thể </w:t>
      </w:r>
      <w:r>
        <w:t xml:space="preserve">ngờ </w:t>
      </w:r>
      <w:r>
        <w:t xml:space="preserve">được </w:t>
      </w:r>
      <w:r>
        <w:t xml:space="preserve">rằng </w:t>
      </w:r>
      <w:r>
        <w:t xml:space="preserve">lại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Đến </w:t>
      </w:r>
      <w:r>
        <w:rPr>
          <w:i/>
        </w:rPr>
        <w:t xml:space="preserve">lúc </w:t>
      </w:r>
      <w:r>
        <w:rPr>
          <w:i/>
        </w:rPr>
        <w:t xml:space="preserve">nó </w:t>
      </w:r>
      <w:r>
        <w:t xml:space="preserve">trở </w:t>
      </w:r>
      <w:r>
        <w:rPr>
          <w:i/>
        </w:rPr>
        <w:t xml:space="preserve">mặt,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t xml:space="preserve">mới </w:t>
      </w:r>
      <w:r>
        <w:t xml:space="preserve">ngã </w:t>
      </w:r>
      <w:r>
        <w:t xml:space="preserve">ngửa </w:t>
      </w:r>
      <w:r>
        <w:rPr>
          <w:i/>
        </w:rPr>
        <w:t xml:space="preserve">ra. </w:t>
      </w:r>
      <w:r>
        <w:br/>
      </w:r>
      <w:r>
        <w:rPr>
          <w:b/>
        </w:rPr>
        <w:t xml:space="preserve">ngã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Bệnh </w:t>
      </w:r>
      <w:r>
        <w:t xml:space="preserve">sốt </w:t>
      </w:r>
      <w:r>
        <w:t xml:space="preserve">rét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trong </w:t>
      </w:r>
      <w:r>
        <w:t xml:space="preserve">dân </w:t>
      </w:r>
      <w:r>
        <w:t xml:space="preserve">gian). </w:t>
      </w:r>
      <w:r>
        <w:t xml:space="preserve">Ớmn </w:t>
      </w:r>
      <w:r>
        <w:rPr>
          <w:i/>
        </w:rPr>
        <w:t xml:space="preserve">ngã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Từ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ghẻ </w:t>
      </w:r>
      <w:r>
        <w:t xml:space="preserve">lở, </w:t>
      </w:r>
      <w:r>
        <w:t xml:space="preserve">ia </w:t>
      </w:r>
      <w:r>
        <w:t xml:space="preserve">chảy, </w:t>
      </w:r>
      <w:r>
        <w:t xml:space="preserve">gầy </w:t>
      </w:r>
      <w:r>
        <w:t xml:space="preserve">còm </w:t>
      </w:r>
      <w:r>
        <w:t xml:space="preserve">ở </w:t>
      </w:r>
      <w:r>
        <w:t xml:space="preserve">trâu </w:t>
      </w:r>
      <w:r>
        <w:t xml:space="preserve">bò </w:t>
      </w:r>
      <w:r>
        <w:t xml:space="preserve">chuyển </w:t>
      </w:r>
      <w:r>
        <w:t xml:space="preserve">từ </w:t>
      </w:r>
      <w:r>
        <w:t xml:space="preserve">miền </w:t>
      </w:r>
      <w:r>
        <w:t xml:space="preserve">núi </w:t>
      </w:r>
      <w:r>
        <w:t xml:space="preserve">về </w:t>
      </w:r>
      <w:r>
        <w:t xml:space="preserve">đồng </w:t>
      </w:r>
      <w:r>
        <w:t xml:space="preserve">bằng. </w:t>
      </w:r>
      <w:r>
        <w:rPr>
          <w:i/>
        </w:rPr>
        <w:t xml:space="preserve">Trâu </w:t>
      </w:r>
      <w:r>
        <w:t xml:space="preserve">bị </w:t>
      </w:r>
      <w:r>
        <w:t xml:space="preserve">ngã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ngạc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Vòm </w:t>
      </w:r>
      <w:r>
        <w:t xml:space="preserve">miệng. </w:t>
      </w:r>
      <w:r>
        <w:br/>
      </w:r>
      <w:r>
        <w:rPr>
          <w:b/>
        </w:rPr>
        <w:t xml:space="preserve">ngạc </w:t>
      </w:r>
      <w:r>
        <w:rPr>
          <w:b/>
        </w:rPr>
        <w:t xml:space="preserve">nhiên </w:t>
      </w:r>
      <w:r>
        <w:rPr>
          <w:i/>
        </w:rPr>
        <w:t xml:space="preserve">động từ </w:t>
      </w:r>
      <w:r>
        <w:t xml:space="preserve">Rất </w:t>
      </w:r>
      <w:r>
        <w:t xml:space="preserve">lấy </w:t>
      </w:r>
      <w:r>
        <w:t xml:space="preserve">làm </w:t>
      </w:r>
      <w:r>
        <w:t xml:space="preserve">lạ, </w:t>
      </w:r>
      <w:r>
        <w:t xml:space="preserve">cảm </w:t>
      </w:r>
      <w:r>
        <w:t xml:space="preserve">thấy </w:t>
      </w:r>
      <w:r>
        <w:t xml:space="preserve">là </w:t>
      </w:r>
      <w:r>
        <w:t xml:space="preserve">hoàn </w:t>
      </w:r>
      <w:r>
        <w:t xml:space="preserve">toàn </w:t>
      </w:r>
      <w:r>
        <w:t xml:space="preserve">bất </w:t>
      </w:r>
      <w:r>
        <w:t xml:space="preserve">ngờ </w:t>
      </w:r>
      <w:r>
        <w:t xml:space="preserve">đối </w:t>
      </w:r>
      <w:r>
        <w:t xml:space="preserve">với </w:t>
      </w:r>
      <w:r>
        <w:t xml:space="preserve">mình. </w:t>
      </w:r>
      <w:r>
        <w:rPr>
          <w:i/>
        </w:rPr>
        <w:t xml:space="preserve">Một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rPr>
          <w:i/>
        </w:rPr>
        <w:t xml:space="preserve">phải </w:t>
      </w:r>
      <w:r>
        <w:t xml:space="preserve">ngạc </w:t>
      </w:r>
      <w:r>
        <w:rPr>
          <w:i/>
        </w:rPr>
        <w:t xml:space="preserve">nhiên. </w:t>
      </w:r>
      <w:r>
        <w:br/>
      </w:r>
      <w:r>
        <w:rPr>
          <w:b/>
        </w:rPr>
        <w:t xml:space="preserve">ngách </w:t>
      </w:r>
      <w:r>
        <w:rPr>
          <w:i/>
        </w:rPr>
        <w:t xml:space="preserve">danh từ </w:t>
      </w:r>
      <w:r>
        <w:t xml:space="preserve">Nhánh </w:t>
      </w:r>
      <w:r>
        <w:t xml:space="preserve">nhỏ, </w:t>
      </w:r>
      <w:r>
        <w:t xml:space="preserve">hẹp, </w:t>
      </w:r>
      <w:r>
        <w:t xml:space="preserve">rê </w:t>
      </w:r>
      <w:r>
        <w:t xml:space="preserve">ra </w:t>
      </w:r>
      <w:r>
        <w:t xml:space="preserve">từ </w:t>
      </w:r>
      <w:r>
        <w:t xml:space="preserve">hang </w:t>
      </w:r>
      <w:r>
        <w:t xml:space="preserve">động, </w:t>
      </w:r>
      <w:r>
        <w:t xml:space="preserve">hẳm </w:t>
      </w:r>
      <w:r>
        <w:t xml:space="preserve">hào </w:t>
      </w:r>
      <w:r>
        <w:t xml:space="preserve">hay </w:t>
      </w:r>
      <w:r>
        <w:t xml:space="preserve">sông </w:t>
      </w:r>
      <w:r>
        <w:t xml:space="preserve">suối. </w:t>
      </w:r>
      <w:r>
        <w:rPr>
          <w:i/>
        </w:rPr>
        <w:t xml:space="preserve">Hầm </w:t>
      </w:r>
      <w:r>
        <w:t xml:space="preserve">có </w:t>
      </w:r>
      <w:r>
        <w:rPr>
          <w:i/>
        </w:rPr>
        <w:t xml:space="preserve">nhiều </w:t>
      </w:r>
      <w:r>
        <w:t xml:space="preserve">ngách. </w:t>
      </w:r>
      <w:r>
        <w:t xml:space="preserve">Ngách </w:t>
      </w:r>
      <w:r>
        <w:t xml:space="preserve">sông. </w:t>
      </w:r>
      <w:r>
        <w:br/>
      </w:r>
      <w:r>
        <w:rPr>
          <w:b/>
        </w:rPr>
        <w:t xml:space="preserve">ngạch, </w:t>
      </w:r>
      <w:r>
        <w:rPr>
          <w:i/>
        </w:rPr>
        <w:t xml:space="preserve">danh từ </w:t>
      </w:r>
      <w:r>
        <w:t xml:space="preserve">Phần </w:t>
      </w:r>
      <w:r>
        <w:t xml:space="preserve">bên </w:t>
      </w:r>
      <w:r>
        <w:t xml:space="preserve">dưới </w:t>
      </w:r>
      <w:r>
        <w:t xml:space="preserve">ngưỡng </w:t>
      </w:r>
      <w:r>
        <w:t xml:space="preserve">cửa, </w:t>
      </w:r>
      <w:r>
        <w:t xml:space="preserve">có </w:t>
      </w:r>
      <w:r>
        <w:t xml:space="preserve">chèn </w:t>
      </w:r>
      <w:r>
        <w:t xml:space="preserve">gạch </w:t>
      </w:r>
      <w:r>
        <w:t xml:space="preserve">hay </w:t>
      </w:r>
      <w:r>
        <w:t xml:space="preserve">đất. </w:t>
      </w:r>
      <w:r>
        <w:br/>
      </w:r>
      <w:r>
        <w:rPr>
          <w:b/>
        </w:rPr>
        <w:t xml:space="preserve">ngạch;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sắp </w:t>
      </w:r>
      <w:r>
        <w:t xml:space="preserve">xếp </w:t>
      </w:r>
      <w:r>
        <w:t xml:space="preserve">có </w:t>
      </w:r>
      <w:r>
        <w:t xml:space="preserve">thứ </w:t>
      </w:r>
      <w:r>
        <w:t xml:space="preserve">tự </w:t>
      </w:r>
      <w:r>
        <w:t xml:space="preserve">theo </w:t>
      </w:r>
      <w:r>
        <w:t xml:space="preserve">từng </w:t>
      </w:r>
      <w:r>
        <w:t xml:space="preserve">loại,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quy </w:t>
      </w:r>
      <w:r>
        <w:t xml:space="preserve">định. </w:t>
      </w:r>
      <w:r>
        <w:t xml:space="preserve">Ngạch </w:t>
      </w:r>
      <w:r>
        <w:rPr>
          <w:i/>
        </w:rPr>
        <w:t xml:space="preserve">chuyên </w:t>
      </w:r>
      <w:r>
        <w:rPr>
          <w:i/>
        </w:rPr>
        <w:t xml:space="preserve">uiên. </w:t>
      </w:r>
      <w:r>
        <w:rPr>
          <w:i/>
        </w:rPr>
        <w:t xml:space="preserve">Ngạch </w:t>
      </w:r>
      <w:r>
        <w:t xml:space="preserve">thuế. </w:t>
      </w:r>
      <w:r>
        <w:br/>
      </w:r>
      <w:r>
        <w:rPr>
          <w:b/>
        </w:rPr>
        <w:t xml:space="preserve">ngạch </w:t>
      </w:r>
      <w:r>
        <w:rPr>
          <w:b/>
        </w:rPr>
        <w:t xml:space="preserve">bậc </w:t>
      </w:r>
      <w:r>
        <w:rPr>
          <w:i/>
        </w:rPr>
        <w:t xml:space="preserve">danh từ </w:t>
      </w:r>
      <w:r>
        <w:t xml:space="preserve">Thứ </w:t>
      </w:r>
      <w:r>
        <w:t xml:space="preserve">bậc </w:t>
      </w:r>
      <w:r>
        <w:t xml:space="preserve">trong </w:t>
      </w:r>
      <w:r>
        <w:t xml:space="preserve">một </w:t>
      </w:r>
      <w:r>
        <w:t xml:space="preserve">ngạch. </w:t>
      </w:r>
      <w:r>
        <w:br/>
      </w:r>
      <w:r>
        <w:rPr>
          <w:b/>
        </w:rPr>
        <w:t xml:space="preserve">ngạch </w:t>
      </w:r>
      <w:r>
        <w:rPr>
          <w:b/>
        </w:rPr>
        <w:t xml:space="preserve">trật </w:t>
      </w:r>
      <w:r>
        <w:rPr>
          <w:i/>
        </w:rPr>
        <w:t xml:space="preserve">danh từ </w:t>
      </w:r>
      <w:r>
        <w:t xml:space="preserve">(ít dùng). </w:t>
      </w:r>
      <w:r>
        <w:t xml:space="preserve">Ngạch </w:t>
      </w:r>
      <w:r>
        <w:t xml:space="preserve">bậc. </w:t>
      </w:r>
      <w:r>
        <w:br/>
      </w:r>
      <w:r>
        <w:rPr>
          <w:b/>
        </w:rPr>
        <w:t xml:space="preserve">ngai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Ghế </w:t>
      </w:r>
      <w:r>
        <w:t xml:space="preserve">có </w:t>
      </w:r>
      <w:r>
        <w:t xml:space="preserve">lưng </w:t>
      </w:r>
      <w:r>
        <w:t xml:space="preserve">và </w:t>
      </w:r>
      <w:r>
        <w:t xml:space="preserve">tay </w:t>
      </w:r>
      <w:r>
        <w:t xml:space="preserve">vịn </w:t>
      </w:r>
      <w:r>
        <w:t xml:space="preserve">để </w:t>
      </w:r>
      <w:r>
        <w:t xml:space="preserve">vua </w:t>
      </w:r>
      <w:r>
        <w:t xml:space="preserve">ngồi </w:t>
      </w:r>
      <w:r>
        <w:t xml:space="preserve">trong </w:t>
      </w:r>
      <w:r>
        <w:t xml:space="preserve">các </w:t>
      </w:r>
      <w:r>
        <w:t xml:space="preserve">buổi </w:t>
      </w:r>
      <w:r>
        <w:t xml:space="preserve">chẩu. </w:t>
      </w:r>
      <w:r>
        <w:rPr>
          <w:b/>
        </w:rPr>
        <w:t xml:space="preserve">2 </w:t>
      </w:r>
      <w:r>
        <w:t xml:space="preserve">Đồ </w:t>
      </w:r>
      <w:r>
        <w:t xml:space="preserve">thờ </w:t>
      </w:r>
      <w:r>
        <w:t xml:space="preserve">bằng </w:t>
      </w:r>
      <w:r>
        <w:t xml:space="preserve">gỗ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ngai </w:t>
      </w:r>
      <w:r>
        <w:t xml:space="preserve">của </w:t>
      </w:r>
      <w:r>
        <w:t xml:space="preserve">vua, </w:t>
      </w:r>
      <w:r>
        <w:t xml:space="preserve">dùng </w:t>
      </w:r>
      <w:r>
        <w:t xml:space="preserve">để </w:t>
      </w:r>
      <w:r>
        <w:t xml:space="preserve">đặt </w:t>
      </w:r>
      <w:r>
        <w:t xml:space="preserve">bài </w:t>
      </w:r>
      <w:r>
        <w:t xml:space="preserve">vị. </w:t>
      </w:r>
      <w:r>
        <w:t xml:space="preserve">Ngai </w:t>
      </w:r>
      <w:r>
        <w:t xml:space="preserve">thờ. </w:t>
      </w:r>
      <w:r>
        <w:br/>
      </w:r>
      <w:r>
        <w:rPr>
          <w:b/>
        </w:rPr>
        <w:t xml:space="preserve">ngai </w:t>
      </w:r>
      <w:r>
        <w:rPr>
          <w:b/>
        </w:rPr>
        <w:t xml:space="preserve">ngái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t xml:space="preserve">ngái </w:t>
      </w:r>
      <w:r>
        <w:t xml:space="preserve">(láy). </w:t>
      </w:r>
      <w:r>
        <w:br/>
      </w:r>
      <w:r>
        <w:rPr>
          <w:b/>
        </w:rPr>
        <w:t xml:space="preserve">ngai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Ngai </w:t>
      </w:r>
      <w:r>
        <w:t xml:space="preserve">của </w:t>
      </w:r>
      <w:r>
        <w:t xml:space="preserve">vua </w:t>
      </w:r>
      <w:r>
        <w:t xml:space="preserve">ngồi;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ngôi </w:t>
      </w:r>
      <w:r>
        <w:t xml:space="preserve">vua. </w:t>
      </w:r>
      <w:r>
        <w:rPr>
          <w:i/>
        </w:rPr>
        <w:t xml:space="preserve">Lật </w:t>
      </w:r>
      <w:r>
        <w:rPr>
          <w:i/>
        </w:rPr>
        <w:t xml:space="preserve">đổ </w:t>
      </w:r>
      <w:r>
        <w:rPr>
          <w:i/>
        </w:rPr>
        <w:t xml:space="preserve">ngai </w:t>
      </w:r>
      <w:r>
        <w:rPr>
          <w:i/>
        </w:rPr>
        <w:t xml:space="preserve">bàng. </w:t>
      </w:r>
      <w:r>
        <w:br/>
      </w:r>
      <w:r>
        <w:rPr>
          <w:b/>
        </w:rPr>
        <w:t xml:space="preserve">ngài,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cao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 </w:t>
      </w:r>
      <w:r>
        <w:t xml:space="preserve">hoặc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tư </w:t>
      </w:r>
      <w:r>
        <w:t xml:space="preserve">sản. </w:t>
      </w:r>
      <w:r>
        <w:t xml:space="preserve">Ngài </w:t>
      </w:r>
      <w:r>
        <w:rPr>
          <w:i/>
        </w:rPr>
        <w:t xml:space="preserve">đại </w:t>
      </w:r>
      <w:r>
        <w:rPr>
          <w:i/>
        </w:rPr>
        <w:t xml:space="preserve">sứ. </w:t>
      </w:r>
      <w:r>
        <w:t xml:space="preserve">Xin </w:t>
      </w:r>
      <w:r>
        <w:t xml:space="preserve">mời </w:t>
      </w:r>
      <w:r>
        <w:rPr>
          <w:i/>
        </w:rPr>
        <w:t xml:space="preserve">ngài. </w:t>
      </w:r>
      <w:r>
        <w:rPr>
          <w:b/>
        </w:rPr>
        <w:t xml:space="preserve">2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Từ </w:t>
      </w:r>
      <w:r>
        <w:t xml:space="preserve">người </w:t>
      </w:r>
      <w:r>
        <w:t xml:space="preserve">mê </w:t>
      </w:r>
      <w:r>
        <w:t xml:space="preserve">tín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thần </w:t>
      </w:r>
      <w:r>
        <w:t xml:space="preserve">thánh </w:t>
      </w:r>
      <w:r>
        <w:t xml:space="preserve">với </w:t>
      </w:r>
      <w:r>
        <w:t xml:space="preserve">ý </w:t>
      </w:r>
      <w:r>
        <w:t xml:space="preserve">kính </w:t>
      </w:r>
      <w:r>
        <w:t xml:space="preserve">sợ. </w:t>
      </w:r>
      <w:r>
        <w:t xml:space="preserve">Ngài </w:t>
      </w:r>
      <w:r>
        <w:t xml:space="preserve">thiêng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ngài. </w:t>
      </w:r>
      <w:r>
        <w:rPr>
          <w:i/>
        </w:rPr>
        <w:t xml:space="preserve">danh từ </w:t>
      </w:r>
      <w:r>
        <w:t xml:space="preserve">Bướm </w:t>
      </w:r>
      <w:r>
        <w:t xml:space="preserve">do </w:t>
      </w:r>
      <w:r>
        <w:t xml:space="preserve">tằm </w:t>
      </w:r>
      <w:r>
        <w:t xml:space="preserve">biến </w:t>
      </w:r>
      <w:r>
        <w:t xml:space="preserve">thành. </w:t>
      </w:r>
      <w:r>
        <w:br/>
      </w:r>
      <w:r>
        <w:rPr>
          <w:b/>
        </w:rPr>
        <w:t xml:space="preserve">ngài </w:t>
      </w:r>
      <w:r>
        <w:rPr>
          <w:b/>
        </w:rPr>
        <w:t xml:space="preserve">ngại </w:t>
      </w:r>
      <w:r>
        <w:rPr>
          <w:i/>
        </w:rPr>
        <w:t xml:space="preserve">động từ </w:t>
      </w:r>
      <w:r>
        <w:t xml:space="preserve">xem </w:t>
      </w:r>
      <w:r>
        <w:t xml:space="preserve">ngại </w:t>
      </w:r>
      <w:r>
        <w:t xml:space="preserve">(láy). </w:t>
      </w:r>
      <w:r>
        <w:br/>
      </w:r>
      <w:r>
        <w:rPr>
          <w:b/>
        </w:rPr>
        <w:t xml:space="preserve">ngải </w:t>
      </w:r>
      <w:r>
        <w:rPr>
          <w:i/>
        </w:rPr>
        <w:t xml:space="preserve">danh từ </w:t>
      </w:r>
      <w:r>
        <w:t xml:space="preserve">†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gừng, </w:t>
      </w:r>
      <w:r>
        <w:t xml:space="preserve">lá </w:t>
      </w:r>
      <w:r>
        <w:t xml:space="preserve">to </w:t>
      </w:r>
      <w:r>
        <w:t xml:space="preserve">dài, </w:t>
      </w:r>
      <w:r>
        <w:t xml:space="preserve">có </w:t>
      </w:r>
      <w:r>
        <w:t xml:space="preserve">cuống </w:t>
      </w:r>
      <w:r>
        <w:t xml:space="preserve">ngắn, </w:t>
      </w:r>
      <w:r>
        <w:t xml:space="preserve">hoa </w:t>
      </w:r>
      <w:r>
        <w:t xml:space="preserve">màu </w:t>
      </w:r>
      <w:r>
        <w:t xml:space="preserve">vàng, </w:t>
      </w:r>
      <w:r>
        <w:t xml:space="preserve">củ </w:t>
      </w:r>
      <w:r>
        <w:t xml:space="preserve">dùng </w:t>
      </w:r>
      <w:r>
        <w:t xml:space="preserve">làm </w:t>
      </w:r>
      <w:r>
        <w:t xml:space="preserve">thuốc. </w:t>
      </w:r>
      <w:r>
        <w:rPr>
          <w:b/>
        </w:rPr>
        <w:t xml:space="preserve">2 </w:t>
      </w:r>
      <w:r>
        <w:t xml:space="preserve">Thuốc </w:t>
      </w:r>
      <w:r>
        <w:t xml:space="preserve">có </w:t>
      </w:r>
      <w:r>
        <w:t xml:space="preserve">phép </w:t>
      </w:r>
      <w:r>
        <w:t xml:space="preserve">mê </w:t>
      </w:r>
      <w:r>
        <w:t xml:space="preserve">hoặc </w:t>
      </w:r>
      <w:r>
        <w:t xml:space="preserve">người </w:t>
      </w:r>
      <w:r>
        <w:t xml:space="preserve">khác,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Bỏ </w:t>
      </w:r>
      <w:r>
        <w:t xml:space="preserve">bùa </w:t>
      </w:r>
      <w:r>
        <w:t xml:space="preserve">bỏ </w:t>
      </w:r>
      <w:r>
        <w:rPr>
          <w:i/>
        </w:rPr>
        <w:t xml:space="preserve">ngải. </w:t>
      </w:r>
      <w:r>
        <w:br/>
      </w:r>
      <w:r>
        <w:rPr>
          <w:b/>
        </w:rPr>
        <w:t xml:space="preserve">ngải </w:t>
      </w:r>
      <w:r>
        <w:rPr>
          <w:b/>
        </w:rPr>
        <w:t xml:space="preserve">cứu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thuộc </w:t>
      </w:r>
      <w:r>
        <w:t xml:space="preserve">họ </w:t>
      </w:r>
      <w:r>
        <w:t xml:space="preserve">cúc, </w:t>
      </w:r>
      <w:r>
        <w:t xml:space="preserve">lá </w:t>
      </w:r>
      <w:r>
        <w:t xml:space="preserve">khía </w:t>
      </w:r>
      <w:r>
        <w:t xml:space="preserve">sâu, </w:t>
      </w:r>
      <w:r>
        <w:t xml:space="preserve">mặt </w:t>
      </w:r>
      <w:r>
        <w:t xml:space="preserve">trên </w:t>
      </w:r>
      <w:r>
        <w:t xml:space="preserve">nhẫn </w:t>
      </w:r>
      <w:r>
        <w:t xml:space="preserve">màu </w:t>
      </w:r>
      <w:r>
        <w:t xml:space="preserve">lục </w:t>
      </w:r>
      <w:r>
        <w:t xml:space="preserve">sâm, </w:t>
      </w:r>
      <w:r>
        <w:t xml:space="preserve">mặt </w:t>
      </w:r>
      <w:r>
        <w:t xml:space="preserve">dưới </w:t>
      </w:r>
      <w:r>
        <w:rPr>
          <w:i/>
        </w:rPr>
        <w:t xml:space="preserve">màu </w:t>
      </w:r>
      <w:r>
        <w:t xml:space="preserve">tro,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ngãi </w:t>
      </w:r>
      <w:r>
        <w:rPr>
          <w:i/>
        </w:rPr>
        <w:t xml:space="preserve">danh từ </w:t>
      </w:r>
      <w:r>
        <w:t xml:space="preserve">(ph.; </w:t>
      </w:r>
      <w:r>
        <w:t xml:space="preserve">¡d.). </w:t>
      </w:r>
      <w:r>
        <w:t xml:space="preserve">Nghĩa, </w:t>
      </w:r>
      <w:r>
        <w:t xml:space="preserve">tình </w:t>
      </w:r>
      <w:r>
        <w:t xml:space="preserve">nghĩa. </w:t>
      </w:r>
      <w:r>
        <w:t xml:space="preserve">Tham </w:t>
      </w:r>
      <w:r>
        <w:rPr>
          <w:i/>
        </w:rPr>
        <w:t xml:space="preserve">uàng </w:t>
      </w:r>
      <w:r>
        <w:t xml:space="preserve">bỏ </w:t>
      </w:r>
      <w:r>
        <w:t xml:space="preserve">ngãi </w:t>
      </w:r>
      <w:r>
        <w:t xml:space="preserve">(tục ngữ). </w:t>
      </w:r>
      <w:r>
        <w:br/>
      </w:r>
      <w:r>
        <w:rPr>
          <w:b/>
        </w:rPr>
        <w:t xml:space="preserve">ngái,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sung, </w:t>
      </w:r>
      <w:r>
        <w:t xml:space="preserve">lá </w:t>
      </w:r>
      <w:r>
        <w:t xml:space="preserve">có </w:t>
      </w:r>
      <w:r>
        <w:t xml:space="preserve">lông </w:t>
      </w:r>
      <w:r>
        <w:t xml:space="preserve">cứng, </w:t>
      </w:r>
      <w:r>
        <w:t xml:space="preserve">mọc </w:t>
      </w:r>
      <w:r>
        <w:t xml:space="preserve">đối. </w:t>
      </w:r>
      <w:r>
        <w:br/>
      </w:r>
      <w:r>
        <w:rPr>
          <w:b/>
        </w:rPr>
        <w:t xml:space="preserve">ngái,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vị </w:t>
      </w:r>
      <w:r>
        <w:t xml:space="preserve">không </w:t>
      </w:r>
      <w:r>
        <w:t xml:space="preserve">dịu, </w:t>
      </w:r>
      <w:r>
        <w:t xml:space="preserve">hơi </w:t>
      </w:r>
      <w:r>
        <w:t xml:space="preserve">ngang. </w:t>
      </w:r>
      <w:r>
        <w:t xml:space="preserve">Thuốc </w:t>
      </w:r>
      <w:r>
        <w:rPr>
          <w:i/>
        </w:rPr>
        <w:t xml:space="preserve">mới, </w:t>
      </w:r>
      <w:r>
        <w:t xml:space="preserve">hút </w:t>
      </w:r>
      <w:r>
        <w:t xml:space="preserve">còn </w:t>
      </w:r>
      <w:r>
        <w:rPr>
          <w:i/>
        </w:rPr>
        <w:t xml:space="preserve">ngái.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ngai </w:t>
      </w:r>
      <w:r>
        <w:t xml:space="preserve">ngái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ngái, </w:t>
      </w:r>
      <w:r>
        <w:rPr>
          <w:i/>
        </w:rPr>
        <w:t xml:space="preserve">tính từ </w:t>
      </w:r>
      <w:r>
        <w:t xml:space="preserve">(phương ngữ). </w:t>
      </w:r>
      <w:r>
        <w:t xml:space="preserve">Xa. </w:t>
      </w:r>
      <w:r>
        <w:t xml:space="preserve">Xa </w:t>
      </w:r>
      <w:r>
        <w:t xml:space="preserve">chợ </w:t>
      </w:r>
      <w:r>
        <w:t xml:space="preserve">ngái </w:t>
      </w:r>
      <w:r>
        <w:t xml:space="preserve">sông. </w:t>
      </w:r>
      <w:r>
        <w:br/>
      </w:r>
      <w:r>
        <w:rPr>
          <w:b/>
        </w:rPr>
        <w:t xml:space="preserve">ngái </w:t>
      </w:r>
      <w:r>
        <w:rPr>
          <w:b/>
        </w:rPr>
        <w:t xml:space="preserve">ngủ </w:t>
      </w:r>
      <w:r>
        <w:rPr>
          <w:i/>
        </w:rPr>
        <w:t xml:space="preserve">động từ </w:t>
      </w:r>
      <w:r>
        <w:t xml:space="preserve">Chưa </w:t>
      </w:r>
      <w:r>
        <w:t xml:space="preserve">hết </w:t>
      </w:r>
      <w:r>
        <w:t xml:space="preserve">buồn </w:t>
      </w:r>
      <w:r>
        <w:t xml:space="preserve">ngủ </w:t>
      </w:r>
      <w:r>
        <w:t xml:space="preserve">hoặc </w:t>
      </w:r>
      <w:r>
        <w:t xml:space="preserve">chưa </w:t>
      </w:r>
      <w:r>
        <w:t xml:space="preserve">tỉnh </w:t>
      </w:r>
      <w:r>
        <w:t xml:space="preserve">táo </w:t>
      </w:r>
      <w:r>
        <w:t xml:space="preserve">hẳn </w:t>
      </w:r>
      <w:r>
        <w:t xml:space="preserve">sau </w:t>
      </w:r>
      <w:r>
        <w:t xml:space="preserve">khi </w:t>
      </w:r>
      <w:r>
        <w:t xml:space="preserve">vừa </w:t>
      </w:r>
      <w:r>
        <w:t xml:space="preserve">ngủ </w:t>
      </w:r>
      <w:r>
        <w:t xml:space="preserve">dậy. </w:t>
      </w:r>
      <w:r>
        <w:t xml:space="preserve">Giọng </w:t>
      </w:r>
      <w:r>
        <w:t xml:space="preserve">ngái </w:t>
      </w:r>
      <w:r>
        <w:rPr>
          <w:i/>
        </w:rPr>
        <w:t xml:space="preserve">ngư. </w:t>
      </w:r>
      <w:r>
        <w:br/>
      </w:r>
      <w:r>
        <w:rPr>
          <w:b/>
        </w:rPr>
        <w:t xml:space="preserve">ngai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phần </w:t>
      </w:r>
      <w:r>
        <w:t xml:space="preserve">muốn </w:t>
      </w:r>
      <w:r>
        <w:t xml:space="preserve">tránh </w:t>
      </w:r>
      <w:r>
        <w:t xml:space="preserve">vì </w:t>
      </w:r>
      <w:r>
        <w:t xml:space="preserve">nghĩ </w:t>
      </w:r>
      <w:r>
        <w:t xml:space="preserve">đến </w:t>
      </w:r>
      <w:r>
        <w:t xml:space="preserve">những </w:t>
      </w:r>
      <w:r>
        <w:t xml:space="preserve">gì </w:t>
      </w:r>
      <w:r>
        <w:t xml:space="preserve">không </w:t>
      </w:r>
      <w:r>
        <w:t xml:space="preserve">hay </w:t>
      </w:r>
      <w:r>
        <w:t xml:space="preserve">mà </w:t>
      </w:r>
      <w:r>
        <w:t xml:space="preserve">có </w:t>
      </w:r>
      <w:r>
        <w:t xml:space="preserve">thể </w:t>
      </w:r>
      <w:r>
        <w:t xml:space="preserve">mình </w:t>
      </w:r>
      <w:r>
        <w:t xml:space="preserve">sẽ </w:t>
      </w:r>
      <w:r>
        <w:t xml:space="preserve">phải </w:t>
      </w:r>
      <w:r>
        <w:t xml:space="preserve">chịu. </w:t>
      </w:r>
      <w:r>
        <w:t xml:space="preserve">Ngại </w:t>
      </w:r>
      <w:r>
        <w:rPr>
          <w:i/>
        </w:rPr>
        <w:t xml:space="preserve">đi </w:t>
      </w:r>
      <w:r>
        <w:t xml:space="preserve">xa. </w:t>
      </w:r>
      <w:r>
        <w:t xml:space="preserve">Ngại </w:t>
      </w:r>
      <w:r>
        <w:t xml:space="preserve">ua </w:t>
      </w:r>
      <w:r>
        <w:rPr>
          <w:i/>
        </w:rPr>
        <w:t xml:space="preserve">chạm. </w:t>
      </w:r>
      <w:r>
        <w:t xml:space="preserve">Ngại </w:t>
      </w:r>
      <w:r>
        <w:t xml:space="preserve">tuổi </w:t>
      </w:r>
      <w:r>
        <w:t xml:space="preserve">già </w:t>
      </w:r>
      <w:r>
        <w:t xml:space="preserve">sức </w:t>
      </w:r>
      <w:r>
        <w:t xml:space="preserve">yếu </w:t>
      </w:r>
      <w:r>
        <w:t xml:space="preserve">(ngại </w:t>
      </w:r>
      <w:r>
        <w:t xml:space="preserve">vì </w:t>
      </w:r>
      <w:r>
        <w:t xml:space="preserve">nghĩ </w:t>
      </w:r>
      <w:r>
        <w:t xml:space="preserve">rằng </w:t>
      </w:r>
      <w:r>
        <w:t xml:space="preserve">mình </w:t>
      </w:r>
      <w:r>
        <w:t xml:space="preserve">tuổi </w:t>
      </w:r>
      <w:r>
        <w:t xml:space="preserve">già </w:t>
      </w:r>
      <w:r>
        <w:t xml:space="preserve">sức </w:t>
      </w:r>
      <w:r>
        <w:t xml:space="preserve">yếu). </w:t>
      </w:r>
      <w:r>
        <w:rPr>
          <w:b/>
        </w:rPr>
        <w:t xml:space="preserve">2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vì </w:t>
      </w:r>
      <w:r>
        <w:t xml:space="preserve">cho </w:t>
      </w:r>
      <w:r>
        <w:t xml:space="preserve">rằng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hay. </w:t>
      </w:r>
      <w:r>
        <w:t xml:space="preserve">Ngại </w:t>
      </w:r>
      <w:r>
        <w:t xml:space="preserve">rằng </w:t>
      </w:r>
      <w:r>
        <w:t xml:space="preserve">trời </w:t>
      </w:r>
      <w:r>
        <w:rPr>
          <w:i/>
        </w:rPr>
        <w:t xml:space="preserve">sắp </w:t>
      </w:r>
      <w:r>
        <w:t xml:space="preserve">mưa. </w:t>
      </w:r>
      <w:r>
        <w:t xml:space="preserve">Ngại </w:t>
      </w:r>
      <w:r>
        <w:rPr>
          <w:i/>
        </w:rPr>
        <w:t xml:space="preserve">cho </w:t>
      </w:r>
      <w:r>
        <w:rPr>
          <w:i/>
        </w:rPr>
        <w:t xml:space="preserve">sức </w:t>
      </w:r>
      <w:r>
        <w:rPr>
          <w:i/>
        </w:rPr>
        <w:t xml:space="preserve">khoẻ </w:t>
      </w:r>
      <w:r>
        <w:rPr>
          <w:i/>
        </w:rPr>
        <w:t xml:space="preserve">của </w:t>
      </w:r>
      <w:r>
        <w:rPr>
          <w:i/>
        </w:rPr>
        <w:t xml:space="preserve">bạn. </w:t>
      </w:r>
      <w:r>
        <w:rPr>
          <w:i/>
        </w:rPr>
        <w:t xml:space="preserve">!I </w:t>
      </w:r>
      <w:r>
        <w:t xml:space="preserve">Ly: </w:t>
      </w:r>
      <w:r>
        <w:rPr>
          <w:i/>
        </w:rPr>
        <w:t xml:space="preserve">ngài </w:t>
      </w:r>
      <w:r>
        <w:t xml:space="preserve">ngại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íÙ. </w:t>
      </w:r>
      <w:r>
        <w:br/>
      </w:r>
      <w:r>
        <w:rPr>
          <w:b/>
        </w:rPr>
        <w:t xml:space="preserve">ngại </w:t>
      </w:r>
      <w:r>
        <w:rPr>
          <w:b/>
        </w:rPr>
        <w:t xml:space="preserve">ngần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ngân </w:t>
      </w:r>
      <w:r>
        <w:t xml:space="preserve">ngại. </w:t>
      </w:r>
      <w:r>
        <w:br/>
      </w:r>
      <w:r>
        <w:rPr>
          <w:b/>
        </w:rPr>
        <w:t xml:space="preserve">ngại </w:t>
      </w:r>
      <w:r>
        <w:rPr>
          <w:b/>
        </w:rPr>
        <w:t xml:space="preserve">ngùng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điều </w:t>
      </w:r>
      <w:r>
        <w:t xml:space="preserve">e </w:t>
      </w:r>
      <w:r>
        <w:t xml:space="preserve">ngại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Mới </w:t>
      </w:r>
      <w:r>
        <w:rPr>
          <w:i/>
        </w:rPr>
        <w:t xml:space="preserve">đến </w:t>
      </w:r>
      <w:r>
        <w:rPr>
          <w:i/>
        </w:rPr>
        <w:t xml:space="preserve">nơi </w:t>
      </w:r>
      <w:r>
        <w:rPr>
          <w:i/>
        </w:rPr>
        <w:t xml:space="preserve">lạ, </w:t>
      </w:r>
      <w:r>
        <w:t xml:space="preserve">còn </w:t>
      </w:r>
      <w:r>
        <w:t xml:space="preserve">ngại </w:t>
      </w:r>
      <w:r>
        <w:rPr>
          <w:i/>
        </w:rPr>
        <w:t xml:space="preserve">ngùng. </w:t>
      </w:r>
      <w:r>
        <w:br w:type="page"/>
      </w:r>
      <w:r>
        <w:rPr>
          <w:b/>
        </w:rPr>
        <w:t xml:space="preserve">ngàm </w:t>
      </w:r>
      <w:r>
        <w:rPr>
          <w:i/>
        </w:rPr>
        <w:t xml:space="preserve">danh từ </w:t>
      </w:r>
      <w:r>
        <w:t xml:space="preserve">Chỗ </w:t>
      </w:r>
      <w:r>
        <w:t xml:space="preserve">có </w:t>
      </w:r>
      <w:r>
        <w:t xml:space="preserve">khấc </w:t>
      </w:r>
      <w:r>
        <w:t xml:space="preserve">ở </w:t>
      </w:r>
      <w:r>
        <w:t xml:space="preserve">đầu </w:t>
      </w:r>
      <w:r>
        <w:t xml:space="preserve">thanh </w:t>
      </w:r>
      <w:r>
        <w:t xml:space="preserve">gỗ </w:t>
      </w:r>
      <w:r>
        <w:t xml:space="preserve">hay </w:t>
      </w:r>
      <w:r>
        <w:t xml:space="preserve">sắt, </w:t>
      </w:r>
      <w:r>
        <w:t xml:space="preserve">để </w:t>
      </w:r>
      <w:r>
        <w:t xml:space="preserve">đặt </w:t>
      </w:r>
      <w:r>
        <w:t xml:space="preserve">khớp </w:t>
      </w:r>
      <w:r>
        <w:t xml:space="preserve">đầu </w:t>
      </w:r>
      <w:r>
        <w:t xml:space="preserve">thanh </w:t>
      </w:r>
      <w:r>
        <w:t xml:space="preserve">gỗ, </w:t>
      </w:r>
      <w:r>
        <w:t xml:space="preserve">sắt </w:t>
      </w:r>
      <w:r>
        <w:t xml:space="preserve">khác </w:t>
      </w:r>
      <w:r>
        <w:t xml:space="preserve">cho </w:t>
      </w:r>
      <w:r>
        <w:t xml:space="preserve">gắn </w:t>
      </w:r>
      <w:r>
        <w:t xml:space="preserve">chặt </w:t>
      </w:r>
      <w:r>
        <w:t xml:space="preserve">vào, </w:t>
      </w:r>
      <w:r>
        <w:t xml:space="preserve">không </w:t>
      </w:r>
      <w:r>
        <w:t xml:space="preserve">di </w:t>
      </w:r>
      <w:r>
        <w:t xml:space="preserve">động </w:t>
      </w:r>
      <w:r>
        <w:t xml:space="preserve">được. </w:t>
      </w:r>
      <w:r>
        <w:br/>
      </w:r>
      <w:r>
        <w:rPr>
          <w:b/>
        </w:rPr>
        <w:t xml:space="preserve">ngan </w:t>
      </w:r>
      <w:r>
        <w:rPr>
          <w:i/>
        </w:rPr>
        <w:t xml:space="preserve">danh từ </w:t>
      </w:r>
      <w:r>
        <w:t xml:space="preserve">Chim </w:t>
      </w:r>
      <w:r>
        <w:t xml:space="preserve">nuôi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vịt, </w:t>
      </w:r>
      <w:r>
        <w:t xml:space="preserve">nhưng </w:t>
      </w:r>
      <w:r>
        <w:t xml:space="preserve">lớn </w:t>
      </w:r>
      <w:r>
        <w:t xml:space="preserve">hơn, </w:t>
      </w:r>
      <w:r>
        <w:t xml:space="preserve">đầu </w:t>
      </w:r>
      <w:r>
        <w:t xml:space="preserve">có </w:t>
      </w:r>
      <w:r>
        <w:t xml:space="preserve">mào </w:t>
      </w:r>
      <w:r>
        <w:t xml:space="preserve">thịt </w:t>
      </w:r>
      <w:r>
        <w:t xml:space="preserve">đỏ. </w:t>
      </w:r>
      <w:r>
        <w:br/>
      </w:r>
      <w:r>
        <w:rPr>
          <w:b/>
        </w:rPr>
        <w:t xml:space="preserve">ngan </w:t>
      </w:r>
      <w:r>
        <w:rPr>
          <w:b/>
        </w:rPr>
        <w:t xml:space="preserve">ngát </w:t>
      </w:r>
      <w:r>
        <w:rPr>
          <w:i/>
        </w:rPr>
        <w:t xml:space="preserve">tính từ </w:t>
      </w:r>
      <w:r>
        <w:t xml:space="preserve">xem </w:t>
      </w:r>
      <w:r>
        <w:t xml:space="preserve">ngát </w:t>
      </w:r>
      <w:r>
        <w:t xml:space="preserve">(láy). </w:t>
      </w:r>
      <w:r>
        <w:br/>
      </w:r>
      <w:r>
        <w:rPr>
          <w:b/>
        </w:rPr>
        <w:t xml:space="preserve">ngàn, </w:t>
      </w:r>
      <w:r>
        <w:rPr>
          <w:i/>
        </w:rPr>
        <w:t xml:space="preserve">danh từ </w:t>
      </w:r>
      <w:r>
        <w:t xml:space="preserve">(văn chương). </w:t>
      </w:r>
      <w:r>
        <w:t xml:space="preserve">Rừng. </w:t>
      </w:r>
      <w:r>
        <w:t xml:space="preserve">Vượt </w:t>
      </w:r>
      <w:r>
        <w:t xml:space="preserve">suối </w:t>
      </w:r>
      <w:r>
        <w:t xml:space="preserve">băng </w:t>
      </w:r>
      <w:r>
        <w:rPr>
          <w:i/>
        </w:rPr>
        <w:t xml:space="preserve">ngàn. </w:t>
      </w:r>
      <w:r>
        <w:rPr>
          <w:i/>
        </w:rPr>
        <w:t xml:space="preserve">Đốn </w:t>
      </w:r>
      <w:r>
        <w:rPr>
          <w:i/>
        </w:rPr>
        <w:t xml:space="preserve">tre </w:t>
      </w:r>
      <w:r>
        <w:t xml:space="preserve">đẫn </w:t>
      </w:r>
      <w:r>
        <w:t xml:space="preserve">gỗ </w:t>
      </w:r>
      <w:r>
        <w:t xml:space="preserve">trên </w:t>
      </w:r>
      <w:r>
        <w:t xml:space="preserve">ngàn... </w:t>
      </w:r>
      <w:r>
        <w:t xml:space="preserve">(ca dao). </w:t>
      </w:r>
      <w:r>
        <w:br/>
      </w:r>
      <w:r>
        <w:rPr>
          <w:b/>
        </w:rPr>
        <w:t xml:space="preserve">ngàn: </w:t>
      </w:r>
      <w:r>
        <w:rPr>
          <w:i/>
        </w:rPr>
        <w:t xml:space="preserve">xem </w:t>
      </w:r>
      <w:r>
        <w:rPr>
          <w:i/>
        </w:rPr>
        <w:t xml:space="preserve">nghìn. </w:t>
      </w:r>
      <w:r>
        <w:br/>
      </w:r>
      <w:r>
        <w:rPr>
          <w:b/>
        </w:rPr>
        <w:t xml:space="preserve">ngàn </w:t>
      </w:r>
      <w:r>
        <w:rPr>
          <w:b/>
        </w:rPr>
        <w:t xml:space="preserve">ngạt, </w:t>
      </w:r>
      <w:r>
        <w:rPr>
          <w:i/>
        </w:rPr>
        <w:t xml:space="preserve">tính từ </w:t>
      </w:r>
      <w:r>
        <w:t xml:space="preserve">Nhiều </w:t>
      </w:r>
      <w:r>
        <w:t xml:space="preserve">và </w:t>
      </w:r>
      <w:r>
        <w:t xml:space="preserve">rộng </w:t>
      </w:r>
      <w:r>
        <w:t xml:space="preserve">khắp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nhìn </w:t>
      </w:r>
      <w:r>
        <w:t xml:space="preserve">không </w:t>
      </w:r>
      <w:r>
        <w:t xml:space="preserve">thể </w:t>
      </w:r>
      <w:r>
        <w:t xml:space="preserve">hết. </w:t>
      </w:r>
      <w:r>
        <w:t xml:space="preserve">Hai </w:t>
      </w:r>
      <w:r>
        <w:rPr>
          <w:i/>
        </w:rPr>
        <w:t xml:space="preserve">bên </w:t>
      </w:r>
      <w:r>
        <w:t xml:space="preserve">bờ </w:t>
      </w:r>
      <w:r>
        <w:rPr>
          <w:i/>
        </w:rPr>
        <w:t xml:space="preserve">dâu </w:t>
      </w:r>
      <w:r>
        <w:rPr>
          <w:i/>
        </w:rPr>
        <w:t xml:space="preserve">xanh </w:t>
      </w:r>
      <w:r>
        <w:rPr>
          <w:i/>
        </w:rPr>
        <w:t xml:space="preserve">ngàn </w:t>
      </w:r>
      <w:r>
        <w:t xml:space="preserve">ngạt. </w:t>
      </w:r>
      <w:r>
        <w:t xml:space="preserve">Người </w:t>
      </w:r>
      <w:r>
        <w:rPr>
          <w:i/>
        </w:rPr>
        <w:t xml:space="preserve">đông </w:t>
      </w:r>
      <w:r>
        <w:rPr>
          <w:i/>
        </w:rPr>
        <w:t xml:space="preserve">ngàn </w:t>
      </w:r>
      <w:r>
        <w:rPr>
          <w:i/>
        </w:rPr>
        <w:t xml:space="preserve">ngạt. </w:t>
      </w:r>
      <w:r>
        <w:br/>
      </w:r>
      <w:r>
        <w:rPr>
          <w:b/>
        </w:rPr>
        <w:t xml:space="preserve">ngàn </w:t>
      </w:r>
      <w:r>
        <w:rPr>
          <w:b/>
        </w:rPr>
        <w:t xml:space="preserve">ngạt; </w:t>
      </w:r>
      <w:r>
        <w:rPr>
          <w:i/>
        </w:rPr>
        <w:t xml:space="preserve">tính từ </w:t>
      </w:r>
      <w:r>
        <w:t xml:space="preserve">(Tiếng </w:t>
      </w:r>
      <w:r>
        <w:t xml:space="preserve">nói) </w:t>
      </w:r>
      <w:r>
        <w:t xml:space="preserve">hơi </w:t>
      </w:r>
      <w:r>
        <w:t xml:space="preserve">bị </w:t>
      </w:r>
      <w:r>
        <w:t xml:space="preserve">tắc </w:t>
      </w:r>
      <w:r>
        <w:t xml:space="preserve">như </w:t>
      </w:r>
      <w:r>
        <w:t xml:space="preserve">người </w:t>
      </w:r>
      <w:r>
        <w:t xml:space="preserve">ngạt </w:t>
      </w:r>
      <w:r>
        <w:t xml:space="preserve">mũi. </w:t>
      </w:r>
      <w:r>
        <w:t xml:space="preserve">Giọng </w:t>
      </w:r>
      <w:r>
        <w:t xml:space="preserve">ngàn </w:t>
      </w:r>
      <w:r>
        <w:t xml:space="preserve">ngạt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cảm. </w:t>
      </w:r>
      <w:r>
        <w:br/>
      </w:r>
      <w:r>
        <w:rPr>
          <w:b/>
        </w:rPr>
        <w:t xml:space="preserve">ngàn </w:t>
      </w:r>
      <w:r>
        <w:rPr>
          <w:b/>
        </w:rPr>
        <w:t xml:space="preserve">thu </w:t>
      </w:r>
      <w:r>
        <w:rPr>
          <w:i/>
        </w:rPr>
        <w:t xml:space="preserve">xem </w:t>
      </w:r>
      <w:r>
        <w:rPr>
          <w:i/>
        </w:rPr>
        <w:t xml:space="preserve">nghìn </w:t>
      </w:r>
      <w:r>
        <w:t xml:space="preserve">thu. </w:t>
      </w:r>
      <w:r>
        <w:br/>
      </w:r>
      <w:r>
        <w:rPr>
          <w:b/>
        </w:rPr>
        <w:t xml:space="preserve">ngản </w:t>
      </w:r>
      <w:r>
        <w:rPr>
          <w:b/>
        </w:rPr>
        <w:t xml:space="preserve">trùng </w:t>
      </w:r>
      <w:r>
        <w:rPr>
          <w:i/>
        </w:rPr>
        <w:t xml:space="preserve">xem </w:t>
      </w:r>
      <w:r>
        <w:t xml:space="preserve">nghìn </w:t>
      </w:r>
      <w:r>
        <w:t xml:space="preserve">trùng. </w:t>
      </w:r>
      <w:r>
        <w:br/>
      </w:r>
      <w:r>
        <w:rPr>
          <w:b/>
        </w:rPr>
        <w:t xml:space="preserve">ngàn </w:t>
      </w:r>
      <w:r>
        <w:rPr>
          <w:b/>
        </w:rPr>
        <w:t xml:space="preserve">xưa </w:t>
      </w:r>
      <w:r>
        <w:rPr>
          <w:i/>
        </w:rPr>
        <w:t xml:space="preserve">xem </w:t>
      </w:r>
      <w:r>
        <w:t xml:space="preserve">nghìn </w:t>
      </w:r>
      <w:r>
        <w:rPr>
          <w:i/>
        </w:rPr>
        <w:t xml:space="preserve">xưa. </w:t>
      </w:r>
      <w:r>
        <w:br/>
      </w:r>
      <w:r>
        <w:rPr>
          <w:b/>
        </w:rPr>
        <w:t xml:space="preserve">ngán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Chán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ăn </w:t>
      </w:r>
      <w:r>
        <w:t xml:space="preserve">nổi, </w:t>
      </w:r>
      <w:r>
        <w:t xml:space="preserve">chịu </w:t>
      </w:r>
      <w:r>
        <w:t xml:space="preserve">nổi </w:t>
      </w:r>
      <w:r>
        <w:t xml:space="preserve">được </w:t>
      </w:r>
      <w:r>
        <w:t xml:space="preserve">nữa. </w:t>
      </w:r>
      <w:r>
        <w:t xml:space="preserve">Ngán </w:t>
      </w:r>
      <w:r>
        <w:t xml:space="preserve">thịt </w:t>
      </w:r>
      <w:r>
        <w:rPr>
          <w:i/>
        </w:rPr>
        <w:t xml:space="preserve">mỡ. </w:t>
      </w:r>
      <w:r>
        <w:rPr>
          <w:i/>
        </w:rPr>
        <w:t xml:space="preserve">Tôi </w:t>
      </w:r>
      <w:r>
        <w:rPr>
          <w:i/>
        </w:rPr>
        <w:t xml:space="preserve">đã </w:t>
      </w:r>
      <w:r>
        <w:t xml:space="preserve">ngán </w:t>
      </w:r>
      <w:r>
        <w:t xml:space="preserve">cái </w:t>
      </w:r>
      <w:r>
        <w:rPr>
          <w:i/>
        </w:rPr>
        <w:t xml:space="preserve">uiệc </w:t>
      </w:r>
      <w:r>
        <w:rPr>
          <w:i/>
        </w:rPr>
        <w:t xml:space="preserve">đó </w:t>
      </w:r>
      <w:r>
        <w:rPr>
          <w:i/>
        </w:rPr>
        <w:t xml:space="preserve">Lắm </w:t>
      </w:r>
      <w:r>
        <w:t xml:space="preserve">rồi. </w:t>
      </w:r>
      <w:r>
        <w:rPr>
          <w:b/>
        </w:rPr>
        <w:t xml:space="preserve">2 </w:t>
      </w:r>
      <w:r>
        <w:t xml:space="preserve">(phương ngữ). </w:t>
      </w:r>
      <w:r>
        <w:t xml:space="preserve">Ngại </w:t>
      </w:r>
      <w:r>
        <w:t xml:space="preserve">đến </w:t>
      </w:r>
      <w:r>
        <w:t xml:space="preserve">mức </w:t>
      </w:r>
      <w:r>
        <w:t xml:space="preserve">sợ. </w:t>
      </w:r>
      <w:r>
        <w:t xml:space="preserve">Ngán </w:t>
      </w:r>
      <w:r>
        <w:rPr>
          <w:i/>
        </w:rPr>
        <w:t xml:space="preserve">đòn. </w:t>
      </w:r>
      <w:r>
        <w:br/>
      </w:r>
      <w:r>
        <w:rPr>
          <w:b/>
        </w:rPr>
        <w:t xml:space="preserve">ngán </w:t>
      </w:r>
      <w:r>
        <w:rPr>
          <w:b/>
        </w:rPr>
        <w:t xml:space="preserve">ngẩm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thích </w:t>
      </w:r>
      <w:r>
        <w:t xml:space="preserve">thú, </w:t>
      </w:r>
      <w:r>
        <w:t xml:space="preserve">thiết </w:t>
      </w:r>
      <w:r>
        <w:t xml:space="preserve">tha </w:t>
      </w:r>
      <w:r>
        <w:t xml:space="preserve">gì </w:t>
      </w:r>
      <w:r>
        <w:t xml:space="preserve">nữa </w:t>
      </w:r>
      <w:r>
        <w:t xml:space="preserve">vì </w:t>
      </w:r>
      <w:r>
        <w:t xml:space="preserve">đã </w:t>
      </w:r>
      <w:r>
        <w:t xml:space="preserve">quá </w:t>
      </w:r>
      <w:r>
        <w:t xml:space="preserve">thất </w:t>
      </w:r>
      <w:r>
        <w:t xml:space="preserve">vọng. </w:t>
      </w:r>
      <w:r>
        <w:t xml:space="preserve">Tâm </w:t>
      </w:r>
      <w:r>
        <w:rPr>
          <w:i/>
        </w:rPr>
        <w:t xml:space="preserve">trạng </w:t>
      </w:r>
      <w:r>
        <w:rPr>
          <w:i/>
        </w:rPr>
        <w:t xml:space="preserve">chán </w:t>
      </w:r>
      <w:r>
        <w:t xml:space="preserve">chường, </w:t>
      </w:r>
      <w:r>
        <w:rPr>
          <w:i/>
        </w:rPr>
        <w:t xml:space="preserve">ngán </w:t>
      </w:r>
      <w:r>
        <w:rPr>
          <w:i/>
        </w:rPr>
        <w:t xml:space="preserve">ngẩm. </w:t>
      </w:r>
      <w:r>
        <w:br/>
      </w:r>
      <w:r>
        <w:rPr>
          <w:b/>
        </w:rPr>
        <w:t xml:space="preserve">ngạn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Câu </w:t>
      </w:r>
      <w:r>
        <w:t xml:space="preserve">nói, </w:t>
      </w:r>
      <w:r>
        <w:t xml:space="preserve">lời </w:t>
      </w:r>
      <w:r>
        <w:t xml:space="preserve">nói </w:t>
      </w:r>
      <w:r>
        <w:t xml:space="preserve">từ </w:t>
      </w:r>
      <w:r>
        <w:t xml:space="preserve">xưa </w:t>
      </w:r>
      <w:r>
        <w:t xml:space="preserve">truyền </w:t>
      </w:r>
      <w:r>
        <w:t xml:space="preserve">lại, </w:t>
      </w:r>
      <w:r>
        <w:t xml:space="preserve">bao </w:t>
      </w:r>
      <w:r>
        <w:t xml:space="preserve">gồm </w:t>
      </w:r>
      <w:r>
        <w:t xml:space="preserve">cả </w:t>
      </w:r>
      <w:r>
        <w:t xml:space="preserve">tục </w:t>
      </w:r>
      <w:r>
        <w:t xml:space="preserve">ngữ. </w:t>
      </w:r>
      <w:r>
        <w:rPr>
          <w:i/>
        </w:rPr>
        <w:t xml:space="preserve">Ngạn </w:t>
      </w:r>
      <w:r>
        <w:rPr>
          <w:i/>
        </w:rPr>
        <w:t xml:space="preserve">ngữ </w:t>
      </w:r>
      <w:r>
        <w:rPr>
          <w:i/>
        </w:rPr>
        <w:t xml:space="preserve">có </w:t>
      </w:r>
      <w:r>
        <w:rPr>
          <w:i/>
        </w:rPr>
        <w:t xml:space="preserve">câu... </w:t>
      </w:r>
      <w:r>
        <w:br/>
      </w:r>
      <w:r>
        <w:rPr>
          <w:b/>
        </w:rPr>
        <w:t xml:space="preserve">ngang,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thanh </w:t>
      </w:r>
      <w:r>
        <w:t xml:space="preserve">điệu </w:t>
      </w:r>
      <w:r>
        <w:t xml:space="preserve">của </w:t>
      </w:r>
      <w:r>
        <w:t xml:space="preserve">tiếng </w:t>
      </w:r>
      <w:r>
        <w:t xml:space="preserve">Việt, </w:t>
      </w:r>
      <w:r>
        <w:t xml:space="preserve">được </w:t>
      </w:r>
      <w:r>
        <w:t xml:space="preserve">kí </w:t>
      </w:r>
      <w:r>
        <w:t xml:space="preserve">hiệu </w:t>
      </w:r>
      <w:r>
        <w:t xml:space="preserve">bằng </w:t>
      </w:r>
      <w:r>
        <w:t xml:space="preserve">"không </w:t>
      </w:r>
      <w:r>
        <w:t xml:space="preserve">có </w:t>
      </w:r>
      <w:r>
        <w:t xml:space="preserve">dấu",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thanh </w:t>
      </w:r>
      <w:r>
        <w:t xml:space="preserve">điệu </w:t>
      </w:r>
      <w:r>
        <w:t xml:space="preserve">khác </w:t>
      </w:r>
      <w:r>
        <w:t xml:space="preserve">đều </w:t>
      </w:r>
      <w:r>
        <w:t xml:space="preserve">có </w:t>
      </w:r>
      <w:r>
        <w:t xml:space="preserve">dấu. </w:t>
      </w:r>
      <w:r>
        <w:t xml:space="preserve">Thanh </w:t>
      </w:r>
      <w:r>
        <w:t xml:space="preserve">ngang. </w:t>
      </w:r>
      <w:r>
        <w:br/>
      </w:r>
      <w:r>
        <w:rPr>
          <w:b/>
        </w:rPr>
        <w:t xml:space="preserve">ngang,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Theo </w:t>
      </w:r>
      <w:r>
        <w:t xml:space="preserve">chiều </w:t>
      </w:r>
      <w:r>
        <w:t xml:space="preserve">rộng; </w:t>
      </w:r>
      <w:r>
        <w:t xml:space="preserve">trái </w:t>
      </w:r>
      <w:r>
        <w:t xml:space="preserve">với </w:t>
      </w:r>
      <w:r>
        <w:t xml:space="preserve">dọc. </w:t>
      </w:r>
      <w:r>
        <w:rPr>
          <w:i/>
        </w:rPr>
        <w:t xml:space="preserve">Dàn </w:t>
      </w:r>
      <w:r>
        <w:t xml:space="preserve">thành </w:t>
      </w:r>
      <w:r>
        <w:rPr>
          <w:i/>
        </w:rPr>
        <w:t xml:space="preserve">hàng </w:t>
      </w:r>
      <w:r>
        <w:rPr>
          <w:i/>
        </w:rPr>
        <w:t xml:space="preserve">ngang. </w:t>
      </w:r>
      <w:r>
        <w:t xml:space="preserve">Cầu </w:t>
      </w:r>
      <w:r>
        <w:t xml:space="preserve">uắt </w:t>
      </w:r>
      <w:r>
        <w:t xml:space="preserve">ngang </w:t>
      </w:r>
      <w:r>
        <w:t xml:space="preserve">sông. </w:t>
      </w:r>
      <w:r>
        <w:t xml:space="preserve">Rẽ </w:t>
      </w:r>
      <w:r>
        <w:t xml:space="preserve">ngang. </w:t>
      </w:r>
      <w:r>
        <w:rPr>
          <w:b/>
        </w:rPr>
        <w:t xml:space="preserve">2 </w:t>
      </w:r>
      <w:r>
        <w:t xml:space="preserve">Nằm </w:t>
      </w:r>
      <w:r>
        <w:t xml:space="preserve">trên </w:t>
      </w:r>
      <w:r>
        <w:t xml:space="preserve">mặt </w:t>
      </w:r>
      <w:r>
        <w:t xml:space="preserve">phẳng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mặt </w:t>
      </w:r>
      <w:r>
        <w:t xml:space="preserve">nước </w:t>
      </w:r>
      <w:r>
        <w:t xml:space="preserve">yên </w:t>
      </w:r>
      <w:r>
        <w:t xml:space="preserve">lặng. </w:t>
      </w:r>
      <w:r>
        <w:t xml:space="preserve">Rễ </w:t>
      </w:r>
      <w:r>
        <w:rPr>
          <w:i/>
        </w:rPr>
        <w:t xml:space="preserve">ăn </w:t>
      </w:r>
      <w:r>
        <w:t xml:space="preserve">ngang. </w:t>
      </w:r>
      <w:r>
        <w:rPr>
          <w:b/>
        </w:rPr>
        <w:t xml:space="preserve">3 </w:t>
      </w:r>
      <w:r>
        <w:t xml:space="preserve">Không </w:t>
      </w:r>
      <w:r>
        <w:t xml:space="preserve">thấp </w:t>
      </w:r>
      <w:r>
        <w:t xml:space="preserve">hơn, </w:t>
      </w:r>
      <w:r>
        <w:t xml:space="preserve">mà </w:t>
      </w:r>
      <w:r>
        <w:t xml:space="preserve">ở </w:t>
      </w:r>
      <w:r>
        <w:t xml:space="preserve">vào </w:t>
      </w:r>
      <w:r>
        <w:t xml:space="preserve">mức </w:t>
      </w:r>
      <w:r>
        <w:t xml:space="preserve">của </w:t>
      </w:r>
      <w:r>
        <w:t xml:space="preserve">cái </w:t>
      </w:r>
      <w:r>
        <w:t xml:space="preserve">gì </w:t>
      </w:r>
      <w:r>
        <w:t xml:space="preserve">đó. </w:t>
      </w:r>
      <w:r>
        <w:rPr>
          <w:i/>
        </w:rPr>
        <w:t xml:space="preserve">Tóc </w:t>
      </w:r>
      <w:r>
        <w:rPr>
          <w:i/>
        </w:rPr>
        <w:t xml:space="preserve">xoÃ </w:t>
      </w:r>
      <w:r>
        <w:t xml:space="preserve">ngang </w:t>
      </w:r>
      <w:r>
        <w:rPr>
          <w:i/>
        </w:rPr>
        <w:t xml:space="preserve">uai. </w:t>
      </w:r>
      <w:r>
        <w:rPr>
          <w:i/>
        </w:rPr>
        <w:t xml:space="preserve">Ngang </w:t>
      </w:r>
      <w:r>
        <w:t xml:space="preserve">sức </w:t>
      </w:r>
      <w:r>
        <w:rPr>
          <w:i/>
        </w:rPr>
        <w:t xml:space="preserve">nhau. </w:t>
      </w:r>
      <w:r>
        <w:t xml:space="preserve">Cơ </w:t>
      </w:r>
      <w:r>
        <w:rPr>
          <w:i/>
        </w:rPr>
        <w:t xml:space="preserve">quan </w:t>
      </w:r>
      <w:r>
        <w:t xml:space="preserve">ngang </w:t>
      </w:r>
      <w:r>
        <w:t xml:space="preserve">bộ. </w:t>
      </w:r>
      <w:r>
        <w:t xml:space="preserve">Nâng </w:t>
      </w:r>
      <w:r>
        <w:rPr>
          <w:i/>
        </w:rPr>
        <w:t xml:space="preserve">ngang </w:t>
      </w:r>
      <w:r>
        <w:t xml:space="preserve">tầm.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Ở </w:t>
      </w:r>
      <w:r>
        <w:t xml:space="preserve">giữa </w:t>
      </w:r>
      <w:r>
        <w:t xml:space="preserve">chừng </w:t>
      </w:r>
      <w:r>
        <w:t xml:space="preserve">và </w:t>
      </w:r>
      <w:r>
        <w:t xml:space="preserve">làm </w:t>
      </w:r>
      <w:r>
        <w:t xml:space="preserve">gián </w:t>
      </w:r>
      <w:r>
        <w:t xml:space="preserve">đoạn. </w:t>
      </w:r>
      <w:r>
        <w:t xml:space="preserve">Về </w:t>
      </w:r>
      <w:r>
        <w:rPr>
          <w:i/>
        </w:rPr>
        <w:t xml:space="preserve">ngang </w:t>
      </w:r>
      <w:r>
        <w:rPr>
          <w:i/>
        </w:rPr>
        <w:t xml:space="preserve">đường </w:t>
      </w:r>
      <w:r>
        <w:rPr>
          <w:i/>
        </w:rPr>
        <w:t xml:space="preserve">bị </w:t>
      </w:r>
      <w:r>
        <w:t xml:space="preserve">mưa. </w:t>
      </w:r>
      <w:r>
        <w:t xml:space="preserve">Cắt </w:t>
      </w:r>
      <w:r>
        <w:t xml:space="preserve">ngang </w:t>
      </w:r>
      <w:r>
        <w:t xml:space="preserve">câu </w:t>
      </w:r>
      <w:r>
        <w:t xml:space="preserve">chuyện. </w:t>
      </w:r>
      <w:r>
        <w:t xml:space="preserve">Phá </w:t>
      </w:r>
      <w:r>
        <w:rPr>
          <w:i/>
        </w:rPr>
        <w:t xml:space="preserve">ngang*. </w:t>
      </w:r>
      <w:r>
        <w:rPr>
          <w:b/>
        </w:rPr>
        <w:t xml:space="preserve">5 </w:t>
      </w:r>
      <w:r>
        <w:t xml:space="preserve">Không </w:t>
      </w:r>
      <w:r>
        <w:t xml:space="preserve">thuận </w:t>
      </w:r>
      <w:r>
        <w:t xml:space="preserve">theo </w:t>
      </w:r>
      <w:r>
        <w:t xml:space="preserve">lẽ </w:t>
      </w:r>
      <w:r>
        <w:rPr>
          <w:i/>
        </w:rPr>
        <w:t xml:space="preserve">thường, </w:t>
      </w:r>
      <w:r>
        <w:t xml:space="preserve">mà </w:t>
      </w:r>
      <w:r>
        <w:t xml:space="preserve">cứ </w:t>
      </w:r>
      <w:r>
        <w:t xml:space="preserve">theo </w:t>
      </w:r>
      <w:r>
        <w:t xml:space="preserve">ý </w:t>
      </w:r>
      <w:r>
        <w:t xml:space="preserve">riêng </w:t>
      </w:r>
      <w:r>
        <w:t xml:space="preserve">của </w:t>
      </w:r>
      <w:r>
        <w:t xml:space="preserve">mình </w:t>
      </w:r>
      <w:r>
        <w:t xml:space="preserve">trong </w:t>
      </w:r>
      <w:r>
        <w:t xml:space="preserve">cách </w:t>
      </w:r>
      <w:r>
        <w:t xml:space="preserve">nói </w:t>
      </w:r>
      <w:r>
        <w:t xml:space="preserve">năng, </w:t>
      </w:r>
      <w:r>
        <w:t xml:space="preserve">đối </w:t>
      </w:r>
      <w:r>
        <w:t xml:space="preserve">xử, </w:t>
      </w:r>
      <w:r>
        <w:t xml:space="preserve">làm </w:t>
      </w:r>
      <w:r>
        <w:t xml:space="preserve">khó </w:t>
      </w:r>
      <w:r>
        <w:t xml:space="preserve">chịu. </w:t>
      </w:r>
      <w:r>
        <w:t xml:space="preserve">Nói </w:t>
      </w:r>
      <w:r>
        <w:t xml:space="preserve">ngang*. </w:t>
      </w:r>
      <w:r>
        <w:rPr>
          <w:i/>
        </w:rPr>
        <w:t xml:space="preserve">Bàn </w:t>
      </w:r>
      <w:r>
        <w:t xml:space="preserve">ngang. </w:t>
      </w:r>
      <w:r>
        <w:rPr>
          <w:i/>
        </w:rPr>
        <w:t xml:space="preserve">Tính </w:t>
      </w:r>
      <w:r>
        <w:t xml:space="preserve">rất </w:t>
      </w:r>
      <w:r>
        <w:t xml:space="preserve">ngang. </w:t>
      </w:r>
      <w:r>
        <w:t xml:space="preserve">Ngang </w:t>
      </w:r>
      <w:r>
        <w:rPr>
          <w:i/>
        </w:rPr>
        <w:t xml:space="preserve">như </w:t>
      </w:r>
      <w:r>
        <w:rPr>
          <w:i/>
        </w:rPr>
        <w:t xml:space="preserve">cua </w:t>
      </w:r>
      <w:r>
        <w:t xml:space="preserve">(kng.; </w:t>
      </w:r>
      <w:r>
        <w:t xml:space="preserve">tất </w:t>
      </w:r>
      <w:r>
        <w:t xml:space="preserve">ngang). </w:t>
      </w:r>
      <w:r>
        <w:rPr>
          <w:b/>
        </w:rPr>
        <w:t xml:space="preserve">8 </w:t>
      </w:r>
      <w:r>
        <w:t xml:space="preserve">(khẩu ngữ). </w:t>
      </w:r>
      <w:r>
        <w:t xml:space="preserve">(Mùi </w:t>
      </w:r>
      <w:r>
        <w:t xml:space="preserve">vị, </w:t>
      </w:r>
      <w:r>
        <w:t xml:space="preserve">âm </w:t>
      </w:r>
      <w:r>
        <w:t xml:space="preserve">điệu)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mà </w:t>
      </w:r>
      <w:r>
        <w:t xml:space="preserve">có </w:t>
      </w:r>
      <w:r>
        <w:t xml:space="preserve">gì </w:t>
      </w:r>
      <w:r>
        <w:t xml:space="preserve">đó </w:t>
      </w:r>
      <w:r>
        <w:t xml:space="preserve">là </w:t>
      </w:r>
      <w:r>
        <w:t xml:space="preserve">lạ,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chịu, </w:t>
      </w:r>
      <w:r>
        <w:t xml:space="preserve">khó </w:t>
      </w:r>
      <w:r>
        <w:t xml:space="preserve">nghe. </w:t>
      </w:r>
      <w:r>
        <w:rPr>
          <w:i/>
        </w:rPr>
        <w:t xml:space="preserve">Nước </w:t>
      </w:r>
      <w:r>
        <w:t xml:space="preserve">giếng </w:t>
      </w:r>
      <w:r>
        <w:rPr>
          <w:i/>
        </w:rPr>
        <w:t xml:space="preserve">mới </w:t>
      </w:r>
      <w:r>
        <w:rPr>
          <w:i/>
        </w:rPr>
        <w:t xml:space="preserve">đào, </w:t>
      </w:r>
      <w:r>
        <w:rPr>
          <w:i/>
        </w:rPr>
        <w:t xml:space="preserve">uống </w:t>
      </w:r>
      <w:r>
        <w:rPr>
          <w:i/>
        </w:rPr>
        <w:t xml:space="preserve">ngang </w:t>
      </w:r>
      <w:r>
        <w:rPr>
          <w:i/>
        </w:rPr>
        <w:t xml:space="preserve">quá. </w:t>
      </w:r>
      <w:r>
        <w:rPr>
          <w:i/>
        </w:rPr>
        <w:t xml:space="preserve">Mùi </w:t>
      </w:r>
      <w:r>
        <w:rPr>
          <w:i/>
        </w:rPr>
        <w:t xml:space="preserve">ngang </w:t>
      </w:r>
      <w:r>
        <w:t xml:space="preserve">ngang. </w:t>
      </w:r>
      <w:r>
        <w:rPr>
          <w:i/>
        </w:rPr>
        <w:t xml:space="preserve">Thơ </w:t>
      </w:r>
      <w:r>
        <w:rPr>
          <w:i/>
        </w:rPr>
        <w:t xml:space="preserve">gì </w:t>
      </w:r>
      <w:r>
        <w:rPr>
          <w:i/>
        </w:rPr>
        <w:t xml:space="preserve">mà </w:t>
      </w:r>
      <w:r>
        <w:t xml:space="preserve">ngang </w:t>
      </w:r>
      <w:r>
        <w:rPr>
          <w:i/>
        </w:rPr>
        <w:t xml:space="preserve">thế. </w:t>
      </w:r>
      <w:r>
        <w:t xml:space="preserve">(Nghe) </w:t>
      </w:r>
      <w:r>
        <w:rPr>
          <w:i/>
        </w:rPr>
        <w:t xml:space="preserve">ngang </w:t>
      </w:r>
      <w:r>
        <w:rPr>
          <w:i/>
        </w:rPr>
        <w:t xml:space="preserve">tai*. </w:t>
      </w:r>
      <w:r>
        <w:br/>
      </w:r>
      <w:r>
        <w:rPr>
          <w:b/>
        </w:rPr>
        <w:t xml:space="preserve">ngang </w:t>
      </w:r>
      <w:r>
        <w:rPr>
          <w:b/>
        </w:rPr>
        <w:t xml:space="preserve">bướng </w:t>
      </w:r>
      <w:r>
        <w:rPr>
          <w:i/>
        </w:rPr>
        <w:t xml:space="preserve">tính từ </w:t>
      </w:r>
      <w:r>
        <w:t xml:space="preserve">Không </w:t>
      </w:r>
      <w:r>
        <w:t xml:space="preserve">chịu </w:t>
      </w:r>
      <w:r>
        <w:t xml:space="preserve">nghe </w:t>
      </w:r>
      <w:r>
        <w:t xml:space="preserve">theo </w:t>
      </w:r>
      <w:r>
        <w:t xml:space="preserve">ai </w:t>
      </w:r>
      <w:r>
        <w:t xml:space="preserve">cả </w:t>
      </w:r>
      <w:r>
        <w:t xml:space="preserve">mà </w:t>
      </w:r>
      <w:r>
        <w:t xml:space="preserve">cứ </w:t>
      </w:r>
      <w:r>
        <w:t xml:space="preserve">theo </w:t>
      </w:r>
      <w:r>
        <w:t xml:space="preserve">ý </w:t>
      </w:r>
      <w:r>
        <w:t xml:space="preserve">mình, </w:t>
      </w:r>
      <w:r>
        <w:t xml:space="preserve">dù </w:t>
      </w:r>
      <w:r>
        <w:rPr>
          <w:i/>
        </w:rPr>
        <w:t xml:space="preserve">có </w:t>
      </w:r>
      <w:r>
        <w:t xml:space="preserve">biết </w:t>
      </w:r>
      <w:r>
        <w:t xml:space="preserve">là </w:t>
      </w:r>
      <w:r>
        <w:t xml:space="preserve">sai </w:t>
      </w:r>
      <w:r>
        <w:t xml:space="preserve">trái </w:t>
      </w:r>
      <w:r>
        <w:t xml:space="preserve">đi </w:t>
      </w:r>
      <w:r>
        <w:t xml:space="preserve">nữa. </w:t>
      </w:r>
      <w:r>
        <w:t xml:space="preserve">Sai </w:t>
      </w:r>
      <w:r>
        <w:t xml:space="preserve">rõ </w:t>
      </w:r>
      <w:r>
        <w:rPr>
          <w:i/>
        </w:rPr>
        <w:t xml:space="preserve">ràng, </w:t>
      </w:r>
      <w:r>
        <w:rPr>
          <w:i/>
        </w:rPr>
        <w:t xml:space="preserve">mà </w:t>
      </w:r>
      <w:r>
        <w:rPr>
          <w:i/>
        </w:rPr>
        <w:t xml:space="preserve">còn </w:t>
      </w:r>
      <w:r>
        <w:rPr>
          <w:i/>
        </w:rPr>
        <w:t xml:space="preserve">ngang </w:t>
      </w:r>
      <w:r>
        <w:rPr>
          <w:i/>
        </w:rPr>
        <w:t xml:space="preserve">bướng.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ngang </w:t>
      </w:r>
      <w:r>
        <w:rPr>
          <w:i/>
        </w:rPr>
        <w:t xml:space="preserve">bướng. </w:t>
      </w:r>
      <w:r>
        <w:br/>
      </w:r>
      <w:r>
        <w:rPr>
          <w:b/>
        </w:rPr>
        <w:t xml:space="preserve">ngang </w:t>
      </w:r>
      <w:r>
        <w:rPr>
          <w:b/>
        </w:rPr>
        <w:t xml:space="preserve">cành </w:t>
      </w:r>
      <w:r>
        <w:rPr>
          <w:b/>
        </w:rPr>
        <w:t xml:space="preserve">bứa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ngang </w:t>
      </w:r>
      <w:r>
        <w:t xml:space="preserve">bướng, </w:t>
      </w:r>
      <w:r>
        <w:t xml:space="preserve">không </w:t>
      </w:r>
      <w:r>
        <w:t xml:space="preserve">chịu </w:t>
      </w:r>
      <w:r>
        <w:t xml:space="preserve">nghe </w:t>
      </w:r>
      <w:r>
        <w:t xml:space="preserve">theo </w:t>
      </w:r>
      <w:r>
        <w:t xml:space="preserve">lẽ </w:t>
      </w:r>
      <w:r>
        <w:t xml:space="preserve">phải. </w:t>
      </w:r>
      <w:r>
        <w:br/>
      </w:r>
      <w:r>
        <w:rPr>
          <w:b/>
        </w:rPr>
        <w:t xml:space="preserve">ngang </w:t>
      </w:r>
      <w:r>
        <w:rPr>
          <w:b/>
        </w:rPr>
        <w:t xml:space="preserve">dạ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hơi </w:t>
      </w:r>
      <w:r>
        <w:t xml:space="preserve">no, </w:t>
      </w:r>
      <w:r>
        <w:t xml:space="preserve">không </w:t>
      </w:r>
      <w:r>
        <w:t xml:space="preserve">muốn </w:t>
      </w:r>
      <w:r>
        <w:t xml:space="preserve">ăn, </w:t>
      </w:r>
      <w:r>
        <w:t xml:space="preserve">ăn </w:t>
      </w:r>
      <w:r>
        <w:t xml:space="preserve">không </w:t>
      </w:r>
      <w:r>
        <w:t xml:space="preserve">thấy </w:t>
      </w:r>
      <w:r>
        <w:t xml:space="preserve">ngon </w:t>
      </w:r>
      <w:r>
        <w:t xml:space="preserve">(do </w:t>
      </w:r>
      <w:r>
        <w:t xml:space="preserve">trước </w:t>
      </w:r>
      <w:r>
        <w:t xml:space="preserve">đó </w:t>
      </w:r>
      <w:r>
        <w:t xml:space="preserve">đã </w:t>
      </w:r>
      <w:r>
        <w:t xml:space="preserve">ăn </w:t>
      </w:r>
      <w:r>
        <w:t xml:space="preserve">một </w:t>
      </w:r>
      <w:r>
        <w:t xml:space="preserve">ít </w:t>
      </w:r>
      <w:r>
        <w:t xml:space="preserve">cái </w:t>
      </w:r>
      <w:r>
        <w:t xml:space="preserve">gì </w:t>
      </w:r>
      <w:r>
        <w:t xml:space="preserve">khác). </w:t>
      </w:r>
      <w:r>
        <w:t xml:space="preserve">Ăn </w:t>
      </w:r>
      <w:r>
        <w:t xml:space="preserve">quà </w:t>
      </w:r>
      <w:r>
        <w:t xml:space="preserve">ngang </w:t>
      </w:r>
      <w:r>
        <w:t xml:space="preserve">đạ. </w:t>
      </w:r>
      <w:r>
        <w:br/>
      </w:r>
      <w:r>
        <w:rPr>
          <w:b/>
        </w:rPr>
        <w:t xml:space="preserve">ngang </w:t>
      </w:r>
      <w:r>
        <w:rPr>
          <w:b/>
        </w:rPr>
        <w:t xml:space="preserve">dọc </w:t>
      </w:r>
      <w:r>
        <w:rPr>
          <w:i/>
        </w:rPr>
        <w:t xml:space="preserve">danh từ </w:t>
      </w:r>
      <w:r>
        <w:t xml:space="preserve">Ngang </w:t>
      </w:r>
      <w:r>
        <w:t xml:space="preserve">và </w:t>
      </w:r>
      <w:r>
        <w:t xml:space="preserve">dọc, </w:t>
      </w:r>
      <w:r>
        <w:t xml:space="preserve">đủ </w:t>
      </w:r>
      <w:r>
        <w:t xml:space="preserve">các </w:t>
      </w:r>
      <w:r>
        <w:t xml:space="preserve">hướng. </w:t>
      </w:r>
      <w:r>
        <w:rPr>
          <w:i/>
        </w:rPr>
        <w:t xml:space="preserve">Thuyền </w:t>
      </w:r>
      <w:r>
        <w:rPr>
          <w:i/>
        </w:rPr>
        <w:t xml:space="preserve">đi </w:t>
      </w:r>
      <w:r>
        <w:rPr>
          <w:i/>
        </w:rPr>
        <w:t xml:space="preserve">ngang </w:t>
      </w:r>
      <w:r>
        <w:rPr>
          <w:i/>
        </w:rPr>
        <w:t xml:space="preserve">dọc </w:t>
      </w:r>
      <w:r>
        <w:t xml:space="preserve">trên </w:t>
      </w:r>
      <w:r>
        <w:t xml:space="preserve">sông. </w:t>
      </w:r>
      <w:r>
        <w:br/>
      </w:r>
      <w:r>
        <w:rPr>
          <w:b/>
        </w:rPr>
        <w:t xml:space="preserve">ngang </w:t>
      </w:r>
      <w:r>
        <w:rPr>
          <w:b/>
        </w:rPr>
        <w:t xml:space="preserve">ngạnh </w:t>
      </w:r>
      <w:r>
        <w:rPr>
          <w:i/>
        </w:rPr>
        <w:t xml:space="preserve">tính từ </w:t>
      </w:r>
      <w:r>
        <w:t xml:space="preserve">Bướng </w:t>
      </w:r>
      <w:r>
        <w:t xml:space="preserve">bỉnh, </w:t>
      </w:r>
      <w:r>
        <w:t xml:space="preserve">đã </w:t>
      </w:r>
      <w:r>
        <w:t xml:space="preserve">không </w:t>
      </w:r>
      <w:r>
        <w:t xml:space="preserve">chịu </w:t>
      </w:r>
      <w:r>
        <w:t xml:space="preserve">nghe </w:t>
      </w:r>
      <w:r>
        <w:t xml:space="preserve">theo </w:t>
      </w:r>
      <w:r>
        <w:t xml:space="preserve">người </w:t>
      </w:r>
      <w:r>
        <w:t xml:space="preserve">khác </w:t>
      </w:r>
      <w:r>
        <w:t xml:space="preserve">mà </w:t>
      </w:r>
      <w:r>
        <w:t xml:space="preserve">nhiều </w:t>
      </w:r>
      <w:r>
        <w:t xml:space="preserve">khi </w:t>
      </w:r>
      <w:r>
        <w:t xml:space="preserve">còn </w:t>
      </w:r>
      <w:r>
        <w:t xml:space="preserve">cố </w:t>
      </w:r>
      <w:r>
        <w:t xml:space="preserve">ý </w:t>
      </w:r>
      <w:r>
        <w:t xml:space="preserve">làm </w:t>
      </w:r>
      <w:r>
        <w:t xml:space="preserve">khác </w:t>
      </w:r>
      <w:r>
        <w:t xml:space="preserve">đi </w:t>
      </w:r>
      <w:r>
        <w:t xml:space="preserve">Đứa </w:t>
      </w:r>
      <w:r>
        <w:rPr>
          <w:i/>
        </w:rPr>
        <w:t xml:space="preserve">bé </w:t>
      </w:r>
      <w:r>
        <w:t xml:space="preserve">ngang </w:t>
      </w:r>
      <w:r>
        <w:rPr>
          <w:i/>
        </w:rPr>
        <w:t xml:space="preserve">ngạnh.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ngang </w:t>
      </w:r>
      <w:r>
        <w:rPr>
          <w:i/>
        </w:rPr>
        <w:t xml:space="preserve">ngạnh. </w:t>
      </w:r>
      <w:r>
        <w:br/>
      </w:r>
      <w:r>
        <w:rPr>
          <w:b/>
        </w:rPr>
        <w:t xml:space="preserve">ngang </w:t>
      </w:r>
      <w:r>
        <w:rPr>
          <w:b/>
        </w:rPr>
        <w:t xml:space="preserve">ngửa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Lộn </w:t>
      </w:r>
      <w:r>
        <w:t xml:space="preserve">xộn, </w:t>
      </w:r>
      <w:r>
        <w:t xml:space="preserve">cái </w:t>
      </w:r>
      <w:r>
        <w:t xml:space="preserve">nằm </w:t>
      </w:r>
      <w:r>
        <w:t xml:space="preserve">ngang, </w:t>
      </w:r>
      <w:r>
        <w:t xml:space="preserve">cái </w:t>
      </w:r>
      <w:r>
        <w:t xml:space="preserve">để </w:t>
      </w:r>
      <w:r>
        <w:t xml:space="preserve">ngửa,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hàng </w:t>
      </w:r>
      <w:r>
        <w:t xml:space="preserve">lối, </w:t>
      </w:r>
      <w:r>
        <w:t xml:space="preserve">trật </w:t>
      </w:r>
      <w:r>
        <w:t xml:space="preserve">tự </w:t>
      </w:r>
      <w:r>
        <w:t xml:space="preserve">nào </w:t>
      </w:r>
      <w:r>
        <w:t xml:space="preserve">cả. </w:t>
      </w:r>
      <w:r>
        <w:t xml:space="preserve">Cây </w:t>
      </w:r>
      <w:r>
        <w:t xml:space="preserve">cối </w:t>
      </w:r>
      <w:r>
        <w:rPr>
          <w:i/>
        </w:rPr>
        <w:t xml:space="preserve">đổ </w:t>
      </w:r>
      <w:r>
        <w:t xml:space="preserve">ngang </w:t>
      </w:r>
      <w:r>
        <w:rPr>
          <w:i/>
        </w:rPr>
        <w:t xml:space="preserve">ngửa. </w:t>
      </w:r>
      <w:r>
        <w:rPr>
          <w:b/>
        </w:rPr>
        <w:t xml:space="preserve">2 </w:t>
      </w:r>
      <w:r>
        <w:t xml:space="preserve">(Nhìn) </w:t>
      </w:r>
      <w:r>
        <w:t xml:space="preserve">đảo </w:t>
      </w:r>
      <w:r>
        <w:t xml:space="preserve">qua </w:t>
      </w:r>
      <w:r>
        <w:t xml:space="preserve">đảo </w:t>
      </w:r>
      <w:r>
        <w:t xml:space="preserve">lại,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cả. </w:t>
      </w:r>
      <w:r>
        <w:t xml:space="preserve">Mắt </w:t>
      </w:r>
      <w:r>
        <w:rPr>
          <w:i/>
        </w:rPr>
        <w:t xml:space="preserve">nhìn </w:t>
      </w:r>
      <w:r>
        <w:rPr>
          <w:i/>
        </w:rPr>
        <w:t xml:space="preserve">ngang </w:t>
      </w:r>
      <w:r>
        <w:rPr>
          <w:i/>
        </w:rPr>
        <w:t xml:space="preserve">nhìn </w:t>
      </w:r>
      <w:r>
        <w:t xml:space="preserve">ngừa, </w:t>
      </w:r>
      <w:r>
        <w:br/>
      </w:r>
      <w:r>
        <w:rPr>
          <w:b/>
        </w:rPr>
        <w:t xml:space="preserve">ngang </w:t>
      </w:r>
      <w:r>
        <w:rPr>
          <w:b/>
        </w:rPr>
        <w:t xml:space="preserve">ngược </w:t>
      </w:r>
      <w:r>
        <w:rPr>
          <w:i/>
        </w:rPr>
        <w:t xml:space="preserve">tính từ </w:t>
      </w:r>
      <w:r>
        <w:t xml:space="preserve">Bất </w:t>
      </w:r>
      <w:r>
        <w:t xml:space="preserve">chấp </w:t>
      </w:r>
      <w:r>
        <w:t xml:space="preserve">lẽ </w:t>
      </w:r>
      <w:r>
        <w:t xml:space="preserve">phải,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đến </w:t>
      </w:r>
      <w:r>
        <w:t xml:space="preserve">bất </w:t>
      </w:r>
      <w:r>
        <w:t xml:space="preserve">cứ </w:t>
      </w:r>
      <w:r>
        <w:t xml:space="preserve">ai. </w:t>
      </w:r>
      <w:r>
        <w:rPr>
          <w:i/>
        </w:rPr>
        <w:t xml:space="preserve">Hành </w:t>
      </w:r>
      <w:r>
        <w:t xml:space="preserve">động </w:t>
      </w:r>
      <w:r>
        <w:t xml:space="preserve">ngang </w:t>
      </w:r>
      <w:r>
        <w:rPr>
          <w:i/>
        </w:rPr>
        <w:t xml:space="preserve">ngược. </w:t>
      </w:r>
      <w:r>
        <w:t xml:space="preserve">Ăn </w:t>
      </w:r>
      <w:r>
        <w:rPr>
          <w:i/>
        </w:rPr>
        <w:t xml:space="preserve">nói </w:t>
      </w:r>
      <w:r>
        <w:t xml:space="preserve">ngang </w:t>
      </w:r>
      <w:r>
        <w:rPr>
          <w:i/>
        </w:rPr>
        <w:t xml:space="preserve">ngược. </w:t>
      </w:r>
      <w:r>
        <w:br/>
      </w:r>
      <w:r>
        <w:rPr>
          <w:b/>
        </w:rPr>
        <w:t xml:space="preserve">ngang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bất </w:t>
      </w:r>
      <w:r>
        <w:t xml:space="preserve">chấp </w:t>
      </w:r>
      <w:r>
        <w:t xml:space="preserve">mọi </w:t>
      </w:r>
      <w:r>
        <w:t xml:space="preserve">quyền </w:t>
      </w:r>
      <w:r>
        <w:t xml:space="preserve">lực, </w:t>
      </w:r>
      <w:r>
        <w:t xml:space="preserve">mọi </w:t>
      </w:r>
      <w:r>
        <w:t xml:space="preserve">chống </w:t>
      </w:r>
      <w:r>
        <w:t xml:space="preserve">đối, </w:t>
      </w:r>
      <w:r>
        <w:t xml:space="preserve">cứ </w:t>
      </w:r>
      <w:r>
        <w:t xml:space="preserve">làm </w:t>
      </w:r>
      <w:r>
        <w:t xml:space="preserve">theo </w:t>
      </w:r>
      <w:r>
        <w:t xml:space="preserve">ý </w:t>
      </w:r>
      <w:r>
        <w:t xml:space="preserve">mình </w:t>
      </w:r>
      <w:r>
        <w:t xml:space="preserve">mà </w:t>
      </w:r>
      <w:r>
        <w:t xml:space="preserve">không </w:t>
      </w:r>
      <w:r>
        <w:t xml:space="preserve">chút </w:t>
      </w:r>
      <w:r>
        <w:t xml:space="preserve">e </w:t>
      </w:r>
      <w:r>
        <w:t xml:space="preserve">sợ.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ngang </w:t>
      </w:r>
      <w:r>
        <w:rPr>
          <w:i/>
        </w:rPr>
        <w:t xml:space="preserve">nhiên </w:t>
      </w:r>
      <w:r>
        <w:rPr>
          <w:i/>
        </w:rPr>
        <w:t xml:space="preserve">trước </w:t>
      </w:r>
      <w:r>
        <w:rPr>
          <w:i/>
        </w:rPr>
        <w:t xml:space="preserve">quân </w:t>
      </w:r>
      <w:r>
        <w:rPr>
          <w:i/>
        </w:rPr>
        <w:t xml:space="preserve">thù. </w:t>
      </w:r>
      <w:r>
        <w:t xml:space="preserve">Ngang </w:t>
      </w:r>
      <w:r>
        <w:rPr>
          <w:i/>
        </w:rPr>
        <w:t xml:space="preserve">nhiên </w:t>
      </w:r>
      <w:r>
        <w:rPr>
          <w:i/>
        </w:rPr>
        <w:t xml:space="preserve">cướp </w:t>
      </w:r>
      <w:r>
        <w:rPr>
          <w:i/>
        </w:rPr>
        <w:t xml:space="preserve">của </w:t>
      </w:r>
      <w:r>
        <w:t xml:space="preserve">giữa </w:t>
      </w:r>
      <w:r>
        <w:rPr>
          <w:i/>
        </w:rPr>
        <w:t xml:space="preserve">ban </w:t>
      </w:r>
      <w:r>
        <w:t xml:space="preserve">ngày. </w:t>
      </w:r>
      <w:r>
        <w:br/>
      </w:r>
      <w:r>
        <w:rPr>
          <w:b/>
        </w:rPr>
        <w:t xml:space="preserve">ngang </w:t>
      </w:r>
      <w:r>
        <w:rPr>
          <w:b/>
        </w:rPr>
        <w:t xml:space="preserve">nối </w:t>
      </w:r>
      <w:r>
        <w:rPr>
          <w:i/>
        </w:rPr>
        <w:t xml:space="preserve">danh từ </w:t>
      </w:r>
      <w:r>
        <w:t xml:space="preserve">(ít dùng). </w:t>
      </w:r>
      <w:r>
        <w:t xml:space="preserve">Gạch </w:t>
      </w:r>
      <w:r>
        <w:t xml:space="preserve">nối. </w:t>
      </w:r>
      <w:r>
        <w:br/>
      </w:r>
      <w:r>
        <w:rPr>
          <w:b/>
        </w:rPr>
        <w:t xml:space="preserve">ngang </w:t>
      </w:r>
      <w:r>
        <w:rPr>
          <w:b/>
        </w:rPr>
        <w:t xml:space="preserve">tai </w:t>
      </w:r>
      <w:r>
        <w:rPr>
          <w:i/>
        </w:rPr>
        <w:t xml:space="preserve">tính từ </w:t>
      </w:r>
      <w:r>
        <w:t xml:space="preserve">(khẩu ngữ). </w:t>
      </w:r>
      <w:r>
        <w:t xml:space="preserve">Khó </w:t>
      </w:r>
      <w:r>
        <w:t xml:space="preserve">nghe </w:t>
      </w:r>
      <w:r>
        <w:t xml:space="preserve">vì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thường. </w:t>
      </w:r>
      <w:r>
        <w:t xml:space="preserve">Lời </w:t>
      </w:r>
      <w:r>
        <w:rPr>
          <w:i/>
        </w:rPr>
        <w:t xml:space="preserve">nói </w:t>
      </w:r>
      <w:r>
        <w:rPr>
          <w:i/>
        </w:rPr>
        <w:t xml:space="preserve">ngang </w:t>
      </w:r>
      <w:r>
        <w:rPr>
          <w:i/>
        </w:rPr>
        <w:t xml:space="preserve">tai. </w:t>
      </w:r>
      <w:r>
        <w:rPr>
          <w:i/>
        </w:rPr>
        <w:t xml:space="preserve">Những </w:t>
      </w:r>
      <w:r>
        <w:rPr>
          <w:i/>
        </w:rPr>
        <w:t xml:space="preserve">điều </w:t>
      </w:r>
      <w:r>
        <w:rPr>
          <w:i/>
        </w:rPr>
        <w:t xml:space="preserve">ngang </w:t>
      </w:r>
      <w:r>
        <w:rPr>
          <w:i/>
        </w:rPr>
        <w:t xml:space="preserve">tại </w:t>
      </w:r>
      <w:r>
        <w:rPr>
          <w:i/>
        </w:rPr>
        <w:t xml:space="preserve">trái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ngang </w:t>
      </w:r>
      <w:r>
        <w:rPr>
          <w:b/>
        </w:rPr>
        <w:t xml:space="preserve">tàng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sợ </w:t>
      </w:r>
      <w:r>
        <w:t xml:space="preserve">gì, </w:t>
      </w:r>
      <w:r>
        <w:t xml:space="preserve">không </w:t>
      </w:r>
      <w:r>
        <w:t xml:space="preserve">chịu </w:t>
      </w:r>
      <w:r>
        <w:t xml:space="preserve">khuất </w:t>
      </w:r>
      <w:r>
        <w:t xml:space="preserve">phục </w:t>
      </w:r>
      <w:r>
        <w:t xml:space="preserve">ai. </w:t>
      </w:r>
      <w:r>
        <w:rPr>
          <w:i/>
        </w:rPr>
        <w:t xml:space="preserve">Tính </w:t>
      </w:r>
      <w:r>
        <w:rPr>
          <w:i/>
        </w:rPr>
        <w:t xml:space="preserve">khí </w:t>
      </w:r>
      <w:r>
        <w:t xml:space="preserve">ngang </w:t>
      </w:r>
      <w:r>
        <w:t xml:space="preserve">tàng. </w:t>
      </w:r>
      <w:r>
        <w:rPr>
          <w:i/>
        </w:rPr>
        <w:t xml:space="preserve">Điệu </w:t>
      </w:r>
      <w:r>
        <w:rPr>
          <w:i/>
        </w:rPr>
        <w:t xml:space="preserve">bộ </w:t>
      </w:r>
      <w:r>
        <w:t xml:space="preserve">ngang </w:t>
      </w:r>
      <w:r>
        <w:t xml:space="preserve">tàng.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