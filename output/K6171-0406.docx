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mặt </w:t>
      </w:r>
      <w:r>
        <w:rPr>
          <w:b/>
        </w:rPr>
        <w:t xml:space="preserve">phố </w:t>
      </w:r>
      <w:r>
        <w:rPr>
          <w:i/>
        </w:rPr>
        <w:t xml:space="preserve">danh từ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Phía </w:t>
      </w:r>
      <w:r>
        <w:t xml:space="preserve">nhìn </w:t>
      </w:r>
      <w:r>
        <w:t xml:space="preserve">ra </w:t>
      </w:r>
      <w:r>
        <w:t xml:space="preserve">đường </w:t>
      </w:r>
      <w:r>
        <w:t xml:space="preserve">phố, </w:t>
      </w:r>
      <w:r>
        <w:t xml:space="preserve">nơi </w:t>
      </w:r>
      <w:r>
        <w:t xml:space="preserve">có </w:t>
      </w:r>
      <w:r>
        <w:t xml:space="preserve">cửa </w:t>
      </w:r>
      <w:r>
        <w:t xml:space="preserve">trước </w:t>
      </w:r>
      <w:r>
        <w:t xml:space="preserve">của </w:t>
      </w:r>
      <w:r>
        <w:t xml:space="preserve">các </w:t>
      </w:r>
      <w:r>
        <w:t xml:space="preserve">ngôi </w:t>
      </w:r>
      <w:r>
        <w:t xml:space="preserve">nhà. </w:t>
      </w:r>
      <w:r>
        <w:t xml:space="preserve">Nhà </w:t>
      </w:r>
      <w:r>
        <w:rPr>
          <w:i/>
        </w:rPr>
        <w:t xml:space="preserve">mặt </w:t>
      </w:r>
      <w:r>
        <w:t xml:space="preserve">phố. </w:t>
      </w:r>
      <w:r>
        <w:br/>
      </w:r>
      <w:r>
        <w:rPr>
          <w:b/>
        </w:rPr>
        <w:t xml:space="preserve">mặt </w:t>
      </w:r>
      <w:r>
        <w:rPr>
          <w:b/>
        </w:rPr>
        <w:t xml:space="preserve">rồng </w:t>
      </w:r>
      <w:r>
        <w:rPr>
          <w:i/>
        </w:rPr>
        <w:t xml:space="preserve">danh từ </w:t>
      </w:r>
      <w:r>
        <w:t xml:space="preserve">(cũ; </w:t>
      </w:r>
      <w:r>
        <w:t xml:space="preserve">trang trọng). </w:t>
      </w:r>
      <w:r>
        <w:t xml:space="preserve">Mặt </w:t>
      </w:r>
      <w:r>
        <w:t xml:space="preserve">vua. </w:t>
      </w:r>
      <w:r>
        <w:br/>
      </w:r>
      <w:r>
        <w:rPr>
          <w:b/>
        </w:rPr>
        <w:t xml:space="preserve">mặt </w:t>
      </w:r>
      <w:r>
        <w:rPr>
          <w:b/>
        </w:rPr>
        <w:t xml:space="preserve">số </w:t>
      </w:r>
      <w:r>
        <w:rPr>
          <w:i/>
        </w:rPr>
        <w:t xml:space="preserve">danh từ </w:t>
      </w:r>
      <w:r>
        <w:t xml:space="preserve">Mặt </w:t>
      </w:r>
      <w:r>
        <w:t xml:space="preserve">có </w:t>
      </w:r>
      <w:r>
        <w:t xml:space="preserve">khắc </w:t>
      </w:r>
      <w:r>
        <w:t xml:space="preserve">độ, </w:t>
      </w:r>
      <w:r>
        <w:t xml:space="preserve">ghi </w:t>
      </w:r>
      <w:r>
        <w:t xml:space="preserve">chữ </w:t>
      </w:r>
      <w:r>
        <w:t xml:space="preserve">số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máy </w:t>
      </w:r>
      <w:r>
        <w:t xml:space="preserve">móc, </w:t>
      </w:r>
      <w:r>
        <w:t xml:space="preserve">đồ </w:t>
      </w:r>
      <w:r>
        <w:t xml:space="preserve">dùng </w:t>
      </w:r>
      <w:r>
        <w:t xml:space="preserve">cân </w:t>
      </w:r>
      <w:r>
        <w:t xml:space="preserve">đo, </w:t>
      </w:r>
      <w:r>
        <w:t xml:space="preserve">v.v. </w:t>
      </w:r>
      <w:r>
        <w:rPr>
          <w:i/>
        </w:rPr>
        <w:t xml:space="preserve">Mặt </w:t>
      </w:r>
      <w:r>
        <w:t xml:space="preserve">số </w:t>
      </w:r>
      <w:r>
        <w:t xml:space="preserve">của </w:t>
      </w:r>
      <w:r>
        <w:rPr>
          <w:i/>
        </w:rPr>
        <w:t xml:space="preserve">đồng </w:t>
      </w:r>
      <w:r>
        <w:t xml:space="preserve">hồ. </w:t>
      </w:r>
      <w:r>
        <w:br/>
      </w:r>
      <w:r>
        <w:rPr>
          <w:b/>
        </w:rPr>
        <w:t xml:space="preserve">mặt </w:t>
      </w:r>
      <w:r>
        <w:rPr>
          <w:b/>
        </w:rPr>
        <w:t xml:space="preserve">sứa </w:t>
      </w:r>
      <w:r>
        <w:rPr>
          <w:b/>
        </w:rPr>
        <w:t xml:space="preserve">gan </w:t>
      </w:r>
      <w:r>
        <w:rPr>
          <w:b/>
        </w:rPr>
        <w:t xml:space="preserve">lim </w:t>
      </w:r>
      <w:r>
        <w:t xml:space="preserve">Ví </w:t>
      </w:r>
      <w:r>
        <w:t xml:space="preserve">người </w:t>
      </w:r>
      <w:r>
        <w:t xml:space="preserve">trông </w:t>
      </w:r>
      <w:r>
        <w:t xml:space="preserve">bề </w:t>
      </w:r>
      <w:r>
        <w:t xml:space="preserve">ngoài </w:t>
      </w:r>
      <w:r>
        <w:t xml:space="preserve">có </w:t>
      </w:r>
      <w:r>
        <w:t xml:space="preserve">vẻ </w:t>
      </w:r>
      <w:r>
        <w:t xml:space="preserve">mềm </w:t>
      </w:r>
      <w:r>
        <w:t xml:space="preserve">yếu, </w:t>
      </w:r>
      <w:r>
        <w:t xml:space="preserve">nhưng </w:t>
      </w:r>
      <w:r>
        <w:t xml:space="preserve">rất </w:t>
      </w:r>
      <w:r>
        <w:t xml:space="preserve">gan </w:t>
      </w:r>
      <w:r>
        <w:t xml:space="preserve">góc, </w:t>
      </w:r>
      <w:r>
        <w:t xml:space="preserve">cứng </w:t>
      </w:r>
      <w:r>
        <w:t xml:space="preserve">cỏi. </w:t>
      </w:r>
      <w:r>
        <w:br/>
      </w:r>
      <w:r>
        <w:rPr>
          <w:b/>
        </w:rPr>
        <w:t xml:space="preserve">mặt </w:t>
      </w:r>
      <w:r>
        <w:rPr>
          <w:b/>
        </w:rPr>
        <w:t xml:space="preserve">trái </w:t>
      </w:r>
      <w:r>
        <w:rPr>
          <w:i/>
        </w:rPr>
        <w:t xml:space="preserve">danh từ </w:t>
      </w:r>
      <w:r>
        <w:t xml:space="preserve">Phía </w:t>
      </w:r>
      <w:r>
        <w:t xml:space="preserve">không </w:t>
      </w:r>
      <w:r>
        <w:t xml:space="preserve">tốt </w:t>
      </w:r>
      <w:r>
        <w:t xml:space="preserve">đẹp </w:t>
      </w:r>
      <w:r>
        <w:t xml:space="preserve">và </w:t>
      </w:r>
      <w:r>
        <w:t xml:space="preserve">thường </w:t>
      </w:r>
      <w:r>
        <w:t xml:space="preserve">không </w:t>
      </w:r>
      <w:r>
        <w:t xml:space="preserve">được </w:t>
      </w:r>
      <w:r>
        <w:t xml:space="preserve">bộc </w:t>
      </w:r>
      <w:r>
        <w:t xml:space="preserve">lộ </w:t>
      </w:r>
      <w:r>
        <w:t xml:space="preserve">ra </w:t>
      </w:r>
      <w:r>
        <w:t xml:space="preserve">ngoài </w:t>
      </w:r>
      <w:r>
        <w:t xml:space="preserve">của </w:t>
      </w:r>
      <w:r>
        <w:t xml:space="preserve">người, </w:t>
      </w:r>
      <w:r>
        <w:t xml:space="preserve">vật, </w:t>
      </w:r>
      <w:r>
        <w:t xml:space="preserve">sự </w:t>
      </w:r>
      <w:r>
        <w:t xml:space="preserve">việc. </w:t>
      </w:r>
      <w:r>
        <w:t xml:space="preserve">Mặt </w:t>
      </w:r>
      <w:r>
        <w:rPr>
          <w:i/>
        </w:rPr>
        <w:t xml:space="preserve">trái </w:t>
      </w:r>
      <w:r>
        <w:t xml:space="preserve">của </w:t>
      </w:r>
      <w:r>
        <w:t xml:space="preserve">cuộc </w:t>
      </w:r>
      <w:r>
        <w:rPr>
          <w:i/>
        </w:rPr>
        <w:t xml:space="preserve">sống. </w:t>
      </w:r>
      <w:r>
        <w:t xml:space="preserve">Mặt </w:t>
      </w:r>
      <w:r>
        <w:rPr>
          <w:i/>
        </w:rPr>
        <w:t xml:space="preserve">trái </w:t>
      </w:r>
      <w:r>
        <w:t xml:space="preserve">của </w:t>
      </w:r>
      <w:r>
        <w:t xml:space="preserve">uấn </w:t>
      </w:r>
      <w:r>
        <w:rPr>
          <w:i/>
        </w:rPr>
        <w:t xml:space="preserve">đề. </w:t>
      </w:r>
      <w:r>
        <w:br/>
      </w:r>
      <w:r>
        <w:rPr>
          <w:b/>
        </w:rPr>
        <w:t xml:space="preserve">mặt </w:t>
      </w:r>
      <w:r>
        <w:rPr>
          <w:b/>
        </w:rPr>
        <w:t xml:space="preserve">trái </w:t>
      </w:r>
      <w:r>
        <w:rPr>
          <w:b/>
        </w:rPr>
        <w:t xml:space="preserve">xoan </w:t>
      </w:r>
      <w:r>
        <w:rPr>
          <w:i/>
        </w:rPr>
        <w:t xml:space="preserve">danh từ </w:t>
      </w:r>
      <w:r>
        <w:t xml:space="preserve">Mặt </w:t>
      </w:r>
      <w:r>
        <w:t xml:space="preserve">thon </w:t>
      </w:r>
      <w:r>
        <w:t xml:space="preserve">đẹp, </w:t>
      </w:r>
      <w:r>
        <w:t xml:space="preserve">như </w:t>
      </w:r>
      <w:r>
        <w:t xml:space="preserve">hình </w:t>
      </w:r>
      <w:r>
        <w:t xml:space="preserve">quả </w:t>
      </w:r>
      <w:r>
        <w:t xml:space="preserve">xoan. </w:t>
      </w:r>
      <w:r>
        <w:br/>
      </w:r>
      <w:r>
        <w:rPr>
          <w:b/>
        </w:rPr>
        <w:t xml:space="preserve">mặt </w:t>
      </w:r>
      <w:r>
        <w:rPr>
          <w:b/>
        </w:rPr>
        <w:t xml:space="preserve">trăng </w:t>
      </w:r>
      <w:r>
        <w:rPr>
          <w:i/>
        </w:rPr>
        <w:t xml:space="preserve">danh từ </w:t>
      </w:r>
      <w:r>
        <w:t xml:space="preserve">(viết </w:t>
      </w:r>
      <w:r>
        <w:t xml:space="preserve">hoa </w:t>
      </w:r>
      <w:r>
        <w:t xml:space="preserve">khi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một </w:t>
      </w:r>
      <w:r>
        <w:t xml:space="preserve">thiên </w:t>
      </w:r>
      <w:r>
        <w:t xml:space="preserve">thể). </w:t>
      </w:r>
      <w:r>
        <w:t xml:space="preserve">Vệ </w:t>
      </w:r>
      <w:r>
        <w:t xml:space="preserve">tỉnh </w:t>
      </w:r>
      <w:r>
        <w:t xml:space="preserve">tự </w:t>
      </w:r>
      <w:r>
        <w:t xml:space="preserve">nhiên </w:t>
      </w:r>
      <w:r>
        <w:t xml:space="preserve">của </w:t>
      </w:r>
      <w:r>
        <w:t xml:space="preserve">Trái </w:t>
      </w:r>
      <w:r>
        <w:t xml:space="preserve">Đất, </w:t>
      </w:r>
      <w:r>
        <w:t xml:space="preserve">phản </w:t>
      </w:r>
      <w:r>
        <w:t xml:space="preserve">chiếu </w:t>
      </w:r>
      <w:r>
        <w:t xml:space="preserve">ánh </w:t>
      </w:r>
      <w:r>
        <w:t xml:space="preserve">sáng </w:t>
      </w:r>
      <w:r>
        <w:t xml:space="preserve">của </w:t>
      </w:r>
      <w:r>
        <w:t xml:space="preserve">Mặt </w:t>
      </w:r>
      <w:r>
        <w:t xml:space="preserve">Trời </w:t>
      </w:r>
      <w:r>
        <w:t xml:space="preserve">và </w:t>
      </w:r>
      <w:r>
        <w:t xml:space="preserve">chiếu </w:t>
      </w:r>
      <w:r>
        <w:t xml:space="preserve">sáng </w:t>
      </w:r>
      <w:r>
        <w:t xml:space="preserve">Trái </w:t>
      </w:r>
      <w:r>
        <w:t xml:space="preserve">Đất </w:t>
      </w:r>
      <w:r>
        <w:t xml:space="preserve">về </w:t>
      </w:r>
      <w:r>
        <w:t xml:space="preserve">ban </w:t>
      </w:r>
      <w:r>
        <w:t xml:space="preserve">đêm, </w:t>
      </w:r>
      <w:r>
        <w:t xml:space="preserve">có </w:t>
      </w:r>
      <w:r>
        <w:t xml:space="preserve">hình </w:t>
      </w:r>
      <w:r>
        <w:t xml:space="preserve">dạng </w:t>
      </w:r>
      <w:r>
        <w:t xml:space="preserve">nhìn </w:t>
      </w:r>
      <w:r>
        <w:t xml:space="preserve">thấy </w:t>
      </w:r>
      <w:r>
        <w:t xml:space="preserve">thay </w:t>
      </w:r>
      <w:r>
        <w:t xml:space="preserve">đổi </w:t>
      </w:r>
      <w:r>
        <w:t xml:space="preserve">dần </w:t>
      </w:r>
      <w:r>
        <w:t xml:space="preserve">từng </w:t>
      </w:r>
      <w:r>
        <w:t xml:space="preserve">ngày </w:t>
      </w:r>
      <w:r>
        <w:t xml:space="preserve">từ </w:t>
      </w:r>
      <w:r>
        <w:t xml:space="preserve">khuyết </w:t>
      </w:r>
      <w:r>
        <w:t xml:space="preserve">đến </w:t>
      </w:r>
      <w:r>
        <w:t xml:space="preserve">tròn </w:t>
      </w:r>
      <w:r>
        <w:t xml:space="preserve">và </w:t>
      </w:r>
      <w:r>
        <w:t xml:space="preserve">ngược </w:t>
      </w:r>
      <w:r>
        <w:t xml:space="preserve">lại. </w:t>
      </w:r>
      <w:r>
        <w:rPr>
          <w:i/>
        </w:rPr>
        <w:t xml:space="preserve">M4y </w:t>
      </w:r>
      <w:r>
        <w:t xml:space="preserve">che </w:t>
      </w:r>
      <w:r>
        <w:rPr>
          <w:i/>
        </w:rPr>
        <w:t xml:space="preserve">khuất </w:t>
      </w:r>
      <w:r>
        <w:rPr>
          <w:i/>
        </w:rPr>
        <w:t xml:space="preserve">mặt </w:t>
      </w:r>
      <w:r>
        <w:t xml:space="preserve">trăng. </w:t>
      </w:r>
      <w:r>
        <w:t xml:space="preserve">Đổ </w:t>
      </w:r>
      <w:r>
        <w:t xml:space="preserve">bộ </w:t>
      </w:r>
      <w:r>
        <w:rPr>
          <w:i/>
        </w:rPr>
        <w:t xml:space="preserve">lên </w:t>
      </w:r>
      <w:r>
        <w:rPr>
          <w:i/>
        </w:rPr>
        <w:t xml:space="preserve">Mặt </w:t>
      </w:r>
      <w:r>
        <w:rPr>
          <w:i/>
        </w:rPr>
        <w:t xml:space="preserve">Trăng. </w:t>
      </w:r>
      <w:r>
        <w:br/>
      </w:r>
      <w:r>
        <w:rPr>
          <w:b/>
        </w:rPr>
        <w:t xml:space="preserve">mặt </w:t>
      </w:r>
      <w:r>
        <w:rPr>
          <w:b/>
        </w:rPr>
        <w:t xml:space="preserve">trận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Nơi </w:t>
      </w:r>
      <w:r>
        <w:t xml:space="preserve">diễn </w:t>
      </w:r>
      <w:r>
        <w:t xml:space="preserve">ra </w:t>
      </w:r>
      <w:r>
        <w:t xml:space="preserve">các </w:t>
      </w:r>
      <w:r>
        <w:t xml:space="preserve">cuộc </w:t>
      </w:r>
      <w:r>
        <w:t xml:space="preserve">chiến </w:t>
      </w:r>
      <w:r>
        <w:t xml:space="preserve">đấu, </w:t>
      </w:r>
      <w:r>
        <w:t xml:space="preserve">trong </w:t>
      </w:r>
      <w:r>
        <w:t xml:space="preserve">mối </w:t>
      </w:r>
      <w:r>
        <w:t xml:space="preserve">quan </w:t>
      </w:r>
      <w:r>
        <w:t xml:space="preserve">hệ </w:t>
      </w:r>
      <w:r>
        <w:t xml:space="preserve">với </w:t>
      </w:r>
      <w:r>
        <w:t xml:space="preserve">các </w:t>
      </w:r>
      <w:r>
        <w:t xml:space="preserve">nơi </w:t>
      </w:r>
      <w:r>
        <w:t xml:space="preserve">khác. </w:t>
      </w:r>
      <w:r>
        <w:t xml:space="preserve">Ra </w:t>
      </w:r>
      <w:r>
        <w:t xml:space="preserve">mặt </w:t>
      </w:r>
      <w:r>
        <w:t xml:space="preserve">trận. </w:t>
      </w:r>
      <w:r>
        <w:t xml:space="preserve">Tin </w:t>
      </w:r>
      <w:r>
        <w:rPr>
          <w:i/>
        </w:rPr>
        <w:t xml:space="preserve">từ </w:t>
      </w:r>
      <w:r>
        <w:rPr>
          <w:i/>
        </w:rPr>
        <w:t xml:space="preserve">các </w:t>
      </w:r>
      <w:r>
        <w:t xml:space="preserve">mặt </w:t>
      </w:r>
      <w:r>
        <w:t xml:space="preserve">trận </w:t>
      </w:r>
      <w:r>
        <w:rPr>
          <w:i/>
        </w:rPr>
        <w:t xml:space="preserve">đưa </w:t>
      </w:r>
      <w:r>
        <w:t xml:space="preserve">uề. </w:t>
      </w:r>
      <w:r>
        <w:t xml:space="preserve">Mặt </w:t>
      </w:r>
      <w:r>
        <w:rPr>
          <w:i/>
        </w:rPr>
        <w:t xml:space="preserve">trận </w:t>
      </w:r>
      <w:r>
        <w:t xml:space="preserve">miền </w:t>
      </w:r>
      <w:r>
        <w:t xml:space="preserve">Đông. </w:t>
      </w:r>
      <w:r>
        <w:rPr>
          <w:b/>
        </w:rPr>
        <w:t xml:space="preserve">2 </w:t>
      </w:r>
      <w:r>
        <w:t xml:space="preserve">Lĩnh </w:t>
      </w:r>
      <w:r>
        <w:t xml:space="preserve">vực </w:t>
      </w:r>
      <w:r>
        <w:t xml:space="preserve">hoạt </w:t>
      </w:r>
      <w:r>
        <w:t xml:space="preserve">động, </w:t>
      </w:r>
      <w:r>
        <w:t xml:space="preserve">nơi </w:t>
      </w:r>
      <w:r>
        <w:t xml:space="preserve">đang </w:t>
      </w:r>
      <w:r>
        <w:t xml:space="preserve">diễn </w:t>
      </w:r>
      <w:r>
        <w:t xml:space="preserve">ra </w:t>
      </w:r>
      <w:r>
        <w:t xml:space="preserve">những </w:t>
      </w:r>
      <w:r>
        <w:t xml:space="preserve">cuộc </w:t>
      </w:r>
      <w:r>
        <w:t xml:space="preserve">đấu </w:t>
      </w:r>
      <w:r>
        <w:t xml:space="preserve">tranh </w:t>
      </w:r>
      <w:r>
        <w:t xml:space="preserve">gay </w:t>
      </w:r>
      <w:r>
        <w:t xml:space="preserve">go, </w:t>
      </w:r>
      <w:r>
        <w:t xml:space="preserve">quyết </w:t>
      </w:r>
      <w:r>
        <w:t xml:space="preserve">liệt. </w:t>
      </w:r>
      <w:r>
        <w:rPr>
          <w:i/>
        </w:rPr>
        <w:t xml:space="preserve">Mặt </w:t>
      </w:r>
      <w:r>
        <w:t xml:space="preserve">trận </w:t>
      </w:r>
      <w:r>
        <w:rPr>
          <w:i/>
        </w:rPr>
        <w:t xml:space="preserve">ngoại </w:t>
      </w:r>
      <w:r>
        <w:t xml:space="preserve">giao. </w:t>
      </w:r>
      <w:r>
        <w:t xml:space="preserve">Mặt </w:t>
      </w:r>
      <w:r>
        <w:rPr>
          <w:i/>
        </w:rPr>
        <w:t xml:space="preserve">trận </w:t>
      </w:r>
      <w:r>
        <w:t xml:space="preserve">uăn </w:t>
      </w:r>
      <w:r>
        <w:rPr>
          <w:i/>
        </w:rPr>
        <w:t xml:space="preserve">hoá. </w:t>
      </w:r>
      <w:r>
        <w:rPr>
          <w:i/>
        </w:rPr>
        <w:t xml:space="preserve">Mặt </w:t>
      </w:r>
      <w:r>
        <w:t xml:space="preserve">trận </w:t>
      </w:r>
      <w:r>
        <w:t xml:space="preserve">sản </w:t>
      </w:r>
      <w:r>
        <w:t xml:space="preserve">xuất. </w:t>
      </w:r>
      <w:r>
        <w:rPr>
          <w:b/>
        </w:rPr>
        <w:t xml:space="preserve">3 </w:t>
      </w:r>
      <w:r>
        <w:t xml:space="preserve">TỔ </w:t>
      </w:r>
      <w:r>
        <w:t xml:space="preserve">chức </w:t>
      </w:r>
      <w:r>
        <w:t xml:space="preserve">rộng </w:t>
      </w:r>
      <w:r>
        <w:t xml:space="preserve">rãi </w:t>
      </w:r>
      <w:r>
        <w:t xml:space="preserve">gồm </w:t>
      </w:r>
      <w:r>
        <w:t xml:space="preserve">nhiều </w:t>
      </w:r>
      <w:r>
        <w:t xml:space="preserve">giai </w:t>
      </w:r>
      <w:r>
        <w:t xml:space="preserve">cấp, </w:t>
      </w:r>
      <w:r>
        <w:t xml:space="preserve">tầng </w:t>
      </w:r>
      <w:r>
        <w:t xml:space="preserve">lớp, </w:t>
      </w:r>
      <w:r>
        <w:t xml:space="preserve">tổ </w:t>
      </w:r>
      <w:r>
        <w:t xml:space="preserve">chức </w:t>
      </w:r>
      <w:r>
        <w:t xml:space="preserve">hoặc </w:t>
      </w:r>
      <w:r>
        <w:t xml:space="preserve">nhiều </w:t>
      </w:r>
      <w:r>
        <w:t xml:space="preserve">nước </w:t>
      </w:r>
      <w:r>
        <w:t xml:space="preserve">liên </w:t>
      </w:r>
      <w:r>
        <w:t xml:space="preserve">minh </w:t>
      </w:r>
      <w:r>
        <w:t xml:space="preserve">với </w:t>
      </w:r>
      <w:r>
        <w:t xml:space="preserve">nhau </w:t>
      </w:r>
      <w:r>
        <w:t xml:space="preserve">để </w:t>
      </w:r>
      <w:r>
        <w:t xml:space="preserve">đấu </w:t>
      </w:r>
      <w:r>
        <w:t xml:space="preserve">tranh </w:t>
      </w:r>
      <w:r>
        <w:t xml:space="preserve">cho </w:t>
      </w:r>
      <w:r>
        <w:t xml:space="preserve">một </w:t>
      </w:r>
      <w:r>
        <w:t xml:space="preserve">mục </w:t>
      </w:r>
      <w:r>
        <w:t xml:space="preserve">đích </w:t>
      </w:r>
      <w:r>
        <w:t xml:space="preserve">chung. </w:t>
      </w:r>
      <w:r>
        <w:t xml:space="preserve">Mặt </w:t>
      </w:r>
      <w:r>
        <w:t xml:space="preserve">trận </w:t>
      </w:r>
      <w:r>
        <w:rPr>
          <w:i/>
        </w:rPr>
        <w:t xml:space="preserve">giải </w:t>
      </w:r>
      <w:r>
        <w:t xml:space="preserve">phóng </w:t>
      </w:r>
      <w:r>
        <w:t xml:space="preserve">dân </w:t>
      </w:r>
      <w:r>
        <w:rPr>
          <w:i/>
        </w:rPr>
        <w:t xml:space="preserve">tộc. </w:t>
      </w:r>
      <w:r>
        <w:t xml:space="preserve">Mặt </w:t>
      </w:r>
      <w:r>
        <w:rPr>
          <w:i/>
        </w:rPr>
        <w:t xml:space="preserve">trận </w:t>
      </w:r>
      <w:r>
        <w:rPr>
          <w:i/>
        </w:rPr>
        <w:t xml:space="preserve">nhân </w:t>
      </w:r>
      <w:r>
        <w:rPr>
          <w:i/>
        </w:rPr>
        <w:t xml:space="preserve">dân </w:t>
      </w:r>
      <w:r>
        <w:rPr>
          <w:i/>
        </w:rPr>
        <w:t xml:space="preserve">thế </w:t>
      </w:r>
      <w:r>
        <w:t xml:space="preserve">giới </w:t>
      </w:r>
      <w:r>
        <w:t xml:space="preserve">bảo </w:t>
      </w:r>
      <w:r>
        <w:t xml:space="preserve">uệ </w:t>
      </w:r>
      <w:r>
        <w:t xml:space="preserve">hoà </w:t>
      </w:r>
      <w:r>
        <w:rPr>
          <w:i/>
        </w:rPr>
        <w:t xml:space="preserve">bình. </w:t>
      </w:r>
      <w:r>
        <w:rPr>
          <w:b/>
        </w:rPr>
        <w:t xml:space="preserve">4 </w:t>
      </w:r>
      <w:r>
        <w:t xml:space="preserve">(thường </w:t>
      </w:r>
      <w:r>
        <w:t xml:space="preserve">viết </w:t>
      </w:r>
      <w:r>
        <w:t xml:space="preserve">hoa). </w:t>
      </w:r>
      <w:r>
        <w:t xml:space="preserve">Mặt </w:t>
      </w:r>
      <w:r>
        <w:t xml:space="preserve">trận </w:t>
      </w:r>
      <w:r>
        <w:t xml:space="preserve">Tổ </w:t>
      </w:r>
      <w:r>
        <w:t xml:space="preserve">quốc </w:t>
      </w:r>
      <w:r>
        <w:t xml:space="preserve">Việt </w:t>
      </w:r>
      <w:r>
        <w:t xml:space="preserve">Nam </w:t>
      </w:r>
      <w:r>
        <w:t xml:space="preserve">(nói </w:t>
      </w:r>
      <w:r>
        <w:t xml:space="preserve">tắt). </w:t>
      </w:r>
      <w:r>
        <w:rPr>
          <w:i/>
        </w:rPr>
        <w:t xml:space="preserve">Cán </w:t>
      </w:r>
      <w:r>
        <w:t xml:space="preserve">bộ </w:t>
      </w:r>
      <w:r>
        <w:rPr>
          <w:i/>
        </w:rPr>
        <w:t xml:space="preserve">Mặt </w:t>
      </w:r>
      <w:r>
        <w:t xml:space="preserve">trận. </w:t>
      </w:r>
      <w:r>
        <w:t xml:space="preserve">Công </w:t>
      </w:r>
      <w:r>
        <w:rPr>
          <w:i/>
        </w:rPr>
        <w:t xml:space="preserve">tác </w:t>
      </w:r>
      <w:r>
        <w:t xml:space="preserve">Mặt </w:t>
      </w:r>
      <w:r>
        <w:t xml:space="preserve">trận. </w:t>
      </w:r>
      <w:r>
        <w:br/>
      </w:r>
      <w:r>
        <w:rPr>
          <w:b/>
        </w:rPr>
        <w:t xml:space="preserve">mặt </w:t>
      </w:r>
      <w:r>
        <w:rPr>
          <w:b/>
        </w:rPr>
        <w:t xml:space="preserve">tròn </w:t>
      </w:r>
      <w:r>
        <w:rPr>
          <w:b/>
        </w:rPr>
        <w:t xml:space="preserve">xoay </w:t>
      </w:r>
      <w:r>
        <w:rPr>
          <w:i/>
        </w:rPr>
        <w:t xml:space="preserve">danh từ </w:t>
      </w:r>
      <w:r>
        <w:t xml:space="preserve">Mặt </w:t>
      </w:r>
      <w:r>
        <w:t xml:space="preserve">tạo </w:t>
      </w:r>
      <w:r>
        <w:t xml:space="preserve">bởi </w:t>
      </w:r>
      <w:r>
        <w:t xml:space="preserve">một </w:t>
      </w:r>
      <w:r>
        <w:t xml:space="preserve">đường </w:t>
      </w:r>
      <w:r>
        <w:t xml:space="preserve">cong </w:t>
      </w:r>
      <w:r>
        <w:t xml:space="preserve">quay </w:t>
      </w:r>
      <w:r>
        <w:t xml:space="preserve">quanh </w:t>
      </w:r>
      <w:r>
        <w:t xml:space="preserve">một </w:t>
      </w:r>
      <w:r>
        <w:t xml:space="preserve">trục </w:t>
      </w:r>
      <w:r>
        <w:t xml:space="preserve">cố </w:t>
      </w:r>
      <w:r>
        <w:t xml:space="preserve">định. </w:t>
      </w:r>
      <w:r>
        <w:br/>
      </w:r>
      <w:r>
        <w:rPr>
          <w:b/>
        </w:rPr>
        <w:t xml:space="preserve">mặt </w:t>
      </w:r>
      <w:r>
        <w:rPr>
          <w:b/>
        </w:rPr>
        <w:t xml:space="preserve">trời </w:t>
      </w:r>
      <w:r>
        <w:rPr>
          <w:i/>
        </w:rPr>
        <w:t xml:space="preserve">danh từ </w:t>
      </w:r>
      <w:r>
        <w:t xml:space="preserve">(viết </w:t>
      </w:r>
      <w:r>
        <w:t xml:space="preserve">hoa </w:t>
      </w:r>
      <w:r>
        <w:t xml:space="preserve">khi </w:t>
      </w:r>
      <w:r>
        <w:t xml:space="preserve">nói </w:t>
      </w:r>
      <w:r>
        <w:t xml:space="preserve">về </w:t>
      </w:r>
      <w:r>
        <w:t xml:space="preserve">mặt </w:t>
      </w:r>
      <w:r>
        <w:t xml:space="preserve">là </w:t>
      </w:r>
      <w:r>
        <w:t xml:space="preserve">một </w:t>
      </w:r>
      <w:r>
        <w:t xml:space="preserve">thiên </w:t>
      </w:r>
      <w:r>
        <w:t xml:space="preserve">thể). </w:t>
      </w:r>
      <w:r>
        <w:t xml:space="preserve">Thiên </w:t>
      </w:r>
      <w:r>
        <w:t xml:space="preserve">thể </w:t>
      </w:r>
      <w:r>
        <w:t xml:space="preserve">nóng </w:t>
      </w:r>
      <w:r>
        <w:t xml:space="preserve">sáng, </w:t>
      </w:r>
      <w:r>
        <w:t xml:space="preserve">ở </w:t>
      </w:r>
      <w:r>
        <w:t xml:space="preserve">xa </w:t>
      </w:r>
      <w:r>
        <w:t xml:space="preserve">Trái </w:t>
      </w:r>
      <w:r>
        <w:t xml:space="preserve">Đất, </w:t>
      </w:r>
      <w:r>
        <w:t xml:space="preserve">là </w:t>
      </w:r>
      <w:r>
        <w:t xml:space="preserve">nguồn </w:t>
      </w:r>
      <w:r>
        <w:t xml:space="preserve">chiếu </w:t>
      </w:r>
      <w:r>
        <w:t xml:space="preserve">sáng </w:t>
      </w:r>
      <w:r>
        <w:t xml:space="preserve">và </w:t>
      </w:r>
      <w:r>
        <w:t xml:space="preserve">sưởi </w:t>
      </w:r>
      <w:r>
        <w:t xml:space="preserve">ấm </w:t>
      </w:r>
      <w:r>
        <w:t xml:space="preserve">chủ </w:t>
      </w:r>
      <w:r>
        <w:t xml:space="preserve">yếu </w:t>
      </w:r>
      <w:r>
        <w:t xml:space="preserve">cho </w:t>
      </w:r>
      <w:r>
        <w:t xml:space="preserve">Trái </w:t>
      </w:r>
      <w:r>
        <w:t xml:space="preserve">Đất. </w:t>
      </w:r>
      <w:r>
        <w:rPr>
          <w:i/>
        </w:rPr>
        <w:t xml:space="preserve">Ánh </w:t>
      </w:r>
      <w:r>
        <w:t xml:space="preserve">sáng </w:t>
      </w:r>
      <w:r>
        <w:rPr>
          <w:i/>
        </w:rPr>
        <w:t xml:space="preserve">mặt </w:t>
      </w:r>
      <w:r>
        <w:t xml:space="preserve">trời. </w:t>
      </w:r>
      <w:r>
        <w:t xml:space="preserve">Mặt </w:t>
      </w:r>
      <w:r>
        <w:t xml:space="preserve">trời </w:t>
      </w:r>
      <w:r>
        <w:rPr>
          <w:i/>
        </w:rPr>
        <w:t xml:space="preserve">mọc. </w:t>
      </w:r>
      <w:r>
        <w:t xml:space="preserve">Trái </w:t>
      </w:r>
      <w:r>
        <w:rPr>
          <w:i/>
        </w:rPr>
        <w:t xml:space="preserve">Đất </w:t>
      </w:r>
      <w:r>
        <w:rPr>
          <w:i/>
        </w:rPr>
        <w:t xml:space="preserve">quay </w:t>
      </w:r>
      <w:r>
        <w:rPr>
          <w:i/>
        </w:rPr>
        <w:t xml:space="preserve">xung </w:t>
      </w:r>
      <w:r>
        <w:rPr>
          <w:i/>
        </w:rPr>
        <w:t xml:space="preserve">quanh </w:t>
      </w:r>
      <w:r>
        <w:t xml:space="preserve">Mặt </w:t>
      </w:r>
      <w:r>
        <w:t xml:space="preserve">Trời. </w:t>
      </w:r>
      <w:r>
        <w:br/>
      </w:r>
      <w:r>
        <w:rPr>
          <w:b/>
        </w:rPr>
        <w:t xml:space="preserve">mặt </w:t>
      </w:r>
      <w:r>
        <w:rPr>
          <w:b/>
        </w:rPr>
        <w:t xml:space="preserve">trụ </w:t>
      </w:r>
      <w:r>
        <w:rPr>
          <w:i/>
        </w:rPr>
        <w:t xml:space="preserve">danh từ </w:t>
      </w:r>
      <w:r>
        <w:t xml:space="preserve">Mặt </w:t>
      </w:r>
      <w:r>
        <w:t xml:space="preserve">tạo </w:t>
      </w:r>
      <w:r>
        <w:t xml:space="preserve">bởi </w:t>
      </w:r>
      <w:r>
        <w:t xml:space="preserve">một </w:t>
      </w:r>
      <w:r>
        <w:t xml:space="preserve">đường </w:t>
      </w:r>
      <w:r>
        <w:t xml:space="preserve">thẳng </w:t>
      </w:r>
      <w:r>
        <w:t xml:space="preserve">chuyển </w:t>
      </w:r>
      <w:r>
        <w:t xml:space="preserve">động </w:t>
      </w:r>
      <w:r>
        <w:t xml:space="preserve">tựa </w:t>
      </w:r>
      <w:r>
        <w:t xml:space="preserve">trên </w:t>
      </w:r>
      <w:r>
        <w:t xml:space="preserve">một </w:t>
      </w:r>
      <w:r>
        <w:t xml:space="preserve">đường </w:t>
      </w:r>
      <w:r>
        <w:t xml:space="preserve">cong </w:t>
      </w:r>
      <w:r>
        <w:t xml:space="preserve">cố </w:t>
      </w:r>
      <w:r>
        <w:t xml:space="preserve">định </w:t>
      </w:r>
      <w:r>
        <w:t xml:space="preserve">và </w:t>
      </w:r>
      <w:r>
        <w:t xml:space="preserve">song </w:t>
      </w:r>
      <w:r>
        <w:t xml:space="preserve">song </w:t>
      </w:r>
      <w:r>
        <w:t xml:space="preserve">với </w:t>
      </w:r>
      <w:r>
        <w:t xml:space="preserve">một </w:t>
      </w:r>
      <w:r>
        <w:t xml:space="preserve">phương </w:t>
      </w:r>
      <w:r>
        <w:t xml:space="preserve">cố </w:t>
      </w:r>
      <w:r>
        <w:t xml:space="preserve">định. </w:t>
      </w:r>
      <w:r>
        <w:br/>
      </w:r>
      <w:r>
        <w:rPr>
          <w:b/>
        </w:rPr>
        <w:t xml:space="preserve">mặt </w:t>
      </w:r>
      <w:r>
        <w:rPr>
          <w:b/>
        </w:rPr>
        <w:t xml:space="preserve">(vuông) </w:t>
      </w:r>
      <w:r>
        <w:rPr>
          <w:b/>
        </w:rPr>
        <w:t xml:space="preserve">chữ </w:t>
      </w:r>
      <w:r>
        <w:rPr>
          <w:b/>
        </w:rPr>
        <w:t xml:space="preserve">điển </w:t>
      </w:r>
      <w:r>
        <w:rPr>
          <w:i/>
        </w:rPr>
        <w:t xml:space="preserve">danh từ </w:t>
      </w:r>
      <w:r>
        <w:t xml:space="preserve">Khuôn </w:t>
      </w:r>
      <w:r>
        <w:t xml:space="preserve">mặt </w:t>
      </w:r>
      <w:r>
        <w:t xml:space="preserve">vuông </w:t>
      </w:r>
      <w:r>
        <w:t xml:space="preserve">vắn </w:t>
      </w:r>
      <w:r>
        <w:rPr>
          <w:i/>
        </w:rPr>
        <w:t xml:space="preserve">(tựa </w:t>
      </w:r>
      <w:r>
        <w:t xml:space="preserve">như </w:t>
      </w:r>
      <w:r>
        <w:t xml:space="preserve">mặt </w:t>
      </w:r>
      <w:r>
        <w:rPr>
          <w:i/>
        </w:rPr>
        <w:t xml:space="preserve">chữ </w:t>
      </w:r>
      <w:r>
        <w:t xml:space="preserve">điền </w:t>
      </w:r>
      <w:r>
        <w:t xml:space="preserve">tiếng </w:t>
      </w:r>
      <w:r>
        <w:t xml:space="preserve">Hán </w:t>
      </w:r>
      <w:r>
        <w:t xml:space="preserve">Hi). </w:t>
      </w:r>
      <w:r>
        <w:br/>
      </w:r>
      <w:r>
        <w:rPr>
          <w:b/>
        </w:rPr>
        <w:t xml:space="preserve">mâm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Đồ </w:t>
      </w:r>
      <w:r>
        <w:t xml:space="preserve">dùng </w:t>
      </w:r>
      <w:r>
        <w:t xml:space="preserve">để </w:t>
      </w:r>
      <w:r>
        <w:t xml:space="preserve">bày </w:t>
      </w:r>
      <w:r>
        <w:t xml:space="preserve">thức </w:t>
      </w:r>
      <w:r>
        <w:t xml:space="preserve">ăn </w:t>
      </w:r>
      <w:r>
        <w:t xml:space="preserve">dọn </w:t>
      </w:r>
      <w:r>
        <w:t xml:space="preserve">ra </w:t>
      </w:r>
      <w:r>
        <w:t xml:space="preserve">cùng </w:t>
      </w:r>
      <w:r>
        <w:t xml:space="preserve">với </w:t>
      </w:r>
      <w:r>
        <w:t xml:space="preserve">bát </w:t>
      </w:r>
      <w:r>
        <w:t xml:space="preserve">đĩa, </w:t>
      </w:r>
      <w:r>
        <w:t xml:space="preserve">thường </w:t>
      </w:r>
      <w:r>
        <w:t xml:space="preserve">có </w:t>
      </w:r>
      <w:r>
        <w:t xml:space="preserve">một </w:t>
      </w:r>
      <w:r>
        <w:t xml:space="preserve">mặt </w:t>
      </w:r>
      <w:r>
        <w:t xml:space="preserve">phẳng </w:t>
      </w:r>
      <w:r>
        <w:t xml:space="preserve">hình </w:t>
      </w:r>
      <w:r>
        <w:t xml:space="preserve">tròn. </w:t>
      </w:r>
      <w:r>
        <w:rPr>
          <w:i/>
        </w:rPr>
        <w:t xml:space="preserve">Mâm </w:t>
      </w:r>
      <w:r>
        <w:rPr>
          <w:i/>
        </w:rPr>
        <w:t xml:space="preserve">đồng. </w:t>
      </w:r>
      <w:r>
        <w:t xml:space="preserve">Mâm </w:t>
      </w:r>
      <w:r>
        <w:t xml:space="preserve">cơm. </w:t>
      </w:r>
      <w:r>
        <w:t xml:space="preserve">Mâm </w:t>
      </w:r>
      <w:r>
        <w:t xml:space="preserve">cỗ. </w:t>
      </w:r>
      <w:r>
        <w:rPr>
          <w:b/>
        </w:rPr>
        <w:t xml:space="preserve">2 </w:t>
      </w:r>
      <w:r>
        <w:t xml:space="preserve">Từ </w:t>
      </w:r>
      <w:r>
        <w:t xml:space="preserve">chỉ </w:t>
      </w:r>
      <w:r>
        <w:t xml:space="preserve">từng </w:t>
      </w:r>
      <w:r>
        <w:t xml:space="preserve">tập </w:t>
      </w:r>
      <w:r>
        <w:t xml:space="preserve">hợp </w:t>
      </w:r>
      <w:r>
        <w:t xml:space="preserve">những </w:t>
      </w:r>
      <w:r>
        <w:t xml:space="preserve">người </w:t>
      </w:r>
      <w:r>
        <w:t xml:space="preserve">cùng </w:t>
      </w:r>
      <w:r>
        <w:t xml:space="preserve">ngồi </w:t>
      </w:r>
      <w:r>
        <w:t xml:space="preserve">ăn </w:t>
      </w:r>
      <w:r>
        <w:t xml:space="preserve">một </w:t>
      </w:r>
      <w:r>
        <w:t xml:space="preserve">mâm. </w:t>
      </w:r>
      <w:r>
        <w:t xml:space="preserve">Mỗi </w:t>
      </w:r>
      <w:r>
        <w:t xml:space="preserve">mâm </w:t>
      </w:r>
      <w:r>
        <w:rPr>
          <w:i/>
        </w:rPr>
        <w:t xml:space="preserve">sáu </w:t>
      </w:r>
      <w:r>
        <w:t xml:space="preserve">người. </w:t>
      </w:r>
      <w:r>
        <w:rPr>
          <w:i/>
        </w:rPr>
        <w:t xml:space="preserve">Mời </w:t>
      </w:r>
      <w:r>
        <w:t xml:space="preserve">ngồi </w:t>
      </w:r>
      <w:r>
        <w:rPr>
          <w:i/>
        </w:rPr>
        <w:t xml:space="preserve">uào </w:t>
      </w:r>
      <w:r>
        <w:rPr>
          <w:i/>
        </w:rPr>
        <w:t xml:space="preserve">mâm </w:t>
      </w:r>
      <w:r>
        <w:t xml:space="preserve">trên. </w:t>
      </w:r>
      <w:r>
        <w:rPr>
          <w:b/>
        </w:rPr>
        <w:t xml:space="preserve">3 </w:t>
      </w:r>
      <w:r>
        <w:t xml:space="preserve">Vật </w:t>
      </w:r>
      <w:r>
        <w:t xml:space="preserve">có </w:t>
      </w:r>
      <w:r>
        <w:t xml:space="preserve">hình </w:t>
      </w:r>
      <w:r>
        <w:t xml:space="preserve">giống </w:t>
      </w:r>
      <w:r>
        <w:t xml:space="preserve">như </w:t>
      </w:r>
      <w:r>
        <w:t xml:space="preserve">chiếc </w:t>
      </w:r>
      <w:r>
        <w:t xml:space="preserve">mâm. </w:t>
      </w:r>
      <w:r>
        <w:rPr>
          <w:i/>
        </w:rPr>
        <w:t xml:space="preserve">Mâm </w:t>
      </w:r>
      <w:r>
        <w:t xml:space="preserve">quay </w:t>
      </w:r>
      <w:r>
        <w:t xml:space="preserve">của </w:t>
      </w:r>
      <w:r>
        <w:rPr>
          <w:i/>
        </w:rPr>
        <w:t xml:space="preserve">máy </w:t>
      </w:r>
      <w:r>
        <w:t xml:space="preserve">quay </w:t>
      </w:r>
      <w:r>
        <w:t xml:space="preserve">đĩa. </w:t>
      </w:r>
      <w:r>
        <w:t xml:space="preserve">Mâm </w:t>
      </w:r>
      <w:r>
        <w:t xml:space="preserve">pháo*. </w:t>
      </w:r>
      <w:r>
        <w:br/>
      </w:r>
      <w:r>
        <w:rPr>
          <w:b/>
        </w:rPr>
        <w:t xml:space="preserve">mâm </w:t>
      </w:r>
      <w:r>
        <w:rPr>
          <w:b/>
        </w:rPr>
        <w:t xml:space="preserve">bổng </w:t>
      </w:r>
      <w:r>
        <w:rPr>
          <w:i/>
        </w:rPr>
        <w:t xml:space="preserve">danh từ </w:t>
      </w:r>
      <w:r>
        <w:t xml:space="preserve">Mâm </w:t>
      </w:r>
      <w:r>
        <w:t xml:space="preserve">gỗ </w:t>
      </w:r>
      <w:r>
        <w:t xml:space="preserve">có </w:t>
      </w:r>
      <w:r>
        <w:t xml:space="preserve">chân </w:t>
      </w:r>
      <w:r>
        <w:t xml:space="preserve">cao </w:t>
      </w:r>
      <w:r>
        <w:t xml:space="preserve">và </w:t>
      </w:r>
      <w:r>
        <w:br/>
      </w:r>
      <w:r>
        <w:rPr>
          <w:b/>
        </w:rPr>
        <w:t xml:space="preserve">thắt </w:t>
      </w:r>
      <w:r>
        <w:rPr>
          <w:b/>
        </w:rPr>
        <w:t xml:space="preserve">eo </w:t>
      </w:r>
      <w:r>
        <w:rPr>
          <w:b/>
        </w:rPr>
        <w:t xml:space="preserve">lại </w:t>
      </w:r>
      <w:r>
        <w:rPr>
          <w:b/>
        </w:rPr>
        <w:t xml:space="preserve">ở </w:t>
      </w:r>
      <w:r>
        <w:rPr>
          <w:b/>
        </w:rPr>
        <w:t xml:space="preserve">quãng </w:t>
      </w:r>
      <w:r>
        <w:rPr>
          <w:b/>
        </w:rPr>
        <w:t xml:space="preserve">giữa, </w:t>
      </w:r>
      <w:r>
        <w:rPr>
          <w:b/>
        </w:rPr>
        <w:t xml:space="preserve">thường </w:t>
      </w:r>
      <w:r>
        <w:rPr>
          <w:b/>
        </w:rPr>
        <w:t xml:space="preserve">dùng </w:t>
      </w:r>
      <w:r>
        <w:rPr>
          <w:b/>
        </w:rPr>
        <w:t xml:space="preserve">để </w:t>
      </w:r>
      <w:r>
        <w:t xml:space="preserve">bày </w:t>
      </w:r>
      <w:r>
        <w:t xml:space="preserve">đồ </w:t>
      </w:r>
      <w:r>
        <w:t xml:space="preserve">cúng </w:t>
      </w:r>
      <w:r>
        <w:t xml:space="preserve">lê. </w:t>
      </w:r>
      <w:r>
        <w:br/>
      </w:r>
      <w:r>
        <w:rPr>
          <w:b/>
        </w:rPr>
        <w:t xml:space="preserve">mâm </w:t>
      </w:r>
      <w:r>
        <w:rPr>
          <w:b/>
        </w:rPr>
        <w:t xml:space="preserve">cao </w:t>
      </w:r>
      <w:r>
        <w:rPr>
          <w:b/>
        </w:rPr>
        <w:t xml:space="preserve">cỗ </w:t>
      </w:r>
      <w:r>
        <w:rPr>
          <w:b/>
        </w:rPr>
        <w:t xml:space="preserve">đầy </w:t>
      </w:r>
      <w:r>
        <w:t xml:space="preserve">Tả </w:t>
      </w:r>
      <w:r>
        <w:t xml:space="preserve">bữa </w:t>
      </w:r>
      <w:r>
        <w:t xml:space="preserve">ăn </w:t>
      </w:r>
      <w:r>
        <w:t xml:space="preserve">sang </w:t>
      </w:r>
      <w:r>
        <w:t xml:space="preserve">trọng, </w:t>
      </w:r>
      <w:r>
        <w:t xml:space="preserve">có </w:t>
      </w:r>
      <w:r>
        <w:t xml:space="preserve">rất </w:t>
      </w:r>
      <w:r>
        <w:t xml:space="preserve">nhiều </w:t>
      </w:r>
      <w:r>
        <w:t xml:space="preserve">món </w:t>
      </w:r>
      <w:r>
        <w:t xml:space="preserve">ăn. </w:t>
      </w:r>
      <w:r>
        <w:br/>
      </w:r>
      <w:r>
        <w:rPr>
          <w:b/>
        </w:rPr>
        <w:t xml:space="preserve">mâm </w:t>
      </w:r>
      <w:r>
        <w:rPr>
          <w:b/>
        </w:rPr>
        <w:t xml:space="preserve">cặp </w:t>
      </w:r>
      <w:r>
        <w:rPr>
          <w:i/>
        </w:rPr>
        <w:t xml:space="preserve">danh từ </w:t>
      </w:r>
      <w:r>
        <w:t xml:space="preserve">Dụng </w:t>
      </w:r>
      <w:r>
        <w:t xml:space="preserve">cụ </w:t>
      </w:r>
      <w:r>
        <w:t xml:space="preserve">hình </w:t>
      </w:r>
      <w:r>
        <w:t xml:space="preserve">tròn </w:t>
      </w:r>
      <w:r>
        <w:t xml:space="preserve">dùng </w:t>
      </w:r>
      <w:r>
        <w:t xml:space="preserve">để </w:t>
      </w:r>
      <w:r>
        <w:t xml:space="preserve">định </w:t>
      </w:r>
      <w:r>
        <w:t xml:space="preserve">tâm, </w:t>
      </w:r>
      <w:r>
        <w:t xml:space="preserve">kẹp </w:t>
      </w:r>
      <w:r>
        <w:t xml:space="preserve">chặt </w:t>
      </w:r>
      <w:r>
        <w:t xml:space="preserve">và </w:t>
      </w:r>
      <w:r>
        <w:t xml:space="preserve">làm </w:t>
      </w:r>
      <w:r>
        <w:t xml:space="preserve">quay </w:t>
      </w:r>
      <w:r>
        <w:t xml:space="preserve">vật </w:t>
      </w:r>
      <w:r>
        <w:t xml:space="preserve">chế </w:t>
      </w:r>
      <w:r>
        <w:t xml:space="preserve">tạo </w:t>
      </w:r>
      <w:r>
        <w:t xml:space="preserve">trên </w:t>
      </w:r>
      <w:r>
        <w:t xml:space="preserve">một </w:t>
      </w:r>
      <w:r>
        <w:t xml:space="preserve">số </w:t>
      </w:r>
      <w:r>
        <w:t xml:space="preserve">máy </w:t>
      </w:r>
      <w:r>
        <w:t xml:space="preserve">cắt </w:t>
      </w:r>
      <w:r>
        <w:t xml:space="preserve">kim </w:t>
      </w:r>
      <w:r>
        <w:t xml:space="preserve">loại. </w:t>
      </w:r>
      <w:r>
        <w:br/>
      </w:r>
      <w:r>
        <w:rPr>
          <w:b/>
        </w:rPr>
        <w:t xml:space="preserve">mâm </w:t>
      </w:r>
      <w:r>
        <w:rPr>
          <w:b/>
        </w:rPr>
        <w:t xml:space="preserve">pháo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của </w:t>
      </w:r>
      <w:r>
        <w:t xml:space="preserve">khẩu </w:t>
      </w:r>
      <w:r>
        <w:t xml:space="preserve">pháo, </w:t>
      </w:r>
      <w:r>
        <w:t xml:space="preserve">dùng </w:t>
      </w:r>
      <w:r>
        <w:t xml:space="preserve">cho </w:t>
      </w:r>
      <w:r>
        <w:t xml:space="preserve">một </w:t>
      </w:r>
      <w:r>
        <w:t xml:space="preserve">số </w:t>
      </w:r>
      <w:r>
        <w:t xml:space="preserve">pháo </w:t>
      </w:r>
      <w:r>
        <w:t xml:space="preserve">thủ </w:t>
      </w:r>
      <w:r>
        <w:t xml:space="preserve">đứng </w:t>
      </w:r>
      <w:r>
        <w:t xml:space="preserve">hoặc </w:t>
      </w:r>
      <w:r>
        <w:t xml:space="preserve">ngồi </w:t>
      </w:r>
      <w:r>
        <w:t xml:space="preserve">để </w:t>
      </w:r>
      <w:r>
        <w:t xml:space="preserve">điều </w:t>
      </w:r>
      <w:r>
        <w:t xml:space="preserve">khiển </w:t>
      </w:r>
      <w:r>
        <w:t xml:space="preserve">pháo. </w:t>
      </w:r>
      <w:r>
        <w:br/>
      </w:r>
      <w:r>
        <w:rPr>
          <w:b/>
        </w:rPr>
        <w:t xml:space="preserve">mâm </w:t>
      </w:r>
      <w:r>
        <w:rPr>
          <w:b/>
        </w:rPr>
        <w:t xml:space="preserve">xôi </w:t>
      </w:r>
      <w:r>
        <w:rPr>
          <w:i/>
        </w:rPr>
        <w:t xml:space="preserve">danh từ </w:t>
      </w:r>
      <w:r>
        <w:t xml:space="preserve">Cây </w:t>
      </w:r>
      <w:r>
        <w:t xml:space="preserve">bụi </w:t>
      </w:r>
      <w:r>
        <w:t xml:space="preserve">nhỏ </w:t>
      </w:r>
      <w:r>
        <w:t xml:space="preserve">có </w:t>
      </w:r>
      <w:r>
        <w:t xml:space="preserve">nhiều </w:t>
      </w:r>
      <w:r>
        <w:t xml:space="preserve">gai, </w:t>
      </w:r>
      <w:r>
        <w:t xml:space="preserve">quả </w:t>
      </w:r>
      <w:r>
        <w:t xml:space="preserve">gồm </w:t>
      </w:r>
      <w:r>
        <w:t xml:space="preserve">nhiều </w:t>
      </w:r>
      <w:r>
        <w:t xml:space="preserve">quả </w:t>
      </w:r>
      <w:r>
        <w:t xml:space="preserve">con </w:t>
      </w:r>
      <w:r>
        <w:t xml:space="preserve">màu </w:t>
      </w:r>
      <w:r>
        <w:t xml:space="preserve">đỏ </w:t>
      </w:r>
      <w:r>
        <w:t xml:space="preserve">xếp </w:t>
      </w:r>
      <w:r>
        <w:t xml:space="preserve">chồng </w:t>
      </w:r>
      <w:r>
        <w:t xml:space="preserve">lên </w:t>
      </w:r>
      <w:r>
        <w:t xml:space="preserve">nhau </w:t>
      </w:r>
      <w:r>
        <w:t xml:space="preserve">như </w:t>
      </w:r>
      <w:r>
        <w:t xml:space="preserve">mâm </w:t>
      </w:r>
      <w:r>
        <w:t xml:space="preserve">xôi, </w:t>
      </w:r>
      <w:r>
        <w:t xml:space="preserve">ăn </w:t>
      </w:r>
      <w:r>
        <w:t xml:space="preserve">được. </w:t>
      </w:r>
      <w:r>
        <w:br/>
      </w:r>
      <w:r>
        <w:rPr>
          <w:b/>
        </w:rPr>
        <w:t xml:space="preserve">mầm </w:t>
      </w:r>
      <w:r>
        <w:rPr>
          <w:i/>
        </w:rPr>
        <w:t xml:space="preserve">danh từ </w:t>
      </w:r>
      <w:r>
        <w:t xml:space="preserve">Bộ </w:t>
      </w:r>
      <w:r>
        <w:t xml:space="preserve">phận </w:t>
      </w:r>
      <w:r>
        <w:t xml:space="preserve">mới </w:t>
      </w:r>
      <w:r>
        <w:t xml:space="preserve">nhú </w:t>
      </w:r>
      <w:r>
        <w:t xml:space="preserve">ra </w:t>
      </w:r>
      <w:r>
        <w:t xml:space="preserve">từ </w:t>
      </w:r>
      <w:r>
        <w:t xml:space="preserve">hạt </w:t>
      </w:r>
      <w:r>
        <w:t xml:space="preserve">hoặc </w:t>
      </w:r>
      <w:r>
        <w:t xml:space="preserve">củ </w:t>
      </w:r>
      <w:r>
        <w:t xml:space="preserve">để </w:t>
      </w:r>
      <w:r>
        <w:t xml:space="preserve">về </w:t>
      </w:r>
      <w:r>
        <w:t xml:space="preserve">sau </w:t>
      </w:r>
      <w:r>
        <w:t xml:space="preserve">lớn </w:t>
      </w:r>
      <w:r>
        <w:t xml:space="preserve">lên </w:t>
      </w:r>
      <w:r>
        <w:t xml:space="preserve">thành </w:t>
      </w:r>
      <w:r>
        <w:t xml:space="preserve">cây. </w:t>
      </w:r>
      <w:r>
        <w:t xml:space="preserve">Thóc </w:t>
      </w:r>
      <w:r>
        <w:t xml:space="preserve">nảy </w:t>
      </w:r>
      <w:r>
        <w:t xml:space="preserve">mầm. </w:t>
      </w:r>
      <w:r>
        <w:rPr>
          <w:i/>
        </w:rPr>
        <w:t xml:space="preserve">Chọn </w:t>
      </w:r>
      <w:r>
        <w:t xml:space="preserve">mầm </w:t>
      </w:r>
      <w:r>
        <w:rPr>
          <w:i/>
        </w:rPr>
        <w:t xml:space="preserve">nhân </w:t>
      </w:r>
      <w:r>
        <w:t xml:space="preserve">giống. </w:t>
      </w:r>
      <w:r>
        <w:t xml:space="preserve">Ươm </w:t>
      </w:r>
      <w:r>
        <w:t xml:space="preserve">mầm. </w:t>
      </w:r>
      <w:r>
        <w:rPr>
          <w:i/>
        </w:rPr>
        <w:t xml:space="preserve">Gieo </w:t>
      </w:r>
      <w:r>
        <w:t xml:space="preserve">mầm </w:t>
      </w:r>
      <w:r>
        <w:t xml:space="preserve">h¡ </w:t>
      </w:r>
      <w:r>
        <w:t xml:space="preserve">vọng </w:t>
      </w:r>
      <w:r>
        <w:t xml:space="preserve">(bóng (nghĩa bóng)). </w:t>
      </w:r>
      <w:r>
        <w:br/>
      </w:r>
      <w:r>
        <w:rPr>
          <w:b/>
        </w:rPr>
        <w:t xml:space="preserve">mầm </w:t>
      </w:r>
      <w:r>
        <w:rPr>
          <w:b/>
        </w:rPr>
        <w:t xml:space="preserve">mống </w:t>
      </w:r>
      <w:r>
        <w:rPr>
          <w:i/>
        </w:rPr>
        <w:t xml:space="preserve">danh từ </w:t>
      </w:r>
      <w:r>
        <w:t xml:space="preserve">Cái </w:t>
      </w:r>
      <w:r>
        <w:t xml:space="preserve">mới </w:t>
      </w:r>
      <w:r>
        <w:t xml:space="preserve">chớm </w:t>
      </w:r>
      <w:r>
        <w:t xml:space="preserve">nở, </w:t>
      </w:r>
      <w:r>
        <w:t xml:space="preserve">phát </w:t>
      </w:r>
      <w:r>
        <w:t xml:space="preserve">sinh, </w:t>
      </w:r>
      <w:r>
        <w:t xml:space="preserve">làm </w:t>
      </w:r>
      <w:r>
        <w:t xml:space="preserve">cơ </w:t>
      </w:r>
      <w:r>
        <w:t xml:space="preserve">sở </w:t>
      </w:r>
      <w:r>
        <w:t xml:space="preserve">cho </w:t>
      </w:r>
      <w:r>
        <w:t xml:space="preserve">sự </w:t>
      </w:r>
      <w:r>
        <w:t xml:space="preserve">phát </w:t>
      </w:r>
      <w:r>
        <w:t xml:space="preserve">triển </w:t>
      </w:r>
      <w:r>
        <w:t xml:space="preserve">sau </w:t>
      </w:r>
      <w:r>
        <w:t xml:space="preserve">này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Diệt </w:t>
      </w:r>
      <w:r>
        <w:t xml:space="preserve">mầm </w:t>
      </w:r>
      <w:r>
        <w:t xml:space="preserve">mống </w:t>
      </w:r>
      <w:r>
        <w:t xml:space="preserve">gây </w:t>
      </w:r>
      <w:r>
        <w:t xml:space="preserve">bệnh. </w:t>
      </w:r>
      <w:r>
        <w:t xml:space="preserve">Những </w:t>
      </w:r>
      <w:r>
        <w:rPr>
          <w:i/>
        </w:rPr>
        <w:t xml:space="preserve">mầm </w:t>
      </w:r>
      <w:r>
        <w:rPr>
          <w:i/>
        </w:rPr>
        <w:t xml:space="preserve">mống </w:t>
      </w:r>
      <w:r>
        <w:rPr>
          <w:i/>
        </w:rPr>
        <w:t xml:space="preserve">của </w:t>
      </w:r>
      <w:r>
        <w:t xml:space="preserve">chủ </w:t>
      </w:r>
      <w:r>
        <w:t xml:space="preserve">nghĩa </w:t>
      </w:r>
      <w:r>
        <w:rPr>
          <w:i/>
        </w:rPr>
        <w:t xml:space="preserve">bè </w:t>
      </w:r>
      <w:r>
        <w:rPr>
          <w:i/>
        </w:rPr>
        <w:t xml:space="preserve">phái. </w:t>
      </w:r>
      <w:r>
        <w:t xml:space="preserve">Mầm </w:t>
      </w:r>
      <w:r>
        <w:t xml:space="preserve">mống </w:t>
      </w:r>
      <w:r>
        <w:rPr>
          <w:i/>
        </w:rPr>
        <w:t xml:space="preserve">của </w:t>
      </w:r>
      <w:r>
        <w:rPr>
          <w:i/>
        </w:rPr>
        <w:t xml:space="preserve">đổi </w:t>
      </w:r>
      <w:r>
        <w:rPr>
          <w:i/>
        </w:rPr>
        <w:t xml:space="preserve">mới. </w:t>
      </w:r>
      <w:r>
        <w:br/>
      </w:r>
      <w:r>
        <w:rPr>
          <w:b/>
        </w:rPr>
        <w:t xml:space="preserve">mầm </w:t>
      </w:r>
      <w:r>
        <w:rPr>
          <w:b/>
        </w:rPr>
        <w:t xml:space="preserve">non </w:t>
      </w:r>
      <w:r>
        <w:rPr>
          <w:i/>
        </w:rPr>
        <w:t xml:space="preserve">danh từ </w:t>
      </w:r>
      <w:r>
        <w:t xml:space="preserve">Mầm </w:t>
      </w:r>
      <w:r>
        <w:rPr>
          <w:i/>
        </w:rPr>
        <w:t xml:space="preserve">cây </w:t>
      </w:r>
      <w:r>
        <w:t xml:space="preserve">non </w:t>
      </w:r>
      <w:r>
        <w:t xml:space="preserve">mới </w:t>
      </w:r>
      <w:r>
        <w:t xml:space="preserve">mọc; </w:t>
      </w:r>
      <w:r>
        <w:t xml:space="preserve">thường </w:t>
      </w:r>
      <w:r>
        <w:t xml:space="preserve">dùng </w:t>
      </w:r>
      <w:r>
        <w:t xml:space="preserve">để </w:t>
      </w:r>
      <w:r>
        <w:t xml:space="preserve">ví </w:t>
      </w:r>
      <w:r>
        <w:t xml:space="preserve">lứa </w:t>
      </w:r>
      <w:r>
        <w:t xml:space="preserve">tuổi </w:t>
      </w:r>
      <w:r>
        <w:t xml:space="preserve">thiếu </w:t>
      </w:r>
      <w:r>
        <w:t xml:space="preserve">niên, </w:t>
      </w:r>
      <w:r>
        <w:t xml:space="preserve">nhi </w:t>
      </w:r>
      <w:r>
        <w:t xml:space="preserve">đồng. </w:t>
      </w:r>
      <w:r>
        <w:t xml:space="preserve">Chăm </w:t>
      </w:r>
      <w:r>
        <w:t xml:space="preserve">sóc </w:t>
      </w:r>
      <w:r>
        <w:t xml:space="preserve">những </w:t>
      </w:r>
      <w:r>
        <w:rPr>
          <w:i/>
        </w:rPr>
        <w:t xml:space="preserve">mâm </w:t>
      </w:r>
      <w:r>
        <w:t xml:space="preserve">non </w:t>
      </w:r>
      <w:r>
        <w:t xml:space="preserve">tương </w:t>
      </w:r>
      <w:r>
        <w:rPr>
          <w:i/>
        </w:rPr>
        <w:t xml:space="preserve">lai. </w:t>
      </w:r>
      <w:r>
        <w:br/>
      </w:r>
      <w:r>
        <w:rPr>
          <w:b/>
        </w:rPr>
        <w:t xml:space="preserve">mẩm </w:t>
      </w:r>
      <w:r>
        <w:rPr>
          <w:i/>
        </w:rPr>
        <w:t xml:space="preserve">động từ </w:t>
      </w:r>
      <w:r>
        <w:t xml:space="preserve">(khẩu ngữ). </w:t>
      </w:r>
      <w:r>
        <w:t xml:space="preserve">Tin </w:t>
      </w:r>
      <w:r>
        <w:t xml:space="preserve">chắc, </w:t>
      </w:r>
      <w:r>
        <w:t xml:space="preserve">theo </w:t>
      </w:r>
      <w:r>
        <w:t xml:space="preserve">nhận </w:t>
      </w:r>
      <w:r>
        <w:t xml:space="preserve">định </w:t>
      </w:r>
      <w:r>
        <w:t xml:space="preserve">chủ </w:t>
      </w:r>
      <w:r>
        <w:t xml:space="preserve">quan </w:t>
      </w:r>
      <w:r>
        <w:t xml:space="preserve">và </w:t>
      </w:r>
      <w:r>
        <w:t xml:space="preserve">có </w:t>
      </w:r>
      <w:r>
        <w:t xml:space="preserve">ý </w:t>
      </w:r>
      <w:r>
        <w:t xml:space="preserve">mừng </w:t>
      </w:r>
      <w:r>
        <w:t xml:space="preserve">thầm. </w:t>
      </w:r>
      <w:r>
        <w:t xml:space="preserve">Mẩm </w:t>
      </w:r>
      <w:r>
        <w:t xml:space="preserve">thấy </w:t>
      </w:r>
      <w:r>
        <w:rPr>
          <w:i/>
        </w:rPr>
        <w:t xml:space="preserve">mọi </w:t>
      </w:r>
      <w:r>
        <w:rPr>
          <w:i/>
        </w:rPr>
        <w:t xml:space="preserve">uiệc </w:t>
      </w:r>
      <w:r>
        <w:rPr>
          <w:i/>
        </w:rPr>
        <w:t xml:space="preserve">đều </w:t>
      </w:r>
      <w:r>
        <w:rPr>
          <w:i/>
        </w:rPr>
        <w:t xml:space="preserve">tốt. </w:t>
      </w:r>
      <w:r>
        <w:rPr>
          <w:i/>
        </w:rPr>
        <w:t xml:space="preserve">Chắc </w:t>
      </w:r>
      <w:r>
        <w:rPr>
          <w:i/>
        </w:rPr>
        <w:t xml:space="preserve">mẩm </w:t>
      </w:r>
      <w:r>
        <w:rPr>
          <w:i/>
        </w:rPr>
        <w:t xml:space="preserve">là </w:t>
      </w:r>
      <w:r>
        <w:rPr>
          <w:i/>
        </w:rPr>
        <w:t xml:space="preserve">thi </w:t>
      </w:r>
      <w:r>
        <w:rPr>
          <w:i/>
        </w:rPr>
        <w:t xml:space="preserve">đỗ </w:t>
      </w:r>
      <w:r>
        <w:rPr>
          <w:i/>
        </w:rPr>
        <w:t xml:space="preserve">Mẩm </w:t>
      </w:r>
      <w:r>
        <w:t xml:space="preserve">bụng </w:t>
      </w:r>
      <w:r>
        <w:t xml:space="preserve">(tin </w:t>
      </w:r>
      <w:r>
        <w:t xml:space="preserve">chắc, </w:t>
      </w:r>
      <w:r>
        <w:t xml:space="preserve">nhưng </w:t>
      </w:r>
      <w:r>
        <w:t xml:space="preserve">không </w:t>
      </w:r>
      <w:r>
        <w:t xml:space="preserve">nói </w:t>
      </w:r>
      <w:r>
        <w:t xml:space="preserve">ra). </w:t>
      </w:r>
      <w:r>
        <w:br w:type="page"/>
      </w:r>
      <w:r>
        <w:rPr>
          <w:b/>
        </w:rPr>
        <w:t xml:space="preserve">lãm </w:t>
      </w:r>
      <w:r>
        <w:rPr>
          <w:i/>
        </w:rPr>
        <w:t xml:space="preserve">tính từ </w:t>
      </w:r>
      <w:r>
        <w:t xml:space="preserve">Béo </w:t>
      </w:r>
      <w:r>
        <w:t xml:space="preserve">tròn, </w:t>
      </w:r>
      <w:r>
        <w:t xml:space="preserve">đầy </w:t>
      </w:r>
      <w:r>
        <w:t xml:space="preserve">đặn. </w:t>
      </w:r>
      <w:r>
        <w:rPr>
          <w:i/>
        </w:rPr>
        <w:t xml:space="preserve">Béo </w:t>
      </w:r>
      <w:r>
        <w:t xml:space="preserve">mẫm. </w:t>
      </w:r>
      <w:r>
        <w:t xml:space="preserve">Chọn </w:t>
      </w:r>
      <w:r>
        <w:br/>
      </w:r>
      <w:r>
        <w:rPr>
          <w:b/>
        </w:rPr>
        <w:t xml:space="preserve">xấy </w:t>
      </w:r>
      <w:r>
        <w:rPr>
          <w:b/>
        </w:rPr>
        <w:t xml:space="preserve">củ </w:t>
      </w:r>
      <w:r>
        <w:rPr>
          <w:b/>
        </w:rPr>
        <w:t xml:space="preserve">mẫm </w:t>
      </w:r>
      <w:r>
        <w:rPr>
          <w:b/>
        </w:rPr>
        <w:t xml:space="preserve">nhất. </w:t>
      </w:r>
      <w:r>
        <w:t xml:space="preserve">Buông </w:t>
      </w:r>
      <w:r>
        <w:t xml:space="preserve">chuối </w:t>
      </w:r>
      <w:r>
        <w:rPr>
          <w:i/>
        </w:rPr>
        <w:t xml:space="preserve">mẫm </w:t>
      </w:r>
      <w:r>
        <w:rPr>
          <w:i/>
        </w:rPr>
        <w:t xml:space="preserve">quả. </w:t>
      </w:r>
      <w:r>
        <w:br/>
      </w:r>
      <w:r>
        <w:rPr>
          <w:b/>
        </w:rPr>
        <w:t xml:space="preserve">yãm </w:t>
      </w:r>
      <w:r>
        <w:rPr>
          <w:b/>
        </w:rPr>
        <w:t xml:space="preserve">mạp </w:t>
      </w:r>
      <w:r>
        <w:rPr>
          <w:i/>
        </w:rPr>
        <w:t xml:space="preserve">tính từ </w:t>
      </w:r>
      <w:r>
        <w:t xml:space="preserve">(ít dùng). </w:t>
      </w:r>
      <w:r>
        <w:t xml:space="preserve">Mẫm </w:t>
      </w:r>
      <w:r>
        <w:t xml:space="preserve">(nói </w:t>
      </w:r>
      <w:r>
        <w:t xml:space="preserve">khái </w:t>
      </w:r>
      <w:r>
        <w:t xml:space="preserve">quát). </w:t>
      </w:r>
      <w:r>
        <w:br/>
      </w:r>
      <w:r>
        <w:rPr>
          <w:b/>
        </w:rPr>
        <w:t xml:space="preserve">ềâm </w:t>
      </w:r>
      <w:r>
        <w:rPr>
          <w:b/>
        </w:rPr>
        <w:t xml:space="preserve">(phương ngữ). </w:t>
      </w:r>
      <w:r>
        <w:rPr>
          <w:i/>
        </w:rPr>
        <w:t xml:space="preserve">xem </w:t>
      </w:r>
      <w:r>
        <w:t xml:space="preserve">mâm. </w:t>
      </w:r>
      <w:r>
        <w:br/>
      </w:r>
      <w:r>
        <w:rPr>
          <w:b/>
        </w:rPr>
        <w:t xml:space="preserve">tân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rPr>
          <w:i/>
        </w:rPr>
        <w:t xml:space="preserve">Sờ </w:t>
      </w:r>
      <w:r>
        <w:t xml:space="preserve">và </w:t>
      </w:r>
      <w:r>
        <w:t xml:space="preserve">vo </w:t>
      </w:r>
      <w:r>
        <w:t xml:space="preserve">nhẹ </w:t>
      </w:r>
      <w:r>
        <w:t xml:space="preserve">bằng </w:t>
      </w:r>
      <w:r>
        <w:t xml:space="preserve">các </w:t>
      </w:r>
      <w:r>
        <w:t xml:space="preserve">đầu </w:t>
      </w:r>
      <w:r>
        <w:t xml:space="preserve">ngón </w:t>
      </w:r>
      <w:r>
        <w:br/>
      </w:r>
      <w:r>
        <w:rPr>
          <w:b/>
        </w:rPr>
        <w:t xml:space="preserve">I. </w:t>
      </w:r>
      <w:r>
        <w:rPr>
          <w:i/>
        </w:rPr>
        <w:t xml:space="preserve">Tay </w:t>
      </w:r>
      <w:r>
        <w:rPr>
          <w:i/>
        </w:rPr>
        <w:t xml:space="preserve">môân </w:t>
      </w:r>
      <w:r>
        <w:t xml:space="preserve">từng </w:t>
      </w:r>
      <w:r>
        <w:rPr>
          <w:i/>
        </w:rPr>
        <w:t xml:space="preserve">sợi </w:t>
      </w:r>
      <w:r>
        <w:rPr>
          <w:i/>
        </w:rPr>
        <w:t xml:space="preserve">tóc. </w:t>
      </w:r>
      <w:r>
        <w:t xml:space="preserve">Bé </w:t>
      </w:r>
      <w:r>
        <w:rPr>
          <w:i/>
        </w:rPr>
        <w:t xml:space="preserve">mân </w:t>
      </w:r>
      <w:r>
        <w:rPr>
          <w:i/>
        </w:rPr>
        <w:t xml:space="preserve">uú </w:t>
      </w:r>
      <w:r>
        <w:rPr>
          <w:i/>
        </w:rPr>
        <w:t xml:space="preserve">mẹ. </w:t>
      </w:r>
      <w:r>
        <w:br/>
      </w:r>
      <w:r>
        <w:rPr>
          <w:b/>
        </w:rPr>
        <w:t xml:space="preserve">(kng.; </w:t>
      </w:r>
      <w:r>
        <w:rPr>
          <w:b/>
        </w:rPr>
        <w:t xml:space="preserve">ít dùng). </w:t>
      </w:r>
      <w:r>
        <w:t xml:space="preserve">Làm </w:t>
      </w:r>
      <w:r>
        <w:t xml:space="preserve">chậm </w:t>
      </w:r>
      <w:r>
        <w:t xml:space="preserve">chạp, </w:t>
      </w:r>
      <w:r>
        <w:t xml:space="preserve">kéo </w:t>
      </w:r>
      <w:r>
        <w:t xml:space="preserve">đài </w:t>
      </w:r>
      <w:r>
        <w:t xml:space="preserve">thời </w:t>
      </w:r>
      <w:r>
        <w:br/>
      </w:r>
      <w:r>
        <w:rPr>
          <w:b/>
        </w:rPr>
        <w:t xml:space="preserve">ian </w:t>
      </w:r>
      <w:r>
        <w:rPr>
          <w:b/>
        </w:rPr>
        <w:t xml:space="preserve">ra. </w:t>
      </w:r>
      <w:r>
        <w:rPr>
          <w:i/>
        </w:rPr>
        <w:t xml:space="preserve">Làm </w:t>
      </w:r>
      <w:r>
        <w:t xml:space="preserve">có </w:t>
      </w:r>
      <w:r>
        <w:t xml:space="preserve">một </w:t>
      </w:r>
      <w:r>
        <w:t xml:space="preserve">tí </w:t>
      </w:r>
      <w:r>
        <w:rPr>
          <w:i/>
        </w:rPr>
        <w:t xml:space="preserve">mà </w:t>
      </w:r>
      <w:r>
        <w:rPr>
          <w:i/>
        </w:rPr>
        <w:t xml:space="preserve">cứ </w:t>
      </w:r>
      <w:r>
        <w:rPr>
          <w:i/>
        </w:rPr>
        <w:t xml:space="preserve">mân </w:t>
      </w:r>
      <w:r>
        <w:rPr>
          <w:i/>
        </w:rPr>
        <w:t xml:space="preserve">ra. </w:t>
      </w:r>
      <w:r>
        <w:br/>
      </w:r>
      <w:r>
        <w:rPr>
          <w:b/>
        </w:rPr>
        <w:t xml:space="preserve">tân </w:t>
      </w:r>
      <w:r>
        <w:rPr>
          <w:b/>
        </w:rPr>
        <w:t xml:space="preserve">mê </w:t>
      </w:r>
      <w:r>
        <w:rPr>
          <w:i/>
        </w:rPr>
        <w:t xml:space="preserve">động từ </w:t>
      </w:r>
      <w:r>
        <w:t xml:space="preserve">Sờ, </w:t>
      </w:r>
      <w:r>
        <w:t xml:space="preserve">nắn </w:t>
      </w:r>
      <w:r>
        <w:t xml:space="preserve">nhẹ, </w:t>
      </w:r>
      <w:r>
        <w:t xml:space="preserve">vo </w:t>
      </w:r>
      <w:r>
        <w:t xml:space="preserve">nhẹ </w:t>
      </w:r>
      <w:r>
        <w:t xml:space="preserve">và </w:t>
      </w:r>
      <w:r>
        <w:t xml:space="preserve">lâu </w:t>
      </w:r>
      <w:r>
        <w:br/>
      </w:r>
      <w:r>
        <w:rPr>
          <w:b/>
        </w:rPr>
        <w:t xml:space="preserve">ằng </w:t>
      </w:r>
      <w:r>
        <w:rPr>
          <w:b/>
        </w:rPr>
        <w:t xml:space="preserve">các </w:t>
      </w:r>
      <w:r>
        <w:rPr>
          <w:b/>
        </w:rPr>
        <w:t xml:space="preserve">đầu </w:t>
      </w:r>
      <w:r>
        <w:rPr>
          <w:b/>
        </w:rPr>
        <w:t xml:space="preserve">ngón </w:t>
      </w:r>
      <w:r>
        <w:rPr>
          <w:b/>
        </w:rPr>
        <w:t xml:space="preserve">tay. </w:t>
      </w:r>
      <w:r>
        <w:rPr>
          <w:i/>
        </w:rPr>
        <w:t xml:space="preserve">Mân </w:t>
      </w:r>
      <w:r>
        <w:rPr>
          <w:i/>
        </w:rPr>
        <w:t xml:space="preserve">mê </w:t>
      </w:r>
      <w:r>
        <w:rPr>
          <w:i/>
        </w:rPr>
        <w:t xml:space="preserve">tà </w:t>
      </w:r>
      <w:r>
        <w:rPr>
          <w:i/>
        </w:rPr>
        <w:t xml:space="preserve">áo. </w:t>
      </w:r>
      <w:r>
        <w:rPr>
          <w:i/>
        </w:rPr>
        <w:t xml:space="preserve">Em </w:t>
      </w:r>
      <w:r>
        <w:br/>
      </w:r>
      <w:r>
        <w:rPr>
          <w:b/>
        </w:rPr>
        <w:t xml:space="preserve">ý </w:t>
      </w:r>
      <w:r>
        <w:rPr>
          <w:b/>
        </w:rPr>
        <w:t xml:space="preserve">ngắm </w:t>
      </w:r>
      <w:r>
        <w:rPr>
          <w:b/>
        </w:rPr>
        <w:t xml:space="preserve">nghĩa, </w:t>
      </w:r>
      <w:r>
        <w:rPr>
          <w:b/>
        </w:rPr>
        <w:t xml:space="preserve">mân </w:t>
      </w:r>
      <w:r>
        <w:rPr>
          <w:b/>
        </w:rPr>
        <w:t xml:space="preserve">mê </w:t>
      </w:r>
      <w:r>
        <w:rPr>
          <w:b/>
        </w:rPr>
        <w:t xml:space="preserve">con </w:t>
      </w:r>
      <w:r>
        <w:rPr>
          <w:b/>
        </w:rPr>
        <w:t xml:space="preserve">bupbê. </w:t>
      </w:r>
      <w:r>
        <w:br/>
      </w:r>
      <w:r>
        <w:rPr>
          <w:b/>
        </w:rPr>
        <w:t xml:space="preserve">tân </w:t>
      </w:r>
      <w:r>
        <w:rPr>
          <w:b/>
        </w:rPr>
        <w:t xml:space="preserve">mó </w:t>
      </w:r>
      <w:r>
        <w:rPr>
          <w:i/>
        </w:rPr>
        <w:t xml:space="preserve">động từ </w:t>
      </w:r>
      <w:r>
        <w:t xml:space="preserve">(ít dùng). </w:t>
      </w:r>
      <w:r>
        <w:t xml:space="preserve">Sờ </w:t>
      </w:r>
      <w:r>
        <w:t xml:space="preserve">nắn </w:t>
      </w:r>
      <w:r>
        <w:t xml:space="preserve">và </w:t>
      </w:r>
      <w:r>
        <w:t xml:space="preserve">mân </w:t>
      </w:r>
      <w:r>
        <w:t xml:space="preserve">mê. </w:t>
      </w:r>
      <w:r>
        <w:br/>
      </w:r>
      <w:r>
        <w:rPr>
          <w:b/>
        </w:rPr>
        <w:t xml:space="preserve">tần,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Làm. </w:t>
      </w:r>
      <w:r>
        <w:br/>
      </w:r>
      <w:r>
        <w:rPr>
          <w:b/>
        </w:rPr>
        <w:t xml:space="preserve">tần. </w:t>
      </w:r>
      <w:r>
        <w:rPr>
          <w:i/>
        </w:rPr>
        <w:t xml:space="preserve">tính từ </w:t>
      </w:r>
      <w:r>
        <w:t xml:space="preserve">(ít dùng). </w:t>
      </w:r>
      <w:r>
        <w:t xml:space="preserve">Như </w:t>
      </w:r>
      <w:r>
        <w:t xml:space="preserve">mẩn. </w:t>
      </w:r>
      <w:r>
        <w:br/>
      </w:r>
      <w:r>
        <w:rPr>
          <w:b/>
        </w:rPr>
        <w:t xml:space="preserve">tần </w:t>
      </w:r>
      <w:r>
        <w:rPr>
          <w:b/>
        </w:rPr>
        <w:t xml:space="preserve">thỉnh </w:t>
      </w:r>
      <w:r>
        <w:rPr>
          <w:i/>
        </w:rPr>
        <w:t xml:space="preserve">động từ </w:t>
      </w:r>
      <w:r>
        <w:t xml:space="preserve">(phương ngữ). </w:t>
      </w:r>
      <w:r>
        <w:t xml:space="preserve">Làm </w:t>
      </w:r>
      <w:r>
        <w:t xml:space="preserve">thinh. </w:t>
      </w:r>
      <w:r>
        <w:br/>
      </w:r>
      <w:r>
        <w:rPr>
          <w:b/>
        </w:rPr>
        <w:t xml:space="preserve">tấn </w:t>
      </w:r>
      <w:r>
        <w:rPr>
          <w:i/>
        </w:rPr>
        <w:t xml:space="preserve">tính từ </w:t>
      </w:r>
      <w:r>
        <w:t xml:space="preserve">(hoặc </w:t>
      </w:r>
      <w:r>
        <w:t xml:space="preserve">danh từ). </w:t>
      </w:r>
      <w:r>
        <w:t xml:space="preserve">Có </w:t>
      </w:r>
      <w:r>
        <w:t xml:space="preserve">nhiều </w:t>
      </w:r>
      <w:r>
        <w:t xml:space="preserve">nốt </w:t>
      </w:r>
      <w:r>
        <w:t xml:space="preserve">nhỏ </w:t>
      </w:r>
      <w:r>
        <w:t xml:space="preserve">nổi </w:t>
      </w:r>
      <w:r>
        <w:t xml:space="preserve">lên </w:t>
      </w:r>
      <w:r>
        <w:br/>
      </w:r>
      <w:r>
        <w:rPr>
          <w:b/>
        </w:rPr>
        <w:t xml:space="preserve">goài </w:t>
      </w:r>
      <w:r>
        <w:rPr>
          <w:b/>
        </w:rPr>
        <w:t xml:space="preserve">da, </w:t>
      </w:r>
      <w:r>
        <w:rPr>
          <w:b/>
        </w:rPr>
        <w:t xml:space="preserve">thường </w:t>
      </w:r>
      <w:r>
        <w:rPr>
          <w:b/>
        </w:rPr>
        <w:t xml:space="preserve">gây </w:t>
      </w:r>
      <w:r>
        <w:rPr>
          <w:b/>
        </w:rPr>
        <w:t xml:space="preserve">ngứa </w:t>
      </w:r>
      <w:r>
        <w:rPr>
          <w:b/>
        </w:rPr>
        <w:t xml:space="preserve">ngáy </w:t>
      </w:r>
      <w:r>
        <w:rPr>
          <w:b/>
        </w:rPr>
        <w:t xml:space="preserve">khó </w:t>
      </w:r>
      <w:r>
        <w:rPr>
          <w:b/>
        </w:rPr>
        <w:t xml:space="preserve">chịu. </w:t>
      </w:r>
      <w:r>
        <w:br/>
      </w:r>
      <w:r>
        <w:rPr>
          <w:b/>
        </w:rPr>
        <w:t xml:space="preserve">tuổi </w:t>
      </w:r>
      <w:r>
        <w:rPr>
          <w:b/>
        </w:rPr>
        <w:t xml:space="preserve">đốt </w:t>
      </w:r>
      <w:r>
        <w:rPr>
          <w:b/>
        </w:rPr>
        <w:t xml:space="preserve">mẩn </w:t>
      </w:r>
      <w:r>
        <w:rPr>
          <w:b/>
        </w:rPr>
        <w:t xml:space="preserve">cả </w:t>
      </w:r>
      <w:r>
        <w:rPr>
          <w:b/>
        </w:rPr>
        <w:t xml:space="preserve">người. </w:t>
      </w:r>
      <w:r>
        <w:rPr>
          <w:i/>
        </w:rPr>
        <w:t xml:space="preserve">Bị </w:t>
      </w:r>
      <w:r>
        <w:rPr>
          <w:i/>
        </w:rPr>
        <w:t xml:space="preserve">dị </w:t>
      </w:r>
      <w:r>
        <w:t xml:space="preserve">ứng </w:t>
      </w:r>
      <w:r>
        <w:t xml:space="preserve">nổi </w:t>
      </w:r>
      <w:r>
        <w:t xml:space="preserve">mẩn. </w:t>
      </w:r>
      <w:r>
        <w:br/>
      </w:r>
      <w:r>
        <w:rPr>
          <w:b/>
        </w:rPr>
        <w:t xml:space="preserve">ấn </w:t>
      </w:r>
      <w:r>
        <w:rPr>
          <w:b/>
        </w:rPr>
        <w:t xml:space="preserve">cảm </w:t>
      </w:r>
      <w:r>
        <w:rPr>
          <w:i/>
        </w:rPr>
        <w:t xml:space="preserve">động từ </w:t>
      </w:r>
      <w:r>
        <w:t xml:space="preserve">Tỏ </w:t>
      </w:r>
      <w:r>
        <w:t xml:space="preserve">ra </w:t>
      </w:r>
      <w:r>
        <w:t xml:space="preserve">nhạy </w:t>
      </w:r>
      <w:r>
        <w:t xml:space="preserve">bén, </w:t>
      </w:r>
      <w:r>
        <w:t xml:space="preserve">nhạy </w:t>
      </w:r>
      <w:r>
        <w:t xml:space="preserve">cảm. </w:t>
      </w:r>
      <w:r>
        <w:br/>
      </w:r>
      <w:r>
        <w:rPr>
          <w:b/>
        </w:rPr>
        <w:t xml:space="preserve">lột </w:t>
      </w:r>
      <w:r>
        <w:rPr>
          <w:b/>
        </w:rPr>
        <w:t xml:space="preserve">giống </w:t>
      </w:r>
      <w:r>
        <w:rPr>
          <w:b/>
        </w:rPr>
        <w:t xml:space="preserve">lúa </w:t>
      </w:r>
      <w:r>
        <w:rPr>
          <w:b/>
        </w:rPr>
        <w:t xml:space="preserve">ít </w:t>
      </w:r>
      <w:r>
        <w:rPr>
          <w:b/>
        </w:rPr>
        <w:t xml:space="preserve">mẫn </w:t>
      </w:r>
      <w:r>
        <w:rPr>
          <w:b/>
        </w:rPr>
        <w:t xml:space="preserve">cảm </w:t>
      </w:r>
      <w:r>
        <w:rPr>
          <w:b/>
        </w:rPr>
        <w:t xml:space="preserve">với </w:t>
      </w:r>
      <w:r>
        <w:rPr>
          <w:b/>
        </w:rPr>
        <w:t xml:space="preserve">thời </w:t>
      </w:r>
      <w:r>
        <w:rPr>
          <w:b/>
        </w:rPr>
        <w:t xml:space="preserve">tiết. </w:t>
      </w:r>
      <w:r>
        <w:rPr>
          <w:i/>
        </w:rPr>
        <w:t xml:space="preserve">Sự </w:t>
      </w:r>
      <w:r>
        <w:br/>
      </w:r>
      <w:r>
        <w:rPr>
          <w:b/>
        </w:rPr>
        <w:t xml:space="preserve">lân </w:t>
      </w:r>
      <w:r>
        <w:rPr>
          <w:b/>
        </w:rPr>
        <w:t xml:space="preserve">cảm </w:t>
      </w:r>
      <w:r>
        <w:rPr>
          <w:b/>
        </w:rPr>
        <w:t xml:space="preserve">uê </w:t>
      </w:r>
      <w:r>
        <w:rPr>
          <w:b/>
        </w:rPr>
        <w:t xml:space="preserve">chính </w:t>
      </w:r>
      <w:r>
        <w:rPr>
          <w:b/>
        </w:rPr>
        <w:t xml:space="preserve">trị. </w:t>
      </w:r>
      <w:r>
        <w:br/>
      </w:r>
      <w:r>
        <w:rPr>
          <w:b/>
        </w:rPr>
        <w:t xml:space="preserve">ân </w:t>
      </w:r>
      <w:r>
        <w:rPr>
          <w:b/>
        </w:rPr>
        <w:t xml:space="preserve">cán </w:t>
      </w:r>
      <w:r>
        <w:rPr>
          <w:i/>
        </w:rPr>
        <w:t xml:space="preserve">tính từ </w:t>
      </w:r>
      <w:r>
        <w:t xml:space="preserve">Siêng </w:t>
      </w:r>
      <w:r>
        <w:t xml:space="preserve">năng, </w:t>
      </w:r>
      <w:r>
        <w:t xml:space="preserve">nhanh </w:t>
      </w:r>
      <w:r>
        <w:t xml:space="preserve">nhẹn </w:t>
      </w:r>
      <w:r>
        <w:t xml:space="preserve">và </w:t>
      </w:r>
      <w:r>
        <w:t xml:space="preserve">rất </w:t>
      </w:r>
      <w:r>
        <w:br/>
      </w:r>
      <w:r>
        <w:rPr>
          <w:b/>
        </w:rPr>
        <w:t xml:space="preserve">Tợc </w:t>
      </w:r>
      <w:r>
        <w:rPr>
          <w:b/>
        </w:rPr>
        <w:t xml:space="preserve">việc. </w:t>
      </w:r>
      <w:r>
        <w:rPr>
          <w:i/>
        </w:rPr>
        <w:t xml:space="preserve">Làm </w:t>
      </w:r>
      <w:r>
        <w:rPr>
          <w:i/>
        </w:rPr>
        <w:t xml:space="preserve">uiệc </w:t>
      </w:r>
      <w:r>
        <w:rPr>
          <w:i/>
        </w:rPr>
        <w:t xml:space="preserve">mẫn </w:t>
      </w:r>
      <w:r>
        <w:rPr>
          <w:i/>
        </w:rPr>
        <w:t xml:space="preserve">cán. </w:t>
      </w:r>
      <w:r>
        <w:t xml:space="preserve">Những </w:t>
      </w:r>
      <w:r>
        <w:rPr>
          <w:i/>
        </w:rPr>
        <w:t xml:space="preserve">công </w:t>
      </w:r>
      <w:r>
        <w:br/>
      </w:r>
      <w:r>
        <w:rPr>
          <w:b/>
        </w:rPr>
        <w:t xml:space="preserve">tức </w:t>
      </w:r>
      <w:r>
        <w:rPr>
          <w:b/>
        </w:rPr>
        <w:t xml:space="preserve">mãn </w:t>
      </w:r>
      <w:r>
        <w:rPr>
          <w:b/>
        </w:rPr>
        <w:t xml:space="preserve">cán. </w:t>
      </w:r>
      <w:r>
        <w:br/>
      </w:r>
      <w:r>
        <w:rPr>
          <w:b/>
        </w:rPr>
        <w:t xml:space="preserve">ấn </w:t>
      </w:r>
      <w:r>
        <w:rPr>
          <w:b/>
        </w:rPr>
        <w:t xml:space="preserve">nhuệ </w:t>
      </w:r>
      <w:r>
        <w:rPr>
          <w:i/>
        </w:rPr>
        <w:t xml:space="preserve">tính từ </w:t>
      </w:r>
      <w:r>
        <w:t xml:space="preserve">(cũ; </w:t>
      </w:r>
      <w:r>
        <w:t xml:space="preserve">ít dùng). </w:t>
      </w:r>
      <w:r>
        <w:rPr>
          <w:i/>
        </w:rPr>
        <w:t xml:space="preserve">Nhạy </w:t>
      </w:r>
      <w:r>
        <w:t xml:space="preserve">bén </w:t>
      </w:r>
      <w:r>
        <w:t xml:space="preserve">và </w:t>
      </w:r>
      <w:r>
        <w:t xml:space="preserve">sắc </w:t>
      </w:r>
      <w:r>
        <w:t xml:space="preserve">sảo. </w:t>
      </w:r>
      <w:r>
        <w:br/>
      </w:r>
      <w:r>
        <w:rPr>
          <w:b/>
        </w:rPr>
        <w:t xml:space="preserve">ẫn </w:t>
      </w:r>
      <w:r>
        <w:rPr>
          <w:b/>
        </w:rPr>
        <w:t xml:space="preserve">tiệp </w:t>
      </w:r>
      <w:r>
        <w:rPr>
          <w:i/>
        </w:rPr>
        <w:t xml:space="preserve">tính từ </w:t>
      </w:r>
      <w:r>
        <w:t xml:space="preserve">(ít dùng). </w:t>
      </w:r>
      <w:r>
        <w:t xml:space="preserve">Linh </w:t>
      </w:r>
      <w:r>
        <w:t xml:space="preserve">lợi, </w:t>
      </w:r>
      <w:r>
        <w:t xml:space="preserve">có </w:t>
      </w:r>
      <w:r>
        <w:t xml:space="preserve">khả </w:t>
      </w:r>
      <w:r>
        <w:t xml:space="preserve">năng </w:t>
      </w:r>
      <w:r>
        <w:t xml:space="preserve">ứng </w:t>
      </w:r>
      <w:r>
        <w:br/>
      </w:r>
      <w:r>
        <w:rPr>
          <w:b/>
        </w:rPr>
        <w:t xml:space="preserve">1ó </w:t>
      </w:r>
      <w:r>
        <w:rPr>
          <w:b/>
        </w:rPr>
        <w:t xml:space="preserve">nhanh. </w:t>
      </w:r>
      <w:r>
        <w:t xml:space="preserve">Có </w:t>
      </w:r>
      <w:r>
        <w:rPr>
          <w:i/>
        </w:rPr>
        <w:t xml:space="preserve">tài </w:t>
      </w:r>
      <w:r>
        <w:rPr>
          <w:i/>
        </w:rPr>
        <w:t xml:space="preserve">mẫn </w:t>
      </w:r>
      <w:r>
        <w:rPr>
          <w:i/>
        </w:rPr>
        <w:t xml:space="preserve">tiệp. </w:t>
      </w:r>
      <w:r>
        <w:br/>
      </w:r>
      <w:r>
        <w:rPr>
          <w:b/>
        </w:rPr>
        <w:t xml:space="preserve">ấn </w:t>
      </w:r>
      <w:r>
        <w:rPr>
          <w:b/>
        </w:rPr>
        <w:t xml:space="preserve">tuệ </w:t>
      </w:r>
      <w:r>
        <w:rPr>
          <w:i/>
        </w:rPr>
        <w:t xml:space="preserve">tính từ </w:t>
      </w:r>
      <w:r>
        <w:t xml:space="preserve">(cũ; </w:t>
      </w:r>
      <w:r>
        <w:t xml:space="preserve">¡d.). </w:t>
      </w:r>
      <w:r>
        <w:t xml:space="preserve">Linh </w:t>
      </w:r>
      <w:r>
        <w:t xml:space="preserve">lợi </w:t>
      </w:r>
      <w:r>
        <w:t xml:space="preserve">và </w:t>
      </w:r>
      <w:r>
        <w:t xml:space="preserve">thông </w:t>
      </w:r>
      <w:r>
        <w:t xml:space="preserve">minh. </w:t>
      </w:r>
      <w:r>
        <w:br/>
      </w:r>
      <w:r>
        <w:rPr>
          <w:b/>
        </w:rPr>
        <w:t xml:space="preserve">ấn </w:t>
      </w:r>
      <w:r>
        <w:rPr>
          <w:i/>
        </w:rPr>
        <w:t xml:space="preserve">danh từ </w:t>
      </w:r>
      <w:r>
        <w:t xml:space="preserve">(phương ngữ). </w:t>
      </w:r>
      <w:r>
        <w:t xml:space="preserve">Váy. </w:t>
      </w:r>
      <w:r>
        <w:br/>
      </w:r>
      <w:r>
        <w:rPr>
          <w:b/>
        </w:rPr>
        <w:t xml:space="preserve">ân </w:t>
      </w:r>
      <w:r>
        <w:rPr>
          <w:i/>
        </w:rPr>
        <w:t xml:space="preserve">danh từ </w:t>
      </w:r>
      <w:r>
        <w:t xml:space="preserve">Cây </w:t>
      </w:r>
      <w:r>
        <w:t xml:space="preserve">ăn </w:t>
      </w:r>
      <w:r>
        <w:t xml:space="preserve">quả </w:t>
      </w:r>
      <w:r>
        <w:t xml:space="preserve">cùng </w:t>
      </w:r>
      <w:r>
        <w:t xml:space="preserve">họ </w:t>
      </w:r>
      <w:r>
        <w:t xml:space="preserve">với </w:t>
      </w:r>
      <w:r>
        <w:t xml:space="preserve">đào, </w:t>
      </w:r>
      <w:r>
        <w:t xml:space="preserve">lá </w:t>
      </w:r>
      <w:r>
        <w:br/>
      </w:r>
      <w:r>
        <w:rPr>
          <w:b/>
        </w:rPr>
        <w:t xml:space="preserve">tủ, </w:t>
      </w:r>
      <w:r>
        <w:rPr>
          <w:b/>
        </w:rPr>
        <w:t xml:space="preserve">mếp </w:t>
      </w:r>
      <w:r>
        <w:rPr>
          <w:b/>
        </w:rPr>
        <w:t xml:space="preserve">có </w:t>
      </w:r>
      <w:r>
        <w:rPr>
          <w:b/>
        </w:rPr>
        <w:t xml:space="preserve">răng </w:t>
      </w:r>
      <w:r>
        <w:rPr>
          <w:b/>
        </w:rPr>
        <w:t xml:space="preserve">nhỏ, </w:t>
      </w:r>
      <w:r>
        <w:rPr>
          <w:b/>
        </w:rPr>
        <w:t xml:space="preserve">hoa </w:t>
      </w:r>
      <w:r>
        <w:rPr>
          <w:b/>
        </w:rPr>
        <w:t xml:space="preserve">trắng, </w:t>
      </w:r>
      <w:r>
        <w:rPr>
          <w:b/>
        </w:rPr>
        <w:t xml:space="preserve">quả </w:t>
      </w:r>
      <w:r>
        <w:rPr>
          <w:b/>
        </w:rPr>
        <w:t xml:space="preserve">có </w:t>
      </w:r>
      <w:r>
        <w:br/>
      </w:r>
      <w:r>
        <w:rPr>
          <w:b/>
        </w:rPr>
        <w:t xml:space="preserve">› </w:t>
      </w:r>
      <w:r>
        <w:rPr>
          <w:b/>
        </w:rPr>
        <w:t xml:space="preserve">màu </w:t>
      </w:r>
      <w:r>
        <w:rPr>
          <w:b/>
        </w:rPr>
        <w:t xml:space="preserve">đỏ </w:t>
      </w:r>
      <w:r>
        <w:rPr>
          <w:b/>
        </w:rPr>
        <w:t xml:space="preserve">tía </w:t>
      </w:r>
      <w:r>
        <w:rPr>
          <w:b/>
        </w:rPr>
        <w:t xml:space="preserve">hay </w:t>
      </w:r>
      <w:r>
        <w:rPr>
          <w:b/>
        </w:rPr>
        <w:t xml:space="preserve">lục </w:t>
      </w:r>
      <w:r>
        <w:rPr>
          <w:b/>
        </w:rPr>
        <w:t xml:space="preserve">nhạt. </w:t>
      </w:r>
      <w:r>
        <w:br/>
      </w:r>
      <w:r>
        <w:rPr>
          <w:b/>
        </w:rPr>
        <w:t xml:space="preserve">ấp </w:t>
      </w:r>
      <w:r>
        <w:rPr>
          <w:b/>
        </w:rPr>
        <w:t xml:space="preserve">máy </w:t>
      </w:r>
      <w:r>
        <w:rPr>
          <w:i/>
        </w:rPr>
        <w:t xml:space="preserve">động từ </w:t>
      </w:r>
      <w:r>
        <w:t xml:space="preserve">Cử </w:t>
      </w:r>
      <w:r>
        <w:t xml:space="preserve">động </w:t>
      </w:r>
      <w:r>
        <w:t xml:space="preserve">rất </w:t>
      </w:r>
      <w:r>
        <w:t xml:space="preserve">khẽ </w:t>
      </w:r>
      <w:r>
        <w:t xml:space="preserve">và </w:t>
      </w:r>
      <w:r>
        <w:t xml:space="preserve">liên </w:t>
      </w:r>
      <w:r>
        <w:t xml:space="preserve">tiếp </w:t>
      </w:r>
      <w:r>
        <w:br/>
      </w:r>
      <w:r>
        <w:rPr>
          <w:b/>
        </w:rPr>
        <w:t xml:space="preserve">xưởng </w:t>
      </w:r>
      <w:r>
        <w:rPr>
          <w:b/>
        </w:rPr>
        <w:t xml:space="preserve">nói </w:t>
      </w:r>
      <w:r>
        <w:rPr>
          <w:b/>
        </w:rPr>
        <w:t xml:space="preserve">về </w:t>
      </w:r>
      <w:r>
        <w:rPr>
          <w:b/>
        </w:rPr>
        <w:t xml:space="preserve">môi, </w:t>
      </w:r>
      <w:r>
        <w:rPr>
          <w:b/>
        </w:rPr>
        <w:t xml:space="preserve">mắt). </w:t>
      </w:r>
      <w:r>
        <w:rPr>
          <w:i/>
        </w:rPr>
        <w:t xml:space="preserve">Mới </w:t>
      </w:r>
      <w:r>
        <w:rPr>
          <w:i/>
        </w:rPr>
        <w:t xml:space="preserve">mấp </w:t>
      </w:r>
      <w:r>
        <w:rPr>
          <w:i/>
        </w:rPr>
        <w:t xml:space="preserve">máy </w:t>
      </w:r>
      <w:r>
        <w:br/>
      </w:r>
      <w:r>
        <w:rPr>
          <w:b/>
        </w:rPr>
        <w:t xml:space="preserve">¡ư </w:t>
      </w:r>
      <w:r>
        <w:rPr>
          <w:b/>
        </w:rPr>
        <w:t xml:space="preserve">định </w:t>
      </w:r>
      <w:r>
        <w:rPr>
          <w:b/>
        </w:rPr>
        <w:t xml:space="preserve">nói </w:t>
      </w:r>
      <w:r>
        <w:rPr>
          <w:b/>
        </w:rPr>
        <w:t xml:space="preserve">điều </w:t>
      </w:r>
      <w:r>
        <w:rPr>
          <w:b/>
        </w:rPr>
        <w:t xml:space="preserve">gì, </w:t>
      </w:r>
      <w:r>
        <w:t xml:space="preserve">Đôi </w:t>
      </w:r>
      <w:r>
        <w:t xml:space="preserve">mỉ </w:t>
      </w:r>
      <w:r>
        <w:rPr>
          <w:i/>
        </w:rPr>
        <w:t xml:space="preserve">mắt </w:t>
      </w:r>
      <w:r>
        <w:rPr>
          <w:i/>
        </w:rPr>
        <w:t xml:space="preserve">mấp </w:t>
      </w:r>
      <w:r>
        <w:t xml:space="preserve">máy. </w:t>
      </w:r>
      <w:r>
        <w:br/>
      </w:r>
      <w:r>
        <w:rPr>
          <w:b/>
        </w:rPr>
        <w:t xml:space="preserve">ấp </w:t>
      </w:r>
      <w:r>
        <w:rPr>
          <w:b/>
        </w:rPr>
        <w:t xml:space="preserve">mé </w:t>
      </w:r>
      <w:r>
        <w:rPr>
          <w:i/>
        </w:rPr>
        <w:t xml:space="preserve">động từ </w:t>
      </w:r>
      <w:r>
        <w:t xml:space="preserve">Đến </w:t>
      </w:r>
      <w:r>
        <w:t xml:space="preserve">gần </w:t>
      </w:r>
      <w:r>
        <w:t xml:space="preserve">sát </w:t>
      </w:r>
      <w:r>
        <w:t xml:space="preserve">một </w:t>
      </w:r>
      <w:r>
        <w:t xml:space="preserve">mức </w:t>
      </w:r>
      <w:r>
        <w:t xml:space="preserve">giới </w:t>
      </w:r>
      <w:r>
        <w:t xml:space="preserve">hạn </w:t>
      </w:r>
      <w:r>
        <w:br/>
      </w:r>
      <w:r>
        <w:rPr>
          <w:b/>
        </w:rPr>
        <w:t xml:space="preserve">¡o </w:t>
      </w:r>
      <w:r>
        <w:rPr>
          <w:b/>
        </w:rPr>
        <w:t xml:space="preserve">đó. </w:t>
      </w:r>
      <w:r>
        <w:t xml:space="preserve">Nước </w:t>
      </w:r>
      <w:r>
        <w:rPr>
          <w:i/>
        </w:rPr>
        <w:t xml:space="preserve">sông </w:t>
      </w:r>
      <w:r>
        <w:rPr>
          <w:i/>
        </w:rPr>
        <w:t xml:space="preserve">mấp </w:t>
      </w:r>
      <w:r>
        <w:rPr>
          <w:i/>
        </w:rPr>
        <w:t xml:space="preserve">mé </w:t>
      </w:r>
      <w:r>
        <w:rPr>
          <w:i/>
        </w:rPr>
        <w:t xml:space="preserve">mặt </w:t>
      </w:r>
      <w:r>
        <w:rPr>
          <w:i/>
        </w:rPr>
        <w:t xml:space="preserve">đê. </w:t>
      </w:r>
      <w:r>
        <w:rPr>
          <w:i/>
        </w:rPr>
        <w:t xml:space="preserve">Mấp </w:t>
      </w:r>
      <w:r>
        <w:rPr>
          <w:i/>
        </w:rPr>
        <w:t xml:space="preserve">mé </w:t>
      </w:r>
      <w:r>
        <w:br/>
      </w:r>
      <w:r>
        <w:rPr>
          <w:b/>
        </w:rPr>
        <w:t xml:space="preserve">n </w:t>
      </w:r>
      <w:r>
        <w:rPr>
          <w:b/>
        </w:rPr>
        <w:t xml:space="preserve">miệng </w:t>
      </w:r>
      <w:r>
        <w:rPr>
          <w:b/>
        </w:rPr>
        <w:t xml:space="preserve">hố. </w:t>
      </w:r>
      <w:r>
        <w:t xml:space="preserve">Tuổi </w:t>
      </w:r>
      <w:r>
        <w:rPr>
          <w:i/>
        </w:rPr>
        <w:t xml:space="preserve">mấp </w:t>
      </w:r>
      <w:r>
        <w:rPr>
          <w:i/>
        </w:rPr>
        <w:t xml:space="preserve">mé </w:t>
      </w:r>
      <w:r>
        <w:rPr>
          <w:i/>
        </w:rPr>
        <w:t xml:space="preserve">sáu </w:t>
      </w:r>
      <w:r>
        <w:rPr>
          <w:i/>
        </w:rPr>
        <w:t xml:space="preserve">mươi. </w:t>
      </w:r>
      <w:r>
        <w:br/>
      </w:r>
      <w:r>
        <w:rPr>
          <w:b/>
        </w:rPr>
        <w:t xml:space="preserve">ấp </w:t>
      </w:r>
      <w:r>
        <w:rPr>
          <w:b/>
        </w:rPr>
        <w:t xml:space="preserve">mô </w:t>
      </w:r>
      <w:r>
        <w:rPr>
          <w:i/>
        </w:rPr>
        <w:t xml:space="preserve">tính từ </w:t>
      </w:r>
      <w:r>
        <w:t xml:space="preserve">Có </w:t>
      </w:r>
      <w:r>
        <w:t xml:space="preserve">nhiều </w:t>
      </w:r>
      <w:r>
        <w:t xml:space="preserve">ụ </w:t>
      </w:r>
      <w:r>
        <w:t xml:space="preserve">nhỏ </w:t>
      </w:r>
      <w:r>
        <w:t xml:space="preserve">nổi </w:t>
      </w:r>
      <w:r>
        <w:t xml:space="preserve">lên </w:t>
      </w:r>
      <w:r>
        <w:t xml:space="preserve">không </w:t>
      </w:r>
      <w:r>
        <w:br/>
      </w:r>
      <w:r>
        <w:rPr>
          <w:b/>
        </w:rPr>
        <w:t xml:space="preserve">u </w:t>
      </w:r>
      <w:r>
        <w:rPr>
          <w:b/>
        </w:rPr>
        <w:t xml:space="preserve">trên </w:t>
      </w:r>
      <w:r>
        <w:rPr>
          <w:b/>
        </w:rPr>
        <w:t xml:space="preserve">bề </w:t>
      </w:r>
      <w:r>
        <w:rPr>
          <w:b/>
        </w:rPr>
        <w:t xml:space="preserve">mặt. </w:t>
      </w:r>
      <w:r>
        <w:rPr>
          <w:i/>
        </w:rPr>
        <w:t xml:space="preserve">Mặt </w:t>
      </w:r>
      <w:r>
        <w:rPr>
          <w:i/>
        </w:rPr>
        <w:t xml:space="preserve">đất </w:t>
      </w:r>
      <w:r>
        <w:rPr>
          <w:i/>
        </w:rPr>
        <w:t xml:space="preserve">mấp </w:t>
      </w:r>
      <w:r>
        <w:rPr>
          <w:i/>
        </w:rPr>
        <w:t xml:space="preserve">mô </w:t>
      </w:r>
      <w:r>
        <w:rPr>
          <w:i/>
        </w:rPr>
        <w:t xml:space="preserve">những </w:t>
      </w:r>
      <w:r>
        <w:br/>
      </w:r>
      <w:r>
        <w:rPr>
          <w:b/>
        </w:rPr>
        <w:t xml:space="preserve">xà. </w:t>
      </w:r>
      <w:r>
        <w:t xml:space="preserve">Những </w:t>
      </w:r>
      <w:r>
        <w:rPr>
          <w:i/>
        </w:rPr>
        <w:t xml:space="preserve">côn </w:t>
      </w:r>
      <w:r>
        <w:rPr>
          <w:i/>
        </w:rPr>
        <w:t xml:space="preserve">cát </w:t>
      </w:r>
      <w:r>
        <w:rPr>
          <w:i/>
        </w:rPr>
        <w:t xml:space="preserve">mấp </w:t>
      </w:r>
      <w:r>
        <w:rPr>
          <w:i/>
        </w:rPr>
        <w:t xml:space="preserve">mô </w:t>
      </w:r>
      <w:r>
        <w:rPr>
          <w:i/>
        </w:rPr>
        <w:t xml:space="preserve">trên </w:t>
      </w:r>
      <w:r>
        <w:rPr>
          <w:i/>
        </w:rPr>
        <w:t xml:space="preserve">bãi. </w:t>
      </w:r>
      <w:r>
        <w:br/>
      </w:r>
      <w:r>
        <w:rPr>
          <w:b/>
        </w:rPr>
        <w:t xml:space="preserve">3p, </w:t>
      </w:r>
      <w:r>
        <w:rPr>
          <w:i/>
        </w:rPr>
        <w:t xml:space="preserve">danh từ </w:t>
      </w:r>
      <w:r>
        <w:t xml:space="preserve">(khẩu ngữ). </w:t>
      </w:r>
      <w:r>
        <w:t xml:space="preserve">Cá </w:t>
      </w:r>
      <w:r>
        <w:t xml:space="preserve">mập </w:t>
      </w:r>
      <w:r>
        <w:t xml:space="preserve">(nói </w:t>
      </w:r>
      <w:r>
        <w:t xml:space="preserve">tắt). </w:t>
      </w:r>
      <w:r>
        <w:br/>
      </w:r>
      <w:r>
        <w:rPr>
          <w:b/>
        </w:rPr>
        <w:t xml:space="preserve">mập. </w:t>
      </w:r>
      <w:r>
        <w:rPr>
          <w:i/>
        </w:rPr>
        <w:t xml:space="preserve">tính từ </w:t>
      </w:r>
      <w:r>
        <w:t xml:space="preserve">To </w:t>
      </w:r>
      <w:r>
        <w:t xml:space="preserve">béo </w:t>
      </w:r>
      <w:r>
        <w:t xml:space="preserve">và </w:t>
      </w:r>
      <w:r>
        <w:t xml:space="preserve">có </w:t>
      </w:r>
      <w:r>
        <w:t xml:space="preserve">vẻ </w:t>
      </w:r>
      <w:r>
        <w:t xml:space="preserve">khoẻ. </w:t>
      </w:r>
      <w:r>
        <w:rPr>
          <w:i/>
        </w:rPr>
        <w:t xml:space="preserve">Tay </w:t>
      </w:r>
      <w:r>
        <w:rPr>
          <w:i/>
        </w:rPr>
        <w:t xml:space="preserve">chân </w:t>
      </w:r>
      <w:r>
        <w:rPr>
          <w:i/>
        </w:rPr>
        <w:t xml:space="preserve">em </w:t>
      </w:r>
      <w:r>
        <w:rPr>
          <w:i/>
        </w:rPr>
        <w:t xml:space="preserve">bé </w:t>
      </w:r>
      <w:r>
        <w:rPr>
          <w:i/>
        </w:rPr>
        <w:t xml:space="preserve">mập </w:t>
      </w:r>
      <w:r>
        <w:rPr>
          <w:i/>
        </w:rPr>
        <w:t xml:space="preserve">có </w:t>
      </w:r>
      <w:r>
        <w:rPr>
          <w:i/>
        </w:rPr>
        <w:t xml:space="preserve">ngẩn. </w:t>
      </w:r>
      <w:r>
        <w:t xml:space="preserve">Chồi </w:t>
      </w:r>
      <w:r>
        <w:rPr>
          <w:i/>
        </w:rPr>
        <w:t xml:space="preserve">non </w:t>
      </w:r>
      <w:r>
        <w:rPr>
          <w:i/>
        </w:rPr>
        <w:t xml:space="preserve">mập </w:t>
      </w:r>
      <w:r>
        <w:rPr>
          <w:i/>
        </w:rPr>
        <w:t xml:space="preserve">căng. </w:t>
      </w:r>
      <w:r>
        <w:br/>
      </w:r>
      <w:r>
        <w:rPr>
          <w:b/>
        </w:rPr>
        <w:t xml:space="preserve">mập </w:t>
      </w:r>
      <w:r>
        <w:rPr>
          <w:b/>
        </w:rPr>
        <w:t xml:space="preserve">mạp </w:t>
      </w:r>
      <w:r>
        <w:rPr>
          <w:i/>
        </w:rPr>
        <w:t xml:space="preserve">tính từ </w:t>
      </w:r>
      <w:r>
        <w:t xml:space="preserve">Mập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Người </w:t>
      </w:r>
      <w:r>
        <w:rPr>
          <w:i/>
        </w:rPr>
        <w:t xml:space="preserve">mập </w:t>
      </w:r>
      <w:r>
        <w:rPr>
          <w:i/>
        </w:rPr>
        <w:t xml:space="preserve">mạp, </w:t>
      </w:r>
      <w:r>
        <w:rPr>
          <w:i/>
        </w:rPr>
        <w:t xml:space="preserve">khoẻ </w:t>
      </w:r>
      <w:r>
        <w:rPr>
          <w:i/>
        </w:rPr>
        <w:t xml:space="preserve">mạnh. </w:t>
      </w:r>
      <w:r>
        <w:t xml:space="preserve">Đàn </w:t>
      </w:r>
      <w:r>
        <w:rPr>
          <w:i/>
        </w:rPr>
        <w:t xml:space="preserve">bê </w:t>
      </w:r>
      <w:r>
        <w:rPr>
          <w:i/>
        </w:rPr>
        <w:t xml:space="preserve">con </w:t>
      </w:r>
      <w:r>
        <w:rPr>
          <w:i/>
        </w:rPr>
        <w:t xml:space="preserve">nào </w:t>
      </w:r>
      <w:r>
        <w:t xml:space="preserve">cũng </w:t>
      </w:r>
      <w:r>
        <w:rPr>
          <w:i/>
        </w:rPr>
        <w:t xml:space="preserve">mập </w:t>
      </w:r>
      <w:r>
        <w:rPr>
          <w:i/>
        </w:rPr>
        <w:t xml:space="preserve">mạp. </w:t>
      </w:r>
      <w:r>
        <w:br/>
      </w:r>
      <w:r>
        <w:rPr>
          <w:b/>
        </w:rPr>
        <w:t xml:space="preserve">mập </w:t>
      </w:r>
      <w:r>
        <w:rPr>
          <w:b/>
        </w:rPr>
        <w:t xml:space="preserve">mờ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rPr>
          <w:i/>
        </w:rPr>
        <w:t xml:space="preserve">Lờ </w:t>
      </w:r>
      <w:r>
        <w:t xml:space="preserve">mờ </w:t>
      </w:r>
      <w:r>
        <w:t xml:space="preserve">hoặc </w:t>
      </w:r>
      <w:r>
        <w:t xml:space="preserve">lúc </w:t>
      </w:r>
      <w:r>
        <w:t xml:space="preserve">tỏ </w:t>
      </w:r>
      <w:r>
        <w:t xml:space="preserve">lúc </w:t>
      </w:r>
      <w:r>
        <w:t xml:space="preserve">mờ, </w:t>
      </w:r>
      <w:r>
        <w:t xml:space="preserve">nên </w:t>
      </w:r>
      <w:r>
        <w:t xml:space="preserve">không </w:t>
      </w:r>
      <w:r>
        <w:t xml:space="preserve">thể </w:t>
      </w:r>
      <w:r>
        <w:t xml:space="preserve">thấy </w:t>
      </w:r>
      <w:r>
        <w:t xml:space="preserve">rõ. </w:t>
      </w:r>
      <w:r>
        <w:rPr>
          <w:i/>
        </w:rPr>
        <w:t xml:space="preserve">ánh </w:t>
      </w:r>
      <w:r>
        <w:rPr>
          <w:i/>
        </w:rPr>
        <w:t xml:space="preserve">sáng </w:t>
      </w:r>
      <w:r>
        <w:rPr>
          <w:i/>
        </w:rPr>
        <w:t xml:space="preserve">mập </w:t>
      </w:r>
      <w:r>
        <w:rPr>
          <w:i/>
        </w:rPr>
        <w:t xml:space="preserve">mờ. </w:t>
      </w:r>
      <w:r>
        <w:t xml:space="preserve">Đền </w:t>
      </w:r>
      <w:r>
        <w:rPr>
          <w:i/>
        </w:rPr>
        <w:t xml:space="preserve">đóm </w:t>
      </w:r>
      <w:r>
        <w:rPr>
          <w:i/>
        </w:rPr>
        <w:t xml:space="preserve">mập </w:t>
      </w:r>
      <w:r>
        <w:rPr>
          <w:i/>
        </w:rPr>
        <w:t xml:space="preserve">mờ. </w:t>
      </w:r>
      <w:r>
        <w:rPr>
          <w:b/>
        </w:rPr>
        <w:t xml:space="preserve">2 </w:t>
      </w:r>
      <w:r>
        <w:t xml:space="preserve">Tỏ </w:t>
      </w:r>
      <w:r>
        <w:t xml:space="preserve">ra </w:t>
      </w:r>
      <w:r>
        <w:t xml:space="preserve">không </w:t>
      </w:r>
      <w:r>
        <w:t xml:space="preserve">rõ </w:t>
      </w:r>
      <w:r>
        <w:t xml:space="preserve">ràng, </w:t>
      </w:r>
      <w:r>
        <w:t xml:space="preserve">nửa </w:t>
      </w:r>
      <w:r>
        <w:t xml:space="preserve">nọ </w:t>
      </w:r>
      <w:r>
        <w:t xml:space="preserve">nửa </w:t>
      </w:r>
      <w:r>
        <w:t xml:space="preserve">kia, </w:t>
      </w:r>
      <w:r>
        <w:t xml:space="preserve">khiến </w:t>
      </w:r>
      <w:r>
        <w:t xml:space="preserve">người </w:t>
      </w:r>
      <w:r>
        <w:t xml:space="preserve">ta </w:t>
      </w:r>
      <w:r>
        <w:t xml:space="preserve">khó </w:t>
      </w:r>
      <w:r>
        <w:t xml:space="preserve">biết </w:t>
      </w:r>
      <w:r>
        <w:t xml:space="preserve">rõ, </w:t>
      </w:r>
      <w:r>
        <w:t xml:space="preserve">hiểu </w:t>
      </w:r>
      <w:r>
        <w:t xml:space="preserve">rõ </w:t>
      </w:r>
      <w:r>
        <w:t xml:space="preserve">là </w:t>
      </w:r>
      <w:r>
        <w:t xml:space="preserve">như </w:t>
      </w:r>
      <w:r>
        <w:t xml:space="preserve">thế </w:t>
      </w:r>
      <w:r>
        <w:t xml:space="preserve">nào. </w:t>
      </w:r>
      <w:r>
        <w:rPr>
          <w:i/>
        </w:rP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mập </w:t>
      </w:r>
      <w:r>
        <w:t xml:space="preserve">mờ, </w:t>
      </w:r>
      <w:r>
        <w:rPr>
          <w:i/>
        </w:rPr>
        <w:t xml:space="preserve">không </w:t>
      </w:r>
      <w:r>
        <w:rPr>
          <w:i/>
        </w:rPr>
        <w:t xml:space="preserve">nói </w:t>
      </w:r>
      <w:r>
        <w:rPr>
          <w:i/>
        </w:rPr>
        <w:t xml:space="preserve">ai </w:t>
      </w:r>
      <w:r>
        <w:rPr>
          <w:i/>
        </w:rPr>
        <w:t xml:space="preserve">đúng </w:t>
      </w:r>
      <w:r>
        <w:rPr>
          <w:i/>
        </w:rPr>
        <w:t xml:space="preserve">ai </w:t>
      </w:r>
      <w:r>
        <w:rPr>
          <w:i/>
        </w:rPr>
        <w:t xml:space="preserve">sai. </w:t>
      </w:r>
      <w:r>
        <w:rPr>
          <w:i/>
        </w:rPr>
        <w:t xml:space="preserve">Lối </w:t>
      </w:r>
      <w:r>
        <w:rPr>
          <w:i/>
        </w:rPr>
        <w:t xml:space="preserve">nói </w:t>
      </w:r>
      <w:r>
        <w:rPr>
          <w:i/>
        </w:rPr>
        <w:t xml:space="preserve">mập </w:t>
      </w:r>
      <w:r>
        <w:rPr>
          <w:i/>
        </w:rPr>
        <w:t xml:space="preserve">mờ. </w:t>
      </w:r>
      <w:r>
        <w:t xml:space="preserve">Có </w:t>
      </w:r>
      <w:r>
        <w:rPr>
          <w:i/>
        </w:rPr>
        <w:t xml:space="preserve">chỗ </w:t>
      </w:r>
      <w:r>
        <w:rPr>
          <w:i/>
        </w:rPr>
        <w:t xml:space="preserve">còn </w:t>
      </w:r>
      <w:r>
        <w:rPr>
          <w:i/>
        </w:rPr>
        <w:t xml:space="preserve">mập </w:t>
      </w:r>
      <w:r>
        <w:rPr>
          <w:i/>
        </w:rPr>
        <w:t xml:space="preserve">mờ </w:t>
      </w:r>
      <w:r>
        <w:rPr>
          <w:i/>
        </w:rPr>
        <w:t xml:space="preserve">chưa </w:t>
      </w:r>
      <w:r>
        <w:t xml:space="preserve">hiểu. </w:t>
      </w:r>
      <w:r>
        <w:br/>
      </w:r>
      <w:r>
        <w:rPr>
          <w:b/>
        </w:rPr>
        <w:t xml:space="preserve">mập </w:t>
      </w:r>
      <w:r>
        <w:rPr>
          <w:b/>
        </w:rPr>
        <w:t xml:space="preserve">ù </w:t>
      </w:r>
      <w:r>
        <w:rPr>
          <w:i/>
        </w:rPr>
        <w:t xml:space="preserve">tính từ </w:t>
      </w:r>
      <w:r>
        <w:t xml:space="preserve">(phương ngữ). </w:t>
      </w:r>
      <w:r>
        <w:t xml:space="preserve">Béo </w:t>
      </w:r>
      <w:r>
        <w:t xml:space="preserve">tròn. </w:t>
      </w:r>
      <w:r>
        <w:br/>
      </w:r>
      <w:r>
        <w:rPr>
          <w:b/>
        </w:rPr>
        <w:t xml:space="preserve">mập </w:t>
      </w:r>
      <w:r>
        <w:rPr>
          <w:b/>
        </w:rPr>
        <w:t xml:space="preserve">ú </w:t>
      </w:r>
      <w:r>
        <w:rPr>
          <w:i/>
        </w:rPr>
        <w:t xml:space="preserve">tính từ </w:t>
      </w:r>
      <w:r>
        <w:t xml:space="preserve">(phương ngữ). </w:t>
      </w:r>
      <w:r>
        <w:t xml:space="preserve">Béo </w:t>
      </w:r>
      <w:r>
        <w:t xml:space="preserve">tròn. </w:t>
      </w:r>
      <w:r>
        <w:br/>
      </w:r>
      <w:r>
        <w:rPr>
          <w:b/>
        </w:rPr>
        <w:t xml:space="preserve">mập </w:t>
      </w:r>
      <w:r>
        <w:rPr>
          <w:b/>
        </w:rPr>
        <w:t xml:space="preserve">ú </w:t>
      </w:r>
      <w:r>
        <w:rPr>
          <w:b/>
        </w:rPr>
        <w:t xml:space="preserve">ù </w:t>
      </w:r>
      <w:r>
        <w:rPr>
          <w:i/>
        </w:rPr>
        <w:t xml:space="preserve">tính từ </w:t>
      </w:r>
      <w:r>
        <w:t xml:space="preserve">(phương ngữ). </w:t>
      </w:r>
      <w:r>
        <w:rPr>
          <w:i/>
        </w:rPr>
        <w:t xml:space="preserve">Như </w:t>
      </w:r>
      <w:r>
        <w:t xml:space="preserve">mập </w:t>
      </w:r>
      <w:r>
        <w:t xml:space="preserve">ù </w:t>
      </w:r>
      <w:r>
        <w:t xml:space="preserve">(nhung </w:t>
      </w:r>
      <w:r>
        <w:br/>
      </w:r>
      <w:r>
        <w:rPr>
          <w:b/>
        </w:rPr>
        <w:t xml:space="preserve">nghĩa </w:t>
      </w:r>
      <w:r>
        <w:rPr>
          <w:b/>
        </w:rPr>
        <w:t xml:space="preserve">mạnh </w:t>
      </w:r>
      <w:r>
        <w:rPr>
          <w:b/>
        </w:rPr>
        <w:t xml:space="preserve">hơn). </w:t>
      </w:r>
      <w:r>
        <w:br/>
      </w:r>
      <w:r>
        <w:rPr>
          <w:b/>
        </w:rPr>
        <w:t xml:space="preserve">mất </w:t>
      </w:r>
      <w:r>
        <w:rPr>
          <w:b/>
        </w:rPr>
        <w:t xml:space="preserve">I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Không </w:t>
      </w:r>
      <w:r>
        <w:t xml:space="preserve">có, </w:t>
      </w:r>
      <w:r>
        <w:t xml:space="preserve">không </w:t>
      </w:r>
      <w:r>
        <w:t xml:space="preserve">thấy, </w:t>
      </w:r>
      <w:r>
        <w:t xml:space="preserve">không </w:t>
      </w:r>
      <w:r>
        <w:t xml:space="preserve">tôn </w:t>
      </w:r>
      <w:r>
        <w:t xml:space="preserve">tại </w:t>
      </w:r>
      <w:r>
        <w:t xml:space="preserve">(tạm </w:t>
      </w:r>
      <w:r>
        <w:t xml:space="preserve">thời </w:t>
      </w:r>
      <w:r>
        <w:t xml:space="preserve">hay </w:t>
      </w:r>
      <w:r>
        <w:t xml:space="preserve">vĩnh </w:t>
      </w:r>
      <w:r>
        <w:t xml:space="preserve">viễn) </w:t>
      </w:r>
      <w:r>
        <w:t xml:space="preserve">nữa. </w:t>
      </w:r>
      <w:r>
        <w:rPr>
          <w:i/>
        </w:rPr>
        <w:t xml:space="preserve">Mết </w:t>
      </w:r>
      <w:r>
        <w:rPr>
          <w:i/>
        </w:rPr>
        <w:t xml:space="preserve">tín </w:t>
      </w:r>
      <w:r>
        <w:rPr>
          <w:i/>
        </w:rPr>
        <w:t xml:space="preserve">hiệu </w:t>
      </w:r>
      <w:r>
        <w:rPr>
          <w:i/>
        </w:rPr>
        <w:t xml:space="preserve">liên </w:t>
      </w:r>
      <w:r>
        <w:t xml:space="preserve">lạc. </w:t>
      </w:r>
      <w:r>
        <w:rPr>
          <w:i/>
        </w:rPr>
        <w:t xml:space="preserve">Mất </w:t>
      </w:r>
      <w:r>
        <w:t xml:space="preserve">vui. </w:t>
      </w:r>
      <w:r>
        <w:rPr>
          <w:i/>
        </w:rPr>
        <w:t xml:space="preserve">Biến </w:t>
      </w:r>
      <w:r>
        <w:rPr>
          <w:i/>
        </w:rPr>
        <w:t xml:space="preserve">mất. </w:t>
      </w:r>
      <w:r>
        <w:t xml:space="preserve">Chìm </w:t>
      </w:r>
      <w:r>
        <w:t xml:space="preserve">mất </w:t>
      </w:r>
      <w:r>
        <w:rPr>
          <w:i/>
        </w:rPr>
        <w:t xml:space="preserve">dưới </w:t>
      </w:r>
      <w:r>
        <w:rPr>
          <w:i/>
        </w:rPr>
        <w:t xml:space="preserve">đáy </w:t>
      </w:r>
      <w:r>
        <w:rPr>
          <w:i/>
        </w:rPr>
        <w:t xml:space="preserve">biển. </w:t>
      </w:r>
      <w:r>
        <w:rPr>
          <w:b/>
        </w:rPr>
        <w:t xml:space="preserve">2 </w:t>
      </w:r>
      <w:r>
        <w:t xml:space="preserve">Không </w:t>
      </w:r>
      <w:r>
        <w:t xml:space="preserve">còn </w:t>
      </w:r>
      <w:r>
        <w:t xml:space="preserve">thuộc </w:t>
      </w:r>
      <w:r>
        <w:t xml:space="preserve">về </w:t>
      </w:r>
      <w:r>
        <w:t xml:space="preserve">của </w:t>
      </w:r>
      <w:r>
        <w:t xml:space="preserve">mình </w:t>
      </w:r>
      <w:r>
        <w:t xml:space="preserve">nữa </w:t>
      </w:r>
      <w:r>
        <w:t xml:space="preserve">(cái </w:t>
      </w:r>
      <w:r>
        <w:t xml:space="preserve">vẫn </w:t>
      </w:r>
      <w:r>
        <w:t xml:space="preserve">tiếp </w:t>
      </w:r>
      <w:r>
        <w:t xml:space="preserve">tục </w:t>
      </w:r>
      <w:r>
        <w:t xml:space="preserve">tồn </w:t>
      </w:r>
      <w:r>
        <w:t xml:space="preserve">tại). </w:t>
      </w:r>
      <w:r>
        <w:rPr>
          <w:i/>
        </w:rPr>
        <w:t xml:space="preserve">Mất </w:t>
      </w:r>
      <w:r>
        <w:rPr>
          <w:i/>
        </w:rPr>
        <w:t xml:space="preserve">của. </w:t>
      </w:r>
      <w:r>
        <w:rPr>
          <w:i/>
        </w:rPr>
        <w:t xml:space="preserve">Mất </w:t>
      </w:r>
      <w:r>
        <w:t xml:space="preserve">trộm*. </w:t>
      </w:r>
      <w:r>
        <w:t xml:space="preserve">Đánh </w:t>
      </w:r>
      <w:r>
        <w:t xml:space="preserve">rơi </w:t>
      </w:r>
      <w:r>
        <w:rPr>
          <w:i/>
        </w:rPr>
        <w:t xml:space="preserve">mất </w:t>
      </w:r>
      <w:r>
        <w:t xml:space="preserve">cái </w:t>
      </w:r>
      <w:r>
        <w:t xml:space="preserve">uí. </w:t>
      </w:r>
      <w:r>
        <w:rPr>
          <w:i/>
        </w:rPr>
        <w:t xml:space="preserve">Mất </w:t>
      </w:r>
      <w:r>
        <w:rPr>
          <w:i/>
        </w:rPr>
        <w:t xml:space="preserve">nước. </w:t>
      </w:r>
      <w:r>
        <w:rPr>
          <w:b/>
        </w:rPr>
        <w:t xml:space="preserve">3 </w:t>
      </w:r>
      <w:r>
        <w:t xml:space="preserve">Không </w:t>
      </w:r>
      <w:r>
        <w:t xml:space="preserve">có </w:t>
      </w:r>
      <w:r>
        <w:t xml:space="preserve">ở </w:t>
      </w:r>
      <w:r>
        <w:t xml:space="preserve">mình </w:t>
      </w:r>
      <w:r>
        <w:t xml:space="preserve">nữa. </w:t>
      </w:r>
      <w:r>
        <w:rPr>
          <w:i/>
        </w:rPr>
        <w:t xml:space="preserve">Thương </w:t>
      </w:r>
      <w:r>
        <w:rPr>
          <w:i/>
        </w:rPr>
        <w:t xml:space="preserve">binh </w:t>
      </w:r>
      <w:r>
        <w:t xml:space="preserve">mếất </w:t>
      </w:r>
      <w:r>
        <w:rPr>
          <w:i/>
        </w:rPr>
        <w:t xml:space="preserve">một </w:t>
      </w:r>
      <w:r>
        <w:rPr>
          <w:i/>
        </w:rPr>
        <w:t xml:space="preserve">tay. </w:t>
      </w:r>
      <w:r>
        <w:rPr>
          <w:i/>
        </w:rPr>
        <w:t xml:space="preserve">Mất </w:t>
      </w:r>
      <w:r>
        <w:t xml:space="preserve">sức. </w:t>
      </w:r>
      <w:r>
        <w:t xml:space="preserve">Mất </w:t>
      </w:r>
      <w:r>
        <w:rPr>
          <w:i/>
        </w:rPr>
        <w:t xml:space="preserve">lòng </w:t>
      </w:r>
      <w:r>
        <w:rPr>
          <w:i/>
        </w:rPr>
        <w:t xml:space="preserve">tỉn. </w:t>
      </w:r>
      <w:r>
        <w:rPr>
          <w:i/>
        </w:rPr>
        <w:t xml:space="preserve">Lúng </w:t>
      </w:r>
      <w:r>
        <w:rPr>
          <w:i/>
        </w:rPr>
        <w:t xml:space="preserve">túng, </w:t>
      </w:r>
      <w:r>
        <w:rPr>
          <w:i/>
        </w:rPr>
        <w:t xml:space="preserve">mất </w:t>
      </w:r>
      <w:r>
        <w:rPr>
          <w:i/>
        </w:rPr>
        <w:t xml:space="preserve">tự </w:t>
      </w:r>
      <w:r>
        <w:rPr>
          <w:i/>
        </w:rPr>
        <w:t xml:space="preserve">nhiên. </w:t>
      </w:r>
      <w:r>
        <w:t xml:space="preserve">Mất </w:t>
      </w:r>
      <w:r>
        <w:rPr>
          <w:i/>
        </w:rPr>
        <w:t xml:space="preserve">tín </w:t>
      </w:r>
      <w:r>
        <w:rPr>
          <w:i/>
        </w:rPr>
        <w:t xml:space="preserve">nhiệm. </w:t>
      </w:r>
      <w:r>
        <w:rPr>
          <w:b/>
        </w:rPr>
        <w:t xml:space="preserve">4 </w:t>
      </w:r>
      <w:r>
        <w:t xml:space="preserve">Dùng </w:t>
      </w:r>
      <w:r>
        <w:t xml:space="preserve">hết </w:t>
      </w:r>
      <w:r>
        <w:t xml:space="preserve">bao </w:t>
      </w:r>
      <w:r>
        <w:t xml:space="preserve">nhiêu </w:t>
      </w:r>
      <w:r>
        <w:t xml:space="preserve">thời </w:t>
      </w:r>
      <w:r>
        <w:t xml:space="preserve">gian, </w:t>
      </w:r>
      <w:r>
        <w:t xml:space="preserve">công </w:t>
      </w:r>
      <w:r>
        <w:t xml:space="preserve">sức </w:t>
      </w:r>
      <w:r>
        <w:t xml:space="preserve">hoặc </w:t>
      </w:r>
      <w:r>
        <w:t xml:space="preserve">tiền </w:t>
      </w:r>
      <w:r>
        <w:t xml:space="preserve">của </w:t>
      </w:r>
      <w:r>
        <w:t xml:space="preserve">vào </w:t>
      </w:r>
      <w:r>
        <w:t xml:space="preserve">việc </w:t>
      </w:r>
      <w:r>
        <w:t xml:space="preserve">gì. </w:t>
      </w:r>
      <w:r>
        <w:t xml:space="preserve">Phải </w:t>
      </w:r>
      <w:r>
        <w:rPr>
          <w:i/>
        </w:rPr>
        <w:t xml:space="preserve">mất </w:t>
      </w:r>
      <w:r>
        <w:t xml:space="preserve">một </w:t>
      </w:r>
      <w:r>
        <w:t xml:space="preserve">tuần </w:t>
      </w:r>
      <w:r>
        <w:t xml:space="preserve">lễ </w:t>
      </w:r>
      <w:r>
        <w:rPr>
          <w:i/>
        </w:rPr>
        <w:t xml:space="preserve">mới </w:t>
      </w:r>
      <w:r>
        <w:rPr>
          <w:i/>
        </w:rPr>
        <w:t xml:space="preserve">xong. </w:t>
      </w:r>
      <w:r>
        <w:t xml:space="preserve">Mất </w:t>
      </w:r>
      <w:r>
        <w:t xml:space="preserve">nhiều </w:t>
      </w:r>
      <w:r>
        <w:rPr>
          <w:i/>
        </w:rPr>
        <w:t xml:space="preserve">công </w:t>
      </w:r>
      <w:r>
        <w:rPr>
          <w:i/>
        </w:rPr>
        <w:t xml:space="preserve">phu </w:t>
      </w:r>
      <w:r>
        <w:t xml:space="preserve">sửa </w:t>
      </w:r>
      <w:r>
        <w:t xml:space="preserve">chữa. </w:t>
      </w:r>
      <w:r>
        <w:rPr>
          <w:i/>
        </w:rPr>
        <w:t xml:space="preserve">Tiền </w:t>
      </w:r>
      <w:r>
        <w:rPr>
          <w:i/>
        </w:rPr>
        <w:t xml:space="preserve">ăn </w:t>
      </w:r>
      <w:r>
        <w:t xml:space="preserve">mỗi </w:t>
      </w:r>
      <w:r>
        <w:t xml:space="preserve">ngày </w:t>
      </w:r>
      <w:r>
        <w:rPr>
          <w:i/>
        </w:rPr>
        <w:t xml:space="preserve">mất </w:t>
      </w:r>
      <w:r>
        <w:rPr>
          <w:i/>
        </w:rPr>
        <w:t xml:space="preserve">mấy </w:t>
      </w:r>
      <w:r>
        <w:rPr>
          <w:i/>
        </w:rPr>
        <w:t xml:space="preserve">nghìn </w:t>
      </w:r>
      <w:r>
        <w:t xml:space="preserve">(khẩu ngữ). </w:t>
      </w:r>
      <w:r>
        <w:t xml:space="preserve">Chỉ </w:t>
      </w:r>
      <w:r>
        <w:rPr>
          <w:i/>
        </w:rPr>
        <w:t xml:space="preserve">mất </w:t>
      </w:r>
      <w:r>
        <w:rPr>
          <w:i/>
        </w:rPr>
        <w:t xml:space="preserve">thì </w:t>
      </w:r>
      <w:r>
        <w:rPr>
          <w:i/>
        </w:rPr>
        <w:t xml:space="preserve">giờ. </w:t>
      </w:r>
      <w:r>
        <w:rPr>
          <w:b/>
        </w:rPr>
        <w:t xml:space="preserve">5 </w:t>
      </w:r>
      <w:r>
        <w:t xml:space="preserve">Không </w:t>
      </w:r>
      <w:r>
        <w:t xml:space="preserve">còn </w:t>
      </w:r>
      <w:r>
        <w:t xml:space="preserve">sống </w:t>
      </w:r>
      <w:r>
        <w:t xml:space="preserve">nữa, </w:t>
      </w:r>
      <w:r>
        <w:t xml:space="preserve">chết </w:t>
      </w:r>
      <w:r>
        <w:t xml:space="preserve">(nàm </w:t>
      </w:r>
      <w:r>
        <w:t xml:space="preserve">ý </w:t>
      </w:r>
      <w:r>
        <w:t xml:space="preserve">thương </w:t>
      </w:r>
      <w:r>
        <w:t xml:space="preserve">tiếc). </w:t>
      </w:r>
      <w:r>
        <w:t xml:space="preserve">Ông </w:t>
      </w:r>
      <w:r>
        <w:rPr>
          <w:i/>
        </w:rPr>
        <w:t xml:space="preserve">cụ </w:t>
      </w:r>
      <w:r>
        <w:rPr>
          <w:i/>
        </w:rPr>
        <w:t xml:space="preserve">uừa </w:t>
      </w:r>
      <w:r>
        <w:rPr>
          <w:i/>
        </w:rPr>
        <w:t xml:space="preserve">mất </w:t>
      </w:r>
      <w:r>
        <w:rPr>
          <w:i/>
        </w:rPr>
        <w:t xml:space="preserve">đêm </w:t>
      </w:r>
      <w:r>
        <w:t xml:space="preserve">qua. </w:t>
      </w:r>
      <w:r>
        <w:t xml:space="preserve">Bố </w:t>
      </w:r>
      <w:r>
        <w:rPr>
          <w:i/>
        </w:rPr>
        <w:t xml:space="preserve">mẹ </w:t>
      </w:r>
      <w:r>
        <w:t xml:space="preserve">mất </w:t>
      </w:r>
      <w:r>
        <w:t xml:space="preserve">sớm. </w:t>
      </w:r>
      <w:r>
        <w:t xml:space="preserve">lI </w:t>
      </w:r>
      <w:r>
        <w:t xml:space="preserve">trợ từ </w:t>
      </w:r>
      <w:r>
        <w:rPr>
          <w:b/>
        </w:rPr>
        <w:t xml:space="preserve">1 </w:t>
      </w:r>
      <w:r>
        <w:t xml:space="preserve">Từ </w:t>
      </w:r>
      <w:r>
        <w:t xml:space="preserve">biểu </w:t>
      </w:r>
      <w:r>
        <w:t xml:space="preserve">thị </w:t>
      </w:r>
      <w:r>
        <w:t xml:space="preserve">ý </w:t>
      </w:r>
      <w:r>
        <w:t xml:space="preserve">tiếc </w:t>
      </w:r>
      <w:r>
        <w:t xml:space="preserve">về </w:t>
      </w:r>
      <w:r>
        <w:t xml:space="preserve">điều </w:t>
      </w:r>
      <w:r>
        <w:t xml:space="preserve">không </w:t>
      </w:r>
      <w:r>
        <w:t xml:space="preserve">hay </w:t>
      </w:r>
      <w:r>
        <w:t xml:space="preserve">đã </w:t>
      </w:r>
      <w:r>
        <w:t xml:space="preserve">xảy </w:t>
      </w:r>
      <w:r>
        <w:t xml:space="preserve">ra </w:t>
      </w:r>
      <w:r>
        <w:t xml:space="preserve">hoặc </w:t>
      </w:r>
      <w:r>
        <w:t xml:space="preserve">có </w:t>
      </w:r>
      <w:r>
        <w:t xml:space="preserve">thể </w:t>
      </w:r>
      <w:r>
        <w:t xml:space="preserve">xảy </w:t>
      </w:r>
      <w:r>
        <w:t xml:space="preserve">ra. </w:t>
      </w:r>
      <w:r>
        <w:t xml:space="preserve">Quên </w:t>
      </w:r>
      <w:r>
        <w:rPr>
          <w:i/>
        </w:rPr>
        <w:t xml:space="preserve">khuấy </w:t>
      </w:r>
      <w:r>
        <w:rPr>
          <w:i/>
        </w:rPr>
        <w:t xml:space="preserve">đi </w:t>
      </w:r>
      <w:r>
        <w:rPr>
          <w:i/>
        </w:rPr>
        <w:t xml:space="preserve">mất. </w:t>
      </w:r>
      <w:r>
        <w:t xml:space="preserve">Người </w:t>
      </w:r>
      <w:r>
        <w:t xml:space="preserve">ta </w:t>
      </w:r>
      <w:r>
        <w:rPr>
          <w:i/>
        </w:rPr>
        <w:t xml:space="preserve">đã </w:t>
      </w:r>
      <w:r>
        <w:t xml:space="preserve">mua </w:t>
      </w:r>
      <w:r>
        <w:rPr>
          <w:i/>
        </w:rPr>
        <w:t xml:space="preserve">trước </w:t>
      </w:r>
      <w:r>
        <w:t xml:space="preserve">mất </w:t>
      </w:r>
      <w:r>
        <w:t xml:space="preserve">rồi. </w:t>
      </w:r>
      <w:r>
        <w:rPr>
          <w:i/>
        </w:rPr>
        <w:t xml:space="preserve">Nhanh </w:t>
      </w:r>
      <w:r>
        <w:rPr>
          <w:i/>
        </w:rPr>
        <w:t xml:space="preserve">lên, </w:t>
      </w:r>
      <w:r>
        <w:rPr>
          <w:i/>
        </w:rPr>
        <w:t xml:space="preserve">kẻo </w:t>
      </w:r>
      <w:r>
        <w:rPr>
          <w:i/>
        </w:rPr>
        <w:t xml:space="preserve">muộn </w:t>
      </w:r>
      <w:r>
        <w:t xml:space="preserve">mất. </w:t>
      </w:r>
      <w:r>
        <w:t xml:space="preserve">Chết </w:t>
      </w:r>
      <w:r>
        <w:t xml:space="preserve">mất, </w:t>
      </w:r>
      <w:r>
        <w:rPr>
          <w:i/>
        </w:rPr>
        <w:t xml:space="preserve">biết </w:t>
      </w:r>
      <w:r>
        <w:rPr>
          <w:i/>
        </w:rPr>
        <w:t xml:space="preserve">làm </w:t>
      </w:r>
      <w:r>
        <w:rPr>
          <w:i/>
        </w:rPr>
        <w:t xml:space="preserve">thế </w:t>
      </w:r>
      <w:r>
        <w:rPr>
          <w:i/>
        </w:rPr>
        <w:t xml:space="preserve">nào! </w:t>
      </w:r>
      <w:r>
        <w:rPr>
          <w:b/>
        </w:rPr>
        <w:t xml:space="preserve">2 </w:t>
      </w:r>
      <w:r>
        <w:t xml:space="preserve">Từ </w:t>
      </w:r>
      <w:r>
        <w:t xml:space="preserve">biếu </w:t>
      </w:r>
      <w:r>
        <w:t xml:space="preserve">thị </w:t>
      </w:r>
      <w:r>
        <w:t xml:space="preserve">ý </w:t>
      </w:r>
      <w:r>
        <w:t xml:space="preserve">nhấn </w:t>
      </w:r>
      <w:r>
        <w:t xml:space="preserve">mạnh </w:t>
      </w:r>
      <w:r>
        <w:t xml:space="preserve">về </w:t>
      </w:r>
      <w:r>
        <w:t xml:space="preserve">mức </w:t>
      </w:r>
      <w:r>
        <w:t xml:space="preserve">độ </w:t>
      </w:r>
      <w:r>
        <w:t xml:space="preserve">của </w:t>
      </w:r>
      <w:r>
        <w:t xml:space="preserve">một </w:t>
      </w:r>
      <w:r>
        <w:t xml:space="preserve">tình </w:t>
      </w:r>
      <w:r>
        <w:t xml:space="preserve">cảm </w:t>
      </w:r>
      <w:r>
        <w:t xml:space="preserve">mà </w:t>
      </w:r>
      <w:r>
        <w:t xml:space="preserve">mình </w:t>
      </w:r>
      <w:r>
        <w:t xml:space="preserve">cảm </w:t>
      </w:r>
      <w:r>
        <w:t xml:space="preserve">thấy </w:t>
      </w:r>
      <w:r>
        <w:t xml:space="preserve">không </w:t>
      </w:r>
      <w:r>
        <w:t xml:space="preserve">sao </w:t>
      </w:r>
      <w:r>
        <w:t xml:space="preserve">kìm </w:t>
      </w:r>
      <w:r>
        <w:t xml:space="preserve">giữ </w:t>
      </w:r>
      <w:r>
        <w:t xml:space="preserve">được. </w:t>
      </w:r>
      <w:r>
        <w:t xml:space="preserve">Tức </w:t>
      </w:r>
      <w:r>
        <w:rPr>
          <w:i/>
        </w:rPr>
        <w:t xml:space="preserve">phát </w:t>
      </w:r>
      <w:r>
        <w:rPr>
          <w:i/>
        </w:rPr>
        <w:t xml:space="preserve">điên </w:t>
      </w:r>
      <w:r>
        <w:rPr>
          <w:i/>
        </w:rPr>
        <w:t xml:space="preserve">lên </w:t>
      </w:r>
      <w:r>
        <w:rPr>
          <w:i/>
        </w:rPr>
        <w:t xml:space="preserve">mất. </w:t>
      </w:r>
      <w:r>
        <w:t xml:space="preserve">Vui </w:t>
      </w:r>
      <w:r>
        <w:rPr>
          <w:i/>
        </w:rPr>
        <w:t xml:space="preserve">quá </w:t>
      </w:r>
      <w:r>
        <w:rPr>
          <w:i/>
        </w:rPr>
        <w:t xml:space="preserve">đi </w:t>
      </w:r>
      <w:r>
        <w:t xml:space="preserve">mất. </w:t>
      </w:r>
      <w:r>
        <w:br/>
      </w:r>
      <w:r>
        <w:rPr>
          <w:b/>
        </w:rPr>
        <w:t xml:space="preserve">mất </w:t>
      </w:r>
      <w:r>
        <w:rPr>
          <w:b/>
        </w:rPr>
        <w:t xml:space="preserve">ăn </w:t>
      </w:r>
      <w:r>
        <w:rPr>
          <w:b/>
        </w:rPr>
        <w:t xml:space="preserve">mất </w:t>
      </w:r>
      <w:r>
        <w:rPr>
          <w:b/>
        </w:rPr>
        <w:t xml:space="preserve">ngủ </w:t>
      </w:r>
      <w:r>
        <w:rPr>
          <w:i/>
        </w:rPr>
        <w:t xml:space="preserve">động từ </w:t>
      </w:r>
      <w:r>
        <w:t xml:space="preserve">Quá </w:t>
      </w:r>
      <w:r>
        <w:t xml:space="preserve">lo </w:t>
      </w:r>
      <w:r>
        <w:t xml:space="preserve">lắng </w:t>
      </w:r>
      <w:r>
        <w:t xml:space="preserve">không </w:t>
      </w:r>
      <w:r>
        <w:t xml:space="preserve">thể </w:t>
      </w:r>
      <w:r>
        <w:t xml:space="preserve">yên </w:t>
      </w:r>
      <w:r>
        <w:t xml:space="preserve">tâm </w:t>
      </w:r>
      <w:r>
        <w:t xml:space="preserve">(đến </w:t>
      </w:r>
      <w:r>
        <w:t xml:space="preserve">mức </w:t>
      </w:r>
      <w:r>
        <w:t xml:space="preserve">như </w:t>
      </w:r>
      <w:r>
        <w:t xml:space="preserve">ăn </w:t>
      </w:r>
      <w:r>
        <w:t xml:space="preserve">không </w:t>
      </w:r>
      <w:r>
        <w:t xml:space="preserve">ngon, </w:t>
      </w:r>
      <w:r>
        <w:t xml:space="preserve">ngủ </w:t>
      </w:r>
      <w:r>
        <w:t xml:space="preserve">không </w:t>
      </w:r>
      <w:r>
        <w:t xml:space="preserve">yên). </w:t>
      </w:r>
      <w:r>
        <w:br/>
      </w:r>
      <w:r>
        <w:rPr>
          <w:b/>
        </w:rPr>
        <w:t xml:space="preserve">mất </w:t>
      </w:r>
      <w:r>
        <w:rPr>
          <w:b/>
        </w:rPr>
        <w:t xml:space="preserve">cả </w:t>
      </w:r>
      <w:r>
        <w:rPr>
          <w:b/>
        </w:rPr>
        <w:t xml:space="preserve">chỉ </w:t>
      </w:r>
      <w:r>
        <w:rPr>
          <w:b/>
        </w:rPr>
        <w:t xml:space="preserve">lẫn </w:t>
      </w:r>
      <w:r>
        <w:rPr>
          <w:b/>
        </w:rPr>
        <w:t xml:space="preserve">chài </w:t>
      </w:r>
      <w:r>
        <w:t xml:space="preserve">Đã </w:t>
      </w:r>
      <w:r>
        <w:t xml:space="preserve">không </w:t>
      </w:r>
      <w:r>
        <w:t xml:space="preserve">thu </w:t>
      </w:r>
      <w:r>
        <w:t xml:space="preserve">được </w:t>
      </w:r>
      <w:r>
        <w:t xml:space="preserve">chút </w:t>
      </w:r>
      <w:r>
        <w:t xml:space="preserve">lợi </w:t>
      </w:r>
      <w:r>
        <w:t xml:space="preserve">gì </w:t>
      </w:r>
      <w:r>
        <w:t xml:space="preserve">mà </w:t>
      </w:r>
      <w:r>
        <w:t xml:space="preserve">còn </w:t>
      </w:r>
      <w:r>
        <w:t xml:space="preserve">mất </w:t>
      </w:r>
      <w:r>
        <w:t xml:space="preserve">cả </w:t>
      </w:r>
      <w:r>
        <w:t xml:space="preserve">vốn </w:t>
      </w:r>
      <w:r>
        <w:t xml:space="preserve">bỏ </w:t>
      </w:r>
      <w:r>
        <w:t xml:space="preserve">ra; </w:t>
      </w:r>
      <w:r>
        <w:t xml:space="preserve">mất </w:t>
      </w:r>
      <w:r>
        <w:t xml:space="preserve">sạch.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