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bí </w:t>
      </w:r>
      <w:r>
        <w:rPr>
          <w:b/>
        </w:rPr>
        <w:t xml:space="preserve">thư </w:t>
      </w:r>
      <w:r>
        <w:rPr>
          <w:b/>
        </w:rPr>
        <w:t xml:space="preserve">thứ </w:t>
      </w:r>
      <w:r>
        <w:rPr>
          <w:b/>
        </w:rPr>
        <w:t xml:space="preserve">nhất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ban </w:t>
      </w:r>
      <w:r>
        <w:t xml:space="preserve">bí </w:t>
      </w:r>
      <w:r>
        <w:t xml:space="preserve">thư </w:t>
      </w:r>
      <w:r>
        <w:t xml:space="preserve">hoặc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chính </w:t>
      </w:r>
      <w:r>
        <w:t xml:space="preserve">đảng </w:t>
      </w:r>
      <w:r>
        <w:t xml:space="preserve">hay </w:t>
      </w:r>
      <w:r>
        <w:t xml:space="preserve">đoàn </w:t>
      </w:r>
      <w:r>
        <w:t xml:space="preserve">thế. </w:t>
      </w:r>
      <w:r>
        <w:rPr>
          <w:b/>
        </w:rPr>
        <w:t xml:space="preserve">2 </w:t>
      </w:r>
      <w:r>
        <w:t xml:space="preserve">Cán </w:t>
      </w:r>
      <w:r>
        <w:t xml:space="preserve">bộ </w:t>
      </w:r>
      <w:r>
        <w:t xml:space="preserve">ngoại </w:t>
      </w:r>
      <w:r>
        <w:t xml:space="preserve">giao </w:t>
      </w:r>
      <w:r>
        <w:t xml:space="preserve">cấp </w:t>
      </w:r>
      <w:r>
        <w:t xml:space="preserve">bậc </w:t>
      </w:r>
      <w:r>
        <w:t xml:space="preserve">bí </w:t>
      </w:r>
      <w:r>
        <w:t xml:space="preserve">thư, </w:t>
      </w:r>
      <w:r>
        <w:t xml:space="preserve">hạng </w:t>
      </w:r>
      <w:r>
        <w:t xml:space="preserve">thứ </w:t>
      </w:r>
      <w:r>
        <w:t xml:space="preserve">nhất. </w:t>
      </w:r>
      <w:r>
        <w:rPr>
          <w:i/>
        </w:rPr>
        <w:t xml:space="preserve">Bí </w:t>
      </w:r>
      <w:r>
        <w:t xml:space="preserve">thư </w:t>
      </w:r>
      <w:r>
        <w:t xml:space="preserve">thứ </w:t>
      </w:r>
      <w:r>
        <w:t xml:space="preserve">nhất </w:t>
      </w:r>
      <w:r>
        <w:t xml:space="preserve">đại </w:t>
      </w:r>
      <w:r>
        <w:rPr>
          <w:i/>
        </w:rPr>
        <w:t xml:space="preserve">sứ </w:t>
      </w:r>
      <w:r>
        <w:rPr>
          <w:i/>
        </w:rPr>
        <w:t xml:space="preserve">quán. </w:t>
      </w:r>
      <w:r>
        <w:br/>
      </w:r>
      <w:r>
        <w:rPr>
          <w:b/>
        </w:rPr>
        <w:t xml:space="preserve">bí </w:t>
      </w:r>
      <w:r>
        <w:rPr>
          <w:b/>
        </w:rPr>
        <w:t xml:space="preserve">tỉ </w:t>
      </w:r>
      <w:r>
        <w:rPr>
          <w:i/>
        </w:rPr>
        <w:t xml:space="preserve">phụ từ </w:t>
      </w:r>
      <w:r>
        <w:t xml:space="preserve">(thông tục). </w:t>
      </w:r>
      <w:r>
        <w:t xml:space="preserve">(Say)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rPr>
          <w:i/>
        </w:rPr>
        <w:t xml:space="preserve">nữa. </w:t>
      </w:r>
      <w:r>
        <w:t xml:space="preserve">Say </w:t>
      </w:r>
      <w:r>
        <w:rPr>
          <w:i/>
        </w:rPr>
        <w:t xml:space="preserve">bí </w:t>
      </w:r>
      <w:r>
        <w:rPr>
          <w:i/>
        </w:rPr>
        <w:t xml:space="preserve">tỉ. </w:t>
      </w:r>
      <w:r>
        <w:br/>
      </w:r>
      <w:r>
        <w:rPr>
          <w:b/>
        </w:rPr>
        <w:t xml:space="preserve">bí </w:t>
      </w:r>
      <w:r>
        <w:rPr>
          <w:b/>
        </w:rPr>
        <w:t xml:space="preserve">truyền </w:t>
      </w:r>
      <w:r>
        <w:rPr>
          <w:i/>
        </w:rPr>
        <w:t xml:space="preserve">tính từ </w:t>
      </w:r>
      <w:r>
        <w:t xml:space="preserve">Được </w:t>
      </w:r>
      <w:r>
        <w:t xml:space="preserve">bí </w:t>
      </w:r>
      <w:r>
        <w:t xml:space="preserve">mật </w:t>
      </w:r>
      <w:r>
        <w:t xml:space="preserve">truyền </w:t>
      </w:r>
      <w:r>
        <w:t xml:space="preserve">lại </w:t>
      </w:r>
      <w:r>
        <w:t xml:space="preserve">cho </w:t>
      </w:r>
      <w:r>
        <w:t xml:space="preserve">một </w:t>
      </w:r>
      <w:r>
        <w:t xml:space="preserve">số </w:t>
      </w:r>
      <w:r>
        <w:t xml:space="preserve">rất </w:t>
      </w:r>
      <w:r>
        <w:t xml:space="preserve">ít </w:t>
      </w:r>
      <w:r>
        <w:t xml:space="preserve">người. </w:t>
      </w:r>
      <w:r>
        <w:t xml:space="preserve">Môn </w:t>
      </w:r>
      <w:r>
        <w:t xml:space="preserve">võ </w:t>
      </w:r>
      <w:r>
        <w:rPr>
          <w:i/>
        </w:rPr>
        <w:t xml:space="preserve">bí </w:t>
      </w:r>
      <w:r>
        <w:t xml:space="preserve">truyền. </w:t>
      </w:r>
      <w:r>
        <w:t xml:space="preserve">Phương </w:t>
      </w:r>
      <w:r>
        <w:t xml:space="preserve">thuốc </w:t>
      </w:r>
      <w:r>
        <w:t xml:space="preserve">bí </w:t>
      </w:r>
      <w:r>
        <w:t xml:space="preserve">truyền. </w:t>
      </w:r>
      <w:r>
        <w:br/>
      </w:r>
      <w:r>
        <w:rPr>
          <w:b/>
        </w:rPr>
        <w:t xml:space="preserve">bí </w:t>
      </w:r>
      <w:r>
        <w:rPr>
          <w:b/>
        </w:rPr>
        <w:t xml:space="preserve">tử </w:t>
      </w:r>
      <w:r>
        <w:rPr>
          <w:b/>
        </w:rPr>
        <w:t xml:space="preserve">d.x </w:t>
      </w:r>
      <w:r>
        <w:rPr>
          <w:b/>
        </w:rPr>
        <w:t xml:space="preserve">hạt </w:t>
      </w:r>
      <w:r>
        <w:rPr>
          <w:b/>
        </w:rPr>
        <w:t xml:space="preserve">kín. </w:t>
      </w:r>
      <w:r>
        <w:br/>
      </w:r>
      <w:r>
        <w:rPr>
          <w:b/>
        </w:rPr>
        <w:t xml:space="preserve">bí </w:t>
      </w:r>
      <w:r>
        <w:rPr>
          <w:b/>
        </w:rPr>
        <w:t xml:space="preserve">ử </w:t>
      </w:r>
      <w:r>
        <w:rPr>
          <w:i/>
        </w:rPr>
        <w:t xml:space="preserve">danh từ </w:t>
      </w:r>
      <w:r>
        <w:t xml:space="preserve">Bí </w:t>
      </w:r>
      <w:r>
        <w:t xml:space="preserve">gần </w:t>
      </w:r>
      <w:r>
        <w:t xml:space="preserve">với </w:t>
      </w:r>
      <w:r>
        <w:t xml:space="preserve">bí </w:t>
      </w:r>
      <w:r>
        <w:t xml:space="preserve">đỏ, </w:t>
      </w:r>
      <w:r>
        <w:t xml:space="preserve">thịt </w:t>
      </w:r>
      <w:r>
        <w:t xml:space="preserve">quả </w:t>
      </w:r>
      <w:r>
        <w:t xml:space="preserve">màu </w:t>
      </w:r>
      <w:r>
        <w:t xml:space="preserve">đỏ. </w:t>
      </w:r>
      <w:r>
        <w:br/>
      </w:r>
      <w:r>
        <w:rPr>
          <w:b/>
        </w:rPr>
        <w:t xml:space="preserve">bị, </w:t>
      </w:r>
      <w:r>
        <w:rPr>
          <w:i/>
        </w:rPr>
        <w:t xml:space="preserve">danh từ </w:t>
      </w:r>
      <w:r>
        <w:t xml:space="preserve">Đỏ </w:t>
      </w:r>
      <w:r>
        <w:t xml:space="preserve">đựng </w:t>
      </w:r>
      <w:r>
        <w:t xml:space="preserve">đan </w:t>
      </w:r>
      <w:r>
        <w:t xml:space="preserve">bằng </w:t>
      </w:r>
      <w:r>
        <w:t xml:space="preserve">cói </w:t>
      </w:r>
      <w:r>
        <w:t xml:space="preserve">hay </w:t>
      </w:r>
      <w:r>
        <w:t xml:space="preserve">lác, </w:t>
      </w:r>
      <w:r>
        <w:t xml:space="preserve">có </w:t>
      </w:r>
      <w:r>
        <w:t xml:space="preserve">quai </w:t>
      </w:r>
      <w:r>
        <w:t xml:space="preserve">xách. </w:t>
      </w:r>
      <w:r>
        <w:t xml:space="preserve">Bị </w:t>
      </w:r>
      <w:r>
        <w:t xml:space="preserve">gạo. </w:t>
      </w:r>
      <w:r>
        <w:br/>
      </w:r>
      <w:r>
        <w:rPr>
          <w:b/>
        </w:rPr>
        <w:t xml:space="preserve">bị,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chủ </w:t>
      </w:r>
      <w:r>
        <w:t xml:space="preserve">thể </w:t>
      </w:r>
      <w:r>
        <w:t xml:space="preserve">chịu </w:t>
      </w:r>
      <w:r>
        <w:t xml:space="preserve">sự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việc </w:t>
      </w:r>
      <w:r>
        <w:t xml:space="preserve">không </w:t>
      </w:r>
      <w:r>
        <w:t xml:space="preserve">hay, </w:t>
      </w:r>
      <w:r>
        <w:t xml:space="preserve">hoặc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của </w:t>
      </w:r>
      <w:r>
        <w:t xml:space="preserve">động </w:t>
      </w:r>
      <w:r>
        <w:t xml:space="preserve">tác, </w:t>
      </w:r>
      <w:r>
        <w:t xml:space="preserve">hành </w:t>
      </w:r>
      <w:r>
        <w:t xml:space="preserve">vi </w:t>
      </w:r>
      <w:r>
        <w:t xml:space="preserve">không </w:t>
      </w:r>
      <w:r>
        <w:t xml:space="preserve">lợi </w:t>
      </w:r>
      <w:r>
        <w:t xml:space="preserve">đối </w:t>
      </w:r>
      <w:r>
        <w:t xml:space="preserve">với </w:t>
      </w:r>
      <w:r>
        <w:t xml:space="preserve">mình. </w:t>
      </w:r>
      <w:r>
        <w:rPr>
          <w:i/>
        </w:rPr>
        <w:t xml:space="preserve">Bị </w:t>
      </w:r>
      <w:r>
        <w:rPr>
          <w:i/>
        </w:rPr>
        <w:t xml:space="preserve">tai </w:t>
      </w:r>
      <w:r>
        <w:rPr>
          <w:i/>
        </w:rPr>
        <w:t xml:space="preserve">nạn. </w:t>
      </w:r>
      <w:r>
        <w:t xml:space="preserve">Bị </w:t>
      </w:r>
      <w:r>
        <w:t xml:space="preserve">mất </w:t>
      </w:r>
      <w:r>
        <w:t xml:space="preserve">cắp. </w:t>
      </w:r>
      <w:r>
        <w:t xml:space="preserve">Nhà </w:t>
      </w:r>
      <w:r>
        <w:rPr>
          <w:i/>
        </w:rPr>
        <w:t xml:space="preserve">bị </w:t>
      </w:r>
      <w:r>
        <w:rPr>
          <w:i/>
        </w:rPr>
        <w:t xml:space="preserve">dột. </w:t>
      </w:r>
      <w:r>
        <w:rPr>
          <w:i/>
        </w:rPr>
        <w:t xml:space="preserve">Bị </w:t>
      </w:r>
      <w:r>
        <w:rPr>
          <w:i/>
        </w:rPr>
        <w:t xml:space="preserve">người </w:t>
      </w:r>
      <w:r>
        <w:rPr>
          <w:i/>
        </w:rPr>
        <w:t xml:space="preserve">ta </w:t>
      </w:r>
      <w:r>
        <w:t xml:space="preserve">chê </w:t>
      </w:r>
      <w:r>
        <w:rPr>
          <w:i/>
        </w:rPr>
        <w:t xml:space="preserve">cười. </w:t>
      </w:r>
      <w:r>
        <w:t xml:space="preserve">l| </w:t>
      </w:r>
      <w:r>
        <w:t xml:space="preserve">danh từ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Bên </w:t>
      </w:r>
      <w:r>
        <w:t xml:space="preserve">bị </w:t>
      </w:r>
      <w:r>
        <w:t xml:space="preserve">(nói </w:t>
      </w:r>
      <w:r>
        <w:t xml:space="preserve">tắt). </w:t>
      </w:r>
      <w:r>
        <w:t xml:space="preserve">Nguyên </w:t>
      </w:r>
      <w:r>
        <w:t xml:space="preserve">nói </w:t>
      </w:r>
      <w:r>
        <w:t xml:space="preserve">nguyên </w:t>
      </w:r>
      <w:r>
        <w:t xml:space="preserve">phải, </w:t>
      </w:r>
      <w:r>
        <w:t xml:space="preserve">bị </w:t>
      </w:r>
      <w:r>
        <w:t xml:space="preserve">nói </w:t>
      </w:r>
      <w:r>
        <w:t xml:space="preserve">bị </w:t>
      </w:r>
      <w:r>
        <w:t xml:space="preserve">hay </w:t>
      </w:r>
      <w:r>
        <w:t xml:space="preserve">(tục ngữ). </w:t>
      </w:r>
      <w:r>
        <w:t xml:space="preserve">Xui </w:t>
      </w:r>
      <w:r>
        <w:t xml:space="preserve">nguyên </w:t>
      </w:r>
      <w:r>
        <w:t xml:space="preserve">giục </w:t>
      </w:r>
      <w:r>
        <w:rPr>
          <w:i/>
        </w:rPr>
        <w:t xml:space="preserve">bị*. </w:t>
      </w:r>
      <w:r>
        <w:br/>
      </w:r>
      <w:r>
        <w:rPr>
          <w:b/>
        </w:rPr>
        <w:t xml:space="preserve">bị </w:t>
      </w:r>
      <w:r>
        <w:rPr>
          <w:b/>
        </w:rPr>
        <w:t xml:space="preserve">can </w:t>
      </w:r>
      <w:r>
        <w:rPr>
          <w:i/>
        </w:rPr>
        <w:t xml:space="preserve">danh từ </w:t>
      </w:r>
      <w:r>
        <w:t xml:space="preserve">Người </w:t>
      </w:r>
      <w:r>
        <w:t xml:space="preserve">phạm </w:t>
      </w:r>
      <w:r>
        <w:t xml:space="preserve">tội </w:t>
      </w:r>
      <w:r>
        <w:t xml:space="preserve">hay </w:t>
      </w:r>
      <w:r>
        <w:t xml:space="preserve">tình </w:t>
      </w:r>
      <w:r>
        <w:t xml:space="preserve">nghi </w:t>
      </w:r>
      <w:r>
        <w:t xml:space="preserve">phạm </w:t>
      </w:r>
      <w:r>
        <w:t xml:space="preserve">tội, </w:t>
      </w:r>
      <w:r>
        <w:t xml:space="preserve">đã </w:t>
      </w:r>
      <w:r>
        <w:t xml:space="preserve">bị </w:t>
      </w:r>
      <w:r>
        <w:t xml:space="preserve">khởi </w:t>
      </w:r>
      <w:r>
        <w:t xml:space="preserve">tố </w:t>
      </w:r>
      <w:r>
        <w:t xml:space="preserve">về </w:t>
      </w:r>
      <w:r>
        <w:t xml:space="preserve">hình </w:t>
      </w:r>
      <w:r>
        <w:t xml:space="preserve">sự. </w:t>
      </w:r>
      <w:r>
        <w:br/>
      </w:r>
      <w:r>
        <w:rPr>
          <w:b/>
        </w:rPr>
        <w:t xml:space="preserve">bị </w:t>
      </w:r>
      <w:r>
        <w:rPr>
          <w:b/>
        </w:rPr>
        <w:t xml:space="preserve">cáo </w:t>
      </w:r>
      <w:r>
        <w:rPr>
          <w:i/>
        </w:rPr>
        <w:t xml:space="preserve">danh từ </w:t>
      </w:r>
      <w:r>
        <w:t xml:space="preserve">Người </w:t>
      </w:r>
      <w:r>
        <w:t xml:space="preserve">đã </w:t>
      </w:r>
      <w:r>
        <w:t xml:space="preserve">bị </w:t>
      </w:r>
      <w:r>
        <w:t xml:space="preserve">toà </w:t>
      </w:r>
      <w:r>
        <w:t xml:space="preserve">án </w:t>
      </w:r>
      <w:r>
        <w:t xml:space="preserve">quyết </w:t>
      </w:r>
      <w:r>
        <w:t xml:space="preserve">định </w:t>
      </w:r>
      <w:r>
        <w:t xml:space="preserve">đưa </w:t>
      </w:r>
      <w:r>
        <w:t xml:space="preserve">ra </w:t>
      </w:r>
      <w:r>
        <w:t xml:space="preserve">xét </w:t>
      </w:r>
      <w:r>
        <w:t xml:space="preserve">xử. </w:t>
      </w:r>
      <w:r>
        <w:br/>
      </w:r>
      <w:r>
        <w:rPr>
          <w:b/>
        </w:rPr>
        <w:t xml:space="preserve">bị </w:t>
      </w:r>
      <w:r>
        <w:rPr>
          <w:b/>
        </w:rPr>
        <w:t xml:space="preserve">chú </w:t>
      </w:r>
      <w:r>
        <w:rPr>
          <w:i/>
        </w:rPr>
        <w:t xml:space="preserve">động từ </w:t>
      </w:r>
      <w:r>
        <w:t xml:space="preserve">Chú </w:t>
      </w:r>
      <w:r>
        <w:t xml:space="preserve">thích </w:t>
      </w:r>
      <w:r>
        <w:t xml:space="preserve">thêm </w:t>
      </w:r>
      <w:r>
        <w:t xml:space="preserve">cho </w:t>
      </w:r>
      <w:r>
        <w:t xml:space="preserve">đầy </w:t>
      </w:r>
      <w:r>
        <w:t xml:space="preserve">đủ </w:t>
      </w:r>
      <w:r>
        <w:t xml:space="preserve">hơn. </w:t>
      </w:r>
      <w:r>
        <w:br/>
      </w:r>
      <w:r>
        <w:rPr>
          <w:b/>
        </w:rPr>
        <w:t xml:space="preserve">bị </w:t>
      </w:r>
      <w:r>
        <w:rPr>
          <w:b/>
        </w:rPr>
        <w:t xml:space="preserve">động </w:t>
      </w:r>
      <w:r>
        <w:rPr>
          <w:i/>
        </w:rPr>
        <w:t xml:space="preserve">tính từ </w:t>
      </w:r>
      <w:r>
        <w:t xml:space="preserve">Buộc </w:t>
      </w:r>
      <w:r>
        <w:t xml:space="preserve">phải </w:t>
      </w:r>
      <w:r>
        <w:t xml:space="preserve">hành </w:t>
      </w:r>
      <w:r>
        <w:t xml:space="preserve">động </w:t>
      </w:r>
      <w:r>
        <w:t xml:space="preserve">theo </w:t>
      </w:r>
      <w:r>
        <w:t xml:space="preserve">sự </w:t>
      </w:r>
      <w:r>
        <w:t xml:space="preserve">chỉ </w:t>
      </w:r>
      <w:r>
        <w:t xml:space="preserve">phối </w:t>
      </w:r>
      <w:r>
        <w:t xml:space="preserve">của </w:t>
      </w:r>
      <w:r>
        <w:t xml:space="preserve">tình </w:t>
      </w:r>
      <w:r>
        <w:t xml:space="preserve">thế </w:t>
      </w:r>
      <w:r>
        <w:t xml:space="preserve">hoặc </w:t>
      </w:r>
      <w:r>
        <w:t xml:space="preserve">của </w:t>
      </w:r>
      <w:r>
        <w:t xml:space="preserve">đối </w:t>
      </w:r>
      <w:r>
        <w:t xml:space="preserve">phương; </w:t>
      </w:r>
      <w:r>
        <w:t xml:space="preserve">trái </w:t>
      </w:r>
      <w:r>
        <w:t xml:space="preserve">với </w:t>
      </w:r>
      <w:r>
        <w:t xml:space="preserve">chủ </w:t>
      </w:r>
      <w:r>
        <w:t xml:space="preserve">động. </w:t>
      </w:r>
      <w:r>
        <w:rPr>
          <w:i/>
        </w:rPr>
        <w:t xml:space="preserve">Đối </w:t>
      </w:r>
      <w:r>
        <w:t xml:space="preserve">phó </w:t>
      </w:r>
      <w:r>
        <w:rPr>
          <w:i/>
        </w:rPr>
        <w:t xml:space="preserve">một </w:t>
      </w:r>
      <w:r>
        <w:t xml:space="preserve">cách </w:t>
      </w:r>
      <w:r>
        <w:t xml:space="preserve">bị </w:t>
      </w:r>
      <w:r>
        <w:t xml:space="preserve">động. </w:t>
      </w:r>
      <w:r>
        <w:t xml:space="preserve">Chuyển </w:t>
      </w:r>
      <w:r>
        <w:t xml:space="preserve">từ </w:t>
      </w:r>
      <w:r>
        <w:t xml:space="preserve">thế </w:t>
      </w:r>
      <w:r>
        <w:rPr>
          <w:i/>
        </w:rPr>
        <w:t xml:space="preserve">bị </w:t>
      </w:r>
      <w:r>
        <w:t xml:space="preserve">động </w:t>
      </w:r>
      <w:r>
        <w:t xml:space="preserve">sang </w:t>
      </w:r>
      <w:r>
        <w:rPr>
          <w:i/>
        </w:rPr>
        <w:t xml:space="preserve">thế </w:t>
      </w:r>
      <w:r>
        <w:rPr>
          <w:i/>
        </w:rPr>
        <w:t xml:space="preserve">chủ </w:t>
      </w:r>
      <w:r>
        <w:t xml:space="preserve">đông. </w:t>
      </w:r>
      <w:r>
        <w:br/>
      </w:r>
      <w:r>
        <w:rPr>
          <w:b/>
        </w:rPr>
        <w:t xml:space="preserve">bị </w:t>
      </w:r>
      <w:r>
        <w:rPr>
          <w:b/>
        </w:rPr>
        <w:t xml:space="preserve">đơn </w:t>
      </w:r>
      <w:r>
        <w:rPr>
          <w:i/>
        </w:rPr>
        <w:t xml:space="preserve">danh từ </w:t>
      </w:r>
      <w:r>
        <w:t xml:space="preserve">Bên </w:t>
      </w:r>
      <w:r>
        <w:t xml:space="preserve">bị </w:t>
      </w:r>
      <w:r>
        <w:t xml:space="preserve">trong </w:t>
      </w:r>
      <w:r>
        <w:t xml:space="preserve">một </w:t>
      </w:r>
      <w:r>
        <w:t xml:space="preserve">vụ </w:t>
      </w:r>
      <w:r>
        <w:t xml:space="preserve">kiện </w:t>
      </w:r>
      <w:r>
        <w:t xml:space="preserve">dân </w:t>
      </w:r>
      <w:r>
        <w:t xml:space="preserve">sự; </w:t>
      </w:r>
      <w:r>
        <w:t xml:space="preserve">người </w:t>
      </w:r>
      <w:r>
        <w:t xml:space="preserve">bị </w:t>
      </w:r>
      <w:r>
        <w:t xml:space="preserve">kiện. </w:t>
      </w:r>
      <w:r>
        <w:br/>
      </w:r>
      <w:r>
        <w:rPr>
          <w:b/>
        </w:rPr>
        <w:t xml:space="preserve">bị </w:t>
      </w:r>
      <w:r>
        <w:rPr>
          <w:b/>
        </w:rPr>
        <w:t xml:space="preserve">gậy </w:t>
      </w:r>
      <w:r>
        <w:rPr>
          <w:i/>
        </w:rPr>
        <w:t xml:space="preserve">danh từ </w:t>
      </w:r>
      <w:r>
        <w:t xml:space="preserve">(khẩu ngữ). </w:t>
      </w:r>
      <w:r>
        <w:t xml:space="preserve">Cái </w:t>
      </w:r>
      <w:r>
        <w:t xml:space="preserve">bị </w:t>
      </w:r>
      <w:r>
        <w:t xml:space="preserve">và </w:t>
      </w:r>
      <w:r>
        <w:t xml:space="preserve">cái </w:t>
      </w:r>
      <w:r>
        <w:t xml:space="preserve">gậy;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cảnh </w:t>
      </w:r>
      <w:r>
        <w:t xml:space="preserve">đi </w:t>
      </w:r>
      <w:r>
        <w:t xml:space="preserve">ăn </w:t>
      </w:r>
      <w:r>
        <w:t xml:space="preserve">mày. </w:t>
      </w:r>
      <w:r>
        <w:br/>
      </w:r>
      <w:r>
        <w:rPr>
          <w:b/>
        </w:rPr>
        <w:t xml:space="preserve">bị </w:t>
      </w:r>
      <w:r>
        <w:rPr>
          <w:b/>
        </w:rPr>
        <w:t xml:space="preserve">sị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mặt </w:t>
      </w:r>
      <w:r>
        <w:t xml:space="preserve">xịu </w:t>
      </w:r>
      <w:r>
        <w:t xml:space="preserve">xuống </w:t>
      </w:r>
      <w:r>
        <w:t xml:space="preserve">do </w:t>
      </w:r>
      <w:r>
        <w:t xml:space="preserve">có </w:t>
      </w:r>
      <w:r>
        <w:t xml:space="preserve">điều </w:t>
      </w:r>
      <w:r>
        <w:t xml:space="preserve">không </w:t>
      </w:r>
      <w:r>
        <w:t xml:space="preserve">vừa </w:t>
      </w:r>
      <w:r>
        <w:t xml:space="preserve">ý. </w:t>
      </w:r>
      <w:r>
        <w:t xml:space="preserve">Mặt </w:t>
      </w:r>
      <w:r>
        <w:rPr>
          <w:i/>
        </w:rPr>
        <w:t xml:space="preserve">mày </w:t>
      </w:r>
      <w:r>
        <w:rPr>
          <w:i/>
        </w:rPr>
        <w:t xml:space="preserve">bị </w:t>
      </w:r>
      <w:r>
        <w:t xml:space="preserve">sị. </w:t>
      </w:r>
      <w:r>
        <w:br/>
      </w:r>
      <w:r>
        <w:rPr>
          <w:b/>
        </w:rPr>
        <w:t xml:space="preserve">bị </w:t>
      </w:r>
      <w:r>
        <w:rPr>
          <w:b/>
        </w:rPr>
        <w:t xml:space="preserve">thịt </w:t>
      </w:r>
      <w:r>
        <w:rPr>
          <w:i/>
        </w:rPr>
        <w:t xml:space="preserve">danh từ </w:t>
      </w:r>
      <w:r>
        <w:t xml:space="preserve">(thông tục). </w:t>
      </w:r>
      <w:r>
        <w:t xml:space="preserve">Ví </w:t>
      </w:r>
      <w:r>
        <w:t xml:space="preserve">người </w:t>
      </w:r>
      <w:r>
        <w:t xml:space="preserve">to </w:t>
      </w:r>
      <w:r>
        <w:t xml:space="preserve">xác </w:t>
      </w:r>
      <w:r>
        <w:t xml:space="preserve">mà </w:t>
      </w:r>
      <w:r>
        <w:t xml:space="preserve">đâr </w:t>
      </w:r>
      <w:r>
        <w:t xml:space="preserve">độn. </w:t>
      </w:r>
      <w:r>
        <w:t xml:space="preserve">Đồ </w:t>
      </w:r>
      <w:r>
        <w:t xml:space="preserve">bị </w:t>
      </w:r>
      <w:r>
        <w:t xml:space="preserve">thịt </w:t>
      </w:r>
      <w:r>
        <w:t xml:space="preserve">(tiếng </w:t>
      </w:r>
      <w:r>
        <w:t xml:space="preserve">mắng). </w:t>
      </w:r>
      <w:r>
        <w:br/>
      </w:r>
      <w:r>
        <w:rPr>
          <w:b/>
        </w:rPr>
        <w:t xml:space="preserve">bị </w:t>
      </w:r>
      <w:r>
        <w:rPr>
          <w:b/>
        </w:rPr>
        <w:t xml:space="preserve">thương </w:t>
      </w:r>
      <w:r>
        <w:rPr>
          <w:i/>
        </w:rPr>
        <w:t xml:space="preserve">động từ </w:t>
      </w:r>
      <w:r>
        <w:t xml:space="preserve">(Cơ </w:t>
      </w:r>
      <w:r>
        <w:t xml:space="preserve">thể) </w:t>
      </w:r>
      <w:r>
        <w:t xml:space="preserve">không </w:t>
      </w:r>
      <w:r>
        <w:t xml:space="preserve">còn </w:t>
      </w:r>
      <w:r>
        <w:t xml:space="preserve">lành </w:t>
      </w:r>
      <w:r>
        <w:t xml:space="preserve">lặn, </w:t>
      </w:r>
      <w:r>
        <w:t xml:space="preserve">nguyên </w:t>
      </w:r>
      <w:r>
        <w:t xml:space="preserve">vẹn,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tới. </w:t>
      </w:r>
      <w:r>
        <w:t xml:space="preserve">Ngã </w:t>
      </w:r>
      <w:r>
        <w:t xml:space="preserve">bị </w:t>
      </w:r>
      <w:r>
        <w:rPr>
          <w:i/>
        </w:rPr>
        <w:t xml:space="preserve">thương </w:t>
      </w:r>
      <w:r>
        <w:t xml:space="preserve">ởđâu. </w:t>
      </w:r>
      <w:r>
        <w:br/>
      </w:r>
      <w:r>
        <w:rPr>
          <w:b/>
        </w:rPr>
        <w:t xml:space="preserve">bị </w:t>
      </w:r>
      <w:r>
        <w:rPr>
          <w:b/>
        </w:rPr>
        <w:t xml:space="preserve">trị </w:t>
      </w:r>
      <w:r>
        <w:rPr>
          <w:b/>
        </w:rPr>
        <w:t xml:space="preserve">đg </w:t>
      </w:r>
      <w:r>
        <w:t xml:space="preserve">Bị </w:t>
      </w:r>
      <w:r>
        <w:t xml:space="preserve">thống </w:t>
      </w:r>
      <w:r>
        <w:t xml:space="preserve">trị, </w:t>
      </w:r>
      <w:r>
        <w:t xml:space="preserve">bị </w:t>
      </w:r>
      <w:r>
        <w:t xml:space="preserve">áp </w:t>
      </w:r>
      <w:r>
        <w:t xml:space="preserve">bức.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t xml:space="preserve">bị </w:t>
      </w:r>
      <w:r>
        <w:t xml:space="preserve">trí </w:t>
      </w:r>
      <w:r>
        <w:br/>
      </w:r>
      <w:r>
        <w:rPr>
          <w:b/>
        </w:rPr>
        <w:t xml:space="preserve">bị </w:t>
      </w:r>
      <w:r>
        <w:rPr>
          <w:b/>
        </w:rPr>
        <w:t xml:space="preserve">vong </w:t>
      </w:r>
      <w:r>
        <w:rPr>
          <w:b/>
        </w:rPr>
        <w:t xml:space="preserve">lục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ngoại </w:t>
      </w:r>
      <w:r>
        <w:t xml:space="preserve">giao </w:t>
      </w:r>
      <w:r>
        <w:t xml:space="preserve">ảo </w:t>
      </w:r>
      <w:r>
        <w:t xml:space="preserve">chính </w:t>
      </w:r>
      <w:r>
        <w:t xml:space="preserve">phủ </w:t>
      </w:r>
      <w:r>
        <w:t xml:space="preserve">hay </w:t>
      </w:r>
      <w:r>
        <w:t xml:space="preserve">bộ </w:t>
      </w:r>
      <w:r>
        <w:t xml:space="preserve">ngoại </w:t>
      </w:r>
      <w:r>
        <w:t xml:space="preserve">giao </w:t>
      </w:r>
      <w:r>
        <w:t xml:space="preserve">công </w:t>
      </w:r>
      <w:r>
        <w:t xml:space="preserve">bố, </w:t>
      </w:r>
      <w:r>
        <w:t xml:space="preserve">trình </w:t>
      </w:r>
      <w:r>
        <w:t xml:space="preserve">bày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hệ </w:t>
      </w:r>
      <w:r>
        <w:t xml:space="preserve">thống </w:t>
      </w:r>
      <w:r>
        <w:t xml:space="preserve">lịch </w:t>
      </w:r>
      <w:r>
        <w:t xml:space="preserve">sử </w:t>
      </w:r>
      <w:r>
        <w:t xml:space="preserve">của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để </w:t>
      </w:r>
      <w:r>
        <w:t xml:space="preserve">tranh </w:t>
      </w:r>
      <w:r>
        <w:t xml:space="preserve">thủ </w:t>
      </w:r>
      <w:r>
        <w:t xml:space="preserve">dư </w:t>
      </w:r>
      <w:r>
        <w:t xml:space="preserve">luận. </w:t>
      </w:r>
      <w:r>
        <w:br/>
      </w:r>
      <w:r>
        <w:rPr>
          <w:b/>
        </w:rPr>
        <w:t xml:space="preserve">bia,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Tấm </w:t>
      </w:r>
      <w:r>
        <w:t xml:space="preserve">đá </w:t>
      </w:r>
      <w:r>
        <w:t xml:space="preserve">lớn </w:t>
      </w:r>
      <w:r>
        <w:t xml:space="preserve">có </w:t>
      </w:r>
      <w:r>
        <w:t xml:space="preserve">khắc </w:t>
      </w:r>
      <w:r>
        <w:t xml:space="preserve">chữ </w:t>
      </w:r>
      <w:r>
        <w:t xml:space="preserve">để </w:t>
      </w:r>
      <w:r>
        <w:t xml:space="preserve">ghi </w:t>
      </w:r>
      <w:r>
        <w:t xml:space="preserve">lại </w:t>
      </w:r>
      <w:r>
        <w:t xml:space="preserve">việc </w:t>
      </w:r>
      <w:r>
        <w:t xml:space="preserve">người </w:t>
      </w:r>
      <w:r>
        <w:t xml:space="preserve">đời </w:t>
      </w:r>
      <w:r>
        <w:t xml:space="preserve">cằn </w:t>
      </w:r>
      <w:r>
        <w:t xml:space="preserve">ghi </w:t>
      </w:r>
      <w:r>
        <w:t xml:space="preserve">nhớ </w:t>
      </w:r>
      <w:r>
        <w:t xml:space="preserve">hoặc </w:t>
      </w:r>
      <w:r>
        <w:t xml:space="preserve">để </w:t>
      </w:r>
      <w:r>
        <w:t xml:space="preserve">làm </w:t>
      </w:r>
      <w:r>
        <w:t xml:space="preserve">mộ </w:t>
      </w:r>
      <w:r>
        <w:t xml:space="preserve">chí. </w:t>
      </w:r>
      <w:r>
        <w:t xml:space="preserve">Dựng </w:t>
      </w:r>
      <w:r>
        <w:rPr>
          <w:i/>
        </w:rPr>
        <w:t xml:space="preserve">bia </w:t>
      </w:r>
      <w:r>
        <w:rPr>
          <w:i/>
        </w:rPr>
        <w:t xml:space="preserve">kỉ </w:t>
      </w:r>
      <w:r>
        <w:rPr>
          <w:i/>
        </w:rPr>
        <w:t xml:space="preserve">niệm. </w:t>
      </w:r>
      <w:r>
        <w:rPr>
          <w:i/>
        </w:rPr>
        <w:t xml:space="preserve">Khắc </w:t>
      </w:r>
      <w:r>
        <w:t xml:space="preserve">vào </w:t>
      </w:r>
      <w:r>
        <w:rPr>
          <w:i/>
        </w:rPr>
        <w:t xml:space="preserve">bia. </w:t>
      </w:r>
      <w:r>
        <w:rPr>
          <w:b/>
        </w:rPr>
        <w:t xml:space="preserve">2 </w:t>
      </w:r>
      <w:r>
        <w:t xml:space="preserve">Mục </w:t>
      </w:r>
      <w:r>
        <w:t xml:space="preserve">tiêu </w:t>
      </w:r>
      <w:r>
        <w:t xml:space="preserve">để </w:t>
      </w:r>
      <w:r>
        <w:t xml:space="preserve">tập </w:t>
      </w:r>
      <w:r>
        <w:t xml:space="preserve">bắn </w:t>
      </w:r>
      <w:r>
        <w:t xml:space="preserve">hoặc </w:t>
      </w:r>
      <w:r>
        <w:t xml:space="preserve">thi </w:t>
      </w:r>
      <w:r>
        <w:t xml:space="preserve">bắn. </w:t>
      </w:r>
      <w:r>
        <w:t xml:space="preserve">Bán </w:t>
      </w:r>
      <w:r>
        <w:rPr>
          <w:i/>
        </w:rPr>
        <w:t xml:space="preserve">bia. </w:t>
      </w:r>
      <w:r>
        <w:t xml:space="preserve">Ngắm </w:t>
      </w:r>
      <w:r>
        <w:rPr>
          <w:i/>
        </w:rPr>
        <w:t xml:space="preserve">uào </w:t>
      </w:r>
      <w:r>
        <w:rPr>
          <w:i/>
        </w:rPr>
        <w:t xml:space="preserve">bia. </w:t>
      </w:r>
      <w:r>
        <w:t xml:space="preserve">. </w:t>
      </w:r>
      <w:r>
        <w:br/>
      </w:r>
      <w:r>
        <w:rPr>
          <w:b/>
        </w:rPr>
        <w:t xml:space="preserve">bia, </w:t>
      </w:r>
      <w:r>
        <w:rPr>
          <w:i/>
        </w:rPr>
        <w:t xml:space="preserve">danh từ </w:t>
      </w:r>
      <w:r>
        <w:t xml:space="preserve">Thức </w:t>
      </w:r>
      <w:r>
        <w:t xml:space="preserve">uống </w:t>
      </w:r>
      <w:r>
        <w:t xml:space="preserve">có </w:t>
      </w:r>
      <w:r>
        <w:t xml:space="preserve">độ </w:t>
      </w:r>
      <w:r>
        <w:t xml:space="preserve">rượu </w:t>
      </w:r>
      <w:r>
        <w:t xml:space="preserve">nhẹ, </w:t>
      </w:r>
      <w:r>
        <w:t xml:space="preserve">chê </w:t>
      </w:r>
      <w:r>
        <w:t xml:space="preserve">bằng </w:t>
      </w:r>
      <w:r>
        <w:t xml:space="preserve">mộng </w:t>
      </w:r>
      <w:r>
        <w:t xml:space="preserve">lúa </w:t>
      </w:r>
      <w:r>
        <w:t xml:space="preserve">đại </w:t>
      </w:r>
      <w:r>
        <w:t xml:space="preserve">mạch. </w:t>
      </w:r>
      <w:r>
        <w:br/>
      </w:r>
      <w:r>
        <w:rPr>
          <w:b/>
        </w:rPr>
        <w:t xml:space="preserve">bia </w:t>
      </w:r>
      <w:r>
        <w:rPr>
          <w:b/>
        </w:rPr>
        <w:t xml:space="preserve">bọt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(kng). </w:t>
      </w:r>
      <w:r>
        <w:t xml:space="preserve">Bia, </w:t>
      </w:r>
      <w:r>
        <w:t xml:space="preserve">nói </w:t>
      </w:r>
      <w:r>
        <w:t xml:space="preserve">chung. </w:t>
      </w:r>
      <w:r>
        <w:rPr>
          <w:i/>
        </w:rPr>
        <w:t xml:space="preserve">Hết </w:t>
      </w:r>
      <w:r>
        <w:t xml:space="preserve">rượu </w:t>
      </w:r>
      <w:r>
        <w:t xml:space="preserve">chè </w:t>
      </w:r>
      <w:r>
        <w:rPr>
          <w:i/>
        </w:rPr>
        <w:t xml:space="preserve">lại </w:t>
      </w:r>
      <w:r>
        <w:rPr>
          <w:i/>
        </w:rPr>
        <w:t xml:space="preserve">đến </w:t>
      </w:r>
      <w:r>
        <w:rPr>
          <w:i/>
        </w:rPr>
        <w:t xml:space="preserve">bia </w:t>
      </w:r>
      <w:r>
        <w:rPr>
          <w:i/>
        </w:rPr>
        <w:t xml:space="preserve">bọt. </w:t>
      </w:r>
      <w:r>
        <w:br/>
      </w:r>
      <w:r>
        <w:rPr>
          <w:b/>
        </w:rPr>
        <w:t xml:space="preserve">bia </w:t>
      </w:r>
      <w:r>
        <w:rPr>
          <w:b/>
        </w:rPr>
        <w:t xml:space="preserve">đỡ </w:t>
      </w:r>
      <w:r>
        <w:rPr>
          <w:b/>
        </w:rPr>
        <w:t xml:space="preserve">đạn </w:t>
      </w:r>
      <w:r>
        <w:rPr>
          <w:i/>
        </w:rPr>
        <w:t xml:space="preserve">danh từ </w:t>
      </w:r>
      <w:r>
        <w:t xml:space="preserve">Ví </w:t>
      </w:r>
      <w:r>
        <w:t xml:space="preserve">người </w:t>
      </w:r>
      <w:r>
        <w:t xml:space="preserve">đi </w:t>
      </w:r>
      <w:r>
        <w:t xml:space="preserve">lính </w:t>
      </w:r>
      <w:r>
        <w:t xml:space="preserve">chết </w:t>
      </w:r>
      <w:r>
        <w:t xml:space="preserve">thay </w:t>
      </w:r>
      <w:r>
        <w:t xml:space="preserve">cho </w:t>
      </w:r>
      <w:r>
        <w:t xml:space="preserve">kẻ </w:t>
      </w:r>
      <w:r>
        <w:t xml:space="preserve">gây </w:t>
      </w:r>
      <w:r>
        <w:t xml:space="preserve">chiến </w:t>
      </w:r>
      <w:r>
        <w:t xml:space="preserve">tranh </w:t>
      </w:r>
      <w:r>
        <w:t xml:space="preserve">phi </w:t>
      </w:r>
      <w:r>
        <w:t xml:space="preserve">nghĩa. </w:t>
      </w:r>
      <w:r>
        <w:br/>
      </w:r>
      <w:r>
        <w:rPr>
          <w:b/>
        </w:rPr>
        <w:t xml:space="preserve">bia </w:t>
      </w:r>
      <w:r>
        <w:rPr>
          <w:b/>
        </w:rPr>
        <w:t xml:space="preserve">hơi </w:t>
      </w:r>
      <w:r>
        <w:rPr>
          <w:i/>
        </w:rPr>
        <w:t xml:space="preserve">danh từ </w:t>
      </w:r>
      <w:r>
        <w:t xml:space="preserve">Bia </w:t>
      </w:r>
      <w:r>
        <w:t xml:space="preserve">không </w:t>
      </w:r>
      <w:r>
        <w:t xml:space="preserve">đóng </w:t>
      </w:r>
      <w:r>
        <w:t xml:space="preserve">chai. </w:t>
      </w:r>
      <w:r>
        <w:br/>
      </w:r>
      <w:r>
        <w:rPr>
          <w:b/>
        </w:rPr>
        <w:t xml:space="preserve">bia </w:t>
      </w:r>
      <w:r>
        <w:rPr>
          <w:b/>
        </w:rPr>
        <w:t xml:space="preserve">miệng </w:t>
      </w:r>
      <w:r>
        <w:rPr>
          <w:i/>
        </w:rPr>
        <w:t xml:space="preserve">danh từ </w:t>
      </w:r>
      <w:r>
        <w:t xml:space="preserve">Tiếng </w:t>
      </w:r>
      <w:r>
        <w:t xml:space="preserve">xấu </w:t>
      </w:r>
      <w:r>
        <w:t xml:space="preserve">để </w:t>
      </w:r>
      <w:r>
        <w:t xml:space="preserve">lại </w:t>
      </w:r>
      <w:r>
        <w:t xml:space="preserve">ở </w:t>
      </w:r>
      <w:r>
        <w:t xml:space="preserve">đời. </w:t>
      </w:r>
      <w:r>
        <w:t xml:space="preserve">Trăm </w:t>
      </w:r>
      <w:r>
        <w:rPr>
          <w:i/>
        </w:rPr>
        <w:t xml:space="preserve">năm </w:t>
      </w:r>
      <w:r>
        <w:rPr>
          <w:i/>
        </w:rPr>
        <w:t xml:space="preserve">bia </w:t>
      </w:r>
      <w:r>
        <w:rPr>
          <w:i/>
        </w:rPr>
        <w:t xml:space="preserve">đá </w:t>
      </w:r>
      <w:r>
        <w:rPr>
          <w:i/>
        </w:rPr>
        <w:t xml:space="preserve">thì </w:t>
      </w:r>
      <w:r>
        <w:t xml:space="preserve">mòn, </w:t>
      </w:r>
      <w:r>
        <w:rPr>
          <w:i/>
        </w:rPr>
        <w:t xml:space="preserve">Nghìn </w:t>
      </w:r>
      <w:r>
        <w:t xml:space="preserve">năm </w:t>
      </w:r>
      <w:r>
        <w:rPr>
          <w:i/>
        </w:rPr>
        <w:t xml:space="preserve">bia </w:t>
      </w:r>
      <w:r>
        <w:t xml:space="preserve">miệng </w:t>
      </w:r>
      <w:r>
        <w:t xml:space="preserve">hãy </w:t>
      </w:r>
      <w:r>
        <w:rPr>
          <w:i/>
        </w:rPr>
        <w:t xml:space="preserve">cồn </w:t>
      </w:r>
      <w:r>
        <w:rPr>
          <w:i/>
        </w:rPr>
        <w:t xml:space="preserve">trơ </w:t>
      </w:r>
      <w:r>
        <w:rPr>
          <w:i/>
        </w:rPr>
        <w:t xml:space="preserve">trơ </w:t>
      </w:r>
      <w:r>
        <w:t xml:space="preserve">(ca dao). </w:t>
      </w:r>
      <w:r>
        <w:br/>
      </w:r>
      <w:r>
        <w:rPr>
          <w:b/>
        </w:rPr>
        <w:t xml:space="preserve">bia </w:t>
      </w:r>
      <w:r>
        <w:rPr>
          <w:b/>
        </w:rPr>
        <w:t xml:space="preserve">tươi </w:t>
      </w:r>
      <w:r>
        <w:rPr>
          <w:i/>
        </w:rPr>
        <w:t xml:space="preserve">danh từ </w:t>
      </w:r>
      <w:r>
        <w:t xml:space="preserve">Bia </w:t>
      </w:r>
      <w:r>
        <w:t xml:space="preserve">vừa </w:t>
      </w:r>
      <w:r>
        <w:t xml:space="preserve">sản </w:t>
      </w:r>
      <w:r>
        <w:t xml:space="preserve">xuất, </w:t>
      </w:r>
      <w:r>
        <w:t xml:space="preserve">được </w:t>
      </w:r>
      <w:r>
        <w:t xml:space="preserve">đưa </w:t>
      </w:r>
      <w:r>
        <w:t xml:space="preserve">ra </w:t>
      </w:r>
      <w:r>
        <w:t xml:space="preserve">sử </w:t>
      </w:r>
      <w:r>
        <w:t xml:space="preserve">dụng </w:t>
      </w:r>
      <w:r>
        <w:t xml:space="preserve">ngay, </w:t>
      </w:r>
      <w:r>
        <w:t xml:space="preserve">không </w:t>
      </w:r>
      <w:r>
        <w:t xml:space="preserve">qua </w:t>
      </w:r>
      <w:r>
        <w:t xml:space="preserve">khâu </w:t>
      </w:r>
      <w:r>
        <w:t xml:space="preserve">thanh </w:t>
      </w:r>
      <w:r>
        <w:t xml:space="preserve">trùng. </w:t>
      </w:r>
      <w:r>
        <w:t xml:space="preserve">bia </w:t>
      </w:r>
      <w:r>
        <w:t xml:space="preserve">danh từ </w:t>
      </w:r>
      <w:r>
        <w:rPr>
          <w:b/>
        </w:rPr>
        <w:t xml:space="preserve">1 </w:t>
      </w:r>
      <w:r>
        <w:t xml:space="preserve">Tờ </w:t>
      </w:r>
      <w:r>
        <w:t xml:space="preserve">giấy </w:t>
      </w:r>
      <w:r>
        <w:t xml:space="preserve">dày </w:t>
      </w:r>
      <w:r>
        <w:t xml:space="preserve">hoặc </w:t>
      </w:r>
      <w:r>
        <w:t xml:space="preserve">vật </w:t>
      </w:r>
      <w:r>
        <w:t xml:space="preserve">thay </w:t>
      </w:r>
      <w:r>
        <w:t xml:space="preserve">cho </w:t>
      </w:r>
      <w:r>
        <w:t xml:space="preserve">tờ </w:t>
      </w:r>
      <w:r>
        <w:t xml:space="preserve">giấy </w:t>
      </w:r>
      <w:r>
        <w:t xml:space="preserve">dày </w:t>
      </w:r>
      <w:r>
        <w:t xml:space="preserve">đóng </w:t>
      </w:r>
      <w:r>
        <w:t xml:space="preserve">ngoài </w:t>
      </w:r>
      <w:r>
        <w:t xml:space="preserve">quyền </w:t>
      </w:r>
      <w:r>
        <w:t xml:space="preserve">sách, </w:t>
      </w:r>
      <w:r>
        <w:t xml:space="preserve">quyền </w:t>
      </w:r>
      <w:r>
        <w:t xml:space="preserve">vớ. </w:t>
      </w:r>
      <w:r>
        <w:t xml:space="preserve">Bìa </w:t>
      </w:r>
      <w:r>
        <w:rPr>
          <w:i/>
        </w:rPr>
        <w:t xml:space="preserve">sách </w:t>
      </w:r>
      <w:r>
        <w:rPr>
          <w:i/>
        </w:rPr>
        <w:t xml:space="preserve">bằng </w:t>
      </w:r>
      <w:r>
        <w:rPr>
          <w:i/>
        </w:rPr>
        <w:t xml:space="preserve">giấy </w:t>
      </w:r>
      <w:r>
        <w:rPr>
          <w:i/>
        </w:rPr>
        <w:t xml:space="preserve">bồi. </w:t>
      </w:r>
      <w:r>
        <w:rPr>
          <w:b/>
        </w:rPr>
        <w:t xml:space="preserve">2 </w:t>
      </w:r>
      <w:r>
        <w:t xml:space="preserve">cũng nói </w:t>
      </w:r>
      <w:r>
        <w:t xml:space="preserve">Giấy </w:t>
      </w:r>
      <w:r>
        <w:t xml:space="preserve">bìa. </w:t>
      </w:r>
      <w:r>
        <w:t xml:space="preserve">Giấy </w:t>
      </w:r>
      <w:r>
        <w:t xml:space="preserve">dày, </w:t>
      </w:r>
      <w:r>
        <w:t xml:space="preserve">dai, </w:t>
      </w:r>
      <w:r>
        <w:t xml:space="preserve">dùng </w:t>
      </w:r>
      <w:r>
        <w:t xml:space="preserve">để </w:t>
      </w:r>
      <w:r>
        <w:t xml:space="preserve">đóng </w:t>
      </w:r>
      <w:r>
        <w:t xml:space="preserve">bìa </w:t>
      </w:r>
      <w:r>
        <w:t xml:space="preserve">sách, </w:t>
      </w:r>
      <w:r>
        <w:t xml:space="preserve">bìa </w:t>
      </w:r>
      <w:r>
        <w:t xml:space="preserve">VỚ, </w:t>
      </w:r>
      <w:r>
        <w:t xml:space="preserve">làm </w:t>
      </w:r>
      <w:r>
        <w:t xml:space="preserve">hộp, </w:t>
      </w:r>
      <w:r>
        <w:t xml:space="preserve">v.v. </w:t>
      </w:r>
      <w:r>
        <w:rPr>
          <w:b/>
        </w:rPr>
        <w:t xml:space="preserve">3 </w:t>
      </w:r>
      <w:r>
        <w:t xml:space="preserve">Phần </w:t>
      </w:r>
      <w:r>
        <w:t xml:space="preserve">ngoài </w:t>
      </w:r>
      <w:r>
        <w:t xml:space="preserve">cùng </w:t>
      </w:r>
      <w:r>
        <w:t xml:space="preserve">của </w:t>
      </w:r>
      <w:r>
        <w:t xml:space="preserve">cây </w:t>
      </w:r>
      <w:r>
        <w:t xml:space="preserve">gÔ </w:t>
      </w:r>
      <w:r>
        <w:rPr>
          <w:i/>
        </w:rPr>
        <w:t xml:space="preserve">được </w:t>
      </w:r>
      <w:r>
        <w:t xml:space="preserve">rọc </w:t>
      </w:r>
      <w:r>
        <w:t xml:space="preserve">ra </w:t>
      </w:r>
      <w:r>
        <w:t xml:space="preserve">để </w:t>
      </w:r>
      <w:r>
        <w:t xml:space="preserve">loại </w:t>
      </w:r>
      <w:r>
        <w:t xml:space="preserve">đi. </w:t>
      </w:r>
      <w:r>
        <w:t xml:space="preserve">Tấm </w:t>
      </w:r>
      <w:r>
        <w:t xml:space="preserve">gỗ </w:t>
      </w:r>
      <w:r>
        <w:t xml:space="preserve">bìa. </w:t>
      </w:r>
      <w:r>
        <w:rPr>
          <w:b/>
        </w:rPr>
        <w:t xml:space="preserve">4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miếng </w:t>
      </w:r>
      <w:r>
        <w:t xml:space="preserve">đậu </w:t>
      </w:r>
      <w:r>
        <w:t xml:space="preserve">phụ </w:t>
      </w:r>
      <w:r>
        <w:t xml:space="preserve">có </w:t>
      </w:r>
      <w:r>
        <w:t xml:space="preserve">hình </w:t>
      </w:r>
      <w:r>
        <w:t xml:space="preserve">tấm </w:t>
      </w:r>
      <w:r>
        <w:rPr>
          <w:i/>
        </w:rPr>
        <w:t xml:space="preserve">nhỏ. </w:t>
      </w:r>
      <w:r>
        <w:rPr>
          <w:i/>
        </w:rPr>
        <w:t xml:space="preserve">Một </w:t>
      </w:r>
      <w:r>
        <w:t xml:space="preserve">bìa </w:t>
      </w:r>
      <w:r>
        <w:t xml:space="preserve">đậu. </w:t>
      </w:r>
      <w:r>
        <w:rPr>
          <w:b/>
        </w:rPr>
        <w:t xml:space="preserve">5 </w:t>
      </w:r>
      <w:r>
        <w:t xml:space="preserve">(phương ngữ). </w:t>
      </w:r>
      <w:r>
        <w:t xml:space="preserve">Rìa, </w:t>
      </w:r>
      <w:r>
        <w:t xml:space="preserve">mép </w:t>
      </w:r>
      <w:r>
        <w:t xml:space="preserve">ngoài. </w:t>
      </w:r>
      <w:r>
        <w:t xml:space="preserve">Bìa </w:t>
      </w:r>
      <w:r>
        <w:t xml:space="preserve">làng. </w:t>
      </w:r>
      <w:r>
        <w:rPr>
          <w:i/>
        </w:rPr>
        <w:t xml:space="preserve">Bìa </w:t>
      </w:r>
      <w:r>
        <w:t xml:space="preserve">rừng. </w:t>
      </w:r>
      <w:r>
        <w:br/>
      </w:r>
      <w:r>
        <w:rPr>
          <w:b/>
        </w:rPr>
        <w:t xml:space="preserve">bìa </w:t>
      </w:r>
      <w:r>
        <w:rPr>
          <w:b/>
        </w:rPr>
        <w:t xml:space="preserve">giả </w:t>
      </w:r>
      <w:r>
        <w:rPr>
          <w:i/>
        </w:rPr>
        <w:t xml:space="preserve">cũng nói </w:t>
      </w:r>
      <w:r>
        <w:t xml:space="preserve">bìa </w:t>
      </w:r>
      <w:r>
        <w:t xml:space="preserve">trong </w:t>
      </w:r>
      <w:r>
        <w:t xml:space="preserve">danh từ </w:t>
      </w:r>
      <w:r>
        <w:t xml:space="preserve">Trang </w:t>
      </w:r>
      <w:r>
        <w:t xml:space="preserve">giấy </w:t>
      </w:r>
      <w:r>
        <w:t xml:space="preserve">tiếp </w:t>
      </w:r>
      <w:r>
        <w:t xml:space="preserve">theo </w:t>
      </w:r>
      <w:r>
        <w:t xml:space="preserve">sau </w:t>
      </w:r>
      <w:r>
        <w:t xml:space="preserve">bìa </w:t>
      </w:r>
      <w:r>
        <w:t xml:space="preserve">sách, </w:t>
      </w:r>
      <w:r>
        <w:t xml:space="preserve">ghi </w:t>
      </w:r>
      <w:r>
        <w:t xml:space="preserve">tên </w:t>
      </w:r>
      <w:r>
        <w:t xml:space="preserve">sách </w:t>
      </w:r>
      <w:r>
        <w:t xml:space="preserve">và </w:t>
      </w:r>
      <w:r>
        <w:t xml:space="preserve">tên </w:t>
      </w:r>
      <w:r>
        <w:t xml:space="preserve">tác </w:t>
      </w:r>
      <w:r>
        <w:t xml:space="preserve">giả, </w:t>
      </w:r>
      <w:r>
        <w:t xml:space="preserve">trình </w:t>
      </w:r>
      <w:r>
        <w:t xml:space="preserve">bày </w:t>
      </w:r>
      <w:r>
        <w:t xml:space="preserve">đơn </w:t>
      </w:r>
      <w:r>
        <w:t xml:space="preserve">giản </w:t>
      </w:r>
      <w:r>
        <w:t xml:space="preserve">hơn </w:t>
      </w:r>
      <w:r>
        <w:t xml:space="preserve">bìa </w:t>
      </w:r>
      <w:r>
        <w:t xml:space="preserve">và </w:t>
      </w:r>
      <w:r>
        <w:t xml:space="preserve">thường </w:t>
      </w:r>
      <w:r>
        <w:t xml:space="preserve">không </w:t>
      </w:r>
      <w:r>
        <w:t xml:space="preserve">mầu. </w:t>
      </w:r>
      <w:r>
        <w:br/>
      </w:r>
      <w:r>
        <w:rPr>
          <w:b/>
        </w:rPr>
        <w:t xml:space="preserve">bia </w:t>
      </w:r>
      <w:r>
        <w:rPr>
          <w:i/>
        </w:rPr>
        <w:t xml:space="preserve">động từ </w:t>
      </w:r>
      <w:r>
        <w:t xml:space="preserve">Nghĩ </w:t>
      </w:r>
      <w:r>
        <w:t xml:space="preserve">ra </w:t>
      </w:r>
      <w:r>
        <w:t xml:space="preserve">và </w:t>
      </w:r>
      <w:r>
        <w:t xml:space="preserve">nói </w:t>
      </w:r>
      <w:r>
        <w:t xml:space="preserve">y </w:t>
      </w:r>
      <w:r>
        <w:t xml:space="preserve">như </w:t>
      </w:r>
      <w:r>
        <w:t xml:space="preserve">có </w:t>
      </w:r>
      <w:r>
        <w:t xml:space="preserve">thật </w:t>
      </w:r>
      <w:r>
        <w:t xml:space="preserve">điều </w:t>
      </w:r>
      <w:r>
        <w:t xml:space="preserve">không </w:t>
      </w:r>
      <w:r>
        <w:t xml:space="preserve">có </w:t>
      </w:r>
      <w:r>
        <w:t xml:space="preserve">trong </w:t>
      </w:r>
      <w:r>
        <w:t xml:space="preserve">thực </w:t>
      </w:r>
      <w:r>
        <w:t xml:space="preserve">tế. </w:t>
      </w:r>
      <w:r>
        <w:t xml:space="preserve">Bịa </w:t>
      </w:r>
      <w:r>
        <w:rPr>
          <w:i/>
        </w:rPr>
        <w:t xml:space="preserve">chuyện. </w:t>
      </w:r>
      <w:r>
        <w:rPr>
          <w:i/>
        </w:rPr>
        <w:t xml:space="preserve">Bịa </w:t>
      </w:r>
      <w:r>
        <w:t xml:space="preserve">cớ </w:t>
      </w:r>
      <w:r>
        <w:rPr>
          <w:i/>
        </w:rPr>
        <w:t xml:space="preserve">... </w:t>
      </w:r>
      <w:r>
        <w:t xml:space="preserve">đểthoái </w:t>
      </w:r>
      <w:r>
        <w:t xml:space="preserve">thác. </w:t>
      </w:r>
      <w:r>
        <w:t xml:space="preserve">Đó </w:t>
      </w:r>
      <w:r>
        <w:rPr>
          <w:i/>
        </w:rPr>
        <w:t xml:space="preserve">chỉ </w:t>
      </w:r>
      <w:r>
        <w:t xml:space="preserve">là </w:t>
      </w:r>
      <w:r>
        <w:rPr>
          <w:i/>
        </w:rPr>
        <w:t xml:space="preserve">tin </w:t>
      </w:r>
      <w:r>
        <w:rPr>
          <w:i/>
        </w:rPr>
        <w:t xml:space="preserve">bịa. </w:t>
      </w:r>
      <w:r>
        <w:br/>
      </w:r>
      <w:r>
        <w:rPr>
          <w:b/>
        </w:rPr>
        <w:t xml:space="preserve">bia </w:t>
      </w:r>
      <w:r>
        <w:rPr>
          <w:b/>
        </w:rPr>
        <w:t xml:space="preserve">đặt </w:t>
      </w:r>
      <w:r>
        <w:rPr>
          <w:i/>
        </w:rPr>
        <w:t xml:space="preserve">động từ </w:t>
      </w:r>
      <w:r>
        <w:t xml:space="preserve">Bịa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] </w:t>
      </w:r>
      <w:r>
        <w:t xml:space="preserve">hàm </w:t>
      </w:r>
      <w:r>
        <w:t xml:space="preserve">ý </w:t>
      </w:r>
      <w:r>
        <w:rPr>
          <w:i/>
        </w:rPr>
        <w:t xml:space="preserve">chê). </w:t>
      </w:r>
      <w:r>
        <w:rPr>
          <w:i/>
        </w:rPr>
        <w:t xml:space="preserve">Bịa </w:t>
      </w:r>
      <w:r>
        <w:rPr>
          <w:i/>
        </w:rPr>
        <w:t xml:space="preserve">đặt </w:t>
      </w:r>
      <w:r>
        <w:t xml:space="preserve">tin </w:t>
      </w:r>
      <w:r>
        <w:rPr>
          <w:i/>
        </w:rPr>
        <w:t xml:space="preserve">nhám. </w:t>
      </w:r>
      <w:r>
        <w:t xml:space="preserve">Những </w:t>
      </w:r>
      <w:r>
        <w:t xml:space="preserve">lời </w:t>
      </w:r>
      <w:r>
        <w:t xml:space="preserve">xuyên </w:t>
      </w:r>
      <w:r>
        <w:rPr>
          <w:i/>
        </w:rPr>
        <w:t xml:space="preserve">tạc </w:t>
      </w:r>
      <w:r>
        <w:rPr>
          <w:i/>
        </w:rPr>
        <w:t xml:space="preserve">uà </w:t>
      </w:r>
      <w:r>
        <w:rPr>
          <w:i/>
        </w:rPr>
        <w:t xml:space="preserve">bịa </w:t>
      </w:r>
      <w:r>
        <w:rPr>
          <w:i/>
        </w:rPr>
        <w:t xml:space="preserve">đặt. </w:t>
      </w:r>
      <w:r>
        <w:br w:type="page"/>
      </w:r>
      <w:r>
        <w:rPr>
          <w:b/>
        </w:rPr>
        <w:t xml:space="preserve">bích </w:t>
      </w:r>
      <w:r>
        <w:rPr>
          <w:i/>
        </w:rPr>
        <w:t xml:space="preserve">danh từ </w:t>
      </w:r>
      <w:r>
        <w:t xml:space="preserve">Chỉ </w:t>
      </w:r>
      <w:r>
        <w:t xml:space="preserve">tiết </w:t>
      </w:r>
      <w:r>
        <w:t xml:space="preserve">máy </w:t>
      </w:r>
      <w:r>
        <w:t xml:space="preserve">có </w:t>
      </w:r>
      <w:r>
        <w:t xml:space="preserve">dạng </w:t>
      </w:r>
      <w:r>
        <w:t xml:space="preserve">vành, </w:t>
      </w:r>
      <w:r>
        <w:t xml:space="preserve">có </w:t>
      </w:r>
      <w:r>
        <w:t xml:space="preserve">mặt </w:t>
      </w:r>
      <w:r>
        <w:t xml:space="preserve">phẳng </w:t>
      </w:r>
      <w:r>
        <w:t xml:space="preserve">để </w:t>
      </w:r>
      <w:r>
        <w:t xml:space="preserve">ghép </w:t>
      </w:r>
      <w:r>
        <w:t xml:space="preserve">với </w:t>
      </w:r>
      <w:r>
        <w:t xml:space="preserve">mặt </w:t>
      </w:r>
      <w:r>
        <w:t xml:space="preserve">phẳng </w:t>
      </w:r>
      <w:r>
        <w:t xml:space="preserve">của </w:t>
      </w:r>
      <w:r>
        <w:t xml:space="preserve">vật </w:t>
      </w:r>
      <w:r>
        <w:t xml:space="preserve">khác </w:t>
      </w:r>
      <w:r>
        <w:t xml:space="preserve">cho </w:t>
      </w:r>
      <w:r>
        <w:t xml:space="preserve">kín </w:t>
      </w:r>
      <w:r>
        <w:t xml:space="preserve">khít </w:t>
      </w:r>
      <w:r>
        <w:t xml:space="preserve">bằng </w:t>
      </w:r>
      <w:r>
        <w:t xml:space="preserve">đinh </w:t>
      </w:r>
      <w:r>
        <w:t xml:space="preserve">ốc, </w:t>
      </w:r>
      <w:r>
        <w:t xml:space="preserve">bằng </w:t>
      </w:r>
      <w:r>
        <w:t xml:space="preserve">chốt </w:t>
      </w:r>
      <w:r>
        <w:t xml:space="preserve">hoặc </w:t>
      </w:r>
      <w:r>
        <w:t xml:space="preserve">bằng </w:t>
      </w:r>
      <w:r>
        <w:t xml:space="preserve">cách </w:t>
      </w:r>
      <w:r>
        <w:t xml:space="preserve">hàn, </w:t>
      </w:r>
      <w:r>
        <w:t xml:space="preserve">v.v. </w:t>
      </w:r>
      <w:r>
        <w:rPr>
          <w:i/>
        </w:rPr>
        <w:t xml:space="preserve">Bích </w:t>
      </w:r>
      <w:r>
        <w:t xml:space="preserve">nối </w:t>
      </w:r>
      <w:r>
        <w:t xml:space="preserve">ống. </w:t>
      </w:r>
      <w:r>
        <w:t xml:space="preserve">Mặt </w:t>
      </w:r>
      <w:r>
        <w:rPr>
          <w:i/>
        </w:rPr>
        <w:t xml:space="preserve">bích </w:t>
      </w:r>
      <w:r>
        <w:t xml:space="preserve">của </w:t>
      </w:r>
      <w:r>
        <w:rPr>
          <w:i/>
        </w:rPr>
        <w:t xml:space="preserve">khớp </w:t>
      </w:r>
      <w:r>
        <w:t xml:space="preserve">trục. </w:t>
      </w:r>
      <w:r>
        <w:br/>
      </w:r>
      <w:r>
        <w:rPr>
          <w:b/>
        </w:rPr>
        <w:t xml:space="preserve">bích </w:t>
      </w:r>
      <w:r>
        <w:rPr>
          <w:b/>
        </w:rPr>
        <w:t xml:space="preserve">báo </w:t>
      </w:r>
      <w:r>
        <w:rPr>
          <w:i/>
        </w:rPr>
        <w:t xml:space="preserve">danh từ </w:t>
      </w:r>
      <w:r>
        <w:t xml:space="preserve">Báo </w:t>
      </w:r>
      <w:r>
        <w:t xml:space="preserve">tường. </w:t>
      </w:r>
      <w:r>
        <w:br/>
      </w:r>
      <w:r>
        <w:rPr>
          <w:b/>
        </w:rPr>
        <w:t xml:space="preserve">bích </w:t>
      </w:r>
      <w:r>
        <w:rPr>
          <w:b/>
        </w:rPr>
        <w:t xml:space="preserve">cốt </w:t>
      </w:r>
      <w:r>
        <w:rPr>
          <w:i/>
        </w:rPr>
        <w:t xml:space="preserve">xem </w:t>
      </w:r>
      <w:r>
        <w:rPr>
          <w:i/>
        </w:rPr>
        <w:t xml:space="preserve">bitcôt. </w:t>
      </w:r>
      <w:r>
        <w:br/>
      </w:r>
      <w:r>
        <w:rPr>
          <w:b/>
        </w:rPr>
        <w:t xml:space="preserve">bích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Tranh </w:t>
      </w:r>
      <w:r>
        <w:t xml:space="preserve">vẽ </w:t>
      </w:r>
      <w:r>
        <w:t xml:space="preserve">hoặc </w:t>
      </w:r>
      <w:r>
        <w:t xml:space="preserve">khắc </w:t>
      </w:r>
      <w:r>
        <w:t xml:space="preserve">trên </w:t>
      </w:r>
      <w:r>
        <w:t xml:space="preserve">tường </w:t>
      </w:r>
      <w:r>
        <w:t xml:space="preserve">hay </w:t>
      </w:r>
      <w:r>
        <w:t xml:space="preserve">vách </w:t>
      </w:r>
      <w:r>
        <w:t xml:space="preserve">đá. </w:t>
      </w:r>
      <w:r>
        <w:br/>
      </w:r>
      <w:r>
        <w:rPr>
          <w:b/>
        </w:rPr>
        <w:t xml:space="preserve">bích </w:t>
      </w:r>
      <w:r>
        <w:rPr>
          <w:b/>
        </w:rPr>
        <w:t xml:space="preserve">ngọc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Ngọc </w:t>
      </w:r>
      <w:r>
        <w:t xml:space="preserve">bích. </w:t>
      </w:r>
      <w:r>
        <w:br/>
      </w:r>
      <w:r>
        <w:rPr>
          <w:b/>
        </w:rPr>
        <w:t xml:space="preserve">bích </w:t>
      </w:r>
      <w:r>
        <w:rPr>
          <w:b/>
        </w:rPr>
        <w:t xml:space="preserve">qui </w:t>
      </w:r>
      <w:r>
        <w:rPr>
          <w:i/>
        </w:rPr>
        <w:t xml:space="preserve">xem </w:t>
      </w:r>
      <w:r>
        <w:t xml:space="preserve">bích </w:t>
      </w:r>
      <w:r>
        <w:t xml:space="preserve">quy. </w:t>
      </w:r>
      <w:r>
        <w:br/>
      </w:r>
      <w:r>
        <w:rPr>
          <w:b/>
        </w:rPr>
        <w:t xml:space="preserve">bích </w:t>
      </w:r>
      <w:r>
        <w:rPr>
          <w:b/>
        </w:rPr>
        <w:t xml:space="preserve">quy </w:t>
      </w:r>
      <w:r>
        <w:rPr>
          <w:b/>
        </w:rPr>
        <w:t xml:space="preserve">d.x. </w:t>
      </w:r>
      <w:r>
        <w:rPr>
          <w:b/>
        </w:rPr>
        <w:t xml:space="preserve">bánh </w:t>
      </w:r>
      <w:r>
        <w:rPr>
          <w:b/>
        </w:rPr>
        <w:t xml:space="preserve">quy. </w:t>
      </w:r>
      <w:r>
        <w:br/>
      </w:r>
      <w:r>
        <w:rPr>
          <w:b/>
        </w:rPr>
        <w:t xml:space="preserve">bịch, </w:t>
      </w:r>
      <w:r>
        <w:rPr>
          <w:i/>
        </w:rPr>
        <w:t xml:space="preserve">danh từ </w:t>
      </w:r>
      <w:r>
        <w:t xml:space="preserve">Đồ </w:t>
      </w:r>
      <w:r>
        <w:t xml:space="preserve">đựng </w:t>
      </w:r>
      <w:r>
        <w:t xml:space="preserve">bằng </w:t>
      </w:r>
      <w:r>
        <w:t xml:space="preserve">tre </w:t>
      </w:r>
      <w:r>
        <w:rPr>
          <w:i/>
        </w:rPr>
        <w:t xml:space="preserve">nứa, </w:t>
      </w:r>
      <w:r>
        <w:t xml:space="preserve">hình </w:t>
      </w:r>
      <w:r>
        <w:t xml:space="preserve">trụ, </w:t>
      </w:r>
      <w:r>
        <w:t xml:space="preserve">to </w:t>
      </w:r>
      <w:r>
        <w:t xml:space="preserve">hơn </w:t>
      </w:r>
      <w:r>
        <w:t xml:space="preserve">bồ, </w:t>
      </w:r>
      <w:r>
        <w:t xml:space="preserve">thường </w:t>
      </w:r>
      <w:r>
        <w:t xml:space="preserve">không </w:t>
      </w:r>
      <w:r>
        <w:t xml:space="preserve">có </w:t>
      </w:r>
      <w:r>
        <w:t xml:space="preserve">đáy. </w:t>
      </w:r>
      <w:r>
        <w:t xml:space="preserve">Bịch </w:t>
      </w:r>
      <w:r>
        <w:t xml:space="preserve">thóc. </w:t>
      </w:r>
      <w:r>
        <w:br/>
      </w:r>
      <w:r>
        <w:rPr>
          <w:b/>
        </w:rPr>
        <w:t xml:space="preserve">bịch,; </w:t>
      </w:r>
      <w:r>
        <w:rPr>
          <w:i/>
        </w:rPr>
        <w:t xml:space="preserve">động từ </w:t>
      </w:r>
      <w:r>
        <w:t xml:space="preserve">(thgt). </w:t>
      </w:r>
      <w:r>
        <w:t xml:space="preserve">Đấm </w:t>
      </w:r>
      <w:r>
        <w:t xml:space="preserve">mạnh </w:t>
      </w:r>
      <w:r>
        <w:t xml:space="preserve">vào </w:t>
      </w:r>
      <w:r>
        <w:t xml:space="preserve">người. </w:t>
      </w:r>
      <w:r>
        <w:t xml:space="preserve">Bịch </w:t>
      </w:r>
      <w:r>
        <w:t xml:space="preserve">uào </w:t>
      </w:r>
      <w:r>
        <w:t xml:space="preserve">ngực. </w:t>
      </w:r>
      <w:r>
        <w:br/>
      </w:r>
      <w:r>
        <w:rPr>
          <w:b/>
        </w:rPr>
        <w:t xml:space="preserve">bichcôtx. </w:t>
      </w:r>
      <w:r>
        <w:rPr>
          <w:b/>
        </w:rPr>
        <w:t xml:space="preserve">bitcôt. </w:t>
      </w:r>
      <w:r>
        <w:br/>
      </w:r>
      <w:r>
        <w:rPr>
          <w:b/>
        </w:rPr>
        <w:t xml:space="preserve">bichquy </w:t>
      </w:r>
      <w:r>
        <w:rPr>
          <w:i/>
        </w:rPr>
        <w:t xml:space="preserve">danh từ </w:t>
      </w:r>
      <w:r>
        <w:t xml:space="preserve">xem </w:t>
      </w:r>
      <w:r>
        <w:t xml:space="preserve">bánh </w:t>
      </w:r>
      <w:r>
        <w:t xml:space="preserve">quy. </w:t>
      </w:r>
      <w:r>
        <w:br/>
      </w:r>
      <w:r>
        <w:rPr>
          <w:b/>
        </w:rPr>
        <w:t xml:space="preserve">bida </w:t>
      </w:r>
      <w:r>
        <w:t xml:space="preserve">(ph.; </w:t>
      </w:r>
      <w:r>
        <w:t xml:space="preserve">id.).x. </w:t>
      </w:r>
      <w:r>
        <w:t xml:space="preserve">bi-a. </w:t>
      </w:r>
      <w:r>
        <w:br/>
      </w:r>
      <w:r>
        <w:rPr>
          <w:b/>
        </w:rPr>
        <w:t xml:space="preserve">biđông </w:t>
      </w:r>
      <w:r>
        <w:rPr>
          <w:i/>
        </w:rPr>
        <w:t xml:space="preserve">cũng viết </w:t>
      </w:r>
      <w:r>
        <w:t xml:space="preserve">bi </w:t>
      </w:r>
      <w:r>
        <w:t xml:space="preserve">đông. </w:t>
      </w:r>
      <w:r>
        <w:t xml:space="preserve">danh từ </w:t>
      </w:r>
      <w:r>
        <w:t xml:space="preserve">Đồ </w:t>
      </w:r>
      <w:r>
        <w:t xml:space="preserve">đựng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nhẹ </w:t>
      </w:r>
      <w:r>
        <w:t xml:space="preserve">hoặc </w:t>
      </w:r>
      <w:r>
        <w:t xml:space="preserve">bằng </w:t>
      </w:r>
      <w:r>
        <w:t xml:space="preserve">nhựa, </w:t>
      </w:r>
      <w:r>
        <w:t xml:space="preserve">dùng </w:t>
      </w:r>
      <w:r>
        <w:t xml:space="preserve">đựng </w:t>
      </w:r>
      <w:r>
        <w:t xml:space="preserve">nước </w:t>
      </w:r>
      <w:r>
        <w:t xml:space="preserve">uống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các </w:t>
      </w:r>
      <w:r>
        <w:t xml:space="preserve">chất </w:t>
      </w:r>
      <w:r>
        <w:t xml:space="preserve">lỏng </w:t>
      </w:r>
      <w:r>
        <w:t xml:space="preserve">đề </w:t>
      </w:r>
      <w:r>
        <w:t xml:space="preserve">mang </w:t>
      </w:r>
      <w:r>
        <w:t xml:space="preserve">đi. </w:t>
      </w:r>
      <w:r>
        <w:br/>
      </w:r>
      <w:r>
        <w:rPr>
          <w:b/>
        </w:rPr>
        <w:t xml:space="preserve">biếc </w:t>
      </w:r>
      <w:r>
        <w:rPr>
          <w:i/>
        </w:rPr>
        <w:t xml:space="preserve">tính từ </w:t>
      </w:r>
      <w:r>
        <w:t xml:space="preserve">Xanh </w:t>
      </w:r>
      <w:r>
        <w:t xml:space="preserve">lam </w:t>
      </w:r>
      <w:r>
        <w:t xml:space="preserve">có </w:t>
      </w:r>
      <w:r>
        <w:t xml:space="preserve">pha </w:t>
      </w:r>
      <w:r>
        <w:t xml:space="preserve">màu </w:t>
      </w:r>
      <w:r>
        <w:t xml:space="preserve">lục. </w:t>
      </w:r>
      <w:r>
        <w:t xml:space="preserve">Màu </w:t>
      </w:r>
      <w:r>
        <w:t xml:space="preserve">biếc </w:t>
      </w:r>
      <w:r>
        <w:t xml:space="preserve">cổ </w:t>
      </w:r>
      <w:r>
        <w:t xml:space="preserve">vịt. </w:t>
      </w:r>
      <w:r>
        <w:t xml:space="preserve">Non </w:t>
      </w:r>
      <w:r>
        <w:t xml:space="preserve">xanh </w:t>
      </w:r>
      <w:r>
        <w:rPr>
          <w:i/>
        </w:rPr>
        <w:t xml:space="preserve">nước </w:t>
      </w:r>
      <w:r>
        <w:t xml:space="preserve">biếc. </w:t>
      </w:r>
      <w:r>
        <w:br/>
      </w:r>
      <w:r>
        <w:rPr>
          <w:b/>
        </w:rPr>
        <w:t xml:space="preserve">biếm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Tranh </w:t>
      </w:r>
      <w:r>
        <w:t xml:space="preserve">châm </w:t>
      </w:r>
      <w:r>
        <w:t xml:space="preserve">biếm </w:t>
      </w:r>
      <w:r>
        <w:t xml:space="preserve">gây </w:t>
      </w:r>
      <w:r>
        <w:t xml:space="preserve">cười. </w:t>
      </w:r>
      <w:r>
        <w:t xml:space="preserve">Bức </w:t>
      </w:r>
      <w:r>
        <w:t xml:space="preserve">biếm </w:t>
      </w:r>
      <w:r>
        <w:rPr>
          <w:i/>
        </w:rPr>
        <w:t xml:space="preserve">hoạ. </w:t>
      </w:r>
      <w:r>
        <w:br/>
      </w:r>
      <w:r>
        <w:rPr>
          <w:b/>
        </w:rPr>
        <w:t xml:space="preserve">biên, </w:t>
      </w:r>
      <w:r>
        <w:rPr>
          <w:i/>
        </w:rPr>
        <w:t xml:space="preserve">danh từ </w:t>
      </w:r>
      <w:r>
        <w:t xml:space="preserve">Phần </w:t>
      </w:r>
      <w:r>
        <w:t xml:space="preserve">sát </w:t>
      </w:r>
      <w:r>
        <w:t xml:space="preserve">cạnh </w:t>
      </w:r>
      <w:r>
        <w:t xml:space="preserve">của </w:t>
      </w:r>
      <w:r>
        <w:t xml:space="preserve">một </w:t>
      </w:r>
      <w:r>
        <w:t xml:space="preserve">bề </w:t>
      </w:r>
      <w:r>
        <w:t xml:space="preserve">mặt </w:t>
      </w:r>
      <w:r>
        <w:t xml:space="preserve">(sân </w:t>
      </w:r>
      <w:r>
        <w:t xml:space="preserve">bóng, </w:t>
      </w:r>
      <w:r>
        <w:t xml:space="preserve">bàn </w:t>
      </w:r>
      <w:r>
        <w:t xml:space="preserve">cờ, </w:t>
      </w:r>
      <w:r>
        <w:t xml:space="preserve">tấm </w:t>
      </w:r>
      <w:r>
        <w:t xml:space="preserve">hàng </w:t>
      </w:r>
      <w:r>
        <w:t xml:space="preserve">dệt, </w:t>
      </w:r>
      <w:r>
        <w:t xml:space="preserve">v.v.). </w:t>
      </w:r>
      <w:r>
        <w:t xml:space="preserve">Bóng </w:t>
      </w:r>
      <w:r>
        <w:rPr>
          <w:i/>
        </w:rPr>
        <w:t xml:space="preserve">ra </w:t>
      </w:r>
      <w:r>
        <w:t xml:space="preserve">ngoài </w:t>
      </w:r>
      <w:r>
        <w:rPr>
          <w:i/>
        </w:rPr>
        <w:t xml:space="preserve">biên. </w:t>
      </w:r>
      <w:r>
        <w:t xml:space="preserve">Tốt </w:t>
      </w:r>
      <w:r>
        <w:rPr>
          <w:i/>
        </w:rPr>
        <w:t xml:space="preserve">biên. </w:t>
      </w:r>
      <w:r>
        <w:t xml:space="preserve">Lụa </w:t>
      </w:r>
      <w:r>
        <w:t xml:space="preserve">tốt </w:t>
      </w:r>
      <w:r>
        <w:t xml:space="preserve">xem </w:t>
      </w:r>
      <w:r>
        <w:t xml:space="preserve">biên, </w:t>
      </w:r>
      <w:r>
        <w:t xml:space="preserve">người </w:t>
      </w:r>
      <w:r>
        <w:t xml:space="preserve">hiền </w:t>
      </w:r>
      <w:r>
        <w:t xml:space="preserve">xem </w:t>
      </w:r>
      <w:r>
        <w:t xml:space="preserve">tướng </w:t>
      </w:r>
      <w:r>
        <w:t xml:space="preserve">(tục ngữ). </w:t>
      </w:r>
      <w:r>
        <w:br/>
      </w:r>
      <w:r>
        <w:rPr>
          <w:b/>
        </w:rPr>
        <w:t xml:space="preserve">biên. </w:t>
      </w:r>
      <w:r>
        <w:rPr>
          <w:i/>
        </w:rPr>
        <w:t xml:space="preserve">danh từ </w:t>
      </w:r>
      <w:r>
        <w:t xml:space="preserve">(¡d.). </w:t>
      </w:r>
      <w:r>
        <w:t xml:space="preserve">Như </w:t>
      </w:r>
      <w:r>
        <w:t xml:space="preserve">thanh </w:t>
      </w:r>
      <w:r>
        <w:rPr>
          <w:i/>
        </w:rPr>
        <w:t xml:space="preserve">truyền. </w:t>
      </w:r>
      <w:r>
        <w:br/>
      </w:r>
      <w:r>
        <w:rPr>
          <w:b/>
        </w:rPr>
        <w:t xml:space="preserve">biên,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Ghi </w:t>
      </w:r>
      <w:r>
        <w:t xml:space="preserve">thành </w:t>
      </w:r>
      <w:r>
        <w:t xml:space="preserve">ít </w:t>
      </w:r>
      <w:r>
        <w:t xml:space="preserve">chữ, </w:t>
      </w:r>
      <w:r>
        <w:t xml:space="preserve">ít </w:t>
      </w:r>
      <w:r>
        <w:t xml:space="preserve">dòng. </w:t>
      </w:r>
      <w:r>
        <w:rPr>
          <w:i/>
        </w:rPr>
        <w:t xml:space="preserve">Biên </w:t>
      </w:r>
      <w:r>
        <w:t xml:space="preserve">tên </w:t>
      </w:r>
      <w:r>
        <w:t xml:space="preserve">uào </w:t>
      </w:r>
      <w:r>
        <w:rPr>
          <w:i/>
        </w:rPr>
        <w:t xml:space="preserve">số. </w:t>
      </w:r>
      <w:r>
        <w:t xml:space="preserve">Biên </w:t>
      </w:r>
      <w:r>
        <w:rPr>
          <w:i/>
        </w:rPr>
        <w:t xml:space="preserve">địa </w:t>
      </w:r>
      <w:r>
        <w:t xml:space="preserve">chỉ </w:t>
      </w:r>
      <w:r>
        <w:rPr>
          <w:b/>
        </w:rPr>
        <w:t xml:space="preserve">2 </w:t>
      </w:r>
      <w:r>
        <w:t xml:space="preserve">(phương ngữ). </w:t>
      </w:r>
      <w:r>
        <w:t xml:space="preserve">Viết </w:t>
      </w:r>
      <w:r>
        <w:t xml:space="preserve">trên </w:t>
      </w:r>
      <w:r>
        <w:t xml:space="preserve">một </w:t>
      </w:r>
      <w:r>
        <w:t xml:space="preserve">vài </w:t>
      </w:r>
      <w:r>
        <w:t xml:space="preserve">trang </w:t>
      </w:r>
      <w:r>
        <w:t xml:space="preserve">giấy. </w:t>
      </w:r>
      <w:r>
        <w:t xml:space="preserve">Biên </w:t>
      </w:r>
      <w:r>
        <w:rPr>
          <w:i/>
        </w:rPr>
        <w:t xml:space="preserve">thư.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Biên </w:t>
      </w:r>
      <w:r>
        <w:t xml:space="preserve">soạn </w:t>
      </w:r>
      <w:r>
        <w:rPr>
          <w:i/>
        </w:rPr>
        <w:t xml:space="preserve">kịch </w:t>
      </w:r>
      <w:r>
        <w:t xml:space="preserve">(nói </w:t>
      </w:r>
      <w:r>
        <w:t xml:space="preserve">tắt). </w:t>
      </w:r>
      <w:r>
        <w:t xml:space="preserve">Vở </w:t>
      </w:r>
      <w:r>
        <w:rPr>
          <w:i/>
        </w:rPr>
        <w:t xml:space="preserve">kịch </w:t>
      </w:r>
      <w:r>
        <w:t xml:space="preserve">tự </w:t>
      </w:r>
      <w:r>
        <w:t xml:space="preserve">biên </w:t>
      </w:r>
      <w:r>
        <w:t xml:space="preserve">tự </w:t>
      </w:r>
      <w:r>
        <w:rPr>
          <w:i/>
        </w:rPr>
        <w:t xml:space="preserve">diễn. </w:t>
      </w:r>
      <w:r>
        <w:rPr>
          <w:i/>
        </w:rPr>
        <w:t xml:space="preserve">Biên </w:t>
      </w:r>
      <w:r>
        <w:t xml:space="preserve">kịch </w:t>
      </w:r>
      <w:r>
        <w:t xml:space="preserve">(biên </w:t>
      </w:r>
      <w:r>
        <w:t xml:space="preserve">soạn </w:t>
      </w:r>
      <w:r>
        <w:t xml:space="preserve">kịch </w:t>
      </w:r>
      <w:r>
        <w:t xml:space="preserve">bản </w:t>
      </w:r>
      <w:r>
        <w:t xml:space="preserve">phim).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ải </w:t>
      </w:r>
      <w:r>
        <w:rPr>
          <w:i/>
        </w:rPr>
        <w:t xml:space="preserve">danh từ </w:t>
      </w:r>
      <w:r>
        <w:rPr>
          <w:i/>
        </w:rPr>
        <w:t xml:space="preserve">Cửa </w:t>
      </w:r>
      <w:r>
        <w:t xml:space="preserve">ải </w:t>
      </w:r>
      <w:r>
        <w:rPr>
          <w:i/>
        </w:rPr>
        <w:t xml:space="preserve">ở </w:t>
      </w:r>
      <w:r>
        <w:t xml:space="preserve">biên </w:t>
      </w:r>
      <w:r>
        <w:t xml:space="preserve">giới.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Bản </w:t>
      </w:r>
      <w:r>
        <w:t xml:space="preserve">ghi </w:t>
      </w:r>
      <w:r>
        <w:t xml:space="preserve">lại </w:t>
      </w:r>
      <w:r>
        <w:t xml:space="preserve">những </w:t>
      </w:r>
      <w:r>
        <w:t xml:space="preserve">điều </w:t>
      </w:r>
      <w:r>
        <w:t xml:space="preserve">xảy </w:t>
      </w:r>
      <w:r>
        <w:t xml:space="preserve">ra </w:t>
      </w:r>
      <w:r>
        <w:t xml:space="preserve">hoặc </w:t>
      </w:r>
      <w:r>
        <w:t xml:space="preserve">tình </w:t>
      </w:r>
      <w:r>
        <w:t xml:space="preserve">trạng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để </w:t>
      </w:r>
      <w:r>
        <w:t xml:space="preserve">làm </w:t>
      </w:r>
      <w:r>
        <w:t xml:space="preserve">bằng </w:t>
      </w:r>
      <w:r>
        <w:t xml:space="preserve">chứng </w:t>
      </w:r>
      <w:r>
        <w:t xml:space="preserve">về </w:t>
      </w:r>
      <w:r>
        <w:t xml:space="preserve">sau. </w:t>
      </w:r>
      <w:r>
        <w:t xml:space="preserve">Biên </w:t>
      </w:r>
      <w:r>
        <w:rPr>
          <w:i/>
        </w:rPr>
        <w:t xml:space="preserve">bản </w:t>
      </w:r>
      <w:r>
        <w:rPr>
          <w:i/>
        </w:rPr>
        <w:t xml:space="preserve">hỏi </w:t>
      </w:r>
      <w:r>
        <w:t xml:space="preserve">cung. </w:t>
      </w:r>
      <w:r>
        <w:rPr>
          <w:i/>
        </w:rPr>
        <w:t xml:space="preserve">Biên </w:t>
      </w:r>
      <w:r>
        <w:rPr>
          <w:i/>
        </w:rPr>
        <w:t xml:space="preserve">bản </w:t>
      </w:r>
      <w:r>
        <w:rPr>
          <w:i/>
        </w:rPr>
        <w:t xml:space="preserve">hội </w:t>
      </w:r>
      <w:r>
        <w:t xml:space="preserve">nghị. </w:t>
      </w:r>
      <w:r>
        <w:rPr>
          <w:i/>
        </w:rPr>
        <w:t xml:space="preserve">Lập </w:t>
      </w:r>
      <w:r>
        <w:rPr>
          <w:i/>
        </w:rPr>
        <w:t xml:space="preserve">biên </w:t>
      </w:r>
      <w:r>
        <w:rPr>
          <w:i/>
        </w:rPr>
        <w:t xml:space="preserve">bản.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(cũ). </w:t>
      </w:r>
      <w:r>
        <w:t xml:space="preserve">Biên </w:t>
      </w:r>
      <w:r>
        <w:t xml:space="preserve">giới.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chép </w:t>
      </w:r>
      <w:r>
        <w:rPr>
          <w:i/>
        </w:rPr>
        <w:t xml:space="preserve">động từ </w:t>
      </w:r>
      <w:r>
        <w:t xml:space="preserve">Ghi </w:t>
      </w:r>
      <w:r>
        <w:t xml:space="preserve">thành </w:t>
      </w:r>
      <w:r>
        <w:t xml:space="preserve">ít </w:t>
      </w:r>
      <w:r>
        <w:t xml:space="preserve">chữ, </w:t>
      </w:r>
      <w:r>
        <w:t xml:space="preserve">ít </w:t>
      </w:r>
      <w:r>
        <w:t xml:space="preserve">dòng; </w:t>
      </w:r>
      <w:r>
        <w:t xml:space="preserve">biên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Biên </w:t>
      </w:r>
      <w:r>
        <w:t xml:space="preserve">chép </w:t>
      </w:r>
      <w:r>
        <w:t xml:space="preserve">sổ </w:t>
      </w:r>
      <w:r>
        <w:t xml:space="preserve">sách.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chế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Sắp </w:t>
      </w:r>
      <w:r>
        <w:t xml:space="preserve">xếp </w:t>
      </w:r>
      <w:r>
        <w:t xml:space="preserve">lực </w:t>
      </w:r>
      <w:r>
        <w:t xml:space="preserve">lượng </w:t>
      </w:r>
      <w:r>
        <w:t xml:space="preserve">theo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tổ </w:t>
      </w:r>
      <w:r>
        <w:t xml:space="preserve">chức </w:t>
      </w:r>
      <w:r>
        <w:t xml:space="preserve">nhất </w:t>
      </w:r>
      <w:r>
        <w:t xml:space="preserve">định. </w:t>
      </w:r>
      <w:r>
        <w:t xml:space="preserve">Biên </w:t>
      </w:r>
      <w:r>
        <w:t xml:space="preserve">chế </w:t>
      </w:r>
      <w:r>
        <w:t xml:space="preserve">đội </w:t>
      </w:r>
      <w:r>
        <w:t xml:space="preserve">ngũ. </w:t>
      </w:r>
      <w:r>
        <w:t xml:space="preserve">II </w:t>
      </w:r>
      <w:r>
        <w:t xml:space="preserve">danh từ </w:t>
      </w:r>
      <w:r>
        <w:t xml:space="preserve">31 </w:t>
      </w:r>
      <w:r>
        <w:t xml:space="preserve">cũng nói </w:t>
      </w:r>
      <w:r>
        <w:t xml:space="preserve">biên </w:t>
      </w:r>
      <w:r>
        <w:t xml:space="preserve">chế </w:t>
      </w:r>
      <w:r>
        <w:t xml:space="preserve">hành </w:t>
      </w:r>
      <w:r>
        <w:t xml:space="preserve">chính. </w:t>
      </w:r>
      <w:r>
        <w:t xml:space="preserve">Số </w:t>
      </w:r>
      <w:r>
        <w:t xml:space="preserve">người </w:t>
      </w:r>
      <w:r>
        <w:t xml:space="preserve">chính </w:t>
      </w:r>
      <w:r>
        <w:t xml:space="preserve">thức </w:t>
      </w:r>
      <w:r>
        <w:t xml:space="preserve">làm </w:t>
      </w:r>
      <w:r>
        <w:t xml:space="preserve">việc </w:t>
      </w:r>
      <w:r>
        <w:t xml:space="preserve">trong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 </w:t>
      </w:r>
      <w:r>
        <w:t xml:space="preserve">theo </w:t>
      </w:r>
      <w:r>
        <w:t xml:space="preserve">quy </w:t>
      </w:r>
      <w:r>
        <w:t xml:space="preserve">định </w:t>
      </w:r>
      <w:r>
        <w:t xml:space="preserve">của </w:t>
      </w:r>
      <w:r>
        <w:t xml:space="preserve">nhà </w:t>
      </w:r>
      <w:r>
        <w:t xml:space="preserve">nước. </w:t>
      </w:r>
      <w:r>
        <w:t xml:space="preserve">Đưa </w:t>
      </w:r>
      <w:r>
        <w:t xml:space="preserve">uào </w:t>
      </w:r>
      <w:r>
        <w:rPr>
          <w:i/>
        </w:rPr>
        <w:t xml:space="preserve">biên </w:t>
      </w:r>
      <w:r>
        <w:t xml:space="preserve">chế. </w:t>
      </w:r>
      <w:r>
        <w:t xml:space="preserve">Giảm </w:t>
      </w:r>
      <w:r>
        <w:t xml:space="preserve">biên </w:t>
      </w:r>
      <w:r>
        <w:t xml:space="preserve">chế. </w:t>
      </w:r>
      <w:r>
        <w:rPr>
          <w:b/>
        </w:rPr>
        <w:t xml:space="preserve">2 </w:t>
      </w:r>
      <w:r>
        <w:t xml:space="preserve">Sụ </w:t>
      </w:r>
      <w:r>
        <w:t xml:space="preserve">sắp. </w:t>
      </w:r>
      <w:r>
        <w:t xml:space="preserve">xếp </w:t>
      </w:r>
      <w:r>
        <w:t xml:space="preserve">người </w:t>
      </w:r>
      <w:r>
        <w:t xml:space="preserve">và </w:t>
      </w:r>
      <w:r>
        <w:t xml:space="preserve">trang </w:t>
      </w:r>
      <w:r>
        <w:t xml:space="preserve">bị </w:t>
      </w:r>
      <w:r>
        <w:t xml:space="preserve">trong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quân </w:t>
      </w:r>
      <w:r>
        <w:t xml:space="preserve">đội </w:t>
      </w:r>
      <w:r>
        <w:t xml:space="preserve">để </w:t>
      </w:r>
      <w:r>
        <w:t xml:space="preserve">bảo </w:t>
      </w:r>
      <w:r>
        <w:t xml:space="preserve">đảm </w:t>
      </w:r>
      <w:r>
        <w:t xml:space="preserve">thực </w:t>
      </w:r>
      <w:r>
        <w:t xml:space="preserve">hiện </w:t>
      </w:r>
      <w:r>
        <w:t xml:space="preserve">chức </w:t>
      </w:r>
      <w:r>
        <w:t xml:space="preserve">năng, </w:t>
      </w:r>
      <w:r>
        <w:t xml:space="preserve">nhiệm </w:t>
      </w:r>
      <w:r>
        <w:t xml:space="preserve">vụ </w:t>
      </w:r>
      <w:r>
        <w:t xml:space="preserve">của </w:t>
      </w:r>
      <w:r>
        <w:t xml:space="preserve">tổ </w:t>
      </w:r>
      <w:r>
        <w:t xml:space="preserve">chức </w:t>
      </w:r>
      <w:r>
        <w:t xml:space="preserve">đó.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cương </w:t>
      </w:r>
      <w:r>
        <w:rPr>
          <w:i/>
        </w:rPr>
        <w:t xml:space="preserve">danh từ </w:t>
      </w:r>
      <w:r>
        <w:t xml:space="preserve">(văn chương). </w:t>
      </w:r>
      <w:r>
        <w:t xml:space="preserve">Vùng </w:t>
      </w:r>
      <w:r>
        <w:t xml:space="preserve">biên </w:t>
      </w:r>
      <w:r>
        <w:t xml:space="preserve">giới. </w:t>
      </w:r>
      <w:r>
        <w:rPr>
          <w:i/>
        </w:rPr>
        <w:t xml:space="preserve">Bảo </w:t>
      </w:r>
      <w:r>
        <w:t xml:space="preserve">uệ </w:t>
      </w:r>
      <w:r>
        <w:rPr>
          <w:i/>
        </w:rPr>
        <w:t xml:space="preserve">biên </w:t>
      </w:r>
      <w:r>
        <w:t xml:space="preserve">cương </w:t>
      </w:r>
      <w:r>
        <w:t xml:space="preserve">của </w:t>
      </w:r>
      <w:r>
        <w:t xml:space="preserve">Tổ </w:t>
      </w:r>
      <w:r>
        <w:t xml:space="preserve">quốc.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dạng </w:t>
      </w:r>
      <w:r>
        <w:rPr>
          <w:i/>
        </w:rPr>
        <w:t xml:space="preserve">danh từ </w:t>
      </w:r>
      <w:r>
        <w:t xml:space="preserve">Đường </w:t>
      </w:r>
      <w:r>
        <w:t xml:space="preserve">biên </w:t>
      </w:r>
      <w:r>
        <w:t xml:space="preserve">của </w:t>
      </w:r>
      <w:r>
        <w:t xml:space="preserve">một </w:t>
      </w:r>
      <w:r>
        <w:t xml:space="preserve">hình </w:t>
      </w:r>
      <w:r>
        <w:t xml:space="preserve">phẳng </w:t>
      </w:r>
      <w:r>
        <w:t xml:space="preserve">hay </w:t>
      </w:r>
      <w:r>
        <w:t xml:space="preserve">một </w:t>
      </w:r>
      <w:r>
        <w:t xml:space="preserve">mặt </w:t>
      </w:r>
      <w:r>
        <w:t xml:space="preserve">cắt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một </w:t>
      </w:r>
      <w:r>
        <w:t xml:space="preserve">vật. </w:t>
      </w:r>
      <w:r>
        <w:t xml:space="preserve">biên </w:t>
      </w:r>
      <w:r>
        <w:t xml:space="preserve">dịch </w:t>
      </w:r>
      <w:r>
        <w:t xml:space="preserve">động từ </w:t>
      </w:r>
      <w:r>
        <w:t xml:space="preserve">Biên </w:t>
      </w:r>
      <w:r>
        <w:t xml:space="preserve">soạn </w:t>
      </w:r>
      <w:r>
        <w:t xml:space="preserve">hoặc </w:t>
      </w:r>
      <w:r>
        <w:t xml:space="preserve">dịch </w:t>
      </w:r>
      <w:r>
        <w:t xml:space="preserve">sách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Biên </w:t>
      </w:r>
      <w:r>
        <w:rPr>
          <w:i/>
        </w:rPr>
        <w:t xml:space="preserve">dịch </w:t>
      </w:r>
      <w:r>
        <w:t xml:space="preserve">sách. </w:t>
      </w:r>
      <w:r>
        <w:rPr>
          <w:i/>
        </w:rPr>
        <w:t xml:space="preserve">Công </w:t>
      </w:r>
      <w:r>
        <w:t xml:space="preserve">tác </w:t>
      </w:r>
      <w:r>
        <w:t xml:space="preserve">biên </w:t>
      </w:r>
      <w:r>
        <w:t xml:space="preserve">dịch.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đạo </w:t>
      </w:r>
      <w:r>
        <w:rPr>
          <w:i/>
        </w:rPr>
        <w:t xml:space="preserve">động từ </w:t>
      </w:r>
      <w:r>
        <w:t xml:space="preserve">Sáng </w:t>
      </w:r>
      <w:r>
        <w:t xml:space="preserve">tác </w:t>
      </w:r>
      <w:r>
        <w:t xml:space="preserve">và </w:t>
      </w:r>
      <w:r>
        <w:t xml:space="preserve">đạo </w:t>
      </w:r>
      <w:r>
        <w:t xml:space="preserve">diễn </w:t>
      </w:r>
      <w:r>
        <w:t xml:space="preserve">múa. </w:t>
      </w:r>
      <w:r>
        <w:t xml:space="preserve">Nhà </w:t>
      </w:r>
      <w:r>
        <w:t xml:space="preserve">biên </w:t>
      </w:r>
      <w:r>
        <w:t xml:space="preserve">đạo </w:t>
      </w:r>
      <w:r>
        <w:t xml:space="preserve">múa.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Trị </w:t>
      </w:r>
      <w:r>
        <w:t xml:space="preserve">số </w:t>
      </w:r>
      <w:r>
        <w:t xml:space="preserve">lớn </w:t>
      </w:r>
      <w:r>
        <w:t xml:space="preserve">nhất </w:t>
      </w:r>
      <w:r>
        <w:t xml:space="preserve">mà </w:t>
      </w:r>
      <w:r>
        <w:t xml:space="preserve">một </w:t>
      </w:r>
      <w:r>
        <w:t xml:space="preserve">đại </w:t>
      </w:r>
      <w:r>
        <w:t xml:space="preserve">lượng </w:t>
      </w:r>
      <w:r>
        <w:t xml:space="preserve">biến </w:t>
      </w:r>
      <w:r>
        <w:t xml:space="preserve">thiên </w:t>
      </w:r>
      <w:r>
        <w:t xml:space="preserve">tuần </w:t>
      </w:r>
      <w:r>
        <w:t xml:space="preserve">hoàn </w:t>
      </w:r>
      <w:r>
        <w:t xml:space="preserve">có </w:t>
      </w:r>
      <w:r>
        <w:t xml:space="preserve">thể </w:t>
      </w:r>
      <w:r>
        <w:t xml:space="preserve">đạt </w:t>
      </w:r>
      <w:r>
        <w:t xml:space="preserve">trong </w:t>
      </w:r>
      <w:r>
        <w:t xml:space="preserve">một </w:t>
      </w:r>
      <w:r>
        <w:t xml:space="preserve">nửa </w:t>
      </w:r>
      <w:r>
        <w:t xml:space="preserve">chu </w:t>
      </w:r>
      <w:r>
        <w:t xml:space="preserve">kì. </w:t>
      </w:r>
      <w:r>
        <w:t xml:space="preserve">Biên </w:t>
      </w:r>
      <w:r>
        <w:rPr>
          <w:i/>
        </w:rPr>
        <w:t xml:space="preserve">độ </w:t>
      </w:r>
      <w:r>
        <w:rPr>
          <w:i/>
        </w:rPr>
        <w:t xml:space="preserve">dao </w:t>
      </w:r>
      <w:r>
        <w:t xml:space="preserve">động </w:t>
      </w:r>
      <w:r>
        <w:rPr>
          <w:i/>
        </w:rPr>
        <w:t xml:space="preserve">của </w:t>
      </w:r>
      <w:r>
        <w:rPr>
          <w:i/>
        </w:rPr>
        <w:t xml:space="preserve">quả </w:t>
      </w:r>
      <w:r>
        <w:rPr>
          <w:i/>
        </w:rPr>
        <w:t xml:space="preserve">lắc. </w:t>
      </w:r>
      <w:r>
        <w:rPr>
          <w:i/>
        </w:rPr>
        <w:t xml:space="preserve">Biên </w:t>
      </w:r>
      <w:r>
        <w:rPr>
          <w:i/>
        </w:rPr>
        <w:t xml:space="preserve">độ </w:t>
      </w:r>
      <w:r>
        <w:t xml:space="preserve">sóng </w:t>
      </w:r>
      <w:r>
        <w:t xml:space="preserve">hình </w:t>
      </w:r>
      <w:r>
        <w:t xml:space="preserve">sin.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Phân </w:t>
      </w:r>
      <w:r>
        <w:t xml:space="preserve">đội </w:t>
      </w:r>
      <w:r>
        <w:t xml:space="preserve">chiến </w:t>
      </w:r>
      <w:r>
        <w:t xml:space="preserve">thuật </w:t>
      </w:r>
      <w:r>
        <w:t xml:space="preserve">của </w:t>
      </w:r>
      <w:r>
        <w:t xml:space="preserve">không </w:t>
      </w:r>
      <w:r>
        <w:t xml:space="preserve">quân, </w:t>
      </w:r>
      <w:r>
        <w:t xml:space="preserve">hoạt </w:t>
      </w:r>
      <w:r>
        <w:t xml:space="preserve">động </w:t>
      </w:r>
      <w:r>
        <w:t xml:space="preserve">trong </w:t>
      </w:r>
      <w:r>
        <w:t xml:space="preserve">đội </w:t>
      </w:r>
      <w:r>
        <w:t xml:space="preserve">hình </w:t>
      </w:r>
      <w:r>
        <w:t xml:space="preserve">chiến </w:t>
      </w:r>
      <w:r>
        <w:t xml:space="preserve">đấu </w:t>
      </w:r>
      <w:r>
        <w:t xml:space="preserve">của </w:t>
      </w:r>
      <w:r>
        <w:t xml:space="preserve">phi </w:t>
      </w:r>
      <w:r>
        <w:t xml:space="preserve">đội </w:t>
      </w:r>
      <w:r>
        <w:t xml:space="preserve">hay </w:t>
      </w:r>
      <w:r>
        <w:t xml:space="preserve">hoạt </w:t>
      </w:r>
      <w:r>
        <w:t xml:space="preserve">động </w:t>
      </w:r>
      <w:r>
        <w:t xml:space="preserve">độc </w:t>
      </w:r>
      <w:r>
        <w:t xml:space="preserve">lập, </w:t>
      </w:r>
      <w:r>
        <w:t xml:space="preserve">thường </w:t>
      </w:r>
      <w:r>
        <w:t xml:space="preserve">gồm </w:t>
      </w:r>
      <w:r>
        <w:t xml:space="preserve">ba </w:t>
      </w:r>
      <w:r>
        <w:t xml:space="preserve">hay </w:t>
      </w:r>
      <w:r>
        <w:t xml:space="preserve">bốn </w:t>
      </w:r>
      <w:r>
        <w:t xml:space="preserve">máy </w:t>
      </w:r>
      <w:r>
        <w:t xml:space="preserve">bay.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Chỗ </w:t>
      </w:r>
      <w:r>
        <w:t xml:space="preserve">hết </w:t>
      </w:r>
      <w:r>
        <w:t xml:space="preserve">phần </w:t>
      </w:r>
      <w:r>
        <w:t xml:space="preserve">đất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và </w:t>
      </w:r>
      <w:r>
        <w:t xml:space="preserve">giáp </w:t>
      </w:r>
      <w:r>
        <w:t xml:space="preserve">với </w:t>
      </w:r>
      <w:r>
        <w:t xml:space="preserve">nước </w:t>
      </w:r>
      <w:r>
        <w:t xml:space="preserve">khác. </w:t>
      </w:r>
      <w:r>
        <w:rPr>
          <w:i/>
        </w:rPr>
        <w:t xml:space="preserve">Biên </w:t>
      </w:r>
      <w:r>
        <w:t xml:space="preserve">giới </w:t>
      </w:r>
      <w:r>
        <w:t xml:space="preserve">Việt </w:t>
      </w:r>
      <w:r>
        <w:t xml:space="preserve">- </w:t>
      </w:r>
      <w:r>
        <w:rPr>
          <w:i/>
        </w:rPr>
        <w:t xml:space="preserve">Lào.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khảo </w:t>
      </w:r>
      <w:r>
        <w:rPr>
          <w:i/>
        </w:rPr>
        <w:t xml:space="preserve">động từ </w:t>
      </w:r>
      <w:r>
        <w:t xml:space="preserve">(id). </w:t>
      </w:r>
      <w:r>
        <w:t xml:space="preserve">Khảo </w:t>
      </w:r>
      <w:r>
        <w:t xml:space="preserve">cứu </w:t>
      </w:r>
      <w:r>
        <w:t xml:space="preserve">và </w:t>
      </w:r>
      <w:r>
        <w:t xml:space="preserve">biên </w:t>
      </w:r>
      <w:r>
        <w:t xml:space="preserve">soạn. </w:t>
      </w:r>
      <w:r>
        <w:t xml:space="preserve">Công </w:t>
      </w:r>
      <w:r>
        <w:t xml:space="preserve">trình </w:t>
      </w:r>
      <w:r>
        <w:t xml:space="preserve">được </w:t>
      </w:r>
      <w:r>
        <w:t xml:space="preserve">biên </w:t>
      </w:r>
      <w:r>
        <w:rPr>
          <w:i/>
        </w:rPr>
        <w:t xml:space="preserve">khảo </w:t>
      </w:r>
      <w:r>
        <w:t xml:space="preserve">rất </w:t>
      </w:r>
      <w:r>
        <w:t xml:space="preserve">công </w:t>
      </w:r>
      <w:r>
        <w:t xml:space="preserve">phu.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khu </w:t>
      </w:r>
      <w:r>
        <w:rPr>
          <w:i/>
        </w:rPr>
        <w:t xml:space="preserve">danh từ </w:t>
      </w:r>
      <w:r>
        <w:t xml:space="preserve">(¡d.). </w:t>
      </w:r>
      <w:r>
        <w:t xml:space="preserve">Vùng </w:t>
      </w:r>
      <w:r>
        <w:t xml:space="preserve">đất </w:t>
      </w:r>
      <w:r>
        <w:t xml:space="preserve">lớn </w:t>
      </w:r>
      <w:r>
        <w:t xml:space="preserve">ở </w:t>
      </w:r>
      <w:r>
        <w:t xml:space="preserve">biên </w:t>
      </w:r>
      <w:r>
        <w:t xml:space="preserve">giới.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lai </w:t>
      </w:r>
      <w:r>
        <w:rPr>
          <w:i/>
        </w:rPr>
        <w:t xml:space="preserve">danh từ </w:t>
      </w:r>
      <w:r>
        <w:t xml:space="preserve">Giấy </w:t>
      </w:r>
      <w:r>
        <w:t xml:space="preserve">biên </w:t>
      </w:r>
      <w:r>
        <w:t xml:space="preserve">nhận </w:t>
      </w:r>
      <w:r>
        <w:t xml:space="preserve">trao </w:t>
      </w:r>
      <w:r>
        <w:t xml:space="preserve">lại </w:t>
      </w:r>
      <w:r>
        <w:t xml:space="preserve">cho </w:t>
      </w:r>
      <w:r>
        <w:t xml:space="preserve">người </w:t>
      </w:r>
      <w:r>
        <w:t xml:space="preserve">nộp </w:t>
      </w:r>
      <w:r>
        <w:t xml:space="preserve">hoặc </w:t>
      </w:r>
      <w:r>
        <w:t xml:space="preserve">gửi </w:t>
      </w:r>
      <w:r>
        <w:t xml:space="preserve">cái </w:t>
      </w:r>
      <w:r>
        <w:t xml:space="preserve">gì. </w:t>
      </w:r>
      <w:r>
        <w:t xml:space="preserve">Biên </w:t>
      </w:r>
      <w:r>
        <w:rPr>
          <w:i/>
        </w:rPr>
        <w:t xml:space="preserve">lai </w:t>
      </w:r>
      <w:r>
        <w:t xml:space="preserve">gửi </w:t>
      </w:r>
      <w:r>
        <w:t xml:space="preserve">bưu </w:t>
      </w:r>
      <w:r>
        <w:rPr>
          <w:i/>
        </w:rPr>
        <w:t xml:space="preserve">kiện. </w:t>
      </w:r>
      <w:r>
        <w:t xml:space="preserve">Cấp </w:t>
      </w:r>
      <w:r>
        <w:rPr>
          <w:i/>
        </w:rPr>
        <w:t xml:space="preserve">biên </w:t>
      </w:r>
      <w:r>
        <w:rPr>
          <w:i/>
        </w:rPr>
        <w:t xml:space="preserve">lai.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mậu </w:t>
      </w:r>
      <w:r>
        <w:rPr>
          <w:i/>
        </w:rPr>
        <w:t xml:space="preserve">danh từ </w:t>
      </w:r>
      <w:r>
        <w:t xml:space="preserve">(kng). </w:t>
      </w:r>
      <w:r>
        <w:t xml:space="preserve">Mậu </w:t>
      </w:r>
      <w:r>
        <w:t xml:space="preserve">dịch </w:t>
      </w:r>
      <w:r>
        <w:t xml:space="preserve">vùng </w:t>
      </w:r>
      <w:r>
        <w:t xml:space="preserve">biên </w:t>
      </w:r>
      <w:r>
        <w:t xml:space="preserve">giới </w:t>
      </w:r>
      <w:r>
        <w:t xml:space="preserve">(giữa </w:t>
      </w:r>
      <w:r>
        <w:t xml:space="preserve">Việt </w:t>
      </w:r>
      <w:r>
        <w:t xml:space="preserve">Nam </w:t>
      </w:r>
      <w:r>
        <w:t xml:space="preserve">và </w:t>
      </w:r>
      <w:r>
        <w:t xml:space="preserve">Trung </w:t>
      </w:r>
      <w:r>
        <w:t xml:space="preserve">Quốc). </w:t>
      </w:r>
      <w:r>
        <w:t xml:space="preserve">Chế </w:t>
      </w:r>
      <w:r>
        <w:rPr>
          <w:i/>
        </w:rPr>
        <w:t xml:space="preserve">độ </w:t>
      </w:r>
      <w:r>
        <w:t xml:space="preserve">biên </w:t>
      </w:r>
      <w:r>
        <w:t xml:space="preserve">mậu </w:t>
      </w:r>
      <w:r>
        <w:rPr>
          <w:i/>
        </w:rPr>
        <w:t xml:space="preserve">mở </w:t>
      </w:r>
      <w:r>
        <w:rPr>
          <w:i/>
        </w:rPr>
        <w:t xml:space="preserve">cửa. </w:t>
      </w:r>
      <w:r>
        <w:rPr>
          <w:i/>
        </w:rPr>
        <w:t xml:space="preserve">Hội </w:t>
      </w:r>
      <w:r>
        <w:t xml:space="preserve">chợ </w:t>
      </w:r>
      <w:r>
        <w:rPr>
          <w:i/>
        </w:rPr>
        <w:t xml:space="preserve">biên </w:t>
      </w:r>
      <w:r>
        <w:t xml:space="preserve">mậu.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nhận </w:t>
      </w:r>
      <w:r>
        <w:rPr>
          <w:i/>
        </w:rPr>
        <w:t xml:space="preserve">động từ </w:t>
      </w:r>
      <w:r>
        <w:t xml:space="preserve">Ghi </w:t>
      </w:r>
      <w:r>
        <w:t xml:space="preserve">vào </w:t>
      </w:r>
      <w:r>
        <w:t xml:space="preserve">giấy </w:t>
      </w:r>
      <w:r>
        <w:t xml:space="preserve">tờ, </w:t>
      </w:r>
      <w:r>
        <w:t xml:space="preserve">sổ </w:t>
      </w:r>
      <w:r>
        <w:t xml:space="preserve">sách </w:t>
      </w:r>
      <w:r>
        <w:t xml:space="preserve">để </w:t>
      </w:r>
      <w:r>
        <w:t xml:space="preserve">làm </w:t>
      </w:r>
      <w:r>
        <w:t xml:space="preserve">bằng </w:t>
      </w:r>
      <w:r>
        <w:t xml:space="preserve">là </w:t>
      </w:r>
      <w:r>
        <w:t xml:space="preserve">đã </w:t>
      </w:r>
      <w:r>
        <w:t xml:space="preserve">nhận </w:t>
      </w:r>
      <w:r>
        <w:t xml:space="preserve">tiền </w:t>
      </w:r>
      <w:r>
        <w:t xml:space="preserve">hoặc </w:t>
      </w:r>
      <w:r>
        <w:t xml:space="preserve">vật </w:t>
      </w:r>
      <w:r>
        <w:t xml:space="preserve">gì. </w:t>
      </w:r>
      <w:r>
        <w:t xml:space="preserve">Biên </w:t>
      </w:r>
      <w:r>
        <w:rPr>
          <w:i/>
        </w:rPr>
        <w:t xml:space="preserve">nhận </w:t>
      </w:r>
      <w:r>
        <w:rPr>
          <w:i/>
        </w:rPr>
        <w:t xml:space="preserve">tiền </w:t>
      </w:r>
      <w:r>
        <w:rPr>
          <w:i/>
        </w:rPr>
        <w:t xml:space="preserve">nong. </w:t>
      </w:r>
      <w:r>
        <w:rPr>
          <w:i/>
        </w:rPr>
        <w:t xml:space="preserve">Thủ </w:t>
      </w:r>
      <w:r>
        <w:rPr>
          <w:i/>
        </w:rPr>
        <w:t xml:space="preserve">kho </w:t>
      </w:r>
      <w:r>
        <w:rPr>
          <w:i/>
        </w:rPr>
        <w:t xml:space="preserve">biên </w:t>
      </w:r>
      <w:r>
        <w:rPr>
          <w:i/>
        </w:rPr>
        <w:t xml:space="preserve">nhận </w:t>
      </w:r>
      <w:r>
        <w:rPr>
          <w:i/>
        </w:rPr>
        <w:t xml:space="preserve">hàng. </w:t>
      </w:r>
      <w:r>
        <w:t xml:space="preserve">Giấy </w:t>
      </w:r>
      <w:r>
        <w:rPr>
          <w:i/>
        </w:rPr>
        <w:t xml:space="preserve">biên </w:t>
      </w:r>
      <w:r>
        <w:rPr>
          <w:i/>
        </w:rPr>
        <w:t xml:space="preserve">nhận.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