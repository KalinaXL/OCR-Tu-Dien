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tranh </w:t>
      </w:r>
      <w:r>
        <w:rPr>
          <w:b/>
        </w:rPr>
        <w:t xml:space="preserve">cường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Nhưtranh </w:t>
      </w:r>
      <w:r>
        <w:rPr>
          <w:i/>
        </w:rPr>
        <w:t xml:space="preserve">hùng. </w:t>
      </w:r>
      <w:r>
        <w:t xml:space="preserve">tranh </w:t>
      </w:r>
      <w:r>
        <w:t xml:space="preserve">dân </w:t>
      </w:r>
      <w:r>
        <w:t xml:space="preserve">gian </w:t>
      </w:r>
      <w:r>
        <w:t xml:space="preserve">danh từ </w:t>
      </w:r>
      <w:r>
        <w:t xml:space="preserve">Thể </w:t>
      </w:r>
      <w:r>
        <w:t xml:space="preserve">loại </w:t>
      </w:r>
      <w:r>
        <w:t xml:space="preserve">tranh </w:t>
      </w:r>
      <w:r>
        <w:t xml:space="preserve">phản </w:t>
      </w:r>
      <w:r>
        <w:t xml:space="preserve">ánh </w:t>
      </w:r>
      <w:r>
        <w:t xml:space="preserve">cảnh </w:t>
      </w:r>
      <w:r>
        <w:t xml:space="preserve">sinh </w:t>
      </w:r>
      <w:r>
        <w:t xml:space="preserve">hoạt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hằng </w:t>
      </w:r>
      <w:r>
        <w:t xml:space="preserve">ngày </w:t>
      </w:r>
      <w:r>
        <w:t xml:space="preserve">của </w:t>
      </w:r>
      <w:r>
        <w:t xml:space="preserve">nhân </w:t>
      </w:r>
      <w:r>
        <w:t xml:space="preserve">dân, </w:t>
      </w:r>
      <w:r>
        <w:t xml:space="preserve">thiên </w:t>
      </w:r>
      <w:r>
        <w:t xml:space="preserve">về </w:t>
      </w:r>
      <w:r>
        <w:t xml:space="preserve">lối </w:t>
      </w:r>
      <w:r>
        <w:t xml:space="preserve">cách </w:t>
      </w:r>
      <w:r>
        <w:t xml:space="preserve">điệu </w:t>
      </w:r>
      <w:r>
        <w:t xml:space="preserve">hoá, </w:t>
      </w:r>
      <w:r>
        <w:t xml:space="preserve">được </w:t>
      </w:r>
      <w:r>
        <w:t xml:space="preserve">lưu </w:t>
      </w:r>
      <w:r>
        <w:t xml:space="preserve">truyền </w:t>
      </w:r>
      <w:r>
        <w:t xml:space="preserve">lâu </w:t>
      </w:r>
      <w:r>
        <w:t xml:space="preserve">đời </w:t>
      </w:r>
      <w:r>
        <w:t xml:space="preserve">và </w:t>
      </w:r>
      <w:r>
        <w:t xml:space="preserve">rộng </w:t>
      </w:r>
      <w:r>
        <w:t xml:space="preserve">rãi </w:t>
      </w:r>
      <w:r>
        <w:t xml:space="preserve">trong </w:t>
      </w:r>
      <w:r>
        <w:t xml:space="preserve">dân </w:t>
      </w:r>
      <w:r>
        <w:t xml:space="preserve">gian.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dầu </w:t>
      </w:r>
      <w:r>
        <w:rPr>
          <w:i/>
        </w:rPr>
        <w:t xml:space="preserve">danh từ </w:t>
      </w:r>
      <w:r>
        <w:t xml:space="preserve">Tranh </w:t>
      </w:r>
      <w:r>
        <w:t xml:space="preserve">vẽ </w:t>
      </w:r>
      <w:r>
        <w:t xml:space="preserve">bằng </w:t>
      </w:r>
      <w:r>
        <w:t xml:space="preserve">chất </w:t>
      </w:r>
      <w:r>
        <w:t xml:space="preserve">liệu </w:t>
      </w:r>
      <w:r>
        <w:t xml:space="preserve">màu </w:t>
      </w:r>
      <w:r>
        <w:t xml:space="preserve">dấu.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đấu </w:t>
      </w:r>
      <w:r>
        <w:rPr>
          <w:i/>
        </w:rPr>
        <w:t xml:space="preserve">động từ </w:t>
      </w:r>
      <w:r>
        <w:t xml:space="preserve">(cũ). </w:t>
      </w:r>
      <w:r>
        <w:t xml:space="preserve">Đấu </w:t>
      </w:r>
      <w:r>
        <w:t xml:space="preserve">tranh. </w:t>
      </w:r>
      <w:r>
        <w:t xml:space="preserve">Tranh </w:t>
      </w:r>
      <w:r>
        <w:rPr>
          <w:i/>
        </w:rPr>
        <w:t xml:space="preserve">đấu </w:t>
      </w:r>
      <w:r>
        <w:t xml:space="preserve">giành </w:t>
      </w:r>
      <w:r>
        <w:t xml:space="preserve">lợi </w:t>
      </w:r>
      <w:r>
        <w:rPr>
          <w:i/>
        </w:rPr>
        <w:t xml:space="preserve">quyền.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đoạt </w:t>
      </w:r>
      <w:r>
        <w:rPr>
          <w:i/>
        </w:rPr>
        <w:t xml:space="preserve">động từ </w:t>
      </w:r>
      <w:r>
        <w:t xml:space="preserve">Tranh </w:t>
      </w:r>
      <w:r>
        <w:t xml:space="preserve">giành </w:t>
      </w:r>
      <w:r>
        <w:t xml:space="preserve">để </w:t>
      </w:r>
      <w:r>
        <w:t xml:space="preserve">chiếm </w:t>
      </w:r>
      <w:r>
        <w:t xml:space="preserve">hẳn </w:t>
      </w:r>
      <w:r>
        <w:t xml:space="preserve">về </w:t>
      </w:r>
      <w:r>
        <w:t xml:space="preserve">mình. </w:t>
      </w:r>
      <w:r>
        <w:t xml:space="preserve">Tranh </w:t>
      </w:r>
      <w:r>
        <w:rPr>
          <w:i/>
        </w:rPr>
        <w:t xml:space="preserve">đoạt </w:t>
      </w:r>
      <w:r>
        <w:rPr>
          <w:i/>
        </w:rPr>
        <w:t xml:space="preserve">quyền </w:t>
      </w:r>
      <w:r>
        <w:rPr>
          <w:i/>
        </w:rPr>
        <w:t xml:space="preserve">hành. </w:t>
      </w:r>
      <w:r>
        <w:t xml:space="preserve">Tranh </w:t>
      </w:r>
      <w:r>
        <w:rPr>
          <w:i/>
        </w:rPr>
        <w:t xml:space="preserve">đoạt </w:t>
      </w:r>
      <w:r>
        <w:t xml:space="preserve">thị </w:t>
      </w:r>
      <w:r>
        <w:t xml:space="preserve">trường.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đồ </w:t>
      </w:r>
      <w:r>
        <w:rPr>
          <w:b/>
        </w:rPr>
        <w:t xml:space="preserve">hoạ </w:t>
      </w:r>
      <w:r>
        <w:rPr>
          <w:i/>
        </w:rPr>
        <w:t xml:space="preserve">danh từ </w:t>
      </w:r>
      <w:r>
        <w:t xml:space="preserve">Thể </w:t>
      </w:r>
      <w:r>
        <w:t xml:space="preserve">loại </w:t>
      </w:r>
      <w:r>
        <w:t xml:space="preserve">tranh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thành </w:t>
      </w:r>
      <w:r>
        <w:t xml:space="preserve">nhiều </w:t>
      </w:r>
      <w:r>
        <w:t xml:space="preserve">phiên </w:t>
      </w:r>
      <w:r>
        <w:t xml:space="preserve">bắn.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đua </w:t>
      </w:r>
      <w:r>
        <w:rPr>
          <w:i/>
        </w:rPr>
        <w:t xml:space="preserve">động từ </w:t>
      </w:r>
      <w:r>
        <w:t xml:space="preserve">(cũ). </w:t>
      </w:r>
      <w:r>
        <w:t xml:space="preserve">Đua </w:t>
      </w:r>
      <w:r>
        <w:t xml:space="preserve">tranh.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giành </w:t>
      </w:r>
      <w:r>
        <w:rPr>
          <w:i/>
        </w:rPr>
        <w:t xml:space="preserve">động từ </w:t>
      </w:r>
      <w:r>
        <w:t xml:space="preserve">Tranh </w:t>
      </w:r>
      <w:r>
        <w:t xml:space="preserve">nhau </w:t>
      </w:r>
      <w:r>
        <w:t xml:space="preserve">để </w:t>
      </w:r>
      <w:r>
        <w:t xml:space="preserve">giành </w:t>
      </w:r>
      <w:r>
        <w:t xml:space="preserve">lấy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Tranh </w:t>
      </w:r>
      <w:r>
        <w:t xml:space="preserve">giành </w:t>
      </w:r>
      <w:r>
        <w:t xml:space="preserve">quyền </w:t>
      </w:r>
      <w:r>
        <w:t xml:space="preserve">lợi. </w:t>
      </w:r>
      <w:r>
        <w:rPr>
          <w:i/>
        </w:rPr>
        <w:t xml:space="preserve">Tranh </w:t>
      </w:r>
      <w:r>
        <w:t xml:space="preserve">giành </w:t>
      </w:r>
      <w:r>
        <w:t xml:space="preserve">thị </w:t>
      </w:r>
      <w:r>
        <w:t xml:space="preserve">trường.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hoành </w:t>
      </w:r>
      <w:r>
        <w:rPr>
          <w:b/>
        </w:rPr>
        <w:t xml:space="preserve">tráng </w:t>
      </w:r>
      <w:r>
        <w:rPr>
          <w:i/>
        </w:rPr>
        <w:t xml:space="preserve">danh từ </w:t>
      </w:r>
      <w:r>
        <w:t xml:space="preserve">Tranh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lớn, </w:t>
      </w:r>
      <w:r>
        <w:t xml:space="preserve">mang </w:t>
      </w:r>
      <w:r>
        <w:t xml:space="preserve">tính </w:t>
      </w:r>
      <w:r>
        <w:t xml:space="preserve">chất </w:t>
      </w:r>
      <w:r>
        <w:t xml:space="preserve">trang </w:t>
      </w:r>
      <w:r>
        <w:t xml:space="preserve">trí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kiến </w:t>
      </w:r>
      <w:r>
        <w:t xml:space="preserve">trúc, </w:t>
      </w:r>
      <w:r>
        <w:t xml:space="preserve">phản </w:t>
      </w:r>
      <w:r>
        <w:t xml:space="preserve">ánh </w:t>
      </w:r>
      <w:r>
        <w:t xml:space="preserve">các </w:t>
      </w:r>
      <w:r>
        <w:t xml:space="preserve">đề </w:t>
      </w:r>
      <w:r>
        <w:t xml:space="preserve">tài </w:t>
      </w:r>
      <w:r>
        <w:t xml:space="preserve">rộng </w:t>
      </w:r>
      <w:r>
        <w:t xml:space="preserve">lớn.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hùng </w:t>
      </w:r>
      <w:r>
        <w:rPr>
          <w:i/>
        </w:rPr>
        <w:t xml:space="preserve">động từ </w:t>
      </w:r>
      <w:r>
        <w:t xml:space="preserve">Đọ </w:t>
      </w:r>
      <w:r>
        <w:t xml:space="preserve">sức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giành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kẻ </w:t>
      </w:r>
      <w:r>
        <w:t xml:space="preserve">mạnh </w:t>
      </w:r>
      <w:r>
        <w:t xml:space="preserve">(giữa </w:t>
      </w:r>
      <w:r>
        <w:t xml:space="preserve">hai </w:t>
      </w:r>
      <w:r>
        <w:t xml:space="preserve">hoặc </w:t>
      </w:r>
      <w:r>
        <w:t xml:space="preserve">nhiều </w:t>
      </w:r>
      <w:r>
        <w:t xml:space="preserve">thế </w:t>
      </w:r>
      <w:r>
        <w:t xml:space="preserve">lực </w:t>
      </w:r>
      <w:r>
        <w:t xml:space="preserve">lớn). </w:t>
      </w:r>
      <w:r>
        <w:t xml:space="preserve">Hai </w:t>
      </w:r>
      <w:r>
        <w:rPr>
          <w:i/>
        </w:rPr>
        <w:t xml:space="preserve">đế </w:t>
      </w:r>
      <w:r>
        <w:rPr>
          <w:i/>
        </w:rPr>
        <w:t xml:space="preserve">quốc </w:t>
      </w:r>
      <w:r>
        <w:rPr>
          <w:i/>
        </w:rPr>
        <w:t xml:space="preserve">tranh </w:t>
      </w:r>
      <w:r>
        <w:t xml:space="preserve">hùng.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khảm </w:t>
      </w:r>
      <w:r>
        <w:rPr>
          <w:b/>
        </w:rPr>
        <w:t xml:space="preserve">màu </w:t>
      </w:r>
      <w:r>
        <w:rPr>
          <w:i/>
        </w:rPr>
        <w:t xml:space="preserve">danh từ </w:t>
      </w:r>
      <w:r>
        <w:t xml:space="preserve">Tranh </w:t>
      </w:r>
      <w:r>
        <w:t xml:space="preserve">thể </w:t>
      </w:r>
      <w:r>
        <w:t xml:space="preserve">hiện </w:t>
      </w:r>
      <w:r>
        <w:t xml:space="preserve">bằng </w:t>
      </w:r>
      <w:r>
        <w:t xml:space="preserve">các </w:t>
      </w:r>
      <w:r>
        <w:t xml:space="preserve">mảnh </w:t>
      </w:r>
      <w:r>
        <w:t xml:space="preserve">vật </w:t>
      </w:r>
      <w:r>
        <w:t xml:space="preserve">rắn </w:t>
      </w:r>
      <w:r>
        <w:t xml:space="preserve">có </w:t>
      </w:r>
      <w:r>
        <w:t xml:space="preserve">màu </w:t>
      </w:r>
      <w:r>
        <w:t xml:space="preserve">sắc </w:t>
      </w:r>
      <w:r>
        <w:t xml:space="preserve">như </w:t>
      </w:r>
      <w:r>
        <w:t xml:space="preserve">gạch </w:t>
      </w:r>
      <w:r>
        <w:t xml:space="preserve">men, </w:t>
      </w:r>
      <w:r>
        <w:t xml:space="preserve">đá, </w:t>
      </w:r>
      <w:r>
        <w:t xml:space="preserve">kim </w:t>
      </w:r>
      <w:r>
        <w:t xml:space="preserve">loại, </w:t>
      </w:r>
      <w:r>
        <w:t xml:space="preserve">v.v. </w:t>
      </w:r>
      <w:r>
        <w:t xml:space="preserve">ghép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khắc </w:t>
      </w:r>
      <w:r>
        <w:rPr>
          <w:b/>
        </w:rPr>
        <w:t xml:space="preserve">đồng </w:t>
      </w:r>
      <w:r>
        <w:rPr>
          <w:i/>
        </w:rPr>
        <w:t xml:space="preserve">danh từ </w:t>
      </w:r>
      <w:r>
        <w:t xml:space="preserve">Tranh </w:t>
      </w:r>
      <w:r>
        <w:t xml:space="preserve">đồ </w:t>
      </w:r>
      <w:r>
        <w:t xml:space="preserve">hoạ </w:t>
      </w:r>
      <w:r>
        <w:t xml:space="preserve">in </w:t>
      </w:r>
      <w:r>
        <w:t xml:space="preserve">theo </w:t>
      </w:r>
      <w:r>
        <w:t xml:space="preserve">một </w:t>
      </w:r>
      <w:r>
        <w:t xml:space="preserve">bức </w:t>
      </w:r>
      <w:r>
        <w:t xml:space="preserve">tranh </w:t>
      </w:r>
      <w:r>
        <w:t xml:space="preserve">mẫu </w:t>
      </w:r>
      <w:r>
        <w:t xml:space="preserve">đã </w:t>
      </w:r>
      <w:r>
        <w:t xml:space="preserve">khắc </w:t>
      </w:r>
      <w:r>
        <w:t xml:space="preserve">lên </w:t>
      </w:r>
      <w:r>
        <w:t xml:space="preserve">mặt </w:t>
      </w:r>
      <w:r>
        <w:t xml:space="preserve">bản </w:t>
      </w:r>
      <w:r>
        <w:t xml:space="preserve">đồng.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khắc </w:t>
      </w:r>
      <w:r>
        <w:rPr>
          <w:b/>
        </w:rPr>
        <w:t xml:space="preserve">gỗ </w:t>
      </w:r>
      <w:r>
        <w:rPr>
          <w:i/>
        </w:rPr>
        <w:t xml:space="preserve">danh từ </w:t>
      </w:r>
      <w:r>
        <w:t xml:space="preserve">Tranh </w:t>
      </w:r>
      <w:r>
        <w:t xml:space="preserve">đồ </w:t>
      </w:r>
      <w:r>
        <w:t xml:space="preserve">hoạ </w:t>
      </w:r>
      <w:r>
        <w:t xml:space="preserve">in </w:t>
      </w:r>
      <w:r>
        <w:t xml:space="preserve">theo </w:t>
      </w:r>
      <w:r>
        <w:t xml:space="preserve">một </w:t>
      </w:r>
      <w:r>
        <w:t xml:space="preserve">bức </w:t>
      </w:r>
      <w:r>
        <w:t xml:space="preserve">tranh </w:t>
      </w:r>
      <w:r>
        <w:t xml:space="preserve">mẫu </w:t>
      </w:r>
      <w:r>
        <w:t xml:space="preserve">đã </w:t>
      </w:r>
      <w:r>
        <w:t xml:space="preserve">khắc </w:t>
      </w:r>
      <w:r>
        <w:t xml:space="preserve">trên </w:t>
      </w:r>
      <w:r>
        <w:t xml:space="preserve">bản </w:t>
      </w:r>
      <w:r>
        <w:t xml:space="preserve">gỗ.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lụa </w:t>
      </w:r>
      <w:r>
        <w:rPr>
          <w:i/>
        </w:rPr>
        <w:t xml:space="preserve">danh từ </w:t>
      </w:r>
      <w:r>
        <w:t xml:space="preserve">Tranh </w:t>
      </w:r>
      <w:r>
        <w:t xml:space="preserve">vẽ </w:t>
      </w:r>
      <w:r>
        <w:t xml:space="preserve">trên </w:t>
      </w:r>
      <w:r>
        <w:t xml:space="preserve">lựa </w:t>
      </w:r>
      <w:r>
        <w:t xml:space="preserve">bằng </w:t>
      </w:r>
      <w:r>
        <w:t xml:space="preserve">màu </w:t>
      </w:r>
      <w:r>
        <w:t xml:space="preserve">nước, </w:t>
      </w:r>
      <w:r>
        <w:t xml:space="preserve">bóng </w:t>
      </w:r>
      <w:r>
        <w:t xml:space="preserve">mượt, </w:t>
      </w:r>
      <w:r>
        <w:t xml:space="preserve">màu </w:t>
      </w:r>
      <w:r>
        <w:t xml:space="preserve">sắc </w:t>
      </w:r>
      <w:r>
        <w:t xml:space="preserve">giản </w:t>
      </w:r>
      <w:r>
        <w:t xml:space="preserve">dị, </w:t>
      </w:r>
      <w:r>
        <w:t xml:space="preserve">thiên </w:t>
      </w:r>
      <w:r>
        <w:t xml:space="preserve">về </w:t>
      </w:r>
      <w:r>
        <w:t xml:space="preserve">gợi </w:t>
      </w:r>
      <w:r>
        <w:t xml:space="preserve">cảm </w:t>
      </w:r>
      <w:r>
        <w:t xml:space="preserve">hơn </w:t>
      </w:r>
      <w:r>
        <w:t xml:space="preserve">tả </w:t>
      </w:r>
      <w:r>
        <w:t xml:space="preserve">thực.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luận </w:t>
      </w:r>
      <w:r>
        <w:rPr>
          <w:i/>
        </w:rPr>
        <w:t xml:space="preserve">động từ </w:t>
      </w:r>
      <w:r>
        <w:t xml:space="preserve">Bàn </w:t>
      </w:r>
      <w:r>
        <w:t xml:space="preserve">cãi </w:t>
      </w:r>
      <w:r>
        <w:t xml:space="preserve">để </w:t>
      </w:r>
      <w:r>
        <w:t xml:space="preserve">tìm </w:t>
      </w:r>
      <w:r>
        <w:t xml:space="preserve">ra </w:t>
      </w:r>
      <w:r>
        <w:t xml:space="preserve">lẽ </w:t>
      </w:r>
      <w:r>
        <w:t xml:space="preserve">phải. </w:t>
      </w:r>
      <w:r>
        <w:t xml:space="preserve">Tranh </w:t>
      </w:r>
      <w:r>
        <w:t xml:space="preserve">luận </w:t>
      </w:r>
      <w:r>
        <w:t xml:space="preserve">về </w:t>
      </w:r>
      <w:r>
        <w:t xml:space="preserve">học </w:t>
      </w:r>
      <w:r>
        <w:rPr>
          <w:i/>
        </w:rPr>
        <w:t xml:space="preserve">thuật. </w:t>
      </w:r>
      <w:r>
        <w:t xml:space="preserve">Kết </w:t>
      </w:r>
      <w:r>
        <w:t xml:space="preserve">thúc </w:t>
      </w:r>
      <w:r>
        <w:t xml:space="preserve">cuộc </w:t>
      </w:r>
      <w:r>
        <w:rPr>
          <w:i/>
        </w:rPr>
        <w:t xml:space="preserve">tranh </w:t>
      </w:r>
      <w:r>
        <w:rPr>
          <w:i/>
        </w:rPr>
        <w:t xml:space="preserve">luận.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sơn </w:t>
      </w:r>
      <w:r>
        <w:rPr>
          <w:b/>
        </w:rPr>
        <w:t xml:space="preserve">thuỷ </w:t>
      </w:r>
      <w:r>
        <w:rPr>
          <w:i/>
        </w:rPr>
        <w:t xml:space="preserve">danh từ </w:t>
      </w:r>
      <w:r>
        <w:t xml:space="preserve">Tranh </w:t>
      </w:r>
      <w:r>
        <w:t xml:space="preserve">dân </w:t>
      </w:r>
      <w:r>
        <w:t xml:space="preserve">gian </w:t>
      </w:r>
      <w:r>
        <w:t xml:space="preserve">chuyên </w:t>
      </w:r>
      <w:r>
        <w:t xml:space="preserve">vẽ </w:t>
      </w:r>
      <w:r>
        <w:t xml:space="preserve">phong </w:t>
      </w:r>
      <w:r>
        <w:t xml:space="preserve">cảnh </w:t>
      </w:r>
      <w:r>
        <w:t xml:space="preserve">thiên </w:t>
      </w:r>
      <w:r>
        <w:t xml:space="preserve">nhiên </w:t>
      </w:r>
      <w:r>
        <w:t xml:space="preserve">như </w:t>
      </w:r>
      <w:r>
        <w:t xml:space="preserve">núi </w:t>
      </w:r>
      <w:r>
        <w:t xml:space="preserve">sông, </w:t>
      </w:r>
      <w:r>
        <w:t xml:space="preserve">cây </w:t>
      </w:r>
      <w:r>
        <w:t xml:space="preserve">cỏ, </w:t>
      </w:r>
      <w:r>
        <w:t xml:space="preserve">thường </w:t>
      </w:r>
      <w:r>
        <w:t xml:space="preserve">mang </w:t>
      </w:r>
      <w:r>
        <w:t xml:space="preserve">tính </w:t>
      </w:r>
      <w:r>
        <w:t xml:space="preserve">chất </w:t>
      </w:r>
      <w:r>
        <w:t xml:space="preserve">ước </w:t>
      </w:r>
      <w:r>
        <w:t xml:space="preserve">lệ </w:t>
      </w:r>
      <w:r>
        <w:t xml:space="preserve">hơn </w:t>
      </w:r>
      <w:r>
        <w:t xml:space="preserve">là </w:t>
      </w:r>
      <w:r>
        <w:t xml:space="preserve">tả </w:t>
      </w:r>
      <w:r>
        <w:t xml:space="preserve">thực.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Tết </w:t>
      </w:r>
      <w:r>
        <w:rPr>
          <w:i/>
        </w:rPr>
        <w:t xml:space="preserve">danh từ </w:t>
      </w:r>
      <w:r>
        <w:t xml:space="preserve">Tranh </w:t>
      </w:r>
      <w:r>
        <w:t xml:space="preserve">để </w:t>
      </w:r>
      <w:r>
        <w:t xml:space="preserve">trang </w:t>
      </w:r>
      <w:r>
        <w:t xml:space="preserve">trí </w:t>
      </w:r>
      <w:r>
        <w:t xml:space="preserve">trong </w:t>
      </w:r>
      <w:r>
        <w:t xml:space="preserve">nhà </w:t>
      </w:r>
      <w:r>
        <w:t xml:space="preserve">vào </w:t>
      </w:r>
      <w:r>
        <w:t xml:space="preserve">dịp </w:t>
      </w:r>
      <w:r>
        <w:t xml:space="preserve">tết </w:t>
      </w:r>
      <w:r>
        <w:t xml:space="preserve">Nguyên </w:t>
      </w:r>
      <w:r>
        <w:t xml:space="preserve">Đán, </w:t>
      </w:r>
      <w:r>
        <w:t xml:space="preserve">có </w:t>
      </w:r>
      <w:r>
        <w:t xml:space="preserve">màu </w:t>
      </w:r>
      <w:r>
        <w:t xml:space="preserve">sắc </w:t>
      </w:r>
      <w:r>
        <w:t xml:space="preserve">vui </w:t>
      </w:r>
      <w:r>
        <w:t xml:space="preserve">tươi, </w:t>
      </w:r>
      <w:r>
        <w:t xml:space="preserve">rực </w:t>
      </w:r>
      <w:r>
        <w:t xml:space="preserve">rỡ, </w:t>
      </w:r>
      <w:r>
        <w:t xml:space="preserve">mang </w:t>
      </w:r>
      <w:r>
        <w:t xml:space="preserve">nội </w:t>
      </w:r>
      <w:r>
        <w:t xml:space="preserve">dung </w:t>
      </w:r>
      <w:r>
        <w:t xml:space="preserve">chúc </w:t>
      </w:r>
      <w:r>
        <w:t xml:space="preserve">tụng, </w:t>
      </w:r>
      <w:r>
        <w:t xml:space="preserve">thường </w:t>
      </w:r>
      <w:r>
        <w:t xml:space="preserve">được </w:t>
      </w:r>
      <w:r>
        <w:t xml:space="preserve">sáng </w:t>
      </w:r>
      <w:r>
        <w:t xml:space="preserve">tác </w:t>
      </w:r>
      <w:r>
        <w:t xml:space="preserve">theo </w:t>
      </w:r>
      <w:r>
        <w:t xml:space="preserve">thể </w:t>
      </w:r>
      <w:r>
        <w:t xml:space="preserve">tranh </w:t>
      </w:r>
      <w:r>
        <w:t xml:space="preserve">dân </w:t>
      </w:r>
      <w:r>
        <w:t xml:space="preserve">gian.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thần </w:t>
      </w:r>
      <w:r>
        <w:rPr>
          <w:b/>
        </w:rPr>
        <w:t xml:space="preserve">thoại </w:t>
      </w:r>
      <w:r>
        <w:rPr>
          <w:i/>
        </w:rPr>
        <w:t xml:space="preserve">danh từ </w:t>
      </w:r>
      <w:r>
        <w:t xml:space="preserve">Tranh </w:t>
      </w:r>
      <w:r>
        <w:t xml:space="preserve">phản </w:t>
      </w:r>
      <w:r>
        <w:t xml:space="preserve">ánh </w:t>
      </w:r>
      <w:r>
        <w:t xml:space="preserve">theo </w:t>
      </w:r>
      <w:r>
        <w:t xml:space="preserve">lối </w:t>
      </w:r>
      <w:r>
        <w:t xml:space="preserve">cách </w:t>
      </w:r>
      <w:r>
        <w:t xml:space="preserve">điệu </w:t>
      </w:r>
      <w:r>
        <w:t xml:space="preserve">hoá </w:t>
      </w:r>
      <w:r>
        <w:t xml:space="preserve">những </w:t>
      </w:r>
      <w:r>
        <w:t xml:space="preserve">sự </w:t>
      </w:r>
      <w:r>
        <w:t xml:space="preserve">tích </w:t>
      </w:r>
      <w:r>
        <w:t xml:space="preserve">được </w:t>
      </w:r>
      <w:r>
        <w:t xml:space="preserve">kể </w:t>
      </w:r>
      <w:r>
        <w:t xml:space="preserve">trong </w:t>
      </w:r>
      <w:r>
        <w:t xml:space="preserve">các </w:t>
      </w:r>
      <w:r>
        <w:t xml:space="preserve">truyện </w:t>
      </w:r>
      <w:r>
        <w:t xml:space="preserve">thần </w:t>
      </w:r>
      <w:r>
        <w:t xml:space="preserve">thoại.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thờ </w:t>
      </w:r>
      <w:r>
        <w:rPr>
          <w:i/>
        </w:rPr>
        <w:t xml:space="preserve">danh từ </w:t>
      </w:r>
      <w:r>
        <w:t xml:space="preserve">Tranh </w:t>
      </w:r>
      <w:r>
        <w:t xml:space="preserve">dân </w:t>
      </w:r>
      <w:r>
        <w:t xml:space="preserve">gian </w:t>
      </w:r>
      <w:r>
        <w:t xml:space="preserve">phản </w:t>
      </w:r>
      <w:r>
        <w:t xml:space="preserve">ánh </w:t>
      </w:r>
      <w:r>
        <w:t xml:space="preserve">các </w:t>
      </w:r>
      <w:r>
        <w:t xml:space="preserve">tập </w:t>
      </w:r>
      <w:r>
        <w:t xml:space="preserve">tục </w:t>
      </w:r>
      <w:r>
        <w:t xml:space="preserve">tín </w:t>
      </w:r>
      <w:r>
        <w:t xml:space="preserve">ngưỡng </w:t>
      </w:r>
      <w:r>
        <w:t xml:space="preserve">trong </w:t>
      </w:r>
      <w:r>
        <w:t xml:space="preserve">nhân </w:t>
      </w:r>
      <w:r>
        <w:t xml:space="preserve">dân.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thủ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Giành </w:t>
      </w:r>
      <w:r>
        <w:t xml:space="preserve">lấy </w:t>
      </w:r>
      <w:r>
        <w:t xml:space="preserve">về </w:t>
      </w:r>
      <w:r>
        <w:t xml:space="preserve">cho </w:t>
      </w:r>
      <w:r>
        <w:t xml:space="preserve">mình </w:t>
      </w:r>
      <w:r>
        <w:t xml:space="preserve">sự </w:t>
      </w:r>
      <w:r>
        <w:t xml:space="preserve">đồng </w:t>
      </w:r>
      <w:r>
        <w:t xml:space="preserve">tình </w:t>
      </w:r>
      <w:r>
        <w:t xml:space="preserve">và </w:t>
      </w:r>
      <w:r>
        <w:t xml:space="preserve">ủng </w:t>
      </w:r>
      <w:r>
        <w:t xml:space="preserve">hộ. </w:t>
      </w:r>
      <w:r>
        <w:t xml:space="preserve">Tranh </w:t>
      </w:r>
      <w:r>
        <w:t xml:space="preserve">thủ </w:t>
      </w:r>
      <w:r>
        <w:t xml:space="preserve">dư </w:t>
      </w:r>
      <w:r>
        <w:t xml:space="preserve">luận. </w:t>
      </w:r>
      <w:r>
        <w:rPr>
          <w:i/>
        </w:rPr>
        <w:t xml:space="preserve">Tranh </w:t>
      </w:r>
      <w:r>
        <w:t xml:space="preserve">thủ </w:t>
      </w:r>
      <w:r>
        <w:t xml:space="preserve">sự </w:t>
      </w:r>
      <w:r>
        <w:rPr>
          <w:i/>
        </w:rPr>
        <w:t xml:space="preserve">đồng </w:t>
      </w:r>
      <w:r>
        <w:rPr>
          <w:i/>
        </w:rPr>
        <w:t xml:space="preserve">tình </w:t>
      </w:r>
      <w:r>
        <w:rPr>
          <w:i/>
        </w:rPr>
        <w:t xml:space="preserve">của </w:t>
      </w:r>
      <w:r>
        <w:rPr>
          <w:i/>
        </w:rPr>
        <w:t xml:space="preserve">bạn </w:t>
      </w:r>
      <w:r>
        <w:rPr>
          <w:i/>
        </w:rPr>
        <w:t xml:space="preserve">bè. </w:t>
      </w:r>
      <w:r>
        <w:rPr>
          <w:b/>
        </w:rPr>
        <w:t xml:space="preserve">2 </w:t>
      </w:r>
      <w:r>
        <w:t xml:space="preserve">Cố </w:t>
      </w:r>
      <w:r>
        <w:t xml:space="preserve">gắng </w:t>
      </w:r>
      <w:r>
        <w:t xml:space="preserve">tận </w:t>
      </w:r>
      <w:r>
        <w:t xml:space="preserve">dụng </w:t>
      </w:r>
      <w:r>
        <w:t xml:space="preserve">một </w:t>
      </w:r>
      <w:r>
        <w:t xml:space="preserve">cách </w:t>
      </w:r>
      <w:r>
        <w:t xml:space="preserve">tích </w:t>
      </w:r>
      <w:r>
        <w:t xml:space="preserve">cực </w:t>
      </w:r>
      <w:r>
        <w:t xml:space="preserve">cái </w:t>
      </w:r>
      <w:r>
        <w:t xml:space="preserve">bình </w:t>
      </w:r>
      <w:r>
        <w:t xml:space="preserve">thường </w:t>
      </w:r>
      <w:r>
        <w:t xml:space="preserve">có </w:t>
      </w:r>
      <w:r>
        <w:t xml:space="preserve">thể </w:t>
      </w:r>
      <w:r>
        <w:t xml:space="preserve">không </w:t>
      </w:r>
      <w:r>
        <w:t xml:space="preserve">sử </w:t>
      </w:r>
      <w:r>
        <w:t xml:space="preserve">dụng </w:t>
      </w:r>
      <w:r>
        <w:t xml:space="preserve">đến, </w:t>
      </w:r>
      <w:r>
        <w:t xml:space="preserve">Tranh </w:t>
      </w:r>
      <w:r>
        <w:t xml:space="preserve">thủ </w:t>
      </w:r>
      <w:r>
        <w:rPr>
          <w:i/>
        </w:rPr>
        <w:t xml:space="preserve">giờ </w:t>
      </w:r>
      <w:r>
        <w:rPr>
          <w:i/>
        </w:rPr>
        <w:t xml:space="preserve">nghỉ </w:t>
      </w:r>
      <w:r>
        <w:rPr>
          <w:i/>
        </w:rPr>
        <w:t xml:space="preserve">để </w:t>
      </w:r>
      <w:r>
        <w:rPr>
          <w:i/>
        </w:rPr>
        <w:t xml:space="preserve">học </w:t>
      </w:r>
      <w:r>
        <w:rPr>
          <w:i/>
        </w:rPr>
        <w:t xml:space="preserve">thêm. </w:t>
      </w:r>
      <w:r>
        <w:rPr>
          <w:i/>
        </w:rPr>
        <w:t xml:space="preserve">Tranh </w:t>
      </w:r>
      <w:r>
        <w:rPr>
          <w:i/>
        </w:rPr>
        <w:t xml:space="preserve">thủ </w:t>
      </w:r>
      <w:r>
        <w:rPr>
          <w:i/>
        </w:rPr>
        <w:t xml:space="preserve">thời </w:t>
      </w:r>
      <w:r>
        <w:t xml:space="preserve">cơ.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thuỷ </w:t>
      </w:r>
      <w:r>
        <w:rPr>
          <w:b/>
        </w:rPr>
        <w:t xml:space="preserve">mạc </w:t>
      </w:r>
      <w:r>
        <w:rPr>
          <w:i/>
        </w:rPr>
        <w:t xml:space="preserve">danh từ </w:t>
      </w:r>
      <w:r>
        <w:t xml:space="preserve">Tranh </w:t>
      </w:r>
      <w:r>
        <w:t xml:space="preserve">vẽ </w:t>
      </w:r>
      <w:r>
        <w:t xml:space="preserve">bằng </w:t>
      </w:r>
      <w:r>
        <w:t xml:space="preserve">mực </w:t>
      </w:r>
      <w:r>
        <w:t xml:space="preserve">tàu.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thuỷ </w:t>
      </w:r>
      <w:r>
        <w:rPr>
          <w:b/>
        </w:rPr>
        <w:t xml:space="preserve">mặc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tranh </w:t>
      </w:r>
      <w:r>
        <w:t xml:space="preserve">thuỷ </w:t>
      </w:r>
      <w:r>
        <w:rPr>
          <w:i/>
        </w:rPr>
        <w:t xml:space="preserve">mạc.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tối </w:t>
      </w:r>
      <w:r>
        <w:rPr>
          <w:b/>
        </w:rPr>
        <w:t xml:space="preserve">tranh </w:t>
      </w:r>
      <w:r>
        <w:rPr>
          <w:b/>
        </w:rPr>
        <w:t xml:space="preserve">sáng </w:t>
      </w:r>
      <w:r>
        <w:t xml:space="preserve">Nhá </w:t>
      </w:r>
      <w:r>
        <w:t xml:space="preserve">nhem </w:t>
      </w:r>
      <w:r>
        <w:t xml:space="preserve">tối, </w:t>
      </w:r>
      <w:r>
        <w:t xml:space="preserve">chưa </w:t>
      </w:r>
      <w:r>
        <w:t xml:space="preserve">tối </w:t>
      </w:r>
      <w:r>
        <w:t xml:space="preserve">hẳn, </w:t>
      </w:r>
      <w:r>
        <w:t xml:space="preserve">mà </w:t>
      </w:r>
      <w:r>
        <w:t xml:space="preserve">đang </w:t>
      </w:r>
      <w:r>
        <w:t xml:space="preserve">còn </w:t>
      </w:r>
      <w:r>
        <w:t xml:space="preserve">ánh </w:t>
      </w:r>
      <w:r>
        <w:t xml:space="preserve">sáng </w:t>
      </w:r>
      <w:r>
        <w:t xml:space="preserve">lờ </w:t>
      </w:r>
      <w:r>
        <w:t xml:space="preserve">mờ.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tôn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Tranh </w:t>
      </w:r>
      <w:r>
        <w:t xml:space="preserve">chuyên </w:t>
      </w:r>
      <w:r>
        <w:t xml:space="preserve">phản </w:t>
      </w:r>
      <w:r>
        <w:t xml:space="preserve">ánh </w:t>
      </w:r>
      <w:r>
        <w:t xml:space="preserve">các </w:t>
      </w:r>
      <w:r>
        <w:t xml:space="preserve">sự </w:t>
      </w:r>
      <w:r>
        <w:t xml:space="preserve">tích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tôn </w:t>
      </w:r>
      <w:r>
        <w:t xml:space="preserve">giáo, </w:t>
      </w:r>
      <w:r>
        <w:t xml:space="preserve">tín </w:t>
      </w:r>
      <w:r>
        <w:t xml:space="preserve">ngưỡng, </w:t>
      </w:r>
      <w:r>
        <w:t xml:space="preserve">dùng </w:t>
      </w:r>
      <w:r>
        <w:t xml:space="preserve">để </w:t>
      </w:r>
      <w:r>
        <w:t xml:space="preserve">trang </w:t>
      </w:r>
      <w:r>
        <w:t xml:space="preserve">trí </w:t>
      </w:r>
      <w:r>
        <w:t xml:space="preserve">trong </w:t>
      </w:r>
      <w:r>
        <w:t xml:space="preserve">các </w:t>
      </w:r>
      <w:r>
        <w:t xml:space="preserve">nhà </w:t>
      </w:r>
      <w:r>
        <w:t xml:space="preserve">thờ, </w:t>
      </w:r>
      <w:r>
        <w:t xml:space="preserve">chùa </w:t>
      </w:r>
      <w:r>
        <w:t xml:space="preserve">chiền.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truyện </w:t>
      </w:r>
      <w:r>
        <w:rPr>
          <w:i/>
        </w:rPr>
        <w:t xml:space="preserve">danh từ </w:t>
      </w:r>
      <w:r>
        <w:t xml:space="preserve">Tranh </w:t>
      </w:r>
      <w:r>
        <w:t xml:space="preserve">kể </w:t>
      </w:r>
      <w:r>
        <w:t xml:space="preserve">lại </w:t>
      </w:r>
      <w:r>
        <w:t xml:space="preserve">một </w:t>
      </w:r>
      <w:r>
        <w:t xml:space="preserve">câu </w:t>
      </w:r>
      <w:r>
        <w:t xml:space="preserve">chuyện, </w:t>
      </w:r>
      <w:r>
        <w:t xml:space="preserve">có </w:t>
      </w:r>
      <w:r>
        <w:t xml:space="preserve">chua </w:t>
      </w:r>
      <w:r>
        <w:t xml:space="preserve">lời.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tụng </w:t>
      </w:r>
      <w:r>
        <w:rPr>
          <w:i/>
        </w:rPr>
        <w:t xml:space="preserve">động từ </w:t>
      </w:r>
      <w:r>
        <w:t xml:space="preserve">(cũ). </w:t>
      </w:r>
      <w:r>
        <w:t xml:space="preserve">Kiện </w:t>
      </w:r>
      <w:r>
        <w:t xml:space="preserve">tụng.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tứ </w:t>
      </w:r>
      <w:r>
        <w:rPr>
          <w:b/>
        </w:rPr>
        <w:t xml:space="preserve">bình </w:t>
      </w:r>
      <w:r>
        <w:rPr>
          <w:i/>
        </w:rPr>
        <w:t xml:space="preserve">danh từ </w:t>
      </w:r>
      <w:r>
        <w:t xml:space="preserve">Bộ </w:t>
      </w:r>
      <w:r>
        <w:t xml:space="preserve">tranh </w:t>
      </w:r>
      <w:r>
        <w:t xml:space="preserve">bốn </w:t>
      </w:r>
      <w:r>
        <w:t xml:space="preserve">bức, </w:t>
      </w:r>
      <w:r>
        <w:t xml:space="preserve">thường </w:t>
      </w:r>
      <w:r>
        <w:t xml:space="preserve">vẽ </w:t>
      </w:r>
      <w:r>
        <w:t xml:space="preserve">phong </w:t>
      </w:r>
      <w:r>
        <w:t xml:space="preserve">cảnh </w:t>
      </w:r>
      <w:r>
        <w:t xml:space="preserve">bốn </w:t>
      </w:r>
      <w:r>
        <w:t xml:space="preserve">mùa </w:t>
      </w:r>
      <w:r>
        <w:t xml:space="preserve">xuân, </w:t>
      </w:r>
      <w:r>
        <w:t xml:space="preserve">hạ, </w:t>
      </w:r>
      <w:r>
        <w:t xml:space="preserve">thu, </w:t>
      </w:r>
      <w:r>
        <w:t xml:space="preserve">đông, </w:t>
      </w:r>
      <w:r>
        <w:t xml:space="preserve">hình </w:t>
      </w:r>
      <w:r>
        <w:t xml:space="preserve">chữ </w:t>
      </w:r>
      <w:r>
        <w:t xml:space="preserve">nhật </w:t>
      </w:r>
      <w:r>
        <w:t xml:space="preserve">dài, </w:t>
      </w:r>
      <w:r>
        <w:t xml:space="preserve">khổ </w:t>
      </w:r>
      <w:r>
        <w:t xml:space="preserve">bằng </w:t>
      </w:r>
      <w:r>
        <w:t xml:space="preserve">nhau, </w:t>
      </w:r>
      <w:r>
        <w:t xml:space="preserve">dùng </w:t>
      </w:r>
      <w:r>
        <w:t xml:space="preserve">treo </w:t>
      </w:r>
      <w:r>
        <w:t xml:space="preserve">song </w:t>
      </w:r>
      <w:r>
        <w:t xml:space="preserve">song </w:t>
      </w:r>
      <w:r>
        <w:t xml:space="preserve">đối </w:t>
      </w:r>
      <w:r>
        <w:t xml:space="preserve">xứng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tường </w:t>
      </w:r>
      <w:r>
        <w:rPr>
          <w:i/>
        </w:rPr>
        <w:t xml:space="preserve">danh từ </w:t>
      </w:r>
      <w:r>
        <w:t xml:space="preserve">Tranh </w:t>
      </w:r>
      <w:r>
        <w:t xml:space="preserve">vẽ </w:t>
      </w:r>
      <w:r>
        <w:t xml:space="preserve">trên </w:t>
      </w:r>
      <w:r>
        <w:t xml:space="preserve">tường,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lớn, </w:t>
      </w:r>
      <w:r>
        <w:t xml:space="preserve">mang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tranh </w:t>
      </w:r>
      <w:r>
        <w:t xml:space="preserve">hoành </w:t>
      </w:r>
      <w:r>
        <w:t xml:space="preserve">tráng. </w:t>
      </w:r>
      <w:r>
        <w:br/>
      </w:r>
      <w:r>
        <w:rPr>
          <w:b/>
        </w:rPr>
        <w:t xml:space="preserve">tranh </w:t>
      </w:r>
      <w:r>
        <w:rPr>
          <w:b/>
        </w:rPr>
        <w:t xml:space="preserve">vui </w:t>
      </w:r>
      <w:r>
        <w:rPr>
          <w:i/>
        </w:rPr>
        <w:t xml:space="preserve">danh từ </w:t>
      </w:r>
      <w:r>
        <w:t xml:space="preserve">Tranh </w:t>
      </w:r>
      <w:r>
        <w:t xml:space="preserve">gây </w:t>
      </w:r>
      <w:r>
        <w:t xml:space="preserve">cười,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giải </w:t>
      </w:r>
      <w:r>
        <w:t xml:space="preserve">trí </w:t>
      </w:r>
      <w:r>
        <w:t xml:space="preserve">lành </w:t>
      </w:r>
      <w:r>
        <w:t xml:space="preserve">mạnh. </w:t>
      </w:r>
      <w:r>
        <w:br/>
      </w:r>
      <w:r>
        <w:rPr>
          <w:b/>
        </w:rPr>
        <w:t xml:space="preserve">trành, </w:t>
      </w:r>
      <w:r>
        <w:rPr>
          <w:i/>
        </w:rPr>
        <w:t xml:space="preserve">danh từ </w:t>
      </w:r>
      <w:r>
        <w:t xml:space="preserve">(phương ngữ). </w:t>
      </w:r>
      <w:r>
        <w:t xml:space="preserve">Lưỡi </w:t>
      </w:r>
      <w:r>
        <w:t xml:space="preserve">gươm, </w:t>
      </w:r>
      <w:r>
        <w:t xml:space="preserve">lưỡi </w:t>
      </w:r>
      <w:r>
        <w:t xml:space="preserve">dao </w:t>
      </w:r>
      <w:r>
        <w:t xml:space="preserve">cùn </w:t>
      </w:r>
      <w:r>
        <w:t xml:space="preserve">và </w:t>
      </w:r>
      <w:r>
        <w:t xml:space="preserve">đã </w:t>
      </w:r>
      <w:r>
        <w:t xml:space="preserve">mất </w:t>
      </w:r>
      <w:r>
        <w:t xml:space="preserve">cán. </w:t>
      </w:r>
      <w:r>
        <w:t xml:space="preserve">Gươm </w:t>
      </w:r>
      <w:r>
        <w:t xml:space="preserve">linh </w:t>
      </w:r>
      <w:r>
        <w:t xml:space="preserve">sứt </w:t>
      </w:r>
      <w:r>
        <w:rPr>
          <w:i/>
        </w:rPr>
        <w:t xml:space="preserve">cán </w:t>
      </w:r>
      <w:r>
        <w:rPr>
          <w:i/>
        </w:rPr>
        <w:t xml:space="preserve">còn </w:t>
      </w:r>
      <w:r>
        <w:t xml:space="preserve">trành... </w:t>
      </w:r>
      <w:r>
        <w:t xml:space="preserve">(ca dao). </w:t>
      </w:r>
      <w:r>
        <w:rPr>
          <w:i/>
        </w:rPr>
        <w:t xml:space="preserve">Dao </w:t>
      </w:r>
      <w:r>
        <w:rPr>
          <w:i/>
        </w:rPr>
        <w:t xml:space="preserve">trành </w:t>
      </w:r>
      <w:r>
        <w:t xml:space="preserve">(dao </w:t>
      </w:r>
      <w:r>
        <w:t xml:space="preserve">cùn). </w:t>
      </w:r>
      <w:r>
        <w:br/>
      </w:r>
      <w:r>
        <w:rPr>
          <w:b/>
        </w:rPr>
        <w:t xml:space="preserve">trành, </w:t>
      </w:r>
      <w:r>
        <w:rPr>
          <w:i/>
        </w:rPr>
        <w:t xml:space="preserve">động từ </w:t>
      </w:r>
      <w:r>
        <w:t xml:space="preserve">Nghiêng </w:t>
      </w:r>
      <w:r>
        <w:t xml:space="preserve">hẳn </w:t>
      </w:r>
      <w:r>
        <w:t xml:space="preserve">về </w:t>
      </w:r>
      <w:r>
        <w:t xml:space="preserve">một </w:t>
      </w:r>
      <w:r>
        <w:t xml:space="preserve">bên, </w:t>
      </w:r>
      <w:r>
        <w:t xml:space="preserve">mất </w:t>
      </w:r>
      <w:r>
        <w:t xml:space="preserve">thăng </w:t>
      </w:r>
      <w:r>
        <w:t xml:space="preserve">bằng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thuyền). </w:t>
      </w:r>
      <w:r>
        <w:t xml:space="preserve">Chiếc </w:t>
      </w:r>
      <w:r>
        <w:t xml:space="preserve">thuyền </w:t>
      </w:r>
      <w:r>
        <w:rPr>
          <w:i/>
        </w:rPr>
        <w:t xml:space="preserve">trành </w:t>
      </w:r>
      <w:r>
        <w:rPr>
          <w:i/>
        </w:rPr>
        <w:t xml:space="preserve">đi </w:t>
      </w:r>
      <w:r>
        <w:rPr>
          <w:i/>
        </w:rPr>
        <w:t xml:space="preserve">như </w:t>
      </w:r>
      <w:r>
        <w:rPr>
          <w:i/>
        </w:rPr>
        <w:t xml:space="preserve">sắp </w:t>
      </w:r>
      <w:r>
        <w:rPr>
          <w:i/>
        </w:rPr>
        <w:t xml:space="preserve">bị </w:t>
      </w:r>
      <w:r>
        <w:t xml:space="preserve">lật </w:t>
      </w:r>
      <w:r>
        <w:rPr>
          <w:i/>
        </w:rPr>
        <w:t xml:space="preserve">úp. </w:t>
      </w:r>
      <w:r>
        <w:br w:type="page"/>
      </w:r>
      <w:r>
        <w:rPr>
          <w:b/>
        </w:rPr>
        <w:t xml:space="preserve">tránh </w:t>
      </w:r>
      <w:r>
        <w:rPr>
          <w:i/>
        </w:rPr>
        <w:t xml:space="preserve">động từ </w:t>
      </w:r>
      <w:r>
        <w:t xml:space="preserve">41 </w:t>
      </w:r>
      <w:r>
        <w:t xml:space="preserve">Tự </w:t>
      </w:r>
      <w:r>
        <w:t xml:space="preserve">dời </w:t>
      </w:r>
      <w:r>
        <w:t xml:space="preserve">chỗ </w:t>
      </w:r>
      <w:r>
        <w:t xml:space="preserve">sang </w:t>
      </w:r>
      <w:r>
        <w:t xml:space="preserve">một </w:t>
      </w:r>
      <w:r>
        <w:t xml:space="preserve">bên </w:t>
      </w:r>
      <w:r>
        <w:t xml:space="preserve">để </w:t>
      </w:r>
      <w:r>
        <w:t xml:space="preserve">khỏi </w:t>
      </w:r>
      <w:r>
        <w:t xml:space="preserve">làm </w:t>
      </w:r>
      <w:r>
        <w:rPr>
          <w:i/>
        </w:rPr>
        <w:t xml:space="preserve">vướng </w:t>
      </w:r>
      <w:r>
        <w:t xml:space="preserve">nhau, </w:t>
      </w:r>
      <w:r>
        <w:t xml:space="preserve">khỏi </w:t>
      </w:r>
      <w:r>
        <w:t xml:space="preserve">va </w:t>
      </w:r>
      <w:r>
        <w:t xml:space="preserve">vào </w:t>
      </w:r>
      <w:r>
        <w:t xml:space="preserve">nhau. </w:t>
      </w:r>
      <w:r>
        <w:t xml:space="preserve">Đứng </w:t>
      </w:r>
      <w:r>
        <w:t xml:space="preserve">tránh </w:t>
      </w:r>
      <w:r>
        <w:rPr>
          <w:i/>
        </w:rPr>
        <w:t xml:space="preserve">sang </w:t>
      </w:r>
      <w:r>
        <w:t xml:space="preserve">bên </w:t>
      </w:r>
      <w:r>
        <w:rPr>
          <w:i/>
        </w:rPr>
        <w:t xml:space="preserve">đường </w:t>
      </w:r>
      <w:r>
        <w:rPr>
          <w:i/>
        </w:rPr>
        <w:t xml:space="preserve">cho </w:t>
      </w:r>
      <w:r>
        <w:t xml:space="preserve">xe </w:t>
      </w:r>
      <w:r>
        <w:rPr>
          <w:i/>
        </w:rPr>
        <w:t xml:space="preserve">đi. </w:t>
      </w:r>
      <w:r>
        <w:t xml:space="preserve">Ngồi </w:t>
      </w:r>
      <w:r>
        <w:t xml:space="preserve">tránh </w:t>
      </w:r>
      <w:r>
        <w:t xml:space="preserve">sang </w:t>
      </w:r>
      <w:r>
        <w:rPr>
          <w:i/>
        </w:rPr>
        <w:t xml:space="preserve">bên </w:t>
      </w:r>
      <w:r>
        <w:t xml:space="preserve">phải. </w:t>
      </w:r>
      <w:r>
        <w:rPr>
          <w:i/>
        </w:rPr>
        <w:t xml:space="preserve">Hai </w:t>
      </w:r>
      <w:r>
        <w:rPr>
          <w:i/>
        </w:rPr>
        <w:t xml:space="preserve">xe </w:t>
      </w:r>
      <w:r>
        <w:t xml:space="preserve">tránh </w:t>
      </w:r>
      <w:r>
        <w:t xml:space="preserve">nhau. </w:t>
      </w:r>
      <w:r>
        <w:rPr>
          <w:b/>
        </w:rPr>
        <w:t xml:space="preserve">2 </w:t>
      </w:r>
      <w:r>
        <w:t xml:space="preserve">Bằng </w:t>
      </w:r>
      <w:r>
        <w:t xml:space="preserve">biện </w:t>
      </w:r>
      <w:r>
        <w:t xml:space="preserve">pháp </w:t>
      </w:r>
      <w:r>
        <w:t xml:space="preserve">chủ </w:t>
      </w:r>
      <w:r>
        <w:t xml:space="preserve">động,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khỏi </w:t>
      </w:r>
      <w:r>
        <w:t xml:space="preserve">phải </w:t>
      </w:r>
      <w:r>
        <w:t xml:space="preserve">tiếp </w:t>
      </w:r>
      <w:r>
        <w:t xml:space="preserve">xúc </w:t>
      </w:r>
      <w:r>
        <w:t xml:space="preserve">hoặc </w:t>
      </w:r>
      <w:r>
        <w:t xml:space="preserve">khỏi </w:t>
      </w:r>
      <w:r>
        <w:t xml:space="preserve">phải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cái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hay, </w:t>
      </w:r>
      <w:r>
        <w:t xml:space="preserve">không </w:t>
      </w:r>
      <w:r>
        <w:t xml:space="preserve">thích. </w:t>
      </w:r>
      <w:r>
        <w:rPr>
          <w:i/>
        </w:rPr>
        <w:t xml:space="preserve">Ông </w:t>
      </w:r>
      <w:r>
        <w:rPr>
          <w:i/>
        </w:rPr>
        <w:t xml:space="preserve">ta </w:t>
      </w:r>
      <w:r>
        <w:rPr>
          <w:i/>
        </w:rPr>
        <w:t xml:space="preserve">tránh </w:t>
      </w:r>
      <w:r>
        <w:t xml:space="preserve">hắn, </w:t>
      </w:r>
      <w:r>
        <w:rPr>
          <w:i/>
        </w:rPr>
        <w:t xml:space="preserve">không </w:t>
      </w:r>
      <w:r>
        <w:t xml:space="preserve">cho </w:t>
      </w:r>
      <w:r>
        <w:rPr>
          <w:i/>
        </w:rPr>
        <w:t xml:space="preserve">gặp. </w:t>
      </w:r>
      <w:r>
        <w:t xml:space="preserve">Vào </w:t>
      </w:r>
      <w:r>
        <w:rPr>
          <w:i/>
        </w:rPr>
        <w:t xml:space="preserve">quán </w:t>
      </w:r>
      <w:r>
        <w:t xml:space="preserve">tránh </w:t>
      </w:r>
      <w:r>
        <w:t xml:space="preserve">mưa. </w:t>
      </w:r>
      <w:r>
        <w:rPr>
          <w:i/>
        </w:rPr>
        <w:t xml:space="preserve">Tránh </w:t>
      </w:r>
      <w:r>
        <w:t xml:space="preserve">đòn. </w:t>
      </w:r>
      <w:r>
        <w:t xml:space="preserve">Quay </w:t>
      </w:r>
      <w:r>
        <w:t xml:space="preserve">đi </w:t>
      </w:r>
      <w:r>
        <w:rPr>
          <w:i/>
        </w:rPr>
        <w:t xml:space="preserve">để </w:t>
      </w:r>
      <w:r>
        <w:rPr>
          <w:i/>
        </w:rPr>
        <w:t xml:space="preserve">tránh </w:t>
      </w:r>
      <w:r>
        <w:t xml:space="preserve">cái </w:t>
      </w:r>
      <w:r>
        <w:t xml:space="preserve">nhìn. </w:t>
      </w:r>
      <w:r>
        <w:rPr>
          <w:b/>
        </w:rPr>
        <w:t xml:space="preserve">3 </w:t>
      </w:r>
      <w:r>
        <w:t xml:space="preserve">Bằng </w:t>
      </w:r>
      <w:r>
        <w:t xml:space="preserve">biện </w:t>
      </w:r>
      <w:r>
        <w:t xml:space="preserve">pháp </w:t>
      </w:r>
      <w:r>
        <w:t xml:space="preserve">chủ </w:t>
      </w:r>
      <w:r>
        <w:t xml:space="preserve">động, </w:t>
      </w:r>
      <w:r>
        <w:t xml:space="preserve">làm </w:t>
      </w:r>
      <w:r>
        <w:t xml:space="preserve">cho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xảy </w:t>
      </w:r>
      <w:r>
        <w:t xml:space="preserve">ra </w:t>
      </w:r>
      <w:r>
        <w:t xml:space="preserve">với </w:t>
      </w:r>
      <w:r>
        <w:t xml:space="preserve">mình. </w:t>
      </w:r>
      <w:r>
        <w:rPr>
          <w:i/>
        </w:rPr>
        <w:t xml:space="preserve">Tránh </w:t>
      </w:r>
      <w:r>
        <w:t xml:space="preserve">lãng </w:t>
      </w:r>
      <w:r>
        <w:t xml:space="preserve">phí. </w:t>
      </w:r>
      <w:r>
        <w:rPr>
          <w:i/>
        </w:rPr>
        <w:t xml:space="preserve">Tránh </w:t>
      </w:r>
      <w:r>
        <w:t xml:space="preserve">những </w:t>
      </w:r>
      <w:r>
        <w:t xml:space="preserve">hi </w:t>
      </w:r>
      <w:r>
        <w:t xml:space="preserve">sinh </w:t>
      </w:r>
      <w:r>
        <w:rPr>
          <w:i/>
        </w:rPr>
        <w:t xml:space="preserve">không </w:t>
      </w:r>
      <w:r>
        <w:rPr>
          <w:i/>
        </w:rPr>
        <w:t xml:space="preserve">cần </w:t>
      </w:r>
      <w:r>
        <w:t xml:space="preserve">thiết </w:t>
      </w:r>
      <w:r>
        <w:t xml:space="preserve">Thất </w:t>
      </w:r>
      <w:r>
        <w:t xml:space="preserve">bại </w:t>
      </w:r>
      <w:r>
        <w:rPr>
          <w:i/>
        </w:rPr>
        <w:t xml:space="preserve">không </w:t>
      </w:r>
      <w:r>
        <w:rPr>
          <w:i/>
        </w:rPr>
        <w:t xml:space="preserve">tránh </w:t>
      </w:r>
      <w:r>
        <w:rPr>
          <w:i/>
        </w:rPr>
        <w:t xml:space="preserve">khỏi. </w:t>
      </w:r>
      <w:r>
        <w:rPr>
          <w:b/>
        </w:rPr>
        <w:t xml:space="preserve">4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Tự </w:t>
      </w:r>
      <w:r>
        <w:t xml:space="preserve">giữ </w:t>
      </w:r>
      <w:r>
        <w:t xml:space="preserve">không </w:t>
      </w:r>
      <w:r>
        <w:t xml:space="preserve">làm </w:t>
      </w:r>
      <w:r>
        <w:t xml:space="preserve">điều </w:t>
      </w:r>
      <w:r>
        <w:t xml:space="preserve">gì </w:t>
      </w:r>
      <w:r>
        <w:t xml:space="preserve">đó. </w:t>
      </w:r>
      <w:r>
        <w:t xml:space="preserve">Phê </w:t>
      </w:r>
      <w:r>
        <w:rPr>
          <w:i/>
        </w:rPr>
        <w:t xml:space="preserve">bình, </w:t>
      </w:r>
      <w:r>
        <w:rPr>
          <w:i/>
        </w:rPr>
        <w:t xml:space="preserve">tránh </w:t>
      </w:r>
      <w:r>
        <w:rPr>
          <w:i/>
        </w:rPr>
        <w:t xml:space="preserve">đá </w:t>
      </w:r>
      <w:r>
        <w:rPr>
          <w:i/>
        </w:rPr>
        <w:t xml:space="preserve">kích. </w:t>
      </w:r>
      <w:r>
        <w:t xml:space="preserve">Tránh </w:t>
      </w:r>
      <w:r>
        <w:t xml:space="preserve">không </w:t>
      </w:r>
      <w:r>
        <w:t xml:space="preserve">nói </w:t>
      </w:r>
      <w:r>
        <w:rPr>
          <w:i/>
        </w:rPr>
        <w:t xml:space="preserve">đến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đó. </w:t>
      </w:r>
      <w:r>
        <w:t xml:space="preserve">Tránh </w:t>
      </w:r>
      <w:r>
        <w:rPr>
          <w:i/>
        </w:rPr>
        <w:t xml:space="preserve">làm </w:t>
      </w:r>
      <w:r>
        <w:t xml:space="preserve">cho </w:t>
      </w:r>
      <w:r>
        <w:rPr>
          <w:i/>
        </w:rPr>
        <w:t xml:space="preserve">người </w:t>
      </w:r>
      <w:r>
        <w:t xml:space="preserve">bệnh </w:t>
      </w:r>
      <w:r>
        <w:rPr>
          <w:i/>
        </w:rPr>
        <w:t xml:space="preserve">xúc </w:t>
      </w:r>
      <w:r>
        <w:rPr>
          <w:i/>
        </w:rPr>
        <w:t xml:space="preserve">động </w:t>
      </w:r>
      <w:r>
        <w:rPr>
          <w:i/>
        </w:rPr>
        <w:t xml:space="preserve">mạnh. </w:t>
      </w:r>
      <w:r>
        <w:br/>
      </w:r>
      <w:r>
        <w:rPr>
          <w:b/>
        </w:rPr>
        <w:t xml:space="preserve">tránh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Tránh </w:t>
      </w:r>
      <w:r>
        <w:t xml:space="preserve">không </w:t>
      </w:r>
      <w:r>
        <w:t xml:space="preserve">gặp </w:t>
      </w:r>
      <w:r>
        <w:t xml:space="preserve">hoặc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gặp. </w:t>
      </w:r>
      <w:r>
        <w:rPr>
          <w:i/>
        </w:rPr>
        <w:t xml:space="preserve">Xấu </w:t>
      </w:r>
      <w:r>
        <w:rPr>
          <w:i/>
        </w:rPr>
        <w:t xml:space="preserve">hổ </w:t>
      </w:r>
      <w:r>
        <w:rPr>
          <w:i/>
        </w:rPr>
        <w:t xml:space="preserve">với </w:t>
      </w:r>
      <w:r>
        <w:t xml:space="preserve">bạn </w:t>
      </w:r>
      <w:r>
        <w:t xml:space="preserve">nên </w:t>
      </w:r>
      <w:r>
        <w:t xml:space="preserve">tránh </w:t>
      </w:r>
      <w:r>
        <w:t xml:space="preserve">mặt. </w:t>
      </w:r>
      <w:r>
        <w:br/>
      </w:r>
      <w:r>
        <w:rPr>
          <w:b/>
        </w:rPr>
        <w:t xml:space="preserve">tránh </w:t>
      </w:r>
      <w:r>
        <w:rPr>
          <w:b/>
        </w:rPr>
        <w:t xml:space="preserve">né </w:t>
      </w:r>
      <w:r>
        <w:rPr>
          <w:i/>
        </w:rPr>
        <w:t xml:space="preserve">động từ </w:t>
      </w:r>
      <w:r>
        <w:t xml:space="preserve">Như </w:t>
      </w:r>
      <w:r>
        <w:t xml:space="preserve">né </w:t>
      </w:r>
      <w:r>
        <w:rPr>
          <w:i/>
        </w:rPr>
        <w:t xml:space="preserve">tránh </w:t>
      </w:r>
      <w:r>
        <w:t xml:space="preserve">(nhưng </w:t>
      </w:r>
      <w:r>
        <w:t xml:space="preserve">có </w:t>
      </w:r>
      <w:r>
        <w:t xml:space="preserve">ý </w:t>
      </w:r>
      <w:r>
        <w:t xml:space="preserve">chủ </w:t>
      </w:r>
      <w:r>
        <w:t xml:space="preserve">động </w:t>
      </w:r>
      <w:r>
        <w:t xml:space="preserve">hơn). </w:t>
      </w:r>
      <w:r>
        <w:t xml:space="preserve">Nói </w:t>
      </w:r>
      <w:r>
        <w:t xml:space="preserve">thẳng, </w:t>
      </w:r>
      <w:r>
        <w:rPr>
          <w:i/>
        </w:rPr>
        <w:t xml:space="preserve">không </w:t>
      </w:r>
      <w:r>
        <w:t xml:space="preserve">tránh </w:t>
      </w:r>
      <w:r>
        <w:t xml:space="preserve">nề </w:t>
      </w:r>
      <w:r>
        <w:t xml:space="preserve">gì </w:t>
      </w:r>
      <w:r>
        <w:t xml:space="preserve">hết. </w:t>
      </w:r>
      <w:r>
        <w:br/>
      </w:r>
      <w:r>
        <w:rPr>
          <w:b/>
        </w:rPr>
        <w:t xml:space="preserve">tránh </w:t>
      </w:r>
      <w:r>
        <w:rPr>
          <w:b/>
        </w:rPr>
        <w:t xml:space="preserve">tiếng </w:t>
      </w:r>
      <w:r>
        <w:rPr>
          <w:i/>
        </w:rPr>
        <w:t xml:space="preserve">động từ </w:t>
      </w:r>
      <w:r>
        <w:t xml:space="preserve">Tránh </w:t>
      </w:r>
      <w:r>
        <w:t xml:space="preserve">cho </w:t>
      </w:r>
      <w:r>
        <w:t xml:space="preserve">mình </w:t>
      </w:r>
      <w:r>
        <w:t xml:space="preserve">khỏi </w:t>
      </w:r>
      <w:r>
        <w:t xml:space="preserve">mang </w:t>
      </w:r>
      <w:r>
        <w:t xml:space="preserve">tiếng. </w:t>
      </w:r>
      <w:r>
        <w:rPr>
          <w:i/>
        </w:rPr>
        <w:t xml:space="preserve">Tránh </w:t>
      </w:r>
      <w:r>
        <w:rPr>
          <w:i/>
        </w:rPr>
        <w:t xml:space="preserve">tiếng </w:t>
      </w:r>
      <w:r>
        <w:t xml:space="preserve">nên </w:t>
      </w:r>
      <w: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ra </w:t>
      </w:r>
      <w:r>
        <w:t xml:space="preserve">mặt </w:t>
      </w:r>
      <w:r>
        <w:t xml:space="preserve">giúp. </w:t>
      </w:r>
      <w:r>
        <w:t xml:space="preserve">Không </w:t>
      </w:r>
      <w:r>
        <w:t xml:space="preserve">tham </w:t>
      </w:r>
      <w:r>
        <w:rPr>
          <w:i/>
        </w:rPr>
        <w:t xml:space="preserve">dự </w:t>
      </w:r>
      <w:r>
        <w:rPr>
          <w:i/>
        </w:rPr>
        <w:t xml:space="preserve">để </w:t>
      </w:r>
      <w:r>
        <w:rPr>
          <w:i/>
        </w:rPr>
        <w:t xml:space="preserve">tránh </w:t>
      </w:r>
      <w:r>
        <w:rPr>
          <w:i/>
        </w:rPr>
        <w:t xml:space="preserve">tiếng. </w:t>
      </w:r>
      <w:r>
        <w:br/>
      </w:r>
      <w:r>
        <w:rPr>
          <w:b/>
        </w:rPr>
        <w:t xml:space="preserve">tránh </w:t>
      </w:r>
      <w:r>
        <w:rPr>
          <w:b/>
        </w:rPr>
        <w:t xml:space="preserve">trớ </w:t>
      </w:r>
      <w:r>
        <w:rPr>
          <w:i/>
        </w:rPr>
        <w:t xml:space="preserve">động từ </w:t>
      </w:r>
      <w:r>
        <w:t xml:space="preserve">(khẩu ngữ). </w:t>
      </w:r>
      <w:r>
        <w:t xml:space="preserve">Tránh </w:t>
      </w:r>
      <w:r>
        <w:t xml:space="preserve">đi </w:t>
      </w:r>
      <w:r>
        <w:t xml:space="preserve">để </w:t>
      </w:r>
      <w:r>
        <w:t xml:space="preserve">khỏi </w:t>
      </w:r>
      <w:r>
        <w:t xml:space="preserve">bị </w:t>
      </w:r>
      <w:r>
        <w:t xml:space="preserve">phiền </w:t>
      </w:r>
      <w:r>
        <w:t xml:space="preserve">phức, </w:t>
      </w:r>
      <w:r>
        <w:t xml:space="preserve">rắc </w:t>
      </w:r>
      <w:r>
        <w:t xml:space="preserve">rối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Lựa </w:t>
      </w:r>
      <w:r>
        <w:rPr>
          <w:i/>
        </w:rPr>
        <w:t xml:space="preserve">lời </w:t>
      </w:r>
      <w:r>
        <w:t xml:space="preserve">tránh </w:t>
      </w:r>
      <w:r>
        <w:t xml:space="preserve">trớ </w:t>
      </w:r>
      <w:r>
        <w:t xml:space="preserve">cho </w:t>
      </w:r>
      <w:r>
        <w:t xml:space="preserve">qua </w:t>
      </w:r>
      <w:r>
        <w:t xml:space="preserve">chuyện. </w:t>
      </w:r>
      <w:r>
        <w:br/>
      </w:r>
      <w:r>
        <w:rPr>
          <w:b/>
        </w:rPr>
        <w:t xml:space="preserve">tránh </w:t>
      </w:r>
      <w:r>
        <w:rPr>
          <w:b/>
        </w:rPr>
        <w:t xml:space="preserve">vỏ </w:t>
      </w:r>
      <w:r>
        <w:rPr>
          <w:b/>
        </w:rPr>
        <w:t xml:space="preserve">dưa </w:t>
      </w:r>
      <w:r>
        <w:rPr>
          <w:b/>
        </w:rPr>
        <w:t xml:space="preserve">gặp </w:t>
      </w:r>
      <w:r>
        <w:rPr>
          <w:b/>
        </w:rPr>
        <w:t xml:space="preserve">vỏ </w:t>
      </w:r>
      <w:r>
        <w:rPr>
          <w:b/>
        </w:rPr>
        <w:t xml:space="preserve">dừa </w:t>
      </w:r>
      <w:r>
        <w:t xml:space="preserve">(khẩu ngữ). </w:t>
      </w:r>
      <w:r>
        <w:t xml:space="preserve">Tránh </w:t>
      </w:r>
      <w:r>
        <w:t xml:space="preserve">điều </w:t>
      </w:r>
      <w:r>
        <w:t xml:space="preserve">có </w:t>
      </w:r>
      <w:r>
        <w:t xml:space="preserve">thể </w:t>
      </w:r>
      <w:r>
        <w:t xml:space="preserve">gây </w:t>
      </w:r>
      <w:r>
        <w:t xml:space="preserve">tai </w:t>
      </w:r>
      <w:r>
        <w:t xml:space="preserve">hoạ </w:t>
      </w:r>
      <w:r>
        <w:t xml:space="preserve">này </w:t>
      </w:r>
      <w:r>
        <w:t xml:space="preserve">thì </w:t>
      </w:r>
      <w:r>
        <w:t xml:space="preserve">lại </w:t>
      </w:r>
      <w:r>
        <w:t xml:space="preserve">gặp </w:t>
      </w:r>
      <w:r>
        <w:t xml:space="preserve">phải </w:t>
      </w:r>
      <w:r>
        <w:t xml:space="preserve">điều </w:t>
      </w:r>
      <w:r>
        <w:t xml:space="preserve">tệ </w:t>
      </w:r>
      <w:r>
        <w:t xml:space="preserve">hại </w:t>
      </w:r>
      <w:r>
        <w:t xml:space="preserve">khác, </w:t>
      </w:r>
      <w:r>
        <w:t xml:space="preserve">đằng </w:t>
      </w:r>
      <w:r>
        <w:t xml:space="preserve">nào </w:t>
      </w:r>
      <w:r>
        <w:t xml:space="preserve">cũng </w:t>
      </w:r>
      <w:r>
        <w:t xml:space="preserve">không </w:t>
      </w:r>
      <w:r>
        <w:t xml:space="preserve">thoát. </w:t>
      </w:r>
      <w:r>
        <w:br/>
      </w:r>
      <w:r>
        <w:rPr>
          <w:b/>
        </w:rPr>
        <w:t xml:space="preserve">tránh </w:t>
      </w:r>
      <w:r>
        <w:rPr>
          <w:b/>
        </w:rPr>
        <w:t xml:space="preserve">voi </w:t>
      </w:r>
      <w:r>
        <w:rPr>
          <w:b/>
        </w:rPr>
        <w:t xml:space="preserve">chẳng </w:t>
      </w:r>
      <w:r>
        <w:rPr>
          <w:b/>
        </w:rPr>
        <w:t xml:space="preserve">xấu </w:t>
      </w:r>
      <w:r>
        <w:rPr>
          <w:b/>
        </w:rPr>
        <w:t xml:space="preserve">mặt </w:t>
      </w:r>
      <w:r>
        <w:rPr>
          <w:b/>
        </w:rPr>
        <w:t xml:space="preserve">nào </w:t>
      </w:r>
      <w:r>
        <w:t xml:space="preserve">Tránh </w:t>
      </w:r>
      <w:r>
        <w:t xml:space="preserve">không </w:t>
      </w:r>
      <w:r>
        <w:t xml:space="preserve">dám </w:t>
      </w:r>
      <w:r>
        <w:t xml:space="preserve">đương </w:t>
      </w:r>
      <w:r>
        <w:t xml:space="preserve">đầu </w:t>
      </w:r>
      <w:r>
        <w:t xml:space="preserve">với </w:t>
      </w:r>
      <w:r>
        <w:t xml:space="preserve">kẻ </w:t>
      </w:r>
      <w:r>
        <w:t xml:space="preserve">có </w:t>
      </w:r>
      <w:r>
        <w:t xml:space="preserve">thế </w:t>
      </w:r>
      <w:r>
        <w:t xml:space="preserve">mạnh </w:t>
      </w:r>
      <w:r>
        <w:t xml:space="preserve">cũng </w:t>
      </w:r>
      <w:r>
        <w:t xml:space="preserve">chẳng </w:t>
      </w:r>
      <w:r>
        <w:t xml:space="preserve">có </w:t>
      </w:r>
      <w:r>
        <w:t xml:space="preserve">gì </w:t>
      </w:r>
      <w:r>
        <w:t xml:space="preserve">là </w:t>
      </w:r>
      <w:r>
        <w:rPr>
          <w:i/>
        </w:rPr>
        <w:t xml:space="preserve">xấu </w:t>
      </w:r>
      <w:r>
        <w:t xml:space="preserve">cả </w:t>
      </w:r>
      <w:r>
        <w:t xml:space="preserve">(lí </w:t>
      </w:r>
      <w:r>
        <w:t xml:space="preserve">lẽ </w:t>
      </w:r>
      <w:r>
        <w:t xml:space="preserve">để </w:t>
      </w:r>
      <w:r>
        <w:t xml:space="preserve">tự </w:t>
      </w:r>
      <w:r>
        <w:t xml:space="preserve">an </w:t>
      </w:r>
      <w:r>
        <w:t xml:space="preserve">ủi </w:t>
      </w:r>
      <w:r>
        <w:t xml:space="preserve">của </w:t>
      </w:r>
      <w:r>
        <w:t xml:space="preserve">kẻ </w:t>
      </w:r>
      <w:r>
        <w:t xml:space="preserve">yếu, </w:t>
      </w:r>
      <w:r>
        <w:t xml:space="preserve">hay </w:t>
      </w:r>
      <w:r>
        <w:t xml:space="preserve">để </w:t>
      </w:r>
      <w:r>
        <w:t xml:space="preserve">tự </w:t>
      </w:r>
      <w:r>
        <w:t xml:space="preserve">bào </w:t>
      </w:r>
      <w:r>
        <w:t xml:space="preserve">chữa </w:t>
      </w:r>
      <w:r>
        <w:t xml:space="preserve">của </w:t>
      </w:r>
      <w:r>
        <w:t xml:space="preserve">kẻ </w:t>
      </w:r>
      <w:r>
        <w:t xml:space="preserve">hèn </w:t>
      </w:r>
      <w:r>
        <w:t xml:space="preserve">nhát). </w:t>
      </w:r>
      <w:r>
        <w:t xml:space="preserve">tranh, </w:t>
      </w:r>
      <w:r>
        <w:t xml:space="preserve">danh từ </w:t>
      </w:r>
      <w:r>
        <w:t xml:space="preserve">Rùa </w:t>
      </w:r>
      <w:r>
        <w:t xml:space="preserve">biển. </w:t>
      </w:r>
      <w:r>
        <w:br/>
      </w:r>
      <w:r>
        <w:rPr>
          <w:b/>
        </w:rPr>
        <w:t xml:space="preserve">trạnh;d. </w:t>
      </w:r>
      <w:r>
        <w:t xml:space="preserve">(phương ngữ). </w:t>
      </w:r>
      <w:r>
        <w:t xml:space="preserve">Diệp. </w:t>
      </w:r>
      <w:r>
        <w:t xml:space="preserve">Trạn;h </w:t>
      </w:r>
      <w:r>
        <w:t xml:space="preserve">cày. </w:t>
      </w:r>
      <w:r>
        <w:br/>
      </w:r>
      <w:r>
        <w:rPr>
          <w:b/>
        </w:rPr>
        <w:t xml:space="preserve">trạnh.x. </w:t>
      </w:r>
      <w:r>
        <w:rPr>
          <w:b/>
        </w:rPr>
        <w:t xml:space="preserve">chạnh,. </w:t>
      </w:r>
      <w:r>
        <w:br/>
      </w:r>
      <w:r>
        <w:rPr>
          <w:b/>
        </w:rPr>
        <w:t xml:space="preserve">transistor </w:t>
      </w:r>
      <w:r>
        <w:rPr>
          <w:i/>
        </w:rPr>
        <w:t xml:space="preserve">cũng viết </w:t>
      </w:r>
      <w:r>
        <w:rPr>
          <w:i/>
        </w:rPr>
        <w:t xml:space="preserve">franzito </w:t>
      </w:r>
      <w:r>
        <w:t xml:space="preserve">danh từ </w:t>
      </w:r>
      <w:r>
        <w:rPr>
          <w:b/>
        </w:rPr>
        <w:t xml:space="preserve">1 </w:t>
      </w:r>
      <w:r>
        <w:t xml:space="preserve">Dụng </w:t>
      </w:r>
      <w:r>
        <w:t xml:space="preserve">cụ </w:t>
      </w:r>
      <w:r>
        <w:t xml:space="preserve">bán </w:t>
      </w:r>
      <w:r>
        <w:t xml:space="preserve">dẫn </w:t>
      </w:r>
      <w:r>
        <w:t xml:space="preserve">có </w:t>
      </w:r>
      <w:r>
        <w:t xml:space="preserve">ba </w:t>
      </w:r>
      <w:r>
        <w:t xml:space="preserve">cực,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và </w:t>
      </w:r>
      <w:r>
        <w:t xml:space="preserve">đặc </w:t>
      </w:r>
      <w:r>
        <w:t xml:space="preserve">trưng </w:t>
      </w:r>
      <w:r>
        <w:t xml:space="preserve">giống </w:t>
      </w:r>
      <w:r>
        <w:t xml:space="preserve">triod </w:t>
      </w:r>
      <w:r>
        <w:t xml:space="preserve">dùng </w:t>
      </w:r>
      <w:r>
        <w:t xml:space="preserve">để </w:t>
      </w:r>
      <w:r>
        <w:t xml:space="preserve">khuếch </w:t>
      </w:r>
      <w:r>
        <w:t xml:space="preserve">đại. </w:t>
      </w:r>
      <w:r>
        <w:rPr>
          <w:b/>
        </w:rPr>
        <w:t xml:space="preserve">2 </w:t>
      </w:r>
      <w:r>
        <w:t xml:space="preserve">(khẩu ngữ). </w:t>
      </w:r>
      <w:r>
        <w:t xml:space="preserve">Máy </w:t>
      </w:r>
      <w:r>
        <w:t xml:space="preserve">thu </w:t>
      </w:r>
      <w:r>
        <w:t xml:space="preserve">thanh </w:t>
      </w:r>
      <w:r>
        <w:t xml:space="preserve">dùng </w:t>
      </w:r>
      <w:r>
        <w:t xml:space="preserve">transistor, </w:t>
      </w:r>
      <w:r>
        <w:t xml:space="preserve">có </w:t>
      </w:r>
      <w:r>
        <w:t xml:space="preserve">thể </w:t>
      </w:r>
      <w:r>
        <w:t xml:space="preserve">chạy </w:t>
      </w:r>
      <w:r>
        <w:t xml:space="preserve">băng </w:t>
      </w:r>
      <w:r>
        <w:t xml:space="preserve">pin. </w:t>
      </w:r>
      <w:r>
        <w:br/>
      </w:r>
      <w:r>
        <w:rPr>
          <w:b/>
        </w:rPr>
        <w:t xml:space="preserve">trao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Đưa </w:t>
      </w:r>
      <w:r>
        <w:t xml:space="preserve">tận </w:t>
      </w:r>
      <w:r>
        <w:t xml:space="preserve">tay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với </w:t>
      </w:r>
      <w:r>
        <w:t xml:space="preserve">thái </w:t>
      </w:r>
      <w:r>
        <w:t xml:space="preserve">độ </w:t>
      </w:r>
      <w:r>
        <w:t xml:space="preserve">tin </w:t>
      </w:r>
      <w:r>
        <w:t xml:space="preserve">cậy, </w:t>
      </w:r>
      <w:r>
        <w:t xml:space="preserve">trân </w:t>
      </w:r>
      <w:r>
        <w:t xml:space="preserve">trọng. </w:t>
      </w:r>
      <w:r>
        <w:rPr>
          <w:i/>
        </w:rPr>
        <w:t xml:space="preserve">Trao </w:t>
      </w:r>
      <w:r>
        <w:t xml:space="preserve">giải </w:t>
      </w:r>
      <w:r>
        <w:rPr>
          <w:i/>
        </w:rPr>
        <w:t xml:space="preserve">thưởng. </w:t>
      </w:r>
      <w:r>
        <w:rPr>
          <w:i/>
        </w:rPr>
        <w:t xml:space="preserve">Trao </w:t>
      </w:r>
      <w:r>
        <w:t xml:space="preserve">uật </w:t>
      </w:r>
      <w:r>
        <w:rPr>
          <w:i/>
        </w:rPr>
        <w:t xml:space="preserve">kỉ </w:t>
      </w:r>
      <w:r>
        <w:rPr>
          <w:i/>
        </w:rPr>
        <w:t xml:space="preserve">niệm. </w:t>
      </w:r>
      <w:r>
        <w:t xml:space="preserve">Trao </w:t>
      </w:r>
      <w:r>
        <w:rPr>
          <w:i/>
        </w:rPr>
        <w:t xml:space="preserve">tay. </w:t>
      </w:r>
      <w:r>
        <w:rPr>
          <w:b/>
        </w:rPr>
        <w:t xml:space="preserve">2 </w:t>
      </w:r>
      <w:r>
        <w:t xml:space="preserve">Giao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trân </w:t>
      </w:r>
      <w:r>
        <w:t xml:space="preserve">trọng </w:t>
      </w:r>
      <w:r>
        <w:t xml:space="preserve">nhiệm </w:t>
      </w:r>
      <w:r>
        <w:t xml:space="preserve">vụ, </w:t>
      </w:r>
      <w:r>
        <w:t xml:space="preserve">quyền </w:t>
      </w:r>
      <w:r>
        <w:t xml:space="preserve">lợi </w:t>
      </w:r>
      <w:r>
        <w:t xml:space="preserve">nào </w:t>
      </w:r>
      <w:r>
        <w:t xml:space="preserve">đó. </w:t>
      </w:r>
      <w:r>
        <w:t xml:space="preserve">Trao </w:t>
      </w:r>
      <w:r>
        <w:t xml:space="preserve">nhiệm </w:t>
      </w:r>
      <w:r>
        <w:t xml:space="preserve">vụ. </w:t>
      </w:r>
      <w:r>
        <w:rPr>
          <w:i/>
        </w:rPr>
        <w:t xml:space="preserve">Trao </w:t>
      </w:r>
      <w:r>
        <w:rPr>
          <w:i/>
        </w:rPr>
        <w:t xml:space="preserve">quyền. </w:t>
      </w:r>
      <w:r>
        <w:br/>
      </w:r>
      <w:r>
        <w:rPr>
          <w:b/>
        </w:rPr>
        <w:t xml:space="preserve">trao </w:t>
      </w:r>
      <w:r>
        <w:rPr>
          <w:b/>
        </w:rPr>
        <w:t xml:space="preserve">đổi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Chuyển </w:t>
      </w:r>
      <w:r>
        <w:t xml:space="preserve">qua </w:t>
      </w:r>
      <w:r>
        <w:t xml:space="preserve">lại </w:t>
      </w:r>
      <w:r>
        <w:t xml:space="preserve">cho </w:t>
      </w:r>
      <w:r>
        <w:t xml:space="preserve">nhau </w:t>
      </w:r>
      <w:r>
        <w:t xml:space="preserve">những </w:t>
      </w:r>
      <w:r>
        <w:t xml:space="preserve">vật </w:t>
      </w:r>
      <w:r>
        <w:t xml:space="preserve">tương </w:t>
      </w:r>
      <w:r>
        <w:t xml:space="preserve">đương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Trao </w:t>
      </w:r>
      <w:r>
        <w:t xml:space="preserve">đổi </w:t>
      </w:r>
      <w:r>
        <w:t xml:space="preserve">thư </w:t>
      </w:r>
      <w:r>
        <w:t xml:space="preserve">từ. </w:t>
      </w:r>
      <w:r>
        <w:t xml:space="preserve">Trao </w:t>
      </w:r>
      <w:r>
        <w:rPr>
          <w:i/>
        </w:rPr>
        <w:t xml:space="preserve">đối </w:t>
      </w:r>
      <w:r>
        <w:t xml:space="preserve">hàng </w:t>
      </w:r>
      <w:r>
        <w:t xml:space="preserve">hoá. </w:t>
      </w:r>
      <w:r>
        <w:rPr>
          <w:i/>
        </w:rPr>
        <w:t xml:space="preserve">Trao </w:t>
      </w:r>
      <w:r>
        <w:rPr>
          <w:i/>
        </w:rPr>
        <w:t xml:space="preserve">đổi </w:t>
      </w:r>
      <w:r>
        <w:rPr>
          <w:i/>
        </w:rPr>
        <w:t xml:space="preserve">tù </w:t>
      </w:r>
      <w:r>
        <w:t xml:space="preserve">binh. </w:t>
      </w:r>
      <w:r>
        <w:rPr>
          <w:i/>
        </w:rPr>
        <w:t xml:space="preserve">Trao </w:t>
      </w:r>
      <w:r>
        <w:rPr>
          <w:i/>
        </w:rPr>
        <w:t xml:space="preserve">đổi </w:t>
      </w:r>
      <w:r>
        <w:t xml:space="preserve">ý </w:t>
      </w:r>
      <w:r>
        <w:rPr>
          <w:i/>
        </w:rPr>
        <w:t xml:space="preserve">kiến. </w:t>
      </w:r>
      <w:r>
        <w:rPr>
          <w:b/>
        </w:rPr>
        <w:t xml:space="preserve">2 </w:t>
      </w:r>
      <w:r>
        <w:t xml:space="preserve">(khẩu ngữ). </w:t>
      </w:r>
      <w:r>
        <w:t xml:space="preserve">Trao </w:t>
      </w:r>
      <w:r>
        <w:t xml:space="preserve">đổi </w:t>
      </w:r>
      <w:r>
        <w:t xml:space="preserve">ý </w:t>
      </w:r>
      <w:r>
        <w:t xml:space="preserve">kiến </w:t>
      </w:r>
      <w:r>
        <w:t xml:space="preserve">(nói </w:t>
      </w:r>
      <w:r>
        <w:t xml:space="preserve">tắt). </w:t>
      </w:r>
      <w:r>
        <w:t xml:space="preserve">Có </w:t>
      </w:r>
      <w:r>
        <w:t xml:space="preserve">vấn </w:t>
      </w:r>
      <w:r>
        <w:t xml:space="preserve">đề </w:t>
      </w:r>
      <w:r>
        <w:t xml:space="preserve">cần </w:t>
      </w:r>
      <w:r>
        <w:t xml:space="preserve">trao </w:t>
      </w:r>
      <w:r>
        <w:t xml:space="preserve">đối. </w:t>
      </w:r>
      <w:r>
        <w:br/>
      </w:r>
      <w:r>
        <w:rPr>
          <w:b/>
        </w:rPr>
        <w:t xml:space="preserve">trao </w:t>
      </w:r>
      <w:r>
        <w:rPr>
          <w:b/>
        </w:rPr>
        <w:t xml:space="preserve">tặng </w:t>
      </w:r>
      <w:r>
        <w:rPr>
          <w:i/>
        </w:rPr>
        <w:t xml:space="preserve">động từ </w:t>
      </w:r>
      <w:r>
        <w:t xml:space="preserve">Trao </w:t>
      </w:r>
      <w:r>
        <w:t xml:space="preserve">cho </w:t>
      </w:r>
      <w:r>
        <w:t xml:space="preserve">một </w:t>
      </w:r>
      <w:r>
        <w:t xml:space="preserve">phần </w:t>
      </w:r>
      <w:r>
        <w:t xml:space="preserve">thưởng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trang </w:t>
      </w:r>
      <w:r>
        <w:t xml:space="preserve">trọng. </w:t>
      </w:r>
      <w:r>
        <w:rPr>
          <w:i/>
        </w:rPr>
        <w:t xml:space="preserve">Lễ </w:t>
      </w:r>
      <w:r>
        <w:rPr>
          <w:i/>
        </w:rPr>
        <w:t xml:space="preserve">trao </w:t>
      </w:r>
      <w:r>
        <w:t xml:space="preserve">tặng </w:t>
      </w:r>
      <w:r>
        <w:t xml:space="preserve">huân </w:t>
      </w:r>
      <w:r>
        <w:rPr>
          <w:i/>
        </w:rPr>
        <w:t xml:space="preserve">chương. </w:t>
      </w:r>
      <w:r>
        <w:br/>
      </w:r>
      <w:r>
        <w:rPr>
          <w:b/>
        </w:rPr>
        <w:t xml:space="preserve">trao </w:t>
      </w:r>
      <w:r>
        <w:rPr>
          <w:b/>
        </w:rPr>
        <w:t xml:space="preserve">trả </w:t>
      </w:r>
      <w:r>
        <w:rPr>
          <w:i/>
        </w:rPr>
        <w:t xml:space="preserve">động từ </w:t>
      </w:r>
      <w:r>
        <w:t xml:space="preserve">Trao </w:t>
      </w:r>
      <w:r>
        <w:t xml:space="preserve">để </w:t>
      </w:r>
      <w:r>
        <w:t xml:space="preserve">trả, </w:t>
      </w:r>
      <w:r>
        <w:t xml:space="preserve">theo </w:t>
      </w:r>
      <w:r>
        <w:t xml:space="preserve">thoả </w:t>
      </w:r>
      <w:r>
        <w:t xml:space="preserve">thuận. </w:t>
      </w:r>
      <w:r>
        <w:rPr>
          <w:i/>
        </w:rPr>
        <w:t xml:space="preserve">Trao </w:t>
      </w:r>
      <w:r>
        <w:t xml:space="preserve">trả </w:t>
      </w:r>
      <w:r>
        <w:t xml:space="preserve">tù </w:t>
      </w:r>
      <w:r>
        <w:t xml:space="preserve">binh. </w:t>
      </w:r>
      <w:r>
        <w:rPr>
          <w:i/>
        </w:rPr>
        <w:t xml:space="preserve">Trao </w:t>
      </w:r>
      <w:r>
        <w:rPr>
          <w:i/>
        </w:rPr>
        <w:t xml:space="preserve">trả </w:t>
      </w:r>
      <w:r>
        <w:rPr>
          <w:i/>
        </w:rPr>
        <w:t xml:space="preserve">quyền </w:t>
      </w:r>
      <w:r>
        <w:t xml:space="preserve">độc </w:t>
      </w:r>
      <w:r>
        <w:rPr>
          <w:i/>
        </w:rPr>
        <w:t xml:space="preserve">lập </w:t>
      </w:r>
      <w:r>
        <w:rPr>
          <w:i/>
        </w:rPr>
        <w:t xml:space="preserve">cho </w:t>
      </w:r>
      <w:r>
        <w:t xml:space="preserve">nước </w:t>
      </w:r>
      <w:r>
        <w:rPr>
          <w:i/>
        </w:rPr>
        <w:t xml:space="preserve">thuộc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trao </w:t>
      </w:r>
      <w:r>
        <w:rPr>
          <w:b/>
        </w:rPr>
        <w:t xml:space="preserve">tráo </w:t>
      </w:r>
      <w:r>
        <w:rPr>
          <w:i/>
        </w:rPr>
        <w:t xml:space="preserve">tính từ </w:t>
      </w:r>
      <w:r>
        <w:t xml:space="preserve">(Mắt)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mở </w:t>
      </w:r>
      <w:r>
        <w:t xml:space="preserve">to </w:t>
      </w:r>
      <w:r>
        <w:t xml:space="preserve">và </w:t>
      </w:r>
      <w:r>
        <w:t xml:space="preserve">nhìn </w:t>
      </w:r>
      <w:r>
        <w:t xml:space="preserve">thẳng, </w:t>
      </w:r>
      <w:r>
        <w:t xml:space="preserve">không </w:t>
      </w:r>
      <w:r>
        <w:t xml:space="preserve">chớp. </w:t>
      </w:r>
      <w:r>
        <w:t xml:space="preserve">Không </w:t>
      </w:r>
      <w:r>
        <w:t xml:space="preserve">ngủ, </w:t>
      </w:r>
      <w:r>
        <w:t xml:space="preserve">mắt </w:t>
      </w:r>
      <w:r>
        <w:t xml:space="preserve">cứ </w:t>
      </w:r>
      <w:r>
        <w:rPr>
          <w:i/>
        </w:rPr>
        <w:t xml:space="preserve">trao </w:t>
      </w:r>
      <w:r>
        <w:rPr>
          <w:i/>
        </w:rPr>
        <w:t xml:space="preserve">tráo. </w:t>
      </w:r>
      <w:r>
        <w:br/>
      </w:r>
      <w:r>
        <w:rPr>
          <w:b/>
        </w:rPr>
        <w:t xml:space="preserve">trào, </w:t>
      </w:r>
      <w:r>
        <w:rPr>
          <w:b/>
        </w:rPr>
        <w:t xml:space="preserve">(ph.; </w:t>
      </w:r>
      <w:r>
        <w:rPr>
          <w:b/>
        </w:rPr>
        <w:t xml:space="preserve">cũ). </w:t>
      </w:r>
      <w:r>
        <w:rPr>
          <w:i/>
        </w:rPr>
        <w:t xml:space="preserve">xem </w:t>
      </w:r>
      <w:r>
        <w:t xml:space="preserve">triều, </w:t>
      </w:r>
      <w:r>
        <w:br/>
      </w:r>
      <w:r>
        <w:rPr>
          <w:b/>
        </w:rPr>
        <w:t xml:space="preserve">trào;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Tràn </w:t>
      </w:r>
      <w:r>
        <w:t xml:space="preserve">ra, </w:t>
      </w:r>
      <w:r>
        <w:t xml:space="preserve">do </w:t>
      </w:r>
      <w:r>
        <w:t xml:space="preserve">dâng </w:t>
      </w:r>
      <w:r>
        <w:t xml:space="preserve">lên </w:t>
      </w:r>
      <w:r>
        <w:t xml:space="preserve">quá </w:t>
      </w:r>
      <w:r>
        <w:t xml:space="preserve">miệng </w:t>
      </w:r>
      <w:r>
        <w:t xml:space="preserve">của </w:t>
      </w:r>
      <w:r>
        <w:t xml:space="preserve">vật </w:t>
      </w:r>
      <w:r>
        <w:t xml:space="preserve">đựng. </w:t>
      </w:r>
      <w:r>
        <w:t xml:space="preserve">Nước </w:t>
      </w:r>
      <w:r>
        <w:t xml:space="preserve">sôi </w:t>
      </w:r>
      <w:r>
        <w:t xml:space="preserve">trào. </w:t>
      </w:r>
      <w:r>
        <w:t xml:space="preserve">Nồi </w:t>
      </w:r>
      <w:r>
        <w:t xml:space="preserve">cháo </w:t>
      </w:r>
      <w:r>
        <w:t xml:space="preserve">trào. </w:t>
      </w:r>
      <w:r>
        <w:t xml:space="preserve">Nước </w:t>
      </w:r>
      <w:r>
        <w:t xml:space="preserve">mắt </w:t>
      </w:r>
      <w:r>
        <w:t xml:space="preserve">trào </w:t>
      </w:r>
      <w:r>
        <w:t xml:space="preserve">ra </w:t>
      </w:r>
      <w:r>
        <w:t xml:space="preserve">(bóng (nghĩa bóng)). </w:t>
      </w:r>
      <w:r>
        <w:rPr>
          <w:b/>
        </w:rPr>
        <w:t xml:space="preserve">2 </w:t>
      </w:r>
      <w:r>
        <w:t xml:space="preserve">Cuộn </w:t>
      </w:r>
      <w:r>
        <w:t xml:space="preserve">dâng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mạnh </w:t>
      </w:r>
      <w:r>
        <w:t xml:space="preserve">mẽ. </w:t>
      </w:r>
      <w:r>
        <w:t xml:space="preserve">Sóng </w:t>
      </w:r>
      <w:r>
        <w:t xml:space="preserve">biển </w:t>
      </w:r>
      <w:r>
        <w:t xml:space="preserve">trào </w:t>
      </w:r>
      <w:r>
        <w:t xml:space="preserve">lên. </w:t>
      </w:r>
      <w:r>
        <w:t xml:space="preserve">Uất </w:t>
      </w:r>
      <w:r>
        <w:t xml:space="preserve">ức </w:t>
      </w:r>
      <w:r>
        <w:rPr>
          <w:i/>
        </w:rPr>
        <w:t xml:space="preserve">trào </w:t>
      </w:r>
      <w:r>
        <w:rPr>
          <w:i/>
        </w:rPr>
        <w:t xml:space="preserve">lên </w:t>
      </w:r>
      <w:r>
        <w:rPr>
          <w:i/>
        </w:rPr>
        <w:t xml:space="preserve">tận </w:t>
      </w:r>
      <w:r>
        <w:t xml:space="preserve">cổ </w:t>
      </w:r>
      <w:r>
        <w:t xml:space="preserve">(bóng (nghĩa bóng)). </w:t>
      </w:r>
      <w:r>
        <w:br/>
      </w:r>
      <w:r>
        <w:rPr>
          <w:b/>
        </w:rPr>
        <w:t xml:space="preserve">trào </w:t>
      </w:r>
      <w:r>
        <w:rPr>
          <w:b/>
        </w:rPr>
        <w:t xml:space="preserve">lộng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chế </w:t>
      </w:r>
      <w:r>
        <w:t xml:space="preserve">giễu </w:t>
      </w:r>
      <w:r>
        <w:t xml:space="preserve">để </w:t>
      </w:r>
      <w:r>
        <w:t xml:space="preserve">đùa </w:t>
      </w:r>
      <w:r>
        <w:t xml:space="preserve">cợt, </w:t>
      </w:r>
      <w:r>
        <w:t xml:space="preserve">gây </w:t>
      </w:r>
      <w:r>
        <w:t xml:space="preserve">cười. </w:t>
      </w:r>
      <w:r>
        <w:t xml:space="preserve">Giọng </w:t>
      </w:r>
      <w:r>
        <w:t xml:space="preserve">uăn </w:t>
      </w:r>
      <w:r>
        <w:t xml:space="preserve">trào </w:t>
      </w:r>
      <w:r>
        <w:t xml:space="preserve">lộng. </w:t>
      </w:r>
      <w:r>
        <w:t xml:space="preserve">Truyện </w:t>
      </w:r>
      <w:r>
        <w:rPr>
          <w:i/>
        </w:rPr>
        <w:t xml:space="preserve">có </w:t>
      </w:r>
      <w:r>
        <w:t xml:space="preserve">tính </w:t>
      </w:r>
      <w:r>
        <w:t xml:space="preserve">chất </w:t>
      </w:r>
      <w:r>
        <w:t xml:space="preserve">trào </w:t>
      </w:r>
      <w:r>
        <w:t xml:space="preserve">lộng. </w:t>
      </w:r>
      <w:r>
        <w:br/>
      </w:r>
      <w:r>
        <w:rPr>
          <w:b/>
        </w:rPr>
        <w:t xml:space="preserve">trào </w:t>
      </w:r>
      <w:r>
        <w:rPr>
          <w:b/>
        </w:rPr>
        <w:t xml:space="preserve">lưu </w:t>
      </w:r>
      <w:r>
        <w:rPr>
          <w:i/>
        </w:rPr>
        <w:t xml:space="preserve">danh từ </w:t>
      </w:r>
      <w:r>
        <w:t xml:space="preserve">Xu </w:t>
      </w:r>
      <w:r>
        <w:t xml:space="preserve">hướng </w:t>
      </w:r>
      <w:r>
        <w:t xml:space="preserve">đang </w:t>
      </w:r>
      <w:r>
        <w:t xml:space="preserve">được </w:t>
      </w:r>
      <w:r>
        <w:t xml:space="preserve">đông </w:t>
      </w:r>
      <w:r>
        <w:t xml:space="preserve">đảo </w:t>
      </w:r>
      <w:r>
        <w:t xml:space="preserve">người </w:t>
      </w:r>
      <w:r>
        <w:t xml:space="preserve">theo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tư </w:t>
      </w:r>
      <w:r>
        <w:t xml:space="preserve">tưởng, </w:t>
      </w:r>
      <w:r>
        <w:t xml:space="preserve">văn </w:t>
      </w:r>
      <w:r>
        <w:t xml:space="preserve">hoá, </w:t>
      </w:r>
      <w:r>
        <w:t xml:space="preserve">v.v. </w:t>
      </w:r>
      <w:r>
        <w:t xml:space="preserve">nào </w:t>
      </w:r>
      <w:r>
        <w:t xml:space="preserve">đó. </w:t>
      </w:r>
      <w:r>
        <w:rPr>
          <w:i/>
        </w:rPr>
        <w:t xml:space="preserve">Trào </w:t>
      </w:r>
      <w:r>
        <w:t xml:space="preserve">lưu </w:t>
      </w:r>
      <w:r>
        <w:t xml:space="preserve">tư </w:t>
      </w:r>
      <w:r>
        <w:t xml:space="preserve">tưởng </w:t>
      </w:r>
      <w:r>
        <w:rPr>
          <w:i/>
        </w:rPr>
        <w:t xml:space="preserve">mới. </w:t>
      </w:r>
      <w:r>
        <w:rPr>
          <w:i/>
        </w:rPr>
        <w:t xml:space="preserve">Trào </w:t>
      </w:r>
      <w:r>
        <w:rPr>
          <w:i/>
        </w:rPr>
        <w:t xml:space="preserve">lưu </w:t>
      </w:r>
      <w:r>
        <w:t xml:space="preserve">uăn </w:t>
      </w:r>
      <w:r>
        <w:t xml:space="preserve">học </w:t>
      </w:r>
      <w:r>
        <w:t xml:space="preserve">hiện </w:t>
      </w:r>
      <w:r>
        <w:t xml:space="preserve">thực </w:t>
      </w:r>
      <w:r>
        <w:rPr>
          <w:i/>
        </w:rPr>
        <w:t xml:space="preserve">phê </w:t>
      </w:r>
      <w:r>
        <w:t xml:space="preserve">phán. </w:t>
      </w:r>
      <w:r>
        <w:br/>
      </w:r>
      <w:r>
        <w:rPr>
          <w:b/>
        </w:rPr>
        <w:t xml:space="preserve">trào </w:t>
      </w:r>
      <w:r>
        <w:rPr>
          <w:b/>
        </w:rPr>
        <w:t xml:space="preserve">phúng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cười </w:t>
      </w:r>
      <w:r>
        <w:t xml:space="preserve">để </w:t>
      </w:r>
      <w:r>
        <w:t xml:space="preserve">châm </w:t>
      </w:r>
      <w:r>
        <w:t xml:space="preserve">biếm, </w:t>
      </w:r>
      <w:r>
        <w:t xml:space="preserve">phê </w:t>
      </w:r>
      <w:r>
        <w:t xml:space="preserve">phán. </w:t>
      </w:r>
      <w:r>
        <w:t xml:space="preserve">Thơ </w:t>
      </w:r>
      <w:r>
        <w:rPr>
          <w:i/>
        </w:rPr>
        <w:t xml:space="preserve">trào </w:t>
      </w:r>
      <w:r>
        <w:t xml:space="preserve">phúng. </w:t>
      </w:r>
      <w:r>
        <w:t xml:space="preserve">Ngòi </w:t>
      </w:r>
      <w:r>
        <w:rPr>
          <w:i/>
        </w:rPr>
        <w:t xml:space="preserve">bút </w:t>
      </w:r>
      <w:r>
        <w:t xml:space="preserve">trào </w:t>
      </w:r>
      <w:r>
        <w:t xml:space="preserve">phúng. </w:t>
      </w:r>
      <w:r>
        <w:br/>
      </w:r>
      <w:r>
        <w:rPr>
          <w:b/>
        </w:rPr>
        <w:t xml:space="preserve">trảo </w:t>
      </w:r>
      <w:r>
        <w:rPr>
          <w:b/>
        </w:rPr>
        <w:t xml:space="preserve">nha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Vanh </w:t>
      </w:r>
      <w:r>
        <w:t xml:space="preserve">vuốt. </w:t>
      </w:r>
      <w:r>
        <w:br/>
      </w:r>
      <w:r>
        <w:rPr>
          <w:b/>
        </w:rPr>
        <w:t xml:space="preserve">tráo,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Đưa </w:t>
      </w:r>
      <w:r>
        <w:t xml:space="preserve">cái </w:t>
      </w:r>
      <w:r>
        <w:t xml:space="preserve">nọ </w:t>
      </w:r>
      <w:r>
        <w:t xml:space="preserve">vào </w:t>
      </w:r>
      <w:r>
        <w:t xml:space="preserve">thay </w:t>
      </w:r>
      <w:r>
        <w:t xml:space="preserve">thế </w:t>
      </w:r>
      <w:r>
        <w:t xml:space="preserve">cho </w:t>
      </w:r>
      <w:r>
        <w:t xml:space="preserve">cái </w:t>
      </w:r>
      <w:r>
        <w:t xml:space="preserve">kia </w:t>
      </w:r>
      <w:r>
        <w:t xml:space="preserve">để </w:t>
      </w:r>
      <w:r>
        <w:t xml:space="preserve">đánh </w:t>
      </w:r>
      <w:r>
        <w:t xml:space="preserve">lừa. </w:t>
      </w:r>
      <w:r>
        <w:t xml:space="preserve">Tráo </w:t>
      </w:r>
      <w:r>
        <w:t xml:space="preserve">hàng </w:t>
      </w:r>
      <w:r>
        <w:t xml:space="preserve">xấu </w:t>
      </w:r>
      <w:r>
        <w:t xml:space="preserve">lấy </w:t>
      </w:r>
      <w:r>
        <w:t xml:space="preserve">hàng </w:t>
      </w:r>
      <w:r>
        <w:rPr>
          <w:i/>
        </w:rPr>
        <w:t xml:space="preserve">tốt </w:t>
      </w:r>
      <w:r>
        <w:t xml:space="preserve">Đánh </w:t>
      </w:r>
      <w:r>
        <w:t xml:space="preserve">tráo*. </w:t>
      </w:r>
      <w:r>
        <w:rPr>
          <w:b/>
        </w:rPr>
        <w:t xml:space="preserve">2 </w:t>
      </w:r>
      <w:r>
        <w:t xml:space="preserve">Đồi </w:t>
      </w:r>
      <w:r>
        <w:t xml:space="preserve">ngược </w:t>
      </w:r>
      <w:r>
        <w:t xml:space="preserve">vị </w:t>
      </w:r>
      <w:r>
        <w:t xml:space="preserve">trí </w:t>
      </w:r>
      <w:r>
        <w:t xml:space="preserve">đầu, </w:t>
      </w:r>
      <w:r>
        <w:t xml:space="preserve">đuôi </w:t>
      </w:r>
      <w:r>
        <w:t xml:space="preserve">hoặc </w:t>
      </w:r>
      <w:r>
        <w:t xml:space="preserve">trên, </w:t>
      </w:r>
      <w:r>
        <w:t xml:space="preserve">dưới </w:t>
      </w:r>
      <w:r>
        <w:t xml:space="preserve">của </w:t>
      </w:r>
      <w:r>
        <w:t xml:space="preserve">các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xếp </w:t>
      </w:r>
      <w:r>
        <w:t xml:space="preserve">cạnh </w:t>
      </w:r>
      <w:r>
        <w:t xml:space="preserve">nhau. </w:t>
      </w:r>
      <w:r>
        <w:rPr>
          <w:i/>
        </w:rPr>
        <w:t xml:space="preserve">Gỗ </w:t>
      </w:r>
      <w:r>
        <w:t xml:space="preserve">xếp </w:t>
      </w:r>
      <w:r>
        <w:t xml:space="preserve">tráo </w:t>
      </w:r>
      <w:r>
        <w:rPr>
          <w:i/>
        </w:rPr>
        <w:t xml:space="preserve">đầu </w:t>
      </w:r>
      <w:r>
        <w:t xml:space="preserve">đuôi. </w:t>
      </w:r>
      <w:r>
        <w:t xml:space="preserve">Tráo </w:t>
      </w:r>
      <w:r>
        <w:rPr>
          <w:i/>
        </w:rPr>
        <w:t xml:space="preserve">cỗ </w:t>
      </w:r>
      <w:r>
        <w:rPr>
          <w:i/>
        </w:rPr>
        <w:t xml:space="preserve">bài </w:t>
      </w:r>
      <w:r>
        <w:t xml:space="preserve">trước </w:t>
      </w:r>
      <w:r>
        <w:rPr>
          <w:i/>
        </w:rPr>
        <w:t xml:space="preserve">khi </w:t>
      </w:r>
      <w:r>
        <w:t xml:space="preserve">chia. </w:t>
      </w:r>
      <w:r>
        <w:br/>
      </w:r>
      <w:r>
        <w:rPr>
          <w:b/>
        </w:rPr>
        <w:t xml:space="preserve">tráo, </w:t>
      </w:r>
      <w:r>
        <w:t xml:space="preserve">(ph.).x. </w:t>
      </w:r>
      <w:r>
        <w:t xml:space="preserve">trố </w:t>
      </w:r>
      <w:r>
        <w:t xml:space="preserve">(nghĩa </w:t>
      </w:r>
      <w:r>
        <w:t xml:space="preserve">I).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