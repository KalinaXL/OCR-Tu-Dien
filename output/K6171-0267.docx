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gió,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nhỏi, </w:t>
      </w:r>
      <w:r>
        <w:br/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Hiện </w:t>
      </w:r>
      <w:r>
        <w:t xml:space="preserve">tượng </w:t>
      </w:r>
      <w:r>
        <w:t xml:space="preserve">không </w:t>
      </w:r>
      <w:r>
        <w:t xml:space="preserve">khí </w:t>
      </w:r>
      <w:r>
        <w:t xml:space="preserve">trong </w:t>
      </w:r>
      <w:r>
        <w:t xml:space="preserve">khí </w:t>
      </w:r>
      <w:r>
        <w:t xml:space="preserve">quyền </w:t>
      </w:r>
      <w:r>
        <w:t xml:space="preserve">chuyển </w:t>
      </w:r>
      <w:r>
        <w:t xml:space="preserve">động </w:t>
      </w:r>
      <w:r>
        <w:t xml:space="preserve">thành </w:t>
      </w:r>
      <w:r>
        <w:t xml:space="preserve">luồng </w:t>
      </w:r>
      <w:r>
        <w:t xml:space="preserve">từ </w:t>
      </w:r>
      <w:r>
        <w:t xml:space="preserve">vùng </w:t>
      </w:r>
      <w:r>
        <w:t xml:space="preserve">có </w:t>
      </w:r>
      <w:r>
        <w:t xml:space="preserve">áp </w:t>
      </w:r>
      <w:r>
        <w:t xml:space="preserve">suất </w:t>
      </w:r>
      <w:r>
        <w:t xml:space="preserve">cao </w:t>
      </w:r>
      <w:r>
        <w:t xml:space="preserve">đến </w:t>
      </w:r>
      <w:r>
        <w:t xml:space="preserve">vùng </w:t>
      </w:r>
      <w:r>
        <w:t xml:space="preserve">có </w:t>
      </w:r>
      <w:r>
        <w:t xml:space="preserve">áp </w:t>
      </w:r>
      <w:r>
        <w:t xml:space="preserve">suất </w:t>
      </w:r>
      <w:r>
        <w:t xml:space="preserve">thấp. </w:t>
      </w:r>
      <w:r>
        <w:rPr>
          <w:i/>
        </w:rPr>
        <w:t xml:space="preserve">Gió </w:t>
      </w:r>
      <w:r>
        <w:rPr>
          <w:i/>
        </w:rPr>
        <w:t xml:space="preserve">thổi </w:t>
      </w:r>
      <w:r>
        <w:t xml:space="preserve">mạnh. </w:t>
      </w:r>
      <w:r>
        <w:rPr>
          <w:i/>
        </w:rPr>
        <w:t xml:space="preserve">Gió </w:t>
      </w:r>
      <w:r>
        <w:rPr>
          <w:i/>
        </w:rPr>
        <w:t xml:space="preserve">mát. </w:t>
      </w:r>
      <w:r>
        <w:t xml:space="preserve">Thuyền </w:t>
      </w:r>
      <w:r>
        <w:t xml:space="preserve">xuôi </w:t>
      </w:r>
      <w:r>
        <w:t xml:space="preserve">gió. </w:t>
      </w:r>
      <w:r>
        <w:rPr>
          <w:i/>
        </w:rPr>
        <w:t xml:space="preserve">Nhanh </w:t>
      </w:r>
      <w:r>
        <w:rPr>
          <w:i/>
        </w:rPr>
        <w:t xml:space="preserve">như </w:t>
      </w:r>
      <w:r>
        <w:t xml:space="preserve">gió. </w:t>
      </w:r>
      <w:r>
        <w:t xml:space="preserve">Đứng </w:t>
      </w:r>
      <w:r>
        <w:t xml:space="preserve">gió </w:t>
      </w:r>
      <w:r>
        <w:t xml:space="preserve">(không </w:t>
      </w:r>
      <w:r>
        <w:t xml:space="preserve">có </w:t>
      </w:r>
      <w:r>
        <w:t xml:space="preserve">gió, </w:t>
      </w:r>
      <w:r>
        <w:t xml:space="preserve">không </w:t>
      </w:r>
      <w:r>
        <w:t xml:space="preserve">khí </w:t>
      </w:r>
      <w:r>
        <w:t xml:space="preserve">như </w:t>
      </w:r>
      <w:r>
        <w:t xml:space="preserve">bị </w:t>
      </w:r>
      <w:r>
        <w:t xml:space="preserve">ngưng </w:t>
      </w:r>
      <w:r>
        <w:t xml:space="preserve">đọng). </w:t>
      </w:r>
      <w:r>
        <w:rPr>
          <w:b/>
        </w:rPr>
        <w:t xml:space="preserve">2 </w:t>
      </w:r>
      <w:r>
        <w:t xml:space="preserve">Luồng </w:t>
      </w:r>
      <w:r>
        <w:t xml:space="preserve">không </w:t>
      </w:r>
      <w:r>
        <w:t xml:space="preserve">khí </w:t>
      </w:r>
      <w:r>
        <w:t xml:space="preserve">chuyển </w:t>
      </w:r>
      <w:r>
        <w:t xml:space="preserve">động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bằng </w:t>
      </w:r>
      <w:r>
        <w:t xml:space="preserve">quạt. </w:t>
      </w:r>
      <w:r>
        <w:rPr>
          <w:i/>
        </w:rPr>
        <w:t xml:space="preserve">Lò </w:t>
      </w:r>
      <w:r>
        <w:rPr>
          <w:i/>
        </w:rPr>
        <w:t xml:space="preserve">quạt </w:t>
      </w:r>
      <w:r>
        <w:rPr>
          <w:i/>
        </w:rPr>
        <w:t xml:space="preserve">gió. </w:t>
      </w:r>
      <w:r>
        <w:t xml:space="preserve">Quạt </w:t>
      </w:r>
      <w:r>
        <w:t xml:space="preserve">nhỏ </w:t>
      </w:r>
      <w:r>
        <w:rPr>
          <w:i/>
        </w:rPr>
        <w:t xml:space="preserve">nhưng </w:t>
      </w:r>
      <w:r>
        <w:rPr>
          <w:i/>
        </w:rPr>
        <w:t xml:space="preserve">nhiều </w:t>
      </w:r>
      <w:r>
        <w:rPr>
          <w:i/>
        </w:rPr>
        <w:t xml:space="preserve">gió. </w:t>
      </w:r>
      <w:r>
        <w:t xml:space="preserve">gió </w:t>
      </w:r>
      <w:r>
        <w:t xml:space="preserve">bấc </w:t>
      </w:r>
      <w:r>
        <w:t xml:space="preserve">danh từ </w:t>
      </w:r>
      <w:r>
        <w:t xml:space="preserve">(cũ, </w:t>
      </w:r>
      <w:r>
        <w:t xml:space="preserve">hoặc </w:t>
      </w:r>
      <w:r>
        <w:t xml:space="preserve">văn chương). </w:t>
      </w:r>
      <w:r>
        <w:t xml:space="preserve">Gió </w:t>
      </w:r>
      <w:r>
        <w:t xml:space="preserve">mùa </w:t>
      </w:r>
      <w:r>
        <w:t xml:space="preserve">đông- </w:t>
      </w:r>
      <w:r>
        <w:t xml:space="preserve">gió </w:t>
      </w:r>
      <w:r>
        <w:t xml:space="preserve">bụi </w:t>
      </w:r>
      <w:r>
        <w:t xml:space="preserve">danh từ </w:t>
      </w:r>
      <w:r>
        <w:t xml:space="preserve">(văn chương). </w:t>
      </w:r>
      <w:r>
        <w:rPr>
          <w:i/>
        </w:rPr>
        <w:t xml:space="preserve">Gió </w:t>
      </w:r>
      <w:r>
        <w:t xml:space="preserve">và </w:t>
      </w:r>
      <w:r>
        <w:t xml:space="preserve">bụi </w:t>
      </w:r>
      <w:r>
        <w:t xml:space="preserve">trên </w:t>
      </w:r>
      <w:r>
        <w:t xml:space="preserve">đường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những </w:t>
      </w:r>
      <w:r>
        <w:t xml:space="preserve">nỗi </w:t>
      </w:r>
      <w:r>
        <w:t xml:space="preserve">gian </w:t>
      </w:r>
      <w:r>
        <w:t xml:space="preserve">nan, </w:t>
      </w:r>
      <w:r>
        <w:t xml:space="preserve">vất </w:t>
      </w:r>
      <w:r>
        <w:t xml:space="preserve">vả </w:t>
      </w:r>
      <w:r>
        <w:t xml:space="preserve">trên </w:t>
      </w:r>
      <w:r>
        <w:t xml:space="preserve">đường </w:t>
      </w:r>
      <w:r>
        <w:t xml:space="preserve">đời. </w:t>
      </w:r>
      <w:r>
        <w:t xml:space="preserve">Cuộc </w:t>
      </w:r>
      <w:r>
        <w:t xml:space="preserve">đời </w:t>
      </w:r>
      <w:r>
        <w:t xml:space="preserve">gió </w:t>
      </w:r>
      <w:r>
        <w:rPr>
          <w:i/>
        </w:rPr>
        <w:t xml:space="preserve">bụi. </w:t>
      </w:r>
      <w:r>
        <w:br/>
      </w:r>
      <w:r>
        <w:rPr>
          <w:b/>
        </w:rPr>
        <w:t xml:space="preserve">gió </w:t>
      </w:r>
      <w:r>
        <w:rPr>
          <w:b/>
        </w:rPr>
        <w:t xml:space="preserve">chiều </w:t>
      </w:r>
      <w:r>
        <w:rPr>
          <w:b/>
        </w:rPr>
        <w:t xml:space="preserve">nào </w:t>
      </w:r>
      <w:r>
        <w:rPr>
          <w:b/>
        </w:rPr>
        <w:t xml:space="preserve">che </w:t>
      </w:r>
      <w:r>
        <w:rPr>
          <w:b/>
        </w:rPr>
        <w:t xml:space="preserve">chiều </w:t>
      </w:r>
      <w:r>
        <w:rPr>
          <w:b/>
        </w:rPr>
        <w:t xml:space="preserve">ấy </w:t>
      </w:r>
      <w:r>
        <w:t xml:space="preserve">Ví </w:t>
      </w:r>
      <w:r>
        <w:t xml:space="preserve">cách </w:t>
      </w:r>
      <w:r>
        <w:t xml:space="preserve">xử </w:t>
      </w:r>
      <w:r>
        <w:t xml:space="preserve">sự </w:t>
      </w:r>
      <w:r>
        <w:t xml:space="preserve">lựa </w:t>
      </w:r>
      <w:r>
        <w:t xml:space="preserve">theo </w:t>
      </w:r>
      <w:r>
        <w:t xml:space="preserve">thời </w:t>
      </w:r>
      <w:r>
        <w:t xml:space="preserve">thế,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yên </w:t>
      </w:r>
      <w:r>
        <w:t xml:space="preserve">thân. </w:t>
      </w:r>
      <w:r>
        <w:br/>
      </w:r>
      <w:r>
        <w:rPr>
          <w:b/>
        </w:rPr>
        <w:t xml:space="preserve">gió </w:t>
      </w:r>
      <w:r>
        <w:rPr>
          <w:b/>
        </w:rPr>
        <w:t xml:space="preserve">chướng </w:t>
      </w:r>
      <w:r>
        <w:rPr>
          <w:i/>
        </w:rPr>
        <w:t xml:space="preserve">danh từ </w:t>
      </w:r>
      <w:r>
        <w:rPr>
          <w:i/>
        </w:rPr>
        <w:t xml:space="preserve">Gió </w:t>
      </w:r>
      <w:r>
        <w:t xml:space="preserve">từ </w:t>
      </w:r>
      <w:r>
        <w:t xml:space="preserve">phía </w:t>
      </w:r>
      <w:r>
        <w:t xml:space="preserve">tây </w:t>
      </w:r>
      <w:r>
        <w:t xml:space="preserve">thổi </w:t>
      </w:r>
      <w:r>
        <w:t xml:space="preserve">lại, </w:t>
      </w:r>
      <w:r>
        <w:t xml:space="preserve">trái </w:t>
      </w:r>
      <w:r>
        <w:t xml:space="preserve">với </w:t>
      </w:r>
      <w:r>
        <w:t xml:space="preserve">quy </w:t>
      </w:r>
      <w:r>
        <w:t xml:space="preserve">luật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gió </w:t>
      </w:r>
      <w:r>
        <w:t xml:space="preserve">biển </w:t>
      </w:r>
      <w:r>
        <w:t xml:space="preserve">ở </w:t>
      </w:r>
      <w:r>
        <w:t xml:space="preserve">phía </w:t>
      </w:r>
      <w:r>
        <w:t xml:space="preserve">nam </w:t>
      </w:r>
      <w:r>
        <w:t xml:space="preserve">vịnh </w:t>
      </w:r>
      <w:r>
        <w:t xml:space="preserve">Bắc </w:t>
      </w:r>
      <w:r>
        <w:t xml:space="preserve">Bộ. </w:t>
      </w:r>
      <w:r>
        <w:br/>
      </w:r>
      <w:r>
        <w:rPr>
          <w:b/>
        </w:rPr>
        <w:t xml:space="preserve">gió </w:t>
      </w:r>
      <w:r>
        <w:rPr>
          <w:b/>
        </w:rPr>
        <w:t xml:space="preserve">giật </w:t>
      </w:r>
      <w:r>
        <w:rPr>
          <w:i/>
        </w:rPr>
        <w:t xml:space="preserve">danh từ </w:t>
      </w:r>
      <w:r>
        <w:t xml:space="preserve">Gió </w:t>
      </w:r>
      <w:r>
        <w:t xml:space="preserve">thối </w:t>
      </w:r>
      <w:r>
        <w:t xml:space="preserve">từng </w:t>
      </w:r>
      <w:r>
        <w:t xml:space="preserve">cơn </w:t>
      </w:r>
      <w:r>
        <w:t xml:space="preserve">mạnh </w:t>
      </w:r>
      <w:r>
        <w:t xml:space="preserve">lên </w:t>
      </w:r>
      <w:r>
        <w:t xml:space="preserve">đột </w:t>
      </w:r>
      <w:r>
        <w:t xml:space="preserve">ngột </w:t>
      </w:r>
      <w:r>
        <w:t xml:space="preserve">rồi </w:t>
      </w:r>
      <w:r>
        <w:t xml:space="preserve">lại </w:t>
      </w:r>
      <w:r>
        <w:t xml:space="preserve">yếu </w:t>
      </w:r>
      <w:r>
        <w:t xml:space="preserve">đi, </w:t>
      </w:r>
      <w:r>
        <w:t xml:space="preserve">như </w:t>
      </w:r>
      <w:r>
        <w:t xml:space="preserve">giật </w:t>
      </w:r>
      <w:r>
        <w:t xml:space="preserve">từng </w:t>
      </w:r>
      <w:r>
        <w:t xml:space="preserve">hồi. </w:t>
      </w:r>
      <w:r>
        <w:br/>
      </w:r>
      <w:r>
        <w:rPr>
          <w:b/>
        </w:rPr>
        <w:t xml:space="preserve">gió </w:t>
      </w:r>
      <w:r>
        <w:rPr>
          <w:b/>
        </w:rPr>
        <w:t xml:space="preserve">heo </w:t>
      </w:r>
      <w:r>
        <w:rPr>
          <w:b/>
        </w:rPr>
        <w:t xml:space="preserve">may </w:t>
      </w:r>
      <w:r>
        <w:rPr>
          <w:i/>
        </w:rPr>
        <w:t xml:space="preserve">danh từ </w:t>
      </w:r>
      <w:r>
        <w:t xml:space="preserve">Gió </w:t>
      </w:r>
      <w:r>
        <w:t xml:space="preserve">nhẹ, </w:t>
      </w:r>
      <w:r>
        <w:t xml:space="preserve">hơi </w:t>
      </w:r>
      <w:r>
        <w:t xml:space="preserve">lạnh </w:t>
      </w:r>
      <w:r>
        <w:t xml:space="preserve">và </w:t>
      </w:r>
      <w:r>
        <w:t xml:space="preserve">khô, </w:t>
      </w:r>
      <w:r>
        <w:t xml:space="preserve">thường </w:t>
      </w:r>
      <w:r>
        <w:t xml:space="preserve">thổi </w:t>
      </w:r>
      <w:r>
        <w:t xml:space="preserve">vào </w:t>
      </w:r>
      <w:r>
        <w:t xml:space="preserve">mùa </w:t>
      </w:r>
      <w:r>
        <w:t xml:space="preserve">thu. </w:t>
      </w:r>
      <w:r>
        <w:br/>
      </w:r>
      <w:r>
        <w:rPr>
          <w:b/>
        </w:rPr>
        <w:t xml:space="preserve">gió </w:t>
      </w:r>
      <w:r>
        <w:rPr>
          <w:b/>
        </w:rPr>
        <w:t xml:space="preserve">lào </w:t>
      </w:r>
      <w:r>
        <w:rPr>
          <w:i/>
        </w:rPr>
        <w:t xml:space="preserve">danh từ </w:t>
      </w:r>
      <w:r>
        <w:rPr>
          <w:i/>
        </w:rPr>
        <w:t xml:space="preserve">Gió </w:t>
      </w:r>
      <w:r>
        <w:t xml:space="preserve">nóng </w:t>
      </w:r>
      <w:r>
        <w:t xml:space="preserve">và </w:t>
      </w:r>
      <w:r>
        <w:t xml:space="preserve">khô, </w:t>
      </w:r>
      <w:r>
        <w:t xml:space="preserve">thổi </w:t>
      </w:r>
      <w:r>
        <w:t xml:space="preserve">từ </w:t>
      </w:r>
      <w:r>
        <w:t xml:space="preserve">phía </w:t>
      </w:r>
      <w:r>
        <w:t xml:space="preserve">Lào </w:t>
      </w:r>
      <w:r>
        <w:t xml:space="preserve">sang </w:t>
      </w:r>
      <w:r>
        <w:t xml:space="preserve">miền </w:t>
      </w:r>
      <w:r>
        <w:t xml:space="preserve">Bắc </w:t>
      </w:r>
      <w:r>
        <w:t xml:space="preserve">Trung </w:t>
      </w:r>
      <w:r>
        <w:t xml:space="preserve">Bộ </w:t>
      </w:r>
      <w:r>
        <w:t xml:space="preserve">Việt </w:t>
      </w:r>
      <w:r>
        <w:t xml:space="preserve">Nam, </w:t>
      </w:r>
      <w:r>
        <w:t xml:space="preserve">vào </w:t>
      </w:r>
      <w:r>
        <w:t xml:space="preserve">khoảng </w:t>
      </w:r>
      <w:r>
        <w:t xml:space="preserve">từ </w:t>
      </w:r>
      <w:r>
        <w:t xml:space="preserve">tháng </w:t>
      </w:r>
      <w:r>
        <w:t xml:space="preserve">năm </w:t>
      </w:r>
      <w:r>
        <w:t xml:space="preserve">đến </w:t>
      </w:r>
      <w:r>
        <w:t xml:space="preserve">tháng </w:t>
      </w:r>
      <w:r>
        <w:t xml:space="preserve">tám. </w:t>
      </w:r>
      <w:r>
        <w:t xml:space="preserve">gió </w:t>
      </w:r>
      <w:r>
        <w:t xml:space="preserve">lốc </w:t>
      </w:r>
      <w:r>
        <w:t xml:space="preserve">danh từ </w:t>
      </w:r>
      <w:r>
        <w:rPr>
          <w:i/>
        </w:rPr>
        <w:t xml:space="preserve">Gió </w:t>
      </w:r>
      <w:r>
        <w:t xml:space="preserve">xoáy </w:t>
      </w:r>
      <w:r>
        <w:t xml:space="preserve">mạnh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nhỏ. </w:t>
      </w:r>
      <w:r>
        <w:t xml:space="preserve">Cơn </w:t>
      </w:r>
      <w:r>
        <w:t xml:space="preserve">gió </w:t>
      </w:r>
      <w:r>
        <w:t xml:space="preserve">lốc. </w:t>
      </w:r>
      <w:r>
        <w:br/>
      </w:r>
      <w:r>
        <w:rPr>
          <w:b/>
        </w:rPr>
        <w:t xml:space="preserve">gió </w:t>
      </w:r>
      <w:r>
        <w:rPr>
          <w:b/>
        </w:rPr>
        <w:t xml:space="preserve">lùa </w:t>
      </w:r>
      <w:r>
        <w:rPr>
          <w:i/>
        </w:rPr>
        <w:t xml:space="preserve">danh từ </w:t>
      </w:r>
      <w:r>
        <w:t xml:space="preserve">Luồng </w:t>
      </w:r>
      <w:r>
        <w:t xml:space="preserve">gió </w:t>
      </w:r>
      <w:r>
        <w:t xml:space="preserve">thổi </w:t>
      </w:r>
      <w:r>
        <w:t xml:space="preserve">theo </w:t>
      </w:r>
      <w:r>
        <w:t xml:space="preserve">một </w:t>
      </w:r>
      <w:r>
        <w:t xml:space="preserve">đường </w:t>
      </w:r>
      <w:r>
        <w:t xml:space="preserve">hẹp </w:t>
      </w:r>
      <w:r>
        <w:t xml:space="preserve">và </w:t>
      </w:r>
      <w:r>
        <w:t xml:space="preserve">dài, </w:t>
      </w:r>
      <w:r>
        <w:t xml:space="preserve">thường </w:t>
      </w:r>
      <w:r>
        <w:t xml:space="preserve">đễ </w:t>
      </w:r>
      <w:r>
        <w:t xml:space="preserve">gây </w:t>
      </w:r>
      <w:r>
        <w:t xml:space="preserve">cảm </w:t>
      </w:r>
      <w:r>
        <w:t xml:space="preserve">lạnh. </w:t>
      </w:r>
      <w:r>
        <w:rPr>
          <w:i/>
        </w:rPr>
        <w:t xml:space="preserve">Khép </w:t>
      </w:r>
      <w:r>
        <w:rPr>
          <w:i/>
        </w:rPr>
        <w:t xml:space="preserve">bớt </w:t>
      </w:r>
      <w:r>
        <w:t xml:space="preserve">cửa </w:t>
      </w:r>
      <w:r>
        <w:rPr>
          <w:i/>
        </w:rPr>
        <w:t xml:space="preserve">để </w:t>
      </w:r>
      <w:r>
        <w:rPr>
          <w:i/>
        </w:rPr>
        <w:t xml:space="preserve">tránh </w:t>
      </w:r>
      <w:r>
        <w:t xml:space="preserve">gió </w:t>
      </w:r>
      <w:r>
        <w:t xml:space="preserve">lùa. </w:t>
      </w:r>
      <w:r>
        <w:br/>
      </w:r>
      <w:r>
        <w:rPr>
          <w:b/>
        </w:rPr>
        <w:t xml:space="preserve">gió </w:t>
      </w:r>
      <w:r>
        <w:rPr>
          <w:b/>
        </w:rPr>
        <w:t xml:space="preserve">may </w:t>
      </w:r>
      <w:r>
        <w:rPr>
          <w:i/>
        </w:rPr>
        <w:t xml:space="preserve">danh từ </w:t>
      </w:r>
      <w:r>
        <w:t xml:space="preserve">Gió </w:t>
      </w:r>
      <w:r>
        <w:t xml:space="preserve">heo </w:t>
      </w:r>
      <w:r>
        <w:t xml:space="preserve">may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gió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rPr>
          <w:i/>
        </w:rPr>
        <w:t xml:space="preserve">Gió,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cảm </w:t>
      </w:r>
      <w:r>
        <w:t xml:space="preserve">lạnh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t xml:space="preserve">yếu, </w:t>
      </w:r>
      <w:r>
        <w:rPr>
          <w:i/>
        </w:rPr>
        <w:t xml:space="preserve">phải </w:t>
      </w:r>
      <w:r>
        <w:t xml:space="preserve">ăn </w:t>
      </w:r>
      <w:r>
        <w:rPr>
          <w:i/>
        </w:rPr>
        <w:t xml:space="preserve">mặc </w:t>
      </w:r>
      <w:r>
        <w:rPr>
          <w:i/>
        </w:rPr>
        <w:t xml:space="preserve">cẩn </w:t>
      </w:r>
      <w:r>
        <w:rPr>
          <w:i/>
        </w:rPr>
        <w:t xml:space="preserve">thận </w:t>
      </w:r>
      <w:r>
        <w:rPr>
          <w:i/>
        </w:rPr>
        <w:t xml:space="preserve">kéo </w:t>
      </w:r>
      <w:r>
        <w:rPr>
          <w:i/>
        </w:rPr>
        <w:t xml:space="preserve">giô </w:t>
      </w:r>
      <w:r>
        <w:rPr>
          <w:i/>
        </w:rPr>
        <w:t xml:space="preserve">máy, </w:t>
      </w:r>
      <w:r>
        <w:t xml:space="preserve">dễ </w:t>
      </w:r>
      <w:r>
        <w:rPr>
          <w:i/>
        </w:rPr>
        <w:t xml:space="preserve">ốm. </w:t>
      </w:r>
      <w:r>
        <w:br/>
      </w:r>
      <w:r>
        <w:rPr>
          <w:b/>
        </w:rPr>
        <w:t xml:space="preserve">gió </w:t>
      </w:r>
      <w:r>
        <w:rPr>
          <w:b/>
        </w:rPr>
        <w:t xml:space="preserve">mùa </w:t>
      </w:r>
      <w:r>
        <w:rPr>
          <w:i/>
        </w:rPr>
        <w:t xml:space="preserve">danh từ </w:t>
      </w:r>
      <w:r>
        <w:t xml:space="preserve">Gió </w:t>
      </w:r>
      <w:r>
        <w:t xml:space="preserve">có </w:t>
      </w:r>
      <w:r>
        <w:t xml:space="preserve">hướng </w:t>
      </w:r>
      <w:r>
        <w:t xml:space="preserve">và </w:t>
      </w:r>
      <w:r>
        <w:t xml:space="preserve">tính </w:t>
      </w:r>
      <w:r>
        <w:t xml:space="preserve">chất </w:t>
      </w:r>
      <w:r>
        <w:t xml:space="preserve">khác </w:t>
      </w:r>
      <w:r>
        <w:t xml:space="preserve">nhau </w:t>
      </w:r>
      <w:r>
        <w:t xml:space="preserve">theo </w:t>
      </w:r>
      <w:r>
        <w:t xml:space="preserve">mùa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rộng </w:t>
      </w:r>
      <w:r>
        <w:t xml:space="preserve">lớn, </w:t>
      </w:r>
      <w:r>
        <w:t xml:space="preserve">mùa </w:t>
      </w:r>
      <w:r>
        <w:t xml:space="preserve">đông </w:t>
      </w:r>
      <w:r>
        <w:t xml:space="preserve">thổi </w:t>
      </w:r>
      <w:r>
        <w:t xml:space="preserve">từ </w:t>
      </w:r>
      <w:r>
        <w:t xml:space="preserve">đất </w:t>
      </w:r>
      <w:r>
        <w:t xml:space="preserve">liền </w:t>
      </w:r>
      <w:r>
        <w:t xml:space="preserve">ra </w:t>
      </w:r>
      <w:r>
        <w:t xml:space="preserve">biển, </w:t>
      </w:r>
      <w:r>
        <w:t xml:space="preserve">mùa </w:t>
      </w:r>
      <w:r>
        <w:t xml:space="preserve">hè </w:t>
      </w:r>
      <w:r>
        <w:t xml:space="preserve">thổi </w:t>
      </w:r>
      <w:r>
        <w:t xml:space="preserve">từ </w:t>
      </w:r>
      <w:r>
        <w:t xml:space="preserve">biển </w:t>
      </w:r>
      <w:r>
        <w:t xml:space="preserve">vào </w:t>
      </w:r>
      <w:r>
        <w:t xml:space="preserve">đất </w:t>
      </w:r>
      <w:r>
        <w:t xml:space="preserve">liền. </w:t>
      </w:r>
      <w:r>
        <w:t xml:space="preserve">Việt </w:t>
      </w:r>
      <w:r>
        <w:t xml:space="preserve">Nam </w:t>
      </w:r>
      <w:r>
        <w:rPr>
          <w:i/>
        </w:rPr>
        <w:t xml:space="preserve">nằm </w:t>
      </w:r>
      <w:r>
        <w:t xml:space="preserve">trong </w:t>
      </w:r>
      <w:r>
        <w:rPr>
          <w:i/>
        </w:rPr>
        <w:t xml:space="preserve">khu </w:t>
      </w:r>
      <w:r>
        <w:rPr>
          <w:i/>
        </w:rPr>
        <w:t xml:space="preserve">uực </w:t>
      </w:r>
      <w:r>
        <w:t xml:space="preserve">gió </w:t>
      </w:r>
      <w:r>
        <w:rPr>
          <w:i/>
        </w:rPr>
        <w:t xml:space="preserve">mùa </w:t>
      </w:r>
      <w:r>
        <w:rPr>
          <w:i/>
        </w:rPr>
        <w:t xml:space="preserve">châu </w:t>
      </w:r>
      <w:r>
        <w:rPr>
          <w:i/>
        </w:rPr>
        <w:t xml:space="preserve">Á. </w:t>
      </w:r>
      <w:r>
        <w:t xml:space="preserve">gió </w:t>
      </w:r>
      <w:r>
        <w:t xml:space="preserve">mùa </w:t>
      </w:r>
      <w:r>
        <w:t xml:space="preserve">đồng-bắc </w:t>
      </w:r>
      <w:r>
        <w:t xml:space="preserve">danh từ </w:t>
      </w:r>
      <w:r>
        <w:t xml:space="preserve">Gió </w:t>
      </w:r>
      <w:r>
        <w:t xml:space="preserve">mùa </w:t>
      </w:r>
      <w:r>
        <w:t xml:space="preserve">lạnh </w:t>
      </w:r>
      <w:r>
        <w:t xml:space="preserve">từ </w:t>
      </w:r>
      <w:r>
        <w:t xml:space="preserve">hướng </w:t>
      </w:r>
      <w:r>
        <w:t xml:space="preserve">đông </w:t>
      </w:r>
      <w:r>
        <w:t xml:space="preserve">bắc </w:t>
      </w:r>
      <w:r>
        <w:t xml:space="preserve">thổi </w:t>
      </w:r>
      <w:r>
        <w:t xml:space="preserve">lại </w:t>
      </w:r>
      <w:r>
        <w:t xml:space="preserve">ở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Nam. </w:t>
      </w:r>
      <w:r>
        <w:br/>
      </w:r>
      <w:r>
        <w:rPr>
          <w:b/>
        </w:rPr>
        <w:t xml:space="preserve">gió </w:t>
      </w:r>
      <w:r>
        <w:rPr>
          <w:b/>
        </w:rPr>
        <w:t xml:space="preserve">nổm </w:t>
      </w:r>
      <w:r>
        <w:rPr>
          <w:i/>
        </w:rPr>
        <w:t xml:space="preserve">danh từ </w:t>
      </w:r>
      <w:r>
        <w:t xml:space="preserve">Gió </w:t>
      </w:r>
      <w:r>
        <w:t xml:space="preserve">dịu </w:t>
      </w:r>
      <w:r>
        <w:t xml:space="preserve">mát </w:t>
      </w:r>
      <w:r>
        <w:t xml:space="preserve">và </w:t>
      </w:r>
      <w:r>
        <w:t xml:space="preserve">ẩm </w:t>
      </w:r>
      <w:r>
        <w:t xml:space="preserve">ướt </w:t>
      </w:r>
      <w:r>
        <w:t xml:space="preserve">thổi </w:t>
      </w:r>
      <w:r>
        <w:t xml:space="preserve">từ </w:t>
      </w:r>
      <w:r>
        <w:t xml:space="preserve">phía </w:t>
      </w:r>
      <w:r>
        <w:t xml:space="preserve">đông-nam </w:t>
      </w:r>
      <w:r>
        <w:t xml:space="preserve">tới </w:t>
      </w:r>
      <w:r>
        <w:t xml:space="preserve">ở </w:t>
      </w:r>
      <w:r>
        <w:t xml:space="preserve">Việt </w:t>
      </w:r>
      <w:r>
        <w:t xml:space="preserve">Nam, </w:t>
      </w:r>
      <w:r>
        <w:t xml:space="preserve">thường </w:t>
      </w:r>
      <w:r>
        <w:t xml:space="preserve">vào </w:t>
      </w:r>
      <w:r>
        <w:t xml:space="preserve">mùa </w:t>
      </w:r>
      <w:r>
        <w:t xml:space="preserve">hạ. </w:t>
      </w:r>
      <w:r>
        <w:br/>
      </w:r>
      <w:r>
        <w:rPr>
          <w:b/>
        </w:rPr>
        <w:t xml:space="preserve">gió </w:t>
      </w:r>
      <w:r>
        <w:rPr>
          <w:b/>
        </w:rPr>
        <w:t xml:space="preserve">táp </w:t>
      </w:r>
      <w:r>
        <w:rPr>
          <w:b/>
        </w:rPr>
        <w:t xml:space="preserve">mưa </w:t>
      </w:r>
      <w:r>
        <w:rPr>
          <w:b/>
        </w:rPr>
        <w:t xml:space="preserve">sa </w:t>
      </w:r>
      <w:r>
        <w:t xml:space="preserve">(cũ; </w:t>
      </w:r>
      <w:r>
        <w:t xml:space="preserve">văn chương). </w:t>
      </w:r>
      <w:r>
        <w:t xml:space="preserve">Ví </w:t>
      </w:r>
      <w:r>
        <w:t xml:space="preserve">những </w:t>
      </w:r>
      <w:r>
        <w:t xml:space="preserve">tai </w:t>
      </w:r>
      <w:r>
        <w:t xml:space="preserve">hoạ, </w:t>
      </w:r>
      <w:r>
        <w:t xml:space="preserve">khó </w:t>
      </w:r>
      <w:r>
        <w:t xml:space="preserve">khăn </w:t>
      </w:r>
      <w:r>
        <w:t xml:space="preserve">liên </w:t>
      </w:r>
      <w:r>
        <w:t xml:space="preserve">tục, </w:t>
      </w:r>
      <w:r>
        <w:t xml:space="preserve">dồn </w:t>
      </w:r>
      <w:r>
        <w:t xml:space="preserve">dập. </w:t>
      </w:r>
      <w:r>
        <w:br/>
      </w:r>
      <w:r>
        <w:rPr>
          <w:b/>
        </w:rPr>
        <w:t xml:space="preserve">gió </w:t>
      </w:r>
      <w:r>
        <w:rPr>
          <w:b/>
        </w:rPr>
        <w:t xml:space="preserve">trăng </w:t>
      </w:r>
      <w:r>
        <w:rPr>
          <w:i/>
        </w:rPr>
        <w:t xml:space="preserve">danh từ </w:t>
      </w:r>
      <w:r>
        <w:t xml:space="preserve">(1d.). </w:t>
      </w:r>
      <w:r>
        <w:t xml:space="preserve">Như </w:t>
      </w:r>
      <w:r>
        <w:t xml:space="preserve">trăng </w:t>
      </w:r>
      <w:r>
        <w:t xml:space="preserve">gió. </w:t>
      </w:r>
      <w:r>
        <w:br/>
      </w:r>
      <w:r>
        <w:rPr>
          <w:b/>
        </w:rPr>
        <w:t xml:space="preserve">gióc </w:t>
      </w:r>
      <w:r>
        <w:rPr>
          <w:i/>
        </w:rPr>
        <w:t xml:space="preserve">động từ </w:t>
      </w:r>
      <w:r>
        <w:t xml:space="preserve">(danh từ). </w:t>
      </w:r>
      <w:r>
        <w:t xml:space="preserve">Như </w:t>
      </w:r>
      <w:r>
        <w:rPr>
          <w:i/>
        </w:rPr>
        <w:t xml:space="preserve">bện. </w:t>
      </w:r>
      <w:r>
        <w:rPr>
          <w:i/>
        </w:rPr>
        <w:t xml:space="preserve">Gióc </w:t>
      </w:r>
      <w:r>
        <w:rPr>
          <w:i/>
        </w:rPr>
        <w:t xml:space="preserve">đuôi </w:t>
      </w:r>
      <w:r>
        <w:t xml:space="preserve">sam. </w:t>
      </w:r>
      <w:r>
        <w:t xml:space="preserve">Gióc </w:t>
      </w:r>
      <w:r>
        <w:t xml:space="preserve">gióng. </w:t>
      </w:r>
      <w:r>
        <w:br/>
      </w:r>
      <w:r>
        <w:rPr>
          <w:b/>
        </w:rPr>
        <w:t xml:space="preserve">gioix. </w:t>
      </w:r>
      <w:r>
        <w:rPr>
          <w:b/>
        </w:rPr>
        <w:t xml:space="preserve">roi1. </w:t>
      </w:r>
      <w:r>
        <w:br/>
      </w:r>
      <w:r>
        <w:rPr>
          <w:b/>
        </w:rPr>
        <w:t xml:space="preserve">giòi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dòi. </w:t>
      </w:r>
      <w:r>
        <w:br/>
      </w:r>
      <w:r>
        <w:rPr>
          <w:b/>
        </w:rPr>
        <w:t xml:space="preserve">giỏi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cao, </w:t>
      </w:r>
      <w:r>
        <w:t xml:space="preserve">đáng </w:t>
      </w:r>
      <w:r>
        <w:t xml:space="preserve">được </w:t>
      </w:r>
      <w:r>
        <w:t xml:space="preserve">khâm </w:t>
      </w:r>
      <w:r>
        <w:t xml:space="preserve">phục </w:t>
      </w:r>
      <w:r>
        <w:t xml:space="preserve">hoặc </w:t>
      </w:r>
      <w:r>
        <w:t xml:space="preserve">khen </w:t>
      </w:r>
      <w:r>
        <w:t xml:space="preserve">ngợi. </w:t>
      </w:r>
      <w:r>
        <w:rPr>
          <w:i/>
        </w:rPr>
        <w:t xml:space="preserve">Thây </w:t>
      </w:r>
      <w:r>
        <w:t xml:space="preserve">thuốc </w:t>
      </w:r>
      <w:r>
        <w:t xml:space="preserve">giỏi. </w:t>
      </w:r>
      <w:r>
        <w:t xml:space="preserve">Học </w:t>
      </w:r>
      <w:r>
        <w:t xml:space="preserve">giỏi. </w:t>
      </w:r>
      <w:r>
        <w:t xml:space="preserve">Giỏi </w:t>
      </w:r>
      <w:r>
        <w:rPr>
          <w:i/>
        </w:rPr>
        <w:t xml:space="preserve">môn </w:t>
      </w:r>
      <w:r>
        <w:rPr>
          <w:i/>
        </w:rPr>
        <w:t xml:space="preserve">toán. </w:t>
      </w:r>
      <w:r>
        <w:rPr>
          <w:i/>
        </w:rPr>
        <w:t xml:space="preserve">Thi </w:t>
      </w:r>
      <w:r>
        <w:rPr>
          <w:i/>
        </w:rPr>
        <w:t xml:space="preserve">tay </w:t>
      </w:r>
      <w:r>
        <w:t xml:space="preserve">nghề </w:t>
      </w:r>
      <w:r>
        <w:rPr>
          <w:i/>
        </w:rPr>
        <w:t xml:space="preserve">đạt </w:t>
      </w:r>
      <w:r>
        <w:rPr>
          <w:i/>
        </w:rPr>
        <w:t xml:space="preserve">loại </w:t>
      </w:r>
      <w:r>
        <w:t xml:space="preserve">giỏi. </w:t>
      </w:r>
      <w:r>
        <w:rPr>
          <w:b/>
        </w:rPr>
        <w:t xml:space="preserve">2 </w:t>
      </w:r>
      <w:r>
        <w:t xml:space="preserve">(khẩu ngữ). </w:t>
      </w:r>
      <w:r>
        <w:t xml:space="preserve">Có </w:t>
      </w:r>
      <w:r>
        <w:t xml:space="preserve">gan </w:t>
      </w:r>
      <w:r>
        <w:t xml:space="preserve">dám </w:t>
      </w:r>
      <w:r>
        <w:t xml:space="preserve">làm </w:t>
      </w:r>
      <w:r>
        <w:t xml:space="preserve">điều </w:t>
      </w:r>
      <w:r>
        <w:t xml:space="preserve">biết </w:t>
      </w:r>
      <w:r>
        <w:t xml:space="preserve">rõ </w:t>
      </w:r>
      <w:r>
        <w:t xml:space="preserve">là </w:t>
      </w:r>
      <w:r>
        <w:t xml:space="preserve">sẽ </w:t>
      </w:r>
      <w:r>
        <w:t xml:space="preserve">không </w:t>
      </w:r>
      <w:r>
        <w:t xml:space="preserve">hay </w:t>
      </w:r>
      <w:r>
        <w:t xml:space="preserve">cho </w:t>
      </w:r>
      <w:r>
        <w:t xml:space="preserve">mình </w:t>
      </w:r>
      <w:r>
        <w:t xml:space="preserve">(dùng </w:t>
      </w:r>
      <w:r>
        <w:t xml:space="preserve">trong </w:t>
      </w:r>
      <w:r>
        <w:t xml:space="preserve">lời </w:t>
      </w:r>
      <w:r>
        <w:t xml:space="preserve">mỉa </w:t>
      </w:r>
      <w:r>
        <w:t xml:space="preserve">mai, </w:t>
      </w:r>
      <w:r>
        <w:t xml:space="preserve">hoặc </w:t>
      </w:r>
      <w:r>
        <w:t xml:space="preserve">đe </w:t>
      </w:r>
      <w:r>
        <w:t xml:space="preserve">doạ, </w:t>
      </w:r>
      <w:r>
        <w:t xml:space="preserve">thách </w:t>
      </w:r>
      <w:r>
        <w:t xml:space="preserve">thức). </w:t>
      </w:r>
      <w:r>
        <w:t xml:space="preserve">Â </w:t>
      </w:r>
      <w:r>
        <w:rPr>
          <w:i/>
        </w:rPr>
        <w:t xml:space="preserve">ra </w:t>
      </w:r>
      <w:r>
        <w:rPr>
          <w:i/>
        </w:rPr>
        <w:t xml:space="preserve">thằng </w:t>
      </w:r>
      <w:r>
        <w:rPr>
          <w:i/>
        </w:rPr>
        <w:t xml:space="preserve">này </w:t>
      </w:r>
      <w:r>
        <w:t xml:space="preserve">giỏi! </w:t>
      </w:r>
      <w:r>
        <w:t xml:space="preserve">Có </w:t>
      </w:r>
      <w:r>
        <w:t xml:space="preserve">giỏi </w:t>
      </w:r>
      <w:r>
        <w:t xml:space="preserve">thì </w:t>
      </w:r>
      <w:r>
        <w:rPr>
          <w:i/>
        </w:rPr>
        <w:t xml:space="preserve">lại </w:t>
      </w:r>
      <w:r>
        <w:t xml:space="preserve">đây, </w:t>
      </w:r>
      <w:r>
        <w:t xml:space="preserve">đừng </w:t>
      </w:r>
      <w:r>
        <w:rPr>
          <w:i/>
        </w:rPr>
        <w:t xml:space="preserve">chạy! </w:t>
      </w:r>
      <w:r>
        <w:rPr>
          <w:b/>
        </w:rPr>
        <w:t xml:space="preserve">3 </w:t>
      </w:r>
      <w:r>
        <w:t xml:space="preserve">(khẩu ngữ). </w:t>
      </w:r>
      <w:r>
        <w:t xml:space="preserve">Có </w:t>
      </w:r>
      <w:r>
        <w:t xml:space="preserve">mức </w:t>
      </w:r>
      <w:r>
        <w:t xml:space="preserve">độ </w:t>
      </w:r>
      <w:r>
        <w:t xml:space="preserve">coi </w:t>
      </w:r>
      <w:r>
        <w:t xml:space="preserve">như </w:t>
      </w:r>
      <w:r>
        <w:t xml:space="preserve">khó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hơn. </w:t>
      </w:r>
      <w:r>
        <w:t xml:space="preserve">Uống </w:t>
      </w:r>
      <w:r>
        <w:rPr>
          <w:i/>
        </w:rPr>
        <w:t xml:space="preserve">được </w:t>
      </w:r>
      <w:r>
        <w:rPr>
          <w:i/>
        </w:rPr>
        <w:t xml:space="preserve">hai </w:t>
      </w:r>
      <w:r>
        <w:t xml:space="preserve">cốc </w:t>
      </w:r>
      <w:r>
        <w:rPr>
          <w:i/>
        </w:rPr>
        <w:t xml:space="preserve">là </w:t>
      </w:r>
      <w:r>
        <w:rPr>
          <w:i/>
        </w:rPr>
        <w:t xml:space="preserve">giỏi. </w:t>
      </w:r>
      <w:r>
        <w:t xml:space="preserve">Việc </w:t>
      </w:r>
      <w:r>
        <w:rPr>
          <w:i/>
        </w:rPr>
        <w:t xml:space="preserve">này </w:t>
      </w:r>
      <w:r>
        <w:t xml:space="preserve">giỏi </w:t>
      </w:r>
      <w:r>
        <w:rPr>
          <w:i/>
        </w:rPr>
        <w:t xml:space="preserve">lắm </w:t>
      </w:r>
      <w:r>
        <w:rPr>
          <w:i/>
        </w:rPr>
        <w:t xml:space="preserve">cũng </w:t>
      </w:r>
      <w:r>
        <w:rPr>
          <w:i/>
        </w:rPr>
        <w:t xml:space="preserve">phải </w:t>
      </w:r>
      <w:r>
        <w:rPr>
          <w:i/>
        </w:rPr>
        <w:t xml:space="preserve">hai </w:t>
      </w:r>
      <w:r>
        <w:t xml:space="preserve">tháng </w:t>
      </w:r>
      <w:r>
        <w:rPr>
          <w:i/>
        </w:rPr>
        <w:t xml:space="preserve">mới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giỏi </w:t>
      </w:r>
      <w:r>
        <w:rPr>
          <w:b/>
        </w:rPr>
        <w:t xml:space="preserve">giang </w:t>
      </w:r>
      <w:r>
        <w:rPr>
          <w:i/>
        </w:rPr>
        <w:t xml:space="preserve">tính từ </w:t>
      </w:r>
      <w:r>
        <w:t xml:space="preserve">Giỏi </w:t>
      </w:r>
      <w:r>
        <w:t xml:space="preserve">lao </w:t>
      </w:r>
      <w:r>
        <w:t xml:space="preserve">động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Giỏi </w:t>
      </w:r>
      <w:r>
        <w:t xml:space="preserve">giang </w:t>
      </w:r>
      <w:r>
        <w:t xml:space="preserve">uiệc </w:t>
      </w:r>
      <w:r>
        <w:rPr>
          <w:i/>
        </w:rPr>
        <w:t xml:space="preserve">nhà. </w:t>
      </w:r>
      <w:r>
        <w:t xml:space="preserve">Cô </w:t>
      </w:r>
      <w:r>
        <w:rPr>
          <w:i/>
        </w:rPr>
        <w:t xml:space="preserve">gái </w:t>
      </w:r>
      <w:r>
        <w:t xml:space="preserve">giỏi </w:t>
      </w:r>
      <w:r>
        <w:rPr>
          <w:i/>
        </w:rPr>
        <w:t xml:space="preserve">giang. </w:t>
      </w:r>
      <w:r>
        <w:br/>
      </w:r>
      <w:r>
        <w:rPr>
          <w:b/>
        </w:rPr>
        <w:t xml:space="preserve">giỏi </w:t>
      </w:r>
      <w:r>
        <w:rPr>
          <w:b/>
        </w:rPr>
        <w:t xml:space="preserve">trai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đẹp </w:t>
      </w:r>
      <w:r>
        <w:rPr>
          <w:i/>
        </w:rPr>
        <w:t xml:space="preserve">trai. </w:t>
      </w:r>
      <w:r>
        <w:br/>
      </w:r>
      <w:r>
        <w:rPr>
          <w:b/>
        </w:rPr>
        <w:t xml:space="preserve">giọi, </w:t>
      </w:r>
      <w:r>
        <w:t xml:space="preserve">(cũ). </w:t>
      </w:r>
      <w:r>
        <w:rPr>
          <w:i/>
        </w:rPr>
        <w:t xml:space="preserve">x.đgi4, </w:t>
      </w:r>
      <w:r>
        <w:br/>
      </w:r>
      <w:r>
        <w:rPr>
          <w:b/>
        </w:rPr>
        <w:t xml:space="preserve">giọi;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rọi. </w:t>
      </w:r>
      <w:r>
        <w:br/>
      </w:r>
      <w:r>
        <w:rPr>
          <w:b/>
        </w:rPr>
        <w:t xml:space="preserve">gion </w:t>
      </w:r>
      <w:r>
        <w:rPr>
          <w:b/>
        </w:rPr>
        <w:t xml:space="preserve">giỏn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giọng </w:t>
      </w:r>
      <w:r>
        <w:t xml:space="preserve">trẻ </w:t>
      </w:r>
      <w:r>
        <w:t xml:space="preserve">con </w:t>
      </w:r>
      <w:r>
        <w:t xml:space="preserve">nói </w:t>
      </w:r>
      <w:r>
        <w:t xml:space="preserve">nghe </w:t>
      </w:r>
      <w:r>
        <w:t xml:space="preserve">đã </w:t>
      </w:r>
      <w:r>
        <w:t xml:space="preserve">rõ </w:t>
      </w:r>
      <w:r>
        <w:t xml:space="preserve">ràng, </w:t>
      </w:r>
      <w:r>
        <w:t xml:space="preserve">rành </w:t>
      </w:r>
      <w:r>
        <w:t xml:space="preserve">mạch, </w:t>
      </w:r>
      <w:r>
        <w:t xml:space="preserve">có </w:t>
      </w:r>
      <w:r>
        <w:t xml:space="preserve">phần </w:t>
      </w:r>
      <w:r>
        <w:t xml:space="preserve">lém </w:t>
      </w:r>
      <w:r>
        <w:t xml:space="preserve">Hnh.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nói </w:t>
      </w:r>
      <w:r>
        <w:rPr>
          <w:i/>
        </w:rPr>
        <w:t xml:space="preserve">gion </w:t>
      </w:r>
      <w:r>
        <w:t xml:space="preserve">giỏn </w:t>
      </w:r>
      <w:r>
        <w:t xml:space="preserve">cả </w:t>
      </w:r>
      <w:r>
        <w:t xml:space="preserve">ngày. </w:t>
      </w:r>
      <w:r>
        <w:t xml:space="preserve">Cãi </w:t>
      </w:r>
      <w:r>
        <w:rPr>
          <w:i/>
        </w:rPr>
        <w:t xml:space="preserve">lại </w:t>
      </w:r>
      <w:r>
        <w:rPr>
          <w:i/>
        </w:rPr>
        <w:t xml:space="preserve">gion </w:t>
      </w:r>
      <w:r>
        <w:t xml:space="preserve">giỏn. </w:t>
      </w:r>
      <w:r>
        <w:br/>
      </w:r>
      <w:r>
        <w:rPr>
          <w:b/>
        </w:rPr>
        <w:t xml:space="preserve">giòn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Dễ </w:t>
      </w:r>
      <w:r>
        <w:t xml:space="preserve">gẫy, </w:t>
      </w:r>
      <w:r>
        <w:t xml:space="preserve">dễ </w:t>
      </w:r>
      <w:r>
        <w:t xml:space="preserve">vỡ </w:t>
      </w:r>
      <w:r>
        <w:t xml:space="preserve">vụn </w:t>
      </w:r>
      <w:r>
        <w:t xml:space="preserve">ra, </w:t>
      </w:r>
      <w:r>
        <w:t xml:space="preserve">khi </w:t>
      </w:r>
      <w:r>
        <w:t xml:space="preserve">gẫy </w:t>
      </w:r>
      <w:r>
        <w:t xml:space="preserve">vỡ </w:t>
      </w:r>
      <w:r>
        <w:t xml:space="preserve">thường </w:t>
      </w:r>
      <w:r>
        <w:t xml:space="preserve">phát </w:t>
      </w:r>
      <w:r>
        <w:t xml:space="preserve">ra </w:t>
      </w:r>
      <w:r>
        <w:t xml:space="preserve">thành </w:t>
      </w:r>
      <w:r>
        <w:t xml:space="preserve">tiếng. </w:t>
      </w:r>
      <w:r>
        <w:rPr>
          <w:i/>
        </w:rPr>
        <w:t xml:space="preserve">Gang </w:t>
      </w:r>
      <w:r>
        <w:rPr>
          <w:i/>
        </w:rPr>
        <w:t xml:space="preserve">bồn </w:t>
      </w:r>
      <w:r>
        <w:rPr>
          <w:i/>
        </w:rPr>
        <w:t xml:space="preserve">nhưng </w:t>
      </w:r>
      <w:r>
        <w:t xml:space="preserve">giòn. </w:t>
      </w:r>
      <w:r>
        <w:rPr>
          <w:i/>
        </w:rPr>
        <w:t xml:space="preserve">Cá </w:t>
      </w:r>
      <w:r>
        <w:t xml:space="preserve">rán </w:t>
      </w:r>
      <w:r>
        <w:t xml:space="preserve">giòn. </w:t>
      </w:r>
      <w:r>
        <w:t xml:space="preserve">Kẹo </w:t>
      </w:r>
      <w:r>
        <w:t xml:space="preserve">nhai </w:t>
      </w:r>
      <w:r>
        <w:t xml:space="preserve">giòn. </w:t>
      </w:r>
      <w:r>
        <w:rPr>
          <w:b/>
        </w:rPr>
        <w:t xml:space="preserve">2 </w:t>
      </w:r>
      <w:r>
        <w:t xml:space="preserve">(Âm </w:t>
      </w:r>
      <w:r>
        <w:t xml:space="preserve">thanh) </w:t>
      </w:r>
      <w:r>
        <w:t xml:space="preserve">vang </w:t>
      </w:r>
      <w:r>
        <w:t xml:space="preserve">và </w:t>
      </w:r>
      <w:r>
        <w:t xml:space="preserve">gọn, </w:t>
      </w:r>
      <w:r>
        <w:t xml:space="preserve">nghe </w:t>
      </w:r>
      <w:r>
        <w:t xml:space="preserve">vui </w:t>
      </w:r>
      <w:r>
        <w:t xml:space="preserve">tai. </w:t>
      </w:r>
      <w:r>
        <w:t xml:space="preserve">Pháo </w:t>
      </w:r>
      <w:r>
        <w:t xml:space="preserve">nổ </w:t>
      </w:r>
      <w:r>
        <w:t xml:space="preserve">giòn. </w:t>
      </w:r>
      <w:r>
        <w:rPr>
          <w:i/>
        </w:rPr>
        <w:t xml:space="preserve">Tiếng </w:t>
      </w:r>
      <w:r>
        <w:t xml:space="preserve">cười </w:t>
      </w:r>
      <w:r>
        <w:rPr>
          <w:i/>
        </w:rPr>
        <w:t xml:space="preserve">rất </w:t>
      </w:r>
      <w:r>
        <w:t xml:space="preserve">giòn. </w:t>
      </w:r>
      <w:r>
        <w:rPr>
          <w:b/>
        </w:rPr>
        <w:t xml:space="preserve">3 </w:t>
      </w:r>
      <w:r>
        <w:t xml:space="preserve">Có </w:t>
      </w:r>
      <w:r>
        <w:t xml:space="preserve">vẻ </w:t>
      </w:r>
      <w:r>
        <w:t xml:space="preserve">đẹp </w:t>
      </w:r>
      <w:r>
        <w:t xml:space="preserve">khoẻ </w:t>
      </w:r>
      <w:r>
        <w:t xml:space="preserve">mạnh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phụ </w:t>
      </w:r>
      <w:r>
        <w:t xml:space="preserve">nữ). </w:t>
      </w:r>
      <w:r>
        <w:t xml:space="preserve">Một </w:t>
      </w:r>
      <w:r>
        <w:t xml:space="preserve">người </w:t>
      </w:r>
      <w:r>
        <w:t xml:space="preserve">vừa </w:t>
      </w:r>
      <w:r>
        <w:t xml:space="preserve">xinh </w:t>
      </w:r>
      <w:r>
        <w:rPr>
          <w:i/>
        </w:rPr>
        <w:t xml:space="preserve">vừa </w:t>
      </w:r>
      <w:r>
        <w:t xml:space="preserve">giòn. </w:t>
      </w:r>
      <w:r>
        <w:t xml:space="preserve">(Nước </w:t>
      </w:r>
      <w:r>
        <w:rPr>
          <w:i/>
        </w:rPr>
        <w:t xml:space="preserve">da) </w:t>
      </w:r>
      <w:r>
        <w:rPr>
          <w:i/>
        </w:rPr>
        <w:t xml:space="preserve">đen </w:t>
      </w:r>
      <w:r>
        <w:t xml:space="preserve">giòn". </w:t>
      </w:r>
      <w:r>
        <w:br/>
      </w:r>
      <w:r>
        <w:rPr>
          <w:b/>
        </w:rPr>
        <w:t xml:space="preserve">giòn </w:t>
      </w:r>
      <w:r>
        <w:rPr>
          <w:b/>
        </w:rPr>
        <w:t xml:space="preserve">giã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(Âm </w:t>
      </w:r>
      <w:r>
        <w:t xml:space="preserve">thanh) </w:t>
      </w:r>
      <w:r>
        <w:t xml:space="preserve">vang </w:t>
      </w:r>
      <w:r>
        <w:t xml:space="preserve">lên </w:t>
      </w:r>
      <w:r>
        <w:t xml:space="preserve">liên </w:t>
      </w:r>
      <w:r>
        <w:t xml:space="preserve">tục </w:t>
      </w:r>
      <w:r>
        <w:t xml:space="preserve">thành </w:t>
      </w:r>
      <w:r>
        <w:t xml:space="preserve">tràng, </w:t>
      </w:r>
      <w:r>
        <w:t xml:space="preserve">nghe </w:t>
      </w:r>
      <w:r>
        <w:t xml:space="preserve">vui </w:t>
      </w:r>
      <w:r>
        <w:t xml:space="preserve">tai. </w:t>
      </w:r>
      <w:r>
        <w:rPr>
          <w:i/>
        </w:rPr>
        <w:t xml:space="preserve">Pháo </w:t>
      </w:r>
      <w:r>
        <w:t xml:space="preserve">giao </w:t>
      </w:r>
      <w:r>
        <w:rPr>
          <w:i/>
        </w:rPr>
        <w:t xml:space="preserve">thừa </w:t>
      </w:r>
      <w:r>
        <w:t xml:space="preserve">nổ </w:t>
      </w:r>
      <w:r>
        <w:t xml:space="preserve">giòn </w:t>
      </w:r>
      <w:r>
        <w:rPr>
          <w:i/>
        </w:rPr>
        <w:t xml:space="preserve">giã. </w:t>
      </w:r>
      <w:r>
        <w:t xml:space="preserve">Những </w:t>
      </w:r>
      <w:r>
        <w:t xml:space="preserve">tràng </w:t>
      </w:r>
      <w:r>
        <w:t xml:space="preserve">vỗ </w:t>
      </w:r>
      <w:r>
        <w:t xml:space="preserve">tay </w:t>
      </w:r>
      <w:r>
        <w:t xml:space="preserve">giòn </w:t>
      </w:r>
      <w:r>
        <w:t xml:space="preserve">giã. </w:t>
      </w:r>
      <w:r>
        <w:rPr>
          <w:b/>
        </w:rPr>
        <w:t xml:space="preserve">2 </w:t>
      </w:r>
      <w:r>
        <w:t xml:space="preserve">(Chiến </w:t>
      </w:r>
      <w:r>
        <w:t xml:space="preserve">thắng) </w:t>
      </w:r>
      <w:r>
        <w:t xml:space="preserve">nhanh, </w:t>
      </w:r>
      <w:r>
        <w:t xml:space="preserve">gọn </w:t>
      </w:r>
      <w:r>
        <w:t xml:space="preserve">và </w:t>
      </w:r>
      <w:r>
        <w:t xml:space="preserve">có </w:t>
      </w:r>
      <w:r>
        <w:t xml:space="preserve">tiếng </w:t>
      </w:r>
      <w:r>
        <w:t xml:space="preserve">vang. </w:t>
      </w:r>
      <w:r>
        <w:t xml:space="preserve">Những </w:t>
      </w:r>
      <w:r>
        <w:t xml:space="preserve">chiến </w:t>
      </w:r>
      <w:r>
        <w:t xml:space="preserve">công </w:t>
      </w:r>
      <w:r>
        <w:t xml:space="preserve">giòn </w:t>
      </w:r>
      <w:r>
        <w:t xml:space="preserve">giã. </w:t>
      </w:r>
      <w:r>
        <w:t xml:space="preserve">Đánh </w:t>
      </w:r>
      <w:r>
        <w:t xml:space="preserve">thẳng </w:t>
      </w:r>
      <w:r>
        <w:rPr>
          <w:i/>
        </w:rPr>
        <w:t xml:space="preserve">trận </w:t>
      </w:r>
      <w:r>
        <w:rPr>
          <w:i/>
        </w:rPr>
        <w:t xml:space="preserve">đầu </w:t>
      </w:r>
      <w:r>
        <w:rPr>
          <w:i/>
        </w:rPr>
        <w:t xml:space="preserve">rất </w:t>
      </w:r>
      <w:r>
        <w:rPr>
          <w:i/>
        </w:rPr>
        <w:t xml:space="preserve">giòn </w:t>
      </w:r>
      <w:r>
        <w:t xml:space="preserve">giã. </w:t>
      </w:r>
      <w:r>
        <w:br w:type="page"/>
      </w:r>
      <w:r>
        <w:rPr>
          <w:b/>
        </w:rPr>
        <w:t xml:space="preserve">giòn </w:t>
      </w:r>
      <w:r>
        <w:rPr>
          <w:b/>
        </w:rPr>
        <w:t xml:space="preserve">rụm </w:t>
      </w:r>
      <w:r>
        <w:rPr>
          <w:i/>
        </w:rPr>
        <w:t xml:space="preserve">tính từ </w:t>
      </w:r>
      <w:r>
        <w:t xml:space="preserve">(phương ngữ). </w:t>
      </w:r>
      <w:r>
        <w:t xml:space="preserve">(Thức </w:t>
      </w:r>
      <w:r>
        <w:t xml:space="preserve">ăn) </w:t>
      </w:r>
      <w:r>
        <w:t xml:space="preserve">giòn </w:t>
      </w:r>
      <w:r>
        <w:t xml:space="preserve">tan. </w:t>
      </w:r>
      <w:r>
        <w:br/>
      </w:r>
      <w:r>
        <w:rPr>
          <w:b/>
        </w:rPr>
        <w:t xml:space="preserve">giòn </w:t>
      </w:r>
      <w:r>
        <w:rPr>
          <w:b/>
        </w:rPr>
        <w:t xml:space="preserve">tan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(Thức </w:t>
      </w:r>
      <w:r>
        <w:t xml:space="preserve">ăn) </w:t>
      </w:r>
      <w:r>
        <w:t xml:space="preserve">rất </w:t>
      </w:r>
      <w:r>
        <w:t xml:space="preserve">giòn, </w:t>
      </w:r>
      <w:r>
        <w:t xml:space="preserve">có </w:t>
      </w:r>
      <w:r>
        <w:t xml:space="preserve">thể </w:t>
      </w:r>
      <w:r>
        <w:t xml:space="preserve">nhai </w:t>
      </w:r>
      <w:r>
        <w:t xml:space="preserve">rau </w:t>
      </w:r>
      <w:r>
        <w:t xml:space="preserve">ráu. </w:t>
      </w:r>
      <w:r>
        <w:t xml:space="preserve">Bánh </w:t>
      </w:r>
      <w:r>
        <w:rPr>
          <w:i/>
        </w:rPr>
        <w:t xml:space="preserve">đa </w:t>
      </w:r>
      <w:r>
        <w:t xml:space="preserve">nóng </w:t>
      </w:r>
      <w:r>
        <w:t xml:space="preserve">cắn </w:t>
      </w:r>
      <w:r>
        <w:t xml:space="preserve">giòn </w:t>
      </w:r>
      <w:r>
        <w:rPr>
          <w:i/>
        </w:rPr>
        <w:t xml:space="preserve">tan. </w:t>
      </w:r>
      <w:r>
        <w:rPr>
          <w:b/>
        </w:rPr>
        <w:t xml:space="preserve">2 </w:t>
      </w:r>
      <w:r>
        <w:t xml:space="preserve">(Âm </w:t>
      </w:r>
      <w:r>
        <w:t xml:space="preserve">thanh) </w:t>
      </w:r>
      <w:r>
        <w:t xml:space="preserve">rất </w:t>
      </w:r>
      <w:r>
        <w:t xml:space="preserve">giòn, </w:t>
      </w:r>
      <w:r>
        <w:t xml:space="preserve">nghe </w:t>
      </w:r>
      <w:r>
        <w:t xml:space="preserve">rất </w:t>
      </w:r>
      <w:r>
        <w:t xml:space="preserve">vui </w:t>
      </w:r>
      <w:r>
        <w:t xml:space="preserve">tai. </w:t>
      </w:r>
      <w:r>
        <w:t xml:space="preserve">Pháo </w:t>
      </w:r>
      <w:r>
        <w:rPr>
          <w:i/>
        </w:rPr>
        <w:t xml:space="preserve">nổ </w:t>
      </w:r>
      <w:r>
        <w:rPr>
          <w:i/>
        </w:rPr>
        <w:t xml:space="preserve">giòn </w:t>
      </w:r>
      <w:r>
        <w:rPr>
          <w:i/>
        </w:rPr>
        <w:t xml:space="preserve">tan. </w:t>
      </w:r>
      <w:r>
        <w:t xml:space="preserve">Tiếng </w:t>
      </w:r>
      <w:r>
        <w:rPr>
          <w:i/>
        </w:rPr>
        <w:t xml:space="preserve">cười </w:t>
      </w:r>
      <w:r>
        <w:t xml:space="preserve">giòn </w:t>
      </w:r>
      <w:r>
        <w:t xml:space="preserve">tan. </w:t>
      </w:r>
      <w:r>
        <w:br/>
      </w:r>
      <w:r>
        <w:rPr>
          <w:b/>
        </w:rPr>
        <w:t xml:space="preserve">giong, </w:t>
      </w:r>
      <w:r>
        <w:rPr>
          <w:i/>
        </w:rPr>
        <w:t xml:space="preserve">danh từ </w:t>
      </w:r>
      <w:r>
        <w:t xml:space="preserve">Cành </w:t>
      </w:r>
      <w:r>
        <w:t xml:space="preserve">tre </w:t>
      </w:r>
      <w:r>
        <w:t xml:space="preserve">không </w:t>
      </w:r>
      <w:r>
        <w:t xml:space="preserve">còn </w:t>
      </w:r>
      <w:r>
        <w:t xml:space="preserve">ở </w:t>
      </w:r>
      <w:r>
        <w:t xml:space="preserve">trên </w:t>
      </w:r>
      <w:r>
        <w:t xml:space="preserve">cây </w:t>
      </w:r>
      <w:r>
        <w:rPr>
          <w:i/>
        </w:rPr>
        <w:t xml:space="preserve">nữa. </w:t>
      </w:r>
      <w:r>
        <w:rPr>
          <w:i/>
        </w:rPr>
        <w:t xml:space="preserve">Lấy </w:t>
      </w:r>
      <w:r>
        <w:rPr>
          <w:i/>
        </w:rPr>
        <w:t xml:space="preserve">giong </w:t>
      </w:r>
      <w:r>
        <w:rPr>
          <w:i/>
        </w:rPr>
        <w:t xml:space="preserve">làm </w:t>
      </w:r>
      <w:r>
        <w:t xml:space="preserve">bờ </w:t>
      </w:r>
      <w:r>
        <w:t xml:space="preserve">giậu. </w:t>
      </w:r>
      <w:r>
        <w:t xml:space="preserve">Bó </w:t>
      </w:r>
      <w:r>
        <w:t xml:space="preserve">củi </w:t>
      </w:r>
      <w:r>
        <w:t xml:space="preserve">giong. </w:t>
      </w:r>
      <w:r>
        <w:br/>
      </w:r>
      <w:r>
        <w:rPr>
          <w:b/>
        </w:rPr>
        <w:t xml:space="preserve">giong; </w:t>
      </w:r>
      <w:r>
        <w:rPr>
          <w:i/>
        </w:rPr>
        <w:t xml:space="preserve">động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Đánh </w:t>
      </w:r>
      <w:r>
        <w:t xml:space="preserve">cho </w:t>
      </w:r>
      <w:r>
        <w:t xml:space="preserve">vang </w:t>
      </w:r>
      <w:r>
        <w:t xml:space="preserve">lên </w:t>
      </w:r>
      <w:r>
        <w:t xml:space="preserve">để </w:t>
      </w:r>
      <w:r>
        <w:t xml:space="preserve">ở </w:t>
      </w:r>
      <w:r>
        <w:t xml:space="preserve">xa </w:t>
      </w:r>
      <w:r>
        <w:t xml:space="preserve">cũng </w:t>
      </w:r>
      <w:r>
        <w:t xml:space="preserve">có </w:t>
      </w:r>
      <w:r>
        <w:t xml:space="preserve">thể </w:t>
      </w:r>
      <w:r>
        <w:t xml:space="preserve">nghe </w:t>
      </w:r>
      <w:r>
        <w:t xml:space="preserve">thấy. </w:t>
      </w:r>
      <w:r>
        <w:rPr>
          <w:i/>
        </w:rPr>
        <w:t xml:space="preserve">Giong </w:t>
      </w:r>
      <w:r>
        <w:rPr>
          <w:i/>
        </w:rPr>
        <w:t xml:space="preserve">chiêng </w:t>
      </w:r>
      <w:r>
        <w:rPr>
          <w:i/>
        </w:rPr>
        <w:t xml:space="preserve">thu </w:t>
      </w:r>
      <w:r>
        <w:rPr>
          <w:i/>
        </w:rPr>
        <w:t xml:space="preserve">quân. </w:t>
      </w:r>
      <w:r>
        <w:rPr>
          <w:i/>
        </w:rPr>
        <w:t xml:space="preserve">Trống </w:t>
      </w:r>
      <w:r>
        <w:rPr>
          <w:i/>
        </w:rPr>
        <w:t xml:space="preserve">giong </w:t>
      </w:r>
      <w:r>
        <w:rPr>
          <w:i/>
        </w:rPr>
        <w:t xml:space="preserve">cờ </w:t>
      </w:r>
      <w:r>
        <w:rPr>
          <w:i/>
        </w:rPr>
        <w:t xml:space="preserve">mở. </w:t>
      </w:r>
      <w:r>
        <w:br/>
      </w:r>
      <w:r>
        <w:rPr>
          <w:b/>
        </w:rPr>
        <w:t xml:space="preserve">giong;x. </w:t>
      </w:r>
      <w:r>
        <w:rPr>
          <w:b/>
        </w:rPr>
        <w:t xml:space="preserve">dong; </w:t>
      </w:r>
      <w:r>
        <w:br/>
      </w:r>
      <w:r>
        <w:rPr>
          <w:b/>
        </w:rPr>
        <w:t xml:space="preserve">giongsx. </w:t>
      </w:r>
      <w:r>
        <w:rPr>
          <w:b/>
        </w:rPr>
        <w:t xml:space="preserve">dongy, </w:t>
      </w:r>
      <w:r>
        <w:br/>
      </w:r>
      <w:r>
        <w:rPr>
          <w:b/>
        </w:rPr>
        <w:t xml:space="preserve">giong,đg. </w:t>
      </w:r>
      <w:r>
        <w:t xml:space="preserve">(phương ngữ). </w:t>
      </w:r>
      <w:r>
        <w:t xml:space="preserve">Chong. </w:t>
      </w:r>
      <w:r>
        <w:t xml:space="preserve">Nhà </w:t>
      </w:r>
      <w:r>
        <w:t xml:space="preserve">còn </w:t>
      </w:r>
      <w:r>
        <w:t xml:space="preserve">giong </w:t>
      </w:r>
      <w:r>
        <w:t xml:space="preserve">đèn. </w:t>
      </w:r>
      <w:r>
        <w:br/>
      </w:r>
      <w:r>
        <w:rPr>
          <w:b/>
        </w:rPr>
        <w:t xml:space="preserve">giongse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rong; </w:t>
      </w:r>
      <w:r>
        <w:br/>
      </w:r>
      <w:r>
        <w:rPr>
          <w:b/>
        </w:rPr>
        <w:t xml:space="preserve">giong </w:t>
      </w:r>
      <w:r>
        <w:rPr>
          <w:b/>
        </w:rPr>
        <w:t xml:space="preserve">ruối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rong </w:t>
      </w:r>
      <w:r>
        <w:t xml:space="preserve">ruối. </w:t>
      </w:r>
      <w:r>
        <w:br/>
      </w:r>
      <w:r>
        <w:rPr>
          <w:b/>
        </w:rPr>
        <w:t xml:space="preserve">giong </w:t>
      </w:r>
      <w:r>
        <w:rPr>
          <w:i/>
        </w:rPr>
        <w:t xml:space="preserve">xem </w:t>
      </w:r>
      <w:r>
        <w:t xml:space="preserve">đóng. </w:t>
      </w:r>
      <w:r>
        <w:br/>
      </w:r>
      <w:r>
        <w:rPr>
          <w:b/>
        </w:rPr>
        <w:t xml:space="preserve">gióng, </w:t>
      </w:r>
      <w:r>
        <w:rPr>
          <w:i/>
        </w:rPr>
        <w:t xml:space="preserve">danh từ </w:t>
      </w:r>
      <w:r>
        <w:t xml:space="preserve">Đoạn </w:t>
      </w:r>
      <w:r>
        <w:t xml:space="preserve">giữa </w:t>
      </w:r>
      <w:r>
        <w:t xml:space="preserve">hai </w:t>
      </w:r>
      <w:r>
        <w:t xml:space="preserve">mắt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có </w:t>
      </w:r>
      <w:r>
        <w:t xml:space="preserve">thân </w:t>
      </w:r>
      <w:r>
        <w:t xml:space="preserve">thẳng; </w:t>
      </w:r>
      <w:r>
        <w:t xml:space="preserve">đốt. </w:t>
      </w:r>
      <w:r>
        <w:t xml:space="preserve">Gióng </w:t>
      </w:r>
      <w:r>
        <w:t xml:space="preserve">mía. </w:t>
      </w:r>
      <w:r>
        <w:rPr>
          <w:i/>
        </w:rPr>
        <w:t xml:space="preserve">Gióng </w:t>
      </w:r>
      <w:r>
        <w:rPr>
          <w:i/>
        </w:rPr>
        <w:t xml:space="preserve">tre. </w:t>
      </w:r>
      <w:r>
        <w:br/>
      </w:r>
      <w:r>
        <w:rPr>
          <w:b/>
        </w:rPr>
        <w:t xml:space="preserve">gióng; </w:t>
      </w:r>
      <w:r>
        <w:rPr>
          <w:i/>
        </w:rPr>
        <w:t xml:space="preserve">danh từ </w:t>
      </w:r>
      <w:r>
        <w:t xml:space="preserve">Thanh </w:t>
      </w:r>
      <w:r>
        <w:t xml:space="preserve">chắn, </w:t>
      </w:r>
      <w:r>
        <w:t xml:space="preserve">thanh </w:t>
      </w:r>
      <w:r>
        <w:t xml:space="preserve">cài </w:t>
      </w:r>
      <w:r>
        <w:t xml:space="preserve">ngang. </w:t>
      </w:r>
      <w:r>
        <w:t xml:space="preserve">Tháo </w:t>
      </w:r>
      <w:r>
        <w:rPr>
          <w:i/>
        </w:rPr>
        <w:t xml:space="preserve">gióng </w:t>
      </w:r>
      <w:r>
        <w:t xml:space="preserve">gỗ, </w:t>
      </w:r>
      <w:r>
        <w:t xml:space="preserve">mở </w:t>
      </w:r>
      <w:r>
        <w:t xml:space="preserve">cổng. </w:t>
      </w:r>
      <w:r>
        <w:rPr>
          <w:i/>
        </w:rPr>
        <w:t xml:space="preserve">Gióng </w:t>
      </w:r>
      <w:r>
        <w:rPr>
          <w:i/>
        </w:rPr>
        <w:t xml:space="preserve">chuồng </w:t>
      </w:r>
      <w:r>
        <w:rPr>
          <w:i/>
        </w:rPr>
        <w:t xml:space="preserve">trêu. </w:t>
      </w:r>
      <w:r>
        <w:t xml:space="preserve">Gióng </w:t>
      </w:r>
      <w:r>
        <w:t xml:space="preserve">sắt. </w:t>
      </w:r>
      <w:r>
        <w:br/>
      </w:r>
      <w:r>
        <w:rPr>
          <w:b/>
        </w:rPr>
        <w:t xml:space="preserve">gióng;d. </w:t>
      </w:r>
      <w:r>
        <w:t xml:space="preserve">(phương ngữ). </w:t>
      </w:r>
      <w:r>
        <w:t xml:space="preserve">Quang. </w:t>
      </w:r>
      <w:r>
        <w:t xml:space="preserve">Đôi </w:t>
      </w:r>
      <w:r>
        <w:t xml:space="preserve">gióng. </w:t>
      </w:r>
      <w:r>
        <w:br/>
      </w:r>
      <w:r>
        <w:rPr>
          <w:b/>
        </w:rPr>
        <w:t xml:space="preserve">gióng,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Đánh </w:t>
      </w:r>
      <w:r>
        <w:t xml:space="preserve">mạnh </w:t>
      </w:r>
      <w:r>
        <w:t xml:space="preserve">cho </w:t>
      </w:r>
      <w:r>
        <w:t xml:space="preserve">kêu </w:t>
      </w:r>
      <w:r>
        <w:t xml:space="preserve">to </w:t>
      </w:r>
      <w:r>
        <w:t xml:space="preserve">vang </w:t>
      </w:r>
      <w:r>
        <w:t xml:space="preserve">lên </w:t>
      </w:r>
      <w:r>
        <w:t xml:space="preserve">thành </w:t>
      </w:r>
      <w:r>
        <w:t xml:space="preserve">từng </w:t>
      </w:r>
      <w:r>
        <w:t xml:space="preserve">hồi. </w:t>
      </w:r>
      <w:r>
        <w:rPr>
          <w:i/>
        </w:rPr>
        <w:t xml:space="preserve">Gióng </w:t>
      </w:r>
      <w:r>
        <w:rPr>
          <w:i/>
        </w:rPr>
        <w:t xml:space="preserve">kẻng. </w:t>
      </w:r>
      <w:r>
        <w:t xml:space="preserve">Gióng </w:t>
      </w:r>
      <w:r>
        <w:t xml:space="preserve">trống </w:t>
      </w:r>
      <w:r>
        <w:rPr>
          <w:i/>
        </w:rPr>
        <w:t xml:space="preserve">khua </w:t>
      </w:r>
      <w:r>
        <w:t xml:space="preserve">chiêng.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 </w:t>
      </w:r>
      <w:r>
        <w:t xml:space="preserve">nói </w:t>
      </w:r>
      <w:r>
        <w:t xml:space="preserve">năng). </w:t>
      </w:r>
      <w:r>
        <w:t xml:space="preserve">Cất </w:t>
      </w:r>
      <w:r>
        <w:t xml:space="preserve">cao </w:t>
      </w:r>
      <w:r>
        <w:t xml:space="preserve">tiếng, </w:t>
      </w:r>
      <w:r>
        <w:t xml:space="preserve">cốt </w:t>
      </w:r>
      <w:r>
        <w:t xml:space="preserve">nói </w:t>
      </w:r>
      <w:r>
        <w:t xml:space="preserve">cho </w:t>
      </w:r>
      <w:r>
        <w:t xml:space="preserve">người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trực </w:t>
      </w:r>
      <w:r>
        <w:t xml:space="preserve">tiếp </w:t>
      </w:r>
      <w:r>
        <w:t xml:space="preserve">ở </w:t>
      </w:r>
      <w:r>
        <w:t xml:space="preserve">trước </w:t>
      </w:r>
      <w:r>
        <w:t xml:space="preserve">mặt </w:t>
      </w:r>
      <w:r>
        <w:t xml:space="preserve">có </w:t>
      </w:r>
      <w:r>
        <w:t xml:space="preserve">thể </w:t>
      </w:r>
      <w:r>
        <w:t xml:space="preserve">nghe </w:t>
      </w:r>
      <w:r>
        <w:t xml:space="preserve">thấy. </w:t>
      </w:r>
      <w:r>
        <w:t xml:space="preserve">Nói </w:t>
      </w:r>
      <w:r>
        <w:t xml:space="preserve">gióng </w:t>
      </w:r>
      <w:r>
        <w:t xml:space="preserve">cho </w:t>
      </w:r>
      <w:r>
        <w:rPr>
          <w:i/>
        </w:rPr>
        <w:t xml:space="preserve">khách </w:t>
      </w:r>
      <w:r>
        <w:t xml:space="preserve">ở </w:t>
      </w:r>
      <w:r>
        <w:t xml:space="preserve">phòng </w:t>
      </w:r>
      <w:r>
        <w:t xml:space="preserve">ngoài </w:t>
      </w:r>
      <w:r>
        <w:t xml:space="preserve">nghe </w:t>
      </w:r>
      <w:r>
        <w:rPr>
          <w:i/>
        </w:rPr>
        <w:t xml:space="preserve">thấy. </w:t>
      </w:r>
      <w:r>
        <w:t xml:space="preserve">Đứng </w:t>
      </w:r>
      <w:r>
        <w:rPr>
          <w:i/>
        </w:rPr>
        <w:t xml:space="preserve">ngoài </w:t>
      </w:r>
      <w:r>
        <w:t xml:space="preserve">cổng </w:t>
      </w:r>
      <w:r>
        <w:t xml:space="preserve">gọi </w:t>
      </w:r>
      <w:r>
        <w:t xml:space="preserve">gióng </w:t>
      </w:r>
      <w:r>
        <w:rPr>
          <w:i/>
        </w:rPr>
        <w:t xml:space="preserve">vào. </w:t>
      </w:r>
      <w:r>
        <w:rPr>
          <w:b/>
        </w:rPr>
        <w:t xml:space="preserve">3 </w:t>
      </w:r>
      <w:r>
        <w:t xml:space="preserve">(khẩu ngữ). </w:t>
      </w:r>
      <w:r>
        <w:t xml:space="preserve">Nói </w:t>
      </w:r>
      <w:r>
        <w:t xml:space="preserve">như </w:t>
      </w:r>
      <w:r>
        <w:t xml:space="preserve">để </w:t>
      </w:r>
      <w:r>
        <w:t xml:space="preserve">báo </w:t>
      </w:r>
      <w:r>
        <w:t xml:space="preserve">trước </w:t>
      </w:r>
      <w:r>
        <w:t xml:space="preserve">điều </w:t>
      </w:r>
      <w:r>
        <w:t xml:space="preserve">sẽ </w:t>
      </w:r>
      <w:r>
        <w:t xml:space="preserve">làm. </w:t>
      </w:r>
      <w:r>
        <w:t xml:space="preserve">Chỉ </w:t>
      </w:r>
      <w:r>
        <w:t xml:space="preserve">thấy </w:t>
      </w:r>
      <w:r>
        <w:rPr>
          <w:i/>
        </w:rPr>
        <w:t xml:space="preserve">gióng </w:t>
      </w:r>
      <w:r>
        <w:rPr>
          <w:i/>
        </w:rPr>
        <w:t xml:space="preserve">mãi </w:t>
      </w:r>
      <w:r>
        <w:t xml:space="preserve">mà </w:t>
      </w:r>
      <w:r>
        <w:t xml:space="preserve">chẳng </w:t>
      </w:r>
      <w:r>
        <w:t xml:space="preserve">thấy </w:t>
      </w:r>
      <w:r>
        <w:rPr>
          <w:i/>
        </w:rPr>
        <w:t xml:space="preserve">làm. </w:t>
      </w:r>
      <w:r>
        <w:t xml:space="preserve">Nói </w:t>
      </w:r>
      <w:r>
        <w:t xml:space="preserve">gióng. </w:t>
      </w:r>
      <w:r>
        <w:br/>
      </w:r>
      <w:r>
        <w:rPr>
          <w:b/>
        </w:rPr>
        <w:t xml:space="preserve">gióng,đg. </w:t>
      </w:r>
      <w:r>
        <w:t xml:space="preserve">(ít dùng). </w:t>
      </w:r>
      <w:r>
        <w:t xml:space="preserve">Thúc </w:t>
      </w:r>
      <w:r>
        <w:t xml:space="preserve">ngựa </w:t>
      </w:r>
      <w:r>
        <w:t xml:space="preserve">đi. </w:t>
      </w:r>
      <w:r>
        <w:rPr>
          <w:i/>
        </w:rPr>
        <w:t xml:space="preserve">Gióng </w:t>
      </w:r>
      <w:r>
        <w:rPr>
          <w:i/>
        </w:rPr>
        <w:t xml:space="preserve">ngựa. </w:t>
      </w:r>
      <w:r>
        <w:br/>
      </w:r>
      <w:r>
        <w:rPr>
          <w:b/>
        </w:rPr>
        <w:t xml:space="preserve">gióngsx. </w:t>
      </w:r>
      <w:r>
        <w:rPr>
          <w:b/>
        </w:rPr>
        <w:t xml:space="preserve">đóng. </w:t>
      </w:r>
      <w:r>
        <w:br/>
      </w:r>
      <w:r>
        <w:rPr>
          <w:b/>
        </w:rPr>
        <w:t xml:space="preserve">gióng </w:t>
      </w:r>
      <w:r>
        <w:rPr>
          <w:b/>
        </w:rPr>
        <w:t xml:space="preserve">giả </w:t>
      </w:r>
      <w:r>
        <w:rPr>
          <w:b/>
        </w:rPr>
        <w:t xml:space="preserve">Í </w:t>
      </w:r>
      <w:r>
        <w:rPr>
          <w:b/>
        </w:rPr>
        <w:t xml:space="preserve">t </w:t>
      </w:r>
      <w:r>
        <w:t xml:space="preserve">(Âm </w:t>
      </w:r>
      <w:r>
        <w:t xml:space="preserve">thanh) </w:t>
      </w:r>
      <w:r>
        <w:t xml:space="preserve">vang </w:t>
      </w:r>
      <w:r>
        <w:t xml:space="preserve">lên </w:t>
      </w:r>
      <w:r>
        <w:t xml:space="preserve">liên </w:t>
      </w:r>
      <w:r>
        <w:t xml:space="preserve">tục, </w:t>
      </w:r>
      <w:r>
        <w:t xml:space="preserve">như </w:t>
      </w:r>
      <w:r>
        <w:t xml:space="preserve">kêu </w:t>
      </w:r>
      <w:r>
        <w:t xml:space="preserve">gọi, </w:t>
      </w:r>
      <w:r>
        <w:t xml:space="preserve">thúc </w:t>
      </w:r>
      <w:r>
        <w:t xml:space="preserve">giục. </w:t>
      </w:r>
      <w:r>
        <w:rPr>
          <w:i/>
        </w:rPr>
        <w:t xml:space="preserve">Tiếng </w:t>
      </w:r>
      <w:r>
        <w:rPr>
          <w:i/>
        </w:rPr>
        <w:t xml:space="preserve">trống </w:t>
      </w:r>
      <w:r>
        <w:t xml:space="preserve">gióng </w:t>
      </w:r>
      <w:r>
        <w:t xml:space="preserve">giả </w:t>
      </w:r>
      <w:r>
        <w:t xml:space="preserve">nổi </w:t>
      </w:r>
      <w:r>
        <w:rPr>
          <w:i/>
        </w:rPr>
        <w:t xml:space="preserve">lên. </w:t>
      </w:r>
      <w:r>
        <w:rPr>
          <w:i/>
        </w:rPr>
        <w:t xml:space="preserve">Tiếng </w:t>
      </w:r>
      <w:r>
        <w:t xml:space="preserve">gà </w:t>
      </w:r>
      <w:r>
        <w:t xml:space="preserve">gáy </w:t>
      </w:r>
      <w:r>
        <w:t xml:space="preserve">gióng </w:t>
      </w:r>
      <w:r>
        <w:t xml:space="preserve">giá. </w:t>
      </w:r>
      <w:r>
        <w:t xml:space="preserve">I </w:t>
      </w:r>
      <w:r>
        <w:t xml:space="preserve">đg, </w:t>
      </w:r>
      <w:r>
        <w:rPr>
          <w:b/>
        </w:rPr>
        <w:t xml:space="preserve">1 </w:t>
      </w:r>
      <w:r>
        <w:t xml:space="preserve">(d)). </w:t>
      </w:r>
      <w:r>
        <w:t xml:space="preserve">Thúc </w:t>
      </w:r>
      <w:r>
        <w:t xml:space="preserve">giục </w:t>
      </w:r>
      <w:r>
        <w:t xml:space="preserve">và </w:t>
      </w:r>
      <w:r>
        <w:t xml:space="preserve">khuyến </w:t>
      </w:r>
      <w:r>
        <w:t xml:space="preserve">khích. </w:t>
      </w:r>
      <w:r>
        <w:rPr>
          <w:b/>
        </w:rPr>
        <w:t xml:space="preserve">2 </w:t>
      </w:r>
      <w:r>
        <w:t xml:space="preserve">(ng). </w:t>
      </w:r>
      <w:r>
        <w:t xml:space="preserve">Nói </w:t>
      </w:r>
      <w:r>
        <w:t xml:space="preserve">gióng </w:t>
      </w:r>
      <w:r>
        <w:t xml:space="preserve">nhiều </w:t>
      </w:r>
      <w:r>
        <w:t xml:space="preserve">lằn </w:t>
      </w:r>
      <w:r>
        <w:t xml:space="preserve">(mà </w:t>
      </w:r>
      <w:r>
        <w:t xml:space="preserve">không </w:t>
      </w:r>
      <w:r>
        <w:t xml:space="preserve">thấy </w:t>
      </w:r>
      <w:r>
        <w:t xml:space="preserve">làm). </w:t>
      </w:r>
      <w:r>
        <w:t xml:space="preserve">Gióng </w:t>
      </w:r>
      <w:r>
        <w:t xml:space="preserve">giả </w:t>
      </w:r>
      <w:r>
        <w:rPr>
          <w:i/>
        </w:rPr>
        <w:t xml:space="preserve">mãi </w:t>
      </w:r>
      <w:r>
        <w:rPr>
          <w:i/>
        </w:rPr>
        <w:t xml:space="preserve">mà </w:t>
      </w:r>
      <w:r>
        <w:t xml:space="preserve">chẳng </w:t>
      </w:r>
      <w:r>
        <w:t xml:space="preserve">thấy </w:t>
      </w:r>
      <w:r>
        <w:t xml:space="preserve">động </w:t>
      </w:r>
      <w:r>
        <w:t xml:space="preserve">tĩnh </w:t>
      </w:r>
      <w:r>
        <w:t xml:space="preserve">gì. </w:t>
      </w:r>
      <w:r>
        <w:br/>
      </w:r>
      <w:r>
        <w:rPr>
          <w:b/>
        </w:rPr>
        <w:t xml:space="preserve">gióng </w:t>
      </w:r>
      <w:r>
        <w:rPr>
          <w:b/>
        </w:rPr>
        <w:t xml:space="preserve">một </w:t>
      </w:r>
      <w:r>
        <w:rPr>
          <w:i/>
        </w:rPr>
        <w:t xml:space="preserve">tính từ </w:t>
      </w:r>
      <w:r>
        <w:t xml:space="preserve">(Âm </w:t>
      </w:r>
      <w:r>
        <w:t xml:space="preserve">thanh </w:t>
      </w:r>
      <w:r>
        <w:t xml:space="preserve">phát </w:t>
      </w:r>
      <w:r>
        <w:t xml:space="preserve">ra) </w:t>
      </w:r>
      <w:r>
        <w:t xml:space="preserve">ngắt </w:t>
      </w:r>
      <w:r>
        <w:t xml:space="preserve">thành </w:t>
      </w:r>
      <w:r>
        <w:t xml:space="preserve">những </w:t>
      </w:r>
      <w:r>
        <w:t xml:space="preserve">tiếng </w:t>
      </w:r>
      <w:r>
        <w:t xml:space="preserve">cách </w:t>
      </w:r>
      <w:r>
        <w:t xml:space="preserve">quãng, </w:t>
      </w:r>
      <w:r>
        <w:t xml:space="preserve">đều </w:t>
      </w:r>
      <w:r>
        <w:t xml:space="preserve">đều. </w:t>
      </w:r>
      <w:r>
        <w:rPr>
          <w:i/>
        </w:rPr>
        <w:t xml:space="preserve">Trả </w:t>
      </w:r>
      <w:r>
        <w:t xml:space="preserve">lời </w:t>
      </w:r>
      <w:r>
        <w:t xml:space="preserve">gióng </w:t>
      </w:r>
      <w:r>
        <w:t xml:space="preserve">một. </w:t>
      </w:r>
      <w:r>
        <w:t xml:space="preserve">Tiếng </w:t>
      </w:r>
      <w:r>
        <w:t xml:space="preserve">chó </w:t>
      </w:r>
      <w:r>
        <w:rPr>
          <w:i/>
        </w:rPr>
        <w:t xml:space="preserve">sủa </w:t>
      </w:r>
      <w:r>
        <w:t xml:space="preserve">gióng </w:t>
      </w:r>
      <w:r>
        <w:rPr>
          <w:i/>
        </w:rPr>
        <w:t xml:space="preserve">một. </w:t>
      </w:r>
      <w:r>
        <w:br/>
      </w:r>
      <w:r>
        <w:rPr>
          <w:b/>
        </w:rPr>
        <w:t xml:space="preserve">giọng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Độ </w:t>
      </w:r>
      <w:r>
        <w:t xml:space="preserve">cao </w:t>
      </w:r>
      <w:r>
        <w:t xml:space="preserve">thấp, </w:t>
      </w:r>
      <w:r>
        <w:t xml:space="preserve">mạnh </w:t>
      </w:r>
      <w:r>
        <w:t xml:space="preserve">yếu </w:t>
      </w:r>
      <w:r>
        <w:t xml:space="preserve">của </w:t>
      </w:r>
      <w:r>
        <w:t xml:space="preserve">lời </w:t>
      </w:r>
      <w:r>
        <w:t xml:space="preserve">nói, </w:t>
      </w:r>
      <w:r>
        <w:t xml:space="preserve">tiếng </w:t>
      </w:r>
      <w:r>
        <w:t xml:space="preserve">hát. </w:t>
      </w:r>
      <w:r>
        <w:rPr>
          <w:i/>
        </w:rPr>
        <w:t xml:space="preserve">Giọng </w:t>
      </w:r>
      <w:r>
        <w:t xml:space="preserve">ôm </w:t>
      </w:r>
      <w:r>
        <w:rPr>
          <w:i/>
        </w:rPr>
        <w:t xml:space="preserve">ôm. </w:t>
      </w:r>
      <w:r>
        <w:rPr>
          <w:i/>
        </w:rPr>
        <w:t xml:space="preserve">Hạ </w:t>
      </w:r>
      <w:r>
        <w:t xml:space="preserve">thấp </w:t>
      </w:r>
      <w:r>
        <w:t xml:space="preserve">giọng. </w:t>
      </w:r>
      <w:r>
        <w:rPr>
          <w:i/>
        </w:rPr>
        <w:t xml:space="preserve">Có </w:t>
      </w:r>
      <w:r>
        <w:rPr>
          <w:i/>
        </w:rPr>
        <w:t xml:space="preserve">giọng </w:t>
      </w:r>
      <w:r>
        <w:rPr>
          <w:i/>
        </w:rPr>
        <w:t xml:space="preserve">nói </w:t>
      </w:r>
      <w:r>
        <w:rPr>
          <w:i/>
        </w:rPr>
        <w:t xml:space="preserve">dễ </w:t>
      </w:r>
      <w:r>
        <w:rPr>
          <w:i/>
        </w:rPr>
        <w:t xml:space="preserve">nghe. </w:t>
      </w:r>
      <w:r>
        <w:rPr>
          <w:i/>
        </w:rPr>
        <w:t xml:space="preserve">Luyện </w:t>
      </w:r>
      <w:r>
        <w:t xml:space="preserve">giọng. </w:t>
      </w:r>
      <w:r>
        <w:rPr>
          <w:b/>
        </w:rPr>
        <w:t xml:space="preserve">2 </w:t>
      </w:r>
      <w:r>
        <w:t xml:space="preserve">Cách </w:t>
      </w:r>
      <w:r>
        <w:t xml:space="preserve">phát </w:t>
      </w:r>
      <w:r>
        <w:t xml:space="preserve">âm </w:t>
      </w:r>
      <w:r>
        <w:t xml:space="preserve">riêng </w:t>
      </w:r>
      <w:r>
        <w:t xml:space="preserve">của </w:t>
      </w:r>
      <w:r>
        <w:t xml:space="preserve">một </w:t>
      </w:r>
      <w:r>
        <w:t xml:space="preserve">địa </w:t>
      </w:r>
      <w:r>
        <w:t xml:space="preserve">phương. </w:t>
      </w:r>
      <w:r>
        <w:t xml:space="preserve">Bắt </w:t>
      </w:r>
      <w:r>
        <w:t xml:space="preserve">chước </w:t>
      </w:r>
      <w:r>
        <w:t xml:space="preserve">giọng </w:t>
      </w:r>
      <w:r>
        <w:rPr>
          <w:i/>
        </w:rPr>
        <w:t xml:space="preserve">miền </w:t>
      </w:r>
      <w:r>
        <w:rPr>
          <w:i/>
        </w:rPr>
        <w:t xml:space="preserve">Trung. </w:t>
      </w:r>
      <w:r>
        <w:t xml:space="preserve">Nói </w:t>
      </w:r>
      <w:r>
        <w:t xml:space="preserve">giọng </w:t>
      </w:r>
      <w:r>
        <w:t xml:space="preserve">Huế. </w:t>
      </w:r>
      <w:r>
        <w:rPr>
          <w:b/>
        </w:rPr>
        <w:t xml:space="preserve">3 </w:t>
      </w:r>
      <w:r>
        <w:t xml:space="preserve">Cách </w:t>
      </w:r>
      <w:r>
        <w:t xml:space="preserve">diễn </w:t>
      </w:r>
      <w:r>
        <w:t xml:space="preserve">đạt </w:t>
      </w:r>
      <w:r>
        <w:t xml:space="preserve">bằng </w:t>
      </w:r>
      <w:r>
        <w:t xml:space="preserve">ngôn </w:t>
      </w:r>
      <w:r>
        <w:t xml:space="preserve">ngữ, </w:t>
      </w:r>
      <w:r>
        <w:t xml:space="preserve">biểu </w:t>
      </w:r>
      <w:r>
        <w:t xml:space="preserve">thị </w:t>
      </w:r>
      <w:r>
        <w:t xml:space="preserve">tình </w:t>
      </w:r>
      <w:r>
        <w:t xml:space="preserve">cảm, </w:t>
      </w:r>
      <w:r>
        <w:t xml:space="preserve">thái </w:t>
      </w:r>
      <w:r>
        <w:t xml:space="preserve">độ </w:t>
      </w:r>
      <w:r>
        <w:t xml:space="preserve">nhất </w:t>
      </w:r>
      <w:r>
        <w:t xml:space="preserve">định. </w:t>
      </w:r>
      <w:r>
        <w:t xml:space="preserve">Nói </w:t>
      </w:r>
      <w:r>
        <w:t xml:space="preserve">bằng </w:t>
      </w:r>
      <w:r>
        <w:t xml:space="preserve">giọng </w:t>
      </w:r>
      <w:r>
        <w:rPr>
          <w:i/>
        </w:rPr>
        <w:t xml:space="preserve">dịu </w:t>
      </w:r>
      <w:r>
        <w:rPr>
          <w:i/>
        </w:rPr>
        <w:t xml:space="preserve">dàng, </w:t>
      </w:r>
      <w:r>
        <w:rPr>
          <w:i/>
        </w:rPr>
        <w:t xml:space="preserve">âu </w:t>
      </w:r>
      <w:r>
        <w:t xml:space="preserve">yếm. </w:t>
      </w:r>
      <w:r>
        <w:t xml:space="preserve">Lên </w:t>
      </w:r>
      <w:r>
        <w:t xml:space="preserve">giọng </w:t>
      </w:r>
      <w:r>
        <w:rPr>
          <w:i/>
        </w:rPr>
        <w:t xml:space="preserve">kẻ </w:t>
      </w:r>
      <w:r>
        <w:rPr>
          <w:i/>
        </w:rPr>
        <w:t xml:space="preserve">cả. </w:t>
      </w:r>
      <w:r>
        <w:rPr>
          <w:i/>
        </w:rPr>
        <w:t xml:space="preserve">Giọng </w:t>
      </w:r>
      <w:r>
        <w:rPr>
          <w:i/>
        </w:rPr>
        <w:t xml:space="preserve">uăn </w:t>
      </w:r>
      <w:r>
        <w:rPr>
          <w:i/>
        </w:rPr>
        <w:t xml:space="preserve">đanh </w:t>
      </w:r>
      <w:r>
        <w:rPr>
          <w:i/>
        </w:rPr>
        <w:t xml:space="preserve">thép.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lắm </w:t>
      </w:r>
      <w:r>
        <w:t xml:space="preserve">giọng </w:t>
      </w:r>
      <w:r>
        <w:t xml:space="preserve">(cứ </w:t>
      </w:r>
      <w:r>
        <w:t xml:space="preserve">thay </w:t>
      </w:r>
      <w:r>
        <w:t xml:space="preserve">đổi </w:t>
      </w:r>
      <w:r>
        <w:t xml:space="preserve">ý </w:t>
      </w:r>
      <w:r>
        <w:t xml:space="preserve">kiến </w:t>
      </w:r>
      <w:r>
        <w:t xml:space="preserve">luôn). </w:t>
      </w:r>
      <w:r>
        <w:rPr>
          <w:b/>
        </w:rPr>
        <w:t xml:space="preserve">4 </w:t>
      </w:r>
      <w:r>
        <w:t xml:space="preserve">(chuyên môn). </w:t>
      </w:r>
      <w:r>
        <w:t xml:space="preserve">Gam </w:t>
      </w:r>
      <w:r>
        <w:t xml:space="preserve">đã </w:t>
      </w:r>
      <w:r>
        <w:t xml:space="preserve">xác </w:t>
      </w:r>
      <w:r>
        <w:t xml:space="preserve">định </w:t>
      </w:r>
      <w:r>
        <w:t xml:space="preserve">âm </w:t>
      </w:r>
      <w:r>
        <w:t xml:space="preserve">chủ. </w:t>
      </w:r>
      <w:r>
        <w:t xml:space="preserve">Giọng </w:t>
      </w:r>
      <w:r>
        <w:t xml:space="preserve">fa. </w:t>
      </w:r>
      <w:r>
        <w:br/>
      </w:r>
      <w:r>
        <w:rPr>
          <w:b/>
        </w:rPr>
        <w:t xml:space="preserve">giọng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Giọng </w:t>
      </w:r>
      <w:r>
        <w:t xml:space="preserve">nói, </w:t>
      </w:r>
      <w:r>
        <w:t xml:space="preserve">lối </w:t>
      </w:r>
      <w:r>
        <w:t xml:space="preserve">nói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thái </w:t>
      </w:r>
      <w:r>
        <w:t xml:space="preserve">độ </w:t>
      </w:r>
      <w:r>
        <w:t xml:space="preserve">nhất </w:t>
      </w:r>
      <w:r>
        <w:t xml:space="preserve">định. </w:t>
      </w:r>
      <w:r>
        <w:t xml:space="preserve">Giọng </w:t>
      </w:r>
      <w:r>
        <w:rPr>
          <w:i/>
        </w:rPr>
        <w:t xml:space="preserve">điệu </w:t>
      </w:r>
      <w:r>
        <w:rPr>
          <w:i/>
        </w:rPr>
        <w:t xml:space="preserve">láo </w:t>
      </w:r>
      <w:r>
        <w:t xml:space="preserve">xược.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ngữ </w:t>
      </w:r>
      <w:r>
        <w:rPr>
          <w:i/>
        </w:rPr>
        <w:t xml:space="preserve">điệu. </w:t>
      </w:r>
      <w:r>
        <w:br/>
      </w:r>
      <w:r>
        <w:rPr>
          <w:b/>
        </w:rPr>
        <w:t xml:space="preserve">giọng </w:t>
      </w:r>
      <w:r>
        <w:rPr>
          <w:b/>
        </w:rPr>
        <w:t xml:space="preserve">gà </w:t>
      </w:r>
      <w:r>
        <w:rPr>
          <w:b/>
        </w:rPr>
        <w:t xml:space="preserve">tổ </w:t>
      </w:r>
      <w:r>
        <w:t xml:space="preserve">(khẩu ngữ). </w:t>
      </w:r>
      <w:r>
        <w:t xml:space="preserve">Giọng </w:t>
      </w:r>
      <w:r>
        <w:t xml:space="preserve">to </w:t>
      </w:r>
      <w:r>
        <w:t xml:space="preserve">và </w:t>
      </w:r>
      <w:r>
        <w:t xml:space="preserve">ồ </w:t>
      </w:r>
      <w:r>
        <w:t xml:space="preserve">ồ. </w:t>
      </w:r>
      <w:r>
        <w:br/>
      </w:r>
      <w:r>
        <w:rPr>
          <w:b/>
        </w:rPr>
        <w:t xml:space="preserve">giọng </w:t>
      </w:r>
      <w:r>
        <w:rPr>
          <w:b/>
        </w:rPr>
        <w:t xml:space="preserve">lưỡi </w:t>
      </w:r>
      <w:r>
        <w:rPr>
          <w:i/>
        </w:rPr>
        <w:t xml:space="preserve">danh từ </w:t>
      </w:r>
      <w:r>
        <w:t xml:space="preserve">Lối </w:t>
      </w:r>
      <w:r>
        <w:t xml:space="preserve">ăn </w:t>
      </w:r>
      <w:r>
        <w:t xml:space="preserve">nói, </w:t>
      </w:r>
      <w:r>
        <w:t xml:space="preserve">lời </w:t>
      </w:r>
      <w:r>
        <w:t xml:space="preserve">lẽ </w:t>
      </w:r>
      <w:r>
        <w:t xml:space="preserve">xảo </w:t>
      </w:r>
      <w:r>
        <w:t xml:space="preserve">trá, </w:t>
      </w:r>
      <w:r>
        <w:t xml:space="preserve">không </w:t>
      </w:r>
      <w:r>
        <w:t xml:space="preserve">thật. </w:t>
      </w:r>
      <w:r>
        <w:t xml:space="preserve">Giọng </w:t>
      </w:r>
      <w:r>
        <w:t xml:space="preserve">lưỡi </w:t>
      </w:r>
      <w:r>
        <w:t xml:space="preserve">uu </w:t>
      </w:r>
      <w:r>
        <w:t xml:space="preserve">khống. </w:t>
      </w:r>
      <w:r>
        <w:br/>
      </w:r>
      <w:r>
        <w:rPr>
          <w:b/>
        </w:rPr>
        <w:t xml:space="preserve">giọt,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Lượng </w:t>
      </w:r>
      <w:r>
        <w:t xml:space="preserve">rất </w:t>
      </w:r>
      <w:r>
        <w:t xml:space="preserve">nhỏ </w:t>
      </w:r>
      <w:r>
        <w:t xml:space="preserve">chất </w:t>
      </w:r>
      <w:r>
        <w:t xml:space="preserve">lỏng, </w:t>
      </w:r>
      <w:r>
        <w:t xml:space="preserve">có </w:t>
      </w:r>
      <w:r>
        <w:t xml:space="preserve">dạng </w:t>
      </w:r>
      <w:r>
        <w:t xml:space="preserve">hạt. </w:t>
      </w:r>
      <w:r>
        <w:rPr>
          <w:i/>
        </w:rPr>
        <w:t xml:space="preserve">Giọt </w:t>
      </w:r>
      <w:r>
        <w:t xml:space="preserve">sương </w:t>
      </w:r>
      <w:r>
        <w:rPr>
          <w:i/>
        </w:rPr>
        <w:t xml:space="preserve">đọng </w:t>
      </w:r>
      <w:r>
        <w:t xml:space="preserve">trên </w:t>
      </w:r>
      <w:r>
        <w:t xml:space="preserve">lá. </w:t>
      </w:r>
      <w:r>
        <w:t xml:space="preserve">Giọt </w:t>
      </w:r>
      <w:r>
        <w:t xml:space="preserve">nước </w:t>
      </w:r>
      <w:r>
        <w:t xml:space="preserve">mắt. </w:t>
      </w:r>
      <w:r>
        <w:rPr>
          <w:i/>
        </w:rPr>
        <w:t xml:space="preserve">Giống </w:t>
      </w:r>
      <w:r>
        <w:rPr>
          <w:i/>
        </w:rPr>
        <w:t xml:space="preserve">nhau </w:t>
      </w:r>
      <w:r>
        <w:t xml:space="preserve">như </w:t>
      </w:r>
      <w:r>
        <w:t xml:space="preserve">hai </w:t>
      </w:r>
      <w:r>
        <w:rPr>
          <w:i/>
        </w:rPr>
        <w:t xml:space="preserve">giọt </w:t>
      </w:r>
      <w:r>
        <w:rPr>
          <w:i/>
        </w:rPr>
        <w:t xml:space="preserve">nước. </w:t>
      </w:r>
      <w:r>
        <w:t xml:space="preserve">Nhỏ </w:t>
      </w:r>
      <w:r>
        <w:t xml:space="preserve">giọt*.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số </w:t>
      </w:r>
      <w:r>
        <w:t xml:space="preserve">danh từ). </w:t>
      </w:r>
      <w:r>
        <w:t xml:space="preserve">Chỗ </w:t>
      </w:r>
      <w:r>
        <w:t xml:space="preserve">các </w:t>
      </w:r>
      <w:r>
        <w:t xml:space="preserve">giọt </w:t>
      </w:r>
      <w:r>
        <w:t xml:space="preserve">nước </w:t>
      </w:r>
      <w:r>
        <w:t xml:space="preserve">mưa </w:t>
      </w:r>
      <w:r>
        <w:t xml:space="preserve">từ </w:t>
      </w:r>
      <w:r>
        <w:t xml:space="preserve">mái </w:t>
      </w:r>
      <w:r>
        <w:t xml:space="preserve">nhà </w:t>
      </w:r>
      <w:r>
        <w:t xml:space="preserve">chảy </w:t>
      </w:r>
      <w:r>
        <w:t xml:space="preserve">xuống. </w:t>
      </w:r>
      <w:r>
        <w:t xml:space="preserve">Bóng </w:t>
      </w:r>
      <w:r>
        <w:rPr>
          <w:i/>
        </w:rPr>
        <w:t xml:space="preserve">nắng </w:t>
      </w:r>
      <w:r>
        <w:rPr>
          <w:i/>
        </w:rPr>
        <w:t xml:space="preserve">ra </w:t>
      </w:r>
      <w:r>
        <w:rPr>
          <w:i/>
        </w:rPr>
        <w:t xml:space="preserve">đến </w:t>
      </w:r>
      <w:r>
        <w:t xml:space="preserve">giọt </w:t>
      </w:r>
      <w:r>
        <w:rPr>
          <w:i/>
        </w:rPr>
        <w:t xml:space="preserve">thềm. </w:t>
      </w:r>
      <w:r>
        <w:t xml:space="preserve">Hứng </w:t>
      </w:r>
      <w:r>
        <w:t xml:space="preserve">nước </w:t>
      </w:r>
      <w:r>
        <w:rPr>
          <w:i/>
        </w:rPr>
        <w:t xml:space="preserve">mưa </w:t>
      </w:r>
      <w:r>
        <w:t xml:space="preserve">ở </w:t>
      </w:r>
      <w:r>
        <w:rPr>
          <w:i/>
        </w:rPr>
        <w:t xml:space="preserve">giọt </w:t>
      </w:r>
      <w:r>
        <w:t xml:space="preserve">tranh. </w:t>
      </w:r>
      <w:r>
        <w:rPr>
          <w:b/>
        </w:rPr>
        <w:t xml:space="preserve">3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Vật </w:t>
      </w:r>
      <w:r>
        <w:t xml:space="preserve">hình </w:t>
      </w:r>
      <w:r>
        <w:rPr>
          <w:i/>
        </w:rPr>
        <w:t xml:space="preserve">dải </w:t>
      </w:r>
      <w:r>
        <w:t xml:space="preserve">buông </w:t>
      </w:r>
      <w:r>
        <w:t xml:space="preserve">rủ </w:t>
      </w:r>
      <w:r>
        <w:t xml:space="preserve">từ </w:t>
      </w:r>
      <w:r>
        <w:t xml:space="preserve">trên </w:t>
      </w:r>
      <w:r>
        <w:rPr>
          <w:i/>
        </w:rPr>
        <w:t xml:space="preserve">xuống. </w:t>
      </w:r>
      <w:r>
        <w:rPr>
          <w:i/>
        </w:rPr>
        <w:t xml:space="preserve">Quấn </w:t>
      </w:r>
      <w:r>
        <w:rPr>
          <w:i/>
        </w:rPr>
        <w:t xml:space="preserve">khăn </w:t>
      </w:r>
      <w:r>
        <w:t xml:space="preserve">bỏ </w:t>
      </w:r>
      <w:r>
        <w:t xml:space="preserve">giọt </w:t>
      </w:r>
      <w:r>
        <w:t xml:space="preserve">ra </w:t>
      </w:r>
      <w:r>
        <w:t xml:space="preserve">phía </w:t>
      </w:r>
      <w:r>
        <w:t xml:space="preserve">sau </w:t>
      </w:r>
      <w:r>
        <w:t xml:space="preserve">lưng. </w:t>
      </w:r>
      <w:r>
        <w:t xml:space="preserve">Gốc </w:t>
      </w:r>
      <w:r>
        <w:t xml:space="preserve">đa </w:t>
      </w:r>
      <w:r>
        <w:rPr>
          <w:i/>
        </w:rPr>
        <w:t xml:space="preserve">có </w:t>
      </w:r>
      <w:r>
        <w:t xml:space="preserve">nhiều </w:t>
      </w:r>
      <w:r>
        <w:t xml:space="preserve">giọt </w:t>
      </w:r>
      <w:r>
        <w:rPr>
          <w:i/>
        </w:rPr>
        <w:t xml:space="preserve">rễ </w:t>
      </w:r>
      <w:r>
        <w:t xml:space="preserve">phụ. </w:t>
      </w:r>
      <w:r>
        <w:br/>
      </w:r>
      <w:r>
        <w:rPr>
          <w:b/>
        </w:rPr>
        <w:t xml:space="preserve">giọt,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Đập, </w:t>
      </w:r>
      <w:r>
        <w:t xml:space="preserve">nện </w:t>
      </w:r>
      <w:r>
        <w:t xml:space="preserve">mạnh </w:t>
      </w:r>
      <w:r>
        <w:t xml:space="preserve">xuống </w:t>
      </w:r>
      <w:r>
        <w:t xml:space="preserve">một </w:t>
      </w:r>
      <w:r>
        <w:t xml:space="preserve">điểm </w:t>
      </w:r>
      <w:r>
        <w:t xml:space="preserve">bằng </w:t>
      </w:r>
      <w:r>
        <w:t xml:space="preserve">búa, </w:t>
      </w:r>
      <w:r>
        <w:t xml:space="preserve">chày, </w:t>
      </w:r>
      <w:r>
        <w:t xml:space="preserve">v.v. </w:t>
      </w:r>
      <w:r>
        <w:t xml:space="preserve">Tiếng </w:t>
      </w:r>
      <w:r>
        <w:t xml:space="preserve">búa </w:t>
      </w:r>
      <w:r>
        <w:t xml:space="preserve">giọt </w:t>
      </w:r>
      <w:r>
        <w:t xml:space="preserve">trên </w:t>
      </w:r>
      <w:r>
        <w:t xml:space="preserve">đe. </w:t>
      </w:r>
      <w:r>
        <w:t xml:space="preserve">Đầu </w:t>
      </w:r>
      <w:r>
        <w:t xml:space="preserve">choòng </w:t>
      </w:r>
      <w:r>
        <w:t xml:space="preserve">bị </w:t>
      </w:r>
      <w:r>
        <w:t xml:space="preserve">giọt </w:t>
      </w:r>
      <w:r>
        <w:rPr>
          <w:i/>
        </w:rPr>
        <w:t xml:space="preserve">toề </w:t>
      </w:r>
      <w:r>
        <w:t xml:space="preserve">ra. </w:t>
      </w:r>
      <w:r>
        <w:rPr>
          <w:b/>
        </w:rPr>
        <w:t xml:space="preserve">2 </w:t>
      </w:r>
      <w:r>
        <w:t xml:space="preserve">(thpt,). </w:t>
      </w:r>
      <w:r>
        <w:t xml:space="preserve">Đánh </w:t>
      </w:r>
      <w:r>
        <w:t xml:space="preserve">mạnh, </w:t>
      </w:r>
      <w:r>
        <w:t xml:space="preserve">đánh </w:t>
      </w:r>
      <w:r>
        <w:t xml:space="preserve">đau. </w:t>
      </w:r>
      <w:r>
        <w:t xml:space="preserve">Giọt </w:t>
      </w:r>
      <w:r>
        <w:t xml:space="preserve">cho </w:t>
      </w:r>
      <w:r>
        <w:t xml:space="preserve">một </w:t>
      </w:r>
      <w:r>
        <w:rPr>
          <w:i/>
        </w:rPr>
        <w:t xml:space="preserve">trận </w:t>
      </w:r>
      <w:r>
        <w:rPr>
          <w:i/>
        </w:rPr>
        <w:t xml:space="preserve">nên </w:t>
      </w:r>
      <w:r>
        <w:t xml:space="preserve">thân. </w:t>
      </w:r>
      <w:r>
        <w:br/>
      </w:r>
      <w:r>
        <w:rPr>
          <w:b/>
        </w:rPr>
        <w:t xml:space="preserve">giọt </w:t>
      </w:r>
      <w:r>
        <w:rPr>
          <w:b/>
        </w:rPr>
        <w:t xml:space="preserve">sành </w:t>
      </w:r>
      <w:r>
        <w:rPr>
          <w:i/>
        </w:rPr>
        <w:t xml:space="preserve">danh từ </w:t>
      </w:r>
      <w:r>
        <w:t xml:space="preserve">Cào </w:t>
      </w:r>
      <w:r>
        <w:t xml:space="preserve">cào </w:t>
      </w:r>
      <w:r>
        <w:t xml:space="preserve">đầu </w:t>
      </w:r>
      <w:r>
        <w:t xml:space="preserve">nhọn, </w:t>
      </w:r>
      <w:r>
        <w:t xml:space="preserve">râu </w:t>
      </w:r>
      <w:r>
        <w:t xml:space="preserve">dài, </w:t>
      </w:r>
      <w:r>
        <w:t xml:space="preserve">ngực </w:t>
      </w:r>
      <w:r>
        <w:t xml:space="preserve">dô, </w:t>
      </w:r>
      <w:r>
        <w:t xml:space="preserve">màu </w:t>
      </w:r>
      <w:r>
        <w:t xml:space="preserve">nâu </w:t>
      </w:r>
      <w:r>
        <w:t xml:space="preserve">đất </w:t>
      </w:r>
      <w:r>
        <w:t xml:space="preserve">hay </w:t>
      </w:r>
      <w:r>
        <w:t xml:space="preserve">vàng </w:t>
      </w:r>
      <w:r>
        <w:t xml:space="preserve">lục. </w:t>
      </w:r>
      <w:r>
        <w:br/>
      </w:r>
      <w:r>
        <w:rPr>
          <w:b/>
        </w:rPr>
        <w:t xml:space="preserve">giô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dô. </w:t>
      </w:r>
      <w:r>
        <w:br/>
      </w:r>
      <w:r>
        <w:rPr>
          <w:b/>
        </w:rPr>
        <w:t xml:space="preserve">giõ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d6. </w:t>
      </w:r>
      <w:r>
        <w:br/>
      </w:r>
      <w:r>
        <w:rPr>
          <w:b/>
        </w:rPr>
        <w:t xml:space="preserve">giỗ, </w:t>
      </w:r>
      <w:r>
        <w:rPr>
          <w:i/>
        </w:rPr>
        <w:t xml:space="preserve">danh từ </w:t>
      </w:r>
      <w:r>
        <w:t xml:space="preserve">Lễ </w:t>
      </w:r>
      <w:r>
        <w:t xml:space="preserve">tưởng </w:t>
      </w:r>
      <w:r>
        <w:t xml:space="preserve">nhớ </w:t>
      </w:r>
      <w:r>
        <w:t xml:space="preserve">người </w:t>
      </w:r>
      <w:r>
        <w:t xml:space="preserve">đã </w:t>
      </w:r>
      <w:r>
        <w:t xml:space="preserve">chết </w:t>
      </w:r>
      <w:r>
        <w:t xml:space="preserve">(thường </w:t>
      </w:r>
      <w:r>
        <w:t xml:space="preserve">có </w:t>
      </w:r>
      <w:r>
        <w:t xml:space="preserve">cúng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cổ </w:t>
      </w:r>
      <w:r>
        <w:t xml:space="preserve">truyền) </w:t>
      </w:r>
      <w:r>
        <w:t xml:space="preserve">vào </w:t>
      </w:r>
      <w:r>
        <w:t xml:space="preserve">dịp </w:t>
      </w:r>
      <w:r>
        <w:t xml:space="preserve">kỉ </w:t>
      </w:r>
      <w:r>
        <w:t xml:space="preserve">niệm </w:t>
      </w:r>
      <w:r>
        <w:t xml:space="preserve">ngày </w:t>
      </w:r>
      <w:r>
        <w:t xml:space="preserve">chết, </w:t>
      </w:r>
      <w:r>
        <w:t xml:space="preserve">hằng </w:t>
      </w:r>
      <w:r>
        <w:rPr>
          <w:i/>
        </w:rPr>
        <w:t xml:space="preserve">năm. </w:t>
      </w:r>
      <w:r>
        <w:rPr>
          <w:i/>
        </w:rPr>
        <w:t xml:space="preserve">Ngày </w:t>
      </w:r>
      <w:r>
        <w:rPr>
          <w:i/>
        </w:rPr>
        <w:t xml:space="preserve">giỗ </w:t>
      </w:r>
      <w:r>
        <w:t xml:space="preserve">mẹ. </w:t>
      </w:r>
      <w:r>
        <w:t xml:space="preserve">Ăn </w:t>
      </w:r>
      <w:r>
        <w:t xml:space="preserve">giô. </w:t>
      </w:r>
      <w:r>
        <w:br/>
      </w:r>
      <w:r>
        <w:rPr>
          <w:b/>
        </w:rPr>
        <w:t xml:space="preserve">giỗ;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trỗ. </w:t>
      </w:r>
      <w:r>
        <w:br/>
      </w:r>
      <w:r>
        <w:rPr>
          <w:b/>
        </w:rPr>
        <w:t xml:space="preserve">giô,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đô; </w:t>
      </w:r>
      <w:r>
        <w:br/>
      </w:r>
      <w:r>
        <w:rPr>
          <w:b/>
        </w:rPr>
        <w:t xml:space="preserve">giỗ </w:t>
      </w:r>
      <w:r>
        <w:rPr>
          <w:b/>
        </w:rPr>
        <w:t xml:space="preserve">chạp </w:t>
      </w:r>
      <w:r>
        <w:rPr>
          <w:i/>
        </w:rPr>
        <w:t xml:space="preserve">danh từ </w:t>
      </w:r>
      <w:r>
        <w:t xml:space="preserve">Việc </w:t>
      </w:r>
      <w:r>
        <w:t xml:space="preserve">cúng </w:t>
      </w:r>
      <w:r>
        <w:t xml:space="preserve">giỗ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giỗ </w:t>
      </w:r>
      <w:r>
        <w:t xml:space="preserve">đầu </w:t>
      </w:r>
      <w:r>
        <w:t xml:space="preserve">danh từ </w:t>
      </w:r>
      <w:r>
        <w:t xml:space="preserve">Giỗ </w:t>
      </w:r>
      <w:r>
        <w:t xml:space="preserve">sau </w:t>
      </w:r>
      <w:r>
        <w:t xml:space="preserve">ngày </w:t>
      </w:r>
      <w:r>
        <w:t xml:space="preserve">chết </w:t>
      </w:r>
      <w:r>
        <w:t xml:space="preserve">một </w:t>
      </w:r>
      <w:r>
        <w:t xml:space="preserve">năm.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