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u </w:t>
      </w:r>
      <w:r>
        <w:rPr>
          <w:b/>
        </w:rPr>
        <w:t xml:space="preserve">trầm </w:t>
      </w:r>
      <w:r>
        <w:rPr>
          <w:i/>
        </w:rPr>
        <w:t xml:space="preserve">tính từ </w:t>
      </w:r>
      <w:r>
        <w:t xml:space="preserve">U </w:t>
      </w:r>
      <w:r>
        <w:t xml:space="preserve">buồn </w:t>
      </w:r>
      <w:r>
        <w:t xml:space="preserve">sâu </w:t>
      </w:r>
      <w:r>
        <w:t xml:space="preserve">lắng. </w:t>
      </w:r>
      <w:r>
        <w:t xml:space="preserve">Gương </w:t>
      </w:r>
      <w:r>
        <w:t xml:space="preserve">mặt </w:t>
      </w:r>
      <w:r>
        <w:t xml:space="preserve">u </w:t>
      </w:r>
      <w:r>
        <w:t xml:space="preserve">trầm. </w:t>
      </w:r>
      <w:r>
        <w:t xml:space="preserve">Nét </w:t>
      </w:r>
      <w:r>
        <w:t xml:space="preserve">nhạc </w:t>
      </w:r>
      <w:r>
        <w:rPr>
          <w:i/>
        </w:rPr>
        <w:t xml:space="preserve">u </w:t>
      </w:r>
      <w:r>
        <w:t xml:space="preserve">trầm. </w:t>
      </w:r>
      <w:r>
        <w:br/>
      </w:r>
      <w:r>
        <w:rPr>
          <w:b/>
        </w:rPr>
        <w:t xml:space="preserve">u </w:t>
      </w:r>
      <w:r>
        <w:rPr>
          <w:b/>
        </w:rPr>
        <w:t xml:space="preserve">uẩn </w:t>
      </w:r>
      <w:r>
        <w:rPr>
          <w:b/>
        </w:rPr>
        <w:t xml:space="preserve">t </w:t>
      </w:r>
      <w:r>
        <w:t xml:space="preserve">Như </w:t>
      </w:r>
      <w:r>
        <w:t xml:space="preserve">u </w:t>
      </w:r>
      <w:r>
        <w:t xml:space="preserve">ẩn. </w:t>
      </w:r>
      <w:r>
        <w:t xml:space="preserve">Nỗi </w:t>
      </w:r>
      <w:r>
        <w:t xml:space="preserve">niềm </w:t>
      </w:r>
      <w:r>
        <w:rPr>
          <w:i/>
        </w:rPr>
        <w:t xml:space="preserve">u </w:t>
      </w:r>
      <w:r>
        <w:t xml:space="preserve">uẩn </w:t>
      </w:r>
      <w:r>
        <w:t xml:space="preserve">trong </w:t>
      </w:r>
      <w:r>
        <w:t xml:space="preserve">lòng. </w:t>
      </w:r>
      <w:r>
        <w:t xml:space="preserve">u </w:t>
      </w:r>
      <w:r>
        <w:t xml:space="preserve">uất </w:t>
      </w:r>
      <w:r>
        <w:t xml:space="preserve">tính từ </w:t>
      </w:r>
      <w:r>
        <w:t xml:space="preserve">Buồn </w:t>
      </w:r>
      <w:r>
        <w:t xml:space="preserve">bực </w:t>
      </w:r>
      <w:r>
        <w:t xml:space="preserve">và </w:t>
      </w:r>
      <w:r>
        <w:t xml:space="preserve">tức </w:t>
      </w:r>
      <w:r>
        <w:t xml:space="preserve">tối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được. </w:t>
      </w:r>
      <w:r>
        <w:t xml:space="preserve">Niềm </w:t>
      </w:r>
      <w:r>
        <w:t xml:space="preserve">tâm </w:t>
      </w:r>
      <w:r>
        <w:t xml:space="preserve">sự </w:t>
      </w:r>
      <w:r>
        <w:t xml:space="preserve">u </w:t>
      </w:r>
      <w:r>
        <w:t xml:space="preserve">uất. </w:t>
      </w:r>
      <w:r>
        <w:t xml:space="preserve">Một </w:t>
      </w:r>
      <w:r>
        <w:t xml:space="preserve">tâm </w:t>
      </w:r>
      <w:r>
        <w:t xml:space="preserve">hồn </w:t>
      </w:r>
      <w:r>
        <w:t xml:space="preserve">u </w:t>
      </w:r>
      <w:r>
        <w:rPr>
          <w:i/>
        </w:rPr>
        <w:t xml:space="preserve">uất. </w:t>
      </w:r>
      <w:r>
        <w:br/>
      </w:r>
      <w:r>
        <w:rPr>
          <w:b/>
        </w:rPr>
        <w:t xml:space="preserve">u </w:t>
      </w:r>
      <w:r>
        <w:rPr>
          <w:b/>
        </w:rPr>
        <w:t xml:space="preserve">xơ </w:t>
      </w:r>
      <w:r>
        <w:rPr>
          <w:i/>
        </w:rPr>
        <w:t xml:space="preserve">danh từ </w:t>
      </w:r>
      <w:r>
        <w:t xml:space="preserve">Ulành, </w:t>
      </w:r>
      <w:r>
        <w:t xml:space="preserve">có </w:t>
      </w:r>
      <w:r>
        <w:t xml:space="preserve">dạng </w:t>
      </w:r>
      <w:r>
        <w:t xml:space="preserve">khối </w:t>
      </w:r>
      <w:r>
        <w:t xml:space="preserve">tròn, </w:t>
      </w:r>
      <w:r>
        <w:t xml:space="preserve">tổ </w:t>
      </w:r>
      <w:r>
        <w:t xml:space="preserve">chức </w:t>
      </w:r>
      <w:r>
        <w:t xml:space="preserve">bên </w:t>
      </w:r>
      <w:r>
        <w:t xml:space="preserve">trong </w:t>
      </w:r>
      <w:r>
        <w:t xml:space="preserve">là </w:t>
      </w:r>
      <w:r>
        <w:t xml:space="preserve">sợi </w:t>
      </w:r>
      <w:r>
        <w:t xml:space="preserve">cơ, </w:t>
      </w:r>
      <w:r>
        <w:t xml:space="preserve">thường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nhân. </w:t>
      </w:r>
      <w:r>
        <w:t xml:space="preserve">U </w:t>
      </w:r>
      <w:r>
        <w:rPr>
          <w:i/>
        </w:rPr>
        <w:t xml:space="preserve">xơ </w:t>
      </w:r>
      <w:r>
        <w:t xml:space="preserve">tử </w:t>
      </w:r>
      <w:r>
        <w:t xml:space="preserve">cung. </w:t>
      </w:r>
      <w:r>
        <w:br/>
      </w:r>
      <w:r>
        <w:rPr>
          <w:b/>
        </w:rPr>
        <w:t xml:space="preserve">ù, </w:t>
      </w:r>
      <w:r>
        <w:rPr>
          <w:i/>
        </w:rPr>
        <w:t xml:space="preserve">động từ </w:t>
      </w:r>
      <w:r>
        <w:t xml:space="preserve">Thắng </w:t>
      </w:r>
      <w:r>
        <w:t xml:space="preserve">ván </w:t>
      </w:r>
      <w:r>
        <w:t xml:space="preserve">bài </w:t>
      </w:r>
      <w:r>
        <w:t xml:space="preserve">khi </w:t>
      </w:r>
      <w:r>
        <w:t xml:space="preserve">gặp </w:t>
      </w:r>
      <w:r>
        <w:t xml:space="preserve">được </w:t>
      </w:r>
      <w:r>
        <w:t xml:space="preserve">đúng </w:t>
      </w:r>
      <w:r>
        <w:t xml:space="preserve">quân </w:t>
      </w:r>
      <w:r>
        <w:t xml:space="preserve">mình </w:t>
      </w:r>
      <w:r>
        <w:t xml:space="preserve">đang </w:t>
      </w:r>
      <w:r>
        <w:t xml:space="preserve">chờ </w:t>
      </w:r>
      <w:r>
        <w:t xml:space="preserve">trong </w:t>
      </w:r>
      <w:r>
        <w:t xml:space="preserve">bài </w:t>
      </w:r>
      <w:r>
        <w:t xml:space="preserve">tổ </w:t>
      </w:r>
      <w:r>
        <w:t xml:space="preserve">tôm, </w:t>
      </w:r>
      <w:r>
        <w:t xml:space="preserve">tài </w:t>
      </w:r>
      <w:r>
        <w:t xml:space="preserve">bàn, </w:t>
      </w:r>
      <w:r>
        <w:t xml:space="preserve">v.v. </w:t>
      </w:r>
      <w:r>
        <w:t xml:space="preserve">Uhai </w:t>
      </w:r>
      <w:r>
        <w:t xml:space="preserve">uán </w:t>
      </w:r>
      <w:r>
        <w:rPr>
          <w:i/>
        </w:rPr>
        <w:t xml:space="preserve">liên. </w:t>
      </w:r>
      <w:r>
        <w:br/>
      </w:r>
      <w:r>
        <w:rPr>
          <w:b/>
        </w:rPr>
        <w:t xml:space="preserve">ù; </w:t>
      </w:r>
      <w:r>
        <w:rPr>
          <w:i/>
        </w:rPr>
        <w:t xml:space="preserve">tính từ </w:t>
      </w:r>
      <w:r>
        <w:t xml:space="preserve">(Tai)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nghe </w:t>
      </w:r>
      <w:r>
        <w:t xml:space="preserve">như </w:t>
      </w:r>
      <w:r>
        <w:t xml:space="preserve">có </w:t>
      </w:r>
      <w:r>
        <w:t xml:space="preserve">tiếng </w:t>
      </w:r>
      <w:r>
        <w:t xml:space="preserve">vang </w:t>
      </w:r>
      <w:r>
        <w:t xml:space="preserve">đều </w:t>
      </w:r>
      <w:r>
        <w:t xml:space="preserve">đều </w:t>
      </w:r>
      <w:r>
        <w:t xml:space="preserve">liên </w:t>
      </w:r>
      <w:r>
        <w:t xml:space="preserve">tục </w:t>
      </w:r>
      <w:r>
        <w:t xml:space="preserve">đập </w:t>
      </w:r>
      <w:r>
        <w:t xml:space="preserve">vào </w:t>
      </w:r>
      <w:r>
        <w:t xml:space="preserve">màng </w:t>
      </w:r>
      <w:r>
        <w:t xml:space="preserve">nhĩ,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rõ </w:t>
      </w:r>
      <w:r>
        <w:t xml:space="preserve">các </w:t>
      </w:r>
      <w:r>
        <w:t xml:space="preserve">âm </w:t>
      </w:r>
      <w:r>
        <w:t xml:space="preserve">thanh. </w:t>
      </w:r>
      <w:r>
        <w:t xml:space="preserve">Tiếng </w:t>
      </w:r>
      <w:r>
        <w:t xml:space="preserve">nổ </w:t>
      </w:r>
      <w:r>
        <w:rPr>
          <w:i/>
        </w:rPr>
        <w:t xml:space="preserve">làm </w:t>
      </w:r>
      <w:r>
        <w:rPr>
          <w:i/>
        </w:rPr>
        <w:t xml:space="preserve">ù </w:t>
      </w:r>
      <w:r>
        <w:t xml:space="preserve">cả </w:t>
      </w:r>
      <w:r>
        <w:t xml:space="preserve">tai. </w:t>
      </w:r>
      <w:r>
        <w:t xml:space="preserve">Ốm </w:t>
      </w:r>
      <w:r>
        <w:t xml:space="preserve">dậy, </w:t>
      </w:r>
      <w:r>
        <w:rPr>
          <w:i/>
        </w:rPr>
        <w:t xml:space="preserve">tai </w:t>
      </w:r>
      <w:r>
        <w:rPr>
          <w:i/>
        </w:rPr>
        <w:t xml:space="preserve">cứ </w:t>
      </w:r>
      <w:r>
        <w:rPr>
          <w:i/>
        </w:rPr>
        <w:t xml:space="preserve">ù </w:t>
      </w:r>
      <w:r>
        <w:rPr>
          <w:i/>
        </w:rPr>
        <w:t xml:space="preserve">đặc, </w:t>
      </w:r>
      <w:r>
        <w:rPr>
          <w:i/>
        </w:rPr>
        <w:t xml:space="preserve">ai </w:t>
      </w:r>
      <w:r>
        <w:t xml:space="preserve">nói </w:t>
      </w:r>
      <w:r>
        <w:rPr>
          <w:i/>
        </w:rPr>
        <w:t xml:space="preserve">gì </w:t>
      </w:r>
      <w:r>
        <w:t xml:space="preserve">cũng </w:t>
      </w:r>
      <w:r>
        <w:rPr>
          <w:i/>
        </w:rPr>
        <w:t xml:space="preserve">không </w:t>
      </w:r>
      <w:r>
        <w:t xml:space="preserve">nghe </w:t>
      </w:r>
      <w:r>
        <w:t xml:space="preserve">rõ. </w:t>
      </w:r>
      <w:r>
        <w:br/>
      </w:r>
      <w:r>
        <w:rPr>
          <w:b/>
        </w:rPr>
        <w:t xml:space="preserve">Ù›t. </w:t>
      </w:r>
      <w:r>
        <w:t xml:space="preserve">(ng;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Nhanh, </w:t>
      </w:r>
      <w:r>
        <w:t xml:space="preserve">liền </w:t>
      </w:r>
      <w:r>
        <w:t xml:space="preserve">một </w:t>
      </w:r>
      <w:r>
        <w:t xml:space="preserve">mạch. </w:t>
      </w:r>
      <w:r>
        <w:rPr>
          <w:i/>
        </w:rPr>
        <w:t xml:space="preserve">Ở </w:t>
      </w:r>
      <w:r>
        <w:rPr>
          <w:i/>
        </w:rPr>
        <w:t xml:space="preserve">chạy </w:t>
      </w:r>
      <w:r>
        <w:t xml:space="preserve">uễ </w:t>
      </w:r>
      <w:r>
        <w:t xml:space="preserve">nhà. </w:t>
      </w:r>
      <w:r>
        <w:rPr>
          <w:i/>
        </w:rPr>
        <w:t xml:space="preserve">Làm </w:t>
      </w:r>
      <w:r>
        <w:t xml:space="preserve">ù </w:t>
      </w:r>
      <w:r>
        <w:rPr>
          <w:i/>
        </w:rPr>
        <w:t xml:space="preserve">đi </w:t>
      </w:r>
      <w:r>
        <w:t xml:space="preserve">cho </w:t>
      </w:r>
      <w:r>
        <w:t xml:space="preserve">xong. </w:t>
      </w:r>
      <w:r>
        <w:br/>
      </w:r>
      <w:r>
        <w:rPr>
          <w:b/>
        </w:rPr>
        <w:t xml:space="preserve">ù </w:t>
      </w:r>
      <w:r>
        <w:rPr>
          <w:b/>
        </w:rPr>
        <w:t xml:space="preserve">cạc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Ngớ </w:t>
      </w:r>
      <w:r>
        <w:t xml:space="preserve">ngần,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một </w:t>
      </w:r>
      <w:r>
        <w:t xml:space="preserve">chút </w:t>
      </w:r>
      <w:r>
        <w:t xml:space="preserve">gì. </w:t>
      </w:r>
      <w:r>
        <w:t xml:space="preserve">Ở </w:t>
      </w:r>
      <w:r>
        <w:rPr>
          <w:i/>
        </w:rPr>
        <w:t xml:space="preserve">cạc </w:t>
      </w:r>
      <w:r>
        <w:t xml:space="preserve">như </w:t>
      </w:r>
      <w:r>
        <w:t xml:space="preserve">uịt </w:t>
      </w:r>
      <w:r>
        <w:t xml:space="preserve">nghe </w:t>
      </w:r>
      <w:r>
        <w:rPr>
          <w:i/>
        </w:rPr>
        <w:t xml:space="preserve">sấm. </w:t>
      </w:r>
      <w:r>
        <w:t xml:space="preserve">Hỏi </w:t>
      </w:r>
      <w:r>
        <w:t xml:space="preserve">nó, </w:t>
      </w:r>
      <w:r>
        <w:t xml:space="preserve">nó </w:t>
      </w:r>
      <w:r>
        <w:t xml:space="preserve">cứ </w:t>
      </w:r>
      <w:r>
        <w:t xml:space="preserve">ù </w:t>
      </w:r>
      <w:r>
        <w:t xml:space="preserve">ù </w:t>
      </w:r>
      <w:r>
        <w:t xml:space="preserve">cạc </w:t>
      </w:r>
      <w:r>
        <w:t xml:space="preserve">cạc. </w:t>
      </w:r>
      <w:r>
        <w:br/>
      </w:r>
      <w:r>
        <w:rPr>
          <w:b/>
        </w:rPr>
        <w:t xml:space="preserve">ù </w:t>
      </w:r>
      <w:r>
        <w:rPr>
          <w:b/>
        </w:rPr>
        <w:t xml:space="preserve">lï </w:t>
      </w:r>
      <w:r>
        <w:rPr>
          <w:b/>
        </w:rPr>
        <w:t xml:space="preserve">t </w:t>
      </w:r>
      <w:r>
        <w:t xml:space="preserve">(Kng.). </w:t>
      </w:r>
      <w:r>
        <w:t xml:space="preserve">Có </w:t>
      </w:r>
      <w:r>
        <w:t xml:space="preserve">vẻ </w:t>
      </w:r>
      <w:r>
        <w:t xml:space="preserve">trơ </w:t>
      </w:r>
      <w:r>
        <w:t xml:space="preserve">lì </w:t>
      </w:r>
      <w:r>
        <w:t xml:space="preserve">như </w:t>
      </w:r>
      <w:r>
        <w:t xml:space="preserve">không </w:t>
      </w:r>
      <w:r>
        <w:t xml:space="preserve">biết, </w:t>
      </w:r>
      <w:r>
        <w:t xml:space="preserve">như </w:t>
      </w:r>
      <w:r>
        <w:t xml:space="preserve">muốn </w:t>
      </w:r>
      <w:r>
        <w:t xml:space="preserve">ỳ </w:t>
      </w:r>
      <w:r>
        <w:t xml:space="preserve">ra. </w:t>
      </w:r>
      <w:r>
        <w:t xml:space="preserve">Ngồi </w:t>
      </w:r>
      <w:r>
        <w:t xml:space="preserve">ù </w:t>
      </w:r>
      <w:r>
        <w:rPr>
          <w:i/>
        </w:rPr>
        <w:t xml:space="preserve">B </w:t>
      </w:r>
      <w:r>
        <w:t xml:space="preserve">không </w:t>
      </w:r>
      <w:r>
        <w:t xml:space="preserve">nói, </w:t>
      </w:r>
      <w:r>
        <w:t xml:space="preserve">không </w:t>
      </w:r>
      <w:r>
        <w:t xml:space="preserve">rằng. </w:t>
      </w:r>
      <w:r>
        <w:br/>
      </w:r>
      <w:r>
        <w:rPr>
          <w:b/>
        </w:rPr>
        <w:t xml:space="preserve">ù </w:t>
      </w:r>
      <w:r>
        <w:rPr>
          <w:b/>
        </w:rPr>
        <w:t xml:space="preserve">ở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(Trả </w:t>
      </w:r>
      <w:r>
        <w:t xml:space="preserve">lời)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dứt </w:t>
      </w:r>
      <w:r>
        <w:t xml:space="preserve">khoát, </w:t>
      </w:r>
      <w:r>
        <w:t xml:space="preserve">tỏ </w:t>
      </w:r>
      <w:r>
        <w:t xml:space="preserve">ra </w:t>
      </w:r>
      <w:r>
        <w:t xml:space="preserve">lúng </w:t>
      </w:r>
      <w:r>
        <w:t xml:space="preserve">túng, </w:t>
      </w:r>
      <w:r>
        <w:t xml:space="preserve">do </w:t>
      </w:r>
      <w:r>
        <w:t xml:space="preserve">không </w:t>
      </w:r>
      <w:r>
        <w:t xml:space="preserve">biết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biết. </w:t>
      </w:r>
      <w:r>
        <w:rPr>
          <w:i/>
        </w:rPr>
        <w:t xml:space="preserve">Hỏi </w:t>
      </w:r>
      <w:r>
        <w:rPr>
          <w:i/>
        </w:rPr>
        <w:t xml:space="preserve">mãi, </w:t>
      </w:r>
      <w:r>
        <w:t xml:space="preserve">nó </w:t>
      </w:r>
      <w:r>
        <w:t xml:space="preserve">chỉ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tù, </w:t>
      </w:r>
      <w:r>
        <w:t xml:space="preserve">ờừ </w:t>
      </w:r>
      <w:r>
        <w:t xml:space="preserve">cho </w:t>
      </w:r>
      <w:r>
        <w:rPr>
          <w:i/>
        </w:rPr>
        <w:t xml:space="preserve">qua </w:t>
      </w:r>
      <w:r>
        <w:t xml:space="preserve">chuyện. </w:t>
      </w:r>
      <w:r>
        <w:br/>
      </w:r>
      <w:r>
        <w:rPr>
          <w:b/>
        </w:rPr>
        <w:t xml:space="preserve">ù </w:t>
      </w:r>
      <w:r>
        <w:rPr>
          <w:b/>
        </w:rPr>
        <w:t xml:space="preserve">té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Rất </w:t>
      </w:r>
      <w:r>
        <w:t xml:space="preserve">nhanh,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trương. </w:t>
      </w:r>
      <w:r>
        <w:rPr>
          <w:i/>
        </w:rPr>
        <w:t xml:space="preserve">Ù </w:t>
      </w:r>
      <w:r>
        <w:rPr>
          <w:i/>
        </w:rPr>
        <w:t xml:space="preserve">té </w:t>
      </w:r>
      <w:r>
        <w:t xml:space="preserve">chạy </w:t>
      </w:r>
      <w:r>
        <w:t xml:space="preserve">bán </w:t>
      </w:r>
      <w:r>
        <w:t xml:space="preserve">sống </w:t>
      </w:r>
      <w:r>
        <w:t xml:space="preserve">bán </w:t>
      </w:r>
      <w:r>
        <w:t xml:space="preserve">chết. </w:t>
      </w:r>
      <w:r>
        <w:br/>
      </w:r>
      <w:r>
        <w:rPr>
          <w:b/>
        </w:rPr>
        <w:t xml:space="preserve">ù </w:t>
      </w:r>
      <w:r>
        <w:rPr>
          <w:b/>
        </w:rPr>
        <w:t xml:space="preserve">xoẹ </w:t>
      </w:r>
      <w:r>
        <w:rPr>
          <w:i/>
        </w:rPr>
        <w:t xml:space="preserve">tính từ </w:t>
      </w:r>
      <w:r>
        <w:t xml:space="preserve">(thông tục). </w:t>
      </w:r>
      <w:r>
        <w:t xml:space="preserve">Bừa </w:t>
      </w:r>
      <w:r>
        <w:t xml:space="preserve">cho </w:t>
      </w:r>
      <w:r>
        <w:t xml:space="preserve">xong </w:t>
      </w:r>
      <w:r>
        <w:t xml:space="preserve">chuyện, </w:t>
      </w:r>
      <w:r>
        <w:t xml:space="preserve">không </w:t>
      </w:r>
      <w:r>
        <w:t xml:space="preserve">bảo </w:t>
      </w:r>
      <w:r>
        <w:t xml:space="preserve">đảm </w:t>
      </w:r>
      <w:r>
        <w:t xml:space="preserve">đúng </w:t>
      </w:r>
      <w:r>
        <w:t xml:space="preserve">nguyên </w:t>
      </w:r>
      <w:r>
        <w:t xml:space="preserve">tắc, </w:t>
      </w:r>
      <w:r>
        <w:t xml:space="preserve">không </w:t>
      </w:r>
      <w:r>
        <w:t xml:space="preserve">có </w:t>
      </w:r>
      <w:r>
        <w:t xml:space="preserve">quy </w:t>
      </w:r>
      <w:r>
        <w:t xml:space="preserve">củ. </w:t>
      </w:r>
      <w:r>
        <w:rPr>
          <w:i/>
        </w:rPr>
        <w:t xml:space="preserve">Quen </w:t>
      </w:r>
      <w:r>
        <w:t xml:space="preserve">thói </w:t>
      </w:r>
      <w:r>
        <w:rPr>
          <w:i/>
        </w:rPr>
        <w:t xml:space="preserve">ù </w:t>
      </w:r>
      <w:r>
        <w:t xml:space="preserve">xog. </w:t>
      </w:r>
      <w:r>
        <w:br/>
      </w:r>
      <w:r>
        <w:rPr>
          <w:b/>
        </w:rPr>
        <w:t xml:space="preserve">ủ,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Phủ </w:t>
      </w:r>
      <w:r>
        <w:t xml:space="preserve">kín, </w:t>
      </w:r>
      <w:r>
        <w:t xml:space="preserve">trùm </w:t>
      </w:r>
      <w:r>
        <w:t xml:space="preserve">kín </w:t>
      </w:r>
      <w:r>
        <w:t xml:space="preserve">để </w:t>
      </w:r>
      <w:r>
        <w:t xml:space="preserve">giữ </w:t>
      </w:r>
      <w:r>
        <w:t xml:space="preserve">lửa, </w:t>
      </w:r>
      <w:r>
        <w:t xml:space="preserve">giữ </w:t>
      </w:r>
      <w:r>
        <w:t xml:space="preserve">nhiệt </w:t>
      </w:r>
      <w:r>
        <w:t xml:space="preserve">độ. </w:t>
      </w:r>
      <w:r>
        <w:rPr>
          <w:i/>
        </w:rPr>
        <w:t xml:space="preserve">Ủ </w:t>
      </w:r>
      <w:r>
        <w:t xml:space="preserve">bếp </w:t>
      </w:r>
      <w:r>
        <w:rPr>
          <w:i/>
        </w:rPr>
        <w:t xml:space="preserve">lò. </w:t>
      </w:r>
      <w:r>
        <w:t xml:space="preserve">Ủ </w:t>
      </w:r>
      <w:r>
        <w:t xml:space="preserve">liễn </w:t>
      </w:r>
      <w:r>
        <w:t xml:space="preserve">cơm. </w:t>
      </w:r>
      <w:r>
        <w:t xml:space="preserve">Lấy </w:t>
      </w:r>
      <w:r>
        <w:rPr>
          <w:i/>
        </w:rPr>
        <w:t xml:space="preserve">chăn </w:t>
      </w:r>
      <w:r>
        <w:t xml:space="preserve">ú </w:t>
      </w:r>
      <w:r>
        <w:t xml:space="preserve">cho </w:t>
      </w:r>
      <w:r>
        <w:t xml:space="preserve">con. </w:t>
      </w:r>
      <w:r>
        <w:rPr>
          <w:i/>
        </w:rPr>
        <w:t xml:space="preserve">Ủ </w:t>
      </w:r>
      <w:r>
        <w:t xml:space="preserve">ấm. </w:t>
      </w:r>
      <w:r>
        <w:rPr>
          <w:b/>
        </w:rPr>
        <w:t xml:space="preserve">2 </w:t>
      </w:r>
      <w:r>
        <w:t xml:space="preserve">Phủ </w:t>
      </w:r>
      <w:r>
        <w:t xml:space="preserve">kín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nhiệt </w:t>
      </w:r>
      <w:r>
        <w:t xml:space="preserve">độ </w:t>
      </w:r>
      <w:r>
        <w:t xml:space="preserve">thích </w:t>
      </w:r>
      <w:r>
        <w:t xml:space="preserve">hợp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biến </w:t>
      </w:r>
      <w:r>
        <w:t xml:space="preserve">lên </w:t>
      </w:r>
      <w:r>
        <w:t xml:space="preserve">men </w:t>
      </w:r>
      <w:r>
        <w:t xml:space="preserve">hay </w:t>
      </w:r>
      <w:r>
        <w:t xml:space="preserve">phân </w:t>
      </w:r>
      <w:r>
        <w:t xml:space="preserve">huỷ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vi </w:t>
      </w:r>
      <w:r>
        <w:t xml:space="preserve">sinh </w:t>
      </w:r>
      <w:r>
        <w:t xml:space="preserve">vật. </w:t>
      </w:r>
      <w:r>
        <w:rPr>
          <w:i/>
        </w:rPr>
        <w:t xml:space="preserve">Ư </w:t>
      </w:r>
      <w:r>
        <w:rPr>
          <w:i/>
        </w:rPr>
        <w:t xml:space="preserve">mốc </w:t>
      </w:r>
      <w:r>
        <w:rPr>
          <w:i/>
        </w:rPr>
        <w:t xml:space="preserve">làm </w:t>
      </w:r>
      <w:r>
        <w:rPr>
          <w:i/>
        </w:rPr>
        <w:t xml:space="preserve">tương. </w:t>
      </w:r>
      <w:r>
        <w:t xml:space="preserve">Ú </w:t>
      </w:r>
      <w:r>
        <w:rPr>
          <w:i/>
        </w:rPr>
        <w:t xml:space="preserve">rượu </w:t>
      </w:r>
      <w:r>
        <w:rPr>
          <w:i/>
        </w:rPr>
        <w:t xml:space="preserve">nếp. </w:t>
      </w:r>
      <w:r>
        <w:rPr>
          <w:i/>
        </w:rPr>
        <w:t xml:space="preserve">Ở </w:t>
      </w:r>
      <w:r>
        <w:rPr>
          <w:i/>
        </w:rPr>
        <w:t xml:space="preserve">phân </w:t>
      </w:r>
      <w:r>
        <w:rPr>
          <w:i/>
        </w:rPr>
        <w:t xml:space="preserve">xanh. </w:t>
      </w:r>
      <w:r>
        <w:rPr>
          <w:b/>
        </w:rPr>
        <w:t xml:space="preserve">3 </w:t>
      </w:r>
      <w:r>
        <w:t xml:space="preserve">(chuyên môn). </w:t>
      </w:r>
      <w:r>
        <w:t xml:space="preserve">Nung </w:t>
      </w:r>
      <w:r>
        <w:t xml:space="preserve">nóng </w:t>
      </w:r>
      <w:r>
        <w:t xml:space="preserve">kim </w:t>
      </w:r>
      <w:r>
        <w:t xml:space="preserve">loại </w:t>
      </w:r>
      <w:r>
        <w:t xml:space="preserve">hay </w:t>
      </w:r>
      <w:r>
        <w:t xml:space="preserve">hợp </w:t>
      </w:r>
      <w:r>
        <w:t xml:space="preserve">kim, </w:t>
      </w:r>
      <w:r>
        <w:t xml:space="preserve">rồi </w:t>
      </w:r>
      <w:r>
        <w:t xml:space="preserve">làm </w:t>
      </w:r>
      <w:r>
        <w:t xml:space="preserve">nguội </w:t>
      </w:r>
      <w:r>
        <w:t xml:space="preserve">dẫn </w:t>
      </w:r>
      <w:r>
        <w:t xml:space="preserve">dần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độ </w:t>
      </w:r>
      <w:r>
        <w:t xml:space="preserve">dẻo. </w:t>
      </w:r>
      <w:r>
        <w:rPr>
          <w:i/>
        </w:rPr>
        <w:t xml:space="preserve">ỨỦthép. </w:t>
      </w:r>
      <w:r>
        <w:br/>
      </w:r>
      <w:r>
        <w:rPr>
          <w:b/>
        </w:rPr>
        <w:t xml:space="preserve">ủ, </w:t>
      </w:r>
      <w:r>
        <w:rPr>
          <w:i/>
        </w:rPr>
        <w:t xml:space="preserve">động từ </w:t>
      </w:r>
      <w:r>
        <w:t xml:space="preserve">(ít dùng). </w:t>
      </w:r>
      <w:r>
        <w:t xml:space="preserve">(Còi) </w:t>
      </w:r>
      <w:r>
        <w:t xml:space="preserve">rúc </w:t>
      </w:r>
      <w:r>
        <w:t xml:space="preserve">lên </w:t>
      </w:r>
      <w:r>
        <w:t xml:space="preserve">thành </w:t>
      </w:r>
      <w:r>
        <w:t xml:space="preserve">hồi </w:t>
      </w:r>
      <w:r>
        <w:t xml:space="preserve">dài. </w:t>
      </w:r>
      <w:r>
        <w:t xml:space="preserve">Cồi </w:t>
      </w:r>
      <w:r>
        <w:rPr>
          <w:i/>
        </w:rPr>
        <w:t xml:space="preserve">tâm </w:t>
      </w:r>
      <w:r>
        <w:rPr>
          <w:i/>
        </w:rPr>
        <w:t xml:space="preserve">đã </w:t>
      </w:r>
      <w:r>
        <w:rPr>
          <w:i/>
        </w:rPr>
        <w:t xml:space="preserve">u </w:t>
      </w:r>
      <w:r>
        <w:t xml:space="preserve">rỒi. </w:t>
      </w:r>
      <w:r>
        <w:br/>
      </w:r>
      <w:r>
        <w:rPr>
          <w:b/>
        </w:rPr>
        <w:t xml:space="preserve">ủ, </w:t>
      </w:r>
      <w:r>
        <w:rPr>
          <w:i/>
        </w:rPr>
        <w:t xml:space="preserve">động từ </w:t>
      </w:r>
      <w:r>
        <w:t xml:space="preserve">(cũ;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(Cây </w:t>
      </w:r>
      <w:r>
        <w:t xml:space="preserve">cỏ, </w:t>
      </w:r>
      <w:r>
        <w:t xml:space="preserve">hoa </w:t>
      </w:r>
      <w:r>
        <w:t xml:space="preserve">lá) </w:t>
      </w:r>
      <w:r>
        <w:t xml:space="preserve">héo </w:t>
      </w:r>
      <w:r>
        <w:t xml:space="preserve">rũ </w:t>
      </w:r>
      <w:r>
        <w:t xml:space="preserve">xuống, </w:t>
      </w:r>
      <w:r>
        <w:t xml:space="preserve">không </w:t>
      </w:r>
      <w:r>
        <w:t xml:space="preserve">tươi. </w:t>
      </w:r>
      <w:r>
        <w:rPr>
          <w:i/>
        </w:rPr>
        <w:t xml:space="preserve">Liễu </w:t>
      </w:r>
      <w:r>
        <w:t xml:space="preserve">ủ </w:t>
      </w:r>
      <w:r>
        <w:rPr>
          <w:i/>
        </w:rPr>
        <w:t xml:space="preserve">đào </w:t>
      </w:r>
      <w:r>
        <w:rPr>
          <w:i/>
        </w:rPr>
        <w:t xml:space="preserve">phai. </w:t>
      </w:r>
      <w:r>
        <w:rPr>
          <w:b/>
        </w:rPr>
        <w:t xml:space="preserve">2 </w:t>
      </w:r>
      <w:r>
        <w:t xml:space="preserve">(Nét </w:t>
      </w:r>
      <w:r>
        <w:t xml:space="preserve">mặt) </w:t>
      </w:r>
      <w:r>
        <w:t xml:space="preserve">lộ </w:t>
      </w:r>
      <w:r>
        <w:t xml:space="preserve">vẻ </w:t>
      </w:r>
      <w:r>
        <w:t xml:space="preserve">buồn </w:t>
      </w:r>
      <w:r>
        <w:t xml:space="preserve">bã, </w:t>
      </w:r>
      <w:r>
        <w:t xml:space="preserve">rầu </w:t>
      </w:r>
      <w:r>
        <w:t xml:space="preserve">1. </w:t>
      </w:r>
      <w:r>
        <w:rPr>
          <w:i/>
        </w:rPr>
        <w:t xml:space="preserve">Mặt </w:t>
      </w:r>
      <w:r>
        <w:t xml:space="preserve">ủ </w:t>
      </w:r>
      <w:r>
        <w:rPr>
          <w:i/>
        </w:rPr>
        <w:t xml:space="preserve">mày </w:t>
      </w:r>
      <w:r>
        <w:rPr>
          <w:i/>
        </w:rPr>
        <w:t xml:space="preserve">chau. </w:t>
      </w:r>
      <w:r>
        <w:br/>
      </w:r>
      <w:r>
        <w:rPr>
          <w:b/>
        </w:rPr>
        <w:t xml:space="preserve">ủ </w:t>
      </w:r>
      <w:r>
        <w:rPr>
          <w:b/>
        </w:rPr>
        <w:t xml:space="preserve">ấp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ấp </w:t>
      </w:r>
      <w:r>
        <w:t xml:space="preserve">úủ. </w:t>
      </w:r>
      <w:r>
        <w:rPr>
          <w:i/>
        </w:rPr>
        <w:t xml:space="preserve">Ủấp </w:t>
      </w:r>
      <w:r>
        <w:rPr>
          <w:i/>
        </w:rPr>
        <w:t xml:space="preserve">trong </w:t>
      </w:r>
      <w:r>
        <w:t xml:space="preserve">lòng. </w:t>
      </w:r>
      <w:r>
        <w:br/>
      </w:r>
      <w:r>
        <w:rPr>
          <w:b/>
        </w:rPr>
        <w:t xml:space="preserve">ủ </w:t>
      </w:r>
      <w:r>
        <w:rPr>
          <w:b/>
        </w:rPr>
        <w:t xml:space="preserve">bênh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từ </w:t>
      </w:r>
      <w:r>
        <w:t xml:space="preserve">khi </w:t>
      </w:r>
      <w:r>
        <w:t xml:space="preserve">nhiễm </w:t>
      </w:r>
      <w:r>
        <w:t xml:space="preserve">đến </w:t>
      </w:r>
      <w:r>
        <w:t xml:space="preserve">khi </w:t>
      </w:r>
      <w:r>
        <w:t xml:space="preserve">phát </w:t>
      </w:r>
      <w:r>
        <w:t xml:space="preserve">bệnh. </w:t>
      </w:r>
      <w:r>
        <w:t xml:space="preserve">Thời </w:t>
      </w:r>
      <w:r>
        <w:t xml:space="preserve">gian </w:t>
      </w:r>
      <w:r>
        <w:t xml:space="preserve">ủú </w:t>
      </w:r>
      <w:r>
        <w:rPr>
          <w:i/>
        </w:rPr>
        <w:t xml:space="preserve">bệnh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rPr>
          <w:i/>
        </w:rPr>
        <w:t xml:space="preserve">nhiều </w:t>
      </w:r>
      <w:r>
        <w:t xml:space="preserve">ngày. </w:t>
      </w:r>
      <w:r>
        <w:br/>
      </w:r>
      <w:r>
        <w:rPr>
          <w:b/>
        </w:rPr>
        <w:t xml:space="preserve">ủ </w:t>
      </w:r>
      <w:r>
        <w:rPr>
          <w:b/>
        </w:rPr>
        <w:t xml:space="preserve">dột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(Bầu </w:t>
      </w:r>
      <w:r>
        <w:t xml:space="preserve">trời) </w:t>
      </w:r>
      <w:r>
        <w:t xml:space="preserve">âm </w:t>
      </w:r>
      <w:r>
        <w:t xml:space="preserve">u, </w:t>
      </w:r>
      <w:r>
        <w:t xml:space="preserve">ám </w:t>
      </w:r>
      <w:r>
        <w:t xml:space="preserve">đạm,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buồn, </w:t>
      </w:r>
      <w:r>
        <w:t xml:space="preserve">chán. </w:t>
      </w:r>
      <w:r>
        <w:t xml:space="preserve">Trời </w:t>
      </w:r>
      <w:r>
        <w:t xml:space="preserve">ủ </w:t>
      </w:r>
      <w:r>
        <w:rPr>
          <w:i/>
        </w:rPr>
        <w:t xml:space="preserve">dột, </w:t>
      </w:r>
      <w:r>
        <w:rPr>
          <w:i/>
        </w:rPr>
        <w:t xml:space="preserve">lất </w:t>
      </w:r>
      <w:r>
        <w:rPr>
          <w:i/>
        </w:rPr>
        <w:t xml:space="preserve">phất </w:t>
      </w:r>
      <w:r>
        <w:rPr>
          <w:i/>
        </w:rPr>
        <w:t xml:space="preserve">mưa </w:t>
      </w:r>
      <w:r>
        <w:rPr>
          <w:i/>
        </w:rPr>
        <w:t xml:space="preserve">bay. </w:t>
      </w:r>
      <w:r>
        <w:rPr>
          <w:b/>
        </w:rPr>
        <w:t xml:space="preserve">2 </w:t>
      </w:r>
      <w:r>
        <w:t xml:space="preserve">(Nét </w:t>
      </w:r>
      <w:r>
        <w:t xml:space="preserve">mặt </w:t>
      </w:r>
      <w:r>
        <w:t xml:space="preserve">hoặc </w:t>
      </w:r>
      <w:r>
        <w:t xml:space="preserve">dáng </w:t>
      </w:r>
      <w:r>
        <w:t xml:space="preserve">điệu) </w:t>
      </w:r>
      <w:r>
        <w:t xml:space="preserve">lộ </w:t>
      </w:r>
      <w:r>
        <w:t xml:space="preserve">rõ </w:t>
      </w:r>
      <w:r>
        <w:t xml:space="preserve">vẻ </w:t>
      </w:r>
      <w:r>
        <w:t xml:space="preserve">buồn </w:t>
      </w:r>
      <w:r>
        <w:t xml:space="preserve">bã, </w:t>
      </w:r>
      <w:r>
        <w:t xml:space="preserve">rầu </w:t>
      </w:r>
      <w:r>
        <w:t xml:space="preserve">rĩ. </w:t>
      </w:r>
      <w:r>
        <w:t xml:space="preserve">Vẻ </w:t>
      </w:r>
      <w:r>
        <w:rPr>
          <w:i/>
        </w:rPr>
        <w:t xml:space="preserve">mặt </w:t>
      </w:r>
      <w:r>
        <w:t xml:space="preserve">ủ </w:t>
      </w:r>
      <w:r>
        <w:rPr>
          <w:i/>
        </w:rPr>
        <w:t xml:space="preserve">đột. </w:t>
      </w:r>
      <w:r>
        <w:br/>
      </w:r>
      <w:r>
        <w:rPr>
          <w:b/>
        </w:rPr>
        <w:t xml:space="preserve">ủ </w:t>
      </w:r>
      <w:r>
        <w:rPr>
          <w:b/>
        </w:rPr>
        <w:t xml:space="preserve">ê </w:t>
      </w:r>
      <w:r>
        <w:rPr>
          <w:i/>
        </w:rPr>
        <w:t xml:space="preserve">tính từ </w:t>
      </w:r>
      <w:r>
        <w:t xml:space="preserve">Buồn </w:t>
      </w:r>
      <w:r>
        <w:t xml:space="preserve">rầu </w:t>
      </w:r>
      <w:r>
        <w:t xml:space="preserve">âm </w:t>
      </w:r>
      <w:r>
        <w:t xml:space="preserve">thầm </w:t>
      </w:r>
      <w:r>
        <w:t xml:space="preserve">và </w:t>
      </w:r>
      <w:r>
        <w:t xml:space="preserve">kéo </w:t>
      </w:r>
      <w:r>
        <w:t xml:space="preserve">dài.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t xml:space="preserve">ủ </w:t>
      </w:r>
      <w:r>
        <w:rPr>
          <w:i/>
        </w:rPr>
        <w:t xml:space="preserve">ê. </w:t>
      </w:r>
      <w:r>
        <w:t xml:space="preserve">Đau </w:t>
      </w:r>
      <w:r>
        <w:t xml:space="preserve">buồn </w:t>
      </w:r>
      <w:r>
        <w:t xml:space="preserve">úủ </w:t>
      </w:r>
      <w:r>
        <w:rPr>
          <w:i/>
        </w:rPr>
        <w:t xml:space="preserve">ê </w:t>
      </w:r>
      <w:r>
        <w:rPr>
          <w:i/>
        </w:rPr>
        <w:t xml:space="preserve">hàng </w:t>
      </w:r>
      <w:r>
        <w:t xml:space="preserve">tháng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ủ </w:t>
      </w:r>
      <w:r>
        <w:rPr>
          <w:b/>
        </w:rPr>
        <w:t xml:space="preserve">rũ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cành </w:t>
      </w:r>
      <w:r>
        <w:t xml:space="preserve">lá </w:t>
      </w:r>
      <w:r>
        <w:t xml:space="preserve">héo </w:t>
      </w:r>
      <w:r>
        <w:t xml:space="preserve">rũ </w:t>
      </w:r>
      <w:r>
        <w:t xml:space="preserve">xuống,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sống. </w:t>
      </w:r>
      <w:r>
        <w:t xml:space="preserve">Cây </w:t>
      </w:r>
      <w:r>
        <w:rPr>
          <w:i/>
        </w:rPr>
        <w:t xml:space="preserve">cối </w:t>
      </w:r>
      <w:r>
        <w:t xml:space="preserve">ủ </w:t>
      </w:r>
      <w:r>
        <w:rPr>
          <w:i/>
        </w:rPr>
        <w:t xml:space="preserve">rũ </w:t>
      </w:r>
      <w:r>
        <w:rPr>
          <w:i/>
        </w:rPr>
        <w:t xml:space="preserve">dưới </w:t>
      </w:r>
      <w:r>
        <w:rPr>
          <w:i/>
        </w:rPr>
        <w:t xml:space="preserve">trời </w:t>
      </w:r>
      <w:r>
        <w:rPr>
          <w:i/>
        </w:rPr>
        <w:t xml:space="preserve">nắng </w:t>
      </w:r>
      <w:r>
        <w:t xml:space="preserve">gắt. </w:t>
      </w:r>
      <w:r>
        <w:rPr>
          <w:b/>
        </w:rPr>
        <w:t xml:space="preserve">2 </w:t>
      </w:r>
      <w:r>
        <w:t xml:space="preserve">Buồn </w:t>
      </w:r>
      <w:r>
        <w:t xml:space="preserve">rầu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rũ </w:t>
      </w:r>
      <w:r>
        <w:t xml:space="preserve">xuống </w:t>
      </w:r>
      <w:r>
        <w:t xml:space="preserve">không </w:t>
      </w:r>
      <w:r>
        <w:t xml:space="preserve">còn </w:t>
      </w:r>
      <w:r>
        <w:t xml:space="preserve">hơi </w:t>
      </w:r>
      <w:r>
        <w:t xml:space="preserve">sức </w:t>
      </w:r>
      <w:r>
        <w:t xml:space="preserve">nữa. </w:t>
      </w:r>
      <w:r>
        <w:t xml:space="preserve">Dáng </w:t>
      </w:r>
      <w:r>
        <w:rPr>
          <w:i/>
        </w:rPr>
        <w:t xml:space="preserve">đi </w:t>
      </w:r>
      <w:r>
        <w:t xml:space="preserve">ủ </w:t>
      </w:r>
      <w:r>
        <w:t xml:space="preserve">rũ. </w:t>
      </w:r>
      <w:r>
        <w:rPr>
          <w:i/>
        </w:rPr>
        <w:t xml:space="preserve">Nét </w:t>
      </w:r>
      <w:r>
        <w:rPr>
          <w:i/>
        </w:rPr>
        <w:t xml:space="preserve">mặt </w:t>
      </w:r>
      <w:r>
        <w:t xml:space="preserve">ủ </w:t>
      </w:r>
      <w:r>
        <w:rPr>
          <w:i/>
        </w:rPr>
        <w:t xml:space="preserve">rũ. </w:t>
      </w:r>
      <w:r>
        <w:t xml:space="preserve">Ngồi </w:t>
      </w:r>
      <w:r>
        <w:t xml:space="preserve">ủ </w:t>
      </w:r>
      <w:r>
        <w:t xml:space="preserve">rũ </w:t>
      </w:r>
      <w:r>
        <w:t xml:space="preserve">một </w:t>
      </w:r>
      <w:r>
        <w:rPr>
          <w:i/>
        </w:rPr>
        <w:t xml:space="preserve">chỗ, </w:t>
      </w:r>
      <w:r>
        <w:t xml:space="preserve">không </w:t>
      </w:r>
      <w:r>
        <w:rPr>
          <w:i/>
        </w:rPr>
        <w:t xml:space="preserve">buồn </w:t>
      </w:r>
      <w:r>
        <w:rPr>
          <w:i/>
        </w:rPr>
        <w:t xml:space="preserve">cử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úaúớtx </w:t>
      </w:r>
      <w:r>
        <w:rPr>
          <w:b/>
        </w:rPr>
        <w:t xml:space="preserve">⁄ớt(láy). </w:t>
      </w:r>
      <w:r>
        <w:br/>
      </w:r>
      <w:r>
        <w:rPr>
          <w:b/>
        </w:rPr>
        <w:t xml:space="preserve">ú </w:t>
      </w:r>
      <w:r>
        <w:rPr>
          <w:b/>
        </w:rPr>
        <w:t xml:space="preserve">ớ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từ </w:t>
      </w:r>
      <w:r>
        <w:t xml:space="preserve">trong </w:t>
      </w:r>
      <w:r>
        <w:t xml:space="preserve">cổ,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tiếng </w:t>
      </w:r>
      <w:r>
        <w:t xml:space="preserve">gì </w:t>
      </w:r>
      <w:r>
        <w:t xml:space="preserve">khi </w:t>
      </w:r>
      <w:r>
        <w:t xml:space="preserve">mê </w:t>
      </w:r>
      <w:r>
        <w:t xml:space="preserve">sáng, </w:t>
      </w:r>
      <w:r>
        <w:t xml:space="preserve">khi </w:t>
      </w:r>
      <w:r>
        <w:t xml:space="preserve">cổ </w:t>
      </w:r>
      <w:r>
        <w:t xml:space="preserve">bị </w:t>
      </w:r>
      <w:r>
        <w:t xml:space="preserve">chẹn </w:t>
      </w:r>
      <w:r>
        <w:t xml:space="preserve">hoặc </w:t>
      </w:r>
      <w:r>
        <w:t xml:space="preserve">khi </w:t>
      </w:r>
      <w:r>
        <w:t xml:space="preserve">quá </w:t>
      </w:r>
      <w:r>
        <w:t xml:space="preserve">sợ </w:t>
      </w:r>
      <w:r>
        <w:t xml:space="preserve">hãi. </w:t>
      </w:r>
      <w:r>
        <w:t xml:space="preserve">Uớ </w:t>
      </w:r>
      <w:r>
        <w:rPr>
          <w:i/>
        </w:rPr>
        <w:t xml:space="preserve">nói </w:t>
      </w:r>
      <w:r>
        <w:rPr>
          <w:i/>
        </w:rPr>
        <w:t xml:space="preserve">mê. </w:t>
      </w:r>
      <w:r>
        <w:t xml:space="preserve">Ứớ </w:t>
      </w:r>
      <w:r>
        <w:rPr>
          <w:i/>
        </w:rPr>
        <w:t xml:space="preserve">như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bóp </w:t>
      </w:r>
      <w:r>
        <w:rPr>
          <w:i/>
        </w:rPr>
        <w:t xml:space="preserve">cổ. </w:t>
      </w:r>
      <w:r>
        <w:rPr>
          <w:i/>
        </w:rPr>
        <w:t xml:space="preserve">Sợ </w:t>
      </w:r>
      <w:r>
        <w:rPr>
          <w:i/>
        </w:rPr>
        <w:t xml:space="preserve">quá, </w:t>
      </w:r>
      <w:r>
        <w:t xml:space="preserve">líu </w:t>
      </w:r>
      <w:r>
        <w:t xml:space="preserve">lưỡi </w:t>
      </w:r>
      <w:r>
        <w:t xml:space="preserve">ú </w:t>
      </w:r>
      <w:r>
        <w:rPr>
          <w:i/>
        </w:rPr>
        <w:t xml:space="preserve">ớ </w:t>
      </w:r>
      <w:r>
        <w:t xml:space="preserve">kêu. </w:t>
      </w:r>
      <w:r>
        <w:rPr>
          <w:b/>
        </w:rPr>
        <w:t xml:space="preserve">2 </w:t>
      </w:r>
      <w:r>
        <w:t xml:space="preserve">(khẩu ngữ). </w:t>
      </w:r>
      <w:r>
        <w:t xml:space="preserve">(Nói </w:t>
      </w:r>
      <w:r>
        <w:t xml:space="preserve">năng) </w:t>
      </w:r>
      <w:r>
        <w:t xml:space="preserve">lơ </w:t>
      </w:r>
      <w:r>
        <w:t xml:space="preserve">mơ,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rõ </w:t>
      </w:r>
      <w:r>
        <w:t xml:space="preserve">ràng, </w:t>
      </w:r>
      <w:r>
        <w:t xml:space="preserve">do </w:t>
      </w:r>
      <w:r>
        <w:t xml:space="preserve">lúng </w:t>
      </w:r>
      <w:r>
        <w:t xml:space="preserve">túng </w:t>
      </w:r>
      <w:r>
        <w:t xml:space="preserve">không </w:t>
      </w:r>
      <w:r>
        <w:t xml:space="preserve">biết </w:t>
      </w:r>
      <w:r>
        <w:t xml:space="preserve">hoặc </w:t>
      </w:r>
      <w:r>
        <w:t xml:space="preserve">làm </w:t>
      </w:r>
      <w:r>
        <w:t xml:space="preserve">ra </w:t>
      </w:r>
      <w:r>
        <w:t xml:space="preserve">bộ </w:t>
      </w:r>
      <w:r>
        <w:t xml:space="preserve">không </w:t>
      </w:r>
      <w:r>
        <w:t xml:space="preserve">biết. </w:t>
      </w:r>
      <w:r>
        <w:t xml:space="preserve">Trả </w:t>
      </w:r>
      <w:r>
        <w:t xml:space="preserve">lời </w:t>
      </w:r>
      <w:r>
        <w:t xml:space="preserve">ú </w:t>
      </w:r>
      <w:r>
        <w:rPr>
          <w:i/>
        </w:rPr>
        <w:t xml:space="preserve">ớ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Úa </w:t>
      </w:r>
      <w:r>
        <w:t xml:space="preserve">ÚúỚớ(ng. </w:t>
      </w:r>
      <w:r>
        <w:t xml:space="preserve">2;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ú </w:t>
      </w:r>
      <w:r>
        <w:rPr>
          <w:b/>
        </w:rPr>
        <w:t xml:space="preserve">tim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đi </w:t>
      </w:r>
      <w:r>
        <w:t xml:space="preserve">trốn, </w:t>
      </w:r>
      <w:r>
        <w:t xml:space="preserve">đi </w:t>
      </w:r>
      <w:r>
        <w:t xml:space="preserve">tìm </w:t>
      </w:r>
      <w:r>
        <w:t xml:space="preserve">của </w:t>
      </w:r>
      <w:r>
        <w:t xml:space="preserve">trẻ </w:t>
      </w:r>
      <w:r>
        <w:t xml:space="preserve">em. </w:t>
      </w:r>
      <w:r>
        <w:t xml:space="preserve">Chơi </w:t>
      </w:r>
      <w:r>
        <w:t xml:space="preserve">ú </w:t>
      </w:r>
      <w:r>
        <w:rPr>
          <w:i/>
        </w:rPr>
        <w:t xml:space="preserve">tim. </w:t>
      </w:r>
      <w:r>
        <w:br/>
      </w:r>
      <w:r>
        <w:rPr>
          <w:b/>
        </w:rPr>
        <w:t xml:space="preserve">ụ </w:t>
      </w:r>
      <w:r>
        <w:rPr>
          <w:i/>
        </w:rPr>
        <w:t xml:space="preserve">danh từ </w:t>
      </w:r>
      <w:r>
        <w:t xml:space="preserve">Mô, </w:t>
      </w:r>
      <w:r>
        <w:t xml:space="preserve">đống </w:t>
      </w:r>
      <w:r>
        <w:t xml:space="preserve">(thường </w:t>
      </w:r>
      <w:r>
        <w:t xml:space="preserve">là </w:t>
      </w:r>
      <w:r>
        <w:t xml:space="preserve">đất </w:t>
      </w:r>
      <w:r>
        <w:t xml:space="preserve">đá) </w:t>
      </w:r>
      <w:r>
        <w:t xml:space="preserve">nổi </w:t>
      </w:r>
      <w:r>
        <w:t xml:space="preserve">cao </w:t>
      </w:r>
      <w:r>
        <w:t xml:space="preserve">hẳn </w:t>
      </w:r>
      <w:r>
        <w:t xml:space="preserve">lên </w:t>
      </w:r>
      <w:r>
        <w:t xml:space="preserve">so </w:t>
      </w:r>
      <w:r>
        <w:t xml:space="preserve">với </w:t>
      </w:r>
      <w:r>
        <w:t xml:space="preserve">xung </w:t>
      </w:r>
      <w:r>
        <w:t xml:space="preserve">quanh. </w:t>
      </w:r>
      <w:r>
        <w:rPr>
          <w:i/>
        </w:rPr>
        <w:t xml:space="preserve">Vđất. </w:t>
      </w:r>
      <w:r>
        <w:t xml:space="preserve">Đắp </w:t>
      </w:r>
      <w:r>
        <w:rPr>
          <w:i/>
        </w:rPr>
        <w:t xml:space="preserve">ụ. </w:t>
      </w:r>
      <w:r>
        <w:t xml:space="preserve">ụ </w:t>
      </w:r>
      <w:r>
        <w:t xml:space="preserve">pháo </w:t>
      </w:r>
      <w:r>
        <w:t xml:space="preserve">danh từ </w:t>
      </w:r>
      <w:r>
        <w:t xml:space="preserve">Công </w:t>
      </w:r>
      <w:r>
        <w:t xml:space="preserve">sự </w:t>
      </w:r>
      <w:r>
        <w:t xml:space="preserve">đắp </w:t>
      </w:r>
      <w:r>
        <w:t xml:space="preserve">nổi </w:t>
      </w:r>
      <w:r>
        <w:t xml:space="preserve">hoặc </w:t>
      </w:r>
      <w:r>
        <w:t xml:space="preserve">nửa </w:t>
      </w:r>
      <w:r>
        <w:t xml:space="preserve">nổi </w:t>
      </w:r>
      <w:r>
        <w:t xml:space="preserve">nửa </w:t>
      </w:r>
      <w:r>
        <w:t xml:space="preserve">chìm, </w:t>
      </w:r>
      <w:r>
        <w:t xml:space="preserve">dùng </w:t>
      </w:r>
      <w:r>
        <w:t xml:space="preserve">để </w:t>
      </w:r>
      <w:r>
        <w:t xml:space="preserve">bố </w:t>
      </w:r>
      <w:r>
        <w:t xml:space="preserve">trí </w:t>
      </w:r>
      <w:r>
        <w:t xml:space="preserve">một </w:t>
      </w:r>
      <w:r>
        <w:t xml:space="preserve">khẩu </w:t>
      </w:r>
      <w:r>
        <w:t xml:space="preserve">pháo. </w:t>
      </w:r>
      <w:r>
        <w:br w:type="page"/>
      </w:r>
      <w:r>
        <w:rPr>
          <w:b/>
        </w:rPr>
        <w:t xml:space="preserve">ụ </w:t>
      </w:r>
      <w:r>
        <w:rPr>
          <w:b/>
        </w:rPr>
        <w:t xml:space="preserve">súng </w:t>
      </w:r>
      <w:r>
        <w:rPr>
          <w:i/>
        </w:rPr>
        <w:t xml:space="preserve">danh từ </w:t>
      </w:r>
      <w:r>
        <w:t xml:space="preserve">Công </w:t>
      </w:r>
      <w:r>
        <w:t xml:space="preserve">sự </w:t>
      </w:r>
      <w:r>
        <w:t xml:space="preserve">để </w:t>
      </w:r>
      <w:r>
        <w:t xml:space="preserve">bố </w:t>
      </w:r>
      <w:r>
        <w:t xml:space="preserve">trí </w:t>
      </w:r>
      <w:r>
        <w:t xml:space="preserve">một </w:t>
      </w:r>
      <w:r>
        <w:t xml:space="preserve">hoặc </w:t>
      </w:r>
      <w:r>
        <w:t xml:space="preserve">vài </w:t>
      </w:r>
      <w:r>
        <w:t xml:space="preserve">khẩu </w:t>
      </w:r>
      <w:r>
        <w:t xml:space="preserve">súng </w:t>
      </w:r>
      <w:r>
        <w:t xml:space="preserve">bắn </w:t>
      </w:r>
      <w:r>
        <w:t xml:space="preserve">thẳng. </w:t>
      </w:r>
      <w:r>
        <w:br/>
      </w:r>
      <w:r>
        <w:rPr>
          <w:b/>
        </w:rPr>
        <w:t xml:space="preserve">ụ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có </w:t>
      </w:r>
      <w:r>
        <w:rPr>
          <w:i/>
        </w:rPr>
        <w:t xml:space="preserve">cửa </w:t>
      </w:r>
      <w:r>
        <w:t xml:space="preserve">thông </w:t>
      </w:r>
      <w:r>
        <w:t xml:space="preserve">với </w:t>
      </w:r>
      <w:r>
        <w:t xml:space="preserve">sông, </w:t>
      </w:r>
      <w:r>
        <w:t xml:space="preserve">biển,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nước </w:t>
      </w:r>
      <w:r>
        <w:t xml:space="preserve">vào </w:t>
      </w:r>
      <w:r>
        <w:t xml:space="preserve">và </w:t>
      </w:r>
      <w:r>
        <w:t xml:space="preserve">bơm </w:t>
      </w:r>
      <w:r>
        <w:t xml:space="preserve">nước </w:t>
      </w:r>
      <w:r>
        <w:t xml:space="preserve">ra,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đưa </w:t>
      </w:r>
      <w:r>
        <w:t xml:space="preserve">tàu </w:t>
      </w:r>
      <w:r>
        <w:t xml:space="preserve">thuyền </w:t>
      </w:r>
      <w:r>
        <w:t xml:space="preserve">vào </w:t>
      </w:r>
      <w:r>
        <w:t xml:space="preserve">để </w:t>
      </w:r>
      <w:r>
        <w:t xml:space="preserve">sửa </w:t>
      </w:r>
      <w:r>
        <w:t xml:space="preserve">chữa. </w:t>
      </w:r>
      <w:r>
        <w:br/>
      </w:r>
      <w:r>
        <w:rPr>
          <w:b/>
        </w:rPr>
        <w:t xml:space="preserve">ùa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Di </w:t>
      </w:r>
      <w:r>
        <w:rPr>
          <w:i/>
        </w:rPr>
        <w:t xml:space="preserve">chuyển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mạnh. </w:t>
      </w:r>
      <w:r>
        <w:rPr>
          <w:i/>
        </w:rPr>
        <w:t xml:space="preserve">Nước </w:t>
      </w:r>
      <w:r>
        <w:t xml:space="preserve">ùa </w:t>
      </w:r>
      <w:r>
        <w:rPr>
          <w:i/>
        </w:rPr>
        <w:t xml:space="preserve">uào </w:t>
      </w:r>
      <w:r>
        <w:t xml:space="preserve">thuyền.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ùa </w:t>
      </w:r>
      <w:r>
        <w:t xml:space="preserve">ra </w:t>
      </w:r>
      <w:r>
        <w:t xml:space="preserve">đường. </w:t>
      </w:r>
      <w:r>
        <w:t xml:space="preserve">Không </w:t>
      </w:r>
      <w:r>
        <w:t xml:space="preserve">khí </w:t>
      </w:r>
      <w:r>
        <w:rPr>
          <w:i/>
        </w:rPr>
        <w:t xml:space="preserve">ban </w:t>
      </w:r>
      <w:r>
        <w:rPr>
          <w:i/>
        </w:rPr>
        <w:t xml:space="preserve">mai </w:t>
      </w:r>
      <w:r>
        <w:t xml:space="preserve">ùa </w:t>
      </w:r>
      <w:r>
        <w:t xml:space="preserve">vào </w:t>
      </w:r>
      <w:r>
        <w:t xml:space="preserve">phòng. </w:t>
      </w:r>
      <w:r>
        <w:t xml:space="preserve">II </w:t>
      </w:r>
      <w:r>
        <w:t xml:space="preserve">tính từ </w:t>
      </w:r>
      <w:r>
        <w:t xml:space="preserve">(cng.;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Như </w:t>
      </w:r>
      <w:r>
        <w:t xml:space="preserve">ào. </w:t>
      </w:r>
      <w:r>
        <w:rPr>
          <w:i/>
        </w:rPr>
        <w:t xml:space="preserve">Làm </w:t>
      </w:r>
      <w:r>
        <w:t xml:space="preserve">ùa </w:t>
      </w:r>
      <w:r>
        <w:rPr>
          <w:i/>
        </w:rPr>
        <w:t xml:space="preserve">đi. </w:t>
      </w:r>
      <w:r>
        <w:t xml:space="preserve">Nhảy </w:t>
      </w:r>
      <w:r>
        <w:rPr>
          <w:i/>
        </w:rPr>
        <w:t xml:space="preserve">ùa </w:t>
      </w:r>
      <w:r>
        <w:t xml:space="preserve">xuống </w:t>
      </w:r>
      <w:r>
        <w:t xml:space="preserve">nước. </w:t>
      </w:r>
      <w:r>
        <w:br/>
      </w:r>
      <w:r>
        <w:rPr>
          <w:b/>
        </w:rPr>
        <w:t xml:space="preserve">ủa </w:t>
      </w:r>
      <w:r>
        <w:rPr>
          <w:i/>
        </w:rPr>
        <w:t xml:space="preserve">cảm từ </w:t>
      </w:r>
      <w:r>
        <w:t xml:space="preserve">(phương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sửng </w:t>
      </w:r>
      <w:r>
        <w:t xml:space="preserve">sốt, </w:t>
      </w:r>
      <w:r>
        <w:t xml:space="preserve">ngạc </w:t>
      </w:r>
      <w:r>
        <w:t xml:space="preserve">nhiên. </w:t>
      </w:r>
      <w:r>
        <w:rPr>
          <w:i/>
        </w:rPr>
        <w:t xml:space="preserve">Ứz,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uậy? </w:t>
      </w:r>
      <w:r>
        <w:br/>
      </w:r>
      <w:r>
        <w:rPr>
          <w:b/>
        </w:rPr>
        <w:t xml:space="preserve">úa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(Lá </w:t>
      </w:r>
      <w:r>
        <w:t xml:space="preserve">cây)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vàng </w:t>
      </w:r>
      <w:r>
        <w:t xml:space="preserve">và </w:t>
      </w:r>
      <w:r>
        <w:t xml:space="preserve">héo </w:t>
      </w:r>
      <w:r>
        <w:t xml:space="preserve">dần, </w:t>
      </w:r>
      <w:r>
        <w:t xml:space="preserve">không </w:t>
      </w:r>
      <w:r>
        <w:t xml:space="preserve">còn </w:t>
      </w:r>
      <w:r>
        <w:t xml:space="preserve">xanh </w:t>
      </w:r>
      <w:r>
        <w:rPr>
          <w:i/>
        </w:rPr>
        <w:t xml:space="preserve">tươi </w:t>
      </w:r>
      <w:r>
        <w:rPr>
          <w:i/>
        </w:rPr>
        <w:t xml:space="preserve">nữa. </w:t>
      </w:r>
      <w:r>
        <w:t xml:space="preserve">Rau </w:t>
      </w:r>
      <w:r>
        <w:rPr>
          <w:i/>
        </w:rPr>
        <w:t xml:space="preserve">úa. </w:t>
      </w:r>
      <w:r>
        <w:t xml:space="preserve">Áo </w:t>
      </w:r>
      <w:r>
        <w:t xml:space="preserve">màu </w:t>
      </w:r>
      <w:r>
        <w:t xml:space="preserve">cỏ </w:t>
      </w:r>
      <w:r>
        <w:t xml:space="preserve">úa. </w:t>
      </w:r>
      <w:r>
        <w:t xml:space="preserve">Được </w:t>
      </w:r>
      <w:r>
        <w:t xml:space="preserve">mùa </w:t>
      </w:r>
      <w:r>
        <w:t xml:space="preserve">lúa </w:t>
      </w:r>
      <w:r>
        <w:rPr>
          <w:i/>
        </w:rPr>
        <w:t xml:space="preserve">úa </w:t>
      </w:r>
      <w:r>
        <w:t xml:space="preserve">mùa </w:t>
      </w:r>
      <w:r>
        <w:t xml:space="preserve">cau </w:t>
      </w:r>
      <w:r>
        <w:t xml:space="preserve">(tục ngữ). </w:t>
      </w:r>
      <w:r>
        <w:rPr>
          <w:b/>
        </w:rPr>
        <w:t xml:space="preserve">2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xin, </w:t>
      </w:r>
      <w:r>
        <w:t xml:space="preserve">trông </w:t>
      </w:r>
      <w:r>
        <w:t xml:space="preserve">không </w:t>
      </w:r>
      <w:r>
        <w:t xml:space="preserve">tươi, </w:t>
      </w:r>
      <w:r>
        <w:t xml:space="preserve">không </w:t>
      </w:r>
      <w:r>
        <w:t xml:space="preserve">sáng. </w:t>
      </w:r>
      <w:r>
        <w:t xml:space="preserve">Trăng </w:t>
      </w:r>
      <w:r>
        <w:t xml:space="preserve">úa. </w:t>
      </w:r>
      <w:r>
        <w:t xml:space="preserve">Trần </w:t>
      </w:r>
      <w:r>
        <w:t xml:space="preserve">nhà </w:t>
      </w:r>
      <w:r>
        <w:t xml:space="preserve">đã </w:t>
      </w:r>
      <w:r>
        <w:rPr>
          <w:i/>
        </w:rPr>
        <w:t xml:space="preserve">úa </w:t>
      </w:r>
      <w:r>
        <w:t xml:space="preserve">uàng </w:t>
      </w:r>
      <w:r>
        <w:t xml:space="preserve">như </w:t>
      </w:r>
      <w:r>
        <w:t xml:space="preserve">ám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uẩn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Điều </w:t>
      </w:r>
      <w:r>
        <w:t xml:space="preserve">rắc </w:t>
      </w:r>
      <w:r>
        <w:t xml:space="preserve">rối, </w:t>
      </w:r>
      <w:r>
        <w:t xml:space="preserve">éo </w:t>
      </w:r>
      <w:r>
        <w:t xml:space="preserve">le </w:t>
      </w:r>
      <w:r>
        <w:t xml:space="preserve">còn </w:t>
      </w:r>
      <w:r>
        <w:t xml:space="preserve">giấu </w:t>
      </w:r>
      <w:r>
        <w:t xml:space="preserve">kín, </w:t>
      </w:r>
      <w:r>
        <w:t xml:space="preserve">chưa </w:t>
      </w:r>
      <w:r>
        <w:t xml:space="preserve">được </w:t>
      </w:r>
      <w:r>
        <w:t xml:space="preserve">làm </w:t>
      </w:r>
      <w:r>
        <w:t xml:space="preserve">sáng </w:t>
      </w:r>
      <w:r>
        <w:t xml:space="preserve">tỏ </w:t>
      </w:r>
      <w:r>
        <w:t xml:space="preserve">hoặc </w:t>
      </w:r>
      <w:r>
        <w:t xml:space="preserve">chưa </w:t>
      </w:r>
      <w:r>
        <w:t xml:space="preserve">bày </w:t>
      </w:r>
      <w:r>
        <w:t xml:space="preserve">tỏ </w:t>
      </w:r>
      <w:r>
        <w:t xml:space="preserve">ra. </w:t>
      </w:r>
      <w:r>
        <w:t xml:space="preserve">Việc </w:t>
      </w:r>
      <w:r>
        <w:t xml:space="preserve">này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uẩn </w:t>
      </w:r>
      <w:r>
        <w:t xml:space="preserve">khúc </w:t>
      </w:r>
      <w:r>
        <w:rPr>
          <w:i/>
        </w:rPr>
        <w:t xml:space="preserve">ở </w:t>
      </w:r>
      <w:r>
        <w:rPr>
          <w:i/>
        </w:rPr>
        <w:t xml:space="preserve">bên </w:t>
      </w:r>
      <w:r>
        <w:t xml:space="preserve">trong. </w:t>
      </w:r>
      <w:r>
        <w:t xml:space="preserve">Còn </w:t>
      </w:r>
      <w:r>
        <w:t xml:space="preserve">nhiều </w:t>
      </w:r>
      <w:r>
        <w:t xml:space="preserve">nỗi </w:t>
      </w:r>
      <w:r>
        <w:rPr>
          <w:i/>
        </w:rPr>
        <w:t xml:space="preserve">uẩn </w:t>
      </w:r>
      <w:r>
        <w:t xml:space="preserve">khúc </w:t>
      </w:r>
      <w:r>
        <w:t xml:space="preserve">trong </w:t>
      </w:r>
      <w:r>
        <w:t xml:space="preserve">lòng. </w:t>
      </w:r>
      <w:r>
        <w:t xml:space="preserve">uẩn </w:t>
      </w:r>
      <w:r>
        <w:t xml:space="preserve">súc </w:t>
      </w:r>
      <w:r>
        <w:t xml:space="preserve">tính từ </w:t>
      </w:r>
      <w:r>
        <w:t xml:space="preserve">(cũ). </w:t>
      </w:r>
      <w:r>
        <w:rPr>
          <w:b/>
        </w:rPr>
        <w:t xml:space="preserve">1 </w:t>
      </w:r>
      <w:r>
        <w:t xml:space="preserve">Hàm </w:t>
      </w:r>
      <w:r>
        <w:t xml:space="preserve">súc, </w:t>
      </w:r>
      <w:r>
        <w:t xml:space="preserve">súc </w:t>
      </w:r>
      <w:r>
        <w:t xml:space="preserve">tích. </w:t>
      </w:r>
      <w:r>
        <w:rPr>
          <w:i/>
        </w:rPr>
        <w:t xml:space="preserve">Lời </w:t>
      </w:r>
      <w:r>
        <w:t xml:space="preserve">thơ </w:t>
      </w:r>
      <w:r>
        <w:rPr>
          <w:i/>
        </w:rPr>
        <w:t xml:space="preserve">uấn </w:t>
      </w:r>
      <w:r>
        <w:rPr>
          <w:i/>
        </w:rPr>
        <w:t xml:space="preserve">súc. </w:t>
      </w:r>
      <w:r>
        <w:rPr>
          <w:b/>
        </w:rPr>
        <w:t xml:space="preserve">2 </w:t>
      </w:r>
      <w:r>
        <w:t xml:space="preserve">Sâu </w:t>
      </w:r>
      <w:r>
        <w:t xml:space="preserve">rộng, </w:t>
      </w:r>
      <w:r>
        <w:t xml:space="preserve">uyên </w:t>
      </w:r>
      <w:r>
        <w:t xml:space="preserve">bác. </w:t>
      </w:r>
      <w:r>
        <w:t xml:space="preserve">Học </w:t>
      </w:r>
      <w:r>
        <w:t xml:space="preserve">uấn </w:t>
      </w:r>
      <w:r>
        <w:t xml:space="preserve">uấn </w:t>
      </w:r>
      <w:r>
        <w:t xml:space="preserve">súc. </w:t>
      </w:r>
      <w:r>
        <w:br/>
      </w:r>
      <w:r>
        <w:rPr>
          <w:b/>
        </w:rPr>
        <w:t xml:space="preserve">uất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tức </w:t>
      </w:r>
      <w:r>
        <w:t xml:space="preserve">giận </w:t>
      </w:r>
      <w:r>
        <w:t xml:space="preserve">lắm </w:t>
      </w:r>
      <w:r>
        <w:t xml:space="preserve">mà </w:t>
      </w:r>
      <w:r>
        <w:t xml:space="preserve">phải </w:t>
      </w:r>
      <w:r>
        <w:t xml:space="preserve">nén </w:t>
      </w:r>
      <w:r>
        <w:t xml:space="preserve">lại </w:t>
      </w:r>
      <w:r>
        <w:t xml:space="preserve">trong </w:t>
      </w:r>
      <w:r>
        <w:t xml:space="preserve">lòng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còn </w:t>
      </w:r>
      <w:r>
        <w:t xml:space="preserve">chịu </w:t>
      </w:r>
      <w:r>
        <w:t xml:space="preserve">nổi </w:t>
      </w:r>
      <w:r>
        <w:t xml:space="preserve">nữa. </w:t>
      </w:r>
      <w:r>
        <w:rPr>
          <w:i/>
        </w:rPr>
        <w:t xml:space="preserve">Uất </w:t>
      </w:r>
      <w:r>
        <w:rPr>
          <w:i/>
        </w:rPr>
        <w:t xml:space="preserve">quá </w:t>
      </w:r>
      <w:r>
        <w:t xml:space="preserve">uì </w:t>
      </w:r>
      <w:r>
        <w:rPr>
          <w:i/>
        </w:rPr>
        <w:t xml:space="preserve">bị </w:t>
      </w:r>
      <w:r>
        <w:t xml:space="preserve">nghỉ </w:t>
      </w:r>
      <w:r>
        <w:rPr>
          <w:i/>
        </w:rPr>
        <w:t xml:space="preserve">oan. </w:t>
      </w:r>
      <w:r>
        <w:t xml:space="preserve">Uất </w:t>
      </w:r>
      <w:r>
        <w:t xml:space="preserve">lên </w:t>
      </w:r>
      <w:r>
        <w:t xml:space="preserve">tận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uất </w:t>
      </w:r>
      <w:r>
        <w:rPr>
          <w:b/>
        </w:rPr>
        <w:t xml:space="preserve">hận </w:t>
      </w:r>
      <w:r>
        <w:rPr>
          <w:i/>
        </w:rPr>
        <w:t xml:space="preserve">danh từ </w:t>
      </w:r>
      <w:r>
        <w:t xml:space="preserve">Nỗi </w:t>
      </w:r>
      <w:r>
        <w:t xml:space="preserve">căm </w:t>
      </w:r>
      <w:r>
        <w:t xml:space="preserve">giận </w:t>
      </w:r>
      <w:r>
        <w:t xml:space="preserve">sâu </w:t>
      </w:r>
      <w:r>
        <w:t xml:space="preserve">sắc </w:t>
      </w:r>
      <w:r>
        <w:t xml:space="preserve">chất </w:t>
      </w:r>
      <w:r>
        <w:t xml:space="preserve">chứa </w:t>
      </w:r>
      <w:r>
        <w:t xml:space="preserve">trong </w:t>
      </w:r>
      <w:r>
        <w:t xml:space="preserve">lòng. </w:t>
      </w:r>
      <w:r>
        <w:t xml:space="preserve">Lòng </w:t>
      </w:r>
      <w:r>
        <w:rPr>
          <w:i/>
        </w:rPr>
        <w:t xml:space="preserve">đây </w:t>
      </w:r>
      <w:r>
        <w:rPr>
          <w:i/>
        </w:rPr>
        <w:t xml:space="preserve">uất </w:t>
      </w:r>
      <w:r>
        <w:t xml:space="preserve">hận. </w:t>
      </w:r>
      <w:r>
        <w:br/>
      </w:r>
      <w:r>
        <w:rPr>
          <w:b/>
        </w:rPr>
        <w:t xml:space="preserve">uất </w:t>
      </w:r>
      <w:r>
        <w:rPr>
          <w:b/>
        </w:rPr>
        <w:t xml:space="preserve">nghẹn </w:t>
      </w:r>
      <w:r>
        <w:rPr>
          <w:i/>
        </w:rPr>
        <w:t xml:space="preserve">động từ </w:t>
      </w:r>
      <w:r>
        <w:t xml:space="preserve">Uất </w:t>
      </w:r>
      <w:r>
        <w:t xml:space="preserve">lắm </w:t>
      </w:r>
      <w:r>
        <w:t xml:space="preserve">mà </w:t>
      </w:r>
      <w:r>
        <w:t xml:space="preserve">vẫn </w:t>
      </w:r>
      <w:r>
        <w:t xml:space="preserve">phải </w:t>
      </w:r>
      <w:r>
        <w:t xml:space="preserve">cố </w:t>
      </w:r>
      <w:r>
        <w:t xml:space="preserve">kìm </w:t>
      </w:r>
      <w:r>
        <w:t xml:space="preserve">nén </w:t>
      </w:r>
      <w:r>
        <w:t xml:space="preserve">lại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uất </w:t>
      </w:r>
      <w:r>
        <w:rPr>
          <w:b/>
        </w:rPr>
        <w:t xml:space="preserve">ức </w:t>
      </w:r>
      <w:r>
        <w:rPr>
          <w:i/>
        </w:rPr>
        <w:t xml:space="preserve">động từ </w:t>
      </w:r>
      <w:r>
        <w:t xml:space="preserve">Uất </w:t>
      </w:r>
      <w:r>
        <w:t xml:space="preserve">lắm </w:t>
      </w:r>
      <w:r>
        <w:t xml:space="preserve">mà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được,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sao </w:t>
      </w:r>
      <w:r>
        <w:t xml:space="preserve">chịu </w:t>
      </w:r>
      <w:r>
        <w:t xml:space="preserve">đựng </w:t>
      </w:r>
      <w:r>
        <w:t xml:space="preserve">nổi </w:t>
      </w:r>
      <w:r>
        <w:t xml:space="preserve">nữa. </w:t>
      </w:r>
      <w:r>
        <w:t xml:space="preserve">Uất </w:t>
      </w:r>
      <w:r>
        <w:rPr>
          <w:i/>
        </w:rPr>
        <w:t xml:space="preserve">ức </w:t>
      </w:r>
      <w:r>
        <w:t xml:space="preserve">đến </w:t>
      </w:r>
      <w:r>
        <w:t xml:space="preserve">phát </w:t>
      </w:r>
      <w:r>
        <w:rPr>
          <w:i/>
        </w:rPr>
        <w:t xml:space="preserve">điên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UB </w:t>
      </w:r>
      <w:r>
        <w:t xml:space="preserve">Uỷ </w:t>
      </w:r>
      <w:r>
        <w:t xml:space="preserve">ban,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UBND </w:t>
      </w:r>
      <w:r>
        <w:t xml:space="preserve">Uỷ </w:t>
      </w:r>
      <w:r>
        <w:t xml:space="preserve">ban </w:t>
      </w:r>
      <w:r>
        <w:t xml:space="preserve">nhân </w:t>
      </w:r>
      <w:r>
        <w:t xml:space="preserve">dân,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ục, </w:t>
      </w:r>
      <w:r>
        <w:rPr>
          <w:i/>
        </w:rPr>
        <w:t xml:space="preserve">động từ </w:t>
      </w:r>
      <w:r>
        <w:t xml:space="preserve">(thông tục). </w:t>
      </w:r>
      <w:r>
        <w:rPr>
          <w:b/>
        </w:rPr>
        <w:t xml:space="preserve">1 </w:t>
      </w:r>
      <w:r>
        <w:t xml:space="preserve">Nắm </w:t>
      </w:r>
      <w:r>
        <w:t xml:space="preserve">tay </w:t>
      </w:r>
      <w:r>
        <w:t xml:space="preserve">lại </w:t>
      </w:r>
      <w:r>
        <w:t xml:space="preserve">mà </w:t>
      </w:r>
      <w:r>
        <w:t xml:space="preserve">đánh </w:t>
      </w:r>
      <w:r>
        <w:t xml:space="preserve">mạnh. </w:t>
      </w:r>
      <w:r>
        <w:t xml:space="preserve">Ực </w:t>
      </w:r>
      <w:r>
        <w:t xml:space="preserve">cho </w:t>
      </w:r>
      <w:r>
        <w:t xml:space="preserve">mấy </w:t>
      </w:r>
      <w:r>
        <w:rPr>
          <w:i/>
        </w:rPr>
        <w:t xml:space="preserve">quả. </w:t>
      </w:r>
      <w:r>
        <w:t xml:space="preserve">ục </w:t>
      </w:r>
      <w:r>
        <w:t xml:space="preserve">uào </w:t>
      </w:r>
      <w:r>
        <w:t xml:space="preserve">mạng </w:t>
      </w:r>
      <w:r>
        <w:rPr>
          <w:i/>
        </w:rPr>
        <w:t xml:space="preserve">mỡ. </w:t>
      </w:r>
      <w:r>
        <w:rPr>
          <w:b/>
        </w:rPr>
        <w:t xml:space="preserve">2 </w:t>
      </w:r>
      <w:r>
        <w:t xml:space="preserve">Đánh </w:t>
      </w:r>
      <w:r>
        <w:t xml:space="preserve">nhau. </w:t>
      </w:r>
      <w:r>
        <w:rPr>
          <w:i/>
        </w:rPr>
        <w:t xml:space="preserve">Hai </w:t>
      </w:r>
      <w:r>
        <w:t xml:space="preserve">bên </w:t>
      </w:r>
      <w:r>
        <w:t xml:space="preserve">đang </w:t>
      </w:r>
      <w:r>
        <w:rPr>
          <w:i/>
        </w:rPr>
        <w:t xml:space="preserve">ục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ục,l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vang, </w:t>
      </w:r>
      <w:r>
        <w:t xml:space="preserve">trầm </w:t>
      </w:r>
      <w:r>
        <w:t xml:space="preserve">như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gì </w:t>
      </w:r>
      <w:r>
        <w:t xml:space="preserve">nổ </w:t>
      </w:r>
      <w:r>
        <w:t xml:space="preserve">hay </w:t>
      </w:r>
      <w:r>
        <w:t xml:space="preserve">vỡ </w:t>
      </w:r>
      <w:r>
        <w:t xml:space="preserve">bung </w:t>
      </w:r>
      <w:r>
        <w:t xml:space="preserve">ra. </w:t>
      </w:r>
      <w:r>
        <w:t xml:space="preserve">Lựu </w:t>
      </w:r>
      <w:r>
        <w:t xml:space="preserve">đạn </w:t>
      </w:r>
      <w:r>
        <w:t xml:space="preserve">nổ </w:t>
      </w:r>
      <w:r>
        <w:t xml:space="preserve">đánh </w:t>
      </w:r>
      <w:r>
        <w:t xml:space="preserve">ục </w:t>
      </w:r>
      <w:r>
        <w:t xml:space="preserve">một </w:t>
      </w:r>
      <w:r>
        <w:t xml:space="preserve">cái. </w:t>
      </w:r>
      <w:r>
        <w:t xml:space="preserve">// </w:t>
      </w:r>
      <w:r>
        <w:t xml:space="preserve">Láy: </w:t>
      </w:r>
      <w:r>
        <w:t xml:space="preserve">ùng </w:t>
      </w:r>
      <w:r>
        <w:t xml:space="preserve">ục </w:t>
      </w:r>
      <w:r>
        <w:t xml:space="preserve">(ý </w:t>
      </w:r>
      <w:r>
        <w:t xml:space="preserve">liên </w:t>
      </w:r>
      <w:r>
        <w:t xml:space="preserve">tiếp). </w:t>
      </w:r>
      <w:r>
        <w:rPr>
          <w:i/>
        </w:rPr>
        <w:t xml:space="preserve">Lựu </w:t>
      </w:r>
      <w:r>
        <w:t xml:space="preserve">đạn </w:t>
      </w:r>
      <w:r>
        <w:t xml:space="preserve">nổ </w:t>
      </w:r>
      <w:r>
        <w:t xml:space="preserve">ùng </w:t>
      </w:r>
      <w:r>
        <w:t xml:space="preserve">ục. </w:t>
      </w:r>
      <w:r>
        <w:t xml:space="preserve">Nồi </w:t>
      </w:r>
      <w:r>
        <w:rPr>
          <w:i/>
        </w:rPr>
        <w:t xml:space="preserve">cơm </w:t>
      </w:r>
      <w:r>
        <w:rPr>
          <w:i/>
        </w:rPr>
        <w:t xml:space="preserve">sôi </w:t>
      </w:r>
      <w:r>
        <w:t xml:space="preserve">ùng </w:t>
      </w:r>
      <w:r>
        <w:t xml:space="preserve">ục.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Bục </w:t>
      </w:r>
      <w:r>
        <w:t xml:space="preserve">mạnh </w:t>
      </w:r>
      <w:r>
        <w:t xml:space="preserve">ra, </w:t>
      </w:r>
      <w:r>
        <w:t xml:space="preserve">vỡ </w:t>
      </w:r>
      <w:r>
        <w:t xml:space="preserve">bung </w:t>
      </w:r>
      <w:r>
        <w:t xml:space="preserve">ra. </w:t>
      </w:r>
      <w:r>
        <w:rPr>
          <w:i/>
        </w:rPr>
        <w:t xml:space="preserve">Bể </w:t>
      </w:r>
      <w:r>
        <w:rPr>
          <w:i/>
        </w:rPr>
        <w:t xml:space="preserve">nước </w:t>
      </w:r>
      <w:r>
        <w:t xml:space="preserve">bị </w:t>
      </w:r>
      <w:r>
        <w:t xml:space="preserve">ục. </w:t>
      </w:r>
      <w:r>
        <w:t xml:space="preserve">ực </w:t>
      </w:r>
      <w:r>
        <w:rPr>
          <w:i/>
        </w:rPr>
        <w:t xml:space="preserve">mất </w:t>
      </w:r>
      <w:r>
        <w:rPr>
          <w:i/>
        </w:rPr>
        <w:t xml:space="preserve">một </w:t>
      </w:r>
      <w:r>
        <w:rPr>
          <w:i/>
        </w:rPr>
        <w:t xml:space="preserve">đoạn </w:t>
      </w:r>
      <w:r>
        <w:t xml:space="preserve">đê. </w:t>
      </w:r>
      <w:r>
        <w:br/>
      </w:r>
      <w:r>
        <w:rPr>
          <w:b/>
        </w:rPr>
        <w:t xml:space="preserve">ục </w:t>
      </w:r>
      <w:r>
        <w:rPr>
          <w:b/>
        </w:rPr>
        <w:t xml:space="preserve">ịch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Béo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nặng </w:t>
      </w:r>
      <w:r>
        <w:t xml:space="preserve">nề, </w:t>
      </w:r>
      <w:r>
        <w:t xml:space="preserve">vận </w:t>
      </w:r>
      <w:r>
        <w:t xml:space="preserve">động </w:t>
      </w:r>
      <w:r>
        <w:t xml:space="preserve">khó </w:t>
      </w:r>
      <w:r>
        <w:t xml:space="preserve">khăn. </w:t>
      </w:r>
      <w:r>
        <w:rPr>
          <w:i/>
        </w:rPr>
        <w:t xml:space="preserve">Người </w:t>
      </w:r>
      <w:r>
        <w:rPr>
          <w:i/>
        </w:rPr>
        <w:t xml:space="preserve">béo </w:t>
      </w:r>
      <w:r>
        <w:t xml:space="preserve">ục </w:t>
      </w:r>
      <w:r>
        <w:rPr>
          <w:i/>
        </w:rPr>
        <w:t xml:space="preserve">ịch. </w:t>
      </w:r>
      <w:r>
        <w:t xml:space="preserve">Đàn </w:t>
      </w:r>
      <w:r>
        <w:t xml:space="preserve">lợn </w:t>
      </w:r>
      <w:r>
        <w:t xml:space="preserve">ục </w:t>
      </w:r>
      <w:r>
        <w:t xml:space="preserve">ịch. </w:t>
      </w:r>
      <w:r>
        <w:rPr>
          <w:b/>
        </w:rPr>
        <w:t xml:space="preserve">2 </w:t>
      </w:r>
      <w:r>
        <w:t xml:space="preserve">(Dáng </w:t>
      </w:r>
      <w:r>
        <w:t xml:space="preserve">đi </w:t>
      </w:r>
      <w:r>
        <w:t xml:space="preserve">lại) </w:t>
      </w:r>
      <w:r>
        <w:t xml:space="preserve">nặng </w:t>
      </w:r>
      <w:r>
        <w:t xml:space="preserve">nề, </w:t>
      </w:r>
      <w:r>
        <w:t xml:space="preserve">khó </w:t>
      </w:r>
      <w:r>
        <w:t xml:space="preserve">khăn. </w:t>
      </w:r>
      <w:r>
        <w:t xml:space="preserve">Con </w:t>
      </w:r>
      <w:r>
        <w:t xml:space="preserve">uoi </w:t>
      </w:r>
      <w:r>
        <w:t xml:space="preserve">bước </w:t>
      </w:r>
      <w:r>
        <w:t xml:space="preserve">từng </w:t>
      </w:r>
      <w:r>
        <w:rPr>
          <w:i/>
        </w:rPr>
        <w:t xml:space="preserve">bước, </w:t>
      </w:r>
      <w:r>
        <w:rPr>
          <w:i/>
        </w:rPr>
        <w:t xml:space="preserve">ục </w:t>
      </w:r>
      <w:r>
        <w:rPr>
          <w:i/>
        </w:rPr>
        <w:t xml:space="preserve">ịch, </w:t>
      </w:r>
      <w:r>
        <w:rPr>
          <w:i/>
        </w:rPr>
        <w:t xml:space="preserve">năng </w:t>
      </w:r>
      <w:r>
        <w:rPr>
          <w:i/>
        </w:rPr>
        <w:t xml:space="preserve">nê. </w:t>
      </w:r>
      <w:r>
        <w:br/>
      </w:r>
      <w:r>
        <w:rPr>
          <w:b/>
        </w:rPr>
        <w:t xml:space="preserve">uổ </w:t>
      </w:r>
      <w:r>
        <w:rPr>
          <w:b/>
        </w:rPr>
        <w:t xml:space="preserve">oải </w:t>
      </w:r>
      <w:r>
        <w:rPr>
          <w:i/>
        </w:rPr>
        <w:t xml:space="preserve">tính từ </w:t>
      </w:r>
      <w:r>
        <w:t xml:space="preserve">(Hoạt </w:t>
      </w:r>
      <w:r>
        <w:t xml:space="preserve">động) </w:t>
      </w:r>
      <w:r>
        <w:t xml:space="preserve">chậm </w:t>
      </w:r>
      <w:r>
        <w:t xml:space="preserve">chạp, </w:t>
      </w:r>
      <w:r>
        <w:t xml:space="preserve">gượng </w:t>
      </w:r>
      <w:r>
        <w:t xml:space="preserve">gạo, </w:t>
      </w:r>
      <w:r>
        <w:t xml:space="preserve">thiếu </w:t>
      </w:r>
      <w:r>
        <w:t xml:space="preserve">nhanh </w:t>
      </w:r>
      <w:r>
        <w:t xml:space="preserve">nhẹn, </w:t>
      </w:r>
      <w:r>
        <w:t xml:space="preserve">hăng </w:t>
      </w:r>
      <w:r>
        <w:t xml:space="preserve">hái </w:t>
      </w:r>
      <w:r>
        <w:t xml:space="preserve">(do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hứng </w:t>
      </w:r>
      <w:r>
        <w:t xml:space="preserve">thú).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uể </w:t>
      </w:r>
      <w:r>
        <w:t xml:space="preserve">oải. </w:t>
      </w:r>
      <w:r>
        <w:t xml:space="preserve">Uể </w:t>
      </w:r>
      <w:r>
        <w:rPr>
          <w:i/>
        </w:rPr>
        <w:t xml:space="preserve">oải </w:t>
      </w:r>
      <w:r>
        <w:rPr>
          <w:i/>
        </w:rPr>
        <w:t xml:space="preserve">bước </w:t>
      </w:r>
      <w:r>
        <w:t xml:space="preserve">từng </w:t>
      </w:r>
      <w:r>
        <w:rPr>
          <w:i/>
        </w:rPr>
        <w:t xml:space="preserve">bước </w:t>
      </w:r>
      <w:r>
        <w:rPr>
          <w:i/>
        </w:rPr>
        <w:t xml:space="preserve">một. </w:t>
      </w:r>
      <w:r>
        <w:t xml:space="preserve">Nói </w:t>
      </w:r>
      <w:r>
        <w:t xml:space="preserve">giọng </w:t>
      </w:r>
      <w:r>
        <w:t xml:space="preserve">uế </w:t>
      </w:r>
      <w:r>
        <w:t xml:space="preserve">ođi. </w:t>
      </w:r>
      <w:r>
        <w:br/>
      </w:r>
      <w:r>
        <w:rPr>
          <w:b/>
        </w:rPr>
        <w:t xml:space="preserve">uế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Hơi </w:t>
      </w:r>
      <w:r>
        <w:t xml:space="preserve">bốc </w:t>
      </w:r>
      <w:r>
        <w:t xml:space="preserve">lên </w:t>
      </w:r>
      <w:r>
        <w:t xml:space="preserve">từ </w:t>
      </w:r>
      <w:r>
        <w:t xml:space="preserve">nơi </w:t>
      </w:r>
      <w:r>
        <w:t xml:space="preserve">bẩn </w:t>
      </w:r>
      <w:r>
        <w:t xml:space="preserve">thỉu, </w:t>
      </w:r>
      <w:r>
        <w:t xml:space="preserve">có </w:t>
      </w:r>
      <w:r>
        <w:t xml:space="preserve">mùi </w:t>
      </w:r>
      <w:r>
        <w:t xml:space="preserve">hôi </w:t>
      </w:r>
      <w:r>
        <w:t xml:space="preserve">thối. </w:t>
      </w:r>
      <w:r>
        <w:br/>
      </w:r>
      <w:r>
        <w:rPr>
          <w:b/>
        </w:rPr>
        <w:t xml:space="preserve">uế </w:t>
      </w:r>
      <w:r>
        <w:rPr>
          <w:b/>
        </w:rPr>
        <w:t xml:space="preserve">tạp </w:t>
      </w:r>
      <w:r>
        <w:rPr>
          <w:i/>
        </w:rPr>
        <w:t xml:space="preserve">tính từ </w:t>
      </w:r>
      <w:r>
        <w:t xml:space="preserve">Dơ </w:t>
      </w:r>
      <w:r>
        <w:t xml:space="preserve">bẩn, </w:t>
      </w:r>
      <w:r>
        <w:t xml:space="preserve">ở </w:t>
      </w:r>
      <w:r>
        <w:t xml:space="preserve">nơi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được </w:t>
      </w:r>
      <w:r>
        <w:t xml:space="preserve">giữ </w:t>
      </w:r>
      <w:r>
        <w:t xml:space="preserve">thật </w:t>
      </w:r>
      <w:r>
        <w:t xml:space="preserve">sạch </w:t>
      </w:r>
      <w:r>
        <w:t xml:space="preserve">sẽ, </w:t>
      </w:r>
      <w:r>
        <w:t xml:space="preserve">tỉnh </w:t>
      </w:r>
      <w:r>
        <w:t xml:space="preserve">khiết. </w:t>
      </w:r>
      <w:r>
        <w:rPr>
          <w:i/>
        </w:rPr>
        <w:t xml:space="preserve">Quét </w:t>
      </w:r>
      <w:r>
        <w:t xml:space="preserve">dọn </w:t>
      </w:r>
      <w:r>
        <w:rPr>
          <w:i/>
        </w:rPr>
        <w:t xml:space="preserve">các </w:t>
      </w:r>
      <w:r>
        <w:t xml:space="preserve">thứ </w:t>
      </w:r>
      <w:r>
        <w:rPr>
          <w:i/>
        </w:rPr>
        <w:t xml:space="preserve">uế </w:t>
      </w:r>
      <w:r>
        <w:rPr>
          <w:i/>
        </w:rPr>
        <w:t xml:space="preserve">tạp, </w:t>
      </w:r>
      <w:r>
        <w:t xml:space="preserve">rác </w:t>
      </w:r>
      <w:r>
        <w:rPr>
          <w:i/>
        </w:rPr>
        <w:t xml:space="preserve">rưởi. </w:t>
      </w:r>
      <w:r>
        <w:rPr>
          <w:i/>
        </w:rPr>
        <w:t xml:space="preserve">Làm </w:t>
      </w:r>
      <w:r>
        <w:t xml:space="preserve">uế </w:t>
      </w:r>
      <w:r>
        <w:t xml:space="preserve">tạp </w:t>
      </w:r>
      <w:r>
        <w:t xml:space="preserve">nơi </w:t>
      </w:r>
      <w:r>
        <w:t xml:space="preserve">thờ </w:t>
      </w:r>
      <w:r>
        <w:t xml:space="preserve">cúng. </w:t>
      </w:r>
      <w:r>
        <w:br/>
      </w:r>
      <w:r>
        <w:rPr>
          <w:b/>
        </w:rPr>
        <w:t xml:space="preserve">ui </w:t>
      </w:r>
      <w:r>
        <w:rPr>
          <w:b/>
        </w:rPr>
        <w:t xml:space="preserve">ui </w:t>
      </w:r>
      <w:r>
        <w:rPr>
          <w:i/>
        </w:rPr>
        <w:t xml:space="preserve">tính từ </w:t>
      </w:r>
      <w:r>
        <w:t xml:space="preserve">(phương ngữ). </w:t>
      </w:r>
      <w:r>
        <w:t xml:space="preserve">(Tiết </w:t>
      </w:r>
      <w:r>
        <w:t xml:space="preserve">trời) </w:t>
      </w:r>
      <w:r>
        <w:t xml:space="preserve">không </w:t>
      </w:r>
      <w:r>
        <w:t xml:space="preserve">nắng </w:t>
      </w:r>
      <w:r>
        <w:t xml:space="preserve">hoặc </w:t>
      </w:r>
      <w:r>
        <w:t xml:space="preserve">nắng </w:t>
      </w:r>
      <w:r>
        <w:t xml:space="preserve">dịu, </w:t>
      </w:r>
      <w:r>
        <w:t xml:space="preserve">nhưng </w:t>
      </w:r>
      <w:r>
        <w:t xml:space="preserve">oì </w:t>
      </w:r>
      <w:r>
        <w:t xml:space="preserve">oi </w:t>
      </w:r>
      <w:r>
        <w:t xml:space="preserve">khó </w:t>
      </w:r>
      <w:r>
        <w:t xml:space="preserve">chịu. </w:t>
      </w:r>
      <w:r>
        <w:t xml:space="preserve">Trời </w:t>
      </w:r>
      <w:r>
        <w:rPr>
          <w:i/>
        </w:rPr>
        <w:t xml:space="preserve">uỉ </w:t>
      </w:r>
      <w:r>
        <w:t xml:space="preserve">uỉ </w:t>
      </w:r>
      <w:r>
        <w:t xml:space="preserve">như </w:t>
      </w:r>
      <w:r>
        <w:t xml:space="preserve">muốn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ủi, </w:t>
      </w:r>
      <w:r>
        <w:rPr>
          <w:i/>
        </w:rPr>
        <w:t xml:space="preserve">động từ </w:t>
      </w:r>
      <w:r>
        <w:t xml:space="preserve">Đảo </w:t>
      </w:r>
      <w:r>
        <w:rPr>
          <w:i/>
        </w:rPr>
        <w:t xml:space="preserve">xới </w:t>
      </w:r>
      <w:r>
        <w:t xml:space="preserve">đất </w:t>
      </w:r>
      <w:r>
        <w:t xml:space="preserve">đá </w:t>
      </w:r>
      <w:r>
        <w:t xml:space="preserve">lên </w:t>
      </w:r>
      <w:r>
        <w:t xml:space="preserve">và </w:t>
      </w:r>
      <w:r>
        <w:t xml:space="preserve">đẩy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san </w:t>
      </w:r>
      <w:r>
        <w:t xml:space="preserve">lấp </w:t>
      </w:r>
      <w:r>
        <w:t xml:space="preserve">cho </w:t>
      </w:r>
      <w:r>
        <w:t xml:space="preserve">phẳng). </w:t>
      </w:r>
      <w:r>
        <w:t xml:space="preserve">Máy </w:t>
      </w:r>
      <w:r>
        <w:t xml:space="preserve">ủi. </w:t>
      </w:r>
      <w:r>
        <w:t xml:space="preserve">Xe </w:t>
      </w:r>
      <w:r>
        <w:rPr>
          <w:i/>
        </w:rPr>
        <w:t xml:space="preserve">ủi </w:t>
      </w:r>
      <w:r>
        <w:t xml:space="preserve">đất. </w:t>
      </w:r>
      <w:r>
        <w:br/>
      </w:r>
      <w:r>
        <w:rPr>
          <w:b/>
        </w:rPr>
        <w:t xml:space="preserve">ủi,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 </w:t>
      </w:r>
      <w:r>
        <w:t xml:space="preserve">(quần </w:t>
      </w:r>
      <w:r>
        <w:t xml:space="preserve">áo). </w:t>
      </w:r>
      <w:r>
        <w:br/>
      </w:r>
      <w:r>
        <w:rPr>
          <w:b/>
        </w:rPr>
        <w:t xml:space="preserve">úi, </w:t>
      </w:r>
      <w:r>
        <w:rPr>
          <w:i/>
        </w:rPr>
        <w:t xml:space="preserve">động từ </w:t>
      </w:r>
      <w:r>
        <w:t xml:space="preserve">(Cá) </w:t>
      </w:r>
      <w:r>
        <w:t xml:space="preserve">nổi </w:t>
      </w:r>
      <w:r>
        <w:t xml:space="preserve">lờ </w:t>
      </w:r>
      <w:r>
        <w:t xml:space="preserve">đờ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do </w:t>
      </w:r>
      <w:r>
        <w:t xml:space="preserve">mệt </w:t>
      </w:r>
      <w:r>
        <w:t xml:space="preserve">hay </w:t>
      </w:r>
      <w:r>
        <w:t xml:space="preserve">vì </w:t>
      </w:r>
      <w:r>
        <w:t xml:space="preserve">một </w:t>
      </w:r>
      <w:r>
        <w:t xml:space="preserve">lí </w:t>
      </w:r>
      <w:r>
        <w:t xml:space="preserve">do </w:t>
      </w:r>
      <w:r>
        <w:t xml:space="preserve">nào </w:t>
      </w:r>
      <w:r>
        <w:t xml:space="preserve">đó. </w:t>
      </w:r>
      <w:r>
        <w:t xml:space="preserve">Nước </w:t>
      </w:r>
      <w:r>
        <w:t xml:space="preserve">hồ </w:t>
      </w:r>
      <w:r>
        <w:t xml:space="preserve">bẩn, </w:t>
      </w:r>
      <w:r>
        <w:rPr>
          <w:i/>
        </w:rPr>
        <w:t xml:space="preserve">cá </w:t>
      </w:r>
      <w:r>
        <w:t xml:space="preserve">úi </w:t>
      </w:r>
      <w:r>
        <w:t xml:space="preserve">chết </w:t>
      </w:r>
      <w:r>
        <w:t xml:space="preserve">hàng </w:t>
      </w:r>
      <w:r>
        <w:t xml:space="preserve">loạt. </w:t>
      </w:r>
      <w:r>
        <w:br/>
      </w:r>
      <w:r>
        <w:rPr>
          <w:b/>
        </w:rPr>
        <w:t xml:space="preserve">úi„c. </w:t>
      </w:r>
      <w:r>
        <w:t xml:space="preserve">Như </w:t>
      </w:r>
      <w:r>
        <w:t xml:space="preserve">ối, </w:t>
      </w:r>
      <w:r>
        <w:t xml:space="preserve">úi, </w:t>
      </w:r>
      <w:r>
        <w:rPr>
          <w:i/>
        </w:rPr>
        <w:t xml:space="preserve">đau </w:t>
      </w:r>
      <w:r>
        <w:rPr>
          <w:i/>
        </w:rPr>
        <w:t xml:space="preserve">quá! </w:t>
      </w:r>
      <w:r>
        <w:br/>
      </w:r>
      <w:r>
        <w:rPr>
          <w:b/>
        </w:rPr>
        <w:t xml:space="preserve">úi </w:t>
      </w:r>
      <w:r>
        <w:rPr>
          <w:b/>
        </w:rPr>
        <w:t xml:space="preserve">chà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ra,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ngạc </w:t>
      </w:r>
      <w:r>
        <w:t xml:space="preserve">nhiên. </w:t>
      </w:r>
      <w:r>
        <w:rPr>
          <w:i/>
        </w:rPr>
        <w:t xml:space="preserve">Úï </w:t>
      </w:r>
      <w:r>
        <w:rPr>
          <w:i/>
        </w:rPr>
        <w:t xml:space="preserve">chà, </w:t>
      </w:r>
      <w:r>
        <w:rPr>
          <w:i/>
        </w:rPr>
        <w:t xml:space="preserve">đẹp </w:t>
      </w:r>
      <w:r>
        <w:t xml:space="preserve">quá! </w:t>
      </w:r>
      <w:r>
        <w:br/>
      </w:r>
      <w:r>
        <w:rPr>
          <w:b/>
        </w:rPr>
        <w:t xml:space="preserve">úi </w:t>
      </w:r>
      <w:r>
        <w:rPr>
          <w:b/>
        </w:rPr>
        <w:t xml:space="preserve">dào </w:t>
      </w:r>
      <w:r>
        <w:rPr>
          <w:i/>
        </w:rPr>
        <w:t xml:space="preserve">cảm từ </w:t>
      </w:r>
      <w:r>
        <w:t xml:space="preserve">(khẩu ngữ). </w:t>
      </w:r>
      <w:r>
        <w:t xml:space="preserve">Như </w:t>
      </w:r>
      <w:r>
        <w:t xml:space="preserve">ối </w:t>
      </w:r>
      <w:r>
        <w:t xml:space="preserve">đào. </w:t>
      </w:r>
      <w:r>
        <w:br/>
      </w:r>
      <w:r>
        <w:rPr>
          <w:b/>
        </w:rPr>
        <w:t xml:space="preserve">um, </w:t>
      </w:r>
      <w:r>
        <w:t xml:space="preserve">(ph.).x.om, </w:t>
      </w:r>
      <w:r>
        <w:br/>
      </w:r>
      <w:r>
        <w:rPr>
          <w:b/>
        </w:rPr>
        <w:t xml:space="preserve">um,.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Dày </w:t>
      </w:r>
      <w:r>
        <w:t xml:space="preserve">đặc </w:t>
      </w:r>
      <w:r>
        <w:t xml:space="preserve">và </w:t>
      </w:r>
      <w:r>
        <w:t xml:space="preserve">lan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khoảng </w:t>
      </w:r>
      <w:r>
        <w:t xml:space="preserve">rộng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khói). </w:t>
      </w:r>
      <w:r>
        <w:t xml:space="preserve">Củi </w:t>
      </w:r>
      <w:r>
        <w:t xml:space="preserve">ướt </w:t>
      </w:r>
      <w:r>
        <w:t xml:space="preserve">không </w:t>
      </w:r>
      <w:r>
        <w:t xml:space="preserve">cháy, </w:t>
      </w:r>
      <w:r>
        <w:rPr>
          <w:i/>
        </w:rPr>
        <w:t xml:space="preserve">khói </w:t>
      </w:r>
      <w:r>
        <w:rPr>
          <w:i/>
        </w:rPr>
        <w:t xml:space="preserve">bốc </w:t>
      </w:r>
      <w:r>
        <w:rPr>
          <w:i/>
        </w:rPr>
        <w:t xml:space="preserve">um </w:t>
      </w:r>
      <w:r>
        <w:t xml:space="preserve">lên. </w:t>
      </w:r>
      <w:r>
        <w:t xml:space="preserve">Ngọn </w:t>
      </w:r>
      <w:r>
        <w:t xml:space="preserve">đèn </w:t>
      </w:r>
      <w:r>
        <w:t xml:space="preserve">hoa </w:t>
      </w:r>
      <w:r>
        <w:t xml:space="preserve">kì </w:t>
      </w:r>
      <w:r>
        <w:rPr>
          <w:i/>
        </w:rPr>
        <w:t xml:space="preserve">khói </w:t>
      </w:r>
      <w:r>
        <w:t xml:space="preserve">um. </w:t>
      </w:r>
      <w:r>
        <w:rPr>
          <w:b/>
        </w:rPr>
        <w:t xml:space="preserve">2 </w:t>
      </w:r>
      <w:r>
        <w:t xml:space="preserve">(Cây </w:t>
      </w:r>
      <w:r>
        <w:t xml:space="preserve">cối) </w:t>
      </w:r>
      <w:r>
        <w:t xml:space="preserve">nhiều </w:t>
      </w:r>
      <w:r>
        <w:t xml:space="preserve">và </w:t>
      </w:r>
      <w:r>
        <w:t xml:space="preserve">dày, </w:t>
      </w:r>
      <w:r>
        <w:t xml:space="preserve">rậm </w:t>
      </w:r>
      <w:r>
        <w:t xml:space="preserve">rạp. </w:t>
      </w:r>
      <w:r>
        <w:t xml:space="preserve">Vườn </w:t>
      </w:r>
      <w:r>
        <w:t xml:space="preserve">um </w:t>
      </w:r>
      <w:r>
        <w:t xml:space="preserve">những </w:t>
      </w:r>
      <w:r>
        <w:t xml:space="preserve">cỏ. </w:t>
      </w:r>
      <w:r>
        <w:t xml:space="preserve">Tốt </w:t>
      </w:r>
      <w:r>
        <w:t xml:space="preserve">um. </w:t>
      </w:r>
      <w:r>
        <w:br/>
      </w:r>
      <w:r>
        <w:rPr>
          <w:b/>
        </w:rPr>
        <w:t xml:space="preserve">um,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om, </w:t>
      </w:r>
      <w:r>
        <w:t xml:space="preserve">Gắt </w:t>
      </w:r>
      <w:r>
        <w:rPr>
          <w:i/>
        </w:rPr>
        <w:t xml:space="preserve">um </w:t>
      </w:r>
      <w:r>
        <w:t xml:space="preserve">nhà. </w:t>
      </w:r>
      <w:r>
        <w:t xml:space="preserve">Thắc </w:t>
      </w:r>
      <w:r>
        <w:t xml:space="preserve">mặc </w:t>
      </w:r>
      <w:r>
        <w:rPr>
          <w:i/>
        </w:rPr>
        <w:t xml:space="preserve">um </w:t>
      </w:r>
      <w:r>
        <w:rPr>
          <w:i/>
        </w:rPr>
        <w:t xml:space="preserve">lên.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