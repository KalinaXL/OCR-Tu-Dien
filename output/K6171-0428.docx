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n,N </w:t>
      </w:r>
      <w:r>
        <w:t xml:space="preserve">[*en-nờ" </w:t>
      </w:r>
      <w:r>
        <w:t xml:space="preserve">hoặc </w:t>
      </w:r>
      <w:r>
        <w:t xml:space="preserve">"nờ"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sáu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"n"; </w:t>
      </w:r>
      <w:r>
        <w:t xml:space="preserve">2)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hay </w:t>
      </w:r>
      <w:r>
        <w:t xml:space="preserve">hai </w:t>
      </w:r>
      <w:r>
        <w:t xml:space="preserve">con </w:t>
      </w:r>
      <w:r>
        <w:t xml:space="preserve">chữ </w:t>
      </w:r>
      <w:r>
        <w:t xml:space="preserve">khác </w:t>
      </w:r>
      <w:r>
        <w:t xml:space="preserve">làm </w:t>
      </w:r>
      <w:r>
        <w:t xml:space="preserve">thành </w:t>
      </w:r>
      <w:r>
        <w:t xml:space="preserve">những </w:t>
      </w:r>
      <w:r>
        <w:t xml:space="preserve">con </w:t>
      </w:r>
      <w:r>
        <w:t xml:space="preserve">chữ </w:t>
      </w:r>
      <w:r>
        <w:t xml:space="preserve">ghép </w:t>
      </w:r>
      <w:r>
        <w:t xml:space="preserve">ng, </w:t>
      </w:r>
      <w:r>
        <w:t xml:space="preserve">ngh, </w:t>
      </w:r>
      <w:r>
        <w:t xml:space="preserve">nh. </w:t>
      </w:r>
      <w:r>
        <w:br/>
      </w:r>
      <w:r>
        <w:rPr>
          <w:b/>
        </w:rPr>
        <w:t xml:space="preserve">N </w:t>
      </w:r>
      <w:r>
        <w:rPr>
          <w:b/>
        </w:rPr>
        <w:t xml:space="preserve">, </w:t>
      </w:r>
      <w:r>
        <w:t xml:space="preserve">Kí </w:t>
      </w:r>
      <w:r>
        <w:t xml:space="preserve">hiệu </w:t>
      </w:r>
      <w:r>
        <w:t xml:space="preserve">của </w:t>
      </w:r>
      <w:r>
        <w:t xml:space="preserve">newton </w:t>
      </w:r>
      <w:r>
        <w:t xml:space="preserve">(niuton). </w:t>
      </w:r>
      <w:r>
        <w:rPr>
          <w:b/>
        </w:rPr>
        <w:t xml:space="preserve">2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nitrogen </w:t>
      </w:r>
      <w:r>
        <w:t xml:space="preserve">(nitơ). </w:t>
      </w:r>
      <w:r>
        <w:br/>
      </w:r>
      <w:r>
        <w:rPr>
          <w:b/>
        </w:rPr>
        <w:t xml:space="preserve">na,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quả, </w:t>
      </w:r>
      <w:r>
        <w:t xml:space="preserve">vỏ </w:t>
      </w:r>
      <w:r>
        <w:t xml:space="preserve">quả </w:t>
      </w:r>
      <w:r>
        <w:t xml:space="preserve">có </w:t>
      </w:r>
      <w:r>
        <w:t xml:space="preserve">nhiều </w:t>
      </w:r>
      <w:r>
        <w:t xml:space="preserve">mắt, </w:t>
      </w:r>
      <w:r>
        <w:t xml:space="preserve">thịt </w:t>
      </w:r>
      <w:r>
        <w:t xml:space="preserve">quả </w:t>
      </w:r>
      <w:r>
        <w:t xml:space="preserve">trắng, </w:t>
      </w:r>
      <w:r>
        <w:t xml:space="preserve">mềm, </w:t>
      </w:r>
      <w:r>
        <w:t xml:space="preserve">ngọt, </w:t>
      </w:r>
      <w:r>
        <w:t xml:space="preserve">hạt </w:t>
      </w:r>
      <w:r>
        <w:t xml:space="preserve">màu </w:t>
      </w:r>
      <w:r>
        <w:t xml:space="preserve">đen. </w:t>
      </w:r>
      <w:r>
        <w:t xml:space="preserve">Na </w:t>
      </w:r>
      <w:r>
        <w:rPr>
          <w:i/>
        </w:rPr>
        <w:t xml:space="preserve">mở </w:t>
      </w:r>
      <w:r>
        <w:t xml:space="preserve">mắt </w:t>
      </w:r>
      <w:r>
        <w:t xml:space="preserve">(sắp </w:t>
      </w:r>
      <w:r>
        <w:t xml:space="preserve">chín, </w:t>
      </w:r>
      <w:r>
        <w:t xml:space="preserve">kẽ </w:t>
      </w:r>
      <w:r>
        <w:t xml:space="preserve">giữa </w:t>
      </w:r>
      <w:r>
        <w:t xml:space="preserve">các </w:t>
      </w:r>
      <w:r>
        <w:t xml:space="preserve">mắt </w:t>
      </w:r>
      <w:r>
        <w:t xml:space="preserve">mở </w:t>
      </w:r>
      <w:r>
        <w:t xml:space="preserve">rộng </w:t>
      </w:r>
      <w:r>
        <w:t xml:space="preserve">ra). </w:t>
      </w:r>
      <w:r>
        <w:t xml:space="preserve">Răng </w:t>
      </w:r>
      <w:r>
        <w:t xml:space="preserve">đen </w:t>
      </w:r>
      <w:r>
        <w:rPr>
          <w:i/>
        </w:rPr>
        <w:t xml:space="preserve">hạt </w:t>
      </w:r>
      <w:r>
        <w:rPr>
          <w:i/>
        </w:rPr>
        <w:t xml:space="preserve">na. </w:t>
      </w:r>
      <w:r>
        <w:br/>
      </w:r>
      <w:r>
        <w:rPr>
          <w:b/>
        </w:rPr>
        <w:t xml:space="preserve">na; </w:t>
      </w:r>
      <w:r>
        <w:rPr>
          <w:i/>
        </w:rPr>
        <w:t xml:space="preserve">động từ </w:t>
      </w:r>
      <w:r>
        <w:t xml:space="preserve">(khẩu ngữ). </w:t>
      </w:r>
      <w:r>
        <w:t xml:space="preserve">Mang </w:t>
      </w:r>
      <w:r>
        <w:t xml:space="preserve">theo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lôi </w:t>
      </w:r>
      <w:r>
        <w:t xml:space="preserve">thôi, </w:t>
      </w:r>
      <w:r>
        <w:t xml:space="preserve">vất </w:t>
      </w:r>
      <w:r>
        <w:t xml:space="preserve">vả. </w:t>
      </w:r>
      <w:r>
        <w:t xml:space="preserve">Na </w:t>
      </w:r>
      <w:r>
        <w:t xml:space="preserve">cả </w:t>
      </w:r>
      <w:r>
        <w:t xml:space="preserve">một </w:t>
      </w:r>
      <w:r>
        <w:rPr>
          <w:i/>
        </w:rPr>
        <w:t xml:space="preserve">bị </w:t>
      </w:r>
      <w:r>
        <w:rPr>
          <w:i/>
        </w:rPr>
        <w:t xml:space="preserve">nặng, </w:t>
      </w:r>
      <w:r>
        <w:rPr>
          <w:i/>
        </w:rPr>
        <w:t xml:space="preserve">không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được. </w:t>
      </w:r>
      <w:r>
        <w:rPr>
          <w:i/>
        </w:rPr>
        <w:t xml:space="preserve">Na </w:t>
      </w:r>
      <w:r>
        <w:t xml:space="preserve">theo </w:t>
      </w:r>
      <w:r>
        <w:rPr>
          <w:i/>
        </w:rPr>
        <w:t xml:space="preserve">lắm </w:t>
      </w:r>
      <w:r>
        <w:rPr>
          <w:i/>
        </w:rPr>
        <w:t xml:space="preserve">thứ </w:t>
      </w:r>
      <w:r>
        <w:rPr>
          <w:i/>
        </w:rPr>
        <w:t xml:space="preserve">linh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Na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natrium </w:t>
      </w:r>
      <w:r>
        <w:t xml:space="preserve">(natri). </w:t>
      </w:r>
      <w:r>
        <w:br/>
      </w:r>
      <w:r>
        <w:rPr>
          <w:b/>
        </w:rPr>
        <w:t xml:space="preserve">na </w:t>
      </w:r>
      <w:r>
        <w:rPr>
          <w:b/>
        </w:rPr>
        <w:t xml:space="preserve">mô </w:t>
      </w:r>
      <w:r>
        <w:rPr>
          <w:i/>
        </w:rPr>
        <w:t xml:space="preserve">cũng nói </w:t>
      </w:r>
      <w:r>
        <w:rPr>
          <w:i/>
        </w:rPr>
        <w:t xml:space="preserve">nam </w:t>
      </w:r>
      <w:r>
        <w:t xml:space="preserve">uô. </w:t>
      </w:r>
      <w:r>
        <w:t xml:space="preserve">Từ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tụng </w:t>
      </w:r>
      <w:r>
        <w:t xml:space="preserve">niệm, </w:t>
      </w:r>
      <w:r>
        <w:t xml:space="preserve">có </w:t>
      </w:r>
      <w:r>
        <w:t xml:space="preserve">nghĩa </w:t>
      </w:r>
      <w:r>
        <w:t xml:space="preserve">"cung </w:t>
      </w:r>
      <w:r>
        <w:t xml:space="preserve">kính”. </w:t>
      </w:r>
      <w:r>
        <w:t xml:space="preserve">Na </w:t>
      </w:r>
      <w:r>
        <w:rPr>
          <w:i/>
        </w:rPr>
        <w:t xml:space="preserve">mô </w:t>
      </w:r>
      <w:r>
        <w:t xml:space="preserve">Phật. </w:t>
      </w:r>
      <w:r>
        <w:br/>
      </w:r>
      <w:r>
        <w:rPr>
          <w:b/>
        </w:rPr>
        <w:t xml:space="preserve">na </w:t>
      </w:r>
      <w:r>
        <w:rPr>
          <w:b/>
        </w:rPr>
        <w:t xml:space="preserve">mô </w:t>
      </w:r>
      <w:r>
        <w:rPr>
          <w:b/>
        </w:rPr>
        <w:t xml:space="preserve">A </w:t>
      </w:r>
      <w:r>
        <w:t xml:space="preserve">Di </w:t>
      </w:r>
      <w:r>
        <w:t xml:space="preserve">Đà </w:t>
      </w:r>
      <w:r>
        <w:t xml:space="preserve">Phật </w:t>
      </w:r>
      <w:r>
        <w:t xml:space="preserve">(Cung </w:t>
      </w:r>
      <w:r>
        <w:t xml:space="preserve">kính </w:t>
      </w:r>
      <w:r>
        <w:t xml:space="preserve">đức </w:t>
      </w:r>
      <w:r>
        <w:t xml:space="preserve">Phật </w:t>
      </w:r>
      <w:r>
        <w:t xml:space="preserve">A </w:t>
      </w:r>
      <w:r>
        <w:t xml:space="preserve">Di </w:t>
      </w:r>
      <w:r>
        <w:t xml:space="preserve">Đà). </w:t>
      </w:r>
      <w:r>
        <w:t xml:space="preserve">Lời </w:t>
      </w:r>
      <w:r>
        <w:t xml:space="preserve">dùng </w:t>
      </w:r>
      <w:r>
        <w:t xml:space="preserve">để </w:t>
      </w:r>
      <w:r>
        <w:t xml:space="preserve">niệm </w:t>
      </w:r>
      <w:r>
        <w:t xml:space="preserve">Phật. </w:t>
      </w:r>
      <w:r>
        <w:br/>
      </w:r>
      <w:r>
        <w:rPr>
          <w:b/>
        </w:rPr>
        <w:t xml:space="preserve">na </w:t>
      </w:r>
      <w:r>
        <w:rPr>
          <w:b/>
        </w:rPr>
        <w:t xml:space="preserve">ná </w:t>
      </w:r>
      <w:r>
        <w:rPr>
          <w:i/>
        </w:rPr>
        <w:t xml:space="preserve">tính từ </w:t>
      </w:r>
      <w:r>
        <w:t xml:space="preserve">Hơi </w:t>
      </w:r>
      <w:r>
        <w:t xml:space="preserve">giống, </w:t>
      </w:r>
      <w:r>
        <w:t xml:space="preserve">gần </w:t>
      </w:r>
      <w:r>
        <w:t xml:space="preserve">giống. </w:t>
      </w:r>
      <w:r>
        <w:rPr>
          <w:i/>
        </w:rPr>
        <w:t xml:space="preserve">Hai </w:t>
      </w:r>
      <w:r>
        <w:rPr>
          <w:i/>
        </w:rPr>
        <w:t xml:space="preserve">chị </w:t>
      </w:r>
      <w:r>
        <w:t xml:space="preserve">em </w:t>
      </w:r>
      <w:r>
        <w:t xml:space="preserve">trông </w:t>
      </w:r>
      <w:r>
        <w:t xml:space="preserve">na </w:t>
      </w:r>
      <w:r>
        <w:rPr>
          <w:i/>
        </w:rPr>
        <w:t xml:space="preserve">ná </w:t>
      </w:r>
      <w:r>
        <w:t xml:space="preserve">như </w:t>
      </w:r>
      <w:r>
        <w:t xml:space="preserve">nhau. </w:t>
      </w:r>
      <w:r>
        <w:t xml:space="preserve">Nghe </w:t>
      </w:r>
      <w:r>
        <w:t xml:space="preserve">na </w:t>
      </w:r>
      <w:r>
        <w:t xml:space="preserve">ná </w:t>
      </w:r>
      <w:r>
        <w:t xml:space="preserve">giọng </w:t>
      </w:r>
      <w:r>
        <w:t xml:space="preserve">na </w:t>
      </w:r>
      <w:r>
        <w:t xml:space="preserve">panx. </w:t>
      </w:r>
      <w:r>
        <w:t xml:space="preserve">?zapam. </w:t>
      </w:r>
      <w:r>
        <w:br/>
      </w:r>
      <w:r>
        <w:rPr>
          <w:b/>
        </w:rPr>
        <w:t xml:space="preserve">"na-tri" </w:t>
      </w:r>
      <w:r>
        <w:rPr>
          <w:i/>
        </w:rPr>
        <w:t xml:space="preserve">xem </w:t>
      </w:r>
      <w:r>
        <w:t xml:space="preserve">natrium. </w:t>
      </w:r>
      <w:r>
        <w:br/>
      </w:r>
      <w:r>
        <w:rPr>
          <w:b/>
        </w:rPr>
        <w:t xml:space="preserve">nà, </w:t>
      </w:r>
      <w:r>
        <w:rPr>
          <w:i/>
        </w:rPr>
        <w:t xml:space="preserve">danh từ </w:t>
      </w:r>
      <w:r>
        <w:t xml:space="preserve">Bãi </w:t>
      </w:r>
      <w:r>
        <w:t xml:space="preserve">cát </w:t>
      </w:r>
      <w:r>
        <w:t xml:space="preserve">bồi </w:t>
      </w:r>
      <w:r>
        <w:t xml:space="preserve">ở </w:t>
      </w:r>
      <w:r>
        <w:t xml:space="preserve">bên </w:t>
      </w:r>
      <w:r>
        <w:t xml:space="preserve">sông, </w:t>
      </w:r>
      <w:r>
        <w:t xml:space="preserve">trồng </w:t>
      </w:r>
      <w:r>
        <w:t xml:space="preserve">trọt </w:t>
      </w:r>
      <w:r>
        <w:t xml:space="preserve">được. </w:t>
      </w:r>
      <w:r>
        <w:rPr>
          <w:i/>
        </w:rPr>
        <w:t xml:space="preserve">Na </w:t>
      </w:r>
      <w:r>
        <w:t xml:space="preserve">ngô. </w:t>
      </w:r>
      <w:r>
        <w:br/>
      </w:r>
      <w:r>
        <w:rPr>
          <w:b/>
        </w:rPr>
        <w:t xml:space="preserve">nà.p. </w:t>
      </w:r>
      <w:r>
        <w:t xml:space="preserve">(phương ngữ). </w:t>
      </w:r>
      <w:r>
        <w:t xml:space="preserve">Riết. </w:t>
      </w:r>
      <w:r>
        <w:t xml:space="preserve">Rượt </w:t>
      </w:r>
      <w:r>
        <w:t xml:space="preserve">nà </w:t>
      </w:r>
      <w:r>
        <w:t xml:space="preserve">theo. </w:t>
      </w:r>
      <w:r>
        <w:br/>
      </w:r>
      <w:r>
        <w:rPr>
          <w:b/>
        </w:rPr>
        <w:t xml:space="preserve">nà, </w:t>
      </w:r>
      <w:r>
        <w:rPr>
          <w:i/>
        </w:rPr>
        <w:t xml:space="preserve">trợ từ </w:t>
      </w:r>
      <w:r>
        <w:t xml:space="preserve">(ph.;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Nào. </w:t>
      </w:r>
      <w:r>
        <w:t xml:space="preserve">Thôi </w:t>
      </w:r>
      <w:r>
        <w:t xml:space="preserve">nài </w:t>
      </w:r>
      <w:r>
        <w:t xml:space="preserve">Đâu </w:t>
      </w:r>
      <w:r>
        <w:t xml:space="preserve">nà </w:t>
      </w:r>
      <w:r>
        <w:rPr>
          <w:i/>
        </w:rPr>
        <w:t xml:space="preserve">? </w:t>
      </w:r>
      <w:r>
        <w:br/>
      </w:r>
      <w:r>
        <w:rPr>
          <w:b/>
        </w:rPr>
        <w:t xml:space="preserve">nả </w:t>
      </w:r>
      <w:r>
        <w:rPr>
          <w:i/>
        </w:rPr>
        <w:t xml:space="preserve">danh từ </w:t>
      </w:r>
      <w:r>
        <w:t xml:space="preserve">(ph.; </w:t>
      </w:r>
      <w:r>
        <w:t xml:space="preserve">dùng </w:t>
      </w:r>
      <w:r>
        <w:t xml:space="preserve">sau </w:t>
      </w:r>
      <w:r>
        <w:t xml:space="preserve">bao, </w:t>
      </w:r>
      <w:r>
        <w:t xml:space="preserve">mấy </w:t>
      </w:r>
      <w:r>
        <w:t xml:space="preserve">với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(không </w:t>
      </w:r>
      <w:r>
        <w:t xml:space="preserve">bao </w:t>
      </w:r>
      <w:r>
        <w:t xml:space="preserve">lâu), </w:t>
      </w:r>
      <w:r>
        <w:t xml:space="preserve">hay </w:t>
      </w:r>
      <w:r>
        <w:t xml:space="preserve">số </w:t>
      </w:r>
      <w:r>
        <w:t xml:space="preserve">lượng </w:t>
      </w:r>
      <w:r>
        <w:t xml:space="preserve">(không </w:t>
      </w:r>
      <w:r>
        <w:t xml:space="preserve">bao </w:t>
      </w:r>
      <w:r>
        <w:t xml:space="preserve">nhiêu). </w:t>
      </w:r>
      <w:r>
        <w:rPr>
          <w:i/>
        </w:rPr>
        <w:t xml:space="preserve">Mặc </w:t>
      </w:r>
      <w:r>
        <w:rPr>
          <w:i/>
        </w:rPr>
        <w:t xml:space="preserve">mấy </w:t>
      </w:r>
      <w:r>
        <w:rPr>
          <w:i/>
        </w:rPr>
        <w:t xml:space="preserve">ná </w:t>
      </w:r>
      <w:r>
        <w:rPr>
          <w:i/>
        </w:rPr>
        <w:t xml:space="preserve">mà </w:t>
      </w:r>
      <w:r>
        <w:t xml:space="preserve">rách. </w:t>
      </w:r>
      <w:r>
        <w:t xml:space="preserve">Sức </w:t>
      </w:r>
      <w:r>
        <w:t xml:space="preserve">nó </w:t>
      </w:r>
      <w:r>
        <w:t xml:space="preserve">được </w:t>
      </w:r>
      <w:r>
        <w:rPr>
          <w:i/>
        </w:rPr>
        <w:t xml:space="preserve">bao </w:t>
      </w:r>
      <w:r>
        <w:t xml:space="preserve">nả. </w:t>
      </w:r>
      <w:r>
        <w:br/>
      </w:r>
      <w:r>
        <w:rPr>
          <w:b/>
        </w:rPr>
        <w:t xml:space="preserve">nã, </w:t>
      </w:r>
      <w:r>
        <w:rPr>
          <w:i/>
        </w:rPr>
        <w:t xml:space="preserve">động từ </w:t>
      </w:r>
      <w:r>
        <w:t xml:space="preserve">Nhằm </w:t>
      </w:r>
      <w:r>
        <w:t xml:space="preserve">vào </w:t>
      </w:r>
      <w:r>
        <w:t xml:space="preserve">mà </w:t>
      </w:r>
      <w:r>
        <w:t xml:space="preserve">bắn </w:t>
      </w:r>
      <w:r>
        <w:t xml:space="preserve">mạnh. </w:t>
      </w:r>
      <w:r>
        <w:t xml:space="preserve">Nấ </w:t>
      </w:r>
      <w:r>
        <w:rPr>
          <w:i/>
        </w:rPr>
        <w: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nã,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Bắt </w:t>
      </w:r>
      <w:r>
        <w:t xml:space="preserve">kẻ </w:t>
      </w:r>
      <w:r>
        <w:t xml:space="preserve">nào </w:t>
      </w:r>
      <w:r>
        <w:t xml:space="preserve">đó </w:t>
      </w:r>
      <w:r>
        <w:t xml:space="preserve">cho </w:t>
      </w:r>
      <w:r>
        <w:t xml:space="preserve">bằng </w:t>
      </w:r>
      <w:r>
        <w:t xml:space="preserve">được. </w:t>
      </w:r>
      <w:r>
        <w:t xml:space="preserve">Nã </w:t>
      </w:r>
      <w:r>
        <w:t xml:space="preserve">biệt </w:t>
      </w:r>
      <w:r>
        <w:rPr>
          <w:i/>
        </w:rPr>
        <w:t xml:space="preserve">kích.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Lấy </w:t>
      </w:r>
      <w:r>
        <w:t xml:space="preserve">ở </w:t>
      </w:r>
      <w:r>
        <w:t xml:space="preserve">người </w:t>
      </w:r>
      <w:r>
        <w:t xml:space="preserve">khác </w:t>
      </w:r>
      <w:r>
        <w:t xml:space="preserve">cho </w:t>
      </w:r>
      <w:r>
        <w:t xml:space="preserve">bằng </w:t>
      </w:r>
      <w:r>
        <w:t xml:space="preserve">được. </w:t>
      </w:r>
      <w:r>
        <w:t xml:space="preserve">Tróc </w:t>
      </w:r>
      <w:r>
        <w:rPr>
          <w:i/>
        </w:rPr>
        <w:t xml:space="preserve">sưu, </w:t>
      </w:r>
      <w:r>
        <w:t xml:space="preserve">nã </w:t>
      </w:r>
      <w:r>
        <w:t xml:space="preserve">thuế. </w:t>
      </w:r>
      <w:r>
        <w:rPr>
          <w:i/>
        </w:rPr>
        <w:t xml:space="preserve">Nã </w:t>
      </w:r>
      <w:r>
        <w:t xml:space="preserve">tiền </w:t>
      </w:r>
      <w:r>
        <w:rPr>
          <w:i/>
        </w:rPr>
        <w:t xml:space="preserve">của </w:t>
      </w:r>
      <w:r>
        <w:rPr>
          <w:i/>
        </w:rPr>
        <w:t xml:space="preserve">mẹ </w:t>
      </w:r>
      <w:r>
        <w:rPr>
          <w:i/>
        </w:rPr>
        <w:t xml:space="preserve">để </w:t>
      </w:r>
      <w:r>
        <w:rPr>
          <w:i/>
        </w:rPr>
        <w:t xml:space="preserve">ăn </w:t>
      </w:r>
      <w:r>
        <w:t xml:space="preserve">tiêu </w:t>
      </w:r>
      <w:r>
        <w:rPr>
          <w:i/>
        </w:rPr>
        <w:t xml:space="preserve">phung </w:t>
      </w:r>
      <w:r>
        <w:rPr>
          <w:i/>
        </w:rPr>
        <w:t xml:space="preserve">phí. </w:t>
      </w:r>
      <w:r>
        <w:br/>
      </w:r>
      <w:r>
        <w:rPr>
          <w:b/>
        </w:rPr>
        <w:t xml:space="preserve">nád. </w:t>
      </w:r>
      <w:r>
        <w:t xml:space="preserve">(phương ngữ). </w:t>
      </w:r>
      <w:r>
        <w:t xml:space="preserve">Nỏ. </w:t>
      </w:r>
      <w:r>
        <w:t xml:space="preserve">Dùng </w:t>
      </w:r>
      <w:r>
        <w:rPr>
          <w:i/>
        </w:rPr>
        <w:t xml:space="preserve">ná </w:t>
      </w:r>
      <w:r>
        <w:rPr>
          <w:i/>
        </w:rPr>
        <w:t xml:space="preserve">bắn </w:t>
      </w:r>
      <w:r>
        <w:rPr>
          <w:i/>
        </w:rPr>
        <w:t xml:space="preserve">chim. </w:t>
      </w:r>
      <w:r>
        <w:br/>
      </w:r>
      <w:r>
        <w:rPr>
          <w:b/>
        </w:rPr>
        <w:t xml:space="preserve">nạ </w:t>
      </w:r>
      <w:r>
        <w:rPr>
          <w:i/>
        </w:rPr>
        <w:t xml:space="preserve">danh từ </w:t>
      </w:r>
      <w:r>
        <w:t xml:space="preserve">(cũ). </w:t>
      </w:r>
      <w:r>
        <w:t xml:space="preserve">Mẹ. </w:t>
      </w:r>
      <w:r>
        <w:rPr>
          <w:i/>
        </w:rPr>
        <w:t xml:space="preserve">Quen </w:t>
      </w:r>
      <w:r>
        <w:t xml:space="preserve">việc </w:t>
      </w:r>
      <w:r>
        <w:t xml:space="preserve">nhà </w:t>
      </w:r>
      <w:r>
        <w:rPr>
          <w:i/>
        </w:rPr>
        <w:t xml:space="preserve">nạ, </w:t>
      </w:r>
      <w:r>
        <w:rPr>
          <w:i/>
        </w:rPr>
        <w:t xml:space="preserve">lạ </w:t>
      </w:r>
      <w:r>
        <w:t xml:space="preserve">uiệc </w:t>
      </w:r>
      <w:r>
        <w:t xml:space="preserve">nhà </w:t>
      </w:r>
      <w:r>
        <w:t xml:space="preserve">chống </w:t>
      </w:r>
      <w:r>
        <w:t xml:space="preserve">(tục ngữ). </w:t>
      </w:r>
      <w:r>
        <w:br/>
      </w:r>
      <w:r>
        <w:rPr>
          <w:b/>
        </w:rPr>
        <w:t xml:space="preserve">nạ </w:t>
      </w:r>
      <w:r>
        <w:rPr>
          <w:b/>
        </w:rPr>
        <w:t xml:space="preserve">dòng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đã </w:t>
      </w:r>
      <w:r>
        <w:t xml:space="preserve">có </w:t>
      </w:r>
      <w:r>
        <w:t xml:space="preserve">con </w:t>
      </w:r>
      <w:r>
        <w:t xml:space="preserve">và </w:t>
      </w:r>
      <w:r>
        <w:t xml:space="preserve">đứng </w:t>
      </w:r>
      <w:r>
        <w:t xml:space="preserve">tuổi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br/>
      </w:r>
      <w:r>
        <w:rPr>
          <w:b/>
        </w:rPr>
        <w:t xml:space="preserve">nác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nước,. </w:t>
      </w:r>
      <w:r>
        <w:br/>
      </w:r>
      <w:r>
        <w:rPr>
          <w:b/>
        </w:rPr>
        <w:t xml:space="preserve">nạc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t xml:space="preserve">Thịt </w:t>
      </w:r>
      <w:r>
        <w:t xml:space="preserve">không </w:t>
      </w:r>
      <w:r>
        <w:t xml:space="preserve">có </w:t>
      </w:r>
      <w:r>
        <w:t xml:space="preserve">mỡ. </w:t>
      </w:r>
      <w:r>
        <w:t xml:space="preserve">Hết </w:t>
      </w:r>
      <w:r>
        <w:rPr>
          <w:i/>
        </w:rPr>
        <w:t xml:space="preserve">nạc </w:t>
      </w:r>
      <w:r>
        <w:t xml:space="preserve">bạc </w:t>
      </w:r>
      <w:r>
        <w:rPr>
          <w:i/>
        </w:rPr>
        <w:t xml:space="preserve">đến </w:t>
      </w:r>
      <w:r>
        <w:rPr>
          <w:i/>
        </w:rPr>
        <w:t xml:space="preserve">xương </w:t>
      </w:r>
      <w:r>
        <w:t xml:space="preserve">(tục ngữ).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Gồm </w:t>
      </w:r>
      <w:r>
        <w:t xml:space="preserve">toàn </w:t>
      </w:r>
      <w:r>
        <w:t xml:space="preserve">thành </w:t>
      </w:r>
      <w:r>
        <w:t xml:space="preserve">phần </w:t>
      </w:r>
      <w:r>
        <w:t xml:space="preserve">tốt, </w:t>
      </w:r>
      <w:r>
        <w:t xml:space="preserve">chắc, </w:t>
      </w:r>
      <w:r>
        <w:t xml:space="preserve">hữu </w:t>
      </w:r>
      <w:r>
        <w:t xml:space="preserve">ích. </w:t>
      </w:r>
      <w:r>
        <w:t xml:space="preserve">Gỗ </w:t>
      </w:r>
      <w:r>
        <w:rPr>
          <w:i/>
        </w:rPr>
        <w:t xml:space="preserve">nạc </w:t>
      </w:r>
      <w:r>
        <w:t xml:space="preserve">(toàn </w:t>
      </w:r>
      <w:r>
        <w:t xml:space="preserve">lõi, </w:t>
      </w:r>
      <w:r>
        <w:t xml:space="preserve">không </w:t>
      </w:r>
      <w:r>
        <w:t xml:space="preserve">có </w:t>
      </w:r>
      <w:r>
        <w:t xml:space="preserve">dác). </w:t>
      </w:r>
      <w:r>
        <w:rPr>
          <w:i/>
        </w:rPr>
        <w:t xml:space="preserve">Đất </w:t>
      </w:r>
      <w:r>
        <w:rPr>
          <w:i/>
        </w:rPr>
        <w:t xml:space="preserve">nạc. </w:t>
      </w:r>
      <w:r>
        <w:rPr>
          <w:i/>
        </w:rPr>
        <w:t xml:space="preserve">Vỉa </w:t>
      </w:r>
      <w:r>
        <w:t xml:space="preserve">than </w:t>
      </w:r>
      <w:r>
        <w:rPr>
          <w:i/>
        </w:rPr>
        <w:t xml:space="preserve">nạc. </w:t>
      </w:r>
      <w:r>
        <w:br/>
      </w:r>
      <w:r>
        <w:rPr>
          <w:b/>
        </w:rPr>
        <w:t xml:space="preserve">nách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dưới </w:t>
      </w:r>
      <w:r>
        <w:t xml:space="preserve">chỗ </w:t>
      </w:r>
      <w:r>
        <w:t xml:space="preserve">cánh </w:t>
      </w:r>
      <w:r>
        <w:t xml:space="preserve">tay </w:t>
      </w:r>
      <w:r>
        <w:t xml:space="preserve">nối </w:t>
      </w:r>
      <w:r>
        <w:t xml:space="preserve">với </w:t>
      </w:r>
      <w:r>
        <w:t xml:space="preserve">ngực. </w:t>
      </w:r>
      <w:r>
        <w:rPr>
          <w:b/>
        </w:rPr>
        <w:t xml:space="preserve">2 </w:t>
      </w:r>
      <w:r>
        <w:t xml:space="preserve">Góc, </w:t>
      </w:r>
      <w:r>
        <w:t xml:space="preserve">cạnh, </w:t>
      </w:r>
      <w:r>
        <w:t xml:space="preserve">chỗ </w:t>
      </w:r>
      <w:r>
        <w:t xml:space="preserve">sát </w:t>
      </w:r>
      <w:r>
        <w:t xml:space="preserve">liền </w:t>
      </w:r>
      <w:r>
        <w:t xml:space="preserve">bên. </w:t>
      </w:r>
      <w:r>
        <w:t xml:space="preserve">Nách </w:t>
      </w:r>
      <w:r>
        <w:t xml:space="preserve">tường. </w:t>
      </w:r>
      <w:r>
        <w:rPr>
          <w:i/>
        </w:rPr>
        <w:t xml:space="preserve">Hai </w:t>
      </w:r>
      <w:r>
        <w:rPr>
          <w:i/>
        </w:rPr>
        <w:t xml:space="preserve">nhà </w:t>
      </w:r>
      <w:r>
        <w:t xml:space="preserve">ở </w:t>
      </w:r>
      <w:r>
        <w:t xml:space="preserve">sát </w:t>
      </w:r>
      <w:r>
        <w:t xml:space="preserve">nách </w:t>
      </w:r>
      <w:r>
        <w:t xml:space="preserve">nhau. </w:t>
      </w:r>
      <w:r>
        <w:t xml:space="preserve">lI </w:t>
      </w:r>
      <w:r>
        <w:t xml:space="preserve">đg, </w:t>
      </w:r>
      <w:r>
        <w:t xml:space="preserve">(khẩu ngữ). </w:t>
      </w:r>
      <w:r>
        <w:t xml:space="preserve">Cắp </w:t>
      </w:r>
      <w:r>
        <w:t xml:space="preserve">ở </w:t>
      </w:r>
      <w:r>
        <w:t xml:space="preserve">nách </w:t>
      </w:r>
      <w:r>
        <w:t xml:space="preserve">để </w:t>
      </w:r>
      <w:r>
        <w:t xml:space="preserve">mang </w:t>
      </w:r>
      <w:r>
        <w:t xml:space="preserve">theo. </w:t>
      </w:r>
      <w:r>
        <w:t xml:space="preserve">Nách </w:t>
      </w:r>
      <w:r>
        <w:t xml:space="preserve">con </w:t>
      </w:r>
      <w:r>
        <w:rPr>
          <w:i/>
        </w:rPr>
        <w:t xml:space="preserve">đi </w:t>
      </w:r>
      <w:r>
        <w:t xml:space="preserve">chơi. </w:t>
      </w:r>
      <w:r>
        <w:t xml:space="preserve">Nách </w:t>
      </w:r>
      <w:r>
        <w:t xml:space="preserve">theo </w:t>
      </w:r>
      <w:r>
        <w:t xml:space="preserve">một </w:t>
      </w:r>
      <w:r>
        <w:t xml:space="preserve">gói </w:t>
      </w:r>
      <w:r>
        <w:rPr>
          <w:i/>
        </w:rPr>
        <w:t xml:space="preserve">to. </w:t>
      </w:r>
      <w:r>
        <w:br w:type="page"/>
      </w:r>
      <w:r>
        <w:rPr>
          <w:b/>
        </w:rPr>
        <w:t xml:space="preserve">nai, </w:t>
      </w:r>
      <w:r>
        <w:rPr>
          <w:i/>
        </w:rPr>
        <w:t xml:space="preserve">danh từ </w:t>
      </w:r>
      <w:r>
        <w:t xml:space="preserve">Thú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hươu </w:t>
      </w:r>
      <w:r>
        <w:t xml:space="preserve">nhưng </w:t>
      </w:r>
      <w:r>
        <w:t xml:space="preserve">lớn </w:t>
      </w:r>
      <w:r>
        <w:t xml:space="preserve">hơn, </w:t>
      </w:r>
      <w:r>
        <w:t xml:space="preserve">lông </w:t>
      </w:r>
      <w:r>
        <w:t xml:space="preserve">màu </w:t>
      </w:r>
      <w:r>
        <w:t xml:space="preserve">nâu </w:t>
      </w:r>
      <w:r>
        <w:t xml:space="preserve">sâm. </w:t>
      </w:r>
      <w:r>
        <w:br/>
      </w:r>
      <w:r>
        <w:rPr>
          <w:b/>
        </w:rPr>
        <w:t xml:space="preserve">nai. </w:t>
      </w:r>
      <w:r>
        <w:rPr>
          <w:i/>
        </w:rPr>
        <w:t xml:space="preserve">danh từ </w:t>
      </w:r>
      <w:r>
        <w:t xml:space="preserve">Bình </w:t>
      </w:r>
      <w:r>
        <w:t xml:space="preserve">bằng </w:t>
      </w:r>
      <w:r>
        <w:t xml:space="preserve">sành, </w:t>
      </w:r>
      <w:r>
        <w:t xml:space="preserve">thân </w:t>
      </w:r>
      <w:r>
        <w:t xml:space="preserve">phình </w:t>
      </w:r>
      <w:r>
        <w:t xml:space="preserve">to, </w:t>
      </w:r>
      <w:r>
        <w:t xml:space="preserve">cổ </w:t>
      </w:r>
      <w:r>
        <w:t xml:space="preserve">dài, </w:t>
      </w:r>
      <w:r>
        <w:t xml:space="preserve">thời </w:t>
      </w:r>
      <w:r>
        <w:t xml:space="preserve">trước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rượu. </w:t>
      </w:r>
      <w:r>
        <w:br/>
      </w:r>
      <w:r>
        <w:rPr>
          <w:b/>
        </w:rPr>
        <w:t xml:space="preserve">nai,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Buộc </w:t>
      </w:r>
      <w:r>
        <w:t xml:space="preserve">chặt. </w:t>
      </w:r>
      <w:r>
        <w:t xml:space="preserve">Nai </w:t>
      </w:r>
      <w:r>
        <w:t xml:space="preserve">miệng </w:t>
      </w:r>
      <w:r>
        <w:rPr>
          <w:i/>
        </w:rPr>
        <w:t xml:space="preserve">bao </w:t>
      </w:r>
      <w:r>
        <w:t xml:space="preserve">nai </w:t>
      </w:r>
      <w:r>
        <w:t xml:space="preserve">lưng </w:t>
      </w:r>
      <w:r>
        <w:t xml:space="preserve">động từ </w:t>
      </w:r>
      <w:r>
        <w:rPr>
          <w:i/>
        </w:rPr>
        <w:t xml:space="preserve">(khẩu ngữ). </w:t>
      </w:r>
      <w:r>
        <w:t xml:space="preserve">Buộc </w:t>
      </w:r>
      <w:r>
        <w:t xml:space="preserve">phải </w:t>
      </w:r>
      <w:r>
        <w:t xml:space="preserve">đem </w:t>
      </w:r>
      <w:r>
        <w:t xml:space="preserve">hết </w:t>
      </w:r>
      <w:r>
        <w:t xml:space="preserve">sức </w:t>
      </w:r>
      <w:r>
        <w:t xml:space="preserve">ra </w:t>
      </w:r>
      <w:r>
        <w:t xml:space="preserve">mà </w:t>
      </w:r>
      <w:r>
        <w:t xml:space="preserve">làm </w:t>
      </w:r>
      <w:r>
        <w:t xml:space="preserve">hoặc </w:t>
      </w:r>
      <w:r>
        <w:t xml:space="preserve">chịu </w:t>
      </w:r>
      <w:r>
        <w:t xml:space="preserve">đựng. </w:t>
      </w:r>
      <w:r>
        <w:rPr>
          <w:i/>
        </w:rPr>
        <w:t xml:space="preserve">Nai </w:t>
      </w:r>
      <w:r>
        <w:t xml:space="preserve">lưng </w:t>
      </w:r>
      <w:r>
        <w:t xml:space="preserve">làm </w:t>
      </w:r>
      <w:r>
        <w:t xml:space="preserve">uiệc. </w:t>
      </w:r>
      <w:r>
        <w:t xml:space="preserve">Nai </w:t>
      </w:r>
      <w:r>
        <w:t xml:space="preserve">lưng </w:t>
      </w:r>
      <w:r>
        <w:rPr>
          <w:i/>
        </w:rPr>
        <w:t xml:space="preserve">ra </w:t>
      </w:r>
      <w:r>
        <w:t xml:space="preserve">mà </w:t>
      </w:r>
      <w:r>
        <w:t xml:space="preserve">chịu. </w:t>
      </w:r>
      <w:r>
        <w:br/>
      </w:r>
      <w:r>
        <w:rPr>
          <w:b/>
        </w:rPr>
        <w:t xml:space="preserve">nai </w:t>
      </w:r>
      <w:r>
        <w:rPr>
          <w:b/>
        </w:rPr>
        <w:t xml:space="preserve">nịt </w:t>
      </w:r>
      <w:r>
        <w:rPr>
          <w:i/>
        </w:rPr>
        <w:t xml:space="preserve">động từ </w:t>
      </w:r>
      <w:r>
        <w:t xml:space="preserve">Thắt, </w:t>
      </w:r>
      <w:r>
        <w:t xml:space="preserve">buộc </w:t>
      </w:r>
      <w:r>
        <w:t xml:space="preserve">quần </w:t>
      </w:r>
      <w:r>
        <w:t xml:space="preserve">áo </w:t>
      </w:r>
      <w:r>
        <w:t xml:space="preserve">hoặc </w:t>
      </w:r>
      <w:r>
        <w:t xml:space="preserve">những </w:t>
      </w:r>
      <w:r>
        <w:t xml:space="preserve">thứ </w:t>
      </w:r>
      <w:r>
        <w:t xml:space="preserve">mang </w:t>
      </w:r>
      <w:r>
        <w:t xml:space="preserve">theo </w:t>
      </w:r>
      <w:r>
        <w:t xml:space="preserve">chặt </w:t>
      </w:r>
      <w:r>
        <w:t xml:space="preserve">và </w:t>
      </w:r>
      <w:r>
        <w:t xml:space="preserve">gọn </w:t>
      </w:r>
      <w:r>
        <w:t xml:space="preserve">vào </w:t>
      </w:r>
      <w:r>
        <w:t xml:space="preserve">thân. </w:t>
      </w:r>
      <w:r>
        <w:t xml:space="preserve">Nai </w:t>
      </w:r>
      <w:r>
        <w:t xml:space="preserve">nịt </w:t>
      </w:r>
      <w:r>
        <w:t xml:space="preserve">gọn </w:t>
      </w:r>
      <w:r>
        <w:t xml:space="preserve">gàng. </w:t>
      </w:r>
      <w:r>
        <w:br/>
      </w:r>
      <w:r>
        <w:rPr>
          <w:b/>
        </w:rPr>
        <w:t xml:space="preserve">nài, </w:t>
      </w:r>
      <w:r>
        <w:rPr>
          <w:i/>
        </w:rPr>
        <w:t xml:space="preserve">danh từ </w:t>
      </w:r>
      <w:r>
        <w:t xml:space="preserve">Người </w:t>
      </w:r>
      <w:r>
        <w:t xml:space="preserve">trông </w:t>
      </w:r>
      <w:r>
        <w:t xml:space="preserve">nom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voi </w:t>
      </w:r>
      <w:r>
        <w:t xml:space="preserve">hoặc </w:t>
      </w:r>
      <w:r>
        <w:t xml:space="preserve">ngựa. </w:t>
      </w:r>
      <w:r>
        <w:br/>
      </w:r>
      <w:r>
        <w:rPr>
          <w:b/>
        </w:rPr>
        <w:t xml:space="preserve">nài, </w:t>
      </w:r>
      <w:r>
        <w:rPr>
          <w:i/>
        </w:rPr>
        <w:t xml:space="preserve">danh từ </w:t>
      </w:r>
      <w:r>
        <w:t xml:space="preserve">Vòng </w:t>
      </w:r>
      <w:r>
        <w:t xml:space="preserve">dây </w:t>
      </w:r>
      <w:r>
        <w:t xml:space="preserve">bắt </w:t>
      </w:r>
      <w:r>
        <w:t xml:space="preserve">tréo </w:t>
      </w:r>
      <w:r>
        <w:t xml:space="preserve">hình </w:t>
      </w:r>
      <w:r>
        <w:t xml:space="preserve">số </w:t>
      </w:r>
      <w:r>
        <w:t xml:space="preserve">8, </w:t>
      </w:r>
      <w:r>
        <w:t xml:space="preserve">lồng </w:t>
      </w:r>
      <w:r>
        <w:t xml:space="preserve">vào </w:t>
      </w:r>
      <w:r>
        <w:t xml:space="preserve">chân </w:t>
      </w:r>
      <w:r>
        <w:t xml:space="preserve">để </w:t>
      </w:r>
      <w:r>
        <w:t xml:space="preserve">trèo </w:t>
      </w:r>
      <w:r>
        <w:t xml:space="preserve">cây </w:t>
      </w:r>
      <w:r>
        <w:t xml:space="preserve">có </w:t>
      </w:r>
      <w:r>
        <w:t xml:space="preserve">thân </w:t>
      </w:r>
      <w:r>
        <w:t xml:space="preserve">hình </w:t>
      </w:r>
      <w:r>
        <w:t xml:space="preserve">cột </w:t>
      </w:r>
      <w:r>
        <w:t xml:space="preserve">như </w:t>
      </w:r>
      <w:r>
        <w:t xml:space="preserve">cau, </w:t>
      </w:r>
      <w:r>
        <w:t xml:space="preserve">dừa, </w:t>
      </w:r>
      <w:r>
        <w:t xml:space="preserve">cho </w:t>
      </w:r>
      <w:r>
        <w:t xml:space="preserve">khỏi </w:t>
      </w:r>
      <w:r>
        <w:t xml:space="preserve">tuột. </w:t>
      </w:r>
      <w:r>
        <w:br/>
      </w:r>
      <w:r>
        <w:rPr>
          <w:b/>
        </w:rPr>
        <w:t xml:space="preserve">nài, </w:t>
      </w:r>
      <w:r>
        <w:rPr>
          <w:i/>
        </w:rPr>
        <w:t xml:space="preserve">động từ </w:t>
      </w:r>
      <w:r>
        <w:t xml:space="preserve">Khẩn </w:t>
      </w:r>
      <w:r>
        <w:t xml:space="preserve">khoản </w:t>
      </w:r>
      <w:r>
        <w:t xml:space="preserve">xin, </w:t>
      </w:r>
      <w:r>
        <w:t xml:space="preserve">yêu </w:t>
      </w:r>
      <w:r>
        <w:t xml:space="preserve">cầu. </w:t>
      </w:r>
      <w:r>
        <w:t xml:space="preserve">Nài </w:t>
      </w:r>
      <w:r>
        <w:rPr>
          <w:i/>
        </w:rPr>
        <w:t xml:space="preserve">mãi </w:t>
      </w:r>
      <w:r>
        <w:t xml:space="preserve">mới </w:t>
      </w:r>
      <w:r>
        <w:t xml:space="preserve">được </w:t>
      </w:r>
      <w:r>
        <w:rPr>
          <w:i/>
        </w:rPr>
        <w:t xml:space="preserve">đi. </w:t>
      </w:r>
      <w:r>
        <w:br/>
      </w:r>
      <w:r>
        <w:rPr>
          <w:b/>
        </w:rPr>
        <w:t xml:space="preserve">nài, </w:t>
      </w:r>
      <w:r>
        <w:rPr>
          <w:i/>
        </w:rPr>
        <w:t xml:space="preserve">động từ </w:t>
      </w:r>
      <w:r>
        <w:t xml:space="preserve">(cũ). </w:t>
      </w:r>
      <w:r>
        <w:t xml:space="preserve">Nề. </w:t>
      </w:r>
      <w:r>
        <w:t xml:space="preserve">Gian </w:t>
      </w:r>
      <w:r>
        <w:rPr>
          <w:i/>
        </w:rPr>
        <w:t xml:space="preserve">truân </w:t>
      </w:r>
      <w:r>
        <w:t xml:space="preserve">chẳng </w:t>
      </w:r>
      <w:r>
        <w:t xml:space="preserve">nài. </w:t>
      </w:r>
      <w:r>
        <w:br/>
      </w:r>
      <w:r>
        <w:rPr>
          <w:b/>
        </w:rPr>
        <w:t xml:space="preserve">nài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Khẩn </w:t>
      </w:r>
      <w:r>
        <w:t xml:space="preserve">khoản </w:t>
      </w:r>
      <w:r>
        <w:t xml:space="preserve">yêu </w:t>
      </w:r>
      <w:r>
        <w:t xml:space="preserve">cầu </w:t>
      </w:r>
      <w:r>
        <w:t xml:space="preserve">và </w:t>
      </w:r>
      <w:r>
        <w:t xml:space="preserve">cố </w:t>
      </w:r>
      <w:r>
        <w:t xml:space="preserve">ép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theo </w:t>
      </w:r>
      <w:r>
        <w:t xml:space="preserve">ý </w:t>
      </w:r>
      <w:r>
        <w:t xml:space="preserve">mình. </w:t>
      </w:r>
      <w:r>
        <w:t xml:space="preserve">Nài </w:t>
      </w:r>
      <w:r>
        <w:rPr>
          <w:i/>
        </w:rPr>
        <w:t xml:space="preserve">ép </w:t>
      </w:r>
      <w:r>
        <w:t xml:space="preserve">thế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không </w:t>
      </w:r>
      <w:r>
        <w:t xml:space="preserve">chịu </w:t>
      </w:r>
      <w:r>
        <w:t xml:space="preserve">nhận. </w:t>
      </w:r>
      <w:r>
        <w:t xml:space="preserve">ˆ </w:t>
      </w:r>
      <w:r>
        <w:br/>
      </w:r>
      <w:r>
        <w:rPr>
          <w:b/>
        </w:rPr>
        <w:t xml:space="preserve">nài </w:t>
      </w:r>
      <w:r>
        <w:rPr>
          <w:b/>
        </w:rPr>
        <w:t xml:space="preserve">nÏ </w:t>
      </w:r>
      <w:r>
        <w:rPr>
          <w:i/>
        </w:rPr>
        <w:t xml:space="preserve">động từ </w:t>
      </w:r>
      <w:r>
        <w:t xml:space="preserve">Nài </w:t>
      </w:r>
      <w:r>
        <w:t xml:space="preserve">một </w:t>
      </w:r>
      <w:r>
        <w:t xml:space="preserve">cách </w:t>
      </w:r>
      <w:r>
        <w:t xml:space="preserve">thiết </w:t>
      </w:r>
      <w:r>
        <w:t xml:space="preserve">tha, </w:t>
      </w:r>
      <w:r>
        <w:t xml:space="preserve">dai </w:t>
      </w:r>
      <w:r>
        <w:t xml:space="preserve">dẳng </w:t>
      </w:r>
      <w:r>
        <w:t xml:space="preserve">đến </w:t>
      </w:r>
      <w:r>
        <w:t xml:space="preserve">mức </w:t>
      </w:r>
      <w:r>
        <w:t xml:space="preserve">người </w:t>
      </w:r>
      <w:r>
        <w:t xml:space="preserve">ta </w:t>
      </w:r>
      <w:r>
        <w:t xml:space="preserve">khó </w:t>
      </w:r>
      <w:r>
        <w:t xml:space="preserve">lòng </w:t>
      </w:r>
      <w:r>
        <w:t xml:space="preserve">từ </w:t>
      </w:r>
      <w:r>
        <w:t xml:space="preserve">chối. </w:t>
      </w:r>
      <w:r>
        <w:t xml:space="preserve">Nài </w:t>
      </w:r>
      <w:r>
        <w:rPr>
          <w:i/>
        </w:rPr>
        <w:t xml:space="preserve">nỉ </w:t>
      </w:r>
      <w: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đồng </w:t>
      </w:r>
      <w:r>
        <w:rPr>
          <w:i/>
        </w:rPr>
        <w:t xml:space="preserve">ý. </w:t>
      </w:r>
      <w:r>
        <w:br/>
      </w:r>
      <w:r>
        <w:rPr>
          <w:b/>
        </w:rPr>
        <w:t xml:space="preserve">nài </w:t>
      </w:r>
      <w:r>
        <w:rPr>
          <w:b/>
        </w:rPr>
        <w:t xml:space="preserve">xin </w:t>
      </w:r>
      <w:r>
        <w:rPr>
          <w:i/>
        </w:rPr>
        <w:t xml:space="preserve">động từ </w:t>
      </w:r>
      <w:r>
        <w:t xml:space="preserve">Khẩn </w:t>
      </w:r>
      <w:r>
        <w:t xml:space="preserve">khoản </w:t>
      </w:r>
      <w:r>
        <w:t xml:space="preserve">xin, </w:t>
      </w:r>
      <w:r>
        <w:t xml:space="preserve">yêu </w:t>
      </w:r>
      <w:r>
        <w:t xml:space="preserve">cầu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nải, </w:t>
      </w:r>
      <w:r>
        <w:rPr>
          <w:i/>
        </w:rPr>
        <w:t xml:space="preserve">danh từ </w:t>
      </w:r>
      <w:r>
        <w:t xml:space="preserve">Cụm </w:t>
      </w:r>
      <w:r>
        <w:t xml:space="preserve">quả </w:t>
      </w:r>
      <w:r>
        <w:t xml:space="preserve">chuối </w:t>
      </w:r>
      <w:r>
        <w:t xml:space="preserve">xếp </w:t>
      </w:r>
      <w:r>
        <w:t xml:space="preserve">thành </w:t>
      </w:r>
      <w:r>
        <w:t xml:space="preserve">hai </w:t>
      </w:r>
      <w:r>
        <w:t xml:space="preserve">tầng </w:t>
      </w:r>
      <w:r>
        <w:t xml:space="preserve">trong </w:t>
      </w:r>
      <w:r>
        <w:t xml:space="preserve">buông </w:t>
      </w:r>
      <w:r>
        <w:t xml:space="preserve">chuối. </w:t>
      </w:r>
      <w:r>
        <w:br/>
      </w:r>
      <w:r>
        <w:rPr>
          <w:b/>
        </w:rPr>
        <w:t xml:space="preserve">nải; </w:t>
      </w:r>
      <w:r>
        <w:rPr>
          <w:i/>
        </w:rPr>
        <w:t xml:space="preserve">danh từ </w:t>
      </w:r>
      <w:r>
        <w:t xml:space="preserve">(khẩu ngữ). </w:t>
      </w:r>
      <w:r>
        <w:t xml:space="preserve">Tay </w:t>
      </w:r>
      <w:r>
        <w:t xml:space="preserve">nải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nái,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Bọ </w:t>
      </w:r>
      <w:r>
        <w:t xml:space="preserve">nẹt. </w:t>
      </w:r>
      <w:r>
        <w:br/>
      </w:r>
      <w:r>
        <w:rPr>
          <w:b/>
        </w:rPr>
        <w:t xml:space="preserve">nái,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Sợi </w:t>
      </w:r>
      <w:r>
        <w:t xml:space="preserve">tơ </w:t>
      </w:r>
      <w:r>
        <w:t xml:space="preserve">thô, </w:t>
      </w:r>
      <w:r>
        <w:t xml:space="preserve">ươm </w:t>
      </w:r>
      <w:r>
        <w:t xml:space="preserve">lẫn </w:t>
      </w:r>
      <w:r>
        <w:t xml:space="preserve">tơ </w:t>
      </w:r>
      <w:r>
        <w:t xml:space="preserve">gốc </w:t>
      </w:r>
      <w:r>
        <w:t xml:space="preserve">với </w:t>
      </w:r>
      <w:r>
        <w:t xml:space="preserve">tơ </w:t>
      </w:r>
      <w:r>
        <w:t xml:space="preserve">nõn. </w:t>
      </w:r>
      <w:r>
        <w:t xml:space="preserve">Kéo </w:t>
      </w:r>
      <w:r>
        <w:rPr>
          <w:i/>
        </w:rPr>
        <w:t xml:space="preserve">nái. </w:t>
      </w:r>
      <w:r>
        <w:rPr>
          <w:b/>
        </w:rPr>
        <w:t xml:space="preserve">2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nái. </w:t>
      </w:r>
      <w:r>
        <w:rPr>
          <w:i/>
        </w:rPr>
        <w:t xml:space="preserve">Thắt </w:t>
      </w:r>
      <w:r>
        <w:rPr>
          <w:i/>
        </w:rPr>
        <w:t xml:space="preserve">lưng </w:t>
      </w:r>
      <w:r>
        <w:t xml:space="preserve">núi. </w:t>
      </w:r>
      <w:r>
        <w:br/>
      </w:r>
      <w:r>
        <w:rPr>
          <w:b/>
        </w:rPr>
        <w:t xml:space="preserve">nái,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t xml:space="preserve">(Súc </w:t>
      </w:r>
      <w:r>
        <w:t xml:space="preserve">vật) </w:t>
      </w:r>
      <w:r>
        <w:t xml:space="preserve">thuộc </w:t>
      </w:r>
      <w:r>
        <w:t xml:space="preserve">giống </w:t>
      </w:r>
      <w:r>
        <w:t xml:space="preserve">cái, </w:t>
      </w:r>
      <w:r>
        <w:t xml:space="preserve">nuôi </w:t>
      </w:r>
      <w:r>
        <w:t xml:space="preserve">để </w:t>
      </w:r>
      <w:r>
        <w:t xml:space="preserve">cho </w:t>
      </w:r>
      <w:r>
        <w:t xml:space="preserve">đẻ. </w:t>
      </w:r>
      <w:r>
        <w:rPr>
          <w:i/>
        </w:rPr>
        <w:t xml:space="preserve">Lợn </w:t>
      </w:r>
      <w:r>
        <w:rPr>
          <w:i/>
        </w:rPr>
        <w:t xml:space="preserve">nái. </w:t>
      </w:r>
      <w:r>
        <w:rPr>
          <w:i/>
        </w:rPr>
        <w:t xml:space="preserve">Trâu </w:t>
      </w:r>
      <w:r>
        <w:rPr>
          <w:i/>
        </w:rPr>
        <w:t xml:space="preserve">nái.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Lợn </w:t>
      </w:r>
      <w:r>
        <w:t xml:space="preserve">(hoặc </w:t>
      </w:r>
      <w:r>
        <w:t xml:space="preserve">trâu, </w:t>
      </w:r>
      <w:r>
        <w:t xml:space="preserve">bò, </w:t>
      </w:r>
      <w:r>
        <w:t xml:space="preserve">v.v.) </w:t>
      </w:r>
      <w:r>
        <w:t xml:space="preserve">nái </w:t>
      </w:r>
      <w:r>
        <w:t xml:space="preserve">(nói </w:t>
      </w:r>
      <w:r>
        <w:t xml:space="preserve">tắt). </w:t>
      </w:r>
      <w:r>
        <w:rPr>
          <w:i/>
        </w:rPr>
        <w:t xml:space="preserve">Đàn </w:t>
      </w:r>
      <w:r>
        <w:rPr>
          <w:i/>
        </w:rPr>
        <w:t xml:space="preserve">nái. </w:t>
      </w:r>
      <w:r>
        <w:t xml:space="preserve">nái </w:t>
      </w:r>
      <w:r>
        <w:t xml:space="preserve">sể </w:t>
      </w:r>
      <w:r>
        <w:t xml:space="preserve">danh từ </w:t>
      </w:r>
      <w:r>
        <w:t xml:space="preserve">Lợn </w:t>
      </w:r>
      <w:r>
        <w:t xml:space="preserve">nái </w:t>
      </w:r>
      <w:r>
        <w:t xml:space="preserve">đã </w:t>
      </w:r>
      <w:r>
        <w:t xml:space="preserve">đẻ </w:t>
      </w:r>
      <w:r>
        <w:t xml:space="preserve">nhiều </w:t>
      </w:r>
      <w:r>
        <w:t xml:space="preserve">lần. </w:t>
      </w:r>
      <w:r>
        <w:br/>
      </w:r>
      <w:r>
        <w:rPr>
          <w:b/>
        </w:rPr>
        <w:t xml:space="preserve">nại, </w:t>
      </w:r>
      <w:r>
        <w:rPr>
          <w:i/>
        </w:rPr>
        <w:t xml:space="preserve">danh từ </w:t>
      </w:r>
      <w:r>
        <w:t xml:space="preserve">Ruộng </w:t>
      </w:r>
      <w:r>
        <w:t xml:space="preserve">muối. </w:t>
      </w:r>
      <w:r>
        <w:br/>
      </w:r>
      <w:r>
        <w:rPr>
          <w:b/>
        </w:rPr>
        <w:t xml:space="preserve">nại, </w:t>
      </w:r>
      <w:r>
        <w:rPr>
          <w:i/>
        </w:rPr>
        <w:t xml:space="preserve">động từ </w:t>
      </w:r>
      <w:r>
        <w:t xml:space="preserve">(cũ). </w:t>
      </w:r>
      <w:r>
        <w:t xml:space="preserve">Nề. </w:t>
      </w:r>
      <w:r>
        <w:rPr>
          <w:i/>
        </w:rPr>
        <w:t xml:space="preserve">Không </w:t>
      </w:r>
      <w:r>
        <w:t xml:space="preserve">nại </w:t>
      </w:r>
      <w:r>
        <w:rPr>
          <w:i/>
        </w:rPr>
        <w:t xml:space="preserve">gian </w:t>
      </w:r>
      <w:r>
        <w:rPr>
          <w:i/>
        </w:rPr>
        <w:t xml:space="preserve">lao. </w:t>
      </w:r>
      <w:r>
        <w:br/>
      </w:r>
      <w:r>
        <w:rPr>
          <w:b/>
        </w:rPr>
        <w:t xml:space="preserve">nam,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nam </w:t>
      </w:r>
      <w:r>
        <w:t xml:space="preserve">giới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nữ. </w:t>
      </w:r>
      <w:r>
        <w:rPr>
          <w:i/>
        </w:rPr>
        <w:t xml:space="preserve">Bên </w:t>
      </w:r>
      <w:r>
        <w:rPr>
          <w:i/>
        </w:rPr>
        <w:t xml:space="preserve">nam </w:t>
      </w:r>
      <w:r>
        <w:rPr>
          <w:i/>
        </w:rPr>
        <w:t xml:space="preserve">bên </w:t>
      </w:r>
      <w:r>
        <w:rPr>
          <w:i/>
        </w:rPr>
        <w:t xml:space="preserve">nữ. </w:t>
      </w:r>
      <w: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nam.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(Đồ </w:t>
      </w:r>
      <w:r>
        <w:t xml:space="preserve">dùng) </w:t>
      </w:r>
      <w:r>
        <w:t xml:space="preserve">chuyên </w:t>
      </w:r>
      <w:r>
        <w:t xml:space="preserve">để </w:t>
      </w:r>
      <w:r>
        <w:t xml:space="preserve">cho </w:t>
      </w:r>
      <w:r>
        <w:t xml:space="preserve">nam </w:t>
      </w:r>
      <w:r>
        <w:t xml:space="preserve">giới </w:t>
      </w:r>
      <w:r>
        <w:t xml:space="preserve">dùng.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rPr>
          <w:i/>
        </w:rPr>
        <w:t xml:space="preserve">nam. </w:t>
      </w:r>
      <w:r>
        <w:br/>
      </w:r>
      <w:r>
        <w:rPr>
          <w:b/>
        </w:rPr>
        <w:t xml:space="preserve">nam, </w:t>
      </w:r>
      <w:r>
        <w:rPr>
          <w:i/>
        </w:rPr>
        <w:t xml:space="preserve">danh từ </w:t>
      </w:r>
      <w:r>
        <w:t xml:space="preserve">Tước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bậc </w:t>
      </w:r>
      <w:r>
        <w:t xml:space="preserve">thang </w:t>
      </w:r>
      <w:r>
        <w:t xml:space="preserve">chức </w:t>
      </w:r>
      <w:r>
        <w:t xml:space="preserve">tước </w:t>
      </w:r>
      <w:r>
        <w:t xml:space="preserve">phong </w:t>
      </w:r>
      <w:r>
        <w:t xml:space="preserve">kiến </w:t>
      </w:r>
      <w:r>
        <w:t xml:space="preserve">(công, </w:t>
      </w:r>
      <w:r>
        <w:t xml:space="preserve">hầu, </w:t>
      </w:r>
      <w:r>
        <w:t xml:space="preserve">bá, </w:t>
      </w:r>
      <w:r>
        <w:t xml:space="preserve">tử, </w:t>
      </w:r>
      <w:r>
        <w:t xml:space="preserve">nam, </w:t>
      </w:r>
      <w:r>
        <w:t xml:space="preserve">danh từ </w:t>
      </w:r>
      <w:r>
        <w:t xml:space="preserve">† </w:t>
      </w:r>
      <w:r>
        <w:rPr>
          <w:i/>
        </w:rPr>
        <w:t xml:space="preserve">Một </w:t>
      </w:r>
      <w:r>
        <w:t xml:space="preserve">trong </w:t>
      </w:r>
      <w:r>
        <w:t xml:space="preserve">bốn </w:t>
      </w:r>
      <w:r>
        <w:t xml:space="preserve">phương </w:t>
      </w:r>
      <w:r>
        <w:t xml:space="preserve">chính, </w:t>
      </w:r>
      <w:r>
        <w:t xml:space="preserve">đối </w:t>
      </w:r>
      <w:r>
        <w:t xml:space="preserve">diện </w:t>
      </w:r>
      <w:r>
        <w:t xml:space="preserve">với </w:t>
      </w:r>
      <w:r>
        <w:t xml:space="preserve">phương </w:t>
      </w:r>
      <w:r>
        <w:t xml:space="preserve">bắc. </w:t>
      </w:r>
      <w:r>
        <w:rPr>
          <w:i/>
        </w:rPr>
        <w:t xml:space="preserve">Nhà </w:t>
      </w:r>
      <w:r>
        <w:rPr>
          <w:i/>
        </w:rPr>
        <w:t xml:space="preserve">hướng </w:t>
      </w:r>
      <w:r>
        <w:rPr>
          <w:i/>
        </w:rPr>
        <w:t xml:space="preserve">nam. </w:t>
      </w:r>
      <w:r>
        <w:rPr>
          <w:b/>
        </w:rPr>
        <w:t xml:space="preserve">2 </w:t>
      </w:r>
      <w:r>
        <w:t xml:space="preserve">(viết </w:t>
      </w:r>
      <w:r>
        <w:t xml:space="preserve">hoa). </w:t>
      </w:r>
      <w:r>
        <w:rPr>
          <w:i/>
        </w:rPr>
        <w:t xml:space="preserve">Miền </w:t>
      </w:r>
      <w:r>
        <w:rPr>
          <w:i/>
        </w:rPr>
        <w:t xml:space="preserve">phía </w:t>
      </w:r>
      <w:r>
        <w:rPr>
          <w:i/>
        </w:rPr>
        <w:t xml:space="preserve">nam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t xml:space="preserve">Việt </w:t>
      </w:r>
      <w:r>
        <w:rPr>
          <w:i/>
        </w:rPr>
        <w:t xml:space="preserve">Nam, </w:t>
      </w:r>
      <w:r>
        <w:rPr>
          <w:i/>
        </w:rPr>
        <w:t xml:space="preserve">trong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với </w:t>
      </w:r>
      <w:r>
        <w:rPr>
          <w:i/>
        </w:rPr>
        <w:t xml:space="preserve">miền </w:t>
      </w:r>
      <w:r>
        <w:rPr>
          <w:i/>
        </w:rPr>
        <w:t xml:space="preserve">phía </w:t>
      </w:r>
      <w:r>
        <w:t xml:space="preserve">bắc </w:t>
      </w:r>
      <w:r>
        <w:t xml:space="preserve">(miền </w:t>
      </w:r>
      <w:r>
        <w:t xml:space="preserve">Bắc). </w:t>
      </w:r>
      <w:r>
        <w:t xml:space="preserve">Các </w:t>
      </w:r>
      <w:r>
        <w:rPr>
          <w:i/>
        </w:rPr>
        <w:t xml:space="preserve">tỉnh </w:t>
      </w:r>
      <w:r>
        <w:rPr>
          <w:i/>
        </w:rPr>
        <w:t xml:space="preserve">miền </w:t>
      </w:r>
      <w:r>
        <w:rPr>
          <w:i/>
        </w:rPr>
        <w:t xml:space="preserve">Nam. </w:t>
      </w:r>
      <w:r>
        <w:t xml:space="preserve">Vào </w:t>
      </w:r>
      <w:r>
        <w:t xml:space="preserve">Nam. </w:t>
      </w:r>
      <w:r>
        <w:t xml:space="preserve">Trong </w:t>
      </w:r>
      <w:r>
        <w:t xml:space="preserve">Nam </w:t>
      </w:r>
      <w:r>
        <w:rPr>
          <w:i/>
        </w:rPr>
        <w:t xml:space="preserve">ngoài </w:t>
      </w:r>
      <w:r>
        <w:t xml:space="preserve">Bắc. </w:t>
      </w:r>
      <w:r>
        <w:br/>
      </w:r>
      <w:r>
        <w:rPr>
          <w:b/>
        </w:rPr>
        <w:t xml:space="preserve">nam </w:t>
      </w:r>
      <w:r>
        <w:rPr>
          <w:b/>
        </w:rPr>
        <w:t xml:space="preserve">ai </w:t>
      </w:r>
      <w:r>
        <w:rPr>
          <w:i/>
        </w:rPr>
        <w:t xml:space="preserve">danh từ </w:t>
      </w:r>
      <w:r>
        <w:t xml:space="preserve">Điệu </w:t>
      </w:r>
      <w:r>
        <w:t xml:space="preserve">ca </w:t>
      </w:r>
      <w:r>
        <w:t xml:space="preserve">Huế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buồn </w:t>
      </w:r>
      <w:r>
        <w:t xml:space="preserve">thương, </w:t>
      </w:r>
      <w:r>
        <w:t xml:space="preserve">ai </w:t>
      </w:r>
      <w:r>
        <w:t xml:space="preserve">oán. </w:t>
      </w:r>
      <w:r>
        <w:br/>
      </w:r>
      <w:r>
        <w:rPr>
          <w:b/>
        </w:rPr>
        <w:t xml:space="preserve">nam </w:t>
      </w:r>
      <w:r>
        <w:rPr>
          <w:b/>
        </w:rPr>
        <w:t xml:space="preserve">bán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Nửa </w:t>
      </w:r>
      <w:r>
        <w:t xml:space="preserve">Trái </w:t>
      </w:r>
      <w:r>
        <w:t xml:space="preserve">Đất, </w:t>
      </w:r>
      <w:r>
        <w:t xml:space="preserve">kể </w:t>
      </w:r>
      <w:r>
        <w:t xml:space="preserve">từ </w:t>
      </w:r>
      <w:r>
        <w:t xml:space="preserve">xích </w:t>
      </w:r>
      <w:r>
        <w:t xml:space="preserve">đạo </w:t>
      </w:r>
      <w:r>
        <w:t xml:space="preserve">đến </w:t>
      </w:r>
      <w:r>
        <w:t xml:space="preserve">Nam </w:t>
      </w:r>
      <w:r>
        <w:t xml:space="preserve">Cực. </w:t>
      </w:r>
      <w:r>
        <w:br/>
      </w:r>
      <w:r>
        <w:rPr>
          <w:b/>
        </w:rPr>
        <w:t xml:space="preserve">nam </w:t>
      </w:r>
      <w:r>
        <w:rPr>
          <w:b/>
        </w:rPr>
        <w:t xml:space="preserve">bằng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nam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nam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Điệu </w:t>
      </w:r>
      <w:r>
        <w:t xml:space="preserve">ca </w:t>
      </w:r>
      <w:r>
        <w:t xml:space="preserve">Huế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dịu </w:t>
      </w:r>
      <w:r>
        <w:t xml:space="preserve">dàng, </w:t>
      </w:r>
      <w:r>
        <w:t xml:space="preserve">trìu </w:t>
      </w:r>
      <w:r>
        <w:t xml:space="preserve">mến. </w:t>
      </w:r>
      <w:r>
        <w:br/>
      </w:r>
      <w:r>
        <w:rPr>
          <w:b/>
        </w:rPr>
        <w:t xml:space="preserve">nam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Giọng </w:t>
      </w:r>
      <w:r>
        <w:t xml:space="preserve">nam </w:t>
      </w:r>
      <w:r>
        <w:t xml:space="preserve">ở </w:t>
      </w:r>
      <w:r>
        <w:t xml:space="preserve">âm </w:t>
      </w:r>
      <w:r>
        <w:t xml:space="preserve">khu </w:t>
      </w:r>
      <w:r>
        <w:t xml:space="preserve">cao </w:t>
      </w:r>
      <w:r>
        <w:br/>
      </w:r>
      <w:r>
        <w:rPr>
          <w:b/>
        </w:rPr>
        <w:t xml:space="preserve">nhất, </w:t>
      </w:r>
      <w:r>
        <w:rPr>
          <w:b/>
        </w:rPr>
        <w:t xml:space="preserve">thường </w:t>
      </w:r>
      <w:r>
        <w:rPr>
          <w:b/>
        </w:rPr>
        <w:t xml:space="preserve">hát </w:t>
      </w:r>
      <w:r>
        <w:rPr>
          <w:b/>
        </w:rPr>
        <w:t xml:space="preserve">giai </w:t>
      </w:r>
      <w:r>
        <w:rPr>
          <w:b/>
        </w:rPr>
        <w:t xml:space="preserve">điệu </w:t>
      </w:r>
      <w:r>
        <w:rPr>
          <w:b/>
        </w:rPr>
        <w:t xml:space="preserve">chính </w:t>
      </w:r>
      <w:r>
        <w:rPr>
          <w:b/>
        </w:rPr>
        <w:t xml:space="preserve">trong </w:t>
      </w:r>
      <w:r>
        <w:t xml:space="preserve">hợp </w:t>
      </w:r>
      <w:r>
        <w:t xml:space="preserve">xướng. </w:t>
      </w:r>
      <w:r>
        <w:br/>
      </w:r>
      <w:r>
        <w:rPr>
          <w:b/>
        </w:rPr>
        <w:t xml:space="preserve">nam </w:t>
      </w:r>
      <w:r>
        <w:rPr>
          <w:b/>
        </w:rPr>
        <w:t xml:space="preserve">châm </w:t>
      </w:r>
      <w:r>
        <w:rPr>
          <w:i/>
        </w:rPr>
        <w:t xml:space="preserve">danh từ </w:t>
      </w:r>
      <w:r>
        <w:t xml:space="preserve">Vật </w:t>
      </w:r>
      <w:r>
        <w:t xml:space="preserve">có </w:t>
      </w:r>
      <w:r>
        <w:t xml:space="preserve">đặc </w:t>
      </w:r>
      <w:r>
        <w:t xml:space="preserve">tính </w:t>
      </w:r>
      <w:r>
        <w:t xml:space="preserve">hút </w:t>
      </w:r>
      <w:r>
        <w:t xml:space="preserve">sắt </w:t>
      </w:r>
      <w:r>
        <w:t xml:space="preserve">và </w:t>
      </w:r>
      <w:r>
        <w:t xml:space="preserve">hút </w:t>
      </w:r>
      <w:r>
        <w:t xml:space="preserve">hay </w:t>
      </w:r>
      <w:r>
        <w:t xml:space="preserve">đẩy </w:t>
      </w:r>
      <w:r>
        <w:t xml:space="preserve">dây </w:t>
      </w:r>
      <w:r>
        <w:t xml:space="preserve">dẫn </w:t>
      </w:r>
      <w:r>
        <w:rPr>
          <w:i/>
        </w:rPr>
        <w:t xml:space="preserve">có </w:t>
      </w:r>
      <w:r>
        <w:t xml:space="preserve">dòng </w:t>
      </w:r>
      <w:r>
        <w:t xml:space="preserve">điện </w:t>
      </w:r>
      <w:r>
        <w:t xml:space="preserve">chạy </w:t>
      </w:r>
      <w:r>
        <w:t xml:space="preserve">qua. </w:t>
      </w:r>
      <w:r>
        <w:br/>
      </w:r>
      <w:r>
        <w:rPr>
          <w:b/>
        </w:rPr>
        <w:t xml:space="preserve">Nam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Cực </w:t>
      </w:r>
      <w:r>
        <w:t xml:space="preserve">phía </w:t>
      </w:r>
      <w:r>
        <w:t xml:space="preserve">nam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nam </w:t>
      </w:r>
      <w:r>
        <w:rPr>
          <w:b/>
        </w:rPr>
        <w:t xml:space="preserve">cực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Đường </w:t>
      </w:r>
      <w:r>
        <w:t xml:space="preserve">tưởng </w:t>
      </w:r>
      <w:r>
        <w:t xml:space="preserve">tượng </w:t>
      </w:r>
      <w:r>
        <w:t xml:space="preserve">vòng </w:t>
      </w:r>
      <w:r>
        <w:t xml:space="preserve">quanh </w:t>
      </w:r>
      <w:r>
        <w:t xml:space="preserve">Trái </w:t>
      </w:r>
      <w:r>
        <w:t xml:space="preserve">Đất </w:t>
      </w:r>
      <w:r>
        <w:t xml:space="preserve">ở </w:t>
      </w:r>
      <w:r>
        <w:t xml:space="preserve">nam </w:t>
      </w:r>
      <w:r>
        <w:t xml:space="preserve">bán </w:t>
      </w:r>
      <w:r>
        <w:t xml:space="preserve">cầu, </w:t>
      </w:r>
      <w:r>
        <w:t xml:space="preserve">cách </w:t>
      </w:r>
      <w:r>
        <w:t xml:space="preserve">Nam </w:t>
      </w:r>
      <w:r>
        <w:t xml:space="preserve">Cực </w:t>
      </w:r>
      <w:r>
        <w:rPr>
          <w:i/>
        </w:rPr>
        <w:t xml:space="preserve">239 </w:t>
      </w:r>
      <w:r>
        <w:t xml:space="preserve">27' </w:t>
      </w:r>
      <w:r>
        <w:t xml:space="preserve">46", </w:t>
      </w:r>
      <w:r>
        <w:br/>
      </w:r>
      <w:r>
        <w:rPr>
          <w:b/>
        </w:rPr>
        <w:t xml:space="preserve">nam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đàn </w:t>
      </w:r>
      <w:r>
        <w:t xml:space="preserve">ông, </w:t>
      </w:r>
      <w:r>
        <w:t xml:space="preserve">con </w:t>
      </w:r>
      <w:r>
        <w:t xml:space="preserve">trai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nam </w:t>
      </w:r>
      <w:r>
        <w:rPr>
          <w:b/>
        </w:rPr>
        <w:t xml:space="preserve">mô </w:t>
      </w:r>
      <w:r>
        <w:rPr>
          <w:i/>
        </w:rPr>
        <w:t xml:space="preserve">xem </w:t>
      </w:r>
      <w:r>
        <w:rPr>
          <w:i/>
        </w:rPr>
        <w:t xml:space="preserve">na </w:t>
      </w:r>
      <w:r>
        <w:rPr>
          <w:i/>
        </w:rPr>
        <w:t xml:space="preserve">mô. </w:t>
      </w:r>
      <w:r>
        <w:br/>
      </w:r>
      <w:r>
        <w:rPr>
          <w:b/>
        </w:rPr>
        <w:t xml:space="preserve">nam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Đàn </w:t>
      </w:r>
      <w:r>
        <w:t xml:space="preserve">ông, </w:t>
      </w:r>
      <w:r>
        <w:t xml:space="preserve">con </w:t>
      </w:r>
      <w:r>
        <w:t xml:space="preserve">trai,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chí </w:t>
      </w:r>
      <w:r>
        <w:t xml:space="preserve">khí, </w:t>
      </w:r>
      <w:r>
        <w:t xml:space="preserve">có </w:t>
      </w:r>
      <w:r>
        <w:t xml:space="preserve">tính </w:t>
      </w:r>
      <w:r>
        <w:t xml:space="preserve">cách </w:t>
      </w:r>
      <w:r>
        <w:t xml:space="preserve">mạnh </w:t>
      </w:r>
      <w:r>
        <w:t xml:space="preserve">mẽ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Chí </w:t>
      </w:r>
      <w:r>
        <w:t xml:space="preserve">nam </w:t>
      </w:r>
      <w:r>
        <w:rPr>
          <w:i/>
        </w:rPr>
        <w:t xml:space="preserve">nhỉ. </w:t>
      </w:r>
      <w:r>
        <w:br/>
      </w:r>
      <w:r>
        <w:rPr>
          <w:b/>
        </w:rPr>
        <w:t xml:space="preserve">nam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Nam </w:t>
      </w:r>
      <w:r>
        <w:t xml:space="preserve">và </w:t>
      </w:r>
      <w:r>
        <w:t xml:space="preserve">nữ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Thanh </w:t>
      </w:r>
      <w:r>
        <w:rPr>
          <w:i/>
        </w:rPr>
        <w:t xml:space="preserve">niên </w:t>
      </w:r>
      <w:r>
        <w:rPr>
          <w:i/>
        </w:rPr>
        <w:t xml:space="preserve">nam </w:t>
      </w:r>
      <w:r>
        <w:rPr>
          <w:i/>
        </w:rPr>
        <w:t xml:space="preserve">nữ. </w:t>
      </w:r>
      <w:r>
        <w:t xml:space="preserve">Tình </w:t>
      </w:r>
      <w:r>
        <w:t xml:space="preserve">yêu </w:t>
      </w:r>
      <w:r>
        <w:rPr>
          <w:i/>
        </w:rPr>
        <w:t xml:space="preserve">nam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nam </w:t>
      </w:r>
      <w:r>
        <w:rPr>
          <w:b/>
        </w:rPr>
        <w:t xml:space="preserve">phụ </w:t>
      </w:r>
      <w:r>
        <w:rPr>
          <w:b/>
        </w:rPr>
        <w:t xml:space="preserve">lão </w:t>
      </w:r>
      <w:r>
        <w:rPr>
          <w:b/>
        </w:rPr>
        <w:t xml:space="preserve">ấu </w:t>
      </w:r>
      <w:r>
        <w:t xml:space="preserve">(cũ). </w:t>
      </w:r>
      <w:r>
        <w:t xml:space="preserve">Mọi </w:t>
      </w:r>
      <w:r>
        <w:t xml:space="preserve">người, </w:t>
      </w:r>
      <w:r>
        <w:t xml:space="preserve">gồm </w:t>
      </w:r>
      <w:r>
        <w:t xml:space="preserve">cả </w:t>
      </w:r>
      <w:r>
        <w:t xml:space="preserve">nam </w:t>
      </w:r>
      <w:r>
        <w:t xml:space="preserve">nữ, </w:t>
      </w:r>
      <w:r>
        <w:t xml:space="preserve">già </w:t>
      </w:r>
      <w:r>
        <w:t xml:space="preserve">trẻ, </w:t>
      </w:r>
      <w:r>
        <w:t xml:space="preserve">nói </w:t>
      </w:r>
      <w:r>
        <w:t xml:space="preserve">chung; </w:t>
      </w:r>
      <w:r>
        <w:t xml:space="preserve">già </w:t>
      </w:r>
      <w:r>
        <w:t xml:space="preserve">trẻ, </w:t>
      </w:r>
      <w:r>
        <w:rPr>
          <w:i/>
        </w:rPr>
        <w:t xml:space="preserve">gái </w:t>
      </w:r>
      <w:r>
        <w:t xml:space="preserve">trai. </w:t>
      </w:r>
      <w:r>
        <w:br/>
      </w:r>
      <w:r>
        <w:rPr>
          <w:b/>
        </w:rPr>
        <w:t xml:space="preserve">nam </w:t>
      </w:r>
      <w:r>
        <w:rPr>
          <w:b/>
        </w:rPr>
        <w:t xml:space="preserve">sài </w:t>
      </w:r>
      <w:r>
        <w:rPr>
          <w:b/>
        </w:rPr>
        <w:t xml:space="preserve">hồ </w:t>
      </w:r>
      <w:r>
        <w:rPr>
          <w:b/>
        </w:rPr>
        <w:t xml:space="preserve">d.x. </w:t>
      </w:r>
      <w:r>
        <w:rPr>
          <w:b/>
        </w:rPr>
        <w:t xml:space="preserve">sài </w:t>
      </w:r>
      <w:r>
        <w:rPr>
          <w:b/>
        </w:rPr>
        <w:t xml:space="preserve">hồ </w:t>
      </w:r>
      <w:r>
        <w:rPr>
          <w:i/>
        </w:rPr>
        <w:t xml:space="preserve">(nghĩa </w:t>
      </w:r>
      <w:r>
        <w:t xml:space="preserve">2).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