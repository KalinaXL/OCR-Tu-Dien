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lỗi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sai </w:t>
      </w:r>
      <w:r>
        <w:t xml:space="preserve">sót </w:t>
      </w:r>
      <w:r>
        <w:t xml:space="preserve">do </w:t>
      </w:r>
      <w:r>
        <w:t xml:space="preserve">không </w:t>
      </w:r>
      <w:r>
        <w:t xml:space="preserve">thực </w:t>
      </w:r>
      <w:r>
        <w:t xml:space="preserve">hiện </w:t>
      </w:r>
      <w:r>
        <w:t xml:space="preserve">đúng </w:t>
      </w:r>
      <w:r>
        <w:t xml:space="preserve">quy </w:t>
      </w:r>
      <w:r>
        <w:t xml:space="preserve">tắc. </w:t>
      </w:r>
      <w:r>
        <w:t xml:space="preserve">Chữa </w:t>
      </w:r>
      <w:r>
        <w:t xml:space="preserve">lỗi </w:t>
      </w:r>
      <w:r>
        <w:rPr>
          <w:i/>
        </w:rPr>
        <w:t xml:space="preserve">chính </w:t>
      </w:r>
      <w:r>
        <w:rPr>
          <w:i/>
        </w:rPr>
        <w:t xml:space="preserve">tá. </w:t>
      </w:r>
      <w:r>
        <w:rPr>
          <w:b/>
        </w:rPr>
        <w:t xml:space="preserve">2 </w:t>
      </w:r>
      <w:r>
        <w:t xml:space="preserve">Điều </w:t>
      </w:r>
      <w:r>
        <w:t xml:space="preserve">sai </w:t>
      </w:r>
      <w:r>
        <w:t xml:space="preserve">sót, </w:t>
      </w:r>
      <w:r>
        <w:t xml:space="preserve">không </w:t>
      </w:r>
      <w:r>
        <w:t xml:space="preserve">nên, </w:t>
      </w:r>
      <w:r>
        <w:t xml:space="preserve">không </w:t>
      </w:r>
      <w:r>
        <w:t xml:space="preserve">phải </w:t>
      </w:r>
      <w:r>
        <w:t xml:space="preserve">trong </w:t>
      </w:r>
      <w:r>
        <w:t xml:space="preserve">cách </w:t>
      </w:r>
      <w:r>
        <w:t xml:space="preserve">cư </w:t>
      </w:r>
      <w:r>
        <w:t xml:space="preserve">xử, </w:t>
      </w:r>
      <w:r>
        <w:t xml:space="preserve">trong </w:t>
      </w:r>
      <w:r>
        <w:t xml:space="preserve">hành </w:t>
      </w:r>
      <w:r>
        <w:t xml:space="preserve">động; </w:t>
      </w:r>
      <w:r>
        <w:t xml:space="preserve">khuyết </w:t>
      </w:r>
      <w:r>
        <w:t xml:space="preserve">điểm. </w:t>
      </w:r>
      <w:r>
        <w:t xml:space="preserve">Phạm </w:t>
      </w:r>
      <w:r>
        <w:rPr>
          <w:i/>
        </w:rPr>
        <w:t xml:space="preserve">lỗi. </w:t>
      </w:r>
      <w:r>
        <w:t xml:space="preserve">(Ăn </w:t>
      </w:r>
      <w:r>
        <w:rPr>
          <w:i/>
        </w:rPr>
        <w:t xml:space="preserve">năn) </w:t>
      </w:r>
      <w:r>
        <w:t xml:space="preserve">hối </w:t>
      </w:r>
      <w:r>
        <w:t xml:space="preserve">lỗi*. </w:t>
      </w:r>
      <w:r>
        <w:rPr>
          <w:i/>
        </w:rPr>
        <w:t xml:space="preserve">Đổ </w:t>
      </w:r>
      <w:r>
        <w:rPr>
          <w:i/>
        </w:rPr>
        <w:t xml:space="preserve">lỗi </w:t>
      </w:r>
      <w:r>
        <w:t xml:space="preserve">cho </w:t>
      </w:r>
      <w:r>
        <w:rPr>
          <w:i/>
        </w:rPr>
        <w:t xml:space="preserve">khách </w:t>
      </w:r>
      <w:r>
        <w:rPr>
          <w:i/>
        </w:rPr>
        <w:t xml:space="preserve">quan. </w:t>
      </w:r>
      <w:r>
        <w:t xml:space="preserve">Thứ </w:t>
      </w:r>
      <w:r>
        <w:t xml:space="preserve">lỗi*.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chỗ </w:t>
      </w:r>
      <w:r>
        <w:t xml:space="preserve">sai </w:t>
      </w:r>
      <w:r>
        <w:t xml:space="preserve">sót </w:t>
      </w:r>
      <w:r>
        <w:t xml:space="preserve">về </w:t>
      </w:r>
      <w:r>
        <w:t xml:space="preserve">mặt </w:t>
      </w:r>
      <w:r>
        <w:t xml:space="preserve">kĩ </w:t>
      </w:r>
      <w:r>
        <w:t xml:space="preserve">thuật. </w:t>
      </w:r>
      <w:r>
        <w:rPr>
          <w:i/>
        </w:rPr>
        <w:t xml:space="preserve">Đan </w:t>
      </w:r>
      <w:r>
        <w:t xml:space="preserve">lỗi. </w:t>
      </w:r>
      <w:r>
        <w:rPr>
          <w:i/>
        </w:rPr>
        <w:t xml:space="preserve">Dệt </w:t>
      </w:r>
      <w:r>
        <w:t xml:space="preserve">lỗi. </w:t>
      </w:r>
      <w:r>
        <w:t xml:space="preserve">Hát </w:t>
      </w:r>
      <w:r>
        <w:rPr>
          <w:i/>
        </w:rPr>
        <w:t xml:space="preserve">lỗi </w:t>
      </w:r>
      <w:r>
        <w:rPr>
          <w:i/>
        </w:rPr>
        <w:t xml:space="preserve">nhịp. </w:t>
      </w:r>
      <w:r>
        <w:rPr>
          <w:b/>
        </w:rPr>
        <w:t xml:space="preserve">2 </w:t>
      </w:r>
      <w:r>
        <w:t xml:space="preserve">(dùng </w:t>
      </w:r>
      <w:r>
        <w:t xml:space="preserve">trước </w:t>
      </w:r>
      <w:r>
        <w:t xml:space="preserve">danh từ). </w:t>
      </w:r>
      <w:r>
        <w:t xml:space="preserve">Có </w:t>
      </w:r>
      <w:r>
        <w:t xml:space="preserve">điều </w:t>
      </w:r>
      <w:r>
        <w:t xml:space="preserve">sai, </w:t>
      </w:r>
      <w:r>
        <w:t xml:space="preserve">trái, </w:t>
      </w:r>
      <w:r>
        <w:t xml:space="preserve">không </w:t>
      </w:r>
      <w:r>
        <w:t xml:space="preserve">theo </w:t>
      </w:r>
      <w:r>
        <w:t xml:space="preserve">được </w:t>
      </w:r>
      <w:r>
        <w:t xml:space="preserve">đúng. </w:t>
      </w:r>
      <w:r>
        <w:rPr>
          <w:i/>
        </w:rPr>
        <w:t xml:space="preserve">Lỗi </w:t>
      </w:r>
      <w:r>
        <w:rPr>
          <w:i/>
        </w:rPr>
        <w:t xml:space="preserve">đạo </w:t>
      </w:r>
      <w:r>
        <w:rPr>
          <w:i/>
        </w:rPr>
        <w:t xml:space="preserve">làm </w:t>
      </w:r>
      <w:r>
        <w:rPr>
          <w:i/>
        </w:rPr>
        <w:t xml:space="preserve">con </w:t>
      </w:r>
      <w:r>
        <w:rPr>
          <w:i/>
        </w:rPr>
        <w:t xml:space="preserve">(cũ). </w:t>
      </w:r>
      <w:r>
        <w:rPr>
          <w:i/>
        </w:rPr>
        <w:t xml:space="preserve">Lôi </w:t>
      </w:r>
      <w:r>
        <w:t xml:space="preserve">hẹn. </w:t>
      </w:r>
      <w:r>
        <w:br/>
      </w:r>
      <w:r>
        <w:rPr>
          <w:b/>
        </w:rPr>
        <w:t xml:space="preserve">lỗi </w:t>
      </w:r>
      <w:r>
        <w:rPr>
          <w:b/>
        </w:rPr>
        <w:t xml:space="preserve">lạc </w:t>
      </w:r>
      <w:r>
        <w:rPr>
          <w:i/>
        </w:rPr>
        <w:t xml:space="preserve">tính từ </w:t>
      </w:r>
      <w:r>
        <w:t xml:space="preserve">Tài </w:t>
      </w:r>
      <w:r>
        <w:t xml:space="preserve">giỏi </w:t>
      </w:r>
      <w:r>
        <w:t xml:space="preserve">khác </w:t>
      </w:r>
      <w:r>
        <w:t xml:space="preserve">thường. </w:t>
      </w:r>
      <w:r>
        <w:rPr>
          <w:i/>
        </w:rPr>
        <w:t xml:space="preserve">Tài </w:t>
      </w:r>
      <w:r>
        <w:rPr>
          <w:i/>
        </w:rPr>
        <w:t xml:space="preserve">ba </w:t>
      </w:r>
      <w:r>
        <w:rPr>
          <w:i/>
        </w:rPr>
        <w:t xml:space="preserve">lỗi </w:t>
      </w:r>
      <w:r>
        <w:t xml:space="preserve">lạc. </w:t>
      </w:r>
      <w:r>
        <w:t xml:space="preserve">Một </w:t>
      </w:r>
      <w:r>
        <w:rPr>
          <w:i/>
        </w:rPr>
        <w:t xml:space="preserve">nhân </w:t>
      </w:r>
      <w:r>
        <w:rPr>
          <w:i/>
        </w:rPr>
        <w:t xml:space="preserve">uật </w:t>
      </w:r>
      <w:r>
        <w:rPr>
          <w:i/>
        </w:rPr>
        <w:t xml:space="preserve">lỗi </w:t>
      </w:r>
      <w:r>
        <w:rPr>
          <w:i/>
        </w:rPr>
        <w:t xml:space="preserve">lạc. </w:t>
      </w:r>
      <w:r>
        <w:br/>
      </w:r>
      <w:r>
        <w:rPr>
          <w:b/>
        </w:rPr>
        <w:t xml:space="preserve">lỗi </w:t>
      </w:r>
      <w:r>
        <w:rPr>
          <w:b/>
        </w:rPr>
        <w:t xml:space="preserve">lầm </w:t>
      </w:r>
      <w:r>
        <w:rPr>
          <w:i/>
        </w:rPr>
        <w:t xml:space="preserve">danh từ </w:t>
      </w:r>
      <w:r>
        <w:t xml:space="preserve">Điều </w:t>
      </w:r>
      <w:r>
        <w:t xml:space="preserve">sai </w:t>
      </w:r>
      <w:r>
        <w:t xml:space="preserve">phạm, </w:t>
      </w:r>
      <w:r>
        <w:t xml:space="preserve">khuyết </w:t>
      </w:r>
      <w:r>
        <w:t xml:space="preserve">điểm </w:t>
      </w:r>
      <w:r>
        <w:t xml:space="preserve">tương </w:t>
      </w:r>
      <w:r>
        <w:t xml:space="preserve">đối </w:t>
      </w:r>
      <w:r>
        <w:rPr>
          <w:i/>
        </w:rPr>
        <w:t xml:space="preserve">lớn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Mắc </w:t>
      </w:r>
      <w:r>
        <w:rPr>
          <w:i/>
        </w:rPr>
        <w:t xml:space="preserve">lỗi </w:t>
      </w:r>
      <w:r>
        <w:t xml:space="preserve">làm. </w:t>
      </w:r>
      <w:r>
        <w:t xml:space="preserve">Sửa </w:t>
      </w:r>
      <w:r>
        <w:t xml:space="preserve">chữa </w:t>
      </w:r>
      <w:r>
        <w:rPr>
          <w:i/>
        </w:rPr>
        <w:t xml:space="preserve">lỗi </w:t>
      </w:r>
      <w:r>
        <w:rPr>
          <w:i/>
        </w:rPr>
        <w:t xml:space="preserve">lâm. </w:t>
      </w:r>
      <w:r>
        <w:br/>
      </w:r>
      <w:r>
        <w:rPr>
          <w:b/>
        </w:rPr>
        <w:t xml:space="preserve">lỗi </w:t>
      </w:r>
      <w:r>
        <w:rPr>
          <w:b/>
        </w:rPr>
        <w:t xml:space="preserve">thời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thời </w:t>
      </w:r>
      <w:r>
        <w:t xml:space="preserve">cũ, </w:t>
      </w:r>
      <w:r>
        <w:t xml:space="preserve">không </w:t>
      </w:r>
      <w:r>
        <w:t xml:space="preserve">thích </w:t>
      </w:r>
      <w:r>
        <w:t xml:space="preserve">hợp </w:t>
      </w:r>
      <w:r>
        <w:t xml:space="preserve">với </w:t>
      </w:r>
      <w:r>
        <w:t xml:space="preserve">thời </w:t>
      </w:r>
      <w:r>
        <w:t xml:space="preserve">nay </w:t>
      </w:r>
      <w:r>
        <w:t xml:space="preserve">và </w:t>
      </w:r>
      <w:r>
        <w:t xml:space="preserve">đã </w:t>
      </w:r>
      <w:r>
        <w:t xml:space="preserve">thành </w:t>
      </w:r>
      <w:r>
        <w:t xml:space="preserve">lạc </w:t>
      </w:r>
      <w:r>
        <w:t xml:space="preserve">hậu. </w:t>
      </w:r>
      <w:r>
        <w:t xml:space="preserve">7z </w:t>
      </w:r>
      <w:r>
        <w:t xml:space="preserve">tưởng </w:t>
      </w:r>
      <w:r>
        <w:t xml:space="preserve">phong </w:t>
      </w:r>
      <w:r>
        <w:rPr>
          <w:i/>
        </w:rPr>
        <w:t xml:space="preserve">kiến </w:t>
      </w:r>
      <w:r>
        <w:t xml:space="preserve">lỗi </w:t>
      </w:r>
      <w:r>
        <w:rPr>
          <w:i/>
        </w:rPr>
        <w:t xml:space="preserve">thời. </w:t>
      </w:r>
      <w:r>
        <w:t xml:space="preserve">Sống </w:t>
      </w:r>
      <w:r>
        <w:t xml:space="preserve">lỗi </w:t>
      </w:r>
      <w:r>
        <w:t xml:space="preserve">thời. </w:t>
      </w:r>
      <w:r>
        <w:br/>
      </w:r>
      <w:r>
        <w:rPr>
          <w:b/>
        </w:rPr>
        <w:t xml:space="preserve">lối,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đất </w:t>
      </w:r>
      <w:r>
        <w:t xml:space="preserve">hẹp </w:t>
      </w:r>
      <w:r>
        <w:t xml:space="preserve">dùng </w:t>
      </w:r>
      <w:r>
        <w:t xml:space="preserve">để </w:t>
      </w:r>
      <w:r>
        <w:t xml:space="preserve">vào </w:t>
      </w:r>
      <w:r>
        <w:t xml:space="preserve">ra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đó, </w:t>
      </w:r>
      <w:r>
        <w:t xml:space="preserve">để </w:t>
      </w:r>
      <w:r>
        <w:t xml:space="preserve">đi </w:t>
      </w:r>
      <w:r>
        <w:t xml:space="preserve">lại </w:t>
      </w:r>
      <w:r>
        <w:t xml:space="preserve">từ </w:t>
      </w:r>
      <w:r>
        <w:t xml:space="preserve">nơi </w:t>
      </w:r>
      <w:r>
        <w:t xml:space="preserve">này </w:t>
      </w:r>
      <w:r>
        <w:t xml:space="preserve">đến </w:t>
      </w:r>
      <w:r>
        <w:t xml:space="preserve">nơi </w:t>
      </w:r>
      <w:r>
        <w:t xml:space="preserve">khác. </w:t>
      </w:r>
      <w:r>
        <w:t xml:space="preserve">Đường </w:t>
      </w:r>
      <w:r>
        <w:t xml:space="preserve">ngang </w:t>
      </w:r>
      <w:r>
        <w:t xml:space="preserve">lối </w:t>
      </w:r>
      <w:r>
        <w:rPr>
          <w:i/>
        </w:rPr>
        <w:t xml:space="preserve">tắt. </w:t>
      </w:r>
      <w:r>
        <w:rPr>
          <w:i/>
        </w:rPr>
        <w:t xml:space="preserve">Dẹp </w:t>
      </w:r>
      <w:r>
        <w:rPr>
          <w:i/>
        </w:rPr>
        <w:t xml:space="preserve">đồ </w:t>
      </w:r>
      <w:r>
        <w:rPr>
          <w:i/>
        </w:rPr>
        <w:t xml:space="preserve">đạc </w:t>
      </w:r>
      <w:r>
        <w:rPr>
          <w:i/>
        </w:rPr>
        <w:t xml:space="preserve">để </w:t>
      </w:r>
      <w:r>
        <w:rPr>
          <w:i/>
        </w:rPr>
        <w:t xml:space="preserve">lấy </w:t>
      </w:r>
      <w:r>
        <w:rPr>
          <w:i/>
        </w:rPr>
        <w:t xml:space="preserve">lối </w:t>
      </w:r>
      <w:r>
        <w:rPr>
          <w:i/>
        </w:rPr>
        <w:t xml:space="preserve">đi. </w:t>
      </w:r>
      <w:r>
        <w:t xml:space="preserve">Ra </w:t>
      </w:r>
      <w:r>
        <w:t xml:space="preserve">lối </w:t>
      </w:r>
      <w:r>
        <w:rPr>
          <w:i/>
        </w:rPr>
        <w:t xml:space="preserve">cửa </w:t>
      </w:r>
      <w:r>
        <w:t xml:space="preserve">sau. </w:t>
      </w:r>
      <w:r>
        <w:rPr>
          <w:i/>
        </w:rPr>
        <w:t xml:space="preserve">Bế </w:t>
      </w:r>
      <w:r>
        <w:rPr>
          <w:i/>
        </w:rPr>
        <w:t xml:space="preserve">tắc, </w:t>
      </w:r>
      <w:r>
        <w:t xml:space="preserve">không </w:t>
      </w:r>
      <w:r>
        <w:rPr>
          <w:i/>
        </w:rPr>
        <w:t xml:space="preserve">có </w:t>
      </w:r>
      <w:r>
        <w:t xml:space="preserve">lối </w:t>
      </w:r>
      <w:r>
        <w:t xml:space="preserve">thoát </w:t>
      </w:r>
      <w:r>
        <w:t xml:space="preserve">(bóng (nghĩa bóng)). </w:t>
      </w:r>
      <w:r>
        <w:rPr>
          <w:b/>
        </w:rPr>
        <w:t xml:space="preserve">2 </w:t>
      </w:r>
      <w:r>
        <w:t xml:space="preserve">Hình </w:t>
      </w:r>
      <w:r>
        <w:t xml:space="preserve">thức </w:t>
      </w:r>
      <w:r>
        <w:t xml:space="preserve">diễn </w:t>
      </w:r>
      <w:r>
        <w:t xml:space="preserve">ra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đã </w:t>
      </w:r>
      <w:r>
        <w:t xml:space="preserve">trở </w:t>
      </w:r>
      <w:r>
        <w:t xml:space="preserve">thành </w:t>
      </w:r>
      <w:r>
        <w:t xml:space="preserve">ổn </w:t>
      </w:r>
      <w:r>
        <w:t xml:space="preserve">định, </w:t>
      </w:r>
      <w:r>
        <w:t xml:space="preserve">mang </w:t>
      </w:r>
      <w:r>
        <w:t xml:space="preserve">đặc </w:t>
      </w:r>
      <w:r>
        <w:t xml:space="preserve">điểm </w:t>
      </w:r>
      <w:r>
        <w:t xml:space="preserve">riêng. </w:t>
      </w:r>
      <w:r>
        <w:t xml:space="preserve">Lối </w:t>
      </w:r>
      <w:r>
        <w:t xml:space="preserve">sống </w:t>
      </w:r>
      <w:r>
        <w:t xml:space="preserve">giản </w:t>
      </w:r>
      <w:r>
        <w:t xml:space="preserve">dị. </w:t>
      </w:r>
      <w:r>
        <w:t xml:space="preserve">Lối </w:t>
      </w:r>
      <w:r>
        <w:rPr>
          <w:i/>
        </w:rPr>
        <w:t xml:space="preserve">châm </w:t>
      </w:r>
      <w:r>
        <w:rPr>
          <w:i/>
        </w:rPr>
        <w:t xml:space="preserve">biếm </w:t>
      </w:r>
      <w:r>
        <w:rPr>
          <w:i/>
        </w:rPr>
        <w:t xml:space="preserve">kín </w:t>
      </w:r>
      <w:r>
        <w:t xml:space="preserve">đáo, </w:t>
      </w:r>
      <w:r>
        <w:t xml:space="preserve">tế </w:t>
      </w:r>
      <w:r>
        <w:t xml:space="preserve">nhị. </w:t>
      </w:r>
      <w:r>
        <w:br/>
      </w:r>
      <w:r>
        <w:rPr>
          <w:b/>
        </w:rPr>
        <w:t xml:space="preserve">lối, </w:t>
      </w:r>
      <w:r>
        <w:rPr>
          <w:i/>
        </w:rPr>
        <w:t xml:space="preserve">danh từ </w:t>
      </w:r>
      <w:r>
        <w:t xml:space="preserve">(phương ngữ). </w:t>
      </w:r>
      <w:r>
        <w:t xml:space="preserve">Khoảng, </w:t>
      </w:r>
      <w:r>
        <w:t xml:space="preserve">khoảng </w:t>
      </w:r>
      <w:r>
        <w:rPr>
          <w:i/>
        </w:rPr>
        <w:t xml:space="preserve">chừng. </w:t>
      </w:r>
      <w:r>
        <w:t xml:space="preserve">Cách </w:t>
      </w:r>
      <w:r>
        <w:t xml:space="preserve">đây </w:t>
      </w:r>
      <w:r>
        <w:t xml:space="preserve">lối </w:t>
      </w:r>
      <w:r>
        <w:t xml:space="preserve">uài </w:t>
      </w:r>
      <w:r>
        <w:t xml:space="preserve">trăm </w:t>
      </w:r>
      <w:r>
        <w:t xml:space="preserve">mét. </w:t>
      </w:r>
      <w:r>
        <w:t xml:space="preserve">Thức </w:t>
      </w:r>
      <w:r>
        <w:t xml:space="preserve">dậy </w:t>
      </w:r>
      <w:r>
        <w:rPr>
          <w:i/>
        </w:rPr>
        <w:t xml:space="preserve">lối </w:t>
      </w:r>
      <w:r>
        <w:rPr>
          <w:b/>
        </w:rPr>
        <w:t xml:space="preserve">6 </w:t>
      </w:r>
      <w:r>
        <w:t xml:space="preserve">giờ. </w:t>
      </w:r>
      <w:r>
        <w:br/>
      </w:r>
      <w:r>
        <w:rPr>
          <w:b/>
        </w:rPr>
        <w:t xml:space="preserve">lối </w:t>
      </w:r>
      <w:r>
        <w:rPr>
          <w:b/>
        </w:rPr>
        <w:t xml:space="preserve">xóm </w:t>
      </w:r>
      <w:r>
        <w:rPr>
          <w:i/>
        </w:rPr>
        <w:t xml:space="preserve">danh từ </w:t>
      </w:r>
      <w:r>
        <w:t xml:space="preserve">(phương ngữ). </w:t>
      </w:r>
      <w:r>
        <w:t xml:space="preserve">Hàng </w:t>
      </w:r>
      <w:r>
        <w:t xml:space="preserve">xóm, </w:t>
      </w:r>
      <w:r>
        <w:t xml:space="preserve">láng </w:t>
      </w:r>
      <w:r>
        <w:t xml:space="preserve">giêng. </w:t>
      </w:r>
      <w:r>
        <w:t xml:space="preserve">Bà </w:t>
      </w:r>
      <w:r>
        <w:rPr>
          <w:i/>
        </w:rPr>
        <w:t xml:space="preserve">con </w:t>
      </w:r>
      <w:r>
        <w:rPr>
          <w:i/>
        </w:rPr>
        <w:t xml:space="preserve">lối </w:t>
      </w:r>
      <w:r>
        <w:t xml:space="preserve">xóm. </w:t>
      </w:r>
      <w:r>
        <w:br/>
      </w:r>
      <w:r>
        <w:rPr>
          <w:b/>
        </w:rPr>
        <w:t xml:space="preserve">lội,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Đi </w:t>
      </w:r>
      <w:r>
        <w:t xml:space="preserve">trên </w:t>
      </w:r>
      <w:r>
        <w:t xml:space="preserve">mặt </w:t>
      </w:r>
      <w:r>
        <w:t xml:space="preserve">nền </w:t>
      </w:r>
      <w:r>
        <w:t xml:space="preserve">ngập </w:t>
      </w:r>
      <w:r>
        <w:t xml:space="preserve">nước. </w:t>
      </w:r>
      <w:r>
        <w:t xml:space="preserve">Xắn </w:t>
      </w:r>
      <w:r>
        <w:t xml:space="preserve">quần </w:t>
      </w:r>
      <w:r>
        <w:t xml:space="preserve">lội </w:t>
      </w:r>
      <w:r>
        <w:t xml:space="preserve">qua. </w:t>
      </w:r>
      <w:r>
        <w:rPr>
          <w:i/>
        </w:rPr>
        <w:t xml:space="preserve">Trèo </w:t>
      </w:r>
      <w:r>
        <w:rPr>
          <w:i/>
        </w:rPr>
        <w:t xml:space="preserve">đèo </w:t>
      </w:r>
      <w:r>
        <w:t xml:space="preserve">lội </w:t>
      </w:r>
      <w:r>
        <w:t xml:space="preserve">suối. </w:t>
      </w:r>
      <w:r>
        <w:rPr>
          <w:b/>
        </w:rPr>
        <w:t xml:space="preserve">2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Bơi. </w:t>
      </w:r>
      <w:r>
        <w:t xml:space="preserve">Có </w:t>
      </w:r>
      <w:r>
        <w:t xml:space="preserve">phúc </w:t>
      </w:r>
      <w:r>
        <w:rPr>
          <w:i/>
        </w:rPr>
        <w:t xml:space="preserve">đẻ </w:t>
      </w:r>
      <w:r>
        <w:t xml:space="preserve">con </w:t>
      </w:r>
      <w:r>
        <w:rPr>
          <w:i/>
        </w:rPr>
        <w:t xml:space="preserve">biết </w:t>
      </w:r>
      <w:r>
        <w:rPr>
          <w:i/>
        </w:rPr>
        <w:t xml:space="preserve">lội, </w:t>
      </w:r>
      <w:r>
        <w:rPr>
          <w:i/>
        </w:rPr>
        <w:t xml:space="preserve">có </w:t>
      </w:r>
      <w:r>
        <w:t xml:space="preserve">tội </w:t>
      </w:r>
      <w:r>
        <w:t xml:space="preserve">đẻ </w:t>
      </w:r>
      <w:r>
        <w:rPr>
          <w:i/>
        </w:rPr>
        <w:t xml:space="preserve">con </w:t>
      </w:r>
      <w:r>
        <w:t xml:space="preserve">hay </w:t>
      </w:r>
      <w:r>
        <w:t xml:space="preserve">trèo </w:t>
      </w:r>
      <w:r>
        <w:t xml:space="preserve">(tng,). </w:t>
      </w:r>
      <w:r>
        <w:t xml:space="preserve">l\ </w:t>
      </w:r>
      <w:r>
        <w:t xml:space="preserve">tính từ </w:t>
      </w:r>
      <w:r>
        <w:t xml:space="preserve">(Đường </w:t>
      </w:r>
      <w:r>
        <w:t xml:space="preserve">sá) </w:t>
      </w:r>
      <w:r>
        <w:t xml:space="preserve">có </w:t>
      </w:r>
      <w:r>
        <w:t xml:space="preserve">nhiêu </w:t>
      </w:r>
      <w:r>
        <w:t xml:space="preserve">bùn </w:t>
      </w:r>
      <w:r>
        <w:t xml:space="preserve">lây; </w:t>
      </w:r>
      <w:r>
        <w:t xml:space="preserve">lầy </w:t>
      </w:r>
      <w:r>
        <w:t xml:space="preserve">lội. </w:t>
      </w:r>
      <w:r>
        <w:t xml:space="preserve">Mưa </w:t>
      </w:r>
      <w:r>
        <w:rPr>
          <w:i/>
        </w:rPr>
        <w:t xml:space="preserve">to, </w:t>
      </w:r>
      <w:r>
        <w:rPr>
          <w:i/>
        </w:rPr>
        <w:t xml:space="preserve">đường </w:t>
      </w:r>
      <w:r>
        <w:rPr>
          <w:i/>
        </w:rPr>
        <w:t xml:space="preserve">khá </w:t>
      </w:r>
      <w:r>
        <w:rPr>
          <w:i/>
        </w:rPr>
        <w:t xml:space="preserve">lội. </w:t>
      </w:r>
      <w:r>
        <w:br/>
      </w:r>
      <w:r>
        <w:rPr>
          <w:b/>
        </w:rPr>
        <w:t xml:space="preserve">lội,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Lạm </w:t>
      </w:r>
      <w:r>
        <w:t xml:space="preserve">vào. </w:t>
      </w:r>
      <w:r>
        <w:rPr>
          <w:i/>
        </w:rPr>
        <w:t xml:space="preserve">Lội </w:t>
      </w:r>
      <w:r>
        <w:t xml:space="preserve">tiền </w:t>
      </w:r>
      <w:r>
        <w:rPr>
          <w:i/>
        </w:rPr>
        <w:t xml:space="preserve">quỹ. </w:t>
      </w:r>
      <w:r>
        <w:br/>
      </w:r>
      <w:r>
        <w:rPr>
          <w:b/>
        </w:rPr>
        <w:t xml:space="preserve">lôm </w:t>
      </w:r>
      <w:r>
        <w:rPr>
          <w:b/>
        </w:rPr>
        <w:t xml:space="preserve">côm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nhiều </w:t>
      </w:r>
      <w:r>
        <w:t xml:space="preserve">chỗ </w:t>
      </w:r>
      <w:r>
        <w:rPr>
          <w:i/>
        </w:rPr>
        <w:t xml:space="preserve">chưa </w:t>
      </w:r>
      <w:r>
        <w:t xml:space="preserve">tốt </w:t>
      </w:r>
      <w:r>
        <w:t xml:space="preserve">và </w:t>
      </w:r>
      <w:r>
        <w:t xml:space="preserve">không </w:t>
      </w:r>
      <w:r>
        <w:t xml:space="preserve">được </w:t>
      </w:r>
      <w:r>
        <w:t xml:space="preserve">ổn </w:t>
      </w:r>
      <w:r>
        <w:t xml:space="preserve">định, </w:t>
      </w:r>
      <w:r>
        <w:t xml:space="preserve">đáng </w:t>
      </w:r>
      <w:r>
        <w:t xml:space="preserve">chê </w:t>
      </w:r>
      <w:r>
        <w:t xml:space="preserve">trách. </w:t>
      </w:r>
      <w:r>
        <w:t xml:space="preserve">Tính </w:t>
      </w:r>
      <w:r>
        <w:t xml:space="preserve">tình </w:t>
      </w:r>
      <w:r>
        <w:rPr>
          <w:i/>
        </w:rPr>
        <w:t xml:space="preserve">lôm </w:t>
      </w:r>
      <w:r>
        <w:t xml:space="preserve">côm, </w:t>
      </w:r>
      <w:r>
        <w:t xml:space="preserve">chẳng </w:t>
      </w:r>
      <w:r>
        <w:rPr>
          <w:i/>
        </w:rPr>
        <w:t xml:space="preserve">ra </w:t>
      </w:r>
      <w:r>
        <w:t xml:space="preserve">sao.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lôm </w:t>
      </w:r>
      <w:r>
        <w:rPr>
          <w:i/>
        </w:rPr>
        <w:t xml:space="preserve">côm </w:t>
      </w:r>
      <w:r>
        <w:t xml:space="preserve">lắm. </w:t>
      </w:r>
      <w:r>
        <w:br/>
      </w:r>
      <w:r>
        <w:rPr>
          <w:b/>
        </w:rPr>
        <w:t xml:space="preserve">lôm </w:t>
      </w:r>
      <w:r>
        <w:rPr>
          <w:b/>
        </w:rPr>
        <w:t xml:space="preserve">nhôm </w:t>
      </w:r>
      <w:r>
        <w:rPr>
          <w:i/>
        </w:rPr>
        <w:t xml:space="preserve">tính từ </w:t>
      </w:r>
      <w:r>
        <w:t xml:space="preserve">Có </w:t>
      </w:r>
      <w:r>
        <w:t xml:space="preserve">chỗ </w:t>
      </w:r>
      <w:r>
        <w:t xml:space="preserve">cao </w:t>
      </w:r>
      <w:r>
        <w:t xml:space="preserve">chỗ </w:t>
      </w:r>
      <w:r>
        <w:t xml:space="preserve">thấp, </w:t>
      </w:r>
      <w:r>
        <w:t xml:space="preserve">chỗ </w:t>
      </w:r>
      <w:r>
        <w:t xml:space="preserve">rộng </w:t>
      </w:r>
      <w:r>
        <w:t xml:space="preserve">chỗ </w:t>
      </w:r>
      <w:r>
        <w:t xml:space="preserve">hẹp </w:t>
      </w:r>
      <w:r>
        <w:t xml:space="preserve">không </w:t>
      </w:r>
      <w:r>
        <w:t xml:space="preserve">đều </w:t>
      </w:r>
      <w:r>
        <w:t xml:space="preserve">và </w:t>
      </w:r>
      <w:r>
        <w:t xml:space="preserve">không </w:t>
      </w:r>
      <w:r>
        <w:t xml:space="preserve">theo </w:t>
      </w:r>
      <w:r>
        <w:t xml:space="preserve">một </w:t>
      </w:r>
      <w:r>
        <w:t xml:space="preserve">trật </w:t>
      </w:r>
      <w:r>
        <w:t xml:space="preserve">tự </w:t>
      </w:r>
      <w:r>
        <w:t xml:space="preserve">nào </w:t>
      </w:r>
      <w:r>
        <w:t xml:space="preserve">cả. </w:t>
      </w:r>
      <w:r>
        <w:rPr>
          <w:i/>
        </w:rPr>
        <w:t xml:space="preserve">Đào </w:t>
      </w:r>
      <w:r>
        <w:rPr>
          <w:i/>
        </w:rPr>
        <w:t xml:space="preserve">bới </w:t>
      </w:r>
      <w:r>
        <w:t xml:space="preserve">lôm </w:t>
      </w:r>
      <w:r>
        <w:rPr>
          <w:i/>
        </w:rPr>
        <w:t xml:space="preserve">nhôm. </w:t>
      </w:r>
      <w:r>
        <w:t xml:space="preserve">Nhà </w:t>
      </w:r>
      <w:r>
        <w:rPr>
          <w:i/>
        </w:rPr>
        <w:t xml:space="preserve">của </w:t>
      </w:r>
      <w:r>
        <w:t xml:space="preserve">chấp </w:t>
      </w:r>
      <w:r>
        <w:rPr>
          <w:i/>
        </w:rPr>
        <w:t xml:space="preserve">uá </w:t>
      </w:r>
      <w:r>
        <w:t xml:space="preserve">lôm </w:t>
      </w:r>
      <w:r>
        <w:rPr>
          <w:i/>
        </w:rPr>
        <w:t xml:space="preserve">nhôm. </w:t>
      </w:r>
      <w:r>
        <w:br/>
      </w:r>
      <w:r>
        <w:rPr>
          <w:b/>
        </w:rPr>
        <w:t xml:space="preserve">lồm </w:t>
      </w:r>
      <w:r>
        <w:rPr>
          <w:b/>
        </w:rPr>
        <w:t xml:space="preserve">cồm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chống </w:t>
      </w:r>
      <w:r>
        <w:t xml:space="preserve">cả </w:t>
      </w:r>
      <w:r>
        <w:t xml:space="preserve">hai </w:t>
      </w:r>
      <w:r>
        <w:t xml:space="preserve">chân </w:t>
      </w:r>
      <w:r>
        <w:t xml:space="preserve">hai </w:t>
      </w:r>
      <w:r>
        <w:t xml:space="preserve">tay </w:t>
      </w:r>
      <w:r>
        <w:t xml:space="preserve">để </w:t>
      </w:r>
      <w:r>
        <w:t xml:space="preserve">bò </w:t>
      </w:r>
      <w:r>
        <w:t xml:space="preserve">hoặc </w:t>
      </w:r>
      <w:r>
        <w:t xml:space="preserve">nhồm </w:t>
      </w:r>
      <w:r>
        <w:t xml:space="preserve">người </w:t>
      </w:r>
      <w:r>
        <w:t xml:space="preserve">dậy. </w:t>
      </w:r>
      <w:r>
        <w:t xml:space="preserve">Ngã </w:t>
      </w:r>
      <w:r>
        <w:t xml:space="preserve">xuống </w:t>
      </w:r>
      <w:r>
        <w:rPr>
          <w:i/>
        </w:rPr>
        <w:t xml:space="preserve">lại </w:t>
      </w:r>
      <w:r>
        <w:t xml:space="preserve">lồm </w:t>
      </w:r>
      <w:r>
        <w:rPr>
          <w:i/>
        </w:rPr>
        <w:t xml:space="preserve">cồm </w:t>
      </w:r>
      <w:r>
        <w:t xml:space="preserve">ngồi </w:t>
      </w:r>
      <w:r>
        <w:t xml:space="preserve">dậy. </w:t>
      </w:r>
      <w:r>
        <w:rPr>
          <w:i/>
        </w:rPr>
        <w:t xml:space="preserve">Bò </w:t>
      </w:r>
      <w:r>
        <w:rPr>
          <w:i/>
        </w:rPr>
        <w:t xml:space="preserve">lồm </w:t>
      </w:r>
      <w:r>
        <w:rPr>
          <w:i/>
        </w:rPr>
        <w:t xml:space="preserve">cồm </w:t>
      </w:r>
      <w:r>
        <w:t xml:space="preserve">trên </w:t>
      </w:r>
      <w:r>
        <w:t xml:space="preserve">sàn. </w:t>
      </w:r>
      <w:r>
        <w:br/>
      </w:r>
      <w:r>
        <w:rPr>
          <w:b/>
        </w:rPr>
        <w:t xml:space="preserve">lốm </w:t>
      </w:r>
      <w:r>
        <w:rPr>
          <w:b/>
        </w:rPr>
        <w:t xml:space="preserve">ngổm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bò </w:t>
      </w:r>
      <w:r>
        <w:t xml:space="preserve">thân </w:t>
      </w:r>
      <w:r>
        <w:t xml:space="preserve">nhô </w:t>
      </w:r>
      <w:r>
        <w:t xml:space="preserve">cao </w:t>
      </w:r>
      <w:r>
        <w:t xml:space="preserve">hẳn </w:t>
      </w:r>
      <w:r>
        <w:t xml:space="preserve">lên </w:t>
      </w:r>
      <w:r>
        <w:t xml:space="preserve">trên </w:t>
      </w:r>
      <w:r>
        <w:t xml:space="preserve">mặt </w:t>
      </w:r>
      <w:r>
        <w:t xml:space="preserve">nền, </w:t>
      </w:r>
      <w:r>
        <w:t xml:space="preserve">không </w:t>
      </w:r>
      <w:r>
        <w:t xml:space="preserve">có </w:t>
      </w:r>
      <w:r>
        <w:t xml:space="preserve">trật </w:t>
      </w:r>
      <w:r>
        <w:t xml:space="preserve">tự, </w:t>
      </w:r>
      <w:r>
        <w:t xml:space="preserve">không </w:t>
      </w:r>
      <w:r>
        <w:t xml:space="preserve">ra </w:t>
      </w:r>
      <w:r>
        <w:t xml:space="preserve">¬àng </w:t>
      </w:r>
      <w:r>
        <w:t xml:space="preserve">lối. </w:t>
      </w:r>
      <w:r>
        <w:t xml:space="preserve">Cua </w:t>
      </w:r>
      <w:r>
        <w:t xml:space="preserve">bò </w:t>
      </w:r>
      <w:r>
        <w:rPr>
          <w:i/>
        </w:rPr>
        <w:t xml:space="preserve">lớm </w:t>
      </w:r>
      <w:r>
        <w:t xml:space="preserve">ngồm. </w:t>
      </w:r>
      <w:r>
        <w:t xml:space="preserve">Xe </w:t>
      </w:r>
      <w:r>
        <w:rPr>
          <w:i/>
        </w:rPr>
        <w:t xml:space="preserve">tăng </w:t>
      </w:r>
      <w:r>
        <w:t xml:space="preserve">lổm </w:t>
      </w:r>
      <w:r>
        <w:t xml:space="preserve">ngồm </w:t>
      </w:r>
      <w:r>
        <w:t xml:space="preserve">trên </w:t>
      </w:r>
      <w:r>
        <w:rPr>
          <w:i/>
        </w:rPr>
        <w:t xml:space="preserve">trận </w:t>
      </w:r>
      <w:r>
        <w:t xml:space="preserve">địa. </w:t>
      </w:r>
      <w:r>
        <w:br/>
      </w:r>
      <w:r>
        <w:rPr>
          <w:b/>
        </w:rPr>
        <w:t xml:space="preserve">lốm </w:t>
      </w:r>
      <w:r>
        <w:rPr>
          <w:b/>
        </w:rPr>
        <w:t xml:space="preserve">đốm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đốm, </w:t>
      </w:r>
      <w:r>
        <w:t xml:space="preserve">nhiều </w:t>
      </w:r>
      <w:r>
        <w:t xml:space="preserve">chấm </w:t>
      </w:r>
      <w:r>
        <w:t xml:space="preserve">to </w:t>
      </w:r>
      <w:r>
        <w:t xml:space="preserve">nhỏ </w:t>
      </w:r>
      <w:r>
        <w:t xml:space="preserve">không </w:t>
      </w:r>
      <w:r>
        <w:t xml:space="preserve">đều, </w:t>
      </w:r>
      <w:r>
        <w:t xml:space="preserve">rải </w:t>
      </w:r>
      <w:r>
        <w:t xml:space="preserve">rác </w:t>
      </w:r>
      <w:r>
        <w:t xml:space="preserve">trên </w:t>
      </w:r>
      <w:r>
        <w:t xml:space="preserve">bề </w:t>
      </w:r>
      <w:r>
        <w:t xml:space="preserve">mặt. </w:t>
      </w:r>
      <w:r>
        <w:t xml:space="preserve">Quả </w:t>
      </w:r>
      <w:r>
        <w:rPr>
          <w:i/>
        </w:rPr>
        <w:t xml:space="preserve">chuối </w:t>
      </w:r>
      <w:r>
        <w:t xml:space="preserve">lốm </w:t>
      </w:r>
      <w:r>
        <w:rPr>
          <w:i/>
        </w:rPr>
        <w:t xml:space="preserve">đốm </w:t>
      </w:r>
      <w:r>
        <w:t xml:space="preserve">trứng </w:t>
      </w:r>
      <w:r>
        <w:t xml:space="preserve">cuốc. </w:t>
      </w:r>
      <w:r>
        <w:rPr>
          <w:i/>
        </w:rPr>
        <w:t xml:space="preserve">Trời </w:t>
      </w:r>
      <w:r>
        <w:t xml:space="preserve">lốm </w:t>
      </w:r>
      <w:r>
        <w:rPr>
          <w:i/>
        </w:rPr>
        <w:t xml:space="preserve">đốm </w:t>
      </w:r>
      <w:r>
        <w:t xml:space="preserve">sao. </w:t>
      </w:r>
      <w:r>
        <w:rPr>
          <w:i/>
        </w:rPr>
        <w:t xml:space="preserve">Tóc </w:t>
      </w:r>
      <w:r>
        <w:t xml:space="preserve">lốm </w:t>
      </w:r>
      <w:r>
        <w:rPr>
          <w:i/>
        </w:rPr>
        <w:t xml:space="preserve">đốm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lôm </w:t>
      </w:r>
      <w:r>
        <w:rPr>
          <w:b/>
        </w:rPr>
        <w:t xml:space="preserve">cộm </w:t>
      </w:r>
      <w:r>
        <w:rPr>
          <w:i/>
        </w:rPr>
        <w:t xml:space="preserve">tính từ </w:t>
      </w:r>
      <w:r>
        <w:t xml:space="preserve">Hơi </w:t>
      </w:r>
      <w:r>
        <w:t xml:space="preserve">cộm </w:t>
      </w:r>
      <w:r>
        <w:t xml:space="preserve">lên </w:t>
      </w:r>
      <w:r>
        <w:t xml:space="preserve">ở </w:t>
      </w:r>
      <w:r>
        <w:t xml:space="preserve">nhiều </w:t>
      </w:r>
      <w:r>
        <w:t xml:space="preserve">chỗ, </w:t>
      </w:r>
      <w:r>
        <w:t xml:space="preserve">không </w:t>
      </w:r>
      <w:r>
        <w:t xml:space="preserve">đều. </w:t>
      </w:r>
      <w:r>
        <w:t xml:space="preserve">Túi </w:t>
      </w:r>
      <w:r>
        <w:t xml:space="preserve">lộm </w:t>
      </w:r>
      <w:r>
        <w:t xml:space="preserve">cộm </w:t>
      </w:r>
      <w:r>
        <w:t xml:space="preserve">đủ </w:t>
      </w:r>
      <w:r>
        <w:rPr>
          <w:i/>
        </w:rPr>
        <w:t xml:space="preserve">các </w:t>
      </w:r>
      <w:r>
        <w:rPr>
          <w:i/>
        </w:rPr>
        <w:t xml:space="preserve">thứ </w:t>
      </w:r>
      <w:r>
        <w:rPr>
          <w:i/>
        </w:rPr>
        <w:t xml:space="preserve">đồ </w:t>
      </w:r>
      <w:r>
        <w:t xml:space="preserve">chơi. </w:t>
      </w:r>
      <w:r>
        <w:br/>
      </w:r>
      <w:r>
        <w:rPr>
          <w:b/>
        </w:rPr>
        <w:t xml:space="preserve">lồn </w:t>
      </w:r>
      <w:r>
        <w:rPr>
          <w:i/>
        </w:rPr>
        <w:t xml:space="preserve">danh từ </w:t>
      </w:r>
      <w:r>
        <w:t xml:space="preserve">(thông tục). </w:t>
      </w:r>
      <w:r>
        <w:t xml:space="preserve">Âm </w:t>
      </w:r>
      <w:r>
        <w:t xml:space="preserve">hộ </w:t>
      </w:r>
      <w:r>
        <w:t xml:space="preserve">(của </w:t>
      </w:r>
      <w:r>
        <w:t xml:space="preserve">người). </w:t>
      </w:r>
      <w:r>
        <w:br/>
      </w:r>
      <w:r>
        <w:rPr>
          <w:b/>
        </w:rPr>
        <w:t xml:space="preserve">lổn </w:t>
      </w:r>
      <w:r>
        <w:rPr>
          <w:b/>
        </w:rPr>
        <w:t xml:space="preserve">ngổn </w:t>
      </w:r>
      <w:r>
        <w:rPr>
          <w:i/>
        </w:rPr>
        <w:t xml:space="preserve">tính từ </w:t>
      </w:r>
      <w:r>
        <w:t xml:space="preserve">(ng,). </w:t>
      </w:r>
      <w:r>
        <w:t xml:space="preserve">Nhiều </w:t>
      </w:r>
      <w:r>
        <w:t xml:space="preserve">và </w:t>
      </w:r>
      <w:r>
        <w:t xml:space="preserve">hơi </w:t>
      </w:r>
      <w:r>
        <w:t xml:space="preserve">ngồn </w:t>
      </w:r>
      <w:r>
        <w:t xml:space="preserve">ngang. </w:t>
      </w:r>
      <w:r>
        <w:rPr>
          <w:i/>
        </w:rPr>
        <w:t xml:space="preserve">Hành </w:t>
      </w:r>
      <w:r>
        <w:rPr>
          <w:i/>
        </w:rPr>
        <w:t xml:space="preserve">lí </w:t>
      </w:r>
      <w:r>
        <w:rPr>
          <w:i/>
        </w:rPr>
        <w:t xml:space="preserve">lổn </w:t>
      </w:r>
      <w:r>
        <w:t xml:space="preserve">ngổn </w:t>
      </w:r>
      <w:r>
        <w:rPr>
          <w:i/>
        </w:rPr>
        <w:t xml:space="preserve">trên </w:t>
      </w:r>
      <w:r>
        <w:t xml:space="preserve">sân </w:t>
      </w:r>
      <w:r>
        <w:t xml:space="preserve">ga. </w:t>
      </w:r>
      <w:r>
        <w:br/>
      </w:r>
      <w:r>
        <w:rPr>
          <w:b/>
        </w:rPr>
        <w:t xml:space="preserve">lổn </w:t>
      </w:r>
      <w:r>
        <w:rPr>
          <w:b/>
        </w:rPr>
        <w:t xml:space="preserve">nhốn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khối </w:t>
      </w:r>
      <w:r>
        <w:t xml:space="preserve">tròn </w:t>
      </w:r>
      <w:r>
        <w:t xml:space="preserve">nhỏ </w:t>
      </w:r>
      <w:r>
        <w:t xml:space="preserve">và </w:t>
      </w:r>
      <w:r>
        <w:t xml:space="preserve">cứng </w:t>
      </w:r>
      <w:r>
        <w:t xml:space="preserve">lẫn </w:t>
      </w:r>
      <w:r>
        <w:t xml:space="preserve">vào </w:t>
      </w:r>
      <w:r>
        <w:t xml:space="preserve">làm </w:t>
      </w:r>
      <w:r>
        <w:t xml:space="preserve">vướng </w:t>
      </w:r>
      <w:r>
        <w:t xml:space="preserve">víu, </w:t>
      </w:r>
      <w:r>
        <w:t xml:space="preserve">khó </w:t>
      </w:r>
      <w:r>
        <w:t xml:space="preserve">chịu. </w:t>
      </w:r>
      <w:r>
        <w:t xml:space="preserve">Bột </w:t>
      </w:r>
      <w:r>
        <w:rPr>
          <w:i/>
        </w:rPr>
        <w:t xml:space="preserve">uón </w:t>
      </w:r>
      <w:r>
        <w:t xml:space="preserve">hòn </w:t>
      </w:r>
      <w:r>
        <w:rPr>
          <w:i/>
        </w:rPr>
        <w:t xml:space="preserve">lổn </w:t>
      </w:r>
      <w:r>
        <w:rPr>
          <w:i/>
        </w:rPr>
        <w:t xml:space="preserve">nhổn. </w:t>
      </w:r>
      <w:r>
        <w:t xml:space="preserve">Mặt </w:t>
      </w:r>
      <w:r>
        <w:t xml:space="preserve">bằng </w:t>
      </w:r>
      <w:r>
        <w:t xml:space="preserve">còn </w:t>
      </w:r>
      <w:r>
        <w:rPr>
          <w:i/>
        </w:rPr>
        <w:t xml:space="preserve">lốn </w:t>
      </w:r>
      <w:r>
        <w:rPr>
          <w:i/>
        </w:rPr>
        <w:t xml:space="preserve">nhổn </w:t>
      </w:r>
      <w:r>
        <w:t xml:space="preserve">gạch </w:t>
      </w:r>
      <w:r>
        <w:t xml:space="preserve">đá. </w:t>
      </w:r>
      <w:r>
        <w:br/>
      </w:r>
      <w:r>
        <w:rPr>
          <w:b/>
        </w:rPr>
        <w:t xml:space="preserve">lốn </w:t>
      </w:r>
      <w:r>
        <w:rPr>
          <w:b/>
        </w:rPr>
        <w:t xml:space="preserve">nhốn </w:t>
      </w:r>
      <w:r>
        <w:rPr>
          <w:i/>
        </w:rPr>
        <w:t xml:space="preserve">tính từ </w:t>
      </w:r>
      <w:r>
        <w:t xml:space="preserve">(khẩu ngữ). </w:t>
      </w:r>
      <w:r>
        <w:t xml:space="preserve">Hơi </w:t>
      </w:r>
      <w:r>
        <w:t xml:space="preserve">nhốn </w:t>
      </w:r>
      <w:r>
        <w:t xml:space="preserve">nháo, </w:t>
      </w:r>
      <w:r>
        <w:t xml:space="preserve">thiếu </w:t>
      </w:r>
      <w:r>
        <w:t xml:space="preserve">trật </w:t>
      </w:r>
      <w:r>
        <w:t xml:space="preserve">tự. </w:t>
      </w:r>
      <w:r>
        <w:t xml:space="preserve">Đám </w:t>
      </w:r>
      <w:r>
        <w:rPr>
          <w:i/>
        </w:rPr>
        <w:t xml:space="preserve">đông </w:t>
      </w:r>
      <w:r>
        <w:rPr>
          <w:i/>
        </w:rPr>
        <w:t xml:space="preserve">lốn </w:t>
      </w:r>
      <w:r>
        <w:rPr>
          <w:i/>
        </w:rPr>
        <w:t xml:space="preserve">nhốn </w:t>
      </w:r>
      <w:r>
        <w:rPr>
          <w:i/>
        </w:rPr>
        <w:t xml:space="preserve">ra </w:t>
      </w:r>
      <w:r>
        <w:rPr>
          <w:i/>
        </w:rPr>
        <w:t xml:space="preserve">uề. </w:t>
      </w:r>
      <w:r>
        <w:br/>
      </w:r>
      <w:r>
        <w:rPr>
          <w:b/>
        </w:rPr>
        <w:t xml:space="preserve">lộn,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Lật </w:t>
      </w:r>
      <w:r>
        <w:t xml:space="preserve">mặt </w:t>
      </w:r>
      <w:r>
        <w:t xml:space="preserve">trong </w:t>
      </w:r>
      <w:r>
        <w:t xml:space="preserve">ra </w:t>
      </w:r>
      <w:r>
        <w:t xml:space="preserve">ngoài, </w:t>
      </w:r>
      <w:r>
        <w:t xml:space="preserve">mặt </w:t>
      </w:r>
      <w:r>
        <w:t xml:space="preserve">ngoài </w:t>
      </w:r>
      <w:r>
        <w:t xml:space="preserve">vào </w:t>
      </w:r>
      <w:r>
        <w:t xml:space="preserve">trong. </w:t>
      </w:r>
      <w:r>
        <w:rPr>
          <w:i/>
        </w:rPr>
        <w:t xml:space="preserve">Lộn </w:t>
      </w:r>
      <w:r>
        <w:rPr>
          <w:i/>
        </w:rPr>
        <w:t xml:space="preserve">trái </w:t>
      </w:r>
      <w:r>
        <w:rPr>
          <w:i/>
        </w:rPr>
        <w:t xml:space="preserve">áo </w:t>
      </w:r>
      <w:r>
        <w:rPr>
          <w:i/>
        </w:rPr>
        <w:t xml:space="preserve">ra </w:t>
      </w:r>
      <w:r>
        <w:rPr>
          <w:i/>
        </w:rPr>
        <w:t xml:space="preserve">phơi. </w:t>
      </w:r>
      <w:r>
        <w:t xml:space="preserve">Lộn </w:t>
      </w:r>
      <w:r>
        <w:rPr>
          <w:i/>
        </w:rPr>
        <w:t xml:space="preserve">cổ </w:t>
      </w:r>
      <w:r>
        <w:rPr>
          <w:i/>
        </w:rPr>
        <w:t xml:space="preserve">áo. </w:t>
      </w:r>
      <w:r>
        <w:rPr>
          <w:b/>
        </w:rPr>
        <w:t xml:space="preserve">2 </w:t>
      </w:r>
      <w:r>
        <w:t xml:space="preserve">Làm </w:t>
      </w:r>
      <w:r>
        <w:t xml:space="preserve">đảo </w:t>
      </w:r>
      <w:r>
        <w:t xml:space="preserve">ngược </w:t>
      </w:r>
      <w:r>
        <w:t xml:space="preserve">vị </w:t>
      </w:r>
      <w:r>
        <w:t xml:space="preserve">trí </w:t>
      </w:r>
      <w:r>
        <w:t xml:space="preserve">đầu </w:t>
      </w:r>
      <w:r>
        <w:t xml:space="preserve">chân, </w:t>
      </w:r>
      <w:r>
        <w:t xml:space="preserve">trên </w:t>
      </w:r>
      <w:r>
        <w:t xml:space="preserve">dưới. </w:t>
      </w:r>
      <w:r>
        <w:rPr>
          <w:i/>
        </w:rPr>
        <w:t xml:space="preserve">Lộn </w:t>
      </w:r>
      <w:r>
        <w:rPr>
          <w:i/>
        </w:rPr>
        <w:t xml:space="preserve">đầu </w:t>
      </w:r>
      <w:r>
        <w:rPr>
          <w:i/>
        </w:rPr>
        <w:t xml:space="preserve">xuống </w:t>
      </w:r>
      <w:r>
        <w:rPr>
          <w:i/>
        </w:rPr>
        <w:t xml:space="preserve">đất. </w:t>
      </w:r>
      <w:r>
        <w:rPr>
          <w:i/>
        </w:rPr>
        <w:t xml:space="preserve">Cây </w:t>
      </w:r>
      <w:r>
        <w:rPr>
          <w:i/>
        </w:rPr>
        <w:t xml:space="preserve">đố, </w:t>
      </w:r>
      <w:r>
        <w:t xml:space="preserve">lộn </w:t>
      </w:r>
      <w:r>
        <w:t xml:space="preserve">gốc </w:t>
      </w:r>
      <w:r>
        <w:t xml:space="preserve">lên </w:t>
      </w:r>
      <w:r>
        <w:t xml:space="preserve">trời. </w:t>
      </w:r>
      <w:r>
        <w:t xml:space="preserve">Cầm </w:t>
      </w:r>
      <w:r>
        <w:rPr>
          <w:i/>
        </w:rPr>
        <w:t xml:space="preserve">lộn </w:t>
      </w:r>
      <w:r>
        <w:t xml:space="preserve">ngược. </w:t>
      </w:r>
      <w:r>
        <w:rPr>
          <w:b/>
        </w:rPr>
        <w:t xml:space="preserve">3 </w:t>
      </w:r>
      <w:r>
        <w:t xml:space="preserve">Quay </w:t>
      </w:r>
      <w:r>
        <w:t xml:space="preserve">ngược </w:t>
      </w:r>
      <w:r>
        <w:t xml:space="preserve">trở </w:t>
      </w:r>
      <w:r>
        <w:t xml:space="preserve">lại </w:t>
      </w:r>
      <w:r>
        <w:t xml:space="preserve">với </w:t>
      </w:r>
      <w:r>
        <w:t xml:space="preserve">hướng </w:t>
      </w:r>
      <w:r>
        <w:t xml:space="preserve">đang </w:t>
      </w:r>
      <w:r>
        <w:t xml:space="preserve">đi. </w:t>
      </w:r>
      <w:r>
        <w:t xml:space="preserve">Đi </w:t>
      </w:r>
      <w:r>
        <w:t xml:space="preserve">một </w:t>
      </w:r>
      <w:r>
        <w:rPr>
          <w:i/>
        </w:rPr>
        <w:t xml:space="preserve">đoạn </w:t>
      </w:r>
      <w:r>
        <w:rPr>
          <w:i/>
        </w:rPr>
        <w:t xml:space="preserve">lại </w:t>
      </w:r>
      <w:r>
        <w:t xml:space="preserve">lộn </w:t>
      </w:r>
      <w:r>
        <w:t xml:space="preserve">uề. </w:t>
      </w:r>
      <w:r>
        <w:t xml:space="preserve">Bay </w:t>
      </w:r>
      <w:r>
        <w:t xml:space="preserve">lộn </w:t>
      </w:r>
      <w:r>
        <w:t xml:space="preserve">uòng </w:t>
      </w:r>
      <w:r>
        <w:t xml:space="preserve">trở </w:t>
      </w:r>
      <w:r>
        <w:t xml:space="preserve">lại. </w:t>
      </w:r>
      <w:r>
        <w:rPr>
          <w:b/>
        </w:rPr>
        <w:t xml:space="preserve">4 </w:t>
      </w:r>
      <w:r>
        <w:t xml:space="preserve">(Động </w:t>
      </w:r>
      <w:r>
        <w:t xml:space="preserve">vật) </w:t>
      </w:r>
      <w:r>
        <w:t xml:space="preserve">biến </w:t>
      </w:r>
      <w:r>
        <w:t xml:space="preserve">đổi </w:t>
      </w:r>
      <w:r>
        <w:t xml:space="preserve">hình </w:t>
      </w:r>
      <w:r>
        <w:t xml:space="preserve">dạng, </w:t>
      </w:r>
      <w:r>
        <w:t xml:space="preserve">cấu </w:t>
      </w:r>
      <w:r>
        <w:t xml:space="preserve">tạo, </w:t>
      </w:r>
      <w:r>
        <w:t xml:space="preserve">trở </w:t>
      </w:r>
      <w:r>
        <w:t xml:space="preserve">thành </w:t>
      </w:r>
      <w:r>
        <w:t xml:space="preserve">khác </w:t>
      </w:r>
      <w:r>
        <w:t xml:space="preserve">hẳn </w:t>
      </w:r>
      <w:r>
        <w:t xml:space="preserve">đi,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sinh </w:t>
      </w:r>
      <w:r>
        <w:t xml:space="preserve">trưởng. </w:t>
      </w:r>
      <w:r>
        <w:t xml:space="preserve">Con </w:t>
      </w:r>
      <w:r>
        <w:t xml:space="preserve">nhộng </w:t>
      </w:r>
      <w:r>
        <w:t xml:space="preserve">lộn </w:t>
      </w:r>
      <w:r>
        <w:t xml:space="preserve">thành </w:t>
      </w:r>
      <w:r>
        <w:rPr>
          <w:i/>
        </w:rPr>
        <w:t xml:space="preserve">bướm. </w:t>
      </w:r>
      <w:r>
        <w:br/>
      </w:r>
      <w:r>
        <w:rPr>
          <w:b/>
        </w:rPr>
        <w:t xml:space="preserve">lộn,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(phương ngữ).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rPr>
          <w:i/>
        </w:rPr>
        <w:t xml:space="preserve">phụ </w:t>
      </w:r>
      <w:r>
        <w:t xml:space="preserve">sau </w:t>
      </w:r>
      <w:r>
        <w:t xml:space="preserve">động từ). </w:t>
      </w:r>
      <w:r>
        <w:t xml:space="preserve">Lẫn. </w:t>
      </w:r>
      <w:r>
        <w:rPr>
          <w:i/>
        </w:rPr>
        <w:t xml:space="preserve">Đổ </w:t>
      </w:r>
      <w:r>
        <w:t xml:space="preserve">lộn </w:t>
      </w:r>
      <w:r>
        <w:rPr>
          <w:i/>
        </w:rPr>
        <w:t xml:space="preserve">uào </w:t>
      </w:r>
      <w:r>
        <w:t xml:space="preserve">nhau. </w:t>
      </w:r>
      <w:r>
        <w:rPr>
          <w:b/>
        </w:rPr>
        <w:t xml:space="preserve">2 </w:t>
      </w:r>
      <w:r>
        <w:t xml:space="preserve">Lằm. </w:t>
      </w:r>
      <w:r>
        <w:t xml:space="preserve">Cầm </w:t>
      </w:r>
      <w:r>
        <w:t xml:space="preserve">lộn </w:t>
      </w:r>
      <w:r>
        <w:rPr>
          <w:i/>
        </w:rPr>
        <w:t xml:space="preserve">quyển </w:t>
      </w:r>
      <w:r>
        <w:rPr>
          <w:i/>
        </w:rPr>
        <w:t xml:space="preserve">sách </w:t>
      </w:r>
      <w:r>
        <w:rPr>
          <w:i/>
        </w:rPr>
        <w:t xml:space="preserve">của </w:t>
      </w:r>
      <w:r>
        <w:t xml:space="preserve">bạn. </w:t>
      </w:r>
      <w:r>
        <w:t xml:space="preserve">Lộn </w:t>
      </w:r>
      <w:r>
        <w:rPr>
          <w:i/>
        </w:rPr>
        <w:t xml:space="preserve">con </w:t>
      </w:r>
      <w:r>
        <w:rPr>
          <w:i/>
        </w:rPr>
        <w:t xml:space="preserve">toán. </w:t>
      </w:r>
      <w:r>
        <w:t xml:space="preserve">l\ </w:t>
      </w:r>
      <w:r>
        <w:t xml:space="preserve">tính từ </w:t>
      </w:r>
      <w:r>
        <w:t xml:space="preserve">(ph.;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qua </w:t>
      </w:r>
      <w:r>
        <w:t xml:space="preserve">lại </w:t>
      </w:r>
      <w:r>
        <w:t xml:space="preserve">lung </w:t>
      </w:r>
      <w:r>
        <w:t xml:space="preserve">tung. </w:t>
      </w:r>
      <w:r>
        <w:t xml:space="preserve">Cãi </w:t>
      </w:r>
      <w:r>
        <w:t xml:space="preserve">lộn*. </w:t>
      </w:r>
      <w:r>
        <w:t xml:space="preserve">Đàn </w:t>
      </w:r>
      <w:r>
        <w:t xml:space="preserve">chó </w:t>
      </w:r>
      <w:r>
        <w:t xml:space="preserve">cắn </w:t>
      </w:r>
      <w:r>
        <w:rPr>
          <w:i/>
        </w:rPr>
        <w:t xml:space="preserve">lộn </w:t>
      </w:r>
      <w:r>
        <w:t xml:space="preserve">nhau. </w:t>
      </w:r>
      <w:r>
        <w:br/>
      </w:r>
      <w:r>
        <w:rPr>
          <w:b/>
        </w:rPr>
        <w:t xml:space="preserve">lộn </w:t>
      </w:r>
      <w:r>
        <w:rPr>
          <w:b/>
        </w:rPr>
        <w:t xml:space="preserve">ẩu </w:t>
      </w:r>
      <w:r>
        <w:rPr>
          <w:i/>
        </w:rPr>
        <w:t xml:space="preserve">tính từ </w:t>
      </w:r>
      <w:r>
        <w:t xml:space="preserve">Lung </w:t>
      </w:r>
      <w:r>
        <w:t xml:space="preserve">tung, </w:t>
      </w:r>
      <w:r>
        <w:t xml:space="preserve">không </w:t>
      </w:r>
      <w:r>
        <w:t xml:space="preserve">còn </w:t>
      </w:r>
      <w:r>
        <w:t xml:space="preserve">thấy </w:t>
      </w:r>
      <w:r>
        <w:t xml:space="preserve">có </w:t>
      </w:r>
      <w:r>
        <w:t xml:space="preserve">một </w:t>
      </w:r>
      <w:r>
        <w:t xml:space="preserve">thứ </w:t>
      </w:r>
      <w:r>
        <w:t xml:space="preserve">tự </w:t>
      </w:r>
      <w:r>
        <w:t xml:space="preserve">nào. </w:t>
      </w:r>
      <w:r>
        <w:rPr>
          <w:i/>
        </w:rPr>
        <w:t xml:space="preserve">Đánh </w:t>
      </w:r>
      <w:r>
        <w:t xml:space="preserve">nhau </w:t>
      </w:r>
      <w:r>
        <w:t xml:space="preserve">lộn </w:t>
      </w:r>
      <w:r>
        <w:t xml:space="preserve">ẩu. </w:t>
      </w:r>
      <w:r>
        <w:t xml:space="preserve">Đô </w:t>
      </w:r>
      <w:r>
        <w:rPr>
          <w:i/>
        </w:rPr>
        <w:t xml:space="preserve">đạc </w:t>
      </w:r>
      <w:r>
        <w:t xml:space="preserve">vứt </w:t>
      </w:r>
      <w:r>
        <w:t xml:space="preserve">lộn </w:t>
      </w:r>
      <w:r>
        <w:rPr>
          <w:i/>
        </w:rPr>
        <w:t xml:space="preserve">ấu. </w:t>
      </w:r>
      <w:r>
        <w:br/>
      </w:r>
      <w:r>
        <w:rPr>
          <w:b/>
        </w:rPr>
        <w:t xml:space="preserve">lộn </w:t>
      </w:r>
      <w:r>
        <w:rPr>
          <w:b/>
        </w:rPr>
        <w:t xml:space="preserve">bậy </w:t>
      </w:r>
      <w:r>
        <w:rPr>
          <w:i/>
        </w:rPr>
        <w:t xml:space="preserve">tính từ </w:t>
      </w:r>
      <w:r>
        <w:t xml:space="preserve">Lung </w:t>
      </w:r>
      <w:r>
        <w:t xml:space="preserve">tung, </w:t>
      </w:r>
      <w:r>
        <w:t xml:space="preserve">bừa </w:t>
      </w:r>
      <w:r>
        <w:t xml:space="preserve">bãi,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trật </w:t>
      </w:r>
      <w:r>
        <w:t xml:space="preserve">tự. </w:t>
      </w:r>
      <w:r>
        <w:t xml:space="preserve">Cãi </w:t>
      </w:r>
      <w:r>
        <w:t xml:space="preserve">nhau </w:t>
      </w:r>
      <w:r>
        <w:t xml:space="preserve">lộn </w:t>
      </w:r>
      <w:r>
        <w:rPr>
          <w:i/>
        </w:rPr>
        <w:t xml:space="preserve">bậy. </w:t>
      </w:r>
      <w:r>
        <w:t xml:space="preserve">Đô </w:t>
      </w:r>
      <w:r>
        <w:t xml:space="preserve">đạc </w:t>
      </w:r>
      <w:r>
        <w:rPr>
          <w:i/>
        </w:rPr>
        <w:t xml:space="preserve">để </w:t>
      </w:r>
      <w:r>
        <w:t xml:space="preserve">lộn </w:t>
      </w:r>
      <w:r>
        <w:t xml:space="preserve">bậy </w:t>
      </w:r>
      <w:r>
        <w:t xml:space="preserve">trong </w:t>
      </w:r>
      <w:r>
        <w:t xml:space="preserve">phòng. </w:t>
      </w:r>
      <w:r>
        <w:br w:type="page"/>
      </w:r>
      <w:r>
        <w:rPr>
          <w:b/>
        </w:rPr>
        <w:t xml:space="preserve">lộn </w:t>
      </w:r>
      <w:r>
        <w:rPr>
          <w:b/>
        </w:rPr>
        <w:t xml:space="preserve">bậy </w:t>
      </w:r>
      <w:r>
        <w:rPr>
          <w:b/>
        </w:rPr>
        <w:t xml:space="preserve">lộn </w:t>
      </w:r>
      <w:r>
        <w:rPr>
          <w:b/>
        </w:rPr>
        <w:t xml:space="preserve">bạ </w:t>
      </w:r>
      <w:r>
        <w:rPr>
          <w:i/>
        </w:rPr>
        <w:t xml:space="preserve">tính từ </w:t>
      </w:r>
      <w:r>
        <w:t xml:space="preserve">(kng). </w:t>
      </w:r>
      <w:r>
        <w:t xml:space="preserve">Như </w:t>
      </w:r>
      <w:r>
        <w:rPr>
          <w:i/>
        </w:rPr>
        <w:t xml:space="preserve">lộ: </w:t>
      </w:r>
      <w:r>
        <w:rPr>
          <w:i/>
        </w:rPr>
        <w:t xml:space="preserve">bậy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lộn </w:t>
      </w:r>
      <w:r>
        <w:rPr>
          <w:b/>
        </w:rPr>
        <w:t xml:space="preserve">chồng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Bỏ </w:t>
      </w:r>
      <w:r>
        <w:t xml:space="preserve">chồng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đàng </w:t>
      </w:r>
      <w:r>
        <w:t xml:space="preserve">hoàng, </w:t>
      </w:r>
      <w:r>
        <w:t xml:space="preserve">không </w:t>
      </w:r>
      <w:r>
        <w:t xml:space="preserve">chính </w:t>
      </w:r>
      <w:r>
        <w:t xml:space="preserve">đáng. </w:t>
      </w:r>
      <w:r>
        <w:rPr>
          <w:i/>
        </w:rPr>
        <w:t xml:space="preserve">Gái </w:t>
      </w:r>
      <w:r>
        <w:rPr>
          <w:i/>
        </w:rPr>
        <w:t xml:space="preserve">lộn </w:t>
      </w:r>
      <w:r>
        <w:rPr>
          <w:i/>
        </w:rPr>
        <w:t xml:space="preserve">chồng </w:t>
      </w:r>
      <w:r>
        <w:t xml:space="preserve">(tiếng </w:t>
      </w:r>
      <w:r>
        <w:t xml:space="preserve">chửi). </w:t>
      </w:r>
      <w:r>
        <w:br/>
      </w:r>
      <w:r>
        <w:rPr>
          <w:b/>
        </w:rPr>
        <w:t xml:space="preserve">lộn </w:t>
      </w:r>
      <w:r>
        <w:rPr>
          <w:b/>
        </w:rPr>
        <w:t xml:space="preserve">lạo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Lẫn </w:t>
      </w:r>
      <w:r>
        <w:t xml:space="preserve">lộn. </w:t>
      </w:r>
      <w:r>
        <w:t xml:space="preserve">Xấu </w:t>
      </w:r>
      <w:r>
        <w:t xml:space="preserve">tốt </w:t>
      </w:r>
      <w:r>
        <w:rPr>
          <w:i/>
        </w:rPr>
        <w:t xml:space="preserve">lộn </w:t>
      </w:r>
      <w:r>
        <w:rPr>
          <w:i/>
        </w:rPr>
        <w:t xml:space="preserve">lạo. </w:t>
      </w:r>
      <w:r>
        <w:t xml:space="preserve">Đỗ </w:t>
      </w:r>
      <w:r>
        <w:rPr>
          <w:i/>
        </w:rPr>
        <w:t xml:space="preserve">đạc </w:t>
      </w:r>
      <w:r>
        <w:rPr>
          <w:i/>
        </w:rPr>
        <w:t xml:space="preserve">để </w:t>
      </w:r>
      <w:r>
        <w:rPr>
          <w:i/>
        </w:rPr>
        <w:t xml:space="preserve">lộn </w:t>
      </w:r>
      <w:r>
        <w:t xml:space="preserve">lạo. </w:t>
      </w:r>
      <w:r>
        <w:br/>
      </w:r>
      <w:r>
        <w:rPr>
          <w:b/>
        </w:rPr>
        <w:t xml:space="preserve">lộn </w:t>
      </w:r>
      <w:r>
        <w:rPr>
          <w:b/>
        </w:rPr>
        <w:t xml:space="preserve">mể </w:t>
      </w:r>
      <w:r>
        <w:rPr>
          <w:b/>
        </w:rPr>
        <w:t xml:space="preserve">gà </w:t>
      </w:r>
      <w:r>
        <w:rPr>
          <w:i/>
        </w:rPr>
        <w:t xml:space="preserve">động từ </w:t>
      </w:r>
      <w:r>
        <w:t xml:space="preserve">Đổ </w:t>
      </w:r>
      <w:r>
        <w:t xml:space="preserve">nước </w:t>
      </w:r>
      <w:r>
        <w:t xml:space="preserve">vào </w:t>
      </w:r>
      <w:r>
        <w:t xml:space="preserve">miệng </w:t>
      </w:r>
      <w:r>
        <w:t xml:space="preserve">cho </w:t>
      </w:r>
      <w:r>
        <w:t xml:space="preserve">căng </w:t>
      </w:r>
      <w:r>
        <w:t xml:space="preserve">bụng </w:t>
      </w:r>
      <w:r>
        <w:t xml:space="preserve">lên </w:t>
      </w:r>
      <w:r>
        <w:t xml:space="preserve">rồi </w:t>
      </w:r>
      <w:r>
        <w:t xml:space="preserve">giãm, </w:t>
      </w:r>
      <w:r>
        <w:t xml:space="preserve">đạp </w:t>
      </w:r>
      <w:r>
        <w:t xml:space="preserve">hoặc </w:t>
      </w:r>
      <w:r>
        <w:t xml:space="preserve">dùng </w:t>
      </w:r>
      <w:r>
        <w:t xml:space="preserve">con </w:t>
      </w:r>
      <w:r>
        <w:t xml:space="preserve">lăn </w:t>
      </w:r>
      <w:r>
        <w:t xml:space="preserve">cán </w:t>
      </w:r>
      <w:r>
        <w:t xml:space="preserve">lên </w:t>
      </w:r>
      <w:r>
        <w:t xml:space="preserve">bụng </w:t>
      </w:r>
      <w:r>
        <w:t xml:space="preserve">cho </w:t>
      </w:r>
      <w:r>
        <w:t xml:space="preserve">đến </w:t>
      </w:r>
      <w:r>
        <w:t xml:space="preserve">ộc </w:t>
      </w:r>
      <w:r>
        <w:t xml:space="preserve">cả </w:t>
      </w:r>
      <w:r>
        <w:t xml:space="preserve">thức </w:t>
      </w:r>
      <w:r>
        <w:t xml:space="preserve">ăn, </w:t>
      </w:r>
      <w:r>
        <w:t xml:space="preserve">phân, </w:t>
      </w:r>
      <w:r>
        <w:t xml:space="preserve">máu </w:t>
      </w:r>
      <w:r>
        <w:t xml:space="preserve">ra </w:t>
      </w:r>
      <w:r>
        <w:t xml:space="preserve">(một </w:t>
      </w:r>
      <w:r>
        <w:t xml:space="preserve">cực </w:t>
      </w:r>
      <w:r>
        <w:t xml:space="preserve">hình </w:t>
      </w:r>
      <w:r>
        <w:t xml:space="preserve">tra </w:t>
      </w:r>
      <w:r>
        <w:t xml:space="preserve">tấn). </w:t>
      </w:r>
      <w:r>
        <w:br/>
      </w:r>
      <w:r>
        <w:rPr>
          <w:b/>
        </w:rPr>
        <w:t xml:space="preserve">lộn </w:t>
      </w:r>
      <w:r>
        <w:rPr>
          <w:b/>
        </w:rPr>
        <w:t xml:space="preserve">mửa </w:t>
      </w:r>
      <w:r>
        <w:rPr>
          <w:i/>
        </w:rPr>
        <w:t xml:space="preserve">động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kinh </w:t>
      </w:r>
      <w:r>
        <w:t xml:space="preserve">tởm </w:t>
      </w:r>
      <w:r>
        <w:t xml:space="preserve">đến </w:t>
      </w:r>
      <w:r>
        <w:t xml:space="preserve">mức </w:t>
      </w:r>
      <w:r>
        <w:t xml:space="preserve">muốn </w:t>
      </w:r>
      <w:r>
        <w:t xml:space="preserve">nôn </w:t>
      </w:r>
      <w:r>
        <w:t xml:space="preserve">mửa. </w:t>
      </w:r>
      <w:r>
        <w:t xml:space="preserve">Mùi </w:t>
      </w:r>
      <w:r>
        <w:rPr>
          <w:i/>
        </w:rPr>
        <w:t xml:space="preserve">tanh </w:t>
      </w:r>
      <w:r>
        <w:rPr>
          <w:i/>
        </w:rPr>
        <w:t xml:space="preserve">đến </w:t>
      </w:r>
      <w:r>
        <w:rPr>
          <w:i/>
        </w:rPr>
        <w:t xml:space="preserve">lộn </w:t>
      </w:r>
      <w:r>
        <w:rPr>
          <w:i/>
        </w:rPr>
        <w:t xml:space="preserve">mửa. </w:t>
      </w:r>
      <w:r>
        <w:br/>
      </w:r>
      <w:r>
        <w:rPr>
          <w:b/>
        </w:rPr>
        <w:t xml:space="preserve">lộn </w:t>
      </w:r>
      <w:r>
        <w:rPr>
          <w:b/>
        </w:rPr>
        <w:t xml:space="preserve">nhào </w:t>
      </w:r>
      <w:r>
        <w:rPr>
          <w:i/>
        </w:rPr>
        <w:t xml:space="preserve">động từ </w:t>
      </w:r>
      <w:r>
        <w:t xml:space="preserve">(Ngã) </w:t>
      </w:r>
      <w:r>
        <w:t xml:space="preserve">lộn </w:t>
      </w:r>
      <w:r>
        <w:t xml:space="preserve">đầu </w:t>
      </w:r>
      <w:r>
        <w:t xml:space="preserve">xuống. </w:t>
      </w:r>
      <w:r>
        <w:t xml:space="preserve">Máy </w:t>
      </w:r>
      <w:r>
        <w:rPr>
          <w:i/>
        </w:rPr>
        <w:t xml:space="preserve">bay </w:t>
      </w:r>
      <w:r>
        <w:rPr>
          <w:i/>
        </w:rPr>
        <w:t xml:space="preserve">lộn </w:t>
      </w:r>
      <w:r>
        <w:rPr>
          <w:i/>
        </w:rPr>
        <w:t xml:space="preserve">nhào </w:t>
      </w:r>
      <w:r>
        <w:rPr>
          <w:i/>
        </w:rPr>
        <w:t xml:space="preserve">xuống </w:t>
      </w:r>
      <w:r>
        <w:rPr>
          <w:i/>
        </w:rPr>
        <w:t xml:space="preserve">biển. </w:t>
      </w:r>
      <w:r>
        <w:t xml:space="preserve">Ngã </w:t>
      </w:r>
      <w:r>
        <w:rPr>
          <w:i/>
        </w:rPr>
        <w:t xml:space="preserve">lộn </w:t>
      </w:r>
      <w:r>
        <w:rPr>
          <w:i/>
        </w:rPr>
        <w:t xml:space="preserve">nhào. </w:t>
      </w:r>
      <w:r>
        <w:br/>
      </w:r>
      <w:r>
        <w:rPr>
          <w:b/>
        </w:rPr>
        <w:t xml:space="preserve">lộn </w:t>
      </w:r>
      <w:r>
        <w:rPr>
          <w:b/>
        </w:rPr>
        <w:t xml:space="preserve">nhèo </w:t>
      </w:r>
      <w:r>
        <w:rPr>
          <w:i/>
        </w:rPr>
        <w:t xml:space="preserve">tính từ </w:t>
      </w:r>
      <w:r>
        <w:t xml:space="preserve">(khẩu ngữ). </w:t>
      </w:r>
      <w:r>
        <w:t xml:space="preserve">Lộn </w:t>
      </w:r>
      <w:r>
        <w:t xml:space="preserve">xộn </w:t>
      </w:r>
      <w:r>
        <w:t xml:space="preserve">không </w:t>
      </w:r>
      <w:r>
        <w:t xml:space="preserve">còn </w:t>
      </w:r>
      <w:r>
        <w:t xml:space="preserve">một </w:t>
      </w:r>
      <w:r>
        <w:t xml:space="preserve">chút </w:t>
      </w:r>
      <w:r>
        <w:t xml:space="preserve">thứ </w:t>
      </w:r>
      <w:r>
        <w:t xml:space="preserve">tự </w:t>
      </w:r>
      <w:r>
        <w:t xml:space="preserve">nào, </w:t>
      </w:r>
      <w:r>
        <w:t xml:space="preserve">đến </w:t>
      </w:r>
      <w:r>
        <w:t xml:space="preserve">mức </w:t>
      </w:r>
      <w:r>
        <w:t xml:space="preserve">lẫn </w:t>
      </w:r>
      <w:r>
        <w:t xml:space="preserve">lộn </w:t>
      </w:r>
      <w:r>
        <w:t xml:space="preserve">cả </w:t>
      </w:r>
      <w:r>
        <w:t xml:space="preserve">những </w:t>
      </w:r>
      <w:r>
        <w:t xml:space="preserve">cái </w:t>
      </w:r>
      <w:r>
        <w:t xml:space="preserve">trái </w:t>
      </w:r>
      <w:r>
        <w:t xml:space="preserve">ngược </w:t>
      </w:r>
      <w:r>
        <w:t xml:space="preserve">nhau. </w:t>
      </w:r>
      <w:r>
        <w:rPr>
          <w:i/>
        </w:rPr>
        <w:t xml:space="preserve">Tốt </w:t>
      </w:r>
      <w:r>
        <w:rPr>
          <w:i/>
        </w:rPr>
        <w:t xml:space="preserve">xấu </w:t>
      </w:r>
      <w:r>
        <w:rPr>
          <w:i/>
        </w:rPr>
        <w:t xml:space="preserve">lộn </w:t>
      </w:r>
      <w:r>
        <w:rPr>
          <w:i/>
        </w:rPr>
        <w:t xml:space="preserve">nhòo. </w:t>
      </w:r>
      <w:r>
        <w:br/>
      </w:r>
      <w:r>
        <w:rPr>
          <w:b/>
        </w:rPr>
        <w:t xml:space="preserve">lộn </w:t>
      </w:r>
      <w:r>
        <w:rPr>
          <w:b/>
        </w:rPr>
        <w:t xml:space="preserve">nhộn </w:t>
      </w:r>
      <w:r>
        <w:rPr>
          <w:i/>
        </w:rPr>
        <w:t xml:space="preserve">tính từ </w:t>
      </w:r>
      <w:r>
        <w:t xml:space="preserve">(ít dùng). </w:t>
      </w:r>
      <w:r>
        <w:t xml:space="preserve">Hơi </w:t>
      </w:r>
      <w:r>
        <w:t xml:space="preserve">nhộn </w:t>
      </w:r>
      <w:r>
        <w:t xml:space="preserve">nhạo, </w:t>
      </w:r>
      <w:r>
        <w:t xml:space="preserve">mất </w:t>
      </w:r>
      <w:r>
        <w:t xml:space="preserve">trật </w:t>
      </w:r>
      <w:r>
        <w:t xml:space="preserve">tự. </w:t>
      </w:r>
      <w:r>
        <w:t xml:space="preserve">Ðỉ </w:t>
      </w:r>
      <w:r>
        <w:t xml:space="preserve">lại </w:t>
      </w:r>
      <w:r>
        <w:rPr>
          <w:i/>
        </w:rPr>
        <w:t xml:space="preserve">lộn </w:t>
      </w:r>
      <w:r>
        <w:t xml:space="preserve">nhộn. </w:t>
      </w:r>
      <w:r>
        <w:br/>
      </w:r>
      <w:r>
        <w:rPr>
          <w:b/>
        </w:rPr>
        <w:t xml:space="preserve">lộn </w:t>
      </w:r>
      <w:r>
        <w:rPr>
          <w:b/>
        </w:rPr>
        <w:t xml:space="preserve">phèo,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(Ngã, </w:t>
      </w:r>
      <w:r>
        <w:t xml:space="preserve">đổ) </w:t>
      </w:r>
      <w:r>
        <w:t xml:space="preserve">lộn </w:t>
      </w:r>
      <w:r>
        <w:t xml:space="preserve">đầu </w:t>
      </w:r>
      <w:r>
        <w:t xml:space="preserve">xuống. </w:t>
      </w:r>
      <w:r>
        <w:t xml:space="preserve">Ngã </w:t>
      </w:r>
      <w:r>
        <w:rPr>
          <w:i/>
        </w:rPr>
        <w:t xml:space="preserve">lộn </w:t>
      </w:r>
      <w:r>
        <w:rPr>
          <w:i/>
        </w:rPr>
        <w:t xml:space="preserve">phèo. </w:t>
      </w:r>
      <w:r>
        <w:br/>
      </w:r>
      <w:r>
        <w:rPr>
          <w:b/>
        </w:rPr>
        <w:t xml:space="preserve">lộn </w:t>
      </w:r>
      <w:r>
        <w:rPr>
          <w:b/>
        </w:rPr>
        <w:t xml:space="preserve">phèo,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Lẫn </w:t>
      </w:r>
      <w:r>
        <w:rPr>
          <w:i/>
        </w:rPr>
        <w:t xml:space="preserve">lộn </w:t>
      </w:r>
      <w:r>
        <w:t xml:space="preserve">lung </w:t>
      </w:r>
      <w:r>
        <w:t xml:space="preserve">tung </w:t>
      </w:r>
      <w:r>
        <w:t xml:space="preserve">cả. </w:t>
      </w:r>
      <w:r>
        <w:rPr>
          <w:i/>
        </w:rPr>
        <w:t xml:space="preserve">Giấy </w:t>
      </w:r>
      <w:r>
        <w:rPr>
          <w:i/>
        </w:rPr>
        <w:t xml:space="preserve">má </w:t>
      </w:r>
      <w:r>
        <w:rPr>
          <w:i/>
        </w:rPr>
        <w:t xml:space="preserve">để </w:t>
      </w:r>
      <w:r>
        <w:rPr>
          <w:i/>
        </w:rPr>
        <w:t xml:space="preserve">lộn </w:t>
      </w:r>
      <w:r>
        <w:t xml:space="preserve">phèo, </w:t>
      </w:r>
      <w:r>
        <w:rPr>
          <w:i/>
        </w:rPr>
        <w:t xml:space="preserve">biết </w:t>
      </w:r>
      <w:r>
        <w:rPr>
          <w:i/>
        </w:rPr>
        <w:t xml:space="preserve">đâu </w:t>
      </w:r>
      <w:r>
        <w:rPr>
          <w:i/>
        </w:rPr>
        <w:t xml:space="preserve">mà </w:t>
      </w:r>
      <w:r>
        <w:t xml:space="preserve">tìm. </w:t>
      </w:r>
      <w:r>
        <w:rPr>
          <w:i/>
        </w:rPr>
        <w:t xml:space="preserve">Làm </w:t>
      </w:r>
      <w:r>
        <w:rPr>
          <w:i/>
        </w:rPr>
        <w:t xml:space="preserve">lộn </w:t>
      </w:r>
      <w:r>
        <w:rPr>
          <w:i/>
        </w:rPr>
        <w:t xml:space="preserve">phèo </w:t>
      </w:r>
      <w:r>
        <w:t xml:space="preserve">mọi </w:t>
      </w:r>
      <w:r>
        <w:rPr>
          <w:i/>
        </w:rPr>
        <w:t xml:space="preserve">thứ. </w:t>
      </w:r>
      <w:r>
        <w:br/>
      </w:r>
      <w:r>
        <w:rPr>
          <w:b/>
        </w:rPr>
        <w:t xml:space="preserve">lộn </w:t>
      </w:r>
      <w:r>
        <w:rPr>
          <w:b/>
        </w:rPr>
        <w:t xml:space="preserve">ruột </w:t>
      </w:r>
      <w:r>
        <w:rPr>
          <w:i/>
        </w:rPr>
        <w:t xml:space="preserve">động từ </w:t>
      </w:r>
      <w:r>
        <w:t xml:space="preserve">(ng). </w:t>
      </w:r>
      <w:r>
        <w:t xml:space="preserve">Tức </w:t>
      </w:r>
      <w:r>
        <w:t xml:space="preserve">giận </w:t>
      </w:r>
      <w:r>
        <w:t xml:space="preserve">đến </w:t>
      </w:r>
      <w:r>
        <w:t xml:space="preserve">mức </w:t>
      </w:r>
      <w:r>
        <w:t xml:space="preserve">cảm </w:t>
      </w:r>
      <w:r>
        <w:t xml:space="preserve">thấy </w:t>
      </w:r>
      <w:r>
        <w:t xml:space="preserve">không </w:t>
      </w:r>
      <w:r>
        <w:t xml:space="preserve">thể </w:t>
      </w:r>
      <w:r>
        <w:t xml:space="preserve">chịu </w:t>
      </w:r>
      <w:r>
        <w:t xml:space="preserve">được. </w:t>
      </w:r>
      <w:r>
        <w:t xml:space="preserve">Tức </w:t>
      </w:r>
      <w:r>
        <w:rPr>
          <w:i/>
        </w:rPr>
        <w:t xml:space="preserve">lộn </w:t>
      </w:r>
      <w:r>
        <w:rPr>
          <w:i/>
        </w:rPr>
        <w:t xml:space="preserve">ruội. </w:t>
      </w:r>
      <w:r>
        <w:t xml:space="preserve">Nghe </w:t>
      </w:r>
      <w:r>
        <w:rPr>
          <w:i/>
        </w:rPr>
        <w:t xml:space="preserve">mà </w:t>
      </w:r>
      <w:r>
        <w:rPr>
          <w:i/>
        </w:rPr>
        <w:t xml:space="preserve">lộn </w:t>
      </w:r>
      <w:r>
        <w:rPr>
          <w:i/>
        </w:rPr>
        <w:t xml:space="preserve">cả </w:t>
      </w:r>
      <w:r>
        <w:t xml:space="preserve">ruột. </w:t>
      </w:r>
      <w:r>
        <w:br/>
      </w:r>
      <w:r>
        <w:rPr>
          <w:b/>
        </w:rPr>
        <w:t xml:space="preserve">lộn </w:t>
      </w:r>
      <w:r>
        <w:rPr>
          <w:b/>
        </w:rPr>
        <w:t xml:space="preserve">sòng </w:t>
      </w:r>
      <w:r>
        <w:rPr>
          <w:i/>
        </w:rPr>
        <w:t xml:space="preserve">động từ </w:t>
      </w:r>
      <w:r>
        <w:t xml:space="preserve">Tráo </w:t>
      </w:r>
      <w:r>
        <w:t xml:space="preserve">vào </w:t>
      </w:r>
      <w:r>
        <w:t xml:space="preserve">làm </w:t>
      </w:r>
      <w:r>
        <w:t xml:space="preserve">cho </w:t>
      </w:r>
      <w:r>
        <w:t xml:space="preserve">lẫn </w:t>
      </w:r>
      <w:r>
        <w:t xml:space="preserve">lộn, </w:t>
      </w:r>
      <w:r>
        <w:t xml:space="preserve">không </w:t>
      </w:r>
      <w:r>
        <w:t xml:space="preserve">còn </w:t>
      </w:r>
      <w:r>
        <w:t xml:space="preserve">phân </w:t>
      </w:r>
      <w:r>
        <w:t xml:space="preserve">biệt </w:t>
      </w:r>
      <w:r>
        <w:t xml:space="preserve">được </w:t>
      </w:r>
      <w:r>
        <w:t xml:space="preserve">thật </w:t>
      </w:r>
      <w:r>
        <w:t xml:space="preserve">giả, </w:t>
      </w:r>
      <w:r>
        <w:t xml:space="preserve">phải </w:t>
      </w:r>
      <w:r>
        <w:t xml:space="preserve">trái, </w:t>
      </w:r>
      <w:r>
        <w:t xml:space="preserve">tốt </w:t>
      </w:r>
      <w:r>
        <w:t xml:space="preserve">xấu. </w:t>
      </w:r>
      <w:r>
        <w:rPr>
          <w:i/>
        </w:rPr>
        <w:t xml:space="preserve">Đánh </w:t>
      </w:r>
      <w:r>
        <w:rPr>
          <w:i/>
        </w:rPr>
        <w:t xml:space="preserve">lộn </w:t>
      </w:r>
      <w:r>
        <w:rPr>
          <w:i/>
        </w:rPr>
        <w:t xml:space="preserve">sòng </w:t>
      </w:r>
      <w:r>
        <w:rPr>
          <w:i/>
        </w:rPr>
        <w:t xml:space="preserve">của </w:t>
      </w:r>
      <w:r>
        <w:rPr>
          <w:i/>
        </w:rPr>
        <w:t xml:space="preserve">thật </w:t>
      </w:r>
      <w:r>
        <w:t xml:space="preserve">với </w:t>
      </w:r>
      <w:r>
        <w:t xml:space="preserve">của </w:t>
      </w:r>
      <w:r>
        <w:rPr>
          <w:i/>
        </w:rPr>
        <w:t xml:space="preserve">giá. </w:t>
      </w:r>
      <w:r>
        <w:br/>
      </w:r>
      <w:r>
        <w:rPr>
          <w:b/>
        </w:rPr>
        <w:t xml:space="preserve">lộn </w:t>
      </w:r>
      <w:r>
        <w:rPr>
          <w:b/>
        </w:rPr>
        <w:t xml:space="preserve">tiết </w:t>
      </w:r>
      <w:r>
        <w:rPr>
          <w:i/>
        </w:rPr>
        <w:t xml:space="preserve">động từ </w:t>
      </w:r>
      <w:r>
        <w:t xml:space="preserve">(thông tục). </w:t>
      </w:r>
      <w:r>
        <w:t xml:space="preserve">Tức </w:t>
      </w:r>
      <w:r>
        <w:t xml:space="preserve">giận </w:t>
      </w:r>
      <w:r>
        <w:t xml:space="preserve">đến </w:t>
      </w:r>
      <w:r>
        <w:t xml:space="preserve">mức </w:t>
      </w:r>
      <w:r>
        <w:t xml:space="preserve">nổi </w:t>
      </w:r>
      <w:r>
        <w:t xml:space="preserve">nóng </w:t>
      </w:r>
      <w:r>
        <w:t xml:space="preserve">lên. </w:t>
      </w:r>
      <w:r>
        <w:t xml:space="preserve">Làm </w:t>
      </w:r>
      <w:r>
        <w:rPr>
          <w:i/>
        </w:rPr>
        <w:t xml:space="preserve">thế, </w:t>
      </w:r>
      <w:r>
        <w:rPr>
          <w:i/>
        </w:rPr>
        <w:t xml:space="preserve">ai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lộn </w:t>
      </w:r>
      <w:r>
        <w:rPr>
          <w:i/>
        </w:rPr>
        <w:t xml:space="preserve">tiết. </w:t>
      </w:r>
      <w:r>
        <w:br/>
      </w:r>
      <w:r>
        <w:rPr>
          <w:b/>
        </w:rPr>
        <w:t xml:space="preserve">lộn </w:t>
      </w:r>
      <w:r>
        <w:rPr>
          <w:b/>
        </w:rPr>
        <w:t xml:space="preserve">tùng </w:t>
      </w:r>
      <w:r>
        <w:rPr>
          <w:b/>
        </w:rPr>
        <w:t xml:space="preserve">phèo,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lộn </w:t>
      </w:r>
      <w:r>
        <w:t xml:space="preserve">phèo1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 </w:t>
      </w:r>
      <w:r>
        <w:t xml:space="preserve">và </w:t>
      </w:r>
      <w:r>
        <w:t xml:space="preserve">hàm </w:t>
      </w:r>
      <w:r>
        <w:t xml:space="preserve">ý </w:t>
      </w:r>
      <w:r>
        <w:t xml:space="preserve">hài </w:t>
      </w:r>
      <w:r>
        <w:t xml:space="preserve">hước) </w:t>
      </w:r>
      <w:r>
        <w:t xml:space="preserve">. </w:t>
      </w:r>
      <w:r>
        <w:rPr>
          <w:i/>
        </w:rPr>
        <w:t xml:space="preserve">Ngã </w:t>
      </w:r>
      <w:r>
        <w:rPr>
          <w:i/>
        </w:rPr>
        <w:t xml:space="preserve">lộn </w:t>
      </w:r>
      <w:r>
        <w:rPr>
          <w:i/>
        </w:rPr>
        <w:t xml:space="preserve">tùng </w:t>
      </w:r>
      <w:r>
        <w:rPr>
          <w:i/>
        </w:rPr>
        <w:t xml:space="preserve">phèo </w:t>
      </w:r>
      <w:r>
        <w:rPr>
          <w:i/>
        </w:rPr>
        <w:t xml:space="preserve">như </w:t>
      </w:r>
      <w:r>
        <w:t xml:space="preserve">làm </w:t>
      </w:r>
      <w:r>
        <w:t xml:space="preserve">xiếc. </w:t>
      </w:r>
      <w:r>
        <w:br/>
      </w:r>
      <w:r>
        <w:rPr>
          <w:b/>
        </w:rPr>
        <w:t xml:space="preserve">lộn </w:t>
      </w:r>
      <w:r>
        <w:rPr>
          <w:b/>
        </w:rPr>
        <w:t xml:space="preserve">tùng </w:t>
      </w:r>
      <w:r>
        <w:rPr>
          <w:b/>
        </w:rPr>
        <w:t xml:space="preserve">phèo;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lộn </w:t>
      </w:r>
      <w:r>
        <w:rPr>
          <w:i/>
        </w:rPr>
        <w:t xml:space="preserve">phòo;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Đồ </w:t>
      </w:r>
      <w:r>
        <w:rPr>
          <w:i/>
        </w:rPr>
        <w:t xml:space="preserve">đạc </w:t>
      </w:r>
      <w:r>
        <w:t xml:space="preserve">vút </w:t>
      </w:r>
      <w:r>
        <w:rPr>
          <w:i/>
        </w:rPr>
        <w:t xml:space="preserve">lộn </w:t>
      </w:r>
      <w:r>
        <w:rPr>
          <w:i/>
        </w:rPr>
        <w:t xml:space="preserve">tùng </w:t>
      </w:r>
      <w:r>
        <w:rPr>
          <w:i/>
        </w:rPr>
        <w:t xml:space="preserve">phèo. </w:t>
      </w:r>
      <w:r>
        <w:t xml:space="preserve">Cãi </w:t>
      </w:r>
      <w:r>
        <w:rPr>
          <w:i/>
        </w:rPr>
        <w:t xml:space="preserve">nhau </w:t>
      </w:r>
      <w:r>
        <w:rPr>
          <w:i/>
        </w:rPr>
        <w:t xml:space="preserve">lộn </w:t>
      </w:r>
      <w:r>
        <w:rPr>
          <w:i/>
        </w:rPr>
        <w:t xml:space="preserve">tùng </w:t>
      </w:r>
      <w:r>
        <w:rPr>
          <w:i/>
        </w:rPr>
        <w:t xml:space="preserve">phồo. </w:t>
      </w:r>
      <w:r>
        <w:br/>
      </w:r>
      <w:r>
        <w:rPr>
          <w:b/>
        </w:rPr>
        <w:t xml:space="preserve">lộn </w:t>
      </w:r>
      <w:r>
        <w:rPr>
          <w:b/>
        </w:rPr>
        <w:t xml:space="preserve">xôn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trật </w:t>
      </w:r>
      <w:r>
        <w:t xml:space="preserve">tự, </w:t>
      </w:r>
      <w:r>
        <w:t xml:space="preserve">không </w:t>
      </w:r>
      <w:r>
        <w:t xml:space="preserve">theo </w:t>
      </w:r>
      <w:r>
        <w:t xml:space="preserve">một </w:t>
      </w:r>
      <w:r>
        <w:t xml:space="preserve">trình </w:t>
      </w:r>
      <w:r>
        <w:t xml:space="preserve">tự </w:t>
      </w:r>
      <w:r>
        <w:t xml:space="preserve">nào. </w:t>
      </w:r>
      <w:r>
        <w:rPr>
          <w:i/>
        </w:rPr>
        <w:t xml:space="preserve">Ké </w:t>
      </w:r>
      <w:r>
        <w:rPr>
          <w:i/>
        </w:rPr>
        <w:t xml:space="preserve">đứng </w:t>
      </w:r>
      <w:r>
        <w:rPr>
          <w:i/>
        </w:rPr>
        <w:t xml:space="preserve">người </w:t>
      </w:r>
      <w:r>
        <w:t xml:space="preserve">ngồi </w:t>
      </w:r>
      <w:r>
        <w:rPr>
          <w:i/>
        </w:rPr>
        <w:t xml:space="preserve">lộn </w:t>
      </w:r>
      <w:r>
        <w:rPr>
          <w:i/>
        </w:rPr>
        <w:t xml:space="preserve">xộn. </w:t>
      </w:r>
      <w:r>
        <w:rPr>
          <w:i/>
        </w:rPr>
        <w:t xml:space="preserve">Nói </w:t>
      </w:r>
      <w:r>
        <w:rPr>
          <w:i/>
        </w:rPr>
        <w:t xml:space="preserve">lộn </w:t>
      </w:r>
      <w:r>
        <w:rPr>
          <w:i/>
        </w:rPr>
        <w:t xml:space="preserve">xộn </w:t>
      </w:r>
      <w:r>
        <w:rPr>
          <w:i/>
        </w:rPr>
        <w:t xml:space="preserve">từ </w:t>
      </w:r>
      <w:r>
        <w:rPr>
          <w:i/>
        </w:rPr>
        <w:t xml:space="preserve">chuyện </w:t>
      </w:r>
      <w:r>
        <w:rPr>
          <w:i/>
        </w:rPr>
        <w:t xml:space="preserve">nọ </w:t>
      </w:r>
      <w:r>
        <w:t xml:space="preserve">sang </w:t>
      </w:r>
      <w:r>
        <w:t xml:space="preserve">chuyện </w:t>
      </w:r>
      <w:r>
        <w:t xml:space="preserve">kia. </w:t>
      </w:r>
      <w:r>
        <w:br/>
      </w:r>
      <w:r>
        <w:rPr>
          <w:b/>
        </w:rPr>
        <w:t xml:space="preserve">lông </w:t>
      </w:r>
      <w:r>
        <w:rPr>
          <w:i/>
        </w:rPr>
        <w:t xml:space="preserve">danh từ </w:t>
      </w:r>
      <w:r>
        <w:t xml:space="preserve">y </w:t>
      </w:r>
      <w:r>
        <w:t xml:space="preserve">Bộ </w:t>
      </w:r>
      <w:r>
        <w:t xml:space="preserve">phận </w:t>
      </w:r>
      <w:r>
        <w:t xml:space="preserve">thường </w:t>
      </w:r>
      <w:r>
        <w:t xml:space="preserve">hình </w:t>
      </w:r>
      <w:r>
        <w:t xml:space="preserve">sợi, </w:t>
      </w:r>
      <w:r>
        <w:t xml:space="preserve">mọc </w:t>
      </w:r>
      <w:r>
        <w:t xml:space="preserve">ở </w:t>
      </w:r>
      <w:r>
        <w:t xml:space="preserve">ngoài </w:t>
      </w:r>
      <w:r>
        <w:t xml:space="preserve">da </w:t>
      </w:r>
      <w:r>
        <w:t xml:space="preserve">cằm </w:t>
      </w:r>
      <w:r>
        <w:t xml:space="preserve">thú </w:t>
      </w:r>
      <w:r>
        <w:t xml:space="preserve">hay </w:t>
      </w:r>
      <w:r>
        <w:t xml:space="preserve">da </w:t>
      </w:r>
      <w:r>
        <w:t xml:space="preserve">người,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bảo </w:t>
      </w:r>
      <w:r>
        <w:t xml:space="preserve">vệ </w:t>
      </w:r>
      <w:r>
        <w:t xml:space="preserve">cơ </w:t>
      </w:r>
      <w:r>
        <w:t xml:space="preserve">thể. </w:t>
      </w:r>
      <w:r>
        <w:t xml:space="preserve">Lông </w:t>
      </w:r>
      <w:r>
        <w:t xml:space="preserve">chân. </w:t>
      </w:r>
      <w:r>
        <w:t xml:space="preserve">Lông </w:t>
      </w:r>
      <w:r>
        <w:t xml:space="preserve">nhím. </w:t>
      </w:r>
      <w:r>
        <w:rPr>
          <w:i/>
        </w:rPr>
        <w:t xml:space="preserve">Đủ </w:t>
      </w:r>
      <w:r>
        <w:rPr>
          <w:i/>
        </w:rPr>
        <w:t xml:space="preserve">lông </w:t>
      </w:r>
      <w:r>
        <w:t xml:space="preserve">đủ </w:t>
      </w:r>
      <w:r>
        <w:rPr>
          <w:i/>
        </w:rPr>
        <w:t xml:space="preserve">cánh*.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lông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một </w:t>
      </w:r>
      <w:r>
        <w:t xml:space="preserve">số </w:t>
      </w:r>
      <w:r>
        <w:t xml:space="preserve">vật. </w:t>
      </w:r>
      <w:r>
        <w:rPr>
          <w:i/>
        </w:rPr>
        <w:t xml:space="preserve">Lá </w:t>
      </w:r>
      <w:r>
        <w:t xml:space="preserve">mơ </w:t>
      </w:r>
      <w:r>
        <w:rPr>
          <w:i/>
        </w:rPr>
        <w:t xml:space="preserve">có </w:t>
      </w:r>
      <w:r>
        <w:t xml:space="preserve">lông. </w:t>
      </w:r>
      <w:r>
        <w:t xml:space="preserve">Vải </w:t>
      </w:r>
      <w:r>
        <w:t xml:space="preserve">sổ </w:t>
      </w:r>
      <w:r>
        <w:t xml:space="preserve">lông. </w:t>
      </w:r>
      <w:r>
        <w:br/>
      </w:r>
      <w:r>
        <w:rPr>
          <w:b/>
        </w:rPr>
        <w:t xml:space="preserve">lông </w:t>
      </w:r>
      <w:r>
        <w:rPr>
          <w:b/>
        </w:rPr>
        <w:t xml:space="preserve">bông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có </w:t>
      </w:r>
      <w:r>
        <w:t xml:space="preserve">hướng </w:t>
      </w:r>
      <w:r>
        <w:t xml:space="preserve">nhất </w:t>
      </w:r>
      <w:r>
        <w:t xml:space="preserve">định,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đích </w:t>
      </w:r>
      <w:r>
        <w:t xml:space="preserve">rõ </w:t>
      </w:r>
      <w:r>
        <w:t xml:space="preserve">ràng, </w:t>
      </w:r>
      <w:r>
        <w:t xml:space="preserve">nay </w:t>
      </w:r>
      <w:r>
        <w:t xml:space="preserve">chỗ </w:t>
      </w:r>
      <w:r>
        <w:t xml:space="preserve">này </w:t>
      </w:r>
      <w:r>
        <w:t xml:space="preserve">mai </w:t>
      </w:r>
      <w:r>
        <w:t xml:space="preserve">chỗ </w:t>
      </w:r>
      <w:r>
        <w:t xml:space="preserve">kia, </w:t>
      </w:r>
      <w:r>
        <w:t xml:space="preserve">nay </w:t>
      </w:r>
      <w:r>
        <w:t xml:space="preserve">thế </w:t>
      </w:r>
      <w:r>
        <w:t xml:space="preserve">này </w:t>
      </w:r>
      <w:r>
        <w:t xml:space="preserve">mai </w:t>
      </w:r>
      <w:r>
        <w:t xml:space="preserve">thế </w:t>
      </w:r>
      <w:r>
        <w:t xml:space="preserve">kia. </w:t>
      </w:r>
      <w:r>
        <w:rPr>
          <w:i/>
        </w:rPr>
        <w:t xml:space="preserve">Ð¡ </w:t>
      </w:r>
      <w:r>
        <w:t xml:space="preserve">lông </w:t>
      </w:r>
      <w:r>
        <w:t xml:space="preserve">bông. </w:t>
      </w:r>
      <w:r>
        <w:t xml:space="preserve">Chăm </w:t>
      </w:r>
      <w:r>
        <w:t xml:space="preserve">chỉ </w:t>
      </w:r>
      <w:r>
        <w:t xml:space="preserve">làm </w:t>
      </w:r>
      <w:r>
        <w:rPr>
          <w:i/>
        </w:rPr>
        <w:t xml:space="preserve">ăn, </w:t>
      </w:r>
      <w:r>
        <w:rPr>
          <w:i/>
        </w:rPr>
        <w:t xml:space="preserve">chứ </w:t>
      </w:r>
      <w:r>
        <w:t xml:space="preserve">không </w:t>
      </w:r>
      <w:r>
        <w:t xml:space="preserve">lông </w:t>
      </w:r>
      <w:r>
        <w:t xml:space="preserve">bông </w:t>
      </w:r>
      <w:r>
        <w:rPr>
          <w:i/>
        </w:rPr>
        <w:t xml:space="preserve">nhưtrước. </w:t>
      </w:r>
      <w:r>
        <w:rPr>
          <w:b/>
        </w:rPr>
        <w:t xml:space="preserve">2 </w:t>
      </w:r>
      <w:r>
        <w:rPr>
          <w:i/>
        </w:rPr>
        <w:t xml:space="preserve">(khẩu ngữ).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nghiêm </w:t>
      </w:r>
      <w:r>
        <w:rPr>
          <w:i/>
        </w:rPr>
        <w:t xml:space="preserve">túc </w:t>
      </w:r>
      <w:r>
        <w:rPr>
          <w:i/>
        </w:rPr>
        <w:t xml:space="preserve">cả, </w:t>
      </w:r>
      <w:r>
        <w:t xml:space="preserve">không </w:t>
      </w:r>
      <w:r>
        <w:t xml:space="preserve">đâu </w:t>
      </w:r>
      <w:r>
        <w:t xml:space="preserve">uào </w:t>
      </w:r>
      <w:r>
        <w:rPr>
          <w:i/>
        </w:rPr>
        <w:t xml:space="preserve">đâu </w:t>
      </w:r>
      <w:r>
        <w:rPr>
          <w:i/>
        </w:rPr>
        <w:t xml:space="preserve">cả. </w:t>
      </w:r>
      <w:r>
        <w:t xml:space="preserve">Ăn </w:t>
      </w:r>
      <w:r>
        <w:t xml:space="preserve">nói </w:t>
      </w:r>
      <w:r>
        <w:rPr>
          <w:i/>
        </w:rPr>
        <w:t xml:space="preserve">lông </w:t>
      </w:r>
      <w:r>
        <w:t xml:space="preserve">bông. </w:t>
      </w:r>
      <w:r>
        <w:br/>
      </w:r>
      <w:r>
        <w:rPr>
          <w:b/>
        </w:rPr>
        <w:t xml:space="preserve">lông </w:t>
      </w:r>
      <w:r>
        <w:rPr>
          <w:b/>
        </w:rPr>
        <w:t xml:space="preserve">bông </w:t>
      </w:r>
      <w:r>
        <w:rPr>
          <w:b/>
        </w:rPr>
        <w:t xml:space="preserve">lang </w:t>
      </w:r>
      <w:r>
        <w:rPr>
          <w:b/>
        </w:rPr>
        <w:t xml:space="preserve">bang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lông </w:t>
      </w:r>
      <w:r>
        <w:t xml:space="preserve">bông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lông </w:t>
      </w:r>
      <w:r>
        <w:rPr>
          <w:b/>
        </w:rPr>
        <w:t xml:space="preserve">cặm </w:t>
      </w:r>
      <w:r>
        <w:rPr>
          <w:i/>
        </w:rPr>
        <w:t xml:space="preserve">danh từ </w:t>
      </w:r>
      <w:r>
        <w:t xml:space="preserve">(ít dùng). </w:t>
      </w:r>
      <w:r>
        <w:t xml:space="preserve">xem </w:t>
      </w:r>
      <w:r>
        <w:t xml:space="preserve">lông </w:t>
      </w:r>
      <w:r>
        <w:rPr>
          <w:i/>
        </w:rPr>
        <w:t xml:space="preserve">quặm. </w:t>
      </w:r>
      <w:r>
        <w:br/>
      </w:r>
      <w:r>
        <w:rPr>
          <w:b/>
        </w:rPr>
        <w:t xml:space="preserve">lông </w:t>
      </w:r>
      <w:r>
        <w:rPr>
          <w:b/>
        </w:rPr>
        <w:t xml:space="preserve">hống </w:t>
      </w:r>
      <w:r>
        <w:rPr>
          <w:i/>
        </w:rPr>
        <w:t xml:space="preserve">danh từ </w:t>
      </w:r>
      <w:r>
        <w:t xml:space="preserve">Lông </w:t>
      </w:r>
      <w:r>
        <w:t xml:space="preserve">chim </w:t>
      </w:r>
      <w:r>
        <w:t xml:space="preserve">hỏng;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văn </w:t>
      </w:r>
      <w:r>
        <w:t xml:space="preserve">học </w:t>
      </w:r>
      <w:r>
        <w:t xml:space="preserve">cũ </w:t>
      </w:r>
      <w:r>
        <w:t xml:space="preserve">để </w:t>
      </w:r>
      <w:r>
        <w:t xml:space="preserve">ví </w:t>
      </w:r>
      <w:r>
        <w:t xml:space="preserve">cái </w:t>
      </w:r>
      <w:r>
        <w:t xml:space="preserve">chết </w:t>
      </w:r>
      <w:r>
        <w:t xml:space="preserve">xem </w:t>
      </w:r>
      <w:r>
        <w:t xml:space="preserve">rất </w:t>
      </w:r>
      <w:r>
        <w:t xml:space="preserve">nhẹ. </w:t>
      </w:r>
      <w:r>
        <w:t xml:space="preserve">Vì </w:t>
      </w:r>
      <w:r>
        <w:t xml:space="preserve">Tổ </w:t>
      </w:r>
      <w:r>
        <w:rPr>
          <w:i/>
        </w:rPr>
        <w:t xml:space="preserve">quốc, </w:t>
      </w:r>
      <w:r>
        <w:t xml:space="preserve">coi </w:t>
      </w:r>
      <w:r>
        <w:rPr>
          <w:i/>
        </w:rPr>
        <w:t xml:space="preserve">cái </w:t>
      </w:r>
      <w:r>
        <w:t xml:space="preserve">chết </w:t>
      </w:r>
      <w:r>
        <w:rPr>
          <w:i/>
        </w:rPr>
        <w:t xml:space="preserve">nhẹ </w:t>
      </w:r>
      <w:r>
        <w:t xml:space="preserve">như </w:t>
      </w:r>
      <w:r>
        <w:rPr>
          <w:i/>
        </w:rPr>
        <w:t xml:space="preserve">lông </w:t>
      </w:r>
      <w:r>
        <w:rPr>
          <w:i/>
        </w:rPr>
        <w:t xml:space="preserve">hông. </w:t>
      </w:r>
      <w:r>
        <w:br/>
      </w:r>
      <w:r>
        <w:rPr>
          <w:b/>
        </w:rPr>
        <w:t xml:space="preserve">lông </w:t>
      </w:r>
      <w:r>
        <w:rPr>
          <w:b/>
        </w:rPr>
        <w:t xml:space="preserve">hút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lông </w:t>
      </w:r>
      <w:r>
        <w:t xml:space="preserve">ở </w:t>
      </w:r>
      <w:r>
        <w:t xml:space="preserve">xung </w:t>
      </w:r>
      <w:r>
        <w:t xml:space="preserve">quanh </w:t>
      </w:r>
      <w:r>
        <w:t xml:space="preserve">phần </w:t>
      </w:r>
      <w:r>
        <w:t xml:space="preserve">đầu </w:t>
      </w:r>
      <w:r>
        <w:t xml:space="preserve">mút </w:t>
      </w:r>
      <w:r>
        <w:t xml:space="preserve">rễ </w:t>
      </w:r>
      <w:r>
        <w:t xml:space="preserve">cây, </w:t>
      </w:r>
      <w:r>
        <w:t xml:space="preserve">hút </w:t>
      </w:r>
      <w:r>
        <w:t xml:space="preserve">chất </w:t>
      </w:r>
      <w:r>
        <w:t xml:space="preserve">dinh </w:t>
      </w:r>
      <w:r>
        <w:t xml:space="preserve">dưỡng </w:t>
      </w:r>
      <w:r>
        <w:t xml:space="preserve">từ </w:t>
      </w:r>
      <w:r>
        <w:t xml:space="preserve">đất </w:t>
      </w:r>
      <w:r>
        <w:t xml:space="preserve">lên </w:t>
      </w:r>
      <w:r>
        <w:t xml:space="preserve">để </w:t>
      </w:r>
      <w:r>
        <w:t xml:space="preserve">nuôi </w:t>
      </w:r>
      <w:r>
        <w:t xml:space="preserve">dưỡng </w:t>
      </w:r>
      <w:r>
        <w:t xml:space="preserve">cây. </w:t>
      </w:r>
      <w:r>
        <w:br/>
      </w:r>
      <w:r>
        <w:rPr>
          <w:b/>
        </w:rPr>
        <w:t xml:space="preserve">lông </w:t>
      </w:r>
      <w:r>
        <w:rPr>
          <w:b/>
        </w:rPr>
        <w:t xml:space="preserve">lá </w:t>
      </w:r>
      <w:r>
        <w:rPr>
          <w:i/>
        </w:rPr>
        <w:t xml:space="preserve">danh từ </w:t>
      </w:r>
      <w:r>
        <w:t xml:space="preserve">Lông </w:t>
      </w:r>
      <w:r>
        <w:t xml:space="preserve">mọc </w:t>
      </w:r>
      <w:r>
        <w:t xml:space="preserve">dài </w:t>
      </w:r>
      <w:r>
        <w:t xml:space="preserve">và </w:t>
      </w:r>
      <w:r>
        <w:t xml:space="preserve">rậm </w:t>
      </w:r>
      <w:r>
        <w:t xml:space="preserve">như </w:t>
      </w:r>
      <w:r>
        <w:t xml:space="preserve">của </w:t>
      </w:r>
      <w:r>
        <w:t xml:space="preserve">loài </w:t>
      </w:r>
      <w:r>
        <w:t xml:space="preserve">thú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Người </w:t>
      </w:r>
      <w:r>
        <w:rPr>
          <w:i/>
        </w:rPr>
        <w:t xml:space="preserve">đây </w:t>
      </w:r>
      <w:r>
        <w:t xml:space="preserve">lông </w:t>
      </w:r>
      <w:r>
        <w:rPr>
          <w:i/>
        </w:rPr>
        <w:t xml:space="preserve">lá. </w:t>
      </w:r>
      <w:r>
        <w:t xml:space="preserve">Bàn </w:t>
      </w:r>
      <w:r>
        <w:rPr>
          <w:i/>
        </w:rPr>
        <w:t xml:space="preserve">tay </w:t>
      </w:r>
      <w:r>
        <w:rPr>
          <w:i/>
        </w:rPr>
        <w:t xml:space="preserve">lông </w:t>
      </w:r>
      <w:r>
        <w:rPr>
          <w:i/>
        </w:rPr>
        <w:t xml:space="preserve">lá. </w:t>
      </w:r>
      <w:r>
        <w:br/>
      </w:r>
      <w:r>
        <w:rPr>
          <w:b/>
        </w:rPr>
        <w:t xml:space="preserve">lông </w:t>
      </w:r>
      <w:r>
        <w:rPr>
          <w:b/>
        </w:rPr>
        <w:t xml:space="preserve">lốc, </w:t>
      </w:r>
      <w:r>
        <w:rPr>
          <w:i/>
        </w:rPr>
        <w:t xml:space="preserve">phụ từ </w:t>
      </w:r>
      <w:r>
        <w:t xml:space="preserve">(khẩu ngữ). </w:t>
      </w:r>
      <w:r>
        <w:rPr>
          <w:b/>
        </w:rPr>
        <w:t xml:space="preserve">1 </w:t>
      </w:r>
      <w:r>
        <w:t xml:space="preserve">(Tự </w:t>
      </w:r>
      <w:r>
        <w:t xml:space="preserve">lăn) </w:t>
      </w:r>
      <w:r>
        <w:t xml:space="preserve">nhiều </w:t>
      </w:r>
      <w:r>
        <w:t xml:space="preserve">vòng </w:t>
      </w:r>
      <w:r>
        <w:t xml:space="preserve">theo </w:t>
      </w:r>
      <w:r>
        <w:t xml:space="preserve">đà. </w:t>
      </w:r>
      <w:r>
        <w:t xml:space="preserve">Súc </w:t>
      </w:r>
      <w:r>
        <w:t xml:space="preserve">gỗ </w:t>
      </w:r>
      <w:r>
        <w:t xml:space="preserve">lăn </w:t>
      </w:r>
      <w:r>
        <w:t xml:space="preserve">lông </w:t>
      </w:r>
      <w:r>
        <w:t xml:space="preserve">lốc </w:t>
      </w:r>
      <w:r>
        <w:rPr>
          <w:i/>
        </w:rPr>
        <w:t xml:space="preserve">xuống </w:t>
      </w:r>
      <w:r>
        <w:t xml:space="preserve">thêm. </w:t>
      </w:r>
      <w:r>
        <w:t xml:space="preserve">Quả </w:t>
      </w:r>
      <w:r>
        <w:rPr>
          <w:i/>
        </w:rPr>
        <w:t xml:space="preserve">bưởi </w:t>
      </w:r>
      <w:r>
        <w:t xml:space="preserve">lăn </w:t>
      </w:r>
      <w:r>
        <w:rPr>
          <w:i/>
        </w:rPr>
        <w:t xml:space="preserve">lông </w:t>
      </w:r>
      <w:r>
        <w:t xml:space="preserve">lốc. </w:t>
      </w:r>
      <w:r>
        <w:t xml:space="preserve">Quay </w:t>
      </w:r>
      <w:r>
        <w:t xml:space="preserve">lông </w:t>
      </w:r>
      <w:r>
        <w:t xml:space="preserve">lốc. </w:t>
      </w:r>
      <w:r>
        <w:rPr>
          <w:b/>
        </w:rPr>
        <w:t xml:space="preserve">2 </w:t>
      </w:r>
      <w:r>
        <w:t xml:space="preserve">(Béo, </w:t>
      </w:r>
      <w:r>
        <w:t xml:space="preserve">tròn)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có </w:t>
      </w:r>
      <w:r>
        <w:t xml:space="preserve">thể </w:t>
      </w:r>
      <w:r>
        <w:t xml:space="preserve">lăn </w:t>
      </w:r>
      <w:r>
        <w:t xml:space="preserve">được. </w:t>
      </w:r>
      <w:r>
        <w:t xml:space="preserve">Chú </w:t>
      </w:r>
      <w:r>
        <w:rPr>
          <w:i/>
        </w:rPr>
        <w:t xml:space="preserve">lợn </w:t>
      </w:r>
      <w:r>
        <w:rPr>
          <w:i/>
        </w:rPr>
        <w:t xml:space="preserve">béo </w:t>
      </w:r>
      <w:r>
        <w:t xml:space="preserve">tròn </w:t>
      </w:r>
      <w:r>
        <w:t xml:space="preserve">lông </w:t>
      </w:r>
      <w:r>
        <w:t xml:space="preserve">lốc. </w:t>
      </w:r>
      <w:r>
        <w:t xml:space="preserve">Tròn </w:t>
      </w:r>
      <w:r>
        <w:t xml:space="preserve">lông </w:t>
      </w:r>
      <w:r>
        <w:t xml:space="preserve">lốc </w:t>
      </w:r>
      <w:r>
        <w:t xml:space="preserve">như </w:t>
      </w:r>
      <w:r>
        <w:t xml:space="preserve">cú </w:t>
      </w:r>
      <w:r>
        <w:rPr>
          <w:i/>
        </w:rPr>
        <w:t xml:space="preserve">khoai. </w:t>
      </w:r>
      <w:r>
        <w:br/>
      </w:r>
      <w:r>
        <w:rPr>
          <w:b/>
        </w:rPr>
        <w:t xml:space="preserve">lông </w:t>
      </w:r>
      <w:r>
        <w:rPr>
          <w:b/>
        </w:rPr>
        <w:t xml:space="preserve">lốc„x. </w:t>
      </w:r>
      <w:r>
        <w:rPr>
          <w:b/>
        </w:rPr>
        <w:t xml:space="preserve">trọc </w:t>
      </w:r>
      <w:r>
        <w:rPr>
          <w:b/>
        </w:rPr>
        <w:t xml:space="preserve">lông </w:t>
      </w:r>
      <w:r>
        <w:rPr>
          <w:b/>
        </w:rPr>
        <w:t xml:space="preserve">lốc. </w:t>
      </w:r>
      <w:r>
        <w:br/>
      </w:r>
      <w:r>
        <w:rPr>
          <w:b/>
        </w:rPr>
        <w:t xml:space="preserve">lông </w:t>
      </w:r>
      <w:r>
        <w:rPr>
          <w:b/>
        </w:rPr>
        <w:t xml:space="preserve">mao </w:t>
      </w:r>
      <w:r>
        <w:rPr>
          <w:i/>
        </w:rPr>
        <w:t xml:space="preserve">danh từ </w:t>
      </w:r>
      <w:r>
        <w:t xml:space="preserve">Lông </w:t>
      </w:r>
      <w:r>
        <w:t xml:space="preserve">của </w:t>
      </w:r>
      <w:r>
        <w:t xml:space="preserve">thú, </w:t>
      </w:r>
      <w:r>
        <w:t xml:space="preserve">thường </w:t>
      </w:r>
      <w:r>
        <w:t xml:space="preserve">hình </w:t>
      </w:r>
      <w:r>
        <w:t xml:space="preserve">sợi </w:t>
      </w:r>
      <w:r>
        <w:t xml:space="preserve">mềm. </w:t>
      </w:r>
      <w:r>
        <w:br/>
      </w:r>
      <w:r>
        <w:rPr>
          <w:b/>
        </w:rPr>
        <w:t xml:space="preserve">lông </w:t>
      </w:r>
      <w:r>
        <w:rPr>
          <w:b/>
        </w:rPr>
        <w:t xml:space="preserve">mày </w:t>
      </w:r>
      <w:r>
        <w:rPr>
          <w:i/>
        </w:rPr>
        <w:t xml:space="preserve">danh từ </w:t>
      </w:r>
      <w:r>
        <w:t xml:space="preserve">Đám </w:t>
      </w:r>
      <w:r>
        <w:t xml:space="preserve">lông </w:t>
      </w:r>
      <w:r>
        <w:t xml:space="preserve">mọc </w:t>
      </w:r>
      <w:r>
        <w:t xml:space="preserve">dày </w:t>
      </w:r>
      <w:r>
        <w:t xml:space="preserve">thành </w:t>
      </w:r>
      <w:r>
        <w:t xml:space="preserve">hàng </w:t>
      </w:r>
      <w:r>
        <w:t xml:space="preserve">dài </w:t>
      </w:r>
      <w:r>
        <w:t xml:space="preserve">ở </w:t>
      </w:r>
      <w:r>
        <w:t xml:space="preserve">phía </w:t>
      </w:r>
      <w:r>
        <w:t xml:space="preserve">trên </w:t>
      </w:r>
      <w:r>
        <w:t xml:space="preserve">mắt </w:t>
      </w:r>
      <w:r>
        <w:t xml:space="preserve">người. </w:t>
      </w:r>
      <w:r>
        <w:br/>
      </w:r>
      <w:r>
        <w:rPr>
          <w:b/>
        </w:rPr>
        <w:t xml:space="preserve">lông </w:t>
      </w:r>
      <w:r>
        <w:rPr>
          <w:b/>
        </w:rPr>
        <w:t xml:space="preserve">măng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Lông </w:t>
      </w:r>
      <w:r>
        <w:t xml:space="preserve">non </w:t>
      </w:r>
      <w:r>
        <w:t xml:space="preserve">của </w:t>
      </w:r>
      <w:r>
        <w:t xml:space="preserve">chim </w:t>
      </w:r>
      <w:r>
        <w:t xml:space="preserve">chưa </w:t>
      </w:r>
      <w:r>
        <w:t xml:space="preserve">mọc </w:t>
      </w:r>
      <w:r>
        <w:t xml:space="preserve">xoè </w:t>
      </w:r>
      <w:r>
        <w:t xml:space="preserve">dài </w:t>
      </w:r>
      <w:r>
        <w:t xml:space="preserve">ra </w:t>
      </w:r>
      <w:r>
        <w:t xml:space="preserve">ngoài </w:t>
      </w:r>
      <w:r>
        <w:t xml:space="preserve">da. </w:t>
      </w:r>
      <w:r>
        <w:rPr>
          <w:b/>
        </w:rPr>
        <w:t xml:space="preserve">2 </w:t>
      </w:r>
      <w:r>
        <w:t xml:space="preserve">Lông </w:t>
      </w:r>
      <w:r>
        <w:t xml:space="preserve">mềm </w:t>
      </w:r>
      <w:r>
        <w:t xml:space="preserve">và </w:t>
      </w:r>
      <w:r>
        <w:t xml:space="preserve">ngắn </w:t>
      </w:r>
      <w:r>
        <w:t xml:space="preserve">ở </w:t>
      </w:r>
      <w:r>
        <w:t xml:space="preserve">mặt </w:t>
      </w:r>
      <w:r>
        <w:t xml:space="preserve">người </w:t>
      </w:r>
      <w:r>
        <w:t xml:space="preserve">trẻ. </w:t>
      </w:r>
      <w:r>
        <w:br/>
      </w:r>
      <w:r>
        <w:rPr>
          <w:b/>
        </w:rPr>
        <w:t xml:space="preserve">lông </w:t>
      </w:r>
      <w:r>
        <w:rPr>
          <w:b/>
        </w:rPr>
        <w:t xml:space="preserve">mỉ </w:t>
      </w:r>
      <w:r>
        <w:rPr>
          <w:i/>
        </w:rPr>
        <w:t xml:space="preserve">danh từ </w:t>
      </w:r>
      <w:r>
        <w:t xml:space="preserve">Lông </w:t>
      </w:r>
      <w:r>
        <w:t xml:space="preserve">mọc </w:t>
      </w:r>
      <w:r>
        <w:t xml:space="preserve">trên </w:t>
      </w:r>
      <w:r>
        <w:t xml:space="preserve">bờ </w:t>
      </w:r>
      <w:r>
        <w:t xml:space="preserve">mí </w:t>
      </w:r>
      <w:r>
        <w:t xml:space="preserve">mắt. </w:t>
      </w:r>
      <w:r>
        <w:br/>
      </w:r>
      <w:r>
        <w:rPr>
          <w:b/>
        </w:rPr>
        <w:t xml:space="preserve">lông </w:t>
      </w:r>
      <w:r>
        <w:rPr>
          <w:b/>
        </w:rPr>
        <w:t xml:space="preserve">nheo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Lông </w:t>
      </w:r>
      <w:r>
        <w:t xml:space="preserve">mi. </w:t>
      </w:r>
      <w:r>
        <w:br/>
      </w:r>
      <w:r>
        <w:rPr>
          <w:b/>
        </w:rPr>
        <w:t xml:space="preserve">lông </w:t>
      </w:r>
      <w:r>
        <w:rPr>
          <w:b/>
        </w:rPr>
        <w:t xml:space="preserve">nhông </w:t>
      </w:r>
      <w:r>
        <w:rPr>
          <w:i/>
        </w:rPr>
        <w:t xml:space="preserve">tính từ </w:t>
      </w:r>
      <w:r>
        <w:t xml:space="preserve">(Đi, </w:t>
      </w:r>
      <w:r>
        <w:t xml:space="preserve">chạy) </w:t>
      </w:r>
      <w:r>
        <w:t xml:space="preserve">có </w:t>
      </w:r>
      <w:r>
        <w:t xml:space="preserve">vẻ </w:t>
      </w:r>
      <w:r>
        <w:t xml:space="preserve">nhởn </w:t>
      </w:r>
      <w:r>
        <w:t xml:space="preserve">nhơ, </w:t>
      </w:r>
      <w:r>
        <w:t xml:space="preserve">không </w:t>
      </w:r>
      <w:r>
        <w:t xml:space="preserve">được </w:t>
      </w:r>
      <w:r>
        <w:t xml:space="preserve">việc </w:t>
      </w:r>
      <w:r>
        <w:t xml:space="preserve">gì. </w:t>
      </w:r>
      <w:r>
        <w:t xml:space="preserve">Suốt </w:t>
      </w:r>
      <w:r>
        <w:rPr>
          <w:i/>
        </w:rPr>
        <w:t xml:space="preserve">ngày </w:t>
      </w:r>
      <w:r>
        <w:t xml:space="preserve">chạy </w:t>
      </w:r>
      <w:r>
        <w:t xml:space="preserve">lông </w:t>
      </w:r>
      <w:r>
        <w:rPr>
          <w:i/>
        </w:rPr>
        <w:t xml:space="preserve">nhông </w:t>
      </w:r>
      <w:r>
        <w:rPr>
          <w:i/>
        </w:rPr>
        <w:t xml:space="preserve">ngoài </w:t>
      </w:r>
      <w:r>
        <w:t xml:space="preserve">đường.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