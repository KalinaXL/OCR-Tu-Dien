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quân </w:t>
      </w:r>
      <w:r>
        <w:rPr>
          <w:b/>
        </w:rPr>
        <w:t xml:space="preserve">quản </w:t>
      </w:r>
      <w:r>
        <w:rPr>
          <w:i/>
        </w:rPr>
        <w:t xml:space="preserve">động từ </w:t>
      </w:r>
      <w:r>
        <w:rPr>
          <w:i/>
        </w:rPr>
        <w:t xml:space="preserve">xem </w:t>
      </w:r>
      <w:r>
        <w:rPr>
          <w:i/>
        </w:rPr>
        <w:t xml:space="preserve">uỷ </w:t>
      </w:r>
      <w:r>
        <w:rPr>
          <w:i/>
        </w:rPr>
        <w:t xml:space="preserve">ban </w:t>
      </w:r>
      <w:r>
        <w:rPr>
          <w:i/>
        </w:rPr>
        <w:t xml:space="preserve">quân </w:t>
      </w:r>
      <w:r>
        <w:t xml:space="preserve">quản.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(cũ). </w:t>
      </w:r>
      <w:r>
        <w:t xml:space="preserve">Binh </w:t>
      </w:r>
      <w:r>
        <w:t xml:space="preserve">sĩ.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Số </w:t>
      </w:r>
      <w:r>
        <w:t xml:space="preserve">người </w:t>
      </w:r>
      <w:r>
        <w:t xml:space="preserve">trong </w:t>
      </w:r>
      <w:r>
        <w:t xml:space="preserve">quân </w:t>
      </w:r>
      <w:r>
        <w:t xml:space="preserve">đội. </w:t>
      </w:r>
      <w:r>
        <w:rPr>
          <w:i/>
        </w:rPr>
        <w:t xml:space="preserve">Tăng </w:t>
      </w:r>
      <w:r>
        <w:rPr>
          <w:i/>
        </w:rPr>
        <w:t xml:space="preserve">quân </w:t>
      </w:r>
      <w:r>
        <w:t xml:space="preserve">số.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sư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Người </w:t>
      </w:r>
      <w:r>
        <w:t xml:space="preserve">bày </w:t>
      </w:r>
      <w:r>
        <w:t xml:space="preserve">mưu </w:t>
      </w:r>
      <w:r>
        <w:t xml:space="preserve">tính </w:t>
      </w:r>
      <w:r>
        <w:t xml:space="preserve">kế, </w:t>
      </w:r>
      <w:r>
        <w:t xml:space="preserve">vạch </w:t>
      </w:r>
      <w:r>
        <w:t xml:space="preserve">các </w:t>
      </w:r>
      <w:r>
        <w:t xml:space="preserve">kế </w:t>
      </w:r>
      <w:r>
        <w:t xml:space="preserve">hoạch </w:t>
      </w:r>
      <w:r>
        <w:t xml:space="preserve">quân </w:t>
      </w:r>
      <w:r>
        <w:t xml:space="preserve">sự </w:t>
      </w:r>
      <w:r>
        <w:t xml:space="preserve">giúp </w:t>
      </w:r>
      <w:r>
        <w:t xml:space="preserve">cho </w:t>
      </w:r>
      <w:r>
        <w:t xml:space="preserve">người </w:t>
      </w:r>
      <w:r>
        <w:t xml:space="preserve">chỉ </w:t>
      </w:r>
      <w:r>
        <w:t xml:space="preserve">huy </w:t>
      </w:r>
      <w:r>
        <w:t xml:space="preserve">quân </w:t>
      </w:r>
      <w:r>
        <w:t xml:space="preserve">đội </w:t>
      </w:r>
      <w:r>
        <w:t xml:space="preserve">thời </w:t>
      </w:r>
      <w:r>
        <w:rPr>
          <w:i/>
        </w:rPr>
        <w:t xml:space="preserve">xưa. </w:t>
      </w:r>
      <w:r>
        <w:t xml:space="preserve">Nguyễn </w:t>
      </w:r>
      <w:r>
        <w:t xml:space="preserve">Trãi </w:t>
      </w:r>
      <w:r>
        <w:rPr>
          <w:i/>
        </w:rPr>
        <w:t xml:space="preserve">là </w:t>
      </w:r>
      <w:r>
        <w:rPr>
          <w:i/>
        </w:rPr>
        <w:t xml:space="preserve">quân </w:t>
      </w:r>
      <w:r>
        <w:rPr>
          <w:i/>
        </w:rPr>
        <w:t xml:space="preserve">sư </w:t>
      </w:r>
      <w:r>
        <w:rPr>
          <w:i/>
        </w:rPr>
        <w:t xml:space="preserve">của </w:t>
      </w:r>
      <w:r>
        <w:rPr>
          <w:i/>
        </w:rPr>
        <w:t xml:space="preserve">Lê </w:t>
      </w:r>
      <w:r>
        <w:t xml:space="preserve">Lợi. </w:t>
      </w:r>
      <w:r>
        <w:rPr>
          <w:b/>
        </w:rPr>
        <w:t xml:space="preserve">2 </w:t>
      </w:r>
      <w:r>
        <w:t xml:space="preserve">(khẩu ngữ). </w:t>
      </w:r>
      <w:r>
        <w:t xml:space="preserve">Người </w:t>
      </w:r>
      <w:r>
        <w:t xml:space="preserve">bày </w:t>
      </w:r>
      <w:r>
        <w:t xml:space="preserve">mưu </w:t>
      </w:r>
      <w:r>
        <w:t xml:space="preserve">kế, </w:t>
      </w:r>
      <w:r>
        <w:t xml:space="preserve">mách </w:t>
      </w:r>
      <w:r>
        <w:t xml:space="preserve">nước </w:t>
      </w:r>
      <w:r>
        <w:t xml:space="preserve">cho </w:t>
      </w:r>
      <w:r>
        <w:t xml:space="preserve">người </w:t>
      </w:r>
      <w:r>
        <w:t xml:space="preserve">khác.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sư </w:t>
      </w:r>
      <w:r>
        <w:rPr>
          <w:b/>
        </w:rPr>
        <w:t xml:space="preserve">quạt </w:t>
      </w:r>
      <w:r>
        <w:rPr>
          <w:b/>
        </w:rPr>
        <w:t xml:space="preserve">mo </w:t>
      </w:r>
      <w:r>
        <w:rPr>
          <w:i/>
        </w:rPr>
        <w:t xml:space="preserve">danh từ </w:t>
      </w:r>
      <w:r>
        <w:t xml:space="preserve">(thông tục). </w:t>
      </w:r>
      <w:r>
        <w:t xml:space="preserve">Người </w:t>
      </w:r>
      <w:r>
        <w:t xml:space="preserve">mách </w:t>
      </w:r>
      <w:r>
        <w:t xml:space="preserve">nước </w:t>
      </w:r>
      <w:r>
        <w:t xml:space="preserve">tôi </w:t>
      </w:r>
      <w:r>
        <w:t xml:space="preserve">(hàm </w:t>
      </w:r>
      <w:r>
        <w:t xml:space="preserve">ý </w:t>
      </w:r>
      <w:r>
        <w:t xml:space="preserve">châm </w:t>
      </w:r>
      <w:r>
        <w:t xml:space="preserve">biếm).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sự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Những </w:t>
      </w:r>
      <w:r>
        <w:t xml:space="preserve">vấn </w:t>
      </w:r>
      <w:r>
        <w:t xml:space="preserve">đề </w:t>
      </w:r>
      <w:r>
        <w:t xml:space="preserve">về </w:t>
      </w:r>
      <w:r>
        <w:t xml:space="preserve">xây </w:t>
      </w:r>
      <w:r>
        <w:t xml:space="preserve">dựng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và </w:t>
      </w:r>
      <w:r>
        <w:t xml:space="preserve">đấu </w:t>
      </w:r>
      <w:r>
        <w:t xml:space="preserve">tranh </w:t>
      </w:r>
      <w:r>
        <w:t xml:space="preserve">vũ </w:t>
      </w:r>
      <w:r>
        <w:t xml:space="preserve">trang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Đường </w:t>
      </w:r>
      <w:r>
        <w:rPr>
          <w:i/>
        </w:rPr>
        <w:t xml:space="preserve">lối </w:t>
      </w:r>
      <w:r>
        <w:rPr>
          <w:i/>
        </w:rPr>
        <w:t xml:space="preserve">quân </w:t>
      </w:r>
      <w:r>
        <w:rPr>
          <w:i/>
        </w:rPr>
        <w:t xml:space="preserve">sự. </w:t>
      </w:r>
      <w:r>
        <w:rPr>
          <w:i/>
        </w:rPr>
        <w:t xml:space="preserve">Quân </w:t>
      </w:r>
      <w:r>
        <w:rPr>
          <w:i/>
        </w:rPr>
        <w:t xml:space="preserve">sự </w:t>
      </w:r>
      <w:r>
        <w:rPr>
          <w:i/>
        </w:rPr>
        <w:t xml:space="preserve">uà </w:t>
      </w:r>
      <w:r>
        <w:rPr>
          <w:i/>
        </w:rPr>
        <w:t xml:space="preserve">chính </w:t>
      </w:r>
      <w:r>
        <w:t xml:space="preserve">trị </w:t>
      </w:r>
      <w:r>
        <w:rPr>
          <w:i/>
        </w:rPr>
        <w:t xml:space="preserve">đi </w:t>
      </w:r>
      <w:r>
        <w:rPr>
          <w:i/>
        </w:rPr>
        <w:t xml:space="preserve">song </w:t>
      </w:r>
      <w:r>
        <w:rPr>
          <w:i/>
        </w:rPr>
        <w:t xml:space="preserve">song </w:t>
      </w:r>
      <w:r>
        <w:rPr>
          <w:i/>
        </w:rPr>
        <w:t xml:space="preserve">với </w:t>
      </w:r>
      <w:r>
        <w:rPr>
          <w:i/>
        </w:rPr>
        <w:t xml:space="preserve">nhau. </w:t>
      </w:r>
      <w:r>
        <w:rPr>
          <w:i/>
        </w:rPr>
        <w:t xml:space="preserve">Kiến </w:t>
      </w:r>
      <w:r>
        <w:rPr>
          <w:i/>
        </w:rPr>
        <w:t xml:space="preserve">thức </w:t>
      </w:r>
      <w:r>
        <w:rPr>
          <w:i/>
        </w:rPr>
        <w:t xml:space="preserve">quân </w:t>
      </w:r>
      <w:r>
        <w:rPr>
          <w:i/>
        </w:rPr>
        <w:t xml:space="preserve">sự. </w:t>
      </w:r>
      <w:r>
        <w:t xml:space="preserve">lỊ </w:t>
      </w:r>
      <w:r>
        <w:t xml:space="preserve">tính từ </w:t>
      </w:r>
      <w:r>
        <w:rPr>
          <w:b/>
        </w:rPr>
        <w:t xml:space="preserve">1 </w:t>
      </w:r>
      <w:r>
        <w:t xml:space="preserve">Thuộc </w:t>
      </w:r>
      <w:r>
        <w:t xml:space="preserve">về </w:t>
      </w:r>
      <w:r>
        <w:t xml:space="preserve">quân </w:t>
      </w:r>
      <w:r>
        <w:t xml:space="preserve">đội. </w:t>
      </w:r>
      <w:r>
        <w:t xml:space="preserve">Cơ </w:t>
      </w:r>
      <w:r>
        <w:rPr>
          <w:i/>
        </w:rPr>
        <w:t xml:space="preserve">quan </w:t>
      </w:r>
      <w:r>
        <w:rPr>
          <w:i/>
        </w:rPr>
        <w:t xml:space="preserve">quân </w:t>
      </w:r>
      <w:r>
        <w:rPr>
          <w:i/>
        </w:rPr>
        <w:t xml:space="preserve">sự. </w:t>
      </w:r>
      <w:r>
        <w:rPr>
          <w:i/>
        </w:rPr>
        <w:t xml:space="preserve">Xe </w:t>
      </w:r>
      <w:r>
        <w:rPr>
          <w:i/>
        </w:rPr>
        <w:t xml:space="preserve">bận </w:t>
      </w:r>
      <w:r>
        <w:t xml:space="preserve">tải </w:t>
      </w:r>
      <w:r>
        <w:rPr>
          <w:i/>
        </w:rPr>
        <w:t xml:space="preserve">quân </w:t>
      </w:r>
      <w:r>
        <w:rPr>
          <w:i/>
        </w:rPr>
        <w:t xml:space="preserve">sự. </w:t>
      </w:r>
      <w:r>
        <w:rPr>
          <w:b/>
        </w:rPr>
        <w:t xml:space="preserve">2 </w:t>
      </w:r>
      <w:r>
        <w:t xml:space="preserve">(khẩu ngữ). </w:t>
      </w:r>
      <w:r>
        <w:t xml:space="preserve">Khẩn </w:t>
      </w:r>
      <w:r>
        <w:t xml:space="preserve">trương, </w:t>
      </w:r>
      <w:r>
        <w:t xml:space="preserve">nhanh </w:t>
      </w:r>
      <w:r>
        <w:t xml:space="preserve">nhẹn, </w:t>
      </w:r>
      <w:r>
        <w:t xml:space="preserve">gọn </w:t>
      </w:r>
      <w:r>
        <w:t xml:space="preserve">gàng, </w:t>
      </w:r>
      <w:r>
        <w:t xml:space="preserve">như </w:t>
      </w:r>
      <w:r>
        <w:t xml:space="preserve">trong </w:t>
      </w:r>
      <w:r>
        <w:t xml:space="preserve">quân </w:t>
      </w:r>
      <w:r>
        <w:t xml:space="preserve">đội. </w:t>
      </w:r>
      <w:r>
        <w:rPr>
          <w:i/>
        </w:rPr>
        <w:t xml:space="preserve">Tác </w:t>
      </w:r>
      <w:r>
        <w:rPr>
          <w:i/>
        </w:rPr>
        <w:t xml:space="preserve">phong </w:t>
      </w:r>
      <w:r>
        <w:rPr>
          <w:i/>
        </w:rPr>
        <w:t xml:space="preserve">rất </w:t>
      </w:r>
      <w:r>
        <w:rPr>
          <w:i/>
        </w:rPr>
        <w:t xml:space="preserve">quân </w:t>
      </w:r>
      <w:r>
        <w:rPr>
          <w:i/>
        </w:rPr>
        <w:t xml:space="preserve">sự.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t xml:space="preserve">(cũ). </w:t>
      </w:r>
      <w:r>
        <w:t xml:space="preserve">(Quan </w:t>
      </w:r>
      <w:r>
        <w:t xml:space="preserve">hệ) </w:t>
      </w:r>
      <w:r>
        <w:t xml:space="preserve">vua </w:t>
      </w:r>
      <w:r>
        <w:t xml:space="preserve">và </w:t>
      </w:r>
      <w:r>
        <w:t xml:space="preserve">bầy </w:t>
      </w:r>
      <w:r>
        <w:t xml:space="preserve">tôi.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thù </w:t>
      </w:r>
      <w:r>
        <w:rPr>
          <w:i/>
        </w:rPr>
        <w:t xml:space="preserve">danh từ </w:t>
      </w:r>
      <w:r>
        <w:t xml:space="preserve">Những </w:t>
      </w:r>
      <w:r>
        <w:t xml:space="preserve">kẻ </w:t>
      </w:r>
      <w:r>
        <w:t xml:space="preserve">gây </w:t>
      </w:r>
      <w:r>
        <w:t xml:space="preserve">hại </w:t>
      </w:r>
      <w:r>
        <w:rPr>
          <w:i/>
        </w:rPr>
        <w:t xml:space="preserve">lớn </w:t>
      </w:r>
      <w:r>
        <w:t xml:space="preserve">cho </w:t>
      </w:r>
      <w:r>
        <w:t xml:space="preserve">đất </w:t>
      </w:r>
      <w:r>
        <w:t xml:space="preserve">nước, </w:t>
      </w:r>
      <w:r>
        <w:t xml:space="preserve">dân </w:t>
      </w:r>
      <w:r>
        <w:t xml:space="preserve">tộc </w:t>
      </w:r>
      <w:r>
        <w:t xml:space="preserve">của </w:t>
      </w:r>
      <w:r>
        <w:t xml:space="preserve">mình, </w:t>
      </w:r>
      <w:r>
        <w:t xml:space="preserve">mà </w:t>
      </w:r>
      <w:r>
        <w:t xml:space="preserve">mình </w:t>
      </w:r>
      <w:r>
        <w:t xml:space="preserve">căm </w:t>
      </w:r>
      <w:r>
        <w:t xml:space="preserve">thù </w:t>
      </w:r>
      <w:r>
        <w:t xml:space="preserve">sâu </w:t>
      </w:r>
      <w:r>
        <w:t xml:space="preserve">sắc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tình </w:t>
      </w:r>
      <w:r>
        <w:rPr>
          <w:b/>
        </w:rPr>
        <w:t xml:space="preserve">nguyện </w:t>
      </w:r>
      <w:r>
        <w:rPr>
          <w:i/>
        </w:rPr>
        <w:t xml:space="preserve">danh từ </w:t>
      </w:r>
      <w:r>
        <w:t xml:space="preserve">Đội </w:t>
      </w:r>
      <w:r>
        <w:t xml:space="preserve">quân </w:t>
      </w:r>
      <w:r>
        <w:t xml:space="preserve">tổ </w:t>
      </w:r>
      <w:r>
        <w:t xml:space="preserve">chức </w:t>
      </w:r>
      <w:r>
        <w:t xml:space="preserve">trên </w:t>
      </w:r>
      <w:r>
        <w:rPr>
          <w:i/>
        </w:rPr>
        <w:t xml:space="preserve">cơ </w:t>
      </w:r>
      <w:r>
        <w:t xml:space="preserve">sở </w:t>
      </w:r>
      <w:r>
        <w:t xml:space="preserve">tự </w:t>
      </w:r>
      <w:r>
        <w:t xml:space="preserve">nguyện </w:t>
      </w:r>
      <w:r>
        <w:t xml:space="preserve">để </w:t>
      </w:r>
      <w:r>
        <w:t xml:space="preserve">giúp </w:t>
      </w:r>
      <w:r>
        <w:t xml:space="preserve">một </w:t>
      </w:r>
      <w:r>
        <w:t xml:space="preserve">dân </w:t>
      </w:r>
      <w:r>
        <w:t xml:space="preserve">tộc </w:t>
      </w:r>
      <w:r>
        <w:t xml:space="preserve">khác </w:t>
      </w:r>
      <w:r>
        <w:t xml:space="preserve">chiến </w:t>
      </w:r>
      <w:r>
        <w:t xml:space="preserve">đấu </w:t>
      </w:r>
      <w:r>
        <w:t xml:space="preserve">chống </w:t>
      </w:r>
      <w:r>
        <w:t xml:space="preserve">kẻ </w:t>
      </w:r>
      <w:r>
        <w:t xml:space="preserve">thù </w:t>
      </w:r>
      <w:r>
        <w:t xml:space="preserve">chung.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trang </w:t>
      </w:r>
      <w:r>
        <w:rPr>
          <w:i/>
        </w:rPr>
        <w:t xml:space="preserve">danh từ </w:t>
      </w:r>
      <w:r>
        <w:t xml:space="preserve">Trang </w:t>
      </w:r>
      <w:r>
        <w:t xml:space="preserve">phục </w:t>
      </w:r>
      <w:r>
        <w:t xml:space="preserve">dùng </w:t>
      </w:r>
      <w:r>
        <w:t xml:space="preserve">cho </w:t>
      </w:r>
      <w:r>
        <w:t xml:space="preserve">quân </w:t>
      </w:r>
      <w:r>
        <w:t xml:space="preserve">nhân.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Người </w:t>
      </w:r>
      <w:r>
        <w:t xml:space="preserve">có </w:t>
      </w:r>
      <w:r>
        <w:t xml:space="preserve">tài, </w:t>
      </w:r>
      <w:r>
        <w:t xml:space="preserve">có </w:t>
      </w:r>
      <w:r>
        <w:t xml:space="preserve">đức </w:t>
      </w:r>
      <w:r>
        <w:t xml:space="preserve">trong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cổ </w:t>
      </w:r>
      <w:r>
        <w:t xml:space="preserve">đại </w:t>
      </w:r>
      <w:r>
        <w:t xml:space="preserve">ở </w:t>
      </w:r>
      <w:r>
        <w:t xml:space="preserve">Trung </w:t>
      </w:r>
      <w:r>
        <w:t xml:space="preserve">Quốc. </w:t>
      </w:r>
      <w:r>
        <w:rPr>
          <w:b/>
        </w:rPr>
        <w:t xml:space="preserve">2 </w:t>
      </w:r>
      <w:r>
        <w:t xml:space="preserve">Người </w:t>
      </w:r>
      <w:r>
        <w:t xml:space="preserve">có </w:t>
      </w:r>
      <w:r>
        <w:t xml:space="preserve">nhân </w:t>
      </w:r>
      <w:r>
        <w:t xml:space="preserve">cách </w:t>
      </w:r>
      <w:r>
        <w:t xml:space="preserve">cao </w:t>
      </w:r>
      <w:r>
        <w:t xml:space="preserve">thượng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theo </w:t>
      </w:r>
      <w:r>
        <w:t xml:space="preserve">quan </w:t>
      </w:r>
      <w:r>
        <w:t xml:space="preserve">điểm </w:t>
      </w:r>
      <w:r>
        <w:t xml:space="preserve">của </w:t>
      </w:r>
      <w:r>
        <w:t xml:space="preserve">nho </w:t>
      </w:r>
      <w:r>
        <w:t xml:space="preserve">giáo;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tiểu </w:t>
      </w:r>
      <w:r>
        <w:t xml:space="preserve">nhân. </w:t>
      </w:r>
      <w:r>
        <w:rPr>
          <w:b/>
        </w:rPr>
        <w:t xml:space="preserve">3 </w:t>
      </w:r>
      <w:r>
        <w:t xml:space="preserve">(cũ; </w:t>
      </w:r>
      <w:r>
        <w:t xml:space="preserve">văn chương). </w:t>
      </w:r>
      <w:r>
        <w:t xml:space="preserve">Từ </w:t>
      </w:r>
      <w:r>
        <w:t xml:space="preserve">phụ </w:t>
      </w:r>
      <w:r>
        <w:t xml:space="preserve">nữ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tôn </w:t>
      </w:r>
      <w:r>
        <w:t xml:space="preserve">người </w:t>
      </w:r>
      <w:r>
        <w:t xml:space="preserve">chồng, </w:t>
      </w:r>
      <w:r>
        <w:t xml:space="preserve">người </w:t>
      </w:r>
      <w:r>
        <w:t xml:space="preserve">yêu </w:t>
      </w:r>
      <w:r>
        <w:t xml:space="preserve">hoặc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nói </w:t>
      </w:r>
      <w:r>
        <w:t xml:space="preserve">chung. </w:t>
      </w:r>
      <w:r>
        <w:t xml:space="preserve">Trách </w:t>
      </w:r>
      <w:r>
        <w:rPr>
          <w:i/>
        </w:rPr>
        <w:t xml:space="preserve">người </w:t>
      </w:r>
      <w:r>
        <w:rPr>
          <w:i/>
        </w:rPr>
        <w:t xml:space="preserve">quân </w:t>
      </w:r>
      <w:r>
        <w:rPr>
          <w:i/>
        </w:rPr>
        <w:t xml:space="preserve">tử </w:t>
      </w:r>
      <w:r>
        <w:rPr>
          <w:i/>
        </w:rPr>
        <w:t xml:space="preserve">bạc </w:t>
      </w:r>
      <w:r>
        <w:t xml:space="preserve">tình, </w:t>
      </w:r>
      <w:r>
        <w:t xml:space="preserve">Có </w:t>
      </w:r>
      <w:r>
        <w:rPr>
          <w:i/>
        </w:rPr>
        <w:t xml:space="preserve">gương </w:t>
      </w:r>
      <w:r>
        <w:rPr>
          <w:i/>
        </w:rPr>
        <w:t xml:space="preserve">mà </w:t>
      </w:r>
      <w:r>
        <w:rPr>
          <w:i/>
        </w:rPr>
        <w:t xml:space="preserve">để </w:t>
      </w:r>
      <w:r>
        <w:rPr>
          <w:i/>
        </w:rPr>
        <w:t xml:space="preserve">bên </w:t>
      </w:r>
      <w:r>
        <w:rPr>
          <w:i/>
        </w:rPr>
        <w:t xml:space="preserve">mình </w:t>
      </w:r>
      <w:r>
        <w:t xml:space="preserve">biếng </w:t>
      </w:r>
      <w:r>
        <w:t xml:space="preserve">soi </w:t>
      </w:r>
      <w:r>
        <w:t xml:space="preserve">(ca dao).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tử </w:t>
      </w:r>
      <w:r>
        <w:rPr>
          <w:b/>
        </w:rPr>
        <w:t xml:space="preserve">nhất </w:t>
      </w:r>
      <w:r>
        <w:rPr>
          <w:b/>
        </w:rPr>
        <w:t xml:space="preserve">ngôn </w:t>
      </w:r>
      <w:r>
        <w:t xml:space="preserve">Người </w:t>
      </w:r>
      <w:r>
        <w:t xml:space="preserve">quân </w:t>
      </w:r>
      <w:r>
        <w:t xml:space="preserve">tử </w:t>
      </w:r>
      <w:r>
        <w:t xml:space="preserve">chỉ </w:t>
      </w:r>
      <w:r>
        <w:t xml:space="preserve">nói </w:t>
      </w:r>
      <w:r>
        <w:t xml:space="preserve">một </w:t>
      </w:r>
      <w:r>
        <w:t xml:space="preserve">lời; </w:t>
      </w:r>
      <w:r>
        <w:t xml:space="preserve">ví </w:t>
      </w:r>
      <w:r>
        <w:t xml:space="preserve">một </w:t>
      </w:r>
      <w:r>
        <w:t xml:space="preserve">lời </w:t>
      </w:r>
      <w:r>
        <w:t xml:space="preserve">đã </w:t>
      </w:r>
      <w:r>
        <w:t xml:space="preserve">nói, </w:t>
      </w:r>
      <w:r>
        <w:t xml:space="preserve">đã </w:t>
      </w:r>
      <w:r>
        <w:t xml:space="preserve">hứa </w:t>
      </w:r>
      <w:r>
        <w:t xml:space="preserve">là </w:t>
      </w:r>
      <w:r>
        <w:t xml:space="preserve">giữ </w:t>
      </w:r>
      <w:r>
        <w:t xml:space="preserve">đúng, </w:t>
      </w:r>
      <w:r>
        <w:t xml:space="preserve">không </w:t>
      </w:r>
      <w:r>
        <w:t xml:space="preserve">thay </w:t>
      </w:r>
      <w:r>
        <w:t xml:space="preserve">đổi.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uỷ </w:t>
      </w:r>
      <w:r>
        <w:rPr>
          <w:i/>
        </w:rPr>
        <w:t xml:space="preserve">danh từ </w:t>
      </w:r>
      <w:r>
        <w:t xml:space="preserve">(khẩu ngữ). </w:t>
      </w:r>
      <w:r>
        <w:t xml:space="preserve">Quân </w:t>
      </w:r>
      <w:r>
        <w:t xml:space="preserve">uỷ </w:t>
      </w:r>
      <w:r>
        <w:t xml:space="preserve">trung </w:t>
      </w:r>
      <w:r>
        <w:t xml:space="preserve">ương </w:t>
      </w:r>
      <w:r>
        <w:t xml:space="preserve">(nói </w:t>
      </w:r>
      <w:r>
        <w:t xml:space="preserve">tắt). </w:t>
      </w:r>
      <w:r>
        <w:rPr>
          <w:i/>
        </w:rPr>
        <w:t xml:space="preserve">Bí </w:t>
      </w:r>
      <w:r>
        <w:rPr>
          <w:i/>
        </w:rPr>
        <w:t xml:space="preserve">thư </w:t>
      </w:r>
      <w:r>
        <w:rPr>
          <w:i/>
        </w:rPr>
        <w:t xml:space="preserve">quân </w:t>
      </w:r>
      <w:r>
        <w:t xml:space="preserve">uỷ.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uỷ </w:t>
      </w:r>
      <w:r>
        <w:rPr>
          <w:b/>
        </w:rPr>
        <w:t xml:space="preserve">trung </w:t>
      </w:r>
      <w:r>
        <w:rPr>
          <w:b/>
        </w:rPr>
        <w:t xml:space="preserve">ương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lãnh </w:t>
      </w:r>
      <w:r>
        <w:t xml:space="preserve">đạo </w:t>
      </w:r>
      <w:r>
        <w:t xml:space="preserve">cao </w:t>
      </w:r>
      <w:r>
        <w:t xml:space="preserve">nhất </w:t>
      </w:r>
      <w:r>
        <w:t xml:space="preserve">của </w:t>
      </w:r>
      <w:r>
        <w:t xml:space="preserve">đảng </w:t>
      </w:r>
      <w:r>
        <w:t xml:space="preserve">cộng </w:t>
      </w:r>
      <w:r>
        <w:t xml:space="preserve">sản </w:t>
      </w:r>
      <w:r>
        <w:t xml:space="preserve">cầm </w:t>
      </w:r>
      <w:r>
        <w:t xml:space="preserve">quyền </w:t>
      </w:r>
      <w:r>
        <w:t xml:space="preserve">trong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vụ </w:t>
      </w:r>
      <w:r>
        <w:rPr>
          <w:b/>
        </w:rPr>
        <w:t xml:space="preserve">ở. </w:t>
      </w:r>
      <w:r>
        <w:t xml:space="preserve">(cũ). </w:t>
      </w:r>
      <w:r>
        <w:t xml:space="preserve">Việc </w:t>
      </w:r>
      <w:r>
        <w:t xml:space="preserve">quân </w:t>
      </w:r>
      <w:r>
        <w:t xml:space="preserve">sự.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vương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Nhà </w:t>
      </w:r>
      <w:r>
        <w:t xml:space="preserve">vua.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y </w:t>
      </w:r>
      <w:r>
        <w:rPr>
          <w:i/>
        </w:rPr>
        <w:t xml:space="preserve">danh từ </w:t>
      </w:r>
      <w:r>
        <w:t xml:space="preserve">Y </w:t>
      </w:r>
      <w:r>
        <w:t xml:space="preserve">tế </w:t>
      </w:r>
      <w:r>
        <w:t xml:space="preserve">trong </w:t>
      </w:r>
      <w:r>
        <w:t xml:space="preserve">quân </w:t>
      </w:r>
      <w:r>
        <w:rPr>
          <w:i/>
        </w:rPr>
        <w:t xml:space="preserve">đội, </w:t>
      </w:r>
      <w:r>
        <w:rPr>
          <w:i/>
        </w:rPr>
        <w:t xml:space="preserve">Trạm </w:t>
      </w:r>
      <w:r>
        <w:rPr>
          <w:i/>
        </w:rPr>
        <w:t xml:space="preserve">quân </w:t>
      </w:r>
      <w:r>
        <w:t xml:space="preserve">y.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y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(cũ). </w:t>
      </w:r>
      <w:r>
        <w:t xml:space="preserve">Y </w:t>
      </w:r>
      <w:r>
        <w:t xml:space="preserve">sĩ </w:t>
      </w:r>
      <w:r>
        <w:t xml:space="preserve">quân </w:t>
      </w:r>
      <w:r>
        <w:t xml:space="preserve">v. </w:t>
      </w:r>
      <w:r>
        <w:t xml:space="preserve">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y </w:t>
      </w:r>
      <w:r>
        <w:rPr>
          <w:b/>
        </w:rPr>
        <w:t xml:space="preserve">viện </w:t>
      </w:r>
      <w:r>
        <w:rPr>
          <w:i/>
        </w:rPr>
        <w:t xml:space="preserve">danh từ </w:t>
      </w:r>
      <w:r>
        <w:t xml:space="preserve">(cũ). </w:t>
      </w:r>
      <w:r>
        <w:t xml:space="preserve">Bệnh </w:t>
      </w:r>
      <w:r>
        <w:t xml:space="preserve">viện </w:t>
      </w:r>
      <w:r>
        <w:t xml:space="preserve">quân </w:t>
      </w:r>
      <w:r>
        <w:t xml:space="preserve">y. </w:t>
      </w:r>
      <w:r>
        <w:br/>
      </w:r>
      <w:r>
        <w:rPr>
          <w:b/>
        </w:rPr>
        <w:t xml:space="preserve">quần, </w:t>
      </w:r>
      <w:r>
        <w:rPr>
          <w:i/>
        </w:rPr>
        <w:t xml:space="preserve">danh từ </w:t>
      </w:r>
      <w:r>
        <w:t xml:space="preserve">Đồ </w:t>
      </w:r>
      <w:r>
        <w:t xml:space="preserve">mặc </w:t>
      </w:r>
      <w:r>
        <w:t xml:space="preserve">từ </w:t>
      </w:r>
      <w:r>
        <w:t xml:space="preserve">thắt </w:t>
      </w:r>
      <w:r>
        <w:t xml:space="preserve">lưng </w:t>
      </w:r>
      <w:r>
        <w:t xml:space="preserve">trở </w:t>
      </w:r>
      <w:r>
        <w:t xml:space="preserve">xuống, </w:t>
      </w:r>
      <w:r>
        <w:t xml:space="preserve">có </w:t>
      </w:r>
      <w:r>
        <w:t xml:space="preserve">hai </w:t>
      </w:r>
      <w:r>
        <w:t xml:space="preserve">ống </w:t>
      </w:r>
      <w:r>
        <w:t xml:space="preserve">che </w:t>
      </w:r>
      <w:r>
        <w:t xml:space="preserve">chân </w:t>
      </w:r>
      <w:r>
        <w:t xml:space="preserve">hoặc </w:t>
      </w:r>
      <w:r>
        <w:t xml:space="preserve">đùi. </w:t>
      </w:r>
      <w:r>
        <w:br/>
      </w:r>
      <w:r>
        <w:rPr>
          <w:b/>
        </w:rPr>
        <w:t xml:space="preserve">quần, </w:t>
      </w:r>
      <w:r>
        <w:rPr>
          <w:i/>
        </w:rPr>
        <w:t xml:space="preserve">động từ </w:t>
      </w:r>
      <w:r>
        <w:t xml:space="preserve">Hành </w:t>
      </w:r>
      <w:r>
        <w:t xml:space="preserve">động, </w:t>
      </w:r>
      <w:r>
        <w:t xml:space="preserve">hoạt </w:t>
      </w:r>
      <w:r>
        <w:t xml:space="preserve">động </w:t>
      </w:r>
      <w:r>
        <w:t xml:space="preserve">liên </w:t>
      </w:r>
      <w:r>
        <w:t xml:space="preserve">tục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mẽ </w:t>
      </w:r>
      <w:r>
        <w:t xml:space="preserve">đến </w:t>
      </w:r>
      <w:r>
        <w:t xml:space="preserve">một </w:t>
      </w:r>
      <w:r>
        <w:t xml:space="preserve">đối </w:t>
      </w:r>
      <w:r>
        <w:t xml:space="preserve">tượng </w:t>
      </w:r>
      <w:r>
        <w:t xml:space="preserve">nào </w:t>
      </w:r>
      <w:r>
        <w:t xml:space="preserve">đó,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mệt </w:t>
      </w:r>
      <w:r>
        <w:t xml:space="preserve">mỏi, </w:t>
      </w:r>
      <w:r>
        <w:t xml:space="preserve">thần </w:t>
      </w:r>
      <w:r>
        <w:t xml:space="preserve">kinh </w:t>
      </w:r>
      <w:r>
        <w:t xml:space="preserve">luôn </w:t>
      </w:r>
      <w:r>
        <w:t xml:space="preserve">luôn </w:t>
      </w:r>
      <w:r>
        <w:t xml:space="preserve">căng </w:t>
      </w:r>
      <w:r>
        <w:t xml:space="preserve">thẳng. </w:t>
      </w:r>
      <w:r>
        <w:t xml:space="preserve">Hết </w:t>
      </w:r>
      <w:r>
        <w:rPr>
          <w:i/>
        </w:rPr>
        <w:t xml:space="preserve">tra </w:t>
      </w:r>
      <w:r>
        <w:rPr>
          <w:i/>
        </w:rPr>
        <w:t xml:space="preserve">tấn </w:t>
      </w:r>
      <w:r>
        <w:rPr>
          <w:i/>
        </w:rPr>
        <w:t xml:space="preserve">lại </w:t>
      </w:r>
      <w:r>
        <w:rPr>
          <w:i/>
        </w:rPr>
        <w:t xml:space="preserve">dụ </w:t>
      </w:r>
      <w:r>
        <w:rPr>
          <w:i/>
        </w:rPr>
        <w:t xml:space="preserve">dỗ, </w:t>
      </w:r>
      <w:r>
        <w:rPr>
          <w:i/>
        </w:rPr>
        <w:t xml:space="preserve">chúng </w:t>
      </w:r>
      <w:r>
        <w:rPr>
          <w:i/>
        </w:rPr>
        <w:t xml:space="preserve">thay </w:t>
      </w:r>
      <w:r>
        <w:rPr>
          <w:i/>
        </w:rPr>
        <w:t xml:space="preserve">nhau </w:t>
      </w:r>
      <w:r>
        <w:rPr>
          <w:i/>
        </w:rPr>
        <w:t xml:space="preserve">quân </w:t>
      </w:r>
      <w:r>
        <w:rPr>
          <w:i/>
        </w:rPr>
        <w:t xml:space="preserve">anh </w:t>
      </w:r>
      <w:r>
        <w:rPr>
          <w:i/>
        </w:rPr>
        <w:t xml:space="preserve">suốt </w:t>
      </w:r>
      <w:r>
        <w:rPr>
          <w:i/>
        </w:rPr>
        <w:t xml:space="preserve">đêm. </w:t>
      </w:r>
      <w:r>
        <w:rPr>
          <w:i/>
        </w:rPr>
        <w:t xml:space="preserve">Du </w:t>
      </w:r>
      <w:r>
        <w:rPr>
          <w:i/>
        </w:rPr>
        <w:t xml:space="preserve">kích </w:t>
      </w:r>
      <w:r>
        <w:rPr>
          <w:i/>
        </w:rPr>
        <w:t xml:space="preserve">quần </w:t>
      </w:r>
      <w:r>
        <w:rPr>
          <w:i/>
        </w:rPr>
        <w:t xml:space="preserve">nhau </w:t>
      </w:r>
      <w:r>
        <w:t xml:space="preserve">với </w:t>
      </w:r>
      <w:r>
        <w:t xml:space="preserve">giặc. </w:t>
      </w:r>
      <w:r>
        <w:br/>
      </w:r>
      <w:r>
        <w:rPr>
          <w:b/>
        </w:rPr>
        <w:t xml:space="preserve">quần </w:t>
      </w:r>
      <w:r>
        <w:rPr>
          <w:b/>
        </w:rPr>
        <w:t xml:space="preserve">áo </w:t>
      </w:r>
      <w:r>
        <w:rPr>
          <w:i/>
        </w:rPr>
        <w:t xml:space="preserve">danh từ </w:t>
      </w:r>
      <w:r>
        <w:t xml:space="preserve">Đồ </w:t>
      </w:r>
      <w:r>
        <w:t xml:space="preserve">mặc, </w:t>
      </w:r>
      <w:r>
        <w:t xml:space="preserve">như </w:t>
      </w:r>
      <w:r>
        <w:t xml:space="preserve">quần, </w:t>
      </w:r>
      <w:r>
        <w:t xml:space="preserve">áo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may </w:t>
      </w:r>
      <w:r>
        <w:rPr>
          <w:i/>
        </w:rPr>
        <w:t xml:space="preserve">sẵn. </w:t>
      </w:r>
      <w:r>
        <w:br/>
      </w:r>
      <w:r>
        <w:rPr>
          <w:b/>
        </w:rPr>
        <w:t xml:space="preserve">quần </w:t>
      </w:r>
      <w:r>
        <w:rPr>
          <w:b/>
        </w:rPr>
        <w:t xml:space="preserve">bò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quần </w:t>
      </w:r>
      <w:r>
        <w:rPr>
          <w:i/>
        </w:rPr>
        <w:t xml:space="preserve">jean </w:t>
      </w:r>
      <w:r>
        <w:t xml:space="preserve">ljin]. </w:t>
      </w:r>
      <w:r>
        <w:t xml:space="preserve">Quần </w:t>
      </w:r>
      <w:r>
        <w:t xml:space="preserve">kiểu </w:t>
      </w:r>
      <w:r>
        <w:t xml:space="preserve">Âu </w:t>
      </w:r>
      <w:r>
        <w:t xml:space="preserve">may </w:t>
      </w:r>
      <w:r>
        <w:t xml:space="preserve">bằng </w:t>
      </w:r>
      <w:r>
        <w:t xml:space="preserve">một </w:t>
      </w:r>
      <w:r>
        <w:t xml:space="preserve">loại </w:t>
      </w:r>
      <w:r>
        <w:t xml:space="preserve">vải </w:t>
      </w:r>
      <w:r>
        <w:t xml:space="preserve">riêng </w:t>
      </w:r>
      <w:r>
        <w:t xml:space="preserve">rất </w:t>
      </w:r>
      <w:r>
        <w:t xml:space="preserve">dày </w:t>
      </w:r>
      <w:r>
        <w:t xml:space="preserve">( </w:t>
      </w:r>
      <w:r>
        <w:t xml:space="preserve">vải </w:t>
      </w:r>
      <w:r>
        <w:t xml:space="preserve">bò, </w:t>
      </w:r>
      <w:r>
        <w:t xml:space="preserve">vải </w:t>
      </w:r>
      <w:r>
        <w:t xml:space="preserve">"jean"). </w:t>
      </w:r>
      <w:r>
        <w:t xml:space="preserve">Quần </w:t>
      </w:r>
      <w:r>
        <w:t xml:space="preserve">bò </w:t>
      </w:r>
      <w:r>
        <w:t xml:space="preserve">thụng. </w:t>
      </w:r>
      <w:r>
        <w:br/>
      </w:r>
      <w:r>
        <w:rPr>
          <w:b/>
        </w:rPr>
        <w:t xml:space="preserve">quần </w:t>
      </w:r>
      <w:r>
        <w:rPr>
          <w:b/>
        </w:rPr>
        <w:t xml:space="preserve">chúng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Những </w:t>
      </w:r>
      <w:r>
        <w:t xml:space="preserve">người </w:t>
      </w:r>
      <w:r>
        <w:t xml:space="preserve">dân </w:t>
      </w:r>
      <w:r>
        <w:t xml:space="preserve">bình </w:t>
      </w:r>
      <w:r>
        <w:t xml:space="preserve">thường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(nói </w:t>
      </w:r>
      <w:r>
        <w:t xml:space="preserve">tổng </w:t>
      </w:r>
      <w:r>
        <w:t xml:space="preserve">quát </w:t>
      </w:r>
      <w:r>
        <w:t xml:space="preserve">và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lực </w:t>
      </w:r>
      <w:r>
        <w:t xml:space="preserve">lượng </w:t>
      </w:r>
      <w:r>
        <w:t xml:space="preserve">lãnh </w:t>
      </w:r>
      <w:r>
        <w:t xml:space="preserve">đạo). </w:t>
      </w:r>
      <w:r>
        <w:rPr>
          <w:i/>
        </w:rPr>
        <w:t xml:space="preserve">Cách </w:t>
      </w:r>
      <w:r>
        <w:rPr>
          <w:i/>
        </w:rPr>
        <w:t xml:space="preserve">mạng </w:t>
      </w:r>
      <w:r>
        <w:rPr>
          <w:i/>
        </w:rPr>
        <w:t xml:space="preserve">là </w:t>
      </w:r>
      <w:r>
        <w:rPr>
          <w:i/>
        </w:rPr>
        <w:t xml:space="preserve">sự </w:t>
      </w:r>
      <w:r>
        <w:t xml:space="preserve">nghiệp </w:t>
      </w:r>
      <w:r>
        <w:rPr>
          <w:i/>
        </w:rPr>
        <w:t xml:space="preserve">của </w:t>
      </w:r>
      <w:r>
        <w:rPr>
          <w:i/>
        </w:rPr>
        <w:t xml:space="preserve">quân </w:t>
      </w:r>
      <w:r>
        <w:rPr>
          <w:i/>
        </w:rPr>
        <w:t xml:space="preserve">chúng. </w:t>
      </w:r>
      <w:r>
        <w:rPr>
          <w:b/>
        </w:rPr>
        <w:t xml:space="preserve">2 </w:t>
      </w:r>
      <w:r>
        <w:t xml:space="preserve">Số </w:t>
      </w:r>
      <w:r>
        <w:t xml:space="preserve">đông </w:t>
      </w:r>
      <w:r>
        <w:t xml:space="preserve">người </w:t>
      </w:r>
      <w:r>
        <w:t xml:space="preserve">ngoài </w:t>
      </w:r>
      <w:r>
        <w:t xml:space="preserve">đăng </w:t>
      </w:r>
      <w:r>
        <w:t xml:space="preserve">và </w:t>
      </w:r>
      <w:r>
        <w:t xml:space="preserve">là </w:t>
      </w:r>
      <w:r>
        <w:t xml:space="preserve">đối </w:t>
      </w:r>
      <w:r>
        <w:t xml:space="preserve">tượng </w:t>
      </w:r>
      <w:r>
        <w:t xml:space="preserve">lãnh </w:t>
      </w:r>
      <w:r>
        <w:t xml:space="preserve">đạo </w:t>
      </w:r>
      <w:r>
        <w:t xml:space="preserve">trực </w:t>
      </w:r>
      <w:r>
        <w:t xml:space="preserve">tiếp </w:t>
      </w:r>
      <w:r>
        <w:t xml:space="preserve">của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đảng </w:t>
      </w:r>
      <w:r>
        <w:t xml:space="preserve">(nói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tổ </w:t>
      </w:r>
      <w:r>
        <w:t xml:space="preserve">chức </w:t>
      </w:r>
      <w:r>
        <w:t xml:space="preserve">đẳng </w:t>
      </w:r>
      <w:r>
        <w:t xml:space="preserve">ấy). </w:t>
      </w:r>
      <w:r>
        <w:t xml:space="preserve">Quần </w:t>
      </w:r>
      <w:r>
        <w:t xml:space="preserve">chúng </w:t>
      </w:r>
      <w:r>
        <w:rPr>
          <w:i/>
        </w:rPr>
        <w:t xml:space="preserve">công </w:t>
      </w:r>
      <w:r>
        <w:rPr>
          <w:i/>
        </w:rPr>
        <w:t xml:space="preserve">nhân </w:t>
      </w:r>
      <w:r>
        <w:t xml:space="preserve">trong </w:t>
      </w:r>
      <w:r>
        <w:t xml:space="preserve">nhà </w:t>
      </w:r>
      <w:r>
        <w:rPr>
          <w:i/>
        </w:rPr>
        <w:t xml:space="preserve">máy. </w:t>
      </w:r>
      <w:r>
        <w:t xml:space="preserve">Quan </w:t>
      </w:r>
      <w:r>
        <w:rPr>
          <w:i/>
        </w:rPr>
        <w:t xml:space="preserve">hệ </w:t>
      </w:r>
      <w:r>
        <w:rPr>
          <w:i/>
        </w:rPr>
        <w:t xml:space="preserve">giữa </w:t>
      </w:r>
      <w:r>
        <w:rPr>
          <w:i/>
        </w:rPr>
        <w:t xml:space="preserve">đảng </w:t>
      </w:r>
      <w:r>
        <w:rPr>
          <w:i/>
        </w:rPr>
        <w:t xml:space="preserve">uiên </w:t>
      </w:r>
      <w:r>
        <w:rPr>
          <w:i/>
        </w:rPr>
        <w:t xml:space="preserve">uà </w:t>
      </w:r>
      <w:r>
        <w:rPr>
          <w:i/>
        </w:rPr>
        <w:t xml:space="preserve">quân </w:t>
      </w:r>
      <w:r>
        <w:t xml:space="preserve">chúng. </w:t>
      </w:r>
      <w:r>
        <w:t xml:space="preserve">Đi </w:t>
      </w:r>
      <w:r>
        <w:rPr>
          <w:i/>
        </w:rPr>
        <w:t xml:space="preserve">sát </w:t>
      </w:r>
      <w:r>
        <w:rPr>
          <w:i/>
        </w:rPr>
        <w:t xml:space="preserve">quần </w:t>
      </w:r>
      <w:r>
        <w:t xml:space="preserve">chúng. </w:t>
      </w:r>
      <w:r>
        <w:rPr>
          <w:b/>
        </w:rPr>
        <w:t xml:space="preserve">3 </w:t>
      </w:r>
      <w:r>
        <w:t xml:space="preserve">(khẩu ngữ). </w:t>
      </w:r>
      <w:r>
        <w:t xml:space="preserve">Người </w:t>
      </w:r>
      <w:r>
        <w:t xml:space="preserve">ngoài </w:t>
      </w:r>
      <w:r>
        <w:t xml:space="preserve">đẳng </w:t>
      </w:r>
      <w:r>
        <w:t xml:space="preserve">(nói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đảng </w:t>
      </w:r>
      <w:r>
        <w:t xml:space="preserve">lãnh </w:t>
      </w:r>
      <w:r>
        <w:t xml:space="preserve">đạo). </w:t>
      </w:r>
      <w:r>
        <w:t xml:space="preserve">Một </w:t>
      </w:r>
      <w:r>
        <w:rPr>
          <w:i/>
        </w:rPr>
        <w:t xml:space="preserve">quần </w:t>
      </w:r>
      <w:r>
        <w:rPr>
          <w:i/>
        </w:rPr>
        <w:t xml:space="preserve">chúng </w:t>
      </w:r>
      <w:r>
        <w:rPr>
          <w:i/>
        </w:rPr>
        <w:t xml:space="preserve">cảm </w:t>
      </w:r>
      <w:r>
        <w:rPr>
          <w:i/>
        </w:rPr>
        <w:t xml:space="preserve">tình </w:t>
      </w:r>
      <w:r>
        <w:rPr>
          <w:i/>
        </w:rPr>
        <w:t xml:space="preserve">của </w:t>
      </w:r>
      <w:r>
        <w:rPr>
          <w:i/>
        </w:rPr>
        <w:t xml:space="preserve">đảng. </w:t>
      </w:r>
      <w:r>
        <w:t xml:space="preserve">II </w:t>
      </w:r>
      <w:r>
        <w:t xml:space="preserve">t </w:t>
      </w:r>
      <w:r>
        <w:t xml:space="preserve">Thuộc </w:t>
      </w:r>
      <w:r>
        <w:t xml:space="preserve">về </w:t>
      </w:r>
      <w:r>
        <w:t xml:space="preserve">quần </w:t>
      </w:r>
      <w:r>
        <w:t xml:space="preserve">chúng, </w:t>
      </w:r>
      <w:r>
        <w:t xml:space="preserve">để </w:t>
      </w:r>
      <w:r>
        <w:t xml:space="preserve">phục </w:t>
      </w:r>
      <w:r>
        <w:t xml:space="preserve">vụ </w:t>
      </w:r>
      <w:r>
        <w:t xml:space="preserve">quần </w:t>
      </w:r>
      <w:r>
        <w:t xml:space="preserve">chúng </w:t>
      </w:r>
      <w:r>
        <w:t xml:space="preserve">hoặc </w:t>
      </w:r>
      <w:r>
        <w:t xml:space="preserve">hợp </w:t>
      </w:r>
      <w:r>
        <w:t xml:space="preserve">với </w:t>
      </w:r>
      <w:r>
        <w:t xml:space="preserve">quần </w:t>
      </w:r>
      <w:r>
        <w:t xml:space="preserve">chúng </w:t>
      </w:r>
      <w:r>
        <w:t xml:space="preserve">rộng </w:t>
      </w:r>
      <w:r>
        <w:t xml:space="preserve">rãi. </w:t>
      </w:r>
      <w:r>
        <w:rPr>
          <w:i/>
        </w:rPr>
        <w:t xml:space="preserve">Hoạt </w:t>
      </w:r>
      <w:r>
        <w:rPr>
          <w:i/>
        </w:rPr>
        <w:t xml:space="preserve">động </w:t>
      </w:r>
      <w:r>
        <w:rPr>
          <w:i/>
        </w:rPr>
        <w:t xml:space="preserve">uăn </w:t>
      </w:r>
      <w:r>
        <w:rPr>
          <w:i/>
        </w:rPr>
        <w:t xml:space="preserve">hoá </w:t>
      </w:r>
      <w:r>
        <w:rPr>
          <w:i/>
        </w:rPr>
        <w:t xml:space="preserve">quân </w:t>
      </w:r>
      <w:r>
        <w:rPr>
          <w:i/>
        </w:rPr>
        <w:t xml:space="preserve">chúng. </w:t>
      </w:r>
      <w:r>
        <w:rPr>
          <w:i/>
        </w:rPr>
        <w:t xml:space="preserve">Tác </w:t>
      </w:r>
      <w:r>
        <w:rPr>
          <w:i/>
        </w:rPr>
        <w:t xml:space="preserve">phong </w:t>
      </w:r>
      <w:r>
        <w:rPr>
          <w:i/>
        </w:rPr>
        <w:t xml:space="preserve">quân </w:t>
      </w:r>
      <w:r>
        <w:rPr>
          <w:i/>
        </w:rPr>
        <w:t xml:space="preserve">chúng </w:t>
      </w:r>
      <w:r>
        <w:t xml:space="preserve">(kng.; </w:t>
      </w:r>
      <w:r>
        <w:t xml:space="preserve">dễ </w:t>
      </w:r>
      <w:r>
        <w:t xml:space="preserve">hoà </w:t>
      </w:r>
      <w:r>
        <w:t xml:space="preserve">vào </w:t>
      </w:r>
      <w:r>
        <w:t xml:space="preserve">với </w:t>
      </w:r>
      <w:r>
        <w:t xml:space="preserve">quần </w:t>
      </w:r>
      <w:r>
        <w:t xml:space="preserve">chúng </w:t>
      </w:r>
      <w:r>
        <w:t xml:space="preserve">rộng </w:t>
      </w:r>
      <w:r>
        <w:t xml:space="preserve">rãi). </w:t>
      </w:r>
      <w:r>
        <w:br/>
      </w:r>
      <w:r>
        <w:rPr>
          <w:b/>
        </w:rPr>
        <w:t xml:space="preserve">quần </w:t>
      </w:r>
      <w:r>
        <w:rPr>
          <w:b/>
        </w:rPr>
        <w:t xml:space="preserve">cụt </w:t>
      </w:r>
      <w:r>
        <w:rPr>
          <w:i/>
        </w:rPr>
        <w:t xml:space="preserve">danh từ </w:t>
      </w:r>
      <w:r>
        <w:t xml:space="preserve">(phương ngữ). </w:t>
      </w:r>
      <w:r>
        <w:t xml:space="preserve">Quần </w:t>
      </w:r>
      <w:r>
        <w:t xml:space="preserve">đùi. </w:t>
      </w:r>
      <w:r>
        <w:br/>
      </w:r>
      <w:r>
        <w:rPr>
          <w:b/>
        </w:rPr>
        <w:t xml:space="preserve">quần </w:t>
      </w:r>
      <w:r>
        <w:rPr>
          <w:b/>
        </w:rPr>
        <w:t xml:space="preserve">cư </w:t>
      </w:r>
      <w:r>
        <w:rPr>
          <w:i/>
        </w:rPr>
        <w:t xml:space="preserve">động từ </w:t>
      </w:r>
      <w:r>
        <w:t xml:space="preserve">Tụ </w:t>
      </w:r>
      <w:r>
        <w:t xml:space="preserve">họp </w:t>
      </w:r>
      <w:r>
        <w:t xml:space="preserve">ở </w:t>
      </w:r>
      <w:r>
        <w:t xml:space="preserve">một </w:t>
      </w:r>
      <w:r>
        <w:t xml:space="preserve">nơi </w:t>
      </w:r>
      <w:r>
        <w:t xml:space="preserve">để </w:t>
      </w:r>
      <w:r>
        <w:t xml:space="preserve">cùng </w:t>
      </w:r>
      <w:r>
        <w:t xml:space="preserve">sinh </w:t>
      </w:r>
      <w:r>
        <w:t xml:space="preserve">sống. </w:t>
      </w:r>
      <w:r>
        <w:t xml:space="preserve">Nhiều </w:t>
      </w:r>
      <w:r>
        <w:rPr>
          <w:i/>
        </w:rPr>
        <w:t xml:space="preserve">người </w:t>
      </w:r>
      <w:r>
        <w:rPr>
          <w:i/>
        </w:rPr>
        <w:t xml:space="preserve">chạy </w:t>
      </w:r>
      <w:r>
        <w:rPr>
          <w:i/>
        </w:rPr>
        <w:t xml:space="preserve">loạn </w:t>
      </w:r>
      <w:r>
        <w:rPr>
          <w:i/>
        </w:rPr>
        <w:t xml:space="preserve">đã </w:t>
      </w:r>
      <w:r>
        <w:rPr>
          <w:i/>
        </w:rPr>
        <w:t xml:space="preserve">đến </w:t>
      </w:r>
      <w:r>
        <w:rPr>
          <w:i/>
        </w:rPr>
        <w:t xml:space="preserve">quân </w:t>
      </w:r>
      <w:r>
        <w:rPr>
          <w:i/>
        </w:rPr>
        <w:t xml:space="preserve">cư </w:t>
      </w:r>
      <w:r>
        <w:rPr>
          <w:i/>
        </w:rPr>
        <w:t xml:space="preserve">ở </w:t>
      </w:r>
      <w:r>
        <w:rPr>
          <w:i/>
        </w:rPr>
        <w:t xml:space="preserve">đây. </w:t>
      </w:r>
      <w:r>
        <w:br/>
      </w:r>
      <w:r>
        <w:rPr>
          <w:b/>
        </w:rPr>
        <w:t xml:space="preserve">quần </w:t>
      </w:r>
      <w:r>
        <w:rPr>
          <w:b/>
        </w:rPr>
        <w:t xml:space="preserve">đảo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nhiều </w:t>
      </w:r>
      <w:r>
        <w:t xml:space="preserve">đảo </w:t>
      </w:r>
      <w:r>
        <w:t xml:space="preserve">ở </w:t>
      </w:r>
      <w:r>
        <w:t xml:space="preserve">gần </w:t>
      </w:r>
      <w:r>
        <w:t xml:space="preserve">nhau </w:t>
      </w:r>
      <w:r>
        <w:t xml:space="preserve">trong </w:t>
      </w:r>
      <w:r>
        <w:t xml:space="preserve">một </w:t>
      </w:r>
      <w:r>
        <w:t xml:space="preserve">khu </w:t>
      </w:r>
      <w:r>
        <w:t xml:space="preserve">vực </w:t>
      </w:r>
      <w:r>
        <w:t xml:space="preserve">nhất </w:t>
      </w:r>
      <w:r>
        <w:t xml:space="preserve">định. </w:t>
      </w:r>
      <w:r>
        <w:br/>
      </w:r>
      <w:r>
        <w:rPr>
          <w:b/>
        </w:rPr>
        <w:t xml:space="preserve">quần </w:t>
      </w:r>
      <w:r>
        <w:rPr>
          <w:b/>
        </w:rPr>
        <w:t xml:space="preserve">đông </w:t>
      </w:r>
      <w:r>
        <w:rPr>
          <w:b/>
        </w:rPr>
        <w:t xml:space="preserve">xuân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quân </w:t>
      </w:r>
      <w:r>
        <w:rPr>
          <w:i/>
        </w:rPr>
        <w:t xml:space="preserve">nịt. </w:t>
      </w:r>
      <w:r>
        <w:br/>
      </w:r>
      <w:r>
        <w:rPr>
          <w:b/>
        </w:rPr>
        <w:t xml:space="preserve">quần </w:t>
      </w:r>
      <w:r>
        <w:rPr>
          <w:b/>
        </w:rPr>
        <w:t xml:space="preserve">đùi </w:t>
      </w:r>
      <w:r>
        <w:rPr>
          <w:i/>
        </w:rPr>
        <w:t xml:space="preserve">danh từ </w:t>
      </w:r>
      <w:r>
        <w:t xml:space="preserve">Quần </w:t>
      </w:r>
      <w:r>
        <w:t xml:space="preserve">ống </w:t>
      </w:r>
      <w:r>
        <w:t xml:space="preserve">ngắn </w:t>
      </w:r>
      <w:r>
        <w:t xml:space="preserve">đến </w:t>
      </w:r>
      <w:r>
        <w:t xml:space="preserve">nửa </w:t>
      </w:r>
      <w:r>
        <w:t xml:space="preserve">đùi. </w:t>
      </w:r>
      <w:r>
        <w:br w:type="page"/>
      </w:r>
      <w:r>
        <w:rPr>
          <w:b/>
        </w:rPr>
        <w:t xml:space="preserve">quần </w:t>
      </w:r>
      <w:r>
        <w:rPr>
          <w:b/>
        </w:rPr>
        <w:t xml:space="preserve">hôn </w:t>
      </w:r>
      <w:r>
        <w:rPr>
          <w:i/>
        </w:rPr>
        <w:t xml:space="preserve">xem </w:t>
      </w:r>
      <w:r>
        <w:t xml:space="preserve">chế </w:t>
      </w:r>
      <w:r>
        <w:t xml:space="preserve">độ </w:t>
      </w:r>
      <w:r>
        <w:rPr>
          <w:i/>
        </w:rPr>
        <w:t xml:space="preserve">quần </w:t>
      </w:r>
      <w:r>
        <w:rPr>
          <w:i/>
        </w:rPr>
        <w:t xml:space="preserve">hôn. </w:t>
      </w:r>
      <w:r>
        <w:br/>
      </w:r>
      <w:r>
        <w:rPr>
          <w:b/>
        </w:rPr>
        <w:t xml:space="preserve">quần </w:t>
      </w:r>
      <w:r>
        <w:rPr>
          <w:b/>
        </w:rPr>
        <w:t xml:space="preserve">hồng </w:t>
      </w:r>
      <w:r>
        <w:rPr>
          <w:i/>
        </w:rPr>
        <w:t xml:space="preserve">danh từ </w:t>
      </w:r>
      <w:r>
        <w:t xml:space="preserve">(cũ). </w:t>
      </w:r>
      <w:r>
        <w:t xml:space="preserve">Hồng </w:t>
      </w:r>
      <w:r>
        <w:t xml:space="preserve">quần. </w:t>
      </w:r>
      <w:r>
        <w:br/>
      </w:r>
      <w:r>
        <w:rPr>
          <w:b/>
        </w:rPr>
        <w:t xml:space="preserve">quần </w:t>
      </w:r>
      <w:r>
        <w:rPr>
          <w:b/>
        </w:rPr>
        <w:t xml:space="preserve">jean </w:t>
      </w:r>
      <w:r>
        <w:rPr>
          <w:b/>
        </w:rPr>
        <w:t xml:space="preserve">[jin] </w:t>
      </w:r>
      <w:r>
        <w:rPr>
          <w:i/>
        </w:rPr>
        <w:t xml:space="preserve">danh từ </w:t>
      </w:r>
      <w:r>
        <w:t xml:space="preserve">xem </w:t>
      </w:r>
      <w:r>
        <w:t xml:space="preserve">quần </w:t>
      </w:r>
      <w:r>
        <w:rPr>
          <w:i/>
        </w:rPr>
        <w:t xml:space="preserve">bò. </w:t>
      </w:r>
      <w:r>
        <w:br/>
      </w:r>
      <w:r>
        <w:rPr>
          <w:b/>
        </w:rPr>
        <w:t xml:space="preserve">quần </w:t>
      </w:r>
      <w:r>
        <w:rPr>
          <w:b/>
        </w:rPr>
        <w:t xml:space="preserve">lá </w:t>
      </w:r>
      <w:r>
        <w:rPr>
          <w:b/>
        </w:rPr>
        <w:t xml:space="preserve">toạ </w:t>
      </w:r>
      <w:r>
        <w:rPr>
          <w:i/>
        </w:rPr>
        <w:t xml:space="preserve">danh từ </w:t>
      </w:r>
      <w:r>
        <w:t xml:space="preserve">Quần </w:t>
      </w:r>
      <w:r>
        <w:t xml:space="preserve">đàn </w:t>
      </w:r>
      <w:r>
        <w:t xml:space="preserve">ông </w:t>
      </w:r>
      <w:r>
        <w:t xml:space="preserve">ngày </w:t>
      </w:r>
      <w:r>
        <w:t xml:space="preserve">trước, </w:t>
      </w:r>
      <w:r>
        <w:t xml:space="preserve">không </w:t>
      </w:r>
      <w:r>
        <w:t xml:space="preserve">có </w:t>
      </w:r>
      <w:r>
        <w:t xml:space="preserve">dải </w:t>
      </w:r>
      <w:r>
        <w:t xml:space="preserve">rút, </w:t>
      </w:r>
      <w:r>
        <w:t xml:space="preserve">cạp </w:t>
      </w:r>
      <w:r>
        <w:t xml:space="preserve">quần </w:t>
      </w:r>
      <w:r>
        <w:t xml:space="preserve">rất </w:t>
      </w:r>
      <w:r>
        <w:t xml:space="preserve">rộng, </w:t>
      </w:r>
      <w:r>
        <w:t xml:space="preserve">khi </w:t>
      </w:r>
      <w:r>
        <w:t xml:space="preserve">mặc </w:t>
      </w:r>
      <w:r>
        <w:t xml:space="preserve">để </w:t>
      </w:r>
      <w:r>
        <w:t xml:space="preserve">một </w:t>
      </w:r>
      <w:r>
        <w:t xml:space="preserve">phần </w:t>
      </w:r>
      <w:r>
        <w:t xml:space="preserve">cạp </w:t>
      </w:r>
      <w:r>
        <w:t xml:space="preserve">quần </w:t>
      </w:r>
      <w:r>
        <w:t xml:space="preserve">vắt </w:t>
      </w:r>
      <w:r>
        <w:t xml:space="preserve">qua </w:t>
      </w:r>
      <w:r>
        <w:t xml:space="preserve">thắt </w:t>
      </w:r>
      <w:r>
        <w:t xml:space="preserve">lưng </w:t>
      </w:r>
      <w:r>
        <w:t xml:space="preserve">và </w:t>
      </w:r>
      <w:r>
        <w:t xml:space="preserve">rủ </w:t>
      </w:r>
      <w:r>
        <w:t xml:space="preserve">xuống, </w:t>
      </w:r>
      <w:r>
        <w:t xml:space="preserve">trông </w:t>
      </w:r>
      <w:r>
        <w:t xml:space="preserve">có </w:t>
      </w:r>
      <w:r>
        <w:t xml:space="preserve">vẻ </w:t>
      </w:r>
      <w:r>
        <w:t xml:space="preserve">như </w:t>
      </w:r>
      <w:r>
        <w:t xml:space="preserve">cẩu </w:t>
      </w:r>
      <w:r>
        <w:t xml:space="preserve">thả. </w:t>
      </w:r>
      <w:r>
        <w:br/>
      </w:r>
      <w:r>
        <w:rPr>
          <w:b/>
        </w:rPr>
        <w:t xml:space="preserve">quần </w:t>
      </w:r>
      <w:r>
        <w:rPr>
          <w:b/>
        </w:rPr>
        <w:t xml:space="preserve">ngựa </w:t>
      </w:r>
      <w:r>
        <w:rPr>
          <w:i/>
        </w:rPr>
        <w:t xml:space="preserve">danh từ </w:t>
      </w:r>
      <w:r>
        <w:t xml:space="preserve">Trường </w:t>
      </w:r>
      <w:r>
        <w:t xml:space="preserve">đua </w:t>
      </w:r>
      <w:r>
        <w:t xml:space="preserve">ngựa. </w:t>
      </w:r>
      <w:r>
        <w:br/>
      </w:r>
      <w:r>
        <w:rPr>
          <w:b/>
        </w:rPr>
        <w:t xml:space="preserve">quần </w:t>
      </w:r>
      <w:r>
        <w:rPr>
          <w:b/>
        </w:rPr>
        <w:t xml:space="preserve">nịt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quần </w:t>
      </w:r>
      <w:r>
        <w:t xml:space="preserve">đông </w:t>
      </w:r>
      <w:r>
        <w:t xml:space="preserve">xuân </w:t>
      </w:r>
      <w:r>
        <w:t xml:space="preserve">Quần </w:t>
      </w:r>
      <w:r>
        <w:t xml:space="preserve">mỏng, </w:t>
      </w:r>
      <w:r>
        <w:t xml:space="preserve">dệt </w:t>
      </w:r>
      <w:r>
        <w:t xml:space="preserve">bằng </w:t>
      </w:r>
      <w:r>
        <w:t xml:space="preserve">sợi, </w:t>
      </w:r>
      <w:r>
        <w:t xml:space="preserve">dùng </w:t>
      </w:r>
      <w:r>
        <w:t xml:space="preserve">mặc </w:t>
      </w:r>
      <w:r>
        <w:t xml:space="preserve">sát </w:t>
      </w:r>
      <w:r>
        <w:t xml:space="preserve">vào </w:t>
      </w:r>
      <w:r>
        <w:t xml:space="preserve">người. </w:t>
      </w:r>
      <w:r>
        <w:br/>
      </w:r>
      <w:r>
        <w:rPr>
          <w:b/>
        </w:rPr>
        <w:t xml:space="preserve">quần </w:t>
      </w:r>
      <w:r>
        <w:rPr>
          <w:b/>
        </w:rPr>
        <w:t xml:space="preserve">phăng </w:t>
      </w:r>
      <w:r>
        <w:rPr>
          <w:i/>
        </w:rPr>
        <w:t xml:space="preserve">danh từ </w:t>
      </w:r>
      <w:r>
        <w:t xml:space="preserve">Quần </w:t>
      </w:r>
      <w:r>
        <w:t xml:space="preserve">dài </w:t>
      </w:r>
      <w:r>
        <w:t xml:space="preserve">của </w:t>
      </w:r>
      <w:r>
        <w:t xml:space="preserve">phụ </w:t>
      </w:r>
      <w:r>
        <w:t xml:space="preserve">nữ, </w:t>
      </w:r>
      <w:r>
        <w:t xml:space="preserve">may </w:t>
      </w:r>
      <w:r>
        <w:t xml:space="preserve">theo </w:t>
      </w:r>
      <w:r>
        <w:rPr>
          <w:i/>
        </w:rPr>
        <w:t xml:space="preserve">kiểu </w:t>
      </w:r>
      <w:r>
        <w:t xml:space="preserve">Âu. </w:t>
      </w:r>
      <w:r>
        <w:br/>
      </w:r>
      <w:r>
        <w:rPr>
          <w:b/>
        </w:rPr>
        <w:t xml:space="preserve">quần </w:t>
      </w:r>
      <w:r>
        <w:rPr>
          <w:b/>
        </w:rPr>
        <w:t xml:space="preserve">quật </w:t>
      </w:r>
      <w:r>
        <w:rPr>
          <w:i/>
        </w:rPr>
        <w:t xml:space="preserve">tính từ </w:t>
      </w:r>
      <w:r>
        <w:t xml:space="preserve">(Lao </w:t>
      </w:r>
      <w:r>
        <w:t xml:space="preserve">động) </w:t>
      </w:r>
      <w:r>
        <w:t xml:space="preserve">nặng </w:t>
      </w:r>
      <w:r>
        <w:t xml:space="preserve">nhọc, </w:t>
      </w:r>
      <w:r>
        <w:t xml:space="preserve">vất </w:t>
      </w:r>
      <w:r>
        <w:t xml:space="preserve">vả </w:t>
      </w:r>
      <w:r>
        <w:t xml:space="preserve">liên </w:t>
      </w:r>
      <w:r>
        <w:t xml:space="preserve">tục </w:t>
      </w:r>
      <w:r>
        <w:t xml:space="preserve">và </w:t>
      </w:r>
      <w:r>
        <w:t xml:space="preserve">kéo </w:t>
      </w:r>
      <w:r>
        <w:t xml:space="preserve">dài, </w:t>
      </w:r>
      <w:r>
        <w:t xml:space="preserve">tựa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lúc </w:t>
      </w:r>
      <w:r>
        <w:t xml:space="preserve">nghỉ. </w:t>
      </w:r>
      <w:r>
        <w:rPr>
          <w:i/>
        </w:rPr>
        <w:t xml:space="preserve">Đào </w:t>
      </w:r>
      <w:r>
        <w:rPr>
          <w:i/>
        </w:rPr>
        <w:t xml:space="preserve">đất </w:t>
      </w:r>
      <w:r>
        <w:rPr>
          <w:i/>
        </w:rPr>
        <w:t xml:space="preserve">quân </w:t>
      </w:r>
      <w:r>
        <w:rPr>
          <w:i/>
        </w:rPr>
        <w:t xml:space="preserve">quật. </w:t>
      </w:r>
      <w:r>
        <w:t xml:space="preserve">Làm </w:t>
      </w:r>
      <w:r>
        <w:t xml:space="preserve">quần </w:t>
      </w:r>
      <w:r>
        <w:t xml:space="preserve">quật </w:t>
      </w:r>
      <w:r>
        <w:t xml:space="preserve">suốt </w:t>
      </w:r>
      <w:r>
        <w:rPr>
          <w:i/>
        </w:rPr>
        <w:t xml:space="preserve">ngày. </w:t>
      </w:r>
      <w:r>
        <w:br/>
      </w:r>
      <w:r>
        <w:rPr>
          <w:b/>
        </w:rPr>
        <w:t xml:space="preserve">quần </w:t>
      </w:r>
      <w:r>
        <w:rPr>
          <w:b/>
        </w:rPr>
        <w:t xml:space="preserve">soóc </w:t>
      </w:r>
      <w:r>
        <w:rPr>
          <w:i/>
        </w:rPr>
        <w:t xml:space="preserve">danh từ </w:t>
      </w:r>
      <w:r>
        <w:t xml:space="preserve">Quần </w:t>
      </w:r>
      <w:r>
        <w:t xml:space="preserve">kiểu </w:t>
      </w:r>
      <w:r>
        <w:t xml:space="preserve">Âu, </w:t>
      </w:r>
      <w:r>
        <w:t xml:space="preserve">ống </w:t>
      </w:r>
      <w:r>
        <w:t xml:space="preserve">ngắn </w:t>
      </w:r>
      <w:r>
        <w:t xml:space="preserve">trên </w:t>
      </w:r>
      <w:r>
        <w:t xml:space="preserve">đầu </w:t>
      </w:r>
      <w:r>
        <w:t xml:space="preserve">gối. </w:t>
      </w:r>
      <w:r>
        <w:br/>
      </w:r>
      <w:r>
        <w:rPr>
          <w:b/>
        </w:rPr>
        <w:t xml:space="preserve">quần </w:t>
      </w:r>
      <w:r>
        <w:rPr>
          <w:b/>
        </w:rPr>
        <w:t xml:space="preserve">thảo </w:t>
      </w:r>
      <w:r>
        <w:rPr>
          <w:i/>
        </w:rPr>
        <w:t xml:space="preserve">động từ </w:t>
      </w:r>
      <w:r>
        <w:t xml:space="preserve">(ít dùng). </w:t>
      </w:r>
      <w:r>
        <w:t xml:space="preserve">Đọ </w:t>
      </w:r>
      <w:r>
        <w:t xml:space="preserve">sức </w:t>
      </w:r>
      <w:r>
        <w:t xml:space="preserve">nhau, </w:t>
      </w:r>
      <w:r>
        <w:t xml:space="preserve">thường </w:t>
      </w:r>
      <w:r>
        <w:t xml:space="preserve">là </w:t>
      </w:r>
      <w:r>
        <w:rPr>
          <w:i/>
        </w:rPr>
        <w:t xml:space="preserve">giữa </w:t>
      </w:r>
      <w:r>
        <w:t xml:space="preserve">nhiều </w:t>
      </w:r>
      <w:r>
        <w:t xml:space="preserve">người, </w:t>
      </w:r>
      <w:r>
        <w:t xml:space="preserve">để </w:t>
      </w:r>
      <w:r>
        <w:t xml:space="preserve">giành </w:t>
      </w:r>
      <w:r>
        <w:t xml:space="preserve">phần </w:t>
      </w:r>
      <w:r>
        <w:t xml:space="preserve">thắng. </w:t>
      </w:r>
      <w:r>
        <w:t xml:space="preserve">Một </w:t>
      </w:r>
      <w:r>
        <w:t xml:space="preserve">mình </w:t>
      </w:r>
      <w:r>
        <w:t xml:space="preserve">quần </w:t>
      </w:r>
      <w:r>
        <w:rPr>
          <w:i/>
        </w:rPr>
        <w:t xml:space="preserve">thảo </w:t>
      </w:r>
      <w:r>
        <w:t xml:space="preserve">với </w:t>
      </w:r>
      <w:r>
        <w:rPr>
          <w:i/>
        </w:rPr>
        <w:t xml:space="preserve">ba </w:t>
      </w:r>
      <w:r>
        <w:rPr>
          <w:i/>
        </w:rPr>
        <w:t xml:space="preserve">bốn </w:t>
      </w:r>
      <w:r>
        <w:t xml:space="preserve">tên </w:t>
      </w:r>
      <w:r>
        <w:t xml:space="preserve">cướp. </w:t>
      </w:r>
      <w:r>
        <w:t xml:space="preserve">quần </w:t>
      </w:r>
      <w:r>
        <w:t xml:space="preserve">thần </w:t>
      </w:r>
      <w:r>
        <w:t xml:space="preserve">danh từ </w:t>
      </w:r>
      <w:r>
        <w:t xml:space="preserve">Các </w:t>
      </w:r>
      <w:r>
        <w:t xml:space="preserve">quan </w:t>
      </w:r>
      <w:r>
        <w:t xml:space="preserve">trong </w:t>
      </w:r>
      <w:r>
        <w:t xml:space="preserve">triều,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vua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quần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Tập </w:t>
      </w:r>
      <w:r>
        <w:t xml:space="preserve">hợp </w:t>
      </w:r>
      <w:r>
        <w:t xml:space="preserve">các </w:t>
      </w:r>
      <w:r>
        <w:t xml:space="preserve">cá </w:t>
      </w:r>
      <w:r>
        <w:t xml:space="preserve">thể </w:t>
      </w:r>
      <w:r>
        <w:t xml:space="preserve">sinh </w:t>
      </w:r>
      <w:r>
        <w:t xml:space="preserve">vật </w:t>
      </w:r>
      <w:r>
        <w:t xml:space="preserve">cùng </w:t>
      </w:r>
      <w:r>
        <w:t xml:space="preserve">loài, </w:t>
      </w:r>
      <w:r>
        <w:t xml:space="preserve">sống </w:t>
      </w:r>
      <w:r>
        <w:t xml:space="preserve">cùng </w:t>
      </w:r>
      <w:r>
        <w:t xml:space="preserve">một </w:t>
      </w:r>
      <w:r>
        <w:t xml:space="preserve">nơi. </w:t>
      </w:r>
      <w:r>
        <w:rPr>
          <w:b/>
        </w:rPr>
        <w:t xml:space="preserve">2 </w:t>
      </w:r>
      <w:r>
        <w:t xml:space="preserve">Tổ </w:t>
      </w:r>
      <w:r>
        <w:rPr>
          <w:i/>
        </w:rPr>
        <w:t xml:space="preserve">hợp </w:t>
      </w:r>
      <w:r>
        <w:t xml:space="preserve">kiến </w:t>
      </w:r>
      <w:r>
        <w:t xml:space="preserve">trúc </w:t>
      </w:r>
      <w:r>
        <w:t xml:space="preserve">không </w:t>
      </w:r>
      <w:r>
        <w:t xml:space="preserve">gian </w:t>
      </w:r>
      <w:r>
        <w:t xml:space="preserve">nhất </w:t>
      </w:r>
      <w:r>
        <w:t xml:space="preserve">quán, </w:t>
      </w:r>
      <w:r>
        <w:t xml:space="preserve">gồm </w:t>
      </w:r>
      <w:r>
        <w:t xml:space="preserve">những </w:t>
      </w:r>
      <w:r>
        <w:t xml:space="preserve">nhà </w:t>
      </w:r>
      <w:r>
        <w:t xml:space="preserve">cửa, </w:t>
      </w:r>
      <w:r>
        <w:t xml:space="preserve">công </w:t>
      </w:r>
      <w:r>
        <w:t xml:space="preserve">trình, </w:t>
      </w:r>
      <w:r>
        <w:t xml:space="preserve">tượng </w:t>
      </w:r>
      <w:r>
        <w:t xml:space="preserve">đài </w:t>
      </w:r>
      <w:r>
        <w:t xml:space="preserve">bố </w:t>
      </w:r>
      <w:r>
        <w:t xml:space="preserve">trí </w:t>
      </w:r>
      <w:r>
        <w:t xml:space="preserve">một </w:t>
      </w:r>
      <w:r>
        <w:t xml:space="preserve">cách </w:t>
      </w:r>
      <w:r>
        <w:t xml:space="preserve">hợp </w:t>
      </w:r>
      <w:r>
        <w:t xml:space="preserve">lí, </w:t>
      </w:r>
      <w:r>
        <w:t xml:space="preserve">xây </w:t>
      </w:r>
      <w:r>
        <w:t xml:space="preserve">dựng </w:t>
      </w:r>
      <w:r>
        <w:t xml:space="preserve">với </w:t>
      </w:r>
      <w:r>
        <w:t xml:space="preserve">một </w:t>
      </w:r>
      <w:r>
        <w:t xml:space="preserve">ý </w:t>
      </w:r>
      <w:r>
        <w:t xml:space="preserve">đồ </w:t>
      </w:r>
      <w:r>
        <w:t xml:space="preserve">tư </w:t>
      </w:r>
      <w:r>
        <w:t xml:space="preserve">tưởng </w:t>
      </w:r>
      <w:r>
        <w:t xml:space="preserve">- </w:t>
      </w:r>
      <w:r>
        <w:t xml:space="preserve">nghệ </w:t>
      </w:r>
      <w:r>
        <w:t xml:space="preserve">thuật </w:t>
      </w:r>
      <w:r>
        <w:t xml:space="preserve">nhất </w:t>
      </w:r>
      <w:r>
        <w:t xml:space="preserve">định. </w:t>
      </w:r>
      <w:r>
        <w:t xml:space="preserve">Quân </w:t>
      </w:r>
      <w:r>
        <w:t xml:space="preserve">thể </w:t>
      </w:r>
      <w:r>
        <w:t xml:space="preserve">quảng </w:t>
      </w:r>
      <w:r>
        <w:t xml:space="preserve">trường </w:t>
      </w:r>
      <w:r>
        <w:t xml:space="preserve">Ba </w:t>
      </w:r>
      <w:r>
        <w:t xml:space="preserve">Đình </w:t>
      </w:r>
      <w:r>
        <w:rPr>
          <w:i/>
        </w:rPr>
        <w:t xml:space="preserve">ở </w:t>
      </w:r>
      <w:r>
        <w:rPr>
          <w:i/>
        </w:rPr>
        <w:t xml:space="preserve">Hà </w:t>
      </w:r>
      <w:r>
        <w:t xml:space="preserve">Nội. </w:t>
      </w:r>
      <w:r>
        <w:br/>
      </w:r>
      <w:r>
        <w:rPr>
          <w:b/>
        </w:rPr>
        <w:t xml:space="preserve">quần </w:t>
      </w:r>
      <w:r>
        <w:rPr>
          <w:b/>
        </w:rPr>
        <w:t xml:space="preserve">thoa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Quần </w:t>
      </w:r>
      <w:r>
        <w:t xml:space="preserve">và </w:t>
      </w:r>
      <w:r>
        <w:t xml:space="preserve">trâm </w:t>
      </w:r>
      <w:r>
        <w:t xml:space="preserve">cài </w:t>
      </w:r>
      <w:r>
        <w:t xml:space="preserve">đầu;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phụ </w:t>
      </w:r>
      <w:r>
        <w:t xml:space="preserve">nữ. </w:t>
      </w:r>
      <w:r>
        <w:t xml:space="preserve">Khách </w:t>
      </w:r>
      <w:r>
        <w:t xml:space="preserve">quần </w:t>
      </w:r>
      <w:r>
        <w:rPr>
          <w:i/>
        </w:rPr>
        <w:t xml:space="preserve">thoa. </w:t>
      </w:r>
      <w:r>
        <w:br/>
      </w:r>
      <w:r>
        <w:rPr>
          <w:b/>
        </w:rPr>
        <w:t xml:space="preserve">quần </w:t>
      </w:r>
      <w:r>
        <w:rPr>
          <w:b/>
        </w:rPr>
        <w:t xml:space="preserve">tụ </w:t>
      </w:r>
      <w:r>
        <w:rPr>
          <w:i/>
        </w:rPr>
        <w:t xml:space="preserve">động từ </w:t>
      </w:r>
      <w:r>
        <w:t xml:space="preserve">Tụ </w:t>
      </w:r>
      <w:r>
        <w:t xml:space="preserve">họp </w:t>
      </w:r>
      <w:r>
        <w:t xml:space="preserve">lại </w:t>
      </w:r>
      <w:r>
        <w:t xml:space="preserve">cùng </w:t>
      </w:r>
      <w:r>
        <w:t xml:space="preserve">làm </w:t>
      </w:r>
      <w:r>
        <w:t xml:space="preserve">ăn </w:t>
      </w:r>
      <w:r>
        <w:t xml:space="preserve">sinh </w:t>
      </w:r>
      <w:r>
        <w:t xml:space="preserve">sống </w:t>
      </w:r>
      <w:r>
        <w:t xml:space="preserve">ở </w:t>
      </w:r>
      <w:r>
        <w:t xml:space="preserve">một </w:t>
      </w:r>
      <w:r>
        <w:t xml:space="preserve">nơi. </w:t>
      </w:r>
      <w:r>
        <w:t xml:space="preserve">Dân </w:t>
      </w:r>
      <w:r>
        <w:t xml:space="preserve">chài </w:t>
      </w:r>
      <w:r>
        <w:t xml:space="preserve">quần </w:t>
      </w:r>
      <w:r>
        <w:t xml:space="preserve">tụ </w:t>
      </w:r>
      <w:r>
        <w:t xml:space="preserve">thành </w:t>
      </w:r>
      <w:r>
        <w:t xml:space="preserve">những </w:t>
      </w:r>
      <w:r>
        <w:t xml:space="preserve">làng </w:t>
      </w:r>
      <w:r>
        <w:rPr>
          <w:i/>
        </w:rPr>
        <w:t xml:space="preserve">uen </w:t>
      </w:r>
      <w:r>
        <w:t xml:space="preserve">sông. </w:t>
      </w:r>
      <w:r>
        <w:br/>
      </w:r>
      <w:r>
        <w:rPr>
          <w:b/>
        </w:rPr>
        <w:t xml:space="preserve">quần </w:t>
      </w:r>
      <w:r>
        <w:rPr>
          <w:b/>
        </w:rPr>
        <w:t xml:space="preserve">vợt </w:t>
      </w:r>
      <w:r>
        <w:rPr>
          <w:i/>
        </w:rPr>
        <w:t xml:space="preserve">danh từ </w:t>
      </w:r>
      <w:r>
        <w:t xml:space="preserve">Môn </w:t>
      </w:r>
      <w:r>
        <w:t xml:space="preserve">thể </w:t>
      </w:r>
      <w:r>
        <w:t xml:space="preserve">thao </w:t>
      </w:r>
      <w:r>
        <w:t xml:space="preserve">hai </w:t>
      </w:r>
      <w:r>
        <w:t xml:space="preserve">hoặc </w:t>
      </w:r>
      <w:r>
        <w:t xml:space="preserve">bốn </w:t>
      </w:r>
      <w:r>
        <w:t xml:space="preserve">người </w:t>
      </w:r>
      <w:r>
        <w:t xml:space="preserve">chơi, </w:t>
      </w:r>
      <w:r>
        <w:t xml:space="preserve">dùng </w:t>
      </w:r>
      <w:r>
        <w:t xml:space="preserve">vợt </w:t>
      </w:r>
      <w:r>
        <w:t xml:space="preserve">có </w:t>
      </w:r>
      <w:r>
        <w:t xml:space="preserve">cán </w:t>
      </w:r>
      <w:r>
        <w:t xml:space="preserve">dài, </w:t>
      </w:r>
      <w:r>
        <w:t xml:space="preserve">đánh </w:t>
      </w:r>
      <w:r>
        <w:t xml:space="preserve">quả </w:t>
      </w:r>
      <w:r>
        <w:t xml:space="preserve">bóng </w:t>
      </w:r>
      <w:r>
        <w:t xml:space="preserve">nhỏ </w:t>
      </w:r>
      <w:r>
        <w:t xml:space="preserve">qua </w:t>
      </w:r>
      <w:r>
        <w:t xml:space="preserve">lại </w:t>
      </w:r>
      <w:r>
        <w:t xml:space="preserve">trên </w:t>
      </w:r>
      <w:r>
        <w:t xml:space="preserve">lưới </w:t>
      </w:r>
      <w:r>
        <w:t xml:space="preserve">căng </w:t>
      </w:r>
      <w:r>
        <w:t xml:space="preserve">ở </w:t>
      </w:r>
      <w:r>
        <w:t xml:space="preserve">giữa </w:t>
      </w:r>
      <w:r>
        <w:t xml:space="preserve">sân. </w:t>
      </w:r>
      <w:r>
        <w:rPr>
          <w:i/>
        </w:rPr>
        <w:t xml:space="preserve">Chơi </w:t>
      </w:r>
      <w:r>
        <w:t xml:space="preserve">quân </w:t>
      </w:r>
      <w:r>
        <w:rPr>
          <w:i/>
        </w:rPr>
        <w:t xml:space="preserve">vợt. </w:t>
      </w:r>
      <w:r>
        <w:t xml:space="preserve">Sân </w:t>
      </w:r>
      <w:r>
        <w:t xml:space="preserve">quần </w:t>
      </w:r>
      <w:r>
        <w:t xml:space="preserve">vợt. </w:t>
      </w:r>
      <w:r>
        <w:br/>
      </w:r>
      <w:r>
        <w:rPr>
          <w:b/>
        </w:rPr>
        <w:t xml:space="preserve">quần </w:t>
      </w:r>
      <w:r>
        <w:rPr>
          <w:b/>
        </w:rPr>
        <w:t xml:space="preserve">xà </w:t>
      </w:r>
      <w:r>
        <w:rPr>
          <w:b/>
        </w:rPr>
        <w:t xml:space="preserve">lồn </w:t>
      </w:r>
      <w:r>
        <w:rPr>
          <w:i/>
        </w:rPr>
        <w:t xml:space="preserve">danh từ </w:t>
      </w:r>
      <w:r>
        <w:t xml:space="preserve">(phương ngữ). </w:t>
      </w:r>
      <w:r>
        <w:t xml:space="preserve">Quần </w:t>
      </w:r>
      <w:r>
        <w:t xml:space="preserve">đùi. </w:t>
      </w:r>
      <w:r>
        <w:br/>
      </w:r>
      <w:r>
        <w:rPr>
          <w:b/>
        </w:rPr>
        <w:t xml:space="preserve">quẩn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Vận </w:t>
      </w:r>
      <w:r>
        <w:t xml:space="preserve">động </w:t>
      </w:r>
      <w:r>
        <w:t xml:space="preserve">theo </w:t>
      </w:r>
      <w:r>
        <w:t xml:space="preserve">đường </w:t>
      </w:r>
      <w:r>
        <w:t xml:space="preserve">vòng </w:t>
      </w:r>
      <w:r>
        <w:t xml:space="preserve">quanh </w:t>
      </w:r>
      <w:r>
        <w:t xml:space="preserve">một </w:t>
      </w:r>
      <w:r>
        <w:t xml:space="preserve">điểm, </w:t>
      </w:r>
      <w:r>
        <w:t xml:space="preserve">không </w:t>
      </w:r>
      <w:r>
        <w:t xml:space="preserve">rời </w:t>
      </w:r>
      <w:r>
        <w:t xml:space="preserve">xa </w:t>
      </w:r>
      <w:r>
        <w:t xml:space="preserve">ra </w:t>
      </w:r>
      <w:r>
        <w:t xml:space="preserve">được. </w:t>
      </w:r>
      <w:r>
        <w:rPr>
          <w:i/>
        </w:rPr>
        <w:t xml:space="preserve">Khói </w:t>
      </w:r>
      <w:r>
        <w:rPr>
          <w:i/>
        </w:rPr>
        <w:t xml:space="preserve">quấn </w:t>
      </w:r>
      <w:r>
        <w:rPr>
          <w:i/>
        </w:rPr>
        <w:t xml:space="preserve">trong </w:t>
      </w:r>
      <w:r>
        <w:t xml:space="preserve">phòng. </w:t>
      </w:r>
      <w:r>
        <w:t xml:space="preserve">Gió </w:t>
      </w:r>
      <w:r>
        <w:rPr>
          <w:i/>
        </w:rPr>
        <w:t xml:space="preserve">xoáy </w:t>
      </w:r>
      <w:r>
        <w:rPr>
          <w:i/>
        </w:rPr>
        <w:t xml:space="preserve">cuốn </w:t>
      </w:r>
      <w:r>
        <w:rPr>
          <w:i/>
        </w:rPr>
        <w:t xml:space="preserve">quần </w:t>
      </w:r>
      <w:r>
        <w:t xml:space="preserve">bụi </w:t>
      </w:r>
      <w:r>
        <w:rPr>
          <w:i/>
        </w:rPr>
        <w:t xml:space="preserve">trên </w:t>
      </w:r>
      <w:r>
        <w:rPr>
          <w:i/>
        </w:rPr>
        <w:t xml:space="preserve">mặt </w:t>
      </w:r>
      <w:r>
        <w:rPr>
          <w:i/>
        </w:rPr>
        <w:t xml:space="preserve">đường. </w:t>
      </w:r>
      <w:r>
        <w:rPr>
          <w:i/>
        </w:rPr>
        <w:t xml:space="preserve">Thuyền </w:t>
      </w:r>
      <w:r>
        <w:rPr>
          <w:i/>
        </w:rPr>
        <w:t xml:space="preserve">bị </w:t>
      </w:r>
      <w:r>
        <w:rPr>
          <w:i/>
        </w:rPr>
        <w:t xml:space="preserve">dìm </w:t>
      </w:r>
      <w:r>
        <w:t xml:space="preserve">trong </w:t>
      </w:r>
      <w:r>
        <w:rPr>
          <w:i/>
        </w:rPr>
        <w:t xml:space="preserve">nước </w:t>
      </w:r>
      <w:r>
        <w:rPr>
          <w:i/>
        </w:rPr>
        <w:t xml:space="preserve">quấn </w:t>
      </w:r>
      <w:r>
        <w:t xml:space="preserve">(nước </w:t>
      </w:r>
      <w:r>
        <w:t xml:space="preserve">xoáy). </w:t>
      </w:r>
      <w:r>
        <w:rPr>
          <w:i/>
        </w:rPr>
        <w:t xml:space="preserve">Gà </w:t>
      </w:r>
      <w:r>
        <w:rPr>
          <w:i/>
        </w:rPr>
        <w:t xml:space="preserve">quề </w:t>
      </w:r>
      <w:r>
        <w:rPr>
          <w:i/>
        </w:rPr>
        <w:t xml:space="preserve">ăn </w:t>
      </w:r>
      <w:r>
        <w:rPr>
          <w:i/>
        </w:rPr>
        <w:t xml:space="preserve">quấn </w:t>
      </w:r>
      <w:r>
        <w:rPr>
          <w:i/>
        </w:rPr>
        <w:t xml:space="preserve">cối </w:t>
      </w:r>
      <w:r>
        <w:rPr>
          <w:i/>
        </w:rPr>
        <w:t xml:space="preserve">xay </w:t>
      </w:r>
      <w:r>
        <w:t xml:space="preserve">(tục ngữ). </w:t>
      </w:r>
      <w:r>
        <w:rPr>
          <w:b/>
        </w:rPr>
        <w:t xml:space="preserve">2 </w:t>
      </w:r>
      <w:r>
        <w:t xml:space="preserve">(thường </w:t>
      </w:r>
      <w:r>
        <w:t xml:space="preserve">nói </w:t>
      </w:r>
      <w:r>
        <w:t xml:space="preserve">quần </w:t>
      </w:r>
      <w:r>
        <w:t xml:space="preserve">chân). </w:t>
      </w:r>
      <w:r>
        <w:t xml:space="preserve">Bị </w:t>
      </w:r>
      <w:r>
        <w:t xml:space="preserve">cản </w:t>
      </w:r>
      <w:r>
        <w:t xml:space="preserve">trở </w:t>
      </w:r>
      <w:r>
        <w:t xml:space="preserve">trong </w:t>
      </w:r>
      <w:r>
        <w:t xml:space="preserve">sự </w:t>
      </w:r>
      <w:r>
        <w:t xml:space="preserve">vận </w:t>
      </w:r>
      <w:r>
        <w:t xml:space="preserve">động </w:t>
      </w:r>
      <w:r>
        <w:t xml:space="preserve">di </w:t>
      </w:r>
      <w:r>
        <w:t xml:space="preserve">chuyến; </w:t>
      </w:r>
      <w:r>
        <w:t xml:space="preserve">bị </w:t>
      </w:r>
      <w:r>
        <w:t xml:space="preserve">vướng </w:t>
      </w:r>
      <w:r>
        <w:t xml:space="preserve">víu </w:t>
      </w:r>
      <w:r>
        <w:rPr>
          <w:i/>
        </w:rPr>
        <w:t xml:space="preserve">Mấy </w:t>
      </w:r>
      <w:r>
        <w:rPr>
          <w:i/>
        </w:rPr>
        <w:t xml:space="preserve">đứa </w:t>
      </w:r>
      <w:r>
        <w:rPr>
          <w:i/>
        </w:rPr>
        <w:t xml:space="preserve">bé </w:t>
      </w:r>
      <w:r>
        <w:rPr>
          <w:i/>
        </w:rPr>
        <w:t xml:space="preserve">vây </w:t>
      </w:r>
      <w:r>
        <w:rPr>
          <w:i/>
        </w:rPr>
        <w:t xml:space="preserve">quanh </w:t>
      </w:r>
      <w:r>
        <w:rPr>
          <w:i/>
        </w:rPr>
        <w:t xml:space="preserve">làm </w:t>
      </w:r>
      <w:r>
        <w:rPr>
          <w:i/>
        </w:rPr>
        <w:t xml:space="preserve">quấn </w:t>
      </w:r>
      <w:r>
        <w:rPr>
          <w:i/>
        </w:rPr>
        <w:t xml:space="preserve">chân </w:t>
      </w:r>
      <w:r>
        <w:t xml:space="preserve">ông </w:t>
      </w:r>
      <w:r>
        <w:rPr>
          <w:i/>
        </w:rPr>
        <w:t xml:space="preserve">ta. </w:t>
      </w:r>
      <w:r>
        <w:rPr>
          <w:i/>
        </w:rPr>
        <w:t xml:space="preserve">Lập </w:t>
      </w:r>
      <w:r>
        <w:rPr>
          <w:i/>
        </w:rPr>
        <w:t xml:space="preserve">gia </w:t>
      </w:r>
      <w:r>
        <w:rPr>
          <w:i/>
        </w:rPr>
        <w:t xml:space="preserve">đình </w:t>
      </w:r>
      <w:r>
        <w:rPr>
          <w:i/>
        </w:rPr>
        <w:t xml:space="preserve">sớm </w:t>
      </w:r>
      <w:r>
        <w:rPr>
          <w:i/>
        </w:rPr>
        <w:t xml:space="preserve">làm </w:t>
      </w:r>
      <w:r>
        <w:t xml:space="preserve">gì </w:t>
      </w:r>
      <w:r>
        <w:t xml:space="preserve">cho </w:t>
      </w:r>
      <w:r>
        <w:rPr>
          <w:i/>
        </w:rPr>
        <w:t xml:space="preserve">nó </w:t>
      </w:r>
      <w:r>
        <w:rPr>
          <w:i/>
        </w:rPr>
        <w:t xml:space="preserve">quẩn </w:t>
      </w:r>
      <w:r>
        <w:rPr>
          <w:i/>
        </w:rPr>
        <w:t xml:space="preserve">chân </w:t>
      </w:r>
      <w:r>
        <w:t xml:space="preserve">(b.)). </w:t>
      </w:r>
      <w:r>
        <w:t xml:space="preserve">ll </w:t>
      </w:r>
      <w:r>
        <w:t xml:space="preserve">t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suy </w:t>
      </w:r>
      <w:r>
        <w:t xml:space="preserve">nghĩ </w:t>
      </w:r>
      <w:r>
        <w:t xml:space="preserve">sáng </w:t>
      </w:r>
      <w:r>
        <w:t xml:space="preserve">suốt </w:t>
      </w:r>
      <w:r>
        <w:t xml:space="preserve">để </w:t>
      </w:r>
      <w:r>
        <w:t xml:space="preserve">tìm </w:t>
      </w:r>
      <w:r>
        <w:t xml:space="preserve">ra </w:t>
      </w:r>
      <w:r>
        <w:t xml:space="preserve">lối </w:t>
      </w:r>
      <w:r>
        <w:t xml:space="preserve">thoát </w:t>
      </w:r>
      <w:r>
        <w:t xml:space="preserve">tích </w:t>
      </w:r>
      <w:r>
        <w:t xml:space="preserve">cực. </w:t>
      </w:r>
      <w:r>
        <w:t xml:space="preserve">Nghĩ </w:t>
      </w:r>
      <w:r>
        <w:t xml:space="preserve">nhiều </w:t>
      </w:r>
      <w:r>
        <w:rPr>
          <w:i/>
        </w:rPr>
        <w:t xml:space="preserve">đâm </w:t>
      </w:r>
      <w:r>
        <w:rPr>
          <w:i/>
        </w:rPr>
        <w:t xml:space="preserve">quần. </w:t>
      </w:r>
      <w:r>
        <w:t xml:space="preserve">Chỉ </w:t>
      </w:r>
      <w:r>
        <w:rPr>
          <w:i/>
        </w:rPr>
        <w:t xml:space="preserve">tính </w:t>
      </w:r>
      <w:r>
        <w:rPr>
          <w:i/>
        </w:rPr>
        <w:t xml:space="preserve">quấn. </w:t>
      </w:r>
      <w:r>
        <w:t xml:space="preserve">Nghĩ </w:t>
      </w:r>
      <w:r>
        <w:rPr>
          <w:i/>
        </w:rPr>
        <w:t xml:space="preserve">quần, </w:t>
      </w:r>
      <w:r>
        <w:rPr>
          <w:i/>
        </w:rPr>
        <w:t xml:space="preserve">chỉ </w:t>
      </w:r>
      <w:r>
        <w:t xml:space="preserve">muốn </w:t>
      </w:r>
      <w:r>
        <w:rPr>
          <w:i/>
        </w:rPr>
        <w:t xml:space="preserve">làm </w:t>
      </w:r>
      <w:r>
        <w:rPr>
          <w:i/>
        </w:rPr>
        <w:t xml:space="preserve">liêu. </w:t>
      </w:r>
      <w:r>
        <w:br/>
      </w:r>
      <w:r>
        <w:rPr>
          <w:b/>
        </w:rPr>
        <w:t xml:space="preserve">quấn </w:t>
      </w:r>
      <w:r>
        <w:rPr>
          <w:b/>
        </w:rPr>
        <w:t xml:space="preserve">quanh </w:t>
      </w:r>
      <w:r>
        <w:rPr>
          <w:i/>
        </w:rPr>
        <w:t xml:space="preserve">động từ </w:t>
      </w:r>
      <w:r>
        <w:t xml:space="preserve">(hoặc </w:t>
      </w:r>
      <w:r>
        <w:t xml:space="preserve">t). </w:t>
      </w:r>
      <w:r>
        <w:t xml:space="preserve">Như </w:t>
      </w:r>
      <w:r>
        <w:t xml:space="preserve">quanh </w:t>
      </w:r>
      <w:r>
        <w:rPr>
          <w:i/>
        </w:rPr>
        <w:t xml:space="preserve">quẩn. </w:t>
      </w:r>
      <w:r>
        <w:br/>
      </w:r>
      <w:r>
        <w:rPr>
          <w:b/>
        </w:rPr>
        <w:t xml:space="preserve">quẫn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khó </w:t>
      </w:r>
      <w:r>
        <w:t xml:space="preserve">khăn </w:t>
      </w:r>
      <w:r>
        <w:t xml:space="preserve">bế </w:t>
      </w:r>
      <w:r>
        <w:t xml:space="preserve">tắc </w:t>
      </w:r>
      <w:r>
        <w:t xml:space="preserve">(thường </w:t>
      </w:r>
      <w:r>
        <w:t xml:space="preserve">là </w:t>
      </w:r>
      <w:r>
        <w:t xml:space="preserve">về </w:t>
      </w:r>
      <w:r>
        <w:t xml:space="preserve">đời </w:t>
      </w:r>
      <w:r>
        <w:t xml:space="preserve">sống </w:t>
      </w:r>
      <w:r>
        <w:t xml:space="preserve">vật </w:t>
      </w:r>
      <w:r>
        <w:t xml:space="preserve">chất), </w:t>
      </w:r>
      <w:r>
        <w:t xml:space="preserve">chưa </w:t>
      </w:r>
      <w:r>
        <w:t xml:space="preserve">có </w:t>
      </w:r>
      <w:r>
        <w:t xml:space="preserve">cách </w:t>
      </w:r>
      <w:r>
        <w:t xml:space="preserve">nào </w:t>
      </w:r>
      <w:r>
        <w:t xml:space="preserve">giải </w:t>
      </w:r>
      <w:r>
        <w:t xml:space="preserve">quyết </w:t>
      </w:r>
      <w:r>
        <w:t xml:space="preserve">được. </w:t>
      </w:r>
      <w:r>
        <w:t xml:space="preserve">Quẫn </w:t>
      </w:r>
      <w:r>
        <w:rPr>
          <w:i/>
        </w:rPr>
        <w:t xml:space="preserve">quá </w:t>
      </w:r>
      <w:r>
        <w:rPr>
          <w:i/>
        </w:rPr>
        <w:t xml:space="preserve">làm </w:t>
      </w:r>
      <w:r>
        <w:rPr>
          <w:i/>
        </w:rPr>
        <w:t xml:space="preserve">cần. </w:t>
      </w:r>
      <w:r>
        <w:t xml:space="preserve">Túng </w:t>
      </w:r>
      <w:r>
        <w:rPr>
          <w:i/>
        </w:rPr>
        <w:t xml:space="preserve">quẫn*. </w:t>
      </w:r>
      <w:r>
        <w:rPr>
          <w:b/>
        </w:rPr>
        <w:t xml:space="preserve">2 </w:t>
      </w:r>
      <w:r>
        <w:t xml:space="preserve">Ở </w:t>
      </w:r>
      <w:r>
        <w:t xml:space="preserve">vào </w:t>
      </w:r>
      <w:r>
        <w:t xml:space="preserve">trạng </w:t>
      </w:r>
      <w:r>
        <w:t xml:space="preserve">thái </w:t>
      </w:r>
      <w:r>
        <w:t xml:space="preserve">rối </w:t>
      </w:r>
      <w:r>
        <w:t xml:space="preserve">trí </w:t>
      </w:r>
      <w:r>
        <w:t xml:space="preserve">đến </w:t>
      </w:r>
      <w:r>
        <w:t xml:space="preserve">mức </w:t>
      </w:r>
      <w:r>
        <w:t xml:space="preserve">thiếu </w:t>
      </w:r>
      <w:r>
        <w:t xml:space="preserve">sáng </w:t>
      </w:r>
      <w:r>
        <w:t xml:space="preserve">suốt </w:t>
      </w:r>
      <w:r>
        <w:t xml:space="preserve">để </w:t>
      </w:r>
      <w:r>
        <w:t xml:space="preserve">tìm </w:t>
      </w:r>
      <w:r>
        <w:t xml:space="preserve">ra </w:t>
      </w:r>
      <w:r>
        <w:t xml:space="preserve">cách </w:t>
      </w:r>
      <w:r>
        <w:t xml:space="preserve">giải </w:t>
      </w:r>
      <w:r>
        <w:t xml:space="preserve">quyết. </w:t>
      </w:r>
      <w:r>
        <w:t xml:space="preserve">Quẫn </w:t>
      </w:r>
      <w:r>
        <w:rPr>
          <w:i/>
        </w:rPr>
        <w:t xml:space="preserve">quá </w:t>
      </w:r>
      <w:r>
        <w:rPr>
          <w:i/>
        </w:rPr>
        <w:t xml:space="preserve">nghĩ </w:t>
      </w:r>
      <w:r>
        <w:rPr>
          <w:i/>
        </w:rPr>
        <w:t xml:space="preserve">không </w:t>
      </w:r>
      <w:r>
        <w:rPr>
          <w:i/>
        </w:rPr>
        <w:t xml:space="preserve">ra. </w:t>
      </w:r>
      <w:r>
        <w:t xml:space="preserve">quẫn </w:t>
      </w:r>
      <w:r>
        <w:t xml:space="preserve">bách </w:t>
      </w:r>
      <w:r>
        <w:t xml:space="preserve">tính từ </w:t>
      </w:r>
      <w:r>
        <w:t xml:space="preserve">Khốn </w:t>
      </w:r>
      <w:r>
        <w:t xml:space="preserve">đốn </w:t>
      </w:r>
      <w:r>
        <w:t xml:space="preserve">ngặt </w:t>
      </w:r>
      <w:r>
        <w:t xml:space="preserve">nghèo </w:t>
      </w:r>
      <w:r>
        <w:t xml:space="preserve">đến </w:t>
      </w:r>
      <w:r>
        <w:t xml:space="preserve">mức </w:t>
      </w:r>
      <w:r>
        <w:t xml:space="preserve">hết </w:t>
      </w:r>
      <w:r>
        <w:t xml:space="preserve">đường </w:t>
      </w:r>
      <w:r>
        <w:t xml:space="preserve">giải </w:t>
      </w:r>
      <w:r>
        <w:t xml:space="preserve">quyết. </w:t>
      </w:r>
      <w:r>
        <w:t xml:space="preserve">Cảnh </w:t>
      </w:r>
      <w:r>
        <w:rPr>
          <w:i/>
        </w:rPr>
        <w:t xml:space="preserve">nhà </w:t>
      </w:r>
      <w:r>
        <w:rPr>
          <w:i/>
        </w:rPr>
        <w:t xml:space="preserve">quân </w:t>
      </w:r>
      <w:r>
        <w:t xml:space="preserve">bách. </w:t>
      </w:r>
      <w:r>
        <w:t xml:space="preserve">Tình </w:t>
      </w:r>
      <w:r>
        <w:rPr>
          <w:i/>
        </w:rPr>
        <w:t xml:space="preserve">thế </w:t>
      </w:r>
      <w:r>
        <w:rPr>
          <w:i/>
        </w:rPr>
        <w:t xml:space="preserve">quẫn </w:t>
      </w:r>
      <w:r>
        <w:rPr>
          <w:i/>
        </w:rPr>
        <w:t xml:space="preserve">bách. </w:t>
      </w:r>
      <w:r>
        <w:br/>
      </w:r>
      <w:r>
        <w:rPr>
          <w:b/>
        </w:rPr>
        <w:t xml:space="preserve">quẫn </w:t>
      </w:r>
      <w:r>
        <w:rPr>
          <w:b/>
        </w:rPr>
        <w:t xml:space="preserve">trí </w:t>
      </w:r>
      <w:r>
        <w:rPr>
          <w:i/>
        </w:rPr>
        <w:t xml:space="preserve">tính từ </w:t>
      </w:r>
      <w:r>
        <w:t xml:space="preserve">Ở </w:t>
      </w:r>
      <w:r>
        <w:t xml:space="preserve">vào </w:t>
      </w:r>
      <w:r>
        <w:t xml:space="preserve">trạng </w:t>
      </w:r>
      <w:r>
        <w:t xml:space="preserve">thái </w:t>
      </w:r>
      <w:r>
        <w:t xml:space="preserve">bị </w:t>
      </w:r>
      <w:r>
        <w:t xml:space="preserve">rối </w:t>
      </w:r>
      <w:r>
        <w:t xml:space="preserve">trí </w:t>
      </w:r>
      <w:r>
        <w:t xml:space="preserve">và </w:t>
      </w:r>
      <w:r>
        <w:t xml:space="preserve">mất </w:t>
      </w:r>
      <w:r>
        <w:t xml:space="preserve">sáng </w:t>
      </w:r>
      <w:r>
        <w:t xml:space="preserve">suốt, </w:t>
      </w:r>
      <w:r>
        <w:t xml:space="preserve">đến </w:t>
      </w:r>
      <w:r>
        <w:t xml:space="preserve">mức </w:t>
      </w:r>
      <w:r>
        <w:t xml:space="preserve">có </w:t>
      </w:r>
      <w:r>
        <w:t xml:space="preserve">thể </w:t>
      </w:r>
      <w:r>
        <w:t xml:space="preserve">dẫn </w:t>
      </w:r>
      <w:r>
        <w:t xml:space="preserve">đến </w:t>
      </w:r>
      <w:r>
        <w:t xml:space="preserve">những </w:t>
      </w:r>
      <w:r>
        <w:t xml:space="preserve">ý </w:t>
      </w:r>
      <w:r>
        <w:t xml:space="preserve">nghĩ </w:t>
      </w:r>
      <w:r>
        <w:t xml:space="preserve">và </w:t>
      </w:r>
      <w:r>
        <w:t xml:space="preserve">hành </w:t>
      </w:r>
      <w:r>
        <w:t xml:space="preserve">động </w:t>
      </w:r>
      <w:r>
        <w:t xml:space="preserve">sai </w:t>
      </w:r>
      <w:r>
        <w:t xml:space="preserve">trái. </w:t>
      </w:r>
      <w:r>
        <w:t xml:space="preserve">Lo </w:t>
      </w:r>
      <w:r>
        <w:t xml:space="preserve">nghĩ </w:t>
      </w:r>
      <w:r>
        <w:rPr>
          <w:i/>
        </w:rPr>
        <w:t xml:space="preserve">quá </w:t>
      </w:r>
      <w:r>
        <w:rPr>
          <w:i/>
        </w:rPr>
        <w:t xml:space="preserve">sinh </w:t>
      </w:r>
      <w:r>
        <w:t xml:space="preserve">quẫn </w:t>
      </w:r>
      <w:r>
        <w:t xml:space="preserve">trí. </w:t>
      </w:r>
      <w:r>
        <w:rPr>
          <w:i/>
        </w:rP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như </w:t>
      </w:r>
      <w:r>
        <w:t xml:space="preserve">một </w:t>
      </w:r>
      <w:r>
        <w:rPr>
          <w:i/>
        </w:rPr>
        <w:t xml:space="preserve">kể </w:t>
      </w:r>
      <w:r>
        <w:t xml:space="preserve">quân </w:t>
      </w:r>
      <w:r>
        <w:t xml:space="preserve">trí. </w:t>
      </w:r>
      <w:r>
        <w:br/>
      </w:r>
      <w:r>
        <w:rPr>
          <w:b/>
        </w:rPr>
        <w:t xml:space="preserve">quấn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Lấy </w:t>
      </w:r>
      <w:r>
        <w:t xml:space="preserve">sợi </w:t>
      </w:r>
      <w:r>
        <w:t xml:space="preserve">hoặc </w:t>
      </w:r>
      <w:r>
        <w:t xml:space="preserve">dải </w:t>
      </w:r>
      <w:r>
        <w:t xml:space="preserve">mỏng, </w:t>
      </w:r>
      <w:r>
        <w:t xml:space="preserve">tấm </w:t>
      </w:r>
      <w:r>
        <w:t xml:space="preserve">mỏng </w:t>
      </w:r>
      <w:r>
        <w:t xml:space="preserve">bao </w:t>
      </w:r>
      <w:r>
        <w:t xml:space="preserve">quanh </w:t>
      </w:r>
      <w:r>
        <w:t xml:space="preserve">vật </w:t>
      </w:r>
      <w:r>
        <w:t xml:space="preserve">gì </w:t>
      </w:r>
      <w:r>
        <w:t xml:space="preserve">nhiều </w:t>
      </w:r>
      <w:r>
        <w:t xml:space="preserve">vòng. </w:t>
      </w:r>
      <w:r>
        <w:t xml:space="preserve">Quấn </w:t>
      </w:r>
      <w:r>
        <w:t xml:space="preserve">chỉ </w:t>
      </w:r>
      <w:r>
        <w:t xml:space="preserve">uào </w:t>
      </w:r>
      <w:r>
        <w:rPr>
          <w:i/>
        </w:rPr>
        <w:t xml:space="preserve">lõi. </w:t>
      </w:r>
      <w:r>
        <w:rPr>
          <w:i/>
        </w:rPr>
        <w:t xml:space="preserve">Tay </w:t>
      </w:r>
      <w:r>
        <w:rPr>
          <w:i/>
        </w:rPr>
        <w:t xml:space="preserve">quấn </w:t>
      </w:r>
      <w:r>
        <w:t xml:space="preserve">băng. </w:t>
      </w:r>
      <w:r>
        <w:t xml:space="preserve">Quấn </w:t>
      </w:r>
      <w:r>
        <w:rPr>
          <w:i/>
        </w:rPr>
        <w:t xml:space="preserve">chăn </w:t>
      </w:r>
      <w:r>
        <w:rPr>
          <w:i/>
        </w:rPr>
        <w:t xml:space="preserve">uào </w:t>
      </w:r>
      <w:r>
        <w:rPr>
          <w:i/>
        </w:rPr>
        <w:t xml:space="preserve">người. </w:t>
      </w:r>
      <w:r>
        <w:rPr>
          <w:b/>
        </w:rPr>
        <w:t xml:space="preserve">2 </w:t>
      </w:r>
      <w:r>
        <w:t xml:space="preserve">Lúc </w:t>
      </w:r>
      <w:r>
        <w:t xml:space="preserve">nào </w:t>
      </w:r>
      <w:r>
        <w:t xml:space="preserve">cũng </w:t>
      </w:r>
      <w:r>
        <w:t xml:space="preserve">ở </w:t>
      </w:r>
      <w:r>
        <w:t xml:space="preserve">bên </w:t>
      </w:r>
      <w:r>
        <w:t xml:space="preserve">cạnh </w:t>
      </w:r>
      <w:r>
        <w:t xml:space="preserve">người </w:t>
      </w:r>
      <w:r>
        <w:t xml:space="preserve">nào </w:t>
      </w:r>
      <w:r>
        <w:t xml:space="preserve">đó, </w:t>
      </w:r>
      <w:r>
        <w:t xml:space="preserve">không </w:t>
      </w:r>
      <w:r>
        <w:t xml:space="preserve">chịu </w:t>
      </w:r>
      <w:r>
        <w:t xml:space="preserve">rời, </w:t>
      </w:r>
      <w:r>
        <w:t xml:space="preserve">vì </w:t>
      </w:r>
      <w:r>
        <w:t xml:space="preserve">yêu </w:t>
      </w:r>
      <w:r>
        <w:t xml:space="preserve">mến, </w:t>
      </w:r>
      <w:r>
        <w:t xml:space="preserve">quyến </w:t>
      </w:r>
      <w:r>
        <w:t xml:space="preserve">luyến. </w:t>
      </w:r>
      <w:r>
        <w:t xml:space="preserve">Trẻ </w:t>
      </w:r>
      <w:r>
        <w:rPr>
          <w:i/>
        </w:rPr>
        <w:t xml:space="preserve">quấn </w:t>
      </w:r>
      <w:r>
        <w:rPr>
          <w:i/>
        </w:rPr>
        <w:t xml:space="preserve">hơi </w:t>
      </w:r>
      <w:r>
        <w:rPr>
          <w:i/>
        </w:rPr>
        <w:t xml:space="preserve">mẹ. </w:t>
      </w:r>
      <w:r>
        <w:t xml:space="preserve">Chị </w:t>
      </w:r>
      <w:r>
        <w:t xml:space="preserve">em </w:t>
      </w:r>
      <w:r>
        <w:rPr>
          <w:i/>
        </w:rPr>
        <w:t xml:space="preserve">quấn </w:t>
      </w:r>
      <w:r>
        <w:t xml:space="preserve">lấynhau. </w:t>
      </w:r>
      <w:r>
        <w:br/>
      </w:r>
      <w:r>
        <w:rPr>
          <w:b/>
        </w:rPr>
        <w:t xml:space="preserve">quấn </w:t>
      </w:r>
      <w:r>
        <w:rPr>
          <w:b/>
        </w:rPr>
        <w:t xml:space="preserve">quít </w:t>
      </w:r>
      <w:r>
        <w:rPr>
          <w:i/>
        </w:rPr>
        <w:t xml:space="preserve">xem </w:t>
      </w:r>
      <w:r>
        <w:t xml:space="preserve">quấn </w:t>
      </w:r>
      <w:r>
        <w:rPr>
          <w:i/>
        </w:rPr>
        <w:t xml:space="preserve">quýt. </w:t>
      </w:r>
      <w:r>
        <w:br/>
      </w:r>
      <w:r>
        <w:rPr>
          <w:b/>
        </w:rPr>
        <w:t xml:space="preserve">quấn </w:t>
      </w:r>
      <w:r>
        <w:rPr>
          <w:b/>
        </w:rPr>
        <w:t xml:space="preserve">quýt </w:t>
      </w:r>
      <w:r>
        <w:rPr>
          <w:b/>
        </w:rPr>
        <w:t xml:space="preserve">dg. </w:t>
      </w:r>
      <w:r>
        <w:rPr>
          <w:b/>
        </w:rPr>
        <w:t xml:space="preserve">1 </w:t>
      </w:r>
      <w:r>
        <w:t xml:space="preserve">(ít dùng). </w:t>
      </w:r>
      <w:r>
        <w:t xml:space="preserve">Quấn </w:t>
      </w:r>
      <w:r>
        <w:t xml:space="preserve">vào </w:t>
      </w:r>
      <w:r>
        <w:t xml:space="preserve">nhau </w:t>
      </w:r>
      <w:r>
        <w:t xml:space="preserve">nhiều </w:t>
      </w:r>
      <w:r>
        <w:t xml:space="preserve">vòng. </w:t>
      </w:r>
      <w:r>
        <w:rPr>
          <w:i/>
        </w:rPr>
        <w:t xml:space="preserve">Dây </w:t>
      </w:r>
      <w:r>
        <w:rPr>
          <w:i/>
        </w:rPr>
        <w:t xml:space="preserve">leo </w:t>
      </w:r>
      <w:r>
        <w:rPr>
          <w:i/>
        </w:rPr>
        <w:t xml:space="preserve">quấn </w:t>
      </w:r>
      <w:r>
        <w:rPr>
          <w:i/>
        </w:rPr>
        <w:t xml:space="preserve">quýt. </w:t>
      </w:r>
      <w:r>
        <w:rPr>
          <w:b/>
        </w:rPr>
        <w:t xml:space="preserve">2 </w:t>
      </w:r>
      <w:r>
        <w:t xml:space="preserve">Luôn </w:t>
      </w:r>
      <w:r>
        <w:t xml:space="preserve">luôn </w:t>
      </w:r>
      <w:r>
        <w:t xml:space="preserve">ở </w:t>
      </w:r>
      <w:r>
        <w:t xml:space="preserve">bên </w:t>
      </w:r>
      <w:r>
        <w:t xml:space="preserve">nhau </w:t>
      </w:r>
      <w:r>
        <w:t xml:space="preserve">như </w:t>
      </w:r>
      <w:r>
        <w:t xml:space="preserve">không </w:t>
      </w:r>
      <w:r>
        <w:t xml:space="preserve">thể </w:t>
      </w:r>
      <w:r>
        <w:t xml:space="preserve">rời </w:t>
      </w:r>
      <w:r>
        <w:t xml:space="preserve">ra, </w:t>
      </w:r>
      <w:r>
        <w:t xml:space="preserve">vì </w:t>
      </w:r>
      <w:r>
        <w:t xml:space="preserve">yêu </w:t>
      </w:r>
      <w:r>
        <w:t xml:space="preserve">mến, </w:t>
      </w:r>
      <w:r>
        <w:t xml:space="preserve">quyến </w:t>
      </w:r>
      <w:r>
        <w:t xml:space="preserve">luyến. </w:t>
      </w:r>
      <w:r>
        <w:rPr>
          <w:i/>
        </w:rPr>
        <w:t xml:space="preserve">Quấn </w:t>
      </w:r>
      <w:r>
        <w:rPr>
          <w:i/>
        </w:rPr>
        <w:t xml:space="preserve">quýt </w:t>
      </w:r>
      <w:r>
        <w:rPr>
          <w:i/>
        </w:rPr>
        <w:t xml:space="preserve">nhau </w:t>
      </w:r>
      <w:r>
        <w:rPr>
          <w:i/>
        </w:rPr>
        <w:t xml:space="preserve">như </w:t>
      </w:r>
      <w:r>
        <w:rPr>
          <w:i/>
        </w:rPr>
        <w:t xml:space="preserve">bóng </w:t>
      </w:r>
      <w:r>
        <w:rPr>
          <w:i/>
        </w:rPr>
        <w:t xml:space="preserve">uới </w:t>
      </w:r>
      <w:r>
        <w:t xml:space="preserve">hình. </w:t>
      </w:r>
      <w:r>
        <w:t xml:space="preserve">Lũ </w:t>
      </w:r>
      <w:r>
        <w:t xml:space="preserve">trẻ </w:t>
      </w:r>
      <w:r>
        <w:rPr>
          <w:i/>
        </w:rPr>
        <w:t xml:space="preserve">quấn </w:t>
      </w:r>
      <w:r>
        <w:rPr>
          <w:i/>
        </w:rPr>
        <w:t xml:space="preserve">quýt </w:t>
      </w:r>
      <w:r>
        <w:rPr>
          <w:i/>
        </w:rPr>
        <w:t xml:space="preserve">bên </w:t>
      </w:r>
      <w:r>
        <w:rPr>
          <w:i/>
        </w:rPr>
        <w:t xml:space="preserve">cô </w:t>
      </w:r>
      <w:r>
        <w:rPr>
          <w:i/>
        </w:rPr>
        <w:t xml:space="preserve">giáo. </w:t>
      </w:r>
      <w:r>
        <w:br/>
      </w:r>
      <w:r>
        <w:rPr>
          <w:b/>
        </w:rPr>
        <w:t xml:space="preserve">quận, </w:t>
      </w:r>
      <w:r>
        <w:rPr>
          <w:i/>
        </w:rPr>
        <w:t xml:space="preserve">danh từ </w:t>
      </w:r>
      <w:r>
        <w:t xml:space="preserve">(khẩu ngữ). </w:t>
      </w:r>
      <w:r>
        <w:t xml:space="preserve">Quận </w:t>
      </w:r>
      <w:r>
        <w:t xml:space="preserve">công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quận,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Khu </w:t>
      </w:r>
      <w:r>
        <w:t xml:space="preserve">vực </w:t>
      </w:r>
      <w:r>
        <w:t xml:space="preserve">hành </w:t>
      </w:r>
      <w:r>
        <w:t xml:space="preserve">chính </w:t>
      </w:r>
      <w:r>
        <w:t xml:space="preserve">dưới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Trung </w:t>
      </w:r>
      <w:r>
        <w:t xml:space="preserve">Quốc </w:t>
      </w:r>
      <w:r>
        <w:t xml:space="preserve">đô </w:t>
      </w:r>
      <w:r>
        <w:t xml:space="preserve">hộ. </w:t>
      </w:r>
      <w:r>
        <w:t xml:space="preserve">Chia </w:t>
      </w:r>
      <w:r>
        <w:rPr>
          <w:i/>
        </w:rPr>
        <w:t xml:space="preserve">thành </w:t>
      </w:r>
      <w:r>
        <w:t xml:space="preserve">nhiều </w:t>
      </w:r>
      <w:r>
        <w:rPr>
          <w:i/>
        </w:rPr>
        <w:t xml:space="preserve">quận, </w:t>
      </w:r>
      <w:r>
        <w:t xml:space="preserve">huyện. </w:t>
      </w:r>
      <w:r>
        <w:t xml:space="preserve">Quận </w:t>
      </w:r>
      <w:r>
        <w:rPr>
          <w:i/>
        </w:rPr>
        <w:t xml:space="preserve">Giao </w:t>
      </w:r>
      <w:r>
        <w:t xml:space="preserve">Chỉ. </w:t>
      </w:r>
      <w:r>
        <w:rPr>
          <w:b/>
        </w:rPr>
        <w:t xml:space="preserve">2 </w:t>
      </w:r>
      <w:r>
        <w:t xml:space="preserve">Đơn </w:t>
      </w:r>
      <w:r>
        <w:t xml:space="preserve">vị </w:t>
      </w:r>
      <w:r>
        <w:t xml:space="preserve">hành </w:t>
      </w:r>
      <w:r>
        <w:t xml:space="preserve">chính </w:t>
      </w:r>
      <w:r>
        <w:t xml:space="preserve">ở </w:t>
      </w:r>
      <w:r>
        <w:t xml:space="preserve">nội </w:t>
      </w:r>
      <w:r>
        <w:t xml:space="preserve">thành </w:t>
      </w:r>
      <w:r>
        <w:t xml:space="preserve">thành </w:t>
      </w:r>
      <w:r>
        <w:t xml:space="preserve">phố </w:t>
      </w:r>
      <w:r>
        <w:t xml:space="preserve">gồm </w:t>
      </w:r>
      <w:r>
        <w:t xml:space="preserve">nhiều </w:t>
      </w:r>
      <w:r>
        <w:t xml:space="preserve">phường, </w:t>
      </w:r>
      <w:r>
        <w:t xml:space="preserve">ngang </w:t>
      </w:r>
      <w:r>
        <w:t xml:space="preserve">với </w:t>
      </w:r>
      <w:r>
        <w:t xml:space="preserve">huyện. </w:t>
      </w:r>
      <w:r>
        <w:rPr>
          <w:i/>
        </w:rPr>
        <w:t xml:space="preserve">Ủy </w:t>
      </w:r>
      <w:r>
        <w:rPr>
          <w:i/>
        </w:rPr>
        <w:t xml:space="preserve">ban </w:t>
      </w:r>
      <w:r>
        <w:t xml:space="preserve">nhân </w:t>
      </w:r>
      <w:r>
        <w:rPr>
          <w:i/>
        </w:rPr>
        <w:t xml:space="preserve">dân </w:t>
      </w:r>
      <w:r>
        <w:rPr>
          <w:i/>
        </w:rPr>
        <w:t xml:space="preserve">quận. </w:t>
      </w:r>
      <w:r>
        <w:rPr>
          <w:b/>
        </w:rPr>
        <w:t xml:space="preserve">3 </w:t>
      </w:r>
      <w:r>
        <w:t xml:space="preserve">Đơn </w:t>
      </w:r>
      <w:r>
        <w:t xml:space="preserve">vị </w:t>
      </w:r>
      <w:r>
        <w:t xml:space="preserve">hành </w:t>
      </w:r>
      <w:r>
        <w:t xml:space="preserve">chính </w:t>
      </w:r>
      <w:r>
        <w:t xml:space="preserve">dưới </w:t>
      </w:r>
      <w:r>
        <w:t xml:space="preserve">tỉnh, </w:t>
      </w:r>
      <w:r>
        <w:t xml:space="preserve">tương </w:t>
      </w:r>
      <w:r>
        <w:t xml:space="preserve">đương </w:t>
      </w:r>
      <w:r>
        <w:t xml:space="preserve">huyện, </w:t>
      </w:r>
      <w:r>
        <w:t xml:space="preserve">ở </w:t>
      </w:r>
      <w:r>
        <w:t xml:space="preserve">miền </w:t>
      </w:r>
      <w:r>
        <w:t xml:space="preserve">Nam </w:t>
      </w:r>
      <w:r>
        <w:t xml:space="preserve">Việt </w:t>
      </w:r>
      <w:r>
        <w:t xml:space="preserve">Nam </w:t>
      </w:r>
      <w:r>
        <w:t xml:space="preserve">dưới </w:t>
      </w:r>
      <w:r>
        <w:t xml:space="preserve">chính </w:t>
      </w:r>
      <w:r>
        <w:t xml:space="preserve">quyền </w:t>
      </w:r>
      <w:r>
        <w:t xml:space="preserve">Sài </w:t>
      </w:r>
      <w:r>
        <w:t xml:space="preserve">Gòn </w:t>
      </w:r>
      <w:r>
        <w:t xml:space="preserve">trước </w:t>
      </w:r>
      <w:r>
        <w:t xml:space="preserve">1975.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