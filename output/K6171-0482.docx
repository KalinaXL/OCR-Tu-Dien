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nông,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Nghề </w:t>
      </w:r>
      <w:r>
        <w:t xml:space="preserve">làm. </w:t>
      </w:r>
      <w:r>
        <w:t xml:space="preserve">ruộng. </w:t>
      </w:r>
      <w:r>
        <w:t xml:space="preserve">Nghề </w:t>
      </w:r>
      <w:r>
        <w:t xml:space="preserve">nông.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ruộng. </w:t>
      </w:r>
      <w:r>
        <w:rPr>
          <w:i/>
        </w:rPr>
        <w:t xml:space="preserve">Nhất </w:t>
      </w:r>
      <w:r>
        <w:rPr>
          <w:i/>
        </w:rPr>
        <w:t xml:space="preserve">sĩ, </w:t>
      </w:r>
      <w:r>
        <w:rPr>
          <w:i/>
        </w:rPr>
        <w:t xml:space="preserve">nhì </w:t>
      </w:r>
      <w:r>
        <w:rPr>
          <w:i/>
        </w:rPr>
        <w:t xml:space="preserve">nông. </w:t>
      </w:r>
      <w:r>
        <w:t xml:space="preserve">Nhà </w:t>
      </w:r>
      <w:r>
        <w:t xml:space="preserve">nông?. </w:t>
      </w:r>
      <w:r>
        <w:br/>
      </w:r>
      <w:r>
        <w:rPr>
          <w:b/>
        </w:rPr>
        <w:t xml:space="preserve">nông;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từ </w:t>
      </w:r>
      <w:r>
        <w:t xml:space="preserve">miệng </w:t>
      </w:r>
      <w:r>
        <w:t xml:space="preserve">hoặc </w:t>
      </w:r>
      <w:r>
        <w:t xml:space="preserve">bề </w:t>
      </w:r>
      <w:r>
        <w:t xml:space="preserve">mặt </w:t>
      </w:r>
      <w:r>
        <w:t xml:space="preserve">xuống </w:t>
      </w:r>
      <w:r>
        <w:t xml:space="preserve">đáy </w:t>
      </w:r>
      <w:r>
        <w:t xml:space="preserve">ngắn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sâu. </w:t>
      </w:r>
      <w:r>
        <w:rPr>
          <w:i/>
        </w:rPr>
        <w:t xml:space="preserve">Ao </w:t>
      </w:r>
      <w:r>
        <w:t xml:space="preserve">nông. </w:t>
      </w:r>
      <w:r>
        <w:t xml:space="preserve">Giếng </w:t>
      </w:r>
      <w:r>
        <w:rPr>
          <w:i/>
        </w:rPr>
        <w:t xml:space="preserve">đào </w:t>
      </w:r>
      <w:r>
        <w:t xml:space="preserve">nông. </w:t>
      </w:r>
      <w:r>
        <w:t xml:space="preserve">Bát </w:t>
      </w:r>
      <w:r>
        <w:rPr>
          <w:i/>
        </w:rPr>
        <w:t xml:space="preserve">nông </w:t>
      </w:r>
      <w:r>
        <w:t xml:space="preserve">lòng. </w:t>
      </w:r>
      <w:r>
        <w:t xml:space="preserve">Rỗ </w:t>
      </w:r>
      <w:r>
        <w:rPr>
          <w:i/>
        </w:rPr>
        <w:t xml:space="preserve">cây </w:t>
      </w:r>
      <w:r>
        <w:rPr>
          <w:i/>
        </w:rPr>
        <w:t xml:space="preserve">ăn </w:t>
      </w:r>
      <w:r>
        <w:t xml:space="preserve">nông. </w:t>
      </w:r>
      <w:r>
        <w:rPr>
          <w:b/>
        </w:rPr>
        <w:t xml:space="preserve">2 </w:t>
      </w:r>
      <w:r>
        <w:t xml:space="preserve">(Nhận </w:t>
      </w:r>
      <w:r>
        <w:t xml:space="preserve">thức) </w:t>
      </w:r>
      <w:r>
        <w:t xml:space="preserve">hời </w:t>
      </w:r>
      <w:r>
        <w:t xml:space="preserve">hợt, </w:t>
      </w:r>
      <w:r>
        <w:t xml:space="preserve">không </w:t>
      </w:r>
      <w:r>
        <w:t xml:space="preserve">sâu </w:t>
      </w:r>
      <w:r>
        <w:t xml:space="preserve">sắc. </w:t>
      </w:r>
      <w:r>
        <w:t xml:space="preserve">Kiến </w:t>
      </w:r>
      <w:r>
        <w:t xml:space="preserve">thức </w:t>
      </w:r>
      <w:r>
        <w:t xml:space="preserve">nông. </w:t>
      </w:r>
      <w:r>
        <w:t xml:space="preserve">Suy </w:t>
      </w:r>
      <w:r>
        <w:rPr>
          <w:i/>
        </w:rPr>
        <w:t xml:space="preserve">nghĩ </w:t>
      </w:r>
      <w:r>
        <w:rPr>
          <w:i/>
        </w:rPr>
        <w:t xml:space="preserve">còn </w:t>
      </w:r>
      <w:r>
        <w:rPr>
          <w:i/>
        </w:rPr>
        <w:t xml:space="preserve">nông.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cạn </w:t>
      </w:r>
      <w:r>
        <w:rPr>
          <w:i/>
        </w:rPr>
        <w:t xml:space="preserve">tính từ </w:t>
      </w:r>
      <w:r>
        <w:t xml:space="preserve">(Nhận </w:t>
      </w:r>
      <w:r>
        <w:t xml:space="preserve">thức) </w:t>
      </w:r>
      <w:r>
        <w:t xml:space="preserve">quá </w:t>
      </w:r>
      <w:r>
        <w:t xml:space="preserve">hời </w:t>
      </w:r>
      <w:r>
        <w:t xml:space="preserve">hợt, </w:t>
      </w:r>
      <w:r>
        <w:t xml:space="preserve">thiếu </w:t>
      </w:r>
      <w:r>
        <w:t xml:space="preserve">sâu </w:t>
      </w:r>
      <w:r>
        <w:t xml:space="preserve">sắc. </w:t>
      </w:r>
      <w:r>
        <w:rPr>
          <w:i/>
        </w:rPr>
        <w:t xml:space="preserve">Ý </w:t>
      </w:r>
      <w:r>
        <w:rPr>
          <w:i/>
        </w:rPr>
        <w:t xml:space="preserve">nghĩ </w:t>
      </w:r>
      <w:r>
        <w:t xml:space="preserve">nông </w:t>
      </w:r>
      <w:r>
        <w:t xml:space="preserve">cạn. </w:t>
      </w:r>
      <w: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cồn </w:t>
      </w:r>
      <w:r>
        <w:rPr>
          <w:i/>
        </w:rPr>
        <w:t xml:space="preserve">nông </w:t>
      </w:r>
      <w:r>
        <w:rPr>
          <w:i/>
        </w:rPr>
        <w:t xml:space="preserve">cạn.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choèn </w:t>
      </w:r>
      <w:r>
        <w:rPr>
          <w:i/>
        </w:rPr>
        <w:t xml:space="preserve">tính từ </w:t>
      </w:r>
      <w:r>
        <w:t xml:space="preserve">Như </w:t>
      </w:r>
      <w:r>
        <w:t xml:space="preserve">nông </w:t>
      </w:r>
      <w:r>
        <w:t xml:space="preserve">choẹt. </w:t>
      </w:r>
      <w:r>
        <w:t xml:space="preserve">Nông </w:t>
      </w:r>
      <w:r>
        <w:rPr>
          <w:i/>
        </w:rPr>
        <w:t xml:space="preserve">choèn </w:t>
      </w:r>
      <w:r>
        <w:t xml:space="preserve">choèn.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choèn </w:t>
      </w:r>
      <w:r>
        <w:rPr>
          <w:b/>
        </w:rPr>
        <w:t xml:space="preserve">choet </w:t>
      </w:r>
      <w:r>
        <w:rPr>
          <w:i/>
        </w:rPr>
        <w:t xml:space="preserve">tính từ </w:t>
      </w:r>
      <w:r>
        <w:t xml:space="preserve">xem </w:t>
      </w:r>
      <w:r>
        <w:t xml:space="preserve">nông </w:t>
      </w:r>
      <w:r>
        <w:t xml:space="preserve">choẹt </w:t>
      </w:r>
      <w:r>
        <w:t xml:space="preserve">(láy).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choẹt </w:t>
      </w:r>
      <w:r>
        <w:rPr>
          <w:i/>
        </w:rPr>
        <w:t xml:space="preserve">tính từ </w:t>
      </w:r>
      <w:r>
        <w:t xml:space="preserve">Nông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Khúc </w:t>
      </w:r>
      <w:r>
        <w:rPr>
          <w:i/>
        </w:rPr>
        <w:t xml:space="preserve">sông </w:t>
      </w:r>
      <w:r>
        <w:t xml:space="preserve">nông </w:t>
      </w:r>
      <w:r>
        <w:rPr>
          <w:i/>
        </w:rPr>
        <w:t xml:space="preserve">choẹt. </w:t>
      </w:r>
      <w:r>
        <w:rPr>
          <w:i/>
        </w:rPr>
        <w:t xml:space="preserve">!! </w:t>
      </w:r>
      <w:r>
        <w:t xml:space="preserve">Láy: </w:t>
      </w:r>
      <w:r>
        <w:t xml:space="preserve">nông </w:t>
      </w:r>
      <w:r>
        <w:t xml:space="preserve">choèn </w:t>
      </w:r>
      <w:r>
        <w:rPr>
          <w:i/>
        </w:rPr>
        <w:t xml:space="preserve">choẹt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nghiệp. </w:t>
      </w:r>
      <w:r>
        <w:t xml:space="preserve">Nông </w:t>
      </w:r>
      <w:r>
        <w:t xml:space="preserve">cụ </w:t>
      </w:r>
      <w:r>
        <w:t xml:space="preserve">cầm </w:t>
      </w:r>
      <w:r>
        <w:t xml:space="preserve">tay. </w:t>
      </w:r>
      <w:r>
        <w:t xml:space="preserve">Nông </w:t>
      </w:r>
      <w:r>
        <w:rPr>
          <w:i/>
        </w:rPr>
        <w:t xml:space="preserve">cụ </w:t>
      </w:r>
      <w:r>
        <w:rPr>
          <w:i/>
        </w:rPr>
        <w:t xml:space="preserve">cải </w:t>
      </w:r>
      <w:r>
        <w:t xml:space="preserve">tiến.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sống </w:t>
      </w:r>
      <w:r>
        <w:t xml:space="preserve">bằng </w:t>
      </w:r>
      <w:r>
        <w:t xml:space="preserve">nghề </w:t>
      </w:r>
      <w:r>
        <w:t xml:space="preserve">làm </w:t>
      </w:r>
      <w:r>
        <w:t xml:space="preserve">ruộng.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Thuốc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nghiệp, </w:t>
      </w:r>
      <w:r>
        <w:t xml:space="preserve">như </w:t>
      </w:r>
      <w:r>
        <w:t xml:space="preserve">thuốc </w:t>
      </w:r>
      <w:r>
        <w:t xml:space="preserve">trừ </w:t>
      </w:r>
      <w:r>
        <w:t xml:space="preserve">sâu, </w:t>
      </w:r>
      <w:r>
        <w:t xml:space="preserve">thuốc </w:t>
      </w:r>
      <w:r>
        <w:t xml:space="preserve">trừ </w:t>
      </w:r>
      <w:r>
        <w:t xml:space="preserve">CÓ, </w:t>
      </w:r>
      <w:r>
        <w:t xml:space="preserve">V.V...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nông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giang </w:t>
      </w:r>
      <w:r>
        <w:rPr>
          <w:i/>
        </w:rPr>
        <w:t xml:space="preserve">danh từ </w:t>
      </w:r>
      <w:r>
        <w:t xml:space="preserve">Sông </w:t>
      </w:r>
      <w:r>
        <w:t xml:space="preserve">đào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sắn </w:t>
      </w:r>
      <w:r>
        <w:t xml:space="preserve">xuất </w:t>
      </w:r>
      <w:r>
        <w:t xml:space="preserve">nông </w:t>
      </w:r>
      <w:r>
        <w:t xml:space="preserve">nghiệp. </w:t>
      </w:r>
      <w:r>
        <w:t xml:space="preserve">Hệ </w:t>
      </w:r>
      <w:r>
        <w:t xml:space="preserve">thống </w:t>
      </w:r>
      <w:r>
        <w:t xml:space="preserve">nông </w:t>
      </w:r>
      <w:r>
        <w:t xml:space="preserve">giang. </w:t>
      </w:r>
      <w:r>
        <w:t xml:space="preserve">Nước </w:t>
      </w:r>
      <w:r>
        <w:t xml:space="preserve">nông </w:t>
      </w:r>
      <w:r>
        <w:t xml:space="preserve">giang.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tổng </w:t>
      </w:r>
      <w:r>
        <w:t xml:space="preserve">hợp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Hộ </w:t>
      </w:r>
      <w:r>
        <w:t xml:space="preserve">nông </w:t>
      </w:r>
      <w:r>
        <w:t xml:space="preserve">dân. </w:t>
      </w:r>
      <w:r>
        <w:t xml:space="preserve">Xã </w:t>
      </w:r>
      <w:r>
        <w:t xml:space="preserve">có </w:t>
      </w:r>
      <w:r>
        <w:t xml:space="preserve">hơn </w:t>
      </w:r>
      <w:r>
        <w:rPr>
          <w:i/>
        </w:rPr>
        <w:t xml:space="preserve">ba </w:t>
      </w:r>
      <w:r>
        <w:rPr>
          <w:i/>
        </w:rPr>
        <w:t xml:space="preserve">nghìn </w:t>
      </w:r>
      <w:r>
        <w:t xml:space="preserve">nông </w:t>
      </w:r>
      <w:r>
        <w:rPr>
          <w:i/>
        </w:rPr>
        <w:t xml:space="preserve">hộ.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quần </w:t>
      </w:r>
      <w:r>
        <w:t xml:space="preserve">chúng </w:t>
      </w:r>
      <w:r>
        <w:t xml:space="preserve">của </w:t>
      </w:r>
      <w:r>
        <w:t xml:space="preserve">nông </w:t>
      </w:r>
      <w:r>
        <w:t xml:space="preserve">dân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Nông </w:t>
      </w:r>
      <w:r>
        <w:t xml:space="preserve">nghiệp </w:t>
      </w:r>
      <w:r>
        <w:t xml:space="preserve">và </w:t>
      </w:r>
      <w:r>
        <w:t xml:space="preserve">lâm </w:t>
      </w:r>
      <w:r>
        <w:t xml:space="preserve">nghiệp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Lịch </w:t>
      </w:r>
      <w:r>
        <w:t xml:space="preserve">có </w:t>
      </w:r>
      <w:r>
        <w:t xml:space="preserve">tính </w:t>
      </w:r>
      <w:r>
        <w:t xml:space="preserve">các </w:t>
      </w:r>
      <w:r>
        <w:t xml:space="preserve">thời </w:t>
      </w:r>
      <w:r>
        <w:t xml:space="preserve">vụ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trong </w:t>
      </w:r>
      <w:r>
        <w:t xml:space="preserve">năm,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loại </w:t>
      </w:r>
      <w:r>
        <w:t xml:space="preserve">âm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Ngành </w:t>
      </w:r>
      <w:r>
        <w:t xml:space="preserve">sản </w:t>
      </w:r>
      <w:r>
        <w:t xml:space="preserve">xuất </w:t>
      </w:r>
      <w:r>
        <w:t xml:space="preserve">vật </w:t>
      </w:r>
      <w:r>
        <w:t xml:space="preserve">chất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xã </w:t>
      </w:r>
      <w:r>
        <w:t xml:space="preserve">hội, </w:t>
      </w:r>
      <w:r>
        <w:t xml:space="preserve">cung </w:t>
      </w:r>
      <w:r>
        <w:t xml:space="preserve">cấp </w:t>
      </w:r>
      <w:r>
        <w:t xml:space="preserve">sản </w:t>
      </w:r>
      <w:r>
        <w:t xml:space="preserve">phẩm </w:t>
      </w:r>
      <w:r>
        <w:t xml:space="preserve">trồng </w:t>
      </w:r>
      <w:r>
        <w:t xml:space="preserve">trọt </w:t>
      </w:r>
      <w:r>
        <w:t xml:space="preserve">và </w:t>
      </w:r>
      <w:r>
        <w:t xml:space="preserve">sản </w:t>
      </w:r>
      <w:r>
        <w:t xml:space="preserve">phẩm </w:t>
      </w:r>
      <w:r>
        <w:t xml:space="preserve">chăn </w:t>
      </w:r>
      <w:r>
        <w:t xml:space="preserve">nuôi.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nhàn </w:t>
      </w:r>
      <w:r>
        <w:rPr>
          <w:i/>
        </w:rPr>
        <w:t xml:space="preserve">tính từ </w:t>
      </w:r>
      <w:r>
        <w:t xml:space="preserve">Rỗi </w:t>
      </w:r>
      <w:r>
        <w:t xml:space="preserve">việc </w:t>
      </w:r>
      <w:r>
        <w:t xml:space="preserve">đồng </w:t>
      </w:r>
      <w:r>
        <w:t xml:space="preserve">áng. </w:t>
      </w:r>
      <w:r>
        <w:t xml:space="preserve">Có </w:t>
      </w:r>
      <w:r>
        <w:t xml:space="preserve">nghề </w:t>
      </w:r>
      <w:r>
        <w:t xml:space="preserve">phụ </w:t>
      </w:r>
      <w:r>
        <w:rPr>
          <w:i/>
        </w:rPr>
        <w:t xml:space="preserve">làm </w:t>
      </w:r>
      <w:r>
        <w:t xml:space="preserve">những </w:t>
      </w:r>
      <w:r>
        <w:t xml:space="preserve">lúc </w:t>
      </w:r>
      <w:r>
        <w:rPr>
          <w:i/>
        </w:rPr>
        <w:t xml:space="preserve">nông </w:t>
      </w:r>
      <w:r>
        <w:rPr>
          <w:i/>
        </w:rPr>
        <w:t xml:space="preserve">nhàn. </w:t>
      </w:r>
      <w:r>
        <w:t xml:space="preserve">Tận </w:t>
      </w:r>
      <w:r>
        <w:t xml:space="preserve">dụng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nông </w:t>
      </w:r>
      <w:r>
        <w:rPr>
          <w:i/>
        </w:rPr>
        <w:t xml:space="preserve">nhàn.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bị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ruộng </w:t>
      </w:r>
      <w:r>
        <w:t xml:space="preserve">đất </w:t>
      </w:r>
      <w:r>
        <w:t xml:space="preserve">của </w:t>
      </w:r>
      <w:r>
        <w:t xml:space="preserve">địa </w:t>
      </w:r>
      <w:r>
        <w:t xml:space="preserve">chủ, </w:t>
      </w:r>
      <w:r>
        <w:t xml:space="preserve">bị </w:t>
      </w:r>
      <w:r>
        <w:t xml:space="preserve">bóc </w:t>
      </w:r>
      <w:r>
        <w:t xml:space="preserve">lột </w:t>
      </w:r>
      <w:r>
        <w:t xml:space="preserve">bằng </w:t>
      </w:r>
      <w:r>
        <w:t xml:space="preserve">địa </w:t>
      </w:r>
      <w:r>
        <w:t xml:space="preserve">tô </w:t>
      </w:r>
      <w:r>
        <w:t xml:space="preserve">và </w:t>
      </w:r>
      <w:r>
        <w:t xml:space="preserve">lao </w:t>
      </w:r>
      <w:r>
        <w:t xml:space="preserve">dịch,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bán </w:t>
      </w:r>
      <w:r>
        <w:t xml:space="preserve">theo </w:t>
      </w:r>
      <w:r>
        <w:t xml:space="preserve">ruộng </w:t>
      </w:r>
      <w:r>
        <w:t xml:space="preserve">đất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nổi </w:t>
      </w:r>
      <w:r>
        <w:rPr>
          <w:i/>
        </w:rPr>
        <w:t xml:space="preserve">tính từ </w:t>
      </w:r>
      <w:r>
        <w:t xml:space="preserve">Nông </w:t>
      </w:r>
      <w:r>
        <w:t xml:space="preserve">cạn, </w:t>
      </w:r>
      <w:r>
        <w:t xml:space="preserve">hời </w:t>
      </w:r>
      <w:r>
        <w:t xml:space="preserve">hợt, </w:t>
      </w:r>
      <w:r>
        <w:t xml:space="preserve">thiếu </w:t>
      </w:r>
      <w:r>
        <w:t xml:space="preserve">cân </w:t>
      </w:r>
      <w:r>
        <w:t xml:space="preserve">nhắc </w:t>
      </w:r>
      <w:r>
        <w:t xml:space="preserve">suy </w:t>
      </w:r>
      <w:r>
        <w:t xml:space="preserve">nghĩ </w:t>
      </w:r>
      <w:r>
        <w:t xml:space="preserve">trước </w:t>
      </w:r>
      <w:r>
        <w:t xml:space="preserve">khi </w:t>
      </w:r>
      <w:r>
        <w:t xml:space="preserve">hành </w:t>
      </w:r>
      <w:r>
        <w:t xml:space="preserve">động. </w:t>
      </w:r>
      <w:r>
        <w:t xml:space="preserve">Tính </w:t>
      </w:r>
      <w:r>
        <w:rPr>
          <w:i/>
        </w:rPr>
        <w:t xml:space="preserve">tình </w:t>
      </w:r>
      <w:r>
        <w:t xml:space="preserve">nông </w:t>
      </w:r>
      <w:r>
        <w:t xml:space="preserve">nối. </w:t>
      </w:r>
      <w:r>
        <w:t xml:space="preserve">Hành </w:t>
      </w:r>
      <w:r>
        <w:t xml:space="preserve">động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nông </w:t>
      </w:r>
      <w:r>
        <w:rPr>
          <w:i/>
        </w:rPr>
        <w:t xml:space="preserve">nối.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nỗi </w:t>
      </w:r>
      <w:r>
        <w:rPr>
          <w:i/>
        </w:rPr>
        <w:t xml:space="preserve">danh từ </w:t>
      </w:r>
      <w:r>
        <w:t xml:space="preserve">Tình </w:t>
      </w:r>
      <w:r>
        <w:t xml:space="preserve">cảnh, </w:t>
      </w:r>
      <w:r>
        <w:t xml:space="preserve">sự </w:t>
      </w:r>
      <w:r>
        <w:t xml:space="preserve">thể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muốn. </w:t>
      </w:r>
      <w:r>
        <w:t xml:space="preserve">Vì </w:t>
      </w:r>
      <w:r>
        <w:t xml:space="preserve">đâu </w:t>
      </w:r>
      <w:r>
        <w:rPr>
          <w:i/>
        </w:rPr>
        <w:t xml:space="preserve">mà </w:t>
      </w:r>
      <w:r>
        <w:rPr>
          <w:i/>
        </w:rPr>
        <w:t xml:space="preserve">ra </w:t>
      </w:r>
      <w:r>
        <w:t xml:space="preserve">nông </w:t>
      </w:r>
      <w:r>
        <w:t xml:space="preserve">nỗi </w:t>
      </w:r>
      <w:r>
        <w:t xml:space="preserve">này.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phâm </w:t>
      </w:r>
      <w:r>
        <w:rPr>
          <w:i/>
        </w:rPr>
        <w:t xml:space="preserve">danh từ </w:t>
      </w:r>
      <w:r>
        <w:t xml:space="preserve">xem </w:t>
      </w:r>
      <w:r>
        <w:t xml:space="preserve">nông </w:t>
      </w:r>
      <w:r>
        <w:t xml:space="preserve">sản.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phốcd. </w:t>
      </w:r>
      <w:r>
        <w:t xml:space="preserve">(cũ). </w:t>
      </w:r>
      <w:r>
        <w:t xml:space="preserve">Nghề </w:t>
      </w:r>
      <w:r>
        <w:t xml:space="preserve">làm </w:t>
      </w:r>
      <w:r>
        <w:t xml:space="preserve">ruộng, </w:t>
      </w:r>
      <w:r>
        <w:t xml:space="preserve">làm </w:t>
      </w:r>
      <w:r>
        <w:t xml:space="preserve">vườn. </w:t>
      </w:r>
      <w:r>
        <w:t xml:space="preserve">nông </w:t>
      </w:r>
      <w:r>
        <w:t xml:space="preserve">phu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ruộng, </w:t>
      </w:r>
      <w:r>
        <w:t xml:space="preserve">người </w:t>
      </w:r>
      <w:r>
        <w:t xml:space="preserve">nông </w:t>
      </w:r>
      <w:r>
        <w:t xml:space="preserve">dân.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sản </w:t>
      </w:r>
      <w:r>
        <w:rPr>
          <w:b/>
        </w:rPr>
        <w:t xml:space="preserve">d </w:t>
      </w:r>
      <w:r>
        <w:rPr>
          <w:i/>
        </w:rPr>
        <w:t xml:space="preserve">cũng nói </w:t>
      </w:r>
      <w:r>
        <w:t xml:space="preserve">nông </w:t>
      </w:r>
      <w:r>
        <w:t xml:space="preserve">phẩm. </w:t>
      </w:r>
      <w:r>
        <w:t xml:space="preserve">Sản </w:t>
      </w:r>
      <w:r>
        <w:t xml:space="preserve">phẩm </w:t>
      </w:r>
      <w:r>
        <w:t xml:space="preserve">nông </w:t>
      </w:r>
      <w:r>
        <w:t xml:space="preserve">nghiệp, </w:t>
      </w:r>
      <w:r>
        <w:t xml:space="preserve">như </w:t>
      </w:r>
      <w:r>
        <w:t xml:space="preserve">gạo, </w:t>
      </w:r>
      <w:r>
        <w:t xml:space="preserve">thịt, </w:t>
      </w:r>
      <w:r>
        <w:t xml:space="preserve">trứng, </w:t>
      </w:r>
      <w:r>
        <w:t xml:space="preserve">rau, </w:t>
      </w:r>
      <w:r>
        <w:t xml:space="preserve">hoa </w:t>
      </w:r>
      <w:r>
        <w:t xml:space="preserve">quả,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7h:u </w:t>
      </w:r>
      <w:r>
        <w:t xml:space="preserve">mua </w:t>
      </w:r>
      <w:r>
        <w:t xml:space="preserve">nông </w:t>
      </w:r>
      <w:r>
        <w:t xml:space="preserve">sản.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tang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Nghề </w:t>
      </w:r>
      <w:r>
        <w:t xml:space="preserve">làm </w:t>
      </w:r>
      <w:r>
        <w:t xml:space="preserve">ruộng </w:t>
      </w:r>
      <w:r>
        <w:t xml:space="preserve">và </w:t>
      </w:r>
      <w:r>
        <w:t xml:space="preserve">nghề </w:t>
      </w:r>
      <w:r>
        <w:t xml:space="preserve">dâu </w:t>
      </w:r>
      <w:r>
        <w:t xml:space="preserve">tầm; </w:t>
      </w:r>
      <w:r>
        <w:t xml:space="preserve">nghề </w:t>
      </w:r>
      <w:r>
        <w:t xml:space="preserve">nông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Việc </w:t>
      </w:r>
      <w:r>
        <w:t xml:space="preserve">nông </w:t>
      </w:r>
      <w:r>
        <w:t xml:space="preserve">tang.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thôn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dân </w:t>
      </w:r>
      <w:r>
        <w:t xml:space="preserve">cư </w:t>
      </w:r>
      <w:r>
        <w:t xml:space="preserve">tập </w:t>
      </w:r>
      <w:r>
        <w:t xml:space="preserve">trung </w:t>
      </w:r>
      <w:r>
        <w:t xml:space="preserve">chủ </w:t>
      </w:r>
      <w:r>
        <w:t xml:space="preserve">yếu </w:t>
      </w:r>
      <w:r>
        <w:t xml:space="preserve">làm </w:t>
      </w:r>
      <w:r>
        <w:t xml:space="preserve">nghề </w:t>
      </w:r>
      <w:r>
        <w:t xml:space="preserve">nông;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thành </w:t>
      </w:r>
      <w:r>
        <w:t xml:space="preserve">thị. </w:t>
      </w:r>
      <w:r>
        <w:t xml:space="preserve">Từ </w:t>
      </w:r>
      <w:r>
        <w:rPr>
          <w:i/>
        </w:rPr>
        <w:t xml:space="preserve">nông </w:t>
      </w:r>
      <w:r>
        <w:t xml:space="preserve">thôn </w:t>
      </w:r>
      <w:r>
        <w:rPr>
          <w:i/>
        </w:rPr>
        <w:t xml:space="preserve">đến </w:t>
      </w:r>
      <w:r>
        <w:t xml:space="preserve">thành </w:t>
      </w:r>
      <w:r>
        <w:t xml:space="preserve">thị.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Trại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nghiệp. </w:t>
      </w:r>
      <w:r>
        <w:t xml:space="preserve">Nông </w:t>
      </w:r>
      <w:r>
        <w:t xml:space="preserve">trại </w:t>
      </w:r>
      <w:r>
        <w:t xml:space="preserve">nuôi </w:t>
      </w:r>
      <w:r>
        <w:rPr>
          <w:i/>
        </w:rPr>
        <w:t xml:space="preserve">bò.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Nông </w:t>
      </w:r>
      <w:r>
        <w:t xml:space="preserve">trang </w:t>
      </w:r>
      <w:r>
        <w:t xml:space="preserve">tập </w:t>
      </w:r>
      <w:r>
        <w:t xml:space="preserve">thể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trang </w:t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tập </w:t>
      </w:r>
      <w:r>
        <w:t xml:space="preserve">thể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nghĩa, </w:t>
      </w:r>
      <w:r>
        <w:t xml:space="preserve">giống </w:t>
      </w:r>
      <w:r>
        <w:t xml:space="preserve">như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cấp </w:t>
      </w:r>
      <w:r>
        <w:t xml:space="preserve">cao.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trang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nông </w:t>
      </w:r>
      <w:r>
        <w:t xml:space="preserve">nông </w:t>
      </w:r>
      <w:r>
        <w:t xml:space="preserve">trường </w:t>
      </w:r>
      <w:r>
        <w:t xml:space="preserve">danh từ </w:t>
      </w:r>
      <w:r>
        <w:t xml:space="preserve">Nông </w:t>
      </w:r>
      <w:r>
        <w:t xml:space="preserve">trường </w:t>
      </w:r>
      <w:r>
        <w:t xml:space="preserve">quốc </w:t>
      </w:r>
      <w:r>
        <w:t xml:space="preserve">doanh </w:t>
      </w:r>
      <w:r>
        <w:t xml:space="preserve">(nói </w:t>
      </w:r>
      <w:r>
        <w:t xml:space="preserve">tăt).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trường </w:t>
      </w:r>
      <w:r>
        <w:rPr>
          <w:b/>
        </w:rPr>
        <w:t xml:space="preserve">quốc </w:t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thuộc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toàn </w:t>
      </w:r>
      <w:r>
        <w:t xml:space="preserve">dân,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trực </w:t>
      </w:r>
      <w:r>
        <w:t xml:space="preserve">tiếp </w:t>
      </w:r>
      <w:r>
        <w:t xml:space="preserve">quản </w:t>
      </w:r>
      <w:r>
        <w:t xml:space="preserve">lí. </w:t>
      </w:r>
      <w:r>
        <w:br w:type="page"/>
      </w:r>
      <w:r>
        <w:rPr>
          <w:b/>
        </w:rPr>
        <w:t xml:space="preserve">nông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(cũ).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nông </w:t>
      </w:r>
      <w:r>
        <w:t xml:space="preserve">dân </w:t>
      </w:r>
      <w:r>
        <w:t xml:space="preserve">đấu </w:t>
      </w:r>
      <w:r>
        <w:t xml:space="preserve">tranh </w:t>
      </w:r>
      <w:r>
        <w:t xml:space="preserve">và </w:t>
      </w:r>
      <w:r>
        <w:t xml:space="preserve">sản </w:t>
      </w:r>
      <w:r>
        <w:t xml:space="preserve">xuất. </w:t>
      </w:r>
      <w:r>
        <w:t xml:space="preserve">Công </w:t>
      </w:r>
      <w:r>
        <w:t xml:space="preserve">tác </w:t>
      </w:r>
      <w:r>
        <w:t xml:space="preserve">nông </w:t>
      </w:r>
      <w:r>
        <w:t xml:space="preserve">vận. </w:t>
      </w:r>
      <w:r>
        <w:br/>
      </w:r>
      <w:r>
        <w:rPr>
          <w:b/>
        </w:rPr>
        <w:t xml:space="preserve">nông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(cũ). </w:t>
      </w:r>
      <w:r>
        <w:t xml:space="preserve">Mùa </w:t>
      </w:r>
      <w:r>
        <w:t xml:space="preserve">làm </w:t>
      </w:r>
      <w:r>
        <w:t xml:space="preserve">ruộng; </w:t>
      </w:r>
      <w:r>
        <w:t xml:space="preserve">vụ. </w:t>
      </w:r>
      <w:r>
        <w:br/>
      </w:r>
      <w:r>
        <w:rPr>
          <w:b/>
        </w:rPr>
        <w:t xml:space="preserve">nổng, </w:t>
      </w:r>
      <w:r>
        <w:rPr>
          <w:i/>
        </w:rPr>
        <w:t xml:space="preserve">tính từ </w:t>
      </w:r>
      <w:r>
        <w:t xml:space="preserve">(Trạng </w:t>
      </w:r>
      <w:r>
        <w:t xml:space="preserve">thái </w:t>
      </w:r>
      <w:r>
        <w:t xml:space="preserve">thời </w:t>
      </w:r>
      <w:r>
        <w:t xml:space="preserve">tiết) </w:t>
      </w:r>
      <w:r>
        <w:t xml:space="preserve">nóng </w:t>
      </w:r>
      <w:r>
        <w:t xml:space="preserve">ẩm, </w:t>
      </w:r>
      <w:r>
        <w:t xml:space="preserve">lặng </w:t>
      </w:r>
      <w:r>
        <w:t xml:space="preserve">gió </w:t>
      </w:r>
      <w:r>
        <w:t xml:space="preserve">và </w:t>
      </w:r>
      <w:r>
        <w:t xml:space="preserve">nhiều </w:t>
      </w:r>
      <w:r>
        <w:t xml:space="preserve">mây,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ngột </w:t>
      </w:r>
      <w:r>
        <w:t xml:space="preserve">ngạt. </w:t>
      </w:r>
      <w:r>
        <w:t xml:space="preserve">Trời </w:t>
      </w:r>
      <w:r>
        <w:t xml:space="preserve">nông.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oi </w:t>
      </w:r>
      <w:r>
        <w:t xml:space="preserve">nông. </w:t>
      </w:r>
      <w:r>
        <w:br/>
      </w:r>
      <w:r>
        <w:rPr>
          <w:b/>
        </w:rPr>
        <w:t xml:space="preserve">nổng,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mùi </w:t>
      </w:r>
      <w:r>
        <w:t xml:space="preserve">hơi </w:t>
      </w:r>
      <w:r>
        <w:t xml:space="preserve">khó </w:t>
      </w:r>
      <w:r>
        <w:t xml:space="preserve">ngửi </w:t>
      </w:r>
      <w:r>
        <w:t xml:space="preserve">như </w:t>
      </w:r>
      <w:r>
        <w:t xml:space="preserve">mùi </w:t>
      </w:r>
      <w:r>
        <w:t xml:space="preserve">của </w:t>
      </w:r>
      <w:r>
        <w:t xml:space="preserve">vôi </w:t>
      </w:r>
      <w:r>
        <w:t xml:space="preserve">tôi </w:t>
      </w:r>
      <w:r>
        <w:t xml:space="preserve">(thường </w:t>
      </w:r>
      <w:r>
        <w:t xml:space="preserve">do </w:t>
      </w:r>
      <w:r>
        <w:t xml:space="preserve">nung </w:t>
      </w:r>
      <w:r>
        <w:t xml:space="preserve">nấu, </w:t>
      </w:r>
      <w:r>
        <w:t xml:space="preserve">ủ </w:t>
      </w:r>
      <w:r>
        <w:t xml:space="preserve">kín </w:t>
      </w:r>
      <w:r>
        <w:t xml:space="preserve">quá </w:t>
      </w:r>
      <w:r>
        <w:t xml:space="preserve">kĩ). </w:t>
      </w:r>
      <w:r>
        <w:t xml:space="preserve">Chè </w:t>
      </w:r>
      <w:r>
        <w:t xml:space="preserve">ủ </w:t>
      </w:r>
      <w:r>
        <w:t xml:space="preserve">lâu </w:t>
      </w:r>
      <w:r>
        <w:rPr>
          <w:i/>
        </w:rPr>
        <w:t xml:space="preserve">bị </w:t>
      </w:r>
      <w:r>
        <w:t xml:space="preserve">nông. </w:t>
      </w:r>
      <w:r>
        <w:t xml:space="preserve">Canh </w:t>
      </w:r>
      <w:r>
        <w:t xml:space="preserve">bị </w:t>
      </w:r>
      <w:r>
        <w:t xml:space="preserve">nông </w:t>
      </w:r>
      <w:r>
        <w:rPr>
          <w:i/>
        </w:rPr>
        <w:t xml:space="preserve">vì </w:t>
      </w:r>
      <w:r>
        <w:rPr>
          <w:i/>
        </w:rPr>
        <w:t xml:space="preserve">đun </w:t>
      </w:r>
      <w:r>
        <w:t xml:space="preserve">quá </w:t>
      </w:r>
      <w:r>
        <w:rPr>
          <w:i/>
        </w:rPr>
        <w:t xml:space="preserve">kĩ. </w:t>
      </w:r>
      <w:r>
        <w:t xml:space="preserve">Cơm </w:t>
      </w:r>
      <w:r>
        <w:rPr>
          <w:i/>
        </w:rPr>
        <w:t xml:space="preserve">khê </w:t>
      </w:r>
      <w:r>
        <w:rPr>
          <w:i/>
        </w:rPr>
        <w:t xml:space="preserve">nông.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độ </w:t>
      </w:r>
      <w:r>
        <w:t xml:space="preserve">nóng, </w:t>
      </w:r>
      <w:r>
        <w:t xml:space="preserve">độ </w:t>
      </w:r>
      <w:r>
        <w:t xml:space="preserve">đậm </w:t>
      </w:r>
      <w:r>
        <w:t xml:space="preserve">ở </w:t>
      </w:r>
      <w:r>
        <w:t xml:space="preserve">mức </w:t>
      </w:r>
      <w:r>
        <w:t xml:space="preserve">rất </w:t>
      </w:r>
      <w:r>
        <w:t xml:space="preserve">cao. </w:t>
      </w:r>
      <w:r>
        <w:rPr>
          <w:i/>
        </w:rPr>
        <w:t xml:space="preserve">Rượu </w:t>
      </w:r>
      <w:r>
        <w:t xml:space="preserve">nông. </w:t>
      </w:r>
      <w:r>
        <w:rPr>
          <w:i/>
        </w:rPr>
        <w:t xml:space="preserve">(Tỉnh) </w:t>
      </w:r>
      <w:r>
        <w:t xml:space="preserve">giấc </w:t>
      </w:r>
      <w:r>
        <w:rPr>
          <w:i/>
        </w:rPr>
        <w:t xml:space="preserve">nông* </w:t>
      </w:r>
      <w:r>
        <w:t xml:space="preserve">(bóng (nghĩa bóng)). </w:t>
      </w:r>
      <w:r>
        <w:br/>
      </w:r>
      <w:r>
        <w:rPr>
          <w:b/>
        </w:rPr>
        <w:t xml:space="preserve">nồng </w:t>
      </w:r>
      <w:r>
        <w:rPr>
          <w:b/>
        </w:rPr>
        <w:t xml:space="preserve">ấm </w:t>
      </w:r>
      <w:r>
        <w:rPr>
          <w:i/>
        </w:rPr>
        <w:t xml:space="preserve">tính từ </w:t>
      </w:r>
      <w:r>
        <w:t xml:space="preserve">Nông </w:t>
      </w:r>
      <w:r>
        <w:t xml:space="preserve">nàn </w:t>
      </w:r>
      <w:r>
        <w:t xml:space="preserve">và </w:t>
      </w:r>
      <w:r>
        <w:t xml:space="preserve">ấm </w:t>
      </w:r>
      <w:r>
        <w:t xml:space="preserve">áp. </w:t>
      </w:r>
      <w:r>
        <w:rPr>
          <w:i/>
        </w:rPr>
        <w:t xml:space="preserve">7ình </w:t>
      </w:r>
      <w:r>
        <w:t xml:space="preserve">cảm </w:t>
      </w:r>
      <w:r>
        <w:rPr>
          <w:i/>
        </w:rPr>
        <w:t xml:space="preserve">nông </w:t>
      </w:r>
      <w:r>
        <w:rPr>
          <w:i/>
        </w:rPr>
        <w:t xml:space="preserve">ấm. </w:t>
      </w:r>
      <w:r>
        <w:t xml:space="preserve">Tiếng </w:t>
      </w:r>
      <w:r>
        <w:t xml:space="preserve">ru </w:t>
      </w:r>
      <w:r>
        <w:rPr>
          <w:i/>
        </w:rPr>
        <w:t xml:space="preserve">con </w:t>
      </w:r>
      <w:r>
        <w:rPr>
          <w:i/>
        </w:rPr>
        <w:t xml:space="preserve">nông </w:t>
      </w:r>
      <w:r>
        <w:rPr>
          <w:i/>
        </w:rPr>
        <w:t xml:space="preserve">ẩm. </w:t>
      </w:r>
      <w:r>
        <w:br/>
      </w:r>
      <w:r>
        <w:rPr>
          <w:b/>
        </w:rPr>
        <w:t xml:space="preserve">nổng </w:t>
      </w:r>
      <w:r>
        <w:rPr>
          <w:b/>
        </w:rPr>
        <w:t xml:space="preserve">cháy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mãnh </w:t>
      </w:r>
      <w:r>
        <w:t xml:space="preserve">liệt </w:t>
      </w:r>
      <w:r>
        <w:t xml:space="preserve">của </w:t>
      </w:r>
      <w:r>
        <w:t xml:space="preserve">một </w:t>
      </w:r>
      <w:r>
        <w:t xml:space="preserve">tình </w:t>
      </w:r>
      <w:r>
        <w:t xml:space="preserve">cảm </w:t>
      </w:r>
      <w:r>
        <w:t xml:space="preserve">thiết </w:t>
      </w:r>
      <w:r>
        <w:t xml:space="preserve">tha. </w:t>
      </w:r>
      <w:r>
        <w:rPr>
          <w:i/>
        </w:rPr>
        <w:t xml:space="preserve">73h </w:t>
      </w:r>
      <w:r>
        <w:rPr>
          <w:i/>
        </w:rPr>
        <w:t xml:space="preserve">yêu </w:t>
      </w:r>
      <w:r>
        <w:t xml:space="preserve">nông </w:t>
      </w:r>
      <w:r>
        <w:t xml:space="preserve">cháy. </w:t>
      </w:r>
      <w:r>
        <w:t xml:space="preserve">Tâm </w:t>
      </w:r>
      <w:r>
        <w:rPr>
          <w:i/>
        </w:rPr>
        <w:t xml:space="preserve">hỗn </w:t>
      </w:r>
      <w:r>
        <w:rPr>
          <w:i/>
        </w:rPr>
        <w:t xml:space="preserve">nông </w:t>
      </w:r>
      <w:r>
        <w:t xml:space="preserve">cháy. </w:t>
      </w:r>
      <w:r>
        <w:br/>
      </w:r>
      <w:r>
        <w:rPr>
          <w:b/>
        </w:rPr>
        <w:t xml:space="preserve">nồng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Độ </w:t>
      </w:r>
      <w:r>
        <w:t xml:space="preserve">đậm </w:t>
      </w:r>
      <w:r>
        <w:t xml:space="preserve">đặc </w:t>
      </w:r>
      <w:r>
        <w:t xml:space="preserve">biểu </w:t>
      </w:r>
      <w:r>
        <w:t xml:space="preserve">diễn </w:t>
      </w:r>
      <w:r>
        <w:t xml:space="preserve">bằng </w:t>
      </w:r>
      <w:r>
        <w:t xml:space="preserve">lượng </w:t>
      </w:r>
      <w:r>
        <w:t xml:space="preserve">chất </w:t>
      </w:r>
      <w:r>
        <w:t xml:space="preserve">tan </w:t>
      </w:r>
      <w:r>
        <w:t xml:space="preserve">trong </w:t>
      </w:r>
      <w:r>
        <w:t xml:space="preserve">đơn </w:t>
      </w:r>
      <w:r>
        <w:t xml:space="preserve">vị </w:t>
      </w:r>
      <w:r>
        <w:t xml:space="preserve">thế </w:t>
      </w:r>
      <w:r>
        <w:t xml:space="preserve">tích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dung </w:t>
      </w:r>
      <w:r>
        <w:t xml:space="preserve">dịch. </w:t>
      </w:r>
      <w:r>
        <w:br/>
      </w:r>
      <w:r>
        <w:rPr>
          <w:b/>
        </w:rPr>
        <w:t xml:space="preserve">nồng </w:t>
      </w:r>
      <w:r>
        <w:rPr>
          <w:b/>
        </w:rPr>
        <w:t xml:space="preserve">đượm </w:t>
      </w:r>
      <w:r>
        <w:rPr>
          <w:i/>
        </w:rPr>
        <w:t xml:space="preserve">tính từ </w:t>
      </w:r>
      <w:r>
        <w:t xml:space="preserve">Nông </w:t>
      </w:r>
      <w:r>
        <w:t xml:space="preserve">nàn </w:t>
      </w:r>
      <w:r>
        <w:t xml:space="preserve">và </w:t>
      </w:r>
      <w:r>
        <w:t xml:space="preserve">sâu </w:t>
      </w:r>
      <w:r>
        <w:t xml:space="preserve">đậm. </w:t>
      </w:r>
      <w:r>
        <w:t xml:space="preserve">Mối </w:t>
      </w:r>
      <w:r>
        <w:t xml:space="preserve">tình </w:t>
      </w:r>
      <w:r>
        <w:rPr>
          <w:i/>
        </w:rPr>
        <w:t xml:space="preserve">nông </w:t>
      </w:r>
      <w:r>
        <w:rPr>
          <w:i/>
        </w:rPr>
        <w:t xml:space="preserve">đượm. </w:t>
      </w:r>
      <w:r>
        <w:br/>
      </w:r>
      <w:r>
        <w:rPr>
          <w:b/>
        </w:rPr>
        <w:t xml:space="preserve">nổng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Nông </w:t>
      </w:r>
      <w:r>
        <w:t xml:space="preserve">nhiệt </w:t>
      </w:r>
      <w:r>
        <w:t xml:space="preserve">và </w:t>
      </w:r>
      <w:r>
        <w:t xml:space="preserve">thắm </w:t>
      </w:r>
      <w:r>
        <w:t xml:space="preserve">thiết. </w:t>
      </w:r>
      <w:r>
        <w:t xml:space="preserve">Tình </w:t>
      </w:r>
      <w:r>
        <w:rPr>
          <w:i/>
        </w:rPr>
        <w:t xml:space="preserve">cảm </w:t>
      </w:r>
      <w:r>
        <w:t xml:space="preserve">nông </w:t>
      </w:r>
      <w:r>
        <w:t xml:space="preserve">hậu. </w:t>
      </w:r>
      <w:r>
        <w:rPr>
          <w:i/>
        </w:rPr>
        <w:t xml:space="preserve">Đón </w:t>
      </w:r>
      <w:r>
        <w:rPr>
          <w:i/>
        </w:rPr>
        <w:t xml:space="preserve">tiếp </w:t>
      </w:r>
      <w:r>
        <w:rPr>
          <w:i/>
        </w:rPr>
        <w:t xml:space="preserve">rất </w:t>
      </w:r>
      <w:r>
        <w:rPr>
          <w:i/>
        </w:rPr>
        <w:t xml:space="preserve">nông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nồng </w:t>
      </w:r>
      <w:r>
        <w:rPr>
          <w:b/>
        </w:rPr>
        <w:t xml:space="preserve">nã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nồng, </w:t>
      </w:r>
      <w:r>
        <w:t xml:space="preserve">rất </w:t>
      </w:r>
      <w:r>
        <w:t xml:space="preserve">đậm. </w:t>
      </w:r>
      <w:r>
        <w:br/>
      </w:r>
      <w:r>
        <w:rPr>
          <w:b/>
        </w:rPr>
        <w:t xml:space="preserve">nồng </w:t>
      </w:r>
      <w:r>
        <w:rPr>
          <w:b/>
        </w:rPr>
        <w:t xml:space="preserve">nản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Đậm </w:t>
      </w:r>
      <w:r>
        <w:t xml:space="preserve">mùi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chịu. </w:t>
      </w:r>
      <w:r>
        <w:rPr>
          <w:i/>
        </w:rPr>
        <w:t xml:space="preserve">Hương </w:t>
      </w:r>
      <w:r>
        <w:rPr>
          <w:i/>
        </w:rPr>
        <w:t xml:space="preserve">bưới </w:t>
      </w:r>
      <w:r>
        <w:t xml:space="preserve">thơm </w:t>
      </w:r>
      <w:r>
        <w:rPr>
          <w:i/>
        </w:rPr>
        <w:t xml:space="preserve">nông </w:t>
      </w:r>
      <w:r>
        <w:rPr>
          <w:i/>
        </w:rPr>
        <w:t xml:space="preserve">nàn. </w:t>
      </w:r>
      <w:r>
        <w:t xml:space="preserve">Mùi </w:t>
      </w:r>
      <w:r>
        <w:rPr>
          <w:i/>
        </w:rPr>
        <w:t xml:space="preserve">rượu </w:t>
      </w:r>
      <w:r>
        <w:rPr>
          <w:i/>
        </w:rPr>
        <w:t xml:space="preserve">nếp </w:t>
      </w:r>
      <w:r>
        <w:rPr>
          <w:i/>
        </w:rPr>
        <w:t xml:space="preserve">bốc </w:t>
      </w:r>
      <w:r>
        <w:rPr>
          <w:i/>
        </w:rPr>
        <w:t xml:space="preserve">lên </w:t>
      </w:r>
      <w:r>
        <w:t xml:space="preserve">nông </w:t>
      </w:r>
      <w:r>
        <w:rPr>
          <w:i/>
        </w:rPr>
        <w:t xml:space="preserve">nàn.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(Ngủ) </w:t>
      </w:r>
      <w:r>
        <w:t xml:space="preserve">say </w:t>
      </w:r>
      <w:r>
        <w:t xml:space="preserve">và </w:t>
      </w:r>
      <w:r>
        <w:t xml:space="preserve">sâu. </w:t>
      </w:r>
      <w:r>
        <w:rPr>
          <w:i/>
        </w:rPr>
        <w:t xml:space="preserve">Giấc </w:t>
      </w:r>
      <w:r>
        <w:rPr>
          <w:i/>
        </w:rPr>
        <w:t xml:space="preserve">ngủ </w:t>
      </w:r>
      <w:r>
        <w:rPr>
          <w:i/>
        </w:rPr>
        <w:t xml:space="preserve">nông </w:t>
      </w:r>
      <w:r>
        <w:rPr>
          <w:i/>
        </w:rPr>
        <w:t xml:space="preserve">nàn. </w:t>
      </w:r>
      <w:r>
        <w:rPr>
          <w:b/>
        </w:rPr>
        <w:t xml:space="preserve">3 </w:t>
      </w:r>
      <w:r>
        <w:t xml:space="preserve">Tha </w:t>
      </w:r>
      <w:r>
        <w:t xml:space="preserve">thiết </w:t>
      </w:r>
      <w:r>
        <w:t xml:space="preserve">và </w:t>
      </w:r>
      <w:r>
        <w:t xml:space="preserve">sâu </w:t>
      </w:r>
      <w:r>
        <w:t xml:space="preserve">đậm. </w:t>
      </w:r>
      <w:r>
        <w:rPr>
          <w:i/>
        </w:rPr>
        <w:t xml:space="preserve">Tình </w:t>
      </w:r>
      <w:r>
        <w:t xml:space="preserve">yêu </w:t>
      </w:r>
      <w:r>
        <w:rPr>
          <w:i/>
        </w:rPr>
        <w:t xml:space="preserve">nông </w:t>
      </w:r>
      <w:r>
        <w:rPr>
          <w:i/>
        </w:rPr>
        <w:t xml:space="preserve">nàn. </w:t>
      </w:r>
      <w:r>
        <w:br/>
      </w:r>
      <w:r>
        <w:rPr>
          <w:b/>
        </w:rPr>
        <w:t xml:space="preserve">nồng </w:t>
      </w:r>
      <w:r>
        <w:rPr>
          <w:b/>
        </w:rPr>
        <w:t xml:space="preserve">nặc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khó </w:t>
      </w:r>
      <w:r>
        <w:t xml:space="preserve">ngửi </w:t>
      </w:r>
      <w:r>
        <w:t xml:space="preserve">với </w:t>
      </w:r>
      <w:r>
        <w:t xml:space="preserve">nồng </w:t>
      </w:r>
      <w:r>
        <w:t xml:space="preserve">độ </w:t>
      </w:r>
      <w:r>
        <w:t xml:space="preserve">rao </w:t>
      </w:r>
      <w:r>
        <w:t xml:space="preserve">bốc </w:t>
      </w:r>
      <w:r>
        <w:t xml:space="preserve">lên </w:t>
      </w:r>
      <w:r>
        <w:t xml:space="preserve">mạnh. </w:t>
      </w:r>
      <w:r>
        <w:t xml:space="preserve">Mùi </w:t>
      </w:r>
      <w:r>
        <w:rPr>
          <w:i/>
        </w:rPr>
        <w:t xml:space="preserve">hôi </w:t>
      </w:r>
      <w:r>
        <w:t xml:space="preserve">thối </w:t>
      </w:r>
      <w:r>
        <w:rPr>
          <w:i/>
        </w:rPr>
        <w:t xml:space="preserve">nồng </w:t>
      </w:r>
      <w:r>
        <w:rPr>
          <w:i/>
        </w:rPr>
        <w:t xml:space="preserve">nặc. </w:t>
      </w:r>
      <w:r>
        <w:t xml:space="preserve">Người </w:t>
      </w:r>
      <w:r>
        <w:rPr>
          <w:i/>
        </w:rPr>
        <w:t xml:space="preserve">nÔng </w:t>
      </w:r>
      <w:r>
        <w:rPr>
          <w:i/>
        </w:rPr>
        <w:t xml:space="preserve">nặc </w:t>
      </w:r>
      <w:r>
        <w:t xml:space="preserve">mùi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nổng </w:t>
      </w:r>
      <w:r>
        <w:rPr>
          <w:b/>
        </w:rPr>
        <w:t xml:space="preserve">nhiệt </w:t>
      </w:r>
      <w:r>
        <w:rPr>
          <w:i/>
        </w:rPr>
        <w:t xml:space="preserve">tính từ </w:t>
      </w:r>
      <w:r>
        <w:t xml:space="preserve">Đầy </w:t>
      </w:r>
      <w:r>
        <w:t xml:space="preserve">nhiệt </w:t>
      </w:r>
      <w:r>
        <w:t xml:space="preserve">tình, </w:t>
      </w:r>
      <w:r>
        <w:t xml:space="preserve">tỏ </w:t>
      </w:r>
      <w:r>
        <w:t xml:space="preserve">ra </w:t>
      </w:r>
      <w:r>
        <w:t xml:space="preserve">có </w:t>
      </w:r>
      <w:r>
        <w:t xml:space="preserve">tình </w:t>
      </w:r>
      <w:r>
        <w:t xml:space="preserve">:ảm </w:t>
      </w:r>
      <w:r>
        <w:t xml:space="preserve">thắm </w:t>
      </w:r>
      <w:r>
        <w:t xml:space="preserve">thiết. </w:t>
      </w:r>
      <w:r>
        <w:t xml:space="preserve">Cuộc </w:t>
      </w:r>
      <w:r>
        <w:rPr>
          <w:i/>
        </w:rPr>
        <w:t xml:space="preserve">đón </w:t>
      </w:r>
      <w:r>
        <w:rPr>
          <w:i/>
        </w:rPr>
        <w:t xml:space="preserve">tiếp </w:t>
      </w:r>
      <w:r>
        <w:rPr>
          <w:i/>
        </w:rPr>
        <w:t xml:space="preserve">nông </w:t>
      </w:r>
      <w:r>
        <w:rPr>
          <w:i/>
        </w:rPr>
        <w:t xml:space="preserve">nhiệt. </w:t>
      </w:r>
      <w:r>
        <w:rPr>
          <w:i/>
        </w:rPr>
        <w:t xml:space="preserve">Jái </w:t>
      </w:r>
      <w:r>
        <w:rPr>
          <w:i/>
        </w:rPr>
        <w:t xml:space="preserve">bắt </w:t>
      </w:r>
      <w:r>
        <w:rPr>
          <w:i/>
        </w:rPr>
        <w:t xml:space="preserve">tay </w:t>
      </w:r>
      <w:r>
        <w:rPr>
          <w:i/>
        </w:rPr>
        <w:t xml:space="preserve">nông </w:t>
      </w:r>
      <w:r>
        <w:rPr>
          <w:i/>
        </w:rPr>
        <w:t xml:space="preserve">nhiệt. </w:t>
      </w:r>
      <w:r>
        <w:rPr>
          <w:i/>
        </w:rPr>
        <w:t xml:space="preserve">Nông </w:t>
      </w:r>
      <w:r>
        <w:rPr>
          <w:i/>
        </w:rPr>
        <w:t xml:space="preserve">nhiệt </w:t>
      </w:r>
      <w:r>
        <w:t xml:space="preserve">chúc </w:t>
      </w:r>
      <w:r>
        <w:rPr>
          <w:i/>
        </w:rPr>
        <w:t xml:space="preserve">mừng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vổng </w:t>
      </w:r>
      <w:r>
        <w:rPr>
          <w:b/>
        </w:rPr>
        <w:t xml:space="preserve">nông </w:t>
      </w:r>
      <w:r>
        <w:rPr>
          <w:i/>
        </w:rPr>
        <w:t xml:space="preserve">tính từ </w:t>
      </w:r>
      <w:r>
        <w:t xml:space="preserve">(Ở </w:t>
      </w:r>
      <w:r>
        <w:t xml:space="preserve">truồng) </w:t>
      </w:r>
      <w:r>
        <w:t xml:space="preserve">quá </w:t>
      </w:r>
      <w:r>
        <w:t xml:space="preserve">lộ </w:t>
      </w:r>
      <w:r>
        <w:t xml:space="preserve">liễu, </w:t>
      </w:r>
      <w:r>
        <w:t xml:space="preserve">tự </w:t>
      </w:r>
      <w:r>
        <w:t xml:space="preserve">thiên. </w:t>
      </w:r>
      <w:r>
        <w:t xml:space="preserve">Lũ </w:t>
      </w:r>
      <w:r>
        <w:rPr>
          <w:i/>
        </w:rPr>
        <w:t xml:space="preserve">trẻ </w:t>
      </w:r>
      <w:r>
        <w:rPr>
          <w:i/>
        </w:rPr>
        <w:t xml:space="preserve">cởi </w:t>
      </w:r>
      <w:r>
        <w:rPr>
          <w:i/>
        </w:rPr>
        <w:t xml:space="preserve">truồng </w:t>
      </w:r>
      <w:r>
        <w:rPr>
          <w:i/>
        </w:rPr>
        <w:t xml:space="preserve">nồng </w:t>
      </w:r>
      <w:r>
        <w:t xml:space="preserve">nông. </w:t>
      </w:r>
      <w:r>
        <w:br/>
      </w:r>
      <w:r>
        <w:rPr>
          <w:b/>
        </w:rPr>
        <w:t xml:space="preserve">pống </w:t>
      </w:r>
      <w:r>
        <w:rPr>
          <w:b/>
        </w:rPr>
        <w:t xml:space="preserve">nực </w:t>
      </w:r>
      <w:r>
        <w:rPr>
          <w:i/>
        </w:rPr>
        <w:t xml:space="preserve">tính từ </w:t>
      </w:r>
      <w:r>
        <w:t xml:space="preserve">Nóng </w:t>
      </w:r>
      <w:r>
        <w:t xml:space="preserve">bức </w:t>
      </w:r>
      <w:r>
        <w:t xml:space="preserve">và </w:t>
      </w:r>
      <w:r>
        <w:t xml:space="preserve">ngột </w:t>
      </w:r>
      <w:r>
        <w:t xml:space="preserve">ngạt. </w:t>
      </w:r>
      <w:r>
        <w:t xml:space="preserve">Khí </w:t>
      </w:r>
      <w:r>
        <w:rPr>
          <w:i/>
        </w:rPr>
        <w:t xml:space="preserve">rời </w:t>
      </w:r>
      <w:r>
        <w:rPr>
          <w:i/>
        </w:rPr>
        <w:t xml:space="preserve">nồng </w:t>
      </w:r>
      <w:r>
        <w:rPr>
          <w:i/>
        </w:rPr>
        <w:t xml:space="preserve">nực. </w:t>
      </w:r>
      <w:r>
        <w:rPr>
          <w:i/>
        </w:rPr>
        <w:t xml:space="preserve">Sắp </w:t>
      </w:r>
      <w:r>
        <w:t xml:space="preserve">mưa </w:t>
      </w:r>
      <w:r>
        <w:t xml:space="preserve">dông, </w:t>
      </w:r>
      <w:r>
        <w:t xml:space="preserve">trời </w:t>
      </w:r>
      <w:r>
        <w:rPr>
          <w:i/>
        </w:rPr>
        <w:t xml:space="preserve">càng </w:t>
      </w:r>
      <w:r>
        <w:rPr>
          <w:i/>
        </w:rPr>
        <w:t xml:space="preserve">tổng </w:t>
      </w:r>
      <w:r>
        <w:rPr>
          <w:i/>
        </w:rPr>
        <w:t xml:space="preserve">nực. </w:t>
      </w:r>
      <w:r>
        <w:br/>
      </w:r>
      <w:r>
        <w:rPr>
          <w:b/>
        </w:rPr>
        <w:t xml:space="preserve">; </w:t>
      </w:r>
      <w:r>
        <w:rPr>
          <w:b/>
        </w:rPr>
        <w:t xml:space="preserve">nống </w:t>
      </w:r>
      <w:r>
        <w:rPr>
          <w:b/>
        </w:rPr>
        <w:t xml:space="preserve">thắm </w:t>
      </w:r>
      <w:r>
        <w:rPr>
          <w:i/>
        </w:rPr>
        <w:t xml:space="preserve">tính từ </w:t>
      </w:r>
      <w:r>
        <w:t xml:space="preserve">Nông </w:t>
      </w:r>
      <w:r>
        <w:t xml:space="preserve">nàn </w:t>
      </w:r>
      <w:r>
        <w:t xml:space="preserve">và </w:t>
      </w:r>
      <w:r>
        <w:rPr>
          <w:i/>
        </w:rPr>
        <w:t xml:space="preserve">thắm </w:t>
      </w:r>
      <w:r>
        <w:t xml:space="preserve">thiết. </w:t>
      </w:r>
      <w:r>
        <w:t xml:space="preserve">7?nh </w:t>
      </w:r>
      <w:r>
        <w:rPr>
          <w:i/>
        </w:rPr>
        <w:t xml:space="preserve">: </w:t>
      </w:r>
      <w:r>
        <w:rPr>
          <w:i/>
        </w:rPr>
        <w:t xml:space="preserve">. </w:t>
      </w:r>
      <w:r>
        <w:rPr>
          <w:i/>
        </w:rPr>
        <w:t xml:space="preserve">hữu </w:t>
      </w:r>
      <w:r>
        <w:rPr>
          <w:i/>
        </w:rPr>
        <w:t xml:space="preserve">nghị </w:t>
      </w:r>
      <w:r>
        <w:t xml:space="preserve">nông </w:t>
      </w:r>
      <w:r>
        <w:rPr>
          <w:i/>
        </w:rPr>
        <w:t xml:space="preserve">thắm. </w:t>
      </w:r>
      <w:r>
        <w:t xml:space="preserve">Mối </w:t>
      </w:r>
      <w:r>
        <w:t xml:space="preserve">tình </w:t>
      </w:r>
      <w:r>
        <w:t xml:space="preserve">nông </w:t>
      </w:r>
      <w:r>
        <w:t xml:space="preserve">thắm. </w:t>
      </w:r>
      <w:r>
        <w:t xml:space="preserve">nống </w:t>
      </w:r>
      <w:r>
        <w:t xml:space="preserve">danh từ </w:t>
      </w:r>
      <w:r>
        <w:t xml:space="preserve">(phương ngữ). </w:t>
      </w:r>
      <w:r>
        <w:t xml:space="preserve">Gò. </w:t>
      </w:r>
      <w:r>
        <w:t xml:space="preserve">Nống </w:t>
      </w:r>
      <w:r>
        <w:t xml:space="preserve">cát. </w:t>
      </w:r>
      <w:r>
        <w:br/>
      </w:r>
      <w:r>
        <w:rPr>
          <w:b/>
        </w:rPr>
        <w:t xml:space="preserve">nông, </w:t>
      </w:r>
      <w:r>
        <w:t xml:space="preserve">(ph.).x. </w:t>
      </w:r>
      <w:r>
        <w:t xml:space="preserve">nong, </w:t>
      </w:r>
      <w:r>
        <w:br/>
      </w:r>
      <w:r>
        <w:rPr>
          <w:b/>
        </w:rPr>
        <w:t xml:space="preserve">nống,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cao </w:t>
      </w:r>
      <w:r>
        <w:t xml:space="preserve">hơn </w:t>
      </w:r>
      <w:r>
        <w:t xml:space="preserve">lên </w:t>
      </w:r>
      <w:r>
        <w:t xml:space="preserve">bằng </w:t>
      </w:r>
      <w:r>
        <w:t xml:space="preserve">cách </w:t>
      </w:r>
      <w:r>
        <w:t xml:space="preserve">chống, </w:t>
      </w:r>
      <w:r>
        <w:t xml:space="preserve">bấy </w:t>
      </w:r>
      <w:r>
        <w:t xml:space="preserve">từ </w:t>
      </w:r>
      <w:r>
        <w:rPr>
          <w:i/>
        </w:rPr>
        <w:t xml:space="preserve">dưới. </w:t>
      </w:r>
      <w:r>
        <w:rPr>
          <w:i/>
        </w:rPr>
        <w:t xml:space="preserve">Nống </w:t>
      </w:r>
      <w:r>
        <w:rPr>
          <w:i/>
        </w:rPr>
        <w:t xml:space="preserve">cột </w:t>
      </w:r>
      <w:r>
        <w:t xml:space="preserve">nhà. </w:t>
      </w:r>
      <w:r>
        <w:rPr>
          <w:b/>
        </w:rPr>
        <w:t xml:space="preserve">2 </w:t>
      </w:r>
      <w:r>
        <w:t xml:space="preserve">Nới </w:t>
      </w:r>
      <w:r>
        <w:t xml:space="preserve">rộng,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từ </w:t>
      </w:r>
      <w:r>
        <w:t xml:space="preserve">bên </w:t>
      </w:r>
      <w:r>
        <w:t xml:space="preserve">trong. </w:t>
      </w:r>
      <w:r>
        <w:t xml:space="preserve">Nống </w:t>
      </w:r>
      <w:r>
        <w:rPr>
          <w:i/>
        </w:rPr>
        <w:t xml:space="preserve">uành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t xml:space="preserve">chút. </w:t>
      </w:r>
      <w:r>
        <w:rPr>
          <w:i/>
        </w:rPr>
        <w:t xml:space="preserve">Đưa </w:t>
      </w:r>
      <w:r>
        <w:rPr>
          <w:i/>
        </w:rPr>
        <w:t xml:space="preserve">quân </w:t>
      </w:r>
      <w:r>
        <w:rPr>
          <w:i/>
        </w:rPr>
        <w:t xml:space="preserve">đánh </w:t>
      </w:r>
      <w:r>
        <w:rPr>
          <w:i/>
        </w:rPr>
        <w:t xml:space="preserve">nống </w:t>
      </w:r>
      <w:r>
        <w:rPr>
          <w:i/>
        </w:rPr>
        <w:t xml:space="preserve">ra. </w:t>
      </w:r>
      <w:r>
        <w:br/>
      </w:r>
      <w:r>
        <w:rPr>
          <w:b/>
        </w:rPr>
        <w:t xml:space="preserve">nộp </w:t>
      </w:r>
      <w:r>
        <w:rPr>
          <w:i/>
        </w:rPr>
        <w:t xml:space="preserve">động từ </w:t>
      </w:r>
      <w:r>
        <w:t xml:space="preserve">Đưa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thu </w:t>
      </w:r>
      <w:r>
        <w:t xml:space="preserve">giữ, </w:t>
      </w:r>
      <w:r>
        <w:t xml:space="preserve">theo </w:t>
      </w:r>
      <w:r>
        <w:t xml:space="preserve">quy </w:t>
      </w:r>
      <w:r>
        <w:rPr>
          <w:i/>
        </w:rPr>
        <w:t xml:space="preserve">định. </w:t>
      </w:r>
      <w:r>
        <w:t xml:space="preserve">Nộp </w:t>
      </w:r>
      <w:r>
        <w:rPr>
          <w:i/>
        </w:rPr>
        <w:t xml:space="preserve">thuế. </w:t>
      </w:r>
      <w:r>
        <w:rPr>
          <w:i/>
        </w:rPr>
        <w:t xml:space="preserve">Nộp </w:t>
      </w:r>
      <w:r>
        <w:t xml:space="preserve">đơn. </w:t>
      </w:r>
      <w:r>
        <w:rPr>
          <w:i/>
        </w:rPr>
        <w:t xml:space="preserve">Nộp </w:t>
      </w:r>
      <w:r>
        <w:rPr>
          <w:i/>
        </w:rPr>
        <w:t xml:space="preserve">bài </w:t>
      </w:r>
      <w:r>
        <w:rPr>
          <w:i/>
        </w:rPr>
        <w:t xml:space="preserve">thi. </w:t>
      </w:r>
      <w:r>
        <w:rPr>
          <w:i/>
        </w:rPr>
        <w:t xml:space="preserve">Tiền </w:t>
      </w:r>
      <w:r>
        <w:rPr>
          <w:i/>
        </w:rPr>
        <w:t xml:space="preserve">nộp </w:t>
      </w:r>
      <w:r>
        <w:rPr>
          <w:i/>
        </w:rPr>
        <w:t xml:space="preserve">phạt. </w:t>
      </w:r>
      <w:r>
        <w:rPr>
          <w:i/>
        </w:rPr>
        <w:t xml:space="preserve">Nộp </w:t>
      </w:r>
      <w:r>
        <w:t xml:space="preserve">mạng </w:t>
      </w:r>
      <w:r>
        <w:t xml:space="preserve">(bóng (nghĩa bóng)). </w:t>
      </w:r>
      <w:r>
        <w:br/>
      </w:r>
      <w:r>
        <w:rPr>
          <w:b/>
        </w:rPr>
        <w:t xml:space="preserve">nốt, </w:t>
      </w:r>
      <w:r>
        <w:rPr>
          <w:i/>
        </w:rPr>
        <w:t xml:space="preserve">danh từ </w:t>
      </w:r>
      <w:r>
        <w:t xml:space="preserve">Chấm </w:t>
      </w:r>
      <w:r>
        <w:t xml:space="preserve">nhỏ </w:t>
      </w:r>
      <w:r>
        <w:t xml:space="preserve">hiện </w:t>
      </w:r>
      <w:r>
        <w:t xml:space="preserve">ra </w:t>
      </w:r>
      <w:r>
        <w:t xml:space="preserve">ngoài </w:t>
      </w:r>
      <w:r>
        <w:t xml:space="preserve">da. </w:t>
      </w:r>
      <w:r>
        <w:t xml:space="preserve">Nốt </w:t>
      </w:r>
      <w:r>
        <w:rPr>
          <w:i/>
        </w:rPr>
        <w:t xml:space="preserve">tànnhang </w:t>
      </w:r>
      <w:r>
        <w:rPr>
          <w:i/>
        </w:rPr>
        <w:t xml:space="preserve">Nốt </w:t>
      </w:r>
      <w:r>
        <w:t xml:space="preserve">muỗi </w:t>
      </w:r>
      <w:r>
        <w:rPr>
          <w:i/>
        </w:rPr>
        <w:t xml:space="preserve">cắn. </w:t>
      </w:r>
      <w:r>
        <w:br/>
      </w:r>
      <w:r>
        <w:rPr>
          <w:b/>
        </w:rPr>
        <w:t xml:space="preserve">nốt, </w:t>
      </w:r>
      <w:r>
        <w:rPr>
          <w:i/>
        </w:rPr>
        <w:t xml:space="preserve">danh từ </w:t>
      </w:r>
      <w:r>
        <w:t xml:space="preserve">Dấu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có </w:t>
      </w:r>
      <w:r>
        <w:t xml:space="preserve">đuôi </w:t>
      </w:r>
      <w:r>
        <w:t xml:space="preserve">hoặc </w:t>
      </w:r>
      <w:r>
        <w:t xml:space="preserve">không </w:t>
      </w:r>
      <w:r>
        <w:t xml:space="preserve">đuôi,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âm </w:t>
      </w:r>
      <w:r>
        <w:t xml:space="preserve">trên </w:t>
      </w:r>
      <w:r>
        <w:t xml:space="preserve">khuông </w:t>
      </w:r>
      <w:r>
        <w:t xml:space="preserve">nhạc. </w:t>
      </w:r>
      <w:r>
        <w:t xml:space="preserve">Nốt </w:t>
      </w:r>
      <w:r>
        <w:rPr>
          <w:i/>
        </w:rPr>
        <w:t xml:space="preserve">la. </w:t>
      </w:r>
      <w:r>
        <w:t xml:space="preserve">c </w:t>
      </w:r>
      <w:r>
        <w:br/>
      </w:r>
      <w:r>
        <w:rPr>
          <w:b/>
        </w:rPr>
        <w:t xml:space="preserve">nốt; </w:t>
      </w:r>
      <w:r>
        <w:rPr>
          <w:i/>
        </w:rPr>
        <w:t xml:space="preserve">phụ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cho </w:t>
      </w:r>
      <w:r>
        <w:t xml:space="preserve">hết </w:t>
      </w:r>
      <w:r>
        <w:t xml:space="preserve">phần </w:t>
      </w:r>
      <w:r>
        <w:t xml:space="preserve">còn </w:t>
      </w:r>
      <w:r>
        <w:t xml:space="preserve">lại, </w:t>
      </w:r>
      <w:r>
        <w:t xml:space="preserve">không </w:t>
      </w:r>
      <w:r>
        <w:t xml:space="preserve">để </w:t>
      </w:r>
      <w:r>
        <w:t xml:space="preserve">bỏ </w:t>
      </w:r>
      <w:r>
        <w:t xml:space="preserve">đở. </w:t>
      </w:r>
      <w:r>
        <w:t xml:space="preserve">Nghe </w:t>
      </w:r>
      <w:r>
        <w:rPr>
          <w:i/>
        </w:rPr>
        <w:t xml:space="preserve">nốt </w:t>
      </w:r>
      <w:r>
        <w:rPr>
          <w:i/>
        </w:rPr>
        <w:t xml:space="preserve">câu </w:t>
      </w:r>
      <w:r>
        <w:t xml:space="preserve">chuyện. </w:t>
      </w:r>
      <w:r>
        <w:rPr>
          <w:i/>
        </w:rPr>
        <w:t xml:space="preserve">Ăn </w:t>
      </w:r>
      <w:r>
        <w:rPr>
          <w:i/>
        </w:rPr>
        <w:t xml:space="preserve">nốt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rPr>
          <w:i/>
        </w:rPr>
        <w:t xml:space="preserve">Làm </w:t>
      </w:r>
      <w:r>
        <w:rPr>
          <w:i/>
        </w:rPr>
        <w:t xml:space="preserve">nốt </w:t>
      </w:r>
      <w:r>
        <w:rPr>
          <w:i/>
        </w:rPr>
        <w:t xml:space="preserve">phân </w:t>
      </w:r>
      <w:r>
        <w:rPr>
          <w:i/>
        </w:rPr>
        <w:t xml:space="preserve">việc </w:t>
      </w:r>
      <w:r>
        <w:rPr>
          <w:i/>
        </w:rPr>
        <w:t xml:space="preserve">còn </w:t>
      </w:r>
      <w:r>
        <w:rPr>
          <w:i/>
        </w:rPr>
        <w:t xml:space="preserve">bỏ </w:t>
      </w:r>
      <w:r>
        <w:rPr>
          <w:i/>
        </w:rPr>
        <w:t xml:space="preserve">dở. </w:t>
      </w:r>
      <w:r>
        <w:rPr>
          <w:b/>
        </w:rPr>
        <w:t xml:space="preserve">2 </w:t>
      </w:r>
      <w:r>
        <w:t xml:space="preserve">(kng;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cũng </w:t>
      </w:r>
      <w:r>
        <w:t xml:space="preserve">đứng </w:t>
      </w:r>
      <w:r>
        <w:t xml:space="preserve">trước). </w:t>
      </w:r>
      <w:r>
        <w:t xml:space="preserve">(Cũng) </w:t>
      </w:r>
      <w:r>
        <w:t xml:space="preserve">như </w:t>
      </w:r>
      <w:r>
        <w:t xml:space="preserve">vậy, </w:t>
      </w:r>
      <w:r>
        <w:t xml:space="preserve">giống </w:t>
      </w:r>
      <w:r>
        <w:t xml:space="preserve">hệt </w:t>
      </w:r>
      <w:r>
        <w:t xml:space="preserve">như </w:t>
      </w:r>
      <w:r>
        <w:t xml:space="preserve">sự </w:t>
      </w:r>
      <w:r>
        <w:t xml:space="preserve">việc, </w:t>
      </w:r>
      <w:r>
        <w:t xml:space="preserve">hành </w:t>
      </w:r>
      <w:r>
        <w:t xml:space="preserve">động </w:t>
      </w:r>
      <w:r>
        <w:t xml:space="preserve">vừa </w:t>
      </w:r>
      <w:r>
        <w:t xml:space="preserve">nêu </w:t>
      </w:r>
      <w:r>
        <w:t xml:space="preserve">trước </w:t>
      </w:r>
      <w:r>
        <w:t xml:space="preserve">đó, </w:t>
      </w:r>
      <w:r>
        <w:t xml:space="preserve">tựa </w:t>
      </w:r>
      <w:r>
        <w:t xml:space="preserve">như </w:t>
      </w:r>
      <w:r>
        <w:t xml:space="preserve">là </w:t>
      </w:r>
      <w:r>
        <w:t xml:space="preserve">có </w:t>
      </w:r>
      <w:r>
        <w:t xml:space="preserve">một </w:t>
      </w:r>
      <w:r>
        <w:t xml:space="preserve">sự </w:t>
      </w:r>
      <w:r>
        <w:t xml:space="preserve">kéo </w:t>
      </w:r>
      <w:r>
        <w:t xml:space="preserve">theo </w:t>
      </w:r>
      <w:r>
        <w:t xml:space="preserve">nào </w:t>
      </w:r>
      <w:r>
        <w:t xml:space="preserve">vậy. </w:t>
      </w:r>
      <w:r>
        <w:rPr>
          <w:i/>
        </w:rPr>
        <w:t xml:space="preserve">Anh </w:t>
      </w:r>
      <w:r>
        <w:rPr>
          <w:i/>
        </w:rPr>
        <w:t xml:space="preserve">đi </w:t>
      </w:r>
      <w:r>
        <w:rPr>
          <w:i/>
        </w:rPr>
        <w:t xml:space="preserve">rồi, </w:t>
      </w:r>
      <w:r>
        <w:rPr>
          <w:i/>
        </w:rPr>
        <w:t xml:space="preserve">em </w:t>
      </w:r>
      <w:r>
        <w:rPr>
          <w:i/>
        </w:rPr>
        <w:t xml:space="preserve">cũng </w:t>
      </w:r>
      <w:r>
        <w:rPr>
          <w:i/>
        </w:rPr>
        <w:t xml:space="preserve">đi </w:t>
      </w:r>
      <w:r>
        <w:rPr>
          <w:i/>
        </w:rPr>
        <w:t xml:space="preserve">nốt. </w:t>
      </w:r>
      <w:r>
        <w:rPr>
          <w:i/>
        </w:rPr>
        <w:t xml:space="preserve">Nó </w:t>
      </w:r>
      <w:r>
        <w:rPr>
          <w:i/>
        </w:rPr>
        <w:t xml:space="preserve">đã </w:t>
      </w:r>
      <w:r>
        <w:rPr>
          <w:i/>
        </w:rPr>
        <w:t xml:space="preserve">Sai, </w:t>
      </w:r>
      <w:r>
        <w:rPr>
          <w:i/>
        </w:rPr>
        <w:t xml:space="preserve">anh </w:t>
      </w:r>
      <w:r>
        <w:rPr>
          <w:i/>
        </w:rPr>
        <w:t xml:space="preserve">cũng </w:t>
      </w:r>
      <w:r>
        <w:rPr>
          <w:i/>
        </w:rPr>
        <w:t xml:space="preserve">sai </w:t>
      </w:r>
      <w:r>
        <w:rPr>
          <w:i/>
        </w:rPr>
        <w:t xml:space="preserve">nốt. </w:t>
      </w:r>
      <w:r>
        <w:t xml:space="preserve">E </w:t>
      </w:r>
      <w:r>
        <w:br/>
      </w:r>
      <w:r>
        <w:rPr>
          <w:b/>
        </w:rPr>
        <w:t xml:space="preserve">nốt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Nốt </w:t>
      </w:r>
      <w:r>
        <w:t xml:space="preserve">nhạc </w:t>
      </w:r>
      <w:r>
        <w:t xml:space="preserve">"J",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È </w:t>
      </w:r>
      <w:r>
        <w:t xml:space="preserve">mầu </w:t>
      </w:r>
      <w:r>
        <w:t xml:space="preserve">đen, </w:t>
      </w:r>
      <w:r>
        <w:t xml:space="preserve">có </w:t>
      </w:r>
      <w:r>
        <w:t xml:space="preserve">đuôi </w:t>
      </w:r>
      <w:r>
        <w:t xml:space="preserve">đơn </w:t>
      </w:r>
      <w:r>
        <w:t xml:space="preserve">giản,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. </w:t>
      </w:r>
      <w:r>
        <w:t xml:space="preserve">tương </w:t>
      </w:r>
      <w:r>
        <w:t xml:space="preserve">đối </w:t>
      </w:r>
      <w:r>
        <w:t xml:space="preserve">tuỳ </w:t>
      </w:r>
      <w:r>
        <w:t xml:space="preserve">theo </w:t>
      </w:r>
      <w:r>
        <w:t xml:space="preserve">nhịp: </w:t>
      </w:r>
      <w:r>
        <w:t xml:space="preserve">là </w:t>
      </w:r>
      <w:r>
        <w:t xml:space="preserve">một </w:t>
      </w:r>
      <w:r>
        <w:t xml:space="preserve">phách </w:t>
      </w:r>
      <w:r>
        <w:t xml:space="preserve">trong </w:t>
      </w:r>
      <w:r>
        <w:t xml:space="preserve">các </w:t>
      </w:r>
      <w:r>
        <w:t xml:space="preserve">nhịp </w:t>
      </w:r>
      <w:r>
        <w:rPr>
          <w:i/>
        </w:rPr>
        <w:t xml:space="preserve">2/4, </w:t>
      </w:r>
      <w:r>
        <w:t xml:space="preserve">3/4, </w:t>
      </w:r>
      <w:r>
        <w:rPr>
          <w:i/>
        </w:rPr>
        <w:t xml:space="preserve">4/4; </w:t>
      </w:r>
      <w:r>
        <w:t xml:space="preserve">nửa </w:t>
      </w:r>
      <w:r>
        <w:t xml:space="preserve">phách </w:t>
      </w:r>
      <w:r>
        <w:t xml:space="preserve">trong </w:t>
      </w:r>
      <w:r>
        <w:t xml:space="preserve">các </w:t>
      </w:r>
      <w:r>
        <w:t xml:space="preserve">nhịp </w:t>
      </w:r>
      <w:r>
        <w:t xml:space="preserve">1/2, </w:t>
      </w:r>
      <w:r>
        <w:rPr>
          <w:i/>
        </w:rPr>
        <w:t xml:space="preserve">2/2. </w:t>
      </w:r>
      <w:r>
        <w:t xml:space="preserve">. </w:t>
      </w:r>
      <w:r>
        <w:br/>
      </w:r>
      <w:r>
        <w:rPr>
          <w:b/>
        </w:rPr>
        <w:t xml:space="preserve">nốt </w:t>
      </w:r>
      <w:r>
        <w:rPr>
          <w:b/>
        </w:rPr>
        <w:t xml:space="preserve">ruồi </w:t>
      </w:r>
      <w:r>
        <w:rPr>
          <w:i/>
        </w:rPr>
        <w:t xml:space="preserve">danh từ </w:t>
      </w:r>
      <w:r>
        <w:t xml:space="preserve">Nốt </w:t>
      </w:r>
      <w:r>
        <w:t xml:space="preserve">màu </w:t>
      </w:r>
      <w:r>
        <w:t xml:space="preserve">đen </w:t>
      </w:r>
      <w:r>
        <w:t xml:space="preserve">hoặc </w:t>
      </w:r>
      <w:r>
        <w:t xml:space="preserve">sẵm </w:t>
      </w:r>
      <w:r>
        <w:t xml:space="preserve">nổi </w:t>
      </w:r>
      <w:r>
        <w:t xml:space="preserve">lên </w:t>
      </w:r>
      <w:r>
        <w:t xml:space="preserve">tự </w:t>
      </w:r>
      <w:r>
        <w:t xml:space="preserve">nhiên </w:t>
      </w:r>
      <w:r>
        <w:t xml:space="preserve">trên </w:t>
      </w:r>
      <w:r>
        <w:t xml:space="preserve">mặt </w:t>
      </w:r>
      <w:r>
        <w:t xml:space="preserve">da. </w:t>
      </w:r>
      <w:r>
        <w:br/>
      </w:r>
      <w:r>
        <w:rPr>
          <w:b/>
        </w:rPr>
        <w:t xml:space="preserve">nốt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Nốt </w:t>
      </w:r>
      <w:r>
        <w:t xml:space="preserve">nhạc </w:t>
      </w:r>
      <w:r>
        <w:rPr>
          <w:i/>
        </w:rPr>
        <w:t xml:space="preserve">" </w:t>
      </w:r>
      <w:r>
        <w:rPr>
          <w:i/>
        </w:rPr>
        <w:t xml:space="preserve">J",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để </w:t>
      </w:r>
      <w:r>
        <w:t xml:space="preserve">trắng </w:t>
      </w:r>
      <w:r>
        <w:t xml:space="preserve">ở </w:t>
      </w:r>
      <w:r>
        <w:t xml:space="preserve">giữa, </w:t>
      </w:r>
      <w:r>
        <w:t xml:space="preserve">có </w:t>
      </w:r>
      <w:r>
        <w:t xml:space="preserve">đuôi </w:t>
      </w:r>
      <w:r>
        <w:t xml:space="preserve">đơn </w:t>
      </w:r>
      <w:r>
        <w:t xml:space="preserve">giản,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hai </w:t>
      </w:r>
      <w:r>
        <w:t xml:space="preserve">nốt </w:t>
      </w:r>
      <w:r>
        <w:t xml:space="preserve">đen.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nốt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Nốt </w:t>
      </w:r>
      <w:r>
        <w:t xml:space="preserve">nhạc </w:t>
      </w:r>
      <w:r>
        <w:t xml:space="preserve">"„",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để </w:t>
      </w:r>
      <w:r>
        <w:t xml:space="preserve">trắng </w:t>
      </w:r>
      <w:r>
        <w:t xml:space="preserve">ở </w:t>
      </w:r>
      <w:r>
        <w:t xml:space="preserve">giữa, </w:t>
      </w:r>
      <w:r>
        <w:t xml:space="preserve">không </w:t>
      </w:r>
      <w:r>
        <w:t xml:space="preserve">có </w:t>
      </w:r>
      <w:r>
        <w:t xml:space="preserve">đuôi,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bốn </w:t>
      </w:r>
      <w:r>
        <w:t xml:space="preserve">nốt </w:t>
      </w:r>
      <w:r>
        <w:t xml:space="preserve">đen. </w:t>
      </w:r>
      <w:r>
        <w:t xml:space="preserve">. </w:t>
      </w:r>
      <w:r>
        <w:br/>
      </w:r>
      <w:r>
        <w:rPr>
          <w:b/>
        </w:rPr>
        <w:t xml:space="preserve">nột </w:t>
      </w:r>
      <w:r>
        <w:rPr>
          <w:i/>
        </w:rPr>
        <w:t xml:space="preserve">tính từ </w:t>
      </w:r>
      <w:r>
        <w:t xml:space="preserve">(ph). </w:t>
      </w:r>
      <w:r>
        <w:t xml:space="preserve">Bí, </w:t>
      </w:r>
      <w:r>
        <w:t xml:space="preserve">cùng </w:t>
      </w:r>
      <w:r>
        <w:t xml:space="preserve">đường. </w:t>
      </w:r>
      <w:r>
        <w:t xml:space="preserve">Nột </w:t>
      </w:r>
      <w:r>
        <w:rPr>
          <w:i/>
        </w:rPr>
        <w:t xml:space="preserve">quá, </w:t>
      </w:r>
      <w:r>
        <w:t xml:space="preserve">phải </w:t>
      </w:r>
      <w:r>
        <w:rPr>
          <w:i/>
        </w:rPr>
        <w:t xml:space="preserve">hiểu </w:t>
      </w:r>
      <w:r>
        <w:t xml:space="preserve">mạng. </w:t>
      </w:r>
      <w:r>
        <w:br/>
      </w:r>
      <w:r>
        <w:rPr>
          <w:b/>
        </w:rPr>
        <w:t xml:space="preserve">nơ </w:t>
      </w:r>
      <w:r>
        <w:rPr>
          <w:i/>
        </w:rPr>
        <w:t xml:space="preserve">danh từ </w:t>
      </w:r>
      <w:r>
        <w:t xml:space="preserve">Vật </w:t>
      </w:r>
      <w:r>
        <w:rPr>
          <w:i/>
        </w:rPr>
        <w:t xml:space="preserve">trang </w:t>
      </w:r>
      <w:r>
        <w:t xml:space="preserve">điểm </w:t>
      </w:r>
      <w:r>
        <w:t xml:space="preserve">thường </w:t>
      </w:r>
      <w:r>
        <w:t xml:space="preserve">tết </w:t>
      </w:r>
      <w:r>
        <w:t xml:space="preserve">bằng </w:t>
      </w:r>
      <w:r>
        <w:t xml:space="preserve">vải, </w:t>
      </w:r>
      <w:r>
        <w:t xml:space="preserve">lụa, </w:t>
      </w:r>
      <w:r>
        <w:t xml:space="preserve">để </w:t>
      </w:r>
      <w:r>
        <w:rPr>
          <w:i/>
        </w:rPr>
        <w:t xml:space="preserve">cài </w:t>
      </w:r>
      <w:r>
        <w:t xml:space="preserve">vào </w:t>
      </w:r>
      <w:r>
        <w:t xml:space="preserve">tóc, </w:t>
      </w:r>
      <w:r>
        <w:t xml:space="preserve">vào </w:t>
      </w:r>
      <w:r>
        <w:t xml:space="preserve">áo, </w:t>
      </w:r>
      <w:r>
        <w:t xml:space="preserve">v.v. </w:t>
      </w:r>
      <w:r>
        <w:rPr>
          <w:i/>
        </w:rPr>
        <w:t xml:space="preserve">7óc </w:t>
      </w:r>
      <w:r>
        <w:rPr>
          <w:i/>
        </w:rPr>
        <w:t xml:space="preserve">cài </w:t>
      </w:r>
      <w:r>
        <w:rPr>
          <w:i/>
        </w:rPr>
        <w:t xml:space="preserve">nơ. </w:t>
      </w:r>
      <w:r>
        <w:t xml:space="preserve">Thát </w:t>
      </w:r>
      <w:r>
        <w:rPr>
          <w:i/>
        </w:rPr>
        <w:t xml:space="preserve">nơ.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