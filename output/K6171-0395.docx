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ma </w:t>
      </w:r>
      <w:r>
        <w:rPr>
          <w:b/>
        </w:rPr>
        <w:t xml:space="preserve">mút </w:t>
      </w:r>
      <w:r>
        <w:rPr>
          <w:i/>
        </w:rPr>
        <w:t xml:space="preserve">danh từ </w:t>
      </w:r>
      <w:r>
        <w:t xml:space="preserve">(khẩu ngữ). </w:t>
      </w:r>
      <w:r>
        <w:t xml:space="preserve">Con </w:t>
      </w:r>
      <w:r>
        <w:t xml:space="preserve">ma </w:t>
      </w:r>
      <w:r>
        <w:t xml:space="preserve">mặt </w:t>
      </w:r>
      <w:r>
        <w:t xml:space="preserve">mũi </w:t>
      </w:r>
      <w:r>
        <w:t xml:space="preserve">rất </w:t>
      </w:r>
      <w:r>
        <w:t xml:space="preserve">khó </w:t>
      </w:r>
      <w:r>
        <w:t xml:space="preserve">coi;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người </w:t>
      </w:r>
      <w:r>
        <w:t xml:space="preserve">mặt </w:t>
      </w:r>
      <w:r>
        <w:t xml:space="preserve">mũi </w:t>
      </w:r>
      <w:r>
        <w:t xml:space="preserve">xấu </w:t>
      </w:r>
      <w:r>
        <w:t xml:space="preserve">xí </w:t>
      </w:r>
      <w:r>
        <w:t xml:space="preserve">quá. </w:t>
      </w:r>
      <w:r>
        <w:rPr>
          <w:i/>
        </w:rPr>
        <w:t xml:space="preserve">Xấu </w:t>
      </w:r>
      <w:r>
        <w:rPr>
          <w:i/>
        </w:rPr>
        <w:t xml:space="preserve">như </w:t>
      </w:r>
      <w:r>
        <w:rPr>
          <w:i/>
        </w:rPr>
        <w:t xml:space="preserve">ma </w:t>
      </w:r>
      <w:r>
        <w:rPr>
          <w:i/>
        </w:rPr>
        <w:t xml:space="preserve">mút. </w:t>
      </w:r>
      <w:r>
        <w:br/>
      </w:r>
      <w:r>
        <w:rPr>
          <w:b/>
        </w:rPr>
        <w:t xml:space="preserve">"ma-mút"x. </w:t>
      </w:r>
      <w:r>
        <w:rPr>
          <w:b/>
        </w:rPr>
        <w:t xml:space="preserve">/2zammuth. </w:t>
      </w:r>
      <w:r>
        <w:br/>
      </w:r>
      <w:r>
        <w:rPr>
          <w:b/>
        </w:rPr>
        <w:t xml:space="preserve">"ma-nhe-tít" </w:t>
      </w:r>
      <w:r>
        <w:rPr>
          <w:i/>
        </w:rPr>
        <w:t xml:space="preserve">xem </w:t>
      </w:r>
      <w:r>
        <w:rPr>
          <w:i/>
        </w:rPr>
        <w:t xml:space="preserve">mapnetif. </w:t>
      </w:r>
      <w:r>
        <w:br/>
      </w:r>
      <w:r>
        <w:rPr>
          <w:b/>
        </w:rPr>
        <w:t xml:space="preserve">"ma-nhe-tô" </w:t>
      </w:r>
      <w:r>
        <w:rPr>
          <w:i/>
        </w:rPr>
        <w:t xml:space="preserve">xem </w:t>
      </w:r>
      <w:r>
        <w:rPr>
          <w:i/>
        </w:rPr>
        <w:t xml:space="preserve">/apneto. </w:t>
      </w:r>
      <w:r>
        <w:br/>
      </w:r>
      <w:r>
        <w:rPr>
          <w:b/>
        </w:rPr>
        <w:t xml:space="preserve">ma </w:t>
      </w:r>
      <w:r>
        <w:rPr>
          <w:b/>
        </w:rPr>
        <w:t xml:space="preserve">ni </w:t>
      </w:r>
      <w:r>
        <w:rPr>
          <w:b/>
        </w:rPr>
        <w:t xml:space="preserve">ven </w:t>
      </w:r>
      <w:r>
        <w:rPr>
          <w:i/>
        </w:rPr>
        <w:t xml:space="preserve">xem </w:t>
      </w:r>
      <w:r>
        <w:rPr>
          <w:i/>
        </w:rPr>
        <w:t xml:space="preserve">maniuen. </w:t>
      </w:r>
      <w:r>
        <w:br/>
      </w:r>
      <w:r>
        <w:rPr>
          <w:b/>
        </w:rPr>
        <w:t xml:space="preserve">"ma-nÍp"x </w:t>
      </w:r>
      <w:r>
        <w:rPr>
          <w:b/>
        </w:rPr>
        <w:t xml:space="preserve">rmartp. </w:t>
      </w:r>
      <w:r>
        <w:br/>
      </w:r>
      <w:r>
        <w:rPr>
          <w:b/>
        </w:rPr>
        <w:t xml:space="preserve">ma </w:t>
      </w:r>
      <w:r>
        <w:rPr>
          <w:b/>
        </w:rPr>
        <w:t xml:space="preserve">nơ </w:t>
      </w:r>
      <w:r>
        <w:rPr>
          <w:b/>
        </w:rPr>
        <w:t xml:space="preserve">canh </w:t>
      </w:r>
      <w:r>
        <w:rPr>
          <w:i/>
        </w:rPr>
        <w:t xml:space="preserve">xem </w:t>
      </w:r>
      <w:r>
        <w:rPr>
          <w:i/>
        </w:rPr>
        <w:t xml:space="preserve">;mariơcanh. </w:t>
      </w:r>
      <w:r>
        <w:br/>
      </w:r>
      <w:r>
        <w:rPr>
          <w:b/>
        </w:rPr>
        <w:t xml:space="preserve">ma </w:t>
      </w:r>
      <w:r>
        <w:rPr>
          <w:b/>
        </w:rPr>
        <w:t xml:space="preserve">phi </w:t>
      </w:r>
      <w:r>
        <w:rPr>
          <w:b/>
        </w:rPr>
        <w:t xml:space="preserve">ax. </w:t>
      </w:r>
      <w:r>
        <w:rPr>
          <w:b/>
        </w:rPr>
        <w:t xml:space="preserve">mafia. </w:t>
      </w:r>
      <w:r>
        <w:br/>
      </w:r>
      <w:r>
        <w:rPr>
          <w:b/>
        </w:rPr>
        <w:t xml:space="preserve">ma </w:t>
      </w:r>
      <w:r>
        <w:rPr>
          <w:b/>
        </w:rPr>
        <w:t xml:space="preserve">quái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Ma </w:t>
      </w:r>
      <w:r>
        <w:t xml:space="preserve">và </w:t>
      </w:r>
      <w:r>
        <w:t xml:space="preserve">quái </w:t>
      </w:r>
      <w:r>
        <w:t xml:space="preserve">vật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Loài </w:t>
      </w:r>
      <w:r>
        <w:rPr>
          <w:i/>
        </w:rPr>
        <w:t xml:space="preserve">ma </w:t>
      </w:r>
      <w:r>
        <w:rPr>
          <w:i/>
        </w:rPr>
        <w:t xml:space="preserve">quái. </w:t>
      </w:r>
      <w:r>
        <w:rPr>
          <w:i/>
        </w:rPr>
        <w:t xml:space="preserve">Kể </w:t>
      </w:r>
      <w:r>
        <w:t xml:space="preserve">những </w:t>
      </w:r>
      <w:r>
        <w:t xml:space="preserve">chuyện </w:t>
      </w:r>
      <w:r>
        <w:rPr>
          <w:i/>
        </w:rPr>
        <w:t xml:space="preserve">ma </w:t>
      </w:r>
      <w:r>
        <w:rPr>
          <w:i/>
        </w:rPr>
        <w:t xml:space="preserve">quái, </w:t>
      </w:r>
      <w:r>
        <w:rPr>
          <w:i/>
        </w:rPr>
        <w:t xml:space="preserve">hoang </w:t>
      </w:r>
      <w:r>
        <w:rPr>
          <w:i/>
        </w:rPr>
        <w:t xml:space="preserve">đường. </w:t>
      </w:r>
      <w:r>
        <w:t xml:space="preserve">II </w:t>
      </w:r>
      <w:r>
        <w:t xml:space="preserve">tính từ </w:t>
      </w:r>
      <w:r>
        <w:t xml:space="preserve">Có </w:t>
      </w:r>
      <w:r>
        <w:t xml:space="preserve">vẻ,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bí </w:t>
      </w:r>
      <w:r>
        <w:t xml:space="preserve">ẩn, </w:t>
      </w:r>
      <w:r>
        <w:t xml:space="preserve">đáng </w:t>
      </w:r>
      <w:r>
        <w:t xml:space="preserve">sợ. </w:t>
      </w:r>
      <w:r>
        <w:t xml:space="preserve">Thủ </w:t>
      </w:r>
      <w:r>
        <w:rPr>
          <w:i/>
        </w:rPr>
        <w:t xml:space="preserve">đoạn </w:t>
      </w:r>
      <w:r>
        <w:rPr>
          <w:i/>
        </w:rPr>
        <w:t xml:space="preserve">ma </w:t>
      </w:r>
      <w:r>
        <w:rPr>
          <w:i/>
        </w:rPr>
        <w:t xml:space="preserve">quái. </w:t>
      </w:r>
      <w:r>
        <w:br/>
      </w:r>
      <w:r>
        <w:rPr>
          <w:b/>
        </w:rPr>
        <w:t xml:space="preserve">ma </w:t>
      </w:r>
      <w:r>
        <w:rPr>
          <w:b/>
        </w:rPr>
        <w:t xml:space="preserve">qui </w:t>
      </w:r>
      <w:r>
        <w:rPr>
          <w:i/>
        </w:rPr>
        <w:t xml:space="preserve">xem </w:t>
      </w:r>
      <w:r>
        <w:rPr>
          <w:i/>
        </w:rPr>
        <w:t xml:space="preserve">ma </w:t>
      </w:r>
      <w:r>
        <w:rPr>
          <w:i/>
        </w:rPr>
        <w:t xml:space="preserve">quỷ. </w:t>
      </w:r>
      <w:r>
        <w:br/>
      </w:r>
      <w:r>
        <w:rPr>
          <w:b/>
        </w:rPr>
        <w:t xml:space="preserve">ma </w:t>
      </w:r>
      <w:r>
        <w:rPr>
          <w:b/>
        </w:rPr>
        <w:t xml:space="preserve">quý </w:t>
      </w:r>
      <w:r>
        <w:rPr>
          <w:i/>
        </w:rPr>
        <w:t xml:space="preserve">danh từ </w:t>
      </w:r>
      <w:r>
        <w:t xml:space="preserve">Ma </w:t>
      </w:r>
      <w:r>
        <w:t xml:space="preserve">và </w:t>
      </w:r>
      <w:r>
        <w:t xml:space="preserve">quỷ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Chuyện </w:t>
      </w:r>
      <w:r>
        <w:rPr>
          <w:i/>
        </w:rPr>
        <w:t xml:space="preserve">ma </w:t>
      </w:r>
      <w:r>
        <w:rPr>
          <w:i/>
        </w:rPr>
        <w:t xml:space="preserve">quỷ. </w:t>
      </w:r>
      <w:r>
        <w:t xml:space="preserve">Mưu </w:t>
      </w:r>
      <w:r>
        <w:rPr>
          <w:i/>
        </w:rPr>
        <w:t xml:space="preserve">ma </w:t>
      </w:r>
      <w:r>
        <w:rPr>
          <w:i/>
        </w:rPr>
        <w:t xml:space="preserve">chước </w:t>
      </w:r>
      <w:r>
        <w:t xml:space="preserve">quỷ. </w:t>
      </w:r>
      <w:r>
        <w:br/>
      </w:r>
      <w:r>
        <w:rPr>
          <w:b/>
        </w:rPr>
        <w:t xml:space="preserve">ma </w:t>
      </w:r>
      <w:r>
        <w:rPr>
          <w:b/>
        </w:rPr>
        <w:t xml:space="preserve">ra </w:t>
      </w:r>
      <w:r>
        <w:rPr>
          <w:b/>
        </w:rPr>
        <w:t xml:space="preserve">tông </w:t>
      </w:r>
      <w:r>
        <w:rPr>
          <w:i/>
        </w:rPr>
        <w:t xml:space="preserve">xem </w:t>
      </w:r>
      <w:r>
        <w:t xml:space="preserve">?arathon. </w:t>
      </w:r>
      <w:r>
        <w:br/>
      </w:r>
      <w:r>
        <w:rPr>
          <w:b/>
        </w:rPr>
        <w:t xml:space="preserve">ma </w:t>
      </w:r>
      <w:r>
        <w:rPr>
          <w:b/>
        </w:rPr>
        <w:t xml:space="preserve">sát </w:t>
      </w:r>
      <w:r>
        <w:rPr>
          <w:i/>
        </w:rPr>
        <w:t xml:space="preserve">danh từ </w:t>
      </w:r>
      <w:r>
        <w:t xml:space="preserve">Tính </w:t>
      </w:r>
      <w:r>
        <w:t xml:space="preserve">cản </w:t>
      </w:r>
      <w:r>
        <w:t xml:space="preserve">trở </w:t>
      </w:r>
      <w:r>
        <w:t xml:space="preserve">sự </w:t>
      </w:r>
      <w:r>
        <w:t xml:space="preserve">chuyển </w:t>
      </w:r>
      <w:r>
        <w:t xml:space="preserve">động </w:t>
      </w:r>
      <w:r>
        <w:t xml:space="preserve">tương </w:t>
      </w:r>
      <w:r>
        <w:t xml:space="preserve">đối </w:t>
      </w:r>
      <w:r>
        <w:t xml:space="preserve">của </w:t>
      </w:r>
      <w:r>
        <w:t xml:space="preserve">các </w:t>
      </w:r>
      <w:r>
        <w:t xml:space="preserve">vật </w:t>
      </w:r>
      <w:r>
        <w:t xml:space="preserve">dọc </w:t>
      </w:r>
      <w:r>
        <w:t xml:space="preserve">theo </w:t>
      </w:r>
      <w:r>
        <w:t xml:space="preserve">mặt </w:t>
      </w:r>
      <w:r>
        <w:t xml:space="preserve">tiếp </w:t>
      </w:r>
      <w:r>
        <w:t xml:space="preserve">xúc </w:t>
      </w:r>
      <w:r>
        <w:t xml:space="preserve">của </w:t>
      </w:r>
      <w:r>
        <w:t xml:space="preserve">các </w:t>
      </w:r>
      <w:r>
        <w:t xml:space="preserve">vật </w:t>
      </w:r>
      <w:r>
        <w:t xml:space="preserve">đó. </w:t>
      </w:r>
      <w:r>
        <w:rPr>
          <w:i/>
        </w:rPr>
        <w:t xml:space="preserve">Làm </w:t>
      </w:r>
      <w:r>
        <w:t xml:space="preserve">giảm </w:t>
      </w:r>
      <w:r>
        <w:rPr>
          <w:i/>
        </w:rPr>
        <w:t xml:space="preserve">mạ </w:t>
      </w:r>
      <w:r>
        <w:rPr>
          <w:i/>
        </w:rPr>
        <w:t xml:space="preserve">sát. </w:t>
      </w:r>
      <w:r>
        <w:rPr>
          <w:i/>
        </w:rPr>
        <w:t xml:space="preserve">Lực </w:t>
      </w:r>
      <w:r>
        <w:rPr>
          <w:i/>
        </w:rPr>
        <w:t xml:space="preserve">ma </w:t>
      </w:r>
      <w:r>
        <w:rPr>
          <w:i/>
        </w:rPr>
        <w:t xml:space="preserve">sát. </w:t>
      </w:r>
      <w:r>
        <w:br/>
      </w:r>
      <w:r>
        <w:rPr>
          <w:b/>
        </w:rPr>
        <w:t xml:space="preserve">ma </w:t>
      </w:r>
      <w:r>
        <w:rPr>
          <w:b/>
        </w:rPr>
        <w:t xml:space="preserve">tả, </w:t>
      </w:r>
      <w:r>
        <w:rPr>
          <w:b/>
        </w:rPr>
        <w:t xml:space="preserve">d.x. </w:t>
      </w:r>
      <w:r>
        <w:rPr>
          <w:b/>
        </w:rPr>
        <w:t xml:space="preserve">mã </w:t>
      </w:r>
      <w:r>
        <w:rPr>
          <w:b/>
        </w:rPr>
        <w:t xml:space="preserve">tà. </w:t>
      </w:r>
      <w:r>
        <w:br/>
      </w:r>
      <w:r>
        <w:rPr>
          <w:b/>
        </w:rPr>
        <w:t xml:space="preserve">ma </w:t>
      </w:r>
      <w:r>
        <w:rPr>
          <w:b/>
        </w:rPr>
        <w:t xml:space="preserve">tà, </w:t>
      </w:r>
      <w:r>
        <w:rPr>
          <w:i/>
        </w:rPr>
        <w:t xml:space="preserve">danh từ </w:t>
      </w:r>
      <w:r>
        <w:t xml:space="preserve">Như </w:t>
      </w:r>
      <w:r>
        <w:rPr>
          <w:i/>
        </w:rPr>
        <w:t xml:space="preserve">tà </w:t>
      </w:r>
      <w:r>
        <w:rPr>
          <w:i/>
        </w:rPr>
        <w:t xml:space="preserve">ma. </w:t>
      </w:r>
      <w:r>
        <w:br/>
      </w:r>
      <w:r>
        <w:rPr>
          <w:b/>
        </w:rPr>
        <w:t xml:space="preserve">ma </w:t>
      </w:r>
      <w:r>
        <w:rPr>
          <w:b/>
        </w:rPr>
        <w:t xml:space="preserve">thiêng </w:t>
      </w:r>
      <w:r>
        <w:rPr>
          <w:b/>
        </w:rPr>
        <w:t xml:space="preserve">nước </w:t>
      </w:r>
      <w:r>
        <w:rPr>
          <w:b/>
        </w:rPr>
        <w:t xml:space="preserve">độc </w:t>
      </w:r>
      <w:r>
        <w:rPr>
          <w:i/>
        </w:rPr>
        <w:t xml:space="preserve">danh từ </w:t>
      </w:r>
      <w:r>
        <w:t xml:space="preserve">Nơi </w:t>
      </w:r>
      <w:r>
        <w:t xml:space="preserve">rừng </w:t>
      </w:r>
      <w:r>
        <w:t xml:space="preserve">núi </w:t>
      </w:r>
      <w:r>
        <w:t xml:space="preserve">khí </w:t>
      </w:r>
      <w:r>
        <w:t xml:space="preserve">hậu </w:t>
      </w:r>
      <w:r>
        <w:t xml:space="preserve">xấu, </w:t>
      </w:r>
      <w:r>
        <w:t xml:space="preserve">dễ </w:t>
      </w:r>
      <w:r>
        <w:t xml:space="preserve">sinh </w:t>
      </w:r>
      <w:r>
        <w:t xml:space="preserve">ốm </w:t>
      </w:r>
      <w:r>
        <w:t xml:space="preserve">đau. </w:t>
      </w:r>
      <w:r>
        <w:br/>
      </w:r>
      <w:r>
        <w:rPr>
          <w:b/>
        </w:rPr>
        <w:t xml:space="preserve">ma </w:t>
      </w:r>
      <w:r>
        <w:rPr>
          <w:b/>
        </w:rPr>
        <w:t xml:space="preserve">thuật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Hình </w:t>
      </w:r>
      <w:r>
        <w:t xml:space="preserve">thái </w:t>
      </w:r>
      <w:r>
        <w:t xml:space="preserve">tôn </w:t>
      </w:r>
      <w:r>
        <w:t xml:space="preserve">giáo </w:t>
      </w:r>
      <w:r>
        <w:t xml:space="preserve">nguyên </w:t>
      </w:r>
      <w:r>
        <w:t xml:space="preserve">thuỷ </w:t>
      </w:r>
      <w:r>
        <w:t xml:space="preserve">tin </w:t>
      </w:r>
      <w:r>
        <w:t xml:space="preserve">rằng </w:t>
      </w:r>
      <w:r>
        <w:t xml:space="preserve">con </w:t>
      </w:r>
      <w:r>
        <w:t xml:space="preserve">người </w:t>
      </w:r>
      <w:r>
        <w:t xml:space="preserve">có </w:t>
      </w:r>
      <w:r>
        <w:t xml:space="preserve">thể </w:t>
      </w:r>
      <w:r>
        <w:t xml:space="preserve">làm </w:t>
      </w:r>
      <w:r>
        <w:t xml:space="preserve">ra </w:t>
      </w:r>
      <w:r>
        <w:t xml:space="preserve">những </w:t>
      </w:r>
      <w:r>
        <w:t xml:space="preserve">phép </w:t>
      </w:r>
      <w:r>
        <w:t xml:space="preserve">lạ </w:t>
      </w:r>
      <w:r>
        <w:t xml:space="preserve">bằng </w:t>
      </w:r>
      <w:r>
        <w:t xml:space="preserve">sức </w:t>
      </w:r>
      <w:r>
        <w:t xml:space="preserve">mạnh </w:t>
      </w:r>
      <w:r>
        <w:t xml:space="preserve">thần </w:t>
      </w:r>
      <w:r>
        <w:t xml:space="preserve">bí </w:t>
      </w:r>
      <w:r>
        <w:t xml:space="preserve">của </w:t>
      </w:r>
      <w:r>
        <w:t xml:space="preserve">mình </w:t>
      </w:r>
      <w:r>
        <w:t xml:space="preserve">(như </w:t>
      </w:r>
      <w:r>
        <w:t xml:space="preserve">làm </w:t>
      </w:r>
      <w:r>
        <w:t xml:space="preserve">mưa, </w:t>
      </w:r>
      <w:r>
        <w:t xml:space="preserve">làm </w:t>
      </w:r>
      <w:r>
        <w:t xml:space="preserve">nắng, </w:t>
      </w:r>
      <w:r>
        <w:t xml:space="preserve">làm </w:t>
      </w:r>
      <w:r>
        <w:t xml:space="preserve">phúc, </w:t>
      </w:r>
      <w:r>
        <w:t xml:space="preserve">gây </w:t>
      </w:r>
      <w:r>
        <w:t xml:space="preserve">hoạ, </w:t>
      </w:r>
      <w:r>
        <w:t xml:space="preserve">v.v). </w:t>
      </w:r>
      <w:r>
        <w:rPr>
          <w:b/>
        </w:rPr>
        <w:t xml:space="preserve">2 </w:t>
      </w:r>
      <w:r>
        <w:t xml:space="preserve">Phép </w:t>
      </w:r>
      <w:r>
        <w:t xml:space="preserve">lạ </w:t>
      </w:r>
      <w:r>
        <w:t xml:space="preserve">khó </w:t>
      </w:r>
      <w:r>
        <w:t xml:space="preserve">tin, </w:t>
      </w:r>
      <w:r>
        <w:t xml:space="preserve">khó </w:t>
      </w:r>
      <w:r>
        <w:t xml:space="preserve">giải </w:t>
      </w:r>
      <w:r>
        <w:t xml:space="preserve">thích. </w:t>
      </w:r>
      <w:r>
        <w:rPr>
          <w:i/>
        </w:rPr>
        <w:t xml:space="preserve">Ma </w:t>
      </w:r>
      <w:r>
        <w:rPr>
          <w:i/>
        </w:rPr>
        <w:t xml:space="preserve">thuật </w:t>
      </w:r>
      <w:r>
        <w:rPr>
          <w:i/>
        </w:rPr>
        <w:t xml:space="preserve">của </w:t>
      </w:r>
      <w:r>
        <w:rPr>
          <w:i/>
        </w:rPr>
        <w:t xml:space="preserve">phù </w:t>
      </w:r>
      <w:r>
        <w:t xml:space="preserve">thuỷ. </w:t>
      </w:r>
      <w:r>
        <w:br/>
      </w:r>
      <w:r>
        <w:rPr>
          <w:b/>
        </w:rPr>
        <w:t xml:space="preserve">ma </w:t>
      </w:r>
      <w:r>
        <w:rPr>
          <w:b/>
        </w:rPr>
        <w:t xml:space="preserve">trận </w:t>
      </w:r>
      <w:r>
        <w:rPr>
          <w:i/>
        </w:rPr>
        <w:t xml:space="preserve">danh từ </w:t>
      </w:r>
      <w:r>
        <w:t xml:space="preserve">Bảng </w:t>
      </w:r>
      <w:r>
        <w:t xml:space="preserve">hình </w:t>
      </w:r>
      <w:r>
        <w:t xml:space="preserve">chữ </w:t>
      </w:r>
      <w:r>
        <w:t xml:space="preserve">nhật </w:t>
      </w:r>
      <w:r>
        <w:t xml:space="preserve">gồm </w:t>
      </w:r>
      <w:r>
        <w:t xml:space="preserve">những </w:t>
      </w:r>
      <w:r>
        <w:t xml:space="preserve">phần </w:t>
      </w:r>
      <w:r>
        <w:t xml:space="preserve">tử </w:t>
      </w:r>
      <w:r>
        <w:t xml:space="preserve">sắp </w:t>
      </w:r>
      <w:r>
        <w:t xml:space="preserve">xếp </w:t>
      </w:r>
      <w:r>
        <w:t xml:space="preserve">thành </w:t>
      </w:r>
      <w:r>
        <w:t xml:space="preserve">hàng </w:t>
      </w:r>
      <w:r>
        <w:t xml:space="preserve">và </w:t>
      </w:r>
      <w:r>
        <w:rPr>
          <w:i/>
        </w:rPr>
        <w:t xml:space="preserve">cột. </w:t>
      </w:r>
      <w:r>
        <w:br/>
      </w:r>
      <w:r>
        <w:rPr>
          <w:b/>
        </w:rPr>
        <w:t xml:space="preserve">ma </w:t>
      </w:r>
      <w:r>
        <w:rPr>
          <w:b/>
        </w:rPr>
        <w:t xml:space="preserve">trơi </w:t>
      </w:r>
      <w:r>
        <w:rPr>
          <w:i/>
        </w:rPr>
        <w:t xml:space="preserve">danh từ </w:t>
      </w:r>
      <w:r>
        <w:t xml:space="preserve">Đám </w:t>
      </w:r>
      <w:r>
        <w:t xml:space="preserve">sáng </w:t>
      </w:r>
      <w:r>
        <w:t xml:space="preserve">thường </w:t>
      </w:r>
      <w:r>
        <w:t xml:space="preserve">thấy </w:t>
      </w:r>
      <w:r>
        <w:t xml:space="preserve">lập </w:t>
      </w:r>
      <w:r>
        <w:t xml:space="preserve">loè </w:t>
      </w:r>
      <w:r>
        <w:t xml:space="preserve">ban </w:t>
      </w:r>
      <w:r>
        <w:t xml:space="preserve">đêm </w:t>
      </w:r>
      <w:r>
        <w:t xml:space="preserve">trên </w:t>
      </w:r>
      <w:r>
        <w:t xml:space="preserve">bãi </w:t>
      </w:r>
      <w:r>
        <w:t xml:space="preserve">tha </w:t>
      </w:r>
      <w:r>
        <w:t xml:space="preserve">ma, </w:t>
      </w:r>
      <w:r>
        <w:t xml:space="preserve">do </w:t>
      </w:r>
      <w:r>
        <w:t xml:space="preserve">hợp </w:t>
      </w:r>
      <w:r>
        <w:t xml:space="preserve">chất </w:t>
      </w:r>
      <w:r>
        <w:t xml:space="preserve">của </w:t>
      </w:r>
      <w:r>
        <w:t xml:space="preserve">phosphor </w:t>
      </w:r>
      <w:r>
        <w:t xml:space="preserve">từ </w:t>
      </w:r>
      <w:r>
        <w:t xml:space="preserve">xương </w:t>
      </w:r>
      <w:r>
        <w:t xml:space="preserve">người </w:t>
      </w:r>
      <w:r>
        <w:t xml:space="preserve">chết </w:t>
      </w:r>
      <w:r>
        <w:t xml:space="preserve">thoát </w:t>
      </w:r>
      <w:r>
        <w:t xml:space="preserve">ra </w:t>
      </w:r>
      <w:r>
        <w:t xml:space="preserve">và </w:t>
      </w:r>
      <w:r>
        <w:t xml:space="preserve">bốc </w:t>
      </w:r>
      <w:r>
        <w:t xml:space="preserve">cháy </w:t>
      </w:r>
      <w:r>
        <w:t xml:space="preserve">khi </w:t>
      </w:r>
      <w:r>
        <w:t xml:space="preserve">gặp </w:t>
      </w:r>
      <w:r>
        <w:t xml:space="preserve">không </w:t>
      </w:r>
      <w:r>
        <w:t xml:space="preserve">khí, </w:t>
      </w:r>
      <w:r>
        <w:t xml:space="preserve">theo </w:t>
      </w:r>
      <w:r>
        <w:t xml:space="preserve">mê </w:t>
      </w:r>
      <w:r>
        <w:t xml:space="preserve">tín </w:t>
      </w:r>
      <w:r>
        <w:t xml:space="preserve">cho </w:t>
      </w:r>
      <w:r>
        <w:t xml:space="preserve">là </w:t>
      </w:r>
      <w:r>
        <w:t xml:space="preserve">có </w:t>
      </w:r>
      <w:r>
        <w:t xml:space="preserve">ma </w:t>
      </w:r>
      <w:r>
        <w:t xml:space="preserve">hiện. </w:t>
      </w:r>
      <w:r>
        <w:t xml:space="preserve">Lửa </w:t>
      </w:r>
      <w:r>
        <w:rPr>
          <w:i/>
        </w:rPr>
        <w:t xml:space="preserve">ma </w:t>
      </w:r>
      <w:r>
        <w:rPr>
          <w:i/>
        </w:rPr>
        <w:t xml:space="preserve">trơi. </w:t>
      </w:r>
      <w:r>
        <w:t xml:space="preserve">Lúc </w:t>
      </w:r>
      <w:r>
        <w:rPr>
          <w:i/>
        </w:rPr>
        <w:t xml:space="preserve">ẩn </w:t>
      </w:r>
      <w:r>
        <w:t xml:space="preserve">lúc </w:t>
      </w:r>
      <w:r>
        <w:rPr>
          <w:i/>
        </w:rPr>
        <w:t xml:space="preserve">hiện </w:t>
      </w:r>
      <w:r>
        <w:rPr>
          <w:i/>
        </w:rPr>
        <w:t xml:space="preserve">như </w:t>
      </w:r>
      <w:r>
        <w:rPr>
          <w:i/>
        </w:rPr>
        <w:t xml:space="preserve">ma </w:t>
      </w:r>
      <w:r>
        <w:t xml:space="preserve">trơi. </w:t>
      </w:r>
      <w:r>
        <w:br/>
      </w:r>
      <w:r>
        <w:rPr>
          <w:b/>
        </w:rPr>
        <w:t xml:space="preserve">ma </w:t>
      </w:r>
      <w:r>
        <w:rPr>
          <w:b/>
        </w:rPr>
        <w:t xml:space="preserve">tuý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các </w:t>
      </w:r>
      <w:r>
        <w:t xml:space="preserve">chất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gây </w:t>
      </w:r>
      <w:r>
        <w:t xml:space="preserve">trạng </w:t>
      </w:r>
      <w:r>
        <w:t xml:space="preserve">thái </w:t>
      </w:r>
      <w:r>
        <w:t xml:space="preserve">ngây </w:t>
      </w:r>
      <w:r>
        <w:t xml:space="preserve">ngất, </w:t>
      </w:r>
      <w:r>
        <w:t xml:space="preserve">đờ </w:t>
      </w:r>
      <w:r>
        <w:t xml:space="preserve">đẫn, </w:t>
      </w:r>
      <w:r>
        <w:t xml:space="preserve">dùng </w:t>
      </w:r>
      <w:r>
        <w:t xml:space="preserve">quen </w:t>
      </w:r>
      <w:r>
        <w:t xml:space="preserve">thành </w:t>
      </w:r>
      <w:r>
        <w:t xml:space="preserve">nghiện. </w:t>
      </w:r>
      <w:r>
        <w:t xml:space="preserve">Nghiện </w:t>
      </w:r>
      <w:r>
        <w:rPr>
          <w:i/>
        </w:rPr>
        <w:t xml:space="preserve">ma </w:t>
      </w:r>
      <w:r>
        <w:rPr>
          <w:i/>
        </w:rPr>
        <w:t xml:space="preserve">tuý. </w:t>
      </w:r>
      <w:r>
        <w:t xml:space="preserve">Nạn </w:t>
      </w:r>
      <w:r>
        <w:rPr>
          <w:i/>
        </w:rPr>
        <w:t xml:space="preserve">ma </w:t>
      </w:r>
      <w:r>
        <w:t xml:space="preserve">tuý. </w:t>
      </w:r>
      <w:r>
        <w:br/>
      </w:r>
      <w:r>
        <w:rPr>
          <w:b/>
        </w:rPr>
        <w:t xml:space="preserve">ma </w:t>
      </w:r>
      <w:r>
        <w:rPr>
          <w:b/>
        </w:rPr>
        <w:t xml:space="preserve">vương </w:t>
      </w:r>
      <w:r>
        <w:rPr>
          <w:i/>
        </w:rPr>
        <w:t xml:space="preserve">danh từ </w:t>
      </w:r>
      <w:r>
        <w:t xml:space="preserve">Vua </w:t>
      </w:r>
      <w:r>
        <w:t xml:space="preserve">của </w:t>
      </w:r>
      <w:r>
        <w:t xml:space="preserve">ma </w:t>
      </w:r>
      <w:r>
        <w:t xml:space="preserve">quỷ, </w:t>
      </w:r>
      <w:r>
        <w:t xml:space="preserve">theo </w:t>
      </w:r>
      <w:r>
        <w:t xml:space="preserve">mê </w:t>
      </w:r>
      <w:r>
        <w:t xml:space="preserve">tín. </w:t>
      </w:r>
      <w:r>
        <w:br/>
      </w:r>
      <w:r>
        <w:rPr>
          <w:b/>
        </w:rPr>
        <w:t xml:space="preserve">ma </w:t>
      </w:r>
      <w:r>
        <w:rPr>
          <w:b/>
        </w:rPr>
        <w:t xml:space="preserve">xó </w:t>
      </w:r>
      <w:r>
        <w:rPr>
          <w:i/>
        </w:rPr>
        <w:t xml:space="preserve">danh từ </w:t>
      </w:r>
      <w:r>
        <w:t xml:space="preserve">Ma </w:t>
      </w:r>
      <w:r>
        <w:t xml:space="preserve">thờ </w:t>
      </w:r>
      <w:r>
        <w:t xml:space="preserve">ở </w:t>
      </w:r>
      <w:r>
        <w:t xml:space="preserve">xó </w:t>
      </w:r>
      <w:r>
        <w:t xml:space="preserve">nhà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địa </w:t>
      </w:r>
      <w:r>
        <w:t xml:space="preserve">phương </w:t>
      </w:r>
      <w:r>
        <w:t xml:space="preserve">miền </w:t>
      </w:r>
      <w:r>
        <w:t xml:space="preserve">núi, </w:t>
      </w:r>
      <w:r>
        <w:t xml:space="preserve">coi </w:t>
      </w:r>
      <w:r>
        <w:t xml:space="preserve">là </w:t>
      </w:r>
      <w:r>
        <w:t xml:space="preserve">biết </w:t>
      </w:r>
      <w:r>
        <w:t xml:space="preserve">rõ </w:t>
      </w:r>
      <w:r>
        <w:t xml:space="preserve">hết </w:t>
      </w:r>
      <w:r>
        <w:t xml:space="preserve">mọi </w:t>
      </w:r>
      <w:r>
        <w:t xml:space="preserve">chuyện </w:t>
      </w:r>
      <w:r>
        <w:t xml:space="preserve">trong </w:t>
      </w:r>
      <w:r>
        <w:t xml:space="preserve">nhà. </w:t>
      </w:r>
      <w:r>
        <w:t xml:space="preserve">Cái </w:t>
      </w:r>
      <w:r>
        <w:t xml:space="preserve">gì </w:t>
      </w:r>
      <w:r>
        <w:t xml:space="preserve">cũng </w:t>
      </w:r>
      <w:r>
        <w:t xml:space="preserve">biết, </w:t>
      </w:r>
      <w:r>
        <w:rPr>
          <w:i/>
        </w:rPr>
        <w:t xml:space="preserve">như </w:t>
      </w:r>
      <w:r>
        <w:rPr>
          <w:i/>
        </w:rPr>
        <w:t xml:space="preserve">là </w:t>
      </w:r>
      <w:r>
        <w:rPr>
          <w:i/>
        </w:rPr>
        <w:t xml:space="preserve">ma </w:t>
      </w:r>
      <w:r>
        <w:rPr>
          <w:i/>
        </w:rPr>
        <w:t xml:space="preserve">xó </w:t>
      </w:r>
      <w:r>
        <w:rPr>
          <w:i/>
        </w:rPr>
        <w:t xml:space="preserve">ấy </w:t>
      </w:r>
      <w:r>
        <w:t xml:space="preserve">(khẩu ngữ). </w:t>
      </w:r>
      <w:r>
        <w:br/>
      </w:r>
      <w:r>
        <w:rPr>
          <w:b/>
        </w:rPr>
        <w:t xml:space="preserve">mà, </w:t>
      </w:r>
      <w:r>
        <w:rPr>
          <w:i/>
        </w:rPr>
        <w:t xml:space="preserve">danh từ </w:t>
      </w:r>
      <w:r>
        <w:t xml:space="preserve">Hang </w:t>
      </w:r>
      <w:r>
        <w:t xml:space="preserve">ăn </w:t>
      </w:r>
      <w:r>
        <w:t xml:space="preserve">sâu </w:t>
      </w:r>
      <w:r>
        <w:t xml:space="preserve">vào </w:t>
      </w:r>
      <w:r>
        <w:t xml:space="preserve">trong </w:t>
      </w:r>
      <w:r>
        <w:t xml:space="preserve">đất </w:t>
      </w:r>
      <w:r>
        <w:t xml:space="preserve">lầy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loài </w:t>
      </w:r>
      <w:r>
        <w:t xml:space="preserve">như </w:t>
      </w:r>
      <w:r>
        <w:t xml:space="preserve">cua, </w:t>
      </w:r>
      <w:r>
        <w:t xml:space="preserve">ếch, </w:t>
      </w:r>
      <w:r>
        <w:t xml:space="preserve">lươn, </w:t>
      </w:r>
      <w:r>
        <w:t xml:space="preserve">v.v. </w:t>
      </w:r>
      <w:r>
        <w:t xml:space="preserve">ếch </w:t>
      </w:r>
      <w:r>
        <w:rPr>
          <w:i/>
        </w:rPr>
        <w:t xml:space="preserve">năm </w:t>
      </w:r>
      <w:r>
        <w:t xml:space="preserve">mà. </w:t>
      </w:r>
      <w:r>
        <w:t xml:space="preserve">Mà </w:t>
      </w:r>
      <w:r>
        <w:rPr>
          <w:i/>
        </w:rPr>
        <w:t xml:space="preserve">cua. </w:t>
      </w:r>
      <w:r>
        <w:br/>
      </w:r>
      <w:r>
        <w:rPr>
          <w:b/>
        </w:rPr>
        <w:t xml:space="preserve">mà, </w:t>
      </w:r>
      <w:r>
        <w:rPr>
          <w:b/>
        </w:rPr>
        <w:t xml:space="preserve">Ì </w:t>
      </w:r>
      <w:r>
        <w:rPr>
          <w:i/>
        </w:rPr>
        <w:t xml:space="preserve">kết từ </w:t>
      </w:r>
      <w:r>
        <w:t xml:space="preserve">(đùng </w:t>
      </w:r>
      <w:r>
        <w:t xml:space="preserve">trước </w:t>
      </w:r>
      <w:r>
        <w:t xml:space="preserve">đg., </w:t>
      </w:r>
      <w:r>
        <w:t xml:space="preserve">tính từ </w:t>
      </w:r>
      <w:r>
        <w:t xml:space="preserve">hoặc </w:t>
      </w:r>
      <w:r>
        <w:t xml:space="preserve">cấu </w:t>
      </w:r>
      <w:r>
        <w:t xml:space="preserve">trúc </w:t>
      </w:r>
      <w:r>
        <w:t xml:space="preserve">chủ </w:t>
      </w:r>
      <w:r>
        <w:t xml:space="preserve">ngữ </w:t>
      </w:r>
      <w:r>
        <w:t xml:space="preserve">- </w:t>
      </w:r>
      <w:r>
        <w:t xml:space="preserve">vị </w:t>
      </w:r>
      <w:r>
        <w:t xml:space="preserve">ngữ). </w:t>
      </w:r>
      <w:r>
        <w:rPr>
          <w:b/>
        </w:rPr>
        <w:t xml:space="preserve">1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không </w:t>
      </w:r>
      <w:r>
        <w:t xml:space="preserve">phù </w:t>
      </w:r>
      <w:r>
        <w:t xml:space="preserve">hợp </w:t>
      </w:r>
      <w:r>
        <w:t xml:space="preserve">với </w:t>
      </w:r>
      <w:r>
        <w:t xml:space="preserve">điều </w:t>
      </w:r>
      <w:r>
        <w:t xml:space="preserve">vừa </w:t>
      </w:r>
      <w:r>
        <w:t xml:space="preserve">nói </w:t>
      </w:r>
      <w:r>
        <w:t xml:space="preserve">đến, </w:t>
      </w:r>
      <w:r>
        <w:t xml:space="preserve">có </w:t>
      </w:r>
      <w:r>
        <w:t xml:space="preserve">gì </w:t>
      </w:r>
      <w:r>
        <w:t xml:space="preserve">trái </w:t>
      </w:r>
      <w:r>
        <w:t xml:space="preserve">với </w:t>
      </w:r>
      <w:r>
        <w:t xml:space="preserve">lẽ </w:t>
      </w:r>
      <w:r>
        <w:t xml:space="preserve">thường. </w:t>
      </w:r>
      <w:r>
        <w:t xml:space="preserve">Nói </w:t>
      </w:r>
      <w:r>
        <w:t xml:space="preserve">mà </w:t>
      </w:r>
      <w:r>
        <w:rPr>
          <w:i/>
        </w:rPr>
        <w:t xml:space="preserve">không </w:t>
      </w:r>
      <w:r>
        <w:rPr>
          <w:i/>
        </w:rPr>
        <w:t xml:space="preserve">làm. </w:t>
      </w:r>
      <w:r>
        <w:t xml:space="preserve">Đói </w:t>
      </w:r>
      <w:r>
        <w:rPr>
          <w:i/>
        </w:rPr>
        <w:t xml:space="preserve">mà </w:t>
      </w:r>
      <w:r>
        <w:t xml:space="preserve">chẳng </w:t>
      </w:r>
      <w:r>
        <w:t xml:space="preserve">muốn </w:t>
      </w:r>
      <w:r>
        <w:t xml:space="preserve">ăn. </w:t>
      </w:r>
      <w:r>
        <w:t xml:space="preserve">Khó </w:t>
      </w:r>
      <w:r>
        <w:t xml:space="preserve">thế </w:t>
      </w:r>
      <w:r>
        <w:t xml:space="preserve">mà </w:t>
      </w:r>
      <w:r>
        <w:t xml:space="preserve">uẫn </w:t>
      </w:r>
      <w:r>
        <w:t xml:space="preserve">làm </w:t>
      </w:r>
      <w:r>
        <w:rPr>
          <w:i/>
        </w:rPr>
        <w:t xml:space="preserve">được. </w:t>
      </w:r>
      <w:r>
        <w:t xml:space="preserve">Nó </w:t>
      </w:r>
      <w:r>
        <w:t xml:space="preserve">mà </w:t>
      </w:r>
      <w:r>
        <w:t xml:space="preserve">thi </w:t>
      </w:r>
      <w:r>
        <w:t xml:space="preserve">đỗ? </w:t>
      </w:r>
      <w:r>
        <w:rPr>
          <w:b/>
        </w:rPr>
        <w:t xml:space="preserve">2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mặt </w:t>
      </w:r>
      <w:r>
        <w:t xml:space="preserve">khác, </w:t>
      </w:r>
      <w:r>
        <w:t xml:space="preserve">đối </w:t>
      </w:r>
      <w:r>
        <w:t xml:space="preserve">chiếu </w:t>
      </w:r>
      <w:r>
        <w:t xml:space="preserve">bổ </w:t>
      </w:r>
      <w:r>
        <w:t xml:space="preserve">sung </w:t>
      </w:r>
      <w:r>
        <w:t xml:space="preserve">cho </w:t>
      </w:r>
      <w:r>
        <w:t xml:space="preserve">điều </w:t>
      </w:r>
      <w:r>
        <w:t xml:space="preserve">vừa </w:t>
      </w:r>
      <w:r>
        <w:t xml:space="preserve">nói </w:t>
      </w:r>
      <w:r>
        <w:t xml:space="preserve">đến. </w:t>
      </w:r>
      <w:r>
        <w:t xml:space="preserve">Tốt </w:t>
      </w:r>
      <w:r>
        <w:t xml:space="preserve">mà </w:t>
      </w:r>
      <w:r>
        <w:t xml:space="preserve">rẻ. </w:t>
      </w:r>
      <w:r>
        <w:t xml:space="preserve">Đã </w:t>
      </w:r>
      <w:r>
        <w:rPr>
          <w:i/>
        </w:rPr>
        <w:t xml:space="preserve">dốt </w:t>
      </w:r>
      <w:r>
        <w:t xml:space="preserve">mà </w:t>
      </w:r>
      <w:r>
        <w:t xml:space="preserve">lại </w:t>
      </w:r>
      <w:r>
        <w:t xml:space="preserve">lười. </w:t>
      </w:r>
      <w:r>
        <w:t xml:space="preserve">Chẳng </w:t>
      </w:r>
      <w:r>
        <w:rPr>
          <w:i/>
        </w:rPr>
        <w:t xml:space="preserve">hay </w:t>
      </w:r>
      <w:r>
        <w:rPr>
          <w:i/>
        </w:rPr>
        <w:t xml:space="preserve">mà </w:t>
      </w:r>
      <w:r>
        <w:t xml:space="preserve">cũng </w:t>
      </w:r>
      <w:r>
        <w:rPr>
          <w:i/>
        </w:rPr>
        <w:t xml:space="preserve">chẳng </w:t>
      </w:r>
      <w:r>
        <w:rPr>
          <w:i/>
        </w:rPr>
        <w:t xml:space="preserve">dở. </w:t>
      </w:r>
      <w:r>
        <w:rPr>
          <w:b/>
        </w:rPr>
        <w:t xml:space="preserve">3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mục </w:t>
      </w:r>
      <w:r>
        <w:t xml:space="preserve">đích </w:t>
      </w:r>
      <w:r>
        <w:t xml:space="preserve">của </w:t>
      </w:r>
      <w:r>
        <w:t xml:space="preserve">việc </w:t>
      </w:r>
      <w:r>
        <w:t xml:space="preserve">vừa </w:t>
      </w:r>
      <w:r>
        <w:t xml:space="preserve">nói </w:t>
      </w:r>
      <w:r>
        <w:t xml:space="preserve">đến. </w:t>
      </w:r>
      <w:r>
        <w:rPr>
          <w:i/>
        </w:rPr>
        <w:t xml:space="preserve">Tìm </w:t>
      </w:r>
      <w:r>
        <w:rPr>
          <w:i/>
        </w:rPr>
        <w:t xml:space="preserve">uiệc </w:t>
      </w:r>
      <w:r>
        <w:rPr>
          <w:i/>
        </w:rPr>
        <w:t xml:space="preserve">mà </w:t>
      </w:r>
      <w:r>
        <w:rPr>
          <w:i/>
        </w:rPr>
        <w:t xml:space="preserve">làm. </w:t>
      </w:r>
      <w:r>
        <w:t xml:space="preserve">Nói </w:t>
      </w:r>
      <w:r>
        <w:rPr>
          <w:i/>
        </w:rPr>
        <w:t xml:space="preserve">cho </w:t>
      </w:r>
      <w:r>
        <w:rPr>
          <w:i/>
        </w:rPr>
        <w:t xml:space="preserve">mà </w:t>
      </w:r>
      <w:r>
        <w:t xml:space="preserve">biết </w:t>
      </w:r>
      <w:r>
        <w:rPr>
          <w:i/>
        </w:rPr>
        <w:t xml:space="preserve">Dìu </w:t>
      </w:r>
      <w:r>
        <w:t xml:space="preserve">nhau </w:t>
      </w:r>
      <w:r>
        <w:t xml:space="preserve">mà </w:t>
      </w:r>
      <w:r>
        <w:rPr>
          <w:i/>
        </w:rPr>
        <w:t xml:space="preserve">đi. </w:t>
      </w:r>
      <w:r>
        <w:t xml:space="preserve">Căng </w:t>
      </w:r>
      <w:r>
        <w:rPr>
          <w:i/>
        </w:rPr>
        <w:t xml:space="preserve">óc </w:t>
      </w:r>
      <w:r>
        <w:rPr>
          <w:i/>
        </w:rPr>
        <w:t xml:space="preserve">ra </w:t>
      </w:r>
      <w:r>
        <w:rPr>
          <w:i/>
        </w:rPr>
        <w:t xml:space="preserve">mà </w:t>
      </w:r>
      <w:r>
        <w:t xml:space="preserve">suy </w:t>
      </w:r>
      <w:r>
        <w:t xml:space="preserve">nghĩ. </w:t>
      </w:r>
      <w:r>
        <w:rPr>
          <w:b/>
        </w:rPr>
        <w:t xml:space="preserve">4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kết </w:t>
      </w:r>
      <w:r>
        <w:t xml:space="preserve">quả, </w:t>
      </w:r>
      <w:r>
        <w:t xml:space="preserve">hậu </w:t>
      </w:r>
      <w:r>
        <w:t xml:space="preserve">quả </w:t>
      </w:r>
      <w:r>
        <w:t xml:space="preserve">của </w:t>
      </w:r>
      <w:r>
        <w:t xml:space="preserve">điều </w:t>
      </w:r>
      <w:r>
        <w:rPr>
          <w:i/>
        </w:rPr>
        <w:t xml:space="preserve">vừa </w:t>
      </w:r>
      <w:r>
        <w:t xml:space="preserve">nói </w:t>
      </w:r>
      <w:r>
        <w:t xml:space="preserve">đến. </w:t>
      </w:r>
      <w:r>
        <w:t xml:space="preserve">Nhờ </w:t>
      </w:r>
      <w:r>
        <w:t xml:space="preserve">có </w:t>
      </w:r>
      <w:r>
        <w:rPr>
          <w:i/>
        </w:rPr>
        <w:t xml:space="preserve">sự </w:t>
      </w:r>
      <w:r>
        <w:t xml:space="preserve">giúp </w:t>
      </w:r>
      <w:r>
        <w:rPr>
          <w:i/>
        </w:rPr>
        <w:t xml:space="preserve">đỡ </w:t>
      </w:r>
      <w:r>
        <w:t xml:space="preserve">mà </w:t>
      </w:r>
      <w:r>
        <w:t xml:space="preserve">chóng </w:t>
      </w:r>
      <w:r>
        <w:rPr>
          <w:i/>
        </w:rPr>
        <w:t xml:space="preserve">xong. </w:t>
      </w:r>
      <w:r>
        <w:rPr>
          <w:i/>
        </w:rPr>
        <w:t xml:space="preserve">Thấy </w:t>
      </w:r>
      <w:r>
        <w:rPr>
          <w:i/>
        </w:rPr>
        <w:t xml:space="preserve">mà </w:t>
      </w:r>
      <w:r>
        <w:t xml:space="preserve">thương. </w:t>
      </w:r>
      <w:r>
        <w:t xml:space="preserve">Ai </w:t>
      </w:r>
      <w:r>
        <w:t xml:space="preserve">nói </w:t>
      </w:r>
      <w:r>
        <w:t xml:space="preserve">gì </w:t>
      </w:r>
      <w:r>
        <w:t xml:space="preserve">mà </w:t>
      </w:r>
      <w:r>
        <w:rPr>
          <w:i/>
        </w:rPr>
        <w:t xml:space="preserve">mếch </w:t>
      </w:r>
      <w:r>
        <w:t xml:space="preserve">lòng </w:t>
      </w:r>
      <w:r>
        <w:rPr>
          <w:i/>
        </w:rPr>
        <w:t xml:space="preserve">nó? </w:t>
      </w:r>
      <w:r>
        <w:t xml:space="preserve">Đừng </w:t>
      </w:r>
      <w:r>
        <w:rPr>
          <w:i/>
        </w:rPr>
        <w:t xml:space="preserve">ngờ </w:t>
      </w:r>
      <w:r>
        <w:t xml:space="preserve">mà </w:t>
      </w:r>
      <w:r>
        <w:rPr>
          <w:i/>
        </w:rPr>
        <w:t xml:space="preserve">oan </w:t>
      </w:r>
      <w:r>
        <w:t xml:space="preserve">cho </w:t>
      </w:r>
      <w:r>
        <w:rPr>
          <w:i/>
        </w:rPr>
        <w:t xml:space="preserve">người </w:t>
      </w:r>
      <w:r>
        <w:rPr>
          <w:i/>
        </w:rPr>
        <w:t xml:space="preserve">ta! </w:t>
      </w:r>
      <w:r>
        <w:rPr>
          <w:b/>
        </w:rPr>
        <w:t xml:space="preserve">5 </w:t>
      </w:r>
      <w:r>
        <w:t xml:space="preserve">(thường </w:t>
      </w:r>
      <w:r>
        <w:t xml:space="preserve">dùng </w:t>
      </w:r>
      <w:r>
        <w:t xml:space="preserve">phối </w:t>
      </w:r>
      <w:r>
        <w:rPr>
          <w:i/>
        </w:rPr>
        <w:t xml:space="preserve">hợp </w:t>
      </w:r>
      <w:r>
        <w:t xml:space="preserve">với </w:t>
      </w:r>
      <w:r>
        <w:t xml:space="preserve">thì </w:t>
      </w:r>
      <w:r>
        <w:t xml:space="preserve">ở </w:t>
      </w:r>
      <w:r>
        <w:t xml:space="preserve">vế </w:t>
      </w:r>
      <w:r>
        <w:t xml:space="preserve">sau </w:t>
      </w:r>
      <w:r>
        <w:t xml:space="preserve">của </w:t>
      </w:r>
      <w:r>
        <w:t xml:space="preserve">câu).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giả </w:t>
      </w:r>
      <w:r>
        <w:t xml:space="preserve">thiết, </w:t>
      </w:r>
      <w:r>
        <w:t xml:space="preserve">nêu </w:t>
      </w:r>
      <w:r>
        <w:t xml:space="preserve">lên </w:t>
      </w:r>
      <w:r>
        <w:t xml:space="preserve">để </w:t>
      </w:r>
      <w:r>
        <w:t xml:space="preserve">từ </w:t>
      </w:r>
      <w:r>
        <w:t xml:space="preserve">đó </w:t>
      </w:r>
      <w:r>
        <w:t xml:space="preserve">rút </w:t>
      </w:r>
      <w:r>
        <w:t xml:space="preserve">ra </w:t>
      </w:r>
      <w:r>
        <w:t xml:space="preserve">một </w:t>
      </w:r>
      <w:r>
        <w:t xml:space="preserve">kết </w:t>
      </w:r>
      <w:r>
        <w:t xml:space="preserve">luận, </w:t>
      </w:r>
      <w:r>
        <w:t xml:space="preserve">một </w:t>
      </w:r>
      <w:r>
        <w:t xml:space="preserve">nhận </w:t>
      </w:r>
      <w:r>
        <w:t xml:space="preserve">định. </w:t>
      </w:r>
      <w:r>
        <w:t xml:space="preserve">Bây </w:t>
      </w:r>
      <w:r>
        <w:t xml:space="preserve">giờ </w:t>
      </w:r>
      <w:r>
        <w:t xml:space="preserve">mà </w:t>
      </w:r>
      <w:r>
        <w:rPr>
          <w:i/>
        </w:rPr>
        <w:t xml:space="preserve">đi </w:t>
      </w:r>
      <w:r>
        <w:t xml:space="preserve">bộ </w:t>
      </w:r>
      <w:r>
        <w:t xml:space="preserve">thì </w:t>
      </w:r>
      <w:r>
        <w:rPr>
          <w:i/>
        </w:rPr>
        <w:t xml:space="preserve">không </w:t>
      </w:r>
      <w:r>
        <w:rPr>
          <w:i/>
        </w:rPr>
        <w:t xml:space="preserve">kịp. </w:t>
      </w:r>
      <w:r>
        <w:rPr>
          <w:i/>
        </w:rPr>
        <w:t xml:space="preserve">Rủi </w:t>
      </w:r>
      <w:r>
        <w:t xml:space="preserve">mà </w:t>
      </w:r>
      <w:r>
        <w:t xml:space="preserve">mưa </w:t>
      </w:r>
      <w:r>
        <w:t xml:space="preserve">thì </w:t>
      </w:r>
      <w:r>
        <w:rPr>
          <w:i/>
        </w:rPr>
        <w:t xml:space="preserve">ướt </w:t>
      </w:r>
      <w:r>
        <w:rPr>
          <w:i/>
        </w:rPr>
        <w:t xml:space="preserve">hết. </w:t>
      </w:r>
      <w:r>
        <w:rPr>
          <w:i/>
        </w:rPr>
        <w:t xml:space="preserve">Tôi </w:t>
      </w:r>
      <w:r>
        <w:rPr>
          <w:i/>
        </w:rPr>
        <w:t xml:space="preserve">mà </w:t>
      </w:r>
      <w:r>
        <w:rPr>
          <w:i/>
        </w:rPr>
        <w:t xml:space="preserve">ở </w:t>
      </w:r>
      <w:r>
        <w:t xml:space="preserve">địa </w:t>
      </w:r>
      <w:r>
        <w:rPr>
          <w:i/>
        </w:rPr>
        <w:t xml:space="preserve">uị </w:t>
      </w:r>
      <w:r>
        <w:rPr>
          <w:i/>
        </w:rPr>
        <w:t xml:space="preserve">anh, </w:t>
      </w:r>
      <w:r>
        <w:t xml:space="preserve">tôi </w:t>
      </w:r>
      <w:r>
        <w:rPr>
          <w:i/>
        </w:rPr>
        <w:t xml:space="preserve">không </w:t>
      </w:r>
      <w:r>
        <w:rPr>
          <w:i/>
        </w:rPr>
        <w:t xml:space="preserve">để </w:t>
      </w:r>
      <w:r>
        <w:t xml:space="preserve">thế. </w:t>
      </w:r>
      <w:r>
        <w:rPr>
          <w:b/>
        </w:rPr>
        <w:t xml:space="preserve">6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nội </w:t>
      </w:r>
      <w:r>
        <w:t xml:space="preserve">dung </w:t>
      </w:r>
      <w:r>
        <w:t xml:space="preserve">thuyết </w:t>
      </w:r>
      <w:r>
        <w:t xml:space="preserve">minh </w:t>
      </w:r>
      <w:r>
        <w:t xml:space="preserve">cho </w:t>
      </w:r>
      <w:r>
        <w:t xml:space="preserve">ý </w:t>
      </w:r>
      <w:r>
        <w:t xml:space="preserve">vừa </w:t>
      </w:r>
      <w:r>
        <w:t xml:space="preserve">nói </w:t>
      </w:r>
      <w:r>
        <w:t xml:space="preserve">đến. </w:t>
      </w:r>
      <w:r>
        <w:t xml:space="preserve">Khó </w:t>
      </w:r>
      <w:r>
        <w:t xml:space="preserve">mà </w:t>
      </w:r>
      <w:r>
        <w:rPr>
          <w:i/>
        </w:rPr>
        <w:t xml:space="preserve">biết </w:t>
      </w:r>
      <w:r>
        <w:rPr>
          <w:i/>
        </w:rPr>
        <w:t xml:space="preserve">được </w:t>
      </w:r>
      <w:r>
        <w:t xml:space="preserve">tại </w:t>
      </w:r>
      <w:r>
        <w:rPr>
          <w:i/>
        </w:rPr>
        <w:t xml:space="preserve">sao. </w:t>
      </w:r>
      <w:r>
        <w:rPr>
          <w:i/>
        </w:rPr>
        <w:t xml:space="preserve">May </w:t>
      </w:r>
      <w:r>
        <w:t xml:space="preserve">mà </w:t>
      </w:r>
      <w:r>
        <w:rPr>
          <w:i/>
        </w:rPr>
        <w:t xml:space="preserve">đã </w:t>
      </w:r>
      <w:r>
        <w:t xml:space="preserve">có </w:t>
      </w:r>
      <w:r>
        <w:rPr>
          <w:i/>
        </w:rPr>
        <w:t xml:space="preserve">chuẩn </w:t>
      </w:r>
      <w:r>
        <w:t xml:space="preserve">bị </w:t>
      </w:r>
      <w:r>
        <w:t xml:space="preserve">trước. </w:t>
      </w:r>
      <w:r>
        <w:t xml:space="preserve">Dễ </w:t>
      </w:r>
      <w:r>
        <w:t xml:space="preserve">gì </w:t>
      </w:r>
      <w:r>
        <w:t xml:space="preserve">mà </w:t>
      </w:r>
      <w:r>
        <w:rPr>
          <w:i/>
        </w:rPr>
        <w:t xml:space="preserve">làm </w:t>
      </w:r>
      <w:r>
        <w:t xml:space="preserve">được. </w:t>
      </w:r>
      <w:r>
        <w:t xml:space="preserve">Lắm </w:t>
      </w:r>
      <w:r>
        <w:t xml:space="preserve">sách, </w:t>
      </w:r>
      <w:r>
        <w:t xml:space="preserve">mặc </w:t>
      </w:r>
      <w:r>
        <w:rPr>
          <w:i/>
        </w:rPr>
        <w:t xml:space="preserve">sức </w:t>
      </w:r>
      <w:r>
        <w:t xml:space="preserve">mà </w:t>
      </w:r>
      <w:r>
        <w:rPr>
          <w:i/>
        </w:rPr>
        <w:t xml:space="preserve">đọc. </w:t>
      </w:r>
      <w:r>
        <w:rPr>
          <w:b/>
        </w:rPr>
        <w:t xml:space="preserve">7 </w:t>
      </w:r>
      <w:r>
        <w:t xml:space="preserve">(dùng </w:t>
      </w:r>
      <w:r>
        <w:t xml:space="preserve">sau </w:t>
      </w:r>
      <w:r>
        <w:t xml:space="preserve">d., </w:t>
      </w:r>
      <w:r>
        <w:t xml:space="preserve">và </w:t>
      </w:r>
      <w:r>
        <w:t xml:space="preserve">trước </w:t>
      </w:r>
      <w:r>
        <w:t xml:space="preserve">một </w:t>
      </w:r>
      <w:r>
        <w:t xml:space="preserve">cấu </w:t>
      </w:r>
      <w:r>
        <w:t xml:space="preserve">trúc </w:t>
      </w:r>
      <w:r>
        <w:t xml:space="preserve">chủ </w:t>
      </w:r>
      <w:r>
        <w:t xml:space="preserve">ngữ </w:t>
      </w:r>
      <w:r>
        <w:rPr>
          <w:i/>
        </w:rPr>
        <w:t xml:space="preserve">- </w:t>
      </w:r>
      <w:r>
        <w:t xml:space="preserve">vị </w:t>
      </w:r>
      <w:r>
        <w:t xml:space="preserve">ngữ).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thuyết </w:t>
      </w:r>
      <w:r>
        <w:t xml:space="preserve">minh </w:t>
      </w:r>
      <w:r>
        <w:t xml:space="preserve">đối </w:t>
      </w:r>
      <w:r>
        <w:t xml:space="preserve">tượng, </w:t>
      </w:r>
      <w:r>
        <w:t xml:space="preserve">sự </w:t>
      </w:r>
      <w:r>
        <w:t xml:space="preserve">vật, </w:t>
      </w:r>
      <w:r>
        <w:t xml:space="preserve">sự </w:t>
      </w:r>
      <w:r>
        <w:t xml:space="preserve">việc </w:t>
      </w:r>
      <w:r>
        <w:t xml:space="preserve">vừa </w:t>
      </w:r>
      <w:r>
        <w:t xml:space="preserve">nói </w:t>
      </w:r>
      <w:r>
        <w:t xml:space="preserve">đến. </w:t>
      </w:r>
      <w:r>
        <w:t xml:space="preserve">Người </w:t>
      </w:r>
      <w:r>
        <w:t xml:space="preserve">mà </w:t>
      </w:r>
      <w:r>
        <w:t xml:space="preserve">anh </w:t>
      </w:r>
      <w:r>
        <w:t xml:space="preserve">giới </w:t>
      </w:r>
      <w:r>
        <w:rPr>
          <w:i/>
        </w:rPr>
        <w:t xml:space="preserve">thiệu. </w:t>
      </w:r>
      <w:r>
        <w:t xml:space="preserve">lI </w:t>
      </w:r>
      <w:r>
        <w:t xml:space="preserve">trợ từ </w:t>
      </w:r>
      <w:r>
        <w:t xml:space="preserve">(khẩu ngữ). </w:t>
      </w:r>
      <w:r>
        <w:t xml:space="preserve">Từ </w:t>
      </w:r>
      <w:r>
        <w:t xml:space="preserve">dùng </w:t>
      </w:r>
      <w:r>
        <w:t xml:space="preserve">ở </w:t>
      </w:r>
      <w:r>
        <w:t xml:space="preserve">cuối </w:t>
      </w:r>
      <w:r>
        <w:t xml:space="preserve">câu </w:t>
      </w:r>
      <w:r>
        <w:t xml:space="preserve">trong </w:t>
      </w:r>
      <w:r>
        <w:t xml:space="preserve">lối </w:t>
      </w:r>
      <w:r>
        <w:t xml:space="preserve">nói </w:t>
      </w:r>
      <w:r>
        <w:t xml:space="preserve">lửng,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khẳng </w:t>
      </w:r>
      <w:r>
        <w:t xml:space="preserve">định </w:t>
      </w:r>
      <w:r>
        <w:t xml:space="preserve">- </w:t>
      </w:r>
      <w:r>
        <w:t xml:space="preserve">thuyết </w:t>
      </w:r>
      <w:r>
        <w:t xml:space="preserve">phục </w:t>
      </w:r>
      <w:r>
        <w:t xml:space="preserve">hoặc </w:t>
      </w:r>
      <w:r>
        <w:t xml:space="preserve">giải </w:t>
      </w:r>
      <w:r>
        <w:t xml:space="preserve">thích, </w:t>
      </w:r>
      <w:r>
        <w:t xml:space="preserve">với </w:t>
      </w:r>
      <w:r>
        <w:t xml:space="preserve">một </w:t>
      </w:r>
      <w:r>
        <w:t xml:space="preserve">hàm </w:t>
      </w:r>
      <w:r>
        <w:t xml:space="preserve">ý </w:t>
      </w:r>
      <w:r>
        <w:t xml:space="preserve">để </w:t>
      </w:r>
      <w:r>
        <w:t xml:space="preserve">cho </w:t>
      </w:r>
      <w:r>
        <w:t xml:space="preserve">người </w:t>
      </w:r>
      <w:r>
        <w:t xml:space="preserve">đối </w:t>
      </w:r>
      <w:r>
        <w:t xml:space="preserve">thoại </w:t>
      </w:r>
      <w:r>
        <w:t xml:space="preserve">tự </w:t>
      </w:r>
      <w:r>
        <w:t xml:space="preserve">suy </w:t>
      </w:r>
      <w:r>
        <w:t xml:space="preserve">ra. </w:t>
      </w:r>
      <w:r>
        <w:rPr>
          <w:i/>
        </w:rPr>
        <w:t xml:space="preserve">Đã </w:t>
      </w:r>
      <w:r>
        <w:rPr>
          <w:i/>
        </w:rPr>
        <w:t xml:space="preserve">bảo </w:t>
      </w:r>
      <w:r>
        <w:rPr>
          <w:i/>
        </w:rPr>
        <w:t xml:space="preserve">mà! </w:t>
      </w:r>
      <w:r>
        <w:t xml:space="preserve">Một </w:t>
      </w:r>
      <w:r>
        <w:rPr>
          <w:i/>
        </w:rPr>
        <w:t xml:space="preserve">chốc </w:t>
      </w:r>
      <w:r>
        <w:rPr>
          <w:i/>
        </w:rPr>
        <w:t xml:space="preserve">là </w:t>
      </w:r>
      <w:r>
        <w:rPr>
          <w:i/>
        </w:rPr>
        <w:t xml:space="preserve">xong </w:t>
      </w:r>
      <w:r>
        <w:t xml:space="preserve">thôi </w:t>
      </w:r>
      <w:r>
        <w:rPr>
          <w:i/>
        </w:rPr>
        <w:t xml:space="preserve">mà! </w:t>
      </w:r>
      <w:r>
        <w:t xml:space="preserve">Rét </w:t>
      </w:r>
      <w:r>
        <w:rPr>
          <w:i/>
        </w:rPr>
        <w:t xml:space="preserve">quá </w:t>
      </w:r>
      <w:r>
        <w:rPr>
          <w:i/>
        </w:rPr>
        <w:t xml:space="preserve">đấy </w:t>
      </w:r>
      <w:r>
        <w:rPr>
          <w:i/>
        </w:rPr>
        <w:t xml:space="preserve">mà. </w:t>
      </w:r>
      <w:r>
        <w:t xml:space="preserve">Tôi </w:t>
      </w:r>
      <w:r>
        <w:rPr>
          <w:i/>
        </w:rPr>
        <w:t xml:space="preserve">đây </w:t>
      </w:r>
      <w:r>
        <w:rPr>
          <w:i/>
        </w:rPr>
        <w:t xml:space="preserve">mà. </w:t>
      </w:r>
      <w:r>
        <w:rPr>
          <w:i/>
        </w:rPr>
        <w:t xml:space="preserve">Thôi </w:t>
      </w:r>
      <w:r>
        <w:rPr>
          <w:i/>
        </w:rPr>
        <w:t xml:space="preserve">mài </w:t>
      </w:r>
      <w:r>
        <w:br w:type="page"/>
      </w:r>
      <w:r>
        <w:rPr>
          <w:b/>
        </w:rPr>
        <w:t xml:space="preserve">mà </w:t>
      </w:r>
      <w:r>
        <w:rPr>
          <w:b/>
        </w:rPr>
        <w:t xml:space="preserve">cả </w:t>
      </w:r>
      <w:r>
        <w:rPr>
          <w:i/>
        </w:rPr>
        <w:t xml:space="preserve">động từ </w:t>
      </w:r>
      <w:r>
        <w:t xml:space="preserve">(kng.; </w:t>
      </w:r>
      <w:r>
        <w:t xml:space="preserve">ít dùng). </w:t>
      </w:r>
      <w:r>
        <w:t xml:space="preserve">Mặc </w:t>
      </w:r>
      <w:r>
        <w:t xml:space="preserve">cả. </w:t>
      </w:r>
      <w:r>
        <w:br/>
      </w:r>
      <w:r>
        <w:rPr>
          <w:b/>
        </w:rPr>
        <w:t xml:space="preserve">mà </w:t>
      </w:r>
      <w:r>
        <w:rPr>
          <w:b/>
        </w:rPr>
        <w:t xml:space="preserve">chược </w:t>
      </w:r>
      <w:r>
        <w:rPr>
          <w:i/>
        </w:rPr>
        <w:t xml:space="preserve">xem </w:t>
      </w:r>
      <w:r>
        <w:rPr>
          <w:i/>
        </w:rPr>
        <w:t xml:space="preserve">mạt </w:t>
      </w:r>
      <w:r>
        <w:rPr>
          <w:i/>
        </w:rPr>
        <w:t xml:space="preserve">chược. </w:t>
      </w:r>
      <w:r>
        <w:br/>
      </w:r>
      <w:r>
        <w:rPr>
          <w:b/>
        </w:rPr>
        <w:t xml:space="preserve">mả,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Chỗ </w:t>
      </w:r>
      <w:r>
        <w:t xml:space="preserve">chôn </w:t>
      </w:r>
      <w:r>
        <w:t xml:space="preserve">người </w:t>
      </w:r>
      <w:r>
        <w:t xml:space="preserve">chết, </w:t>
      </w:r>
      <w:r>
        <w:t xml:space="preserve">được </w:t>
      </w:r>
      <w:r>
        <w:t xml:space="preserve">đắp </w:t>
      </w:r>
      <w:r>
        <w:t xml:space="preserve">cao. </w:t>
      </w:r>
      <w:r>
        <w:rPr>
          <w:b/>
        </w:rPr>
        <w:t xml:space="preserve">2 </w:t>
      </w:r>
      <w:r>
        <w:t xml:space="preserve">(khẩu ngữ). </w:t>
      </w:r>
      <w:r>
        <w:t xml:space="preserve">Khả </w:t>
      </w:r>
      <w:r>
        <w:t xml:space="preserve">năng </w:t>
      </w:r>
      <w:r>
        <w:t xml:space="preserve">làm </w:t>
      </w:r>
      <w:r>
        <w:t xml:space="preserve">được </w:t>
      </w:r>
      <w:r>
        <w:t xml:space="preserve">việc </w:t>
      </w:r>
      <w:r>
        <w:t xml:space="preserve">gì </w:t>
      </w:r>
      <w:r>
        <w:t xml:space="preserve">đó </w:t>
      </w:r>
      <w:r>
        <w:t xml:space="preserve">hay </w:t>
      </w:r>
      <w:r>
        <w:t xml:space="preserve">xảy </w:t>
      </w:r>
      <w:r>
        <w:t xml:space="preserve">ra </w:t>
      </w:r>
      <w:r>
        <w:t xml:space="preserve">việc </w:t>
      </w:r>
      <w:r>
        <w:t xml:space="preserve">gì </w:t>
      </w:r>
      <w:r>
        <w:t xml:space="preserve">đó,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do </w:t>
      </w:r>
      <w:r>
        <w:t xml:space="preserve">tác </w:t>
      </w:r>
      <w:r>
        <w:t xml:space="preserve">động </w:t>
      </w:r>
      <w:r>
        <w:t xml:space="preserve">của </w:t>
      </w:r>
      <w:r>
        <w:t xml:space="preserve">thế </w:t>
      </w:r>
      <w:r>
        <w:t xml:space="preserve">đất </w:t>
      </w:r>
      <w:r>
        <w:t xml:space="preserve">nơi </w:t>
      </w:r>
      <w:r>
        <w:t xml:space="preserve">có </w:t>
      </w:r>
      <w:r>
        <w:t xml:space="preserve">mồ </w:t>
      </w:r>
      <w:r>
        <w:t xml:space="preserve">mả </w:t>
      </w:r>
      <w:r>
        <w:t xml:space="preserve">tổ </w:t>
      </w:r>
      <w:r>
        <w:t xml:space="preserve">tiên, </w:t>
      </w:r>
      <w:r>
        <w:t xml:space="preserve">theo </w:t>
      </w:r>
      <w:r>
        <w:t xml:space="preserve">mê </w:t>
      </w:r>
      <w:r>
        <w:t xml:space="preserve">tín. </w:t>
      </w:r>
      <w:r>
        <w:t xml:space="preserve">Nhà </w:t>
      </w:r>
      <w:r>
        <w:rPr>
          <w:i/>
        </w:rPr>
        <w:t xml:space="preserve">này </w:t>
      </w:r>
      <w:r>
        <w:rPr>
          <w:i/>
        </w:rPr>
        <w:t xml:space="preserve">có </w:t>
      </w:r>
      <w:r>
        <w:rPr>
          <w:i/>
        </w:rPr>
        <w:t xml:space="preserve">mả </w:t>
      </w:r>
      <w:r>
        <w:rPr>
          <w:i/>
        </w:rPr>
        <w:t xml:space="preserve">phát </w:t>
      </w:r>
      <w:r>
        <w:rPr>
          <w:i/>
        </w:rPr>
        <w:t xml:space="preserve">tài. </w:t>
      </w:r>
      <w:r>
        <w:br/>
      </w:r>
      <w:r>
        <w:rPr>
          <w:b/>
        </w:rPr>
        <w:t xml:space="preserve">mả, </w:t>
      </w:r>
      <w:r>
        <w:rPr>
          <w:i/>
        </w:rPr>
        <w:t xml:space="preserve">tính từ </w:t>
      </w:r>
      <w:r>
        <w:t xml:space="preserve">(thông tục). </w:t>
      </w:r>
      <w:r>
        <w:t xml:space="preserve">Tài, </w:t>
      </w:r>
      <w:r>
        <w:t xml:space="preserve">giỏi. </w:t>
      </w:r>
      <w:r>
        <w:t xml:space="preserve">Con </w:t>
      </w:r>
      <w:r>
        <w:t xml:space="preserve">mèo </w:t>
      </w:r>
      <w:r>
        <w:t xml:space="preserve">bắt </w:t>
      </w:r>
      <w:r>
        <w:rPr>
          <w:i/>
        </w:rPr>
        <w:t xml:space="preserve">chuột </w:t>
      </w:r>
      <w:r>
        <w:t xml:space="preserve">rất </w:t>
      </w:r>
      <w:r>
        <w:rPr>
          <w:i/>
        </w:rPr>
        <w:t xml:space="preserve">má. </w:t>
      </w:r>
      <w:r>
        <w:rPr>
          <w:i/>
        </w:rPr>
        <w:t xml:space="preserve">Bắn </w:t>
      </w:r>
      <w:r>
        <w:rPr>
          <w:i/>
        </w:rPr>
        <w:t xml:space="preserve">mẻả </w:t>
      </w:r>
      <w:r>
        <w:t xml:space="preserve">thật. </w:t>
      </w:r>
      <w:r>
        <w:br/>
      </w:r>
      <w:r>
        <w:rPr>
          <w:b/>
        </w:rPr>
        <w:t xml:space="preserve">mã,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Đám </w:t>
      </w:r>
      <w:r>
        <w:t xml:space="preserve">lông </w:t>
      </w:r>
      <w:r>
        <w:t xml:space="preserve">đẹp, </w:t>
      </w:r>
      <w:r>
        <w:t xml:space="preserve">óng </w:t>
      </w:r>
      <w:r>
        <w:t xml:space="preserve">mượt </w:t>
      </w:r>
      <w:r>
        <w:t xml:space="preserve">mọc </w:t>
      </w:r>
      <w:r>
        <w:t xml:space="preserve">ở </w:t>
      </w:r>
      <w:r>
        <w:t xml:space="preserve">cổ </w:t>
      </w:r>
      <w:r>
        <w:t xml:space="preserve">và </w:t>
      </w:r>
      <w:r>
        <w:t xml:space="preserve">gần </w:t>
      </w:r>
      <w:r>
        <w:t xml:space="preserve">đuôi </w:t>
      </w:r>
      <w:r>
        <w:t xml:space="preserve">của </w:t>
      </w:r>
      <w:r>
        <w:t xml:space="preserve">gà, </w:t>
      </w:r>
      <w:r>
        <w:t xml:space="preserve">chim </w:t>
      </w:r>
      <w:r>
        <w:t xml:space="preserve">trống </w:t>
      </w:r>
      <w:r>
        <w:t xml:space="preserve">trong </w:t>
      </w:r>
      <w:r>
        <w:t xml:space="preserve">thời </w:t>
      </w:r>
      <w:r>
        <w:t xml:space="preserve">kì </w:t>
      </w:r>
      <w:r>
        <w:t xml:space="preserve">thành </w:t>
      </w:r>
      <w:r>
        <w:t xml:space="preserve">thục </w:t>
      </w:r>
      <w:r>
        <w:t xml:space="preserve">sinh </w:t>
      </w:r>
      <w:r>
        <w:t xml:space="preserve">dục. </w:t>
      </w:r>
      <w:r>
        <w:rPr>
          <w:i/>
        </w:rPr>
        <w:t xml:space="preserve">Gà </w:t>
      </w:r>
      <w:r>
        <w:rPr>
          <w:i/>
        </w:rPr>
        <w:t xml:space="preserve">mã </w:t>
      </w:r>
      <w:r>
        <w:rPr>
          <w:i/>
        </w:rPr>
        <w:t xml:space="preserve">tía. </w:t>
      </w:r>
      <w:r>
        <w:t xml:space="preserve">Con </w:t>
      </w:r>
      <w:r>
        <w:t xml:space="preserve">gà </w:t>
      </w:r>
      <w:r>
        <w:t xml:space="preserve">mới </w:t>
      </w:r>
      <w:r>
        <w:t xml:space="preserve">trổ </w:t>
      </w:r>
      <w:r>
        <w:rPr>
          <w:i/>
        </w:rPr>
        <w:t xml:space="preserve">mã. </w:t>
      </w:r>
      <w:r>
        <w:rPr>
          <w:b/>
        </w:rPr>
        <w:t xml:space="preserve">2 </w:t>
      </w:r>
      <w:r>
        <w:t xml:space="preserve">Vẻ </w:t>
      </w:r>
      <w:r>
        <w:t xml:space="preserve">bên </w:t>
      </w:r>
      <w:r>
        <w:t xml:space="preserve">ngoài, </w:t>
      </w:r>
      <w:r>
        <w:t xml:space="preserve">cái </w:t>
      </w:r>
      <w:r>
        <w:t xml:space="preserve">phô </w:t>
      </w:r>
      <w:r>
        <w:t xml:space="preserve">ra </w:t>
      </w:r>
      <w:r>
        <w:t xml:space="preserve">ngoài </w:t>
      </w:r>
      <w:r>
        <w:t xml:space="preserve">mặt. </w:t>
      </w:r>
      <w:r>
        <w:t xml:space="preserve">Đẹp </w:t>
      </w:r>
      <w:r>
        <w:rPr>
          <w:i/>
        </w:rPr>
        <w:t xml:space="preserve">mã. </w:t>
      </w:r>
      <w:r>
        <w:rPr>
          <w:i/>
        </w:rPr>
        <w:t xml:space="preserve">Xe </w:t>
      </w:r>
      <w:r>
        <w:rPr>
          <w:i/>
        </w:rPr>
        <w:t xml:space="preserve">tuy </w:t>
      </w:r>
      <w:r>
        <w:rPr>
          <w:i/>
        </w:rPr>
        <w:t xml:space="preserve">xấu </w:t>
      </w:r>
      <w:r>
        <w:rPr>
          <w:i/>
        </w:rPr>
        <w:t xml:space="preserve">mã </w:t>
      </w:r>
      <w:r>
        <w:rPr>
          <w:i/>
        </w:rPr>
        <w:t xml:space="preserve">nhưng </w:t>
      </w:r>
      <w:r>
        <w:rPr>
          <w:i/>
        </w:rPr>
        <w:t xml:space="preserve">máy </w:t>
      </w:r>
      <w:r>
        <w:rPr>
          <w:i/>
        </w:rPr>
        <w:t xml:space="preserve">vẫn </w:t>
      </w:r>
      <w:r>
        <w:rPr>
          <w:i/>
        </w:rPr>
        <w:t xml:space="preserve">còn </w:t>
      </w:r>
      <w:r>
        <w:t xml:space="preserve">tốt </w:t>
      </w:r>
      <w:r>
        <w:rPr>
          <w:i/>
        </w:rPr>
        <w:t xml:space="preserve">Dạo </w:t>
      </w:r>
      <w:r>
        <w:rPr>
          <w:i/>
        </w:rPr>
        <w:t xml:space="preserve">này </w:t>
      </w:r>
      <w:r>
        <w:t xml:space="preserve">trông </w:t>
      </w:r>
      <w:r>
        <w:t xml:space="preserve">xuống </w:t>
      </w:r>
      <w:r>
        <w:rPr>
          <w:i/>
        </w:rPr>
        <w:t xml:space="preserve">mã </w:t>
      </w:r>
      <w:r>
        <w:t xml:space="preserve">(khẩu ngữ). </w:t>
      </w:r>
      <w:r>
        <w:rPr>
          <w:b/>
        </w:rPr>
        <w:t xml:space="preserve">3 </w:t>
      </w:r>
      <w:r>
        <w:t xml:space="preserve">(khẩu ngữ). </w:t>
      </w:r>
      <w:r>
        <w:rPr>
          <w:i/>
        </w:rPr>
        <w:t xml:space="preserve">Bộ </w:t>
      </w:r>
      <w:r>
        <w:t xml:space="preserve">dạng, </w:t>
      </w:r>
      <w:r>
        <w:t xml:space="preserve">vẻ </w:t>
      </w:r>
      <w:r>
        <w:t xml:space="preserve">bên </w:t>
      </w:r>
      <w:r>
        <w:t xml:space="preserve">ngoài </w:t>
      </w:r>
      <w:r>
        <w:t xml:space="preserve">của </w:t>
      </w:r>
      <w:r>
        <w:t xml:space="preserve">con </w:t>
      </w:r>
      <w:r>
        <w:t xml:space="preserve">người, </w:t>
      </w:r>
      <w:r>
        <w:t xml:space="preserve">cho </w:t>
      </w:r>
      <w:r>
        <w:t xml:space="preserve">thấy </w:t>
      </w:r>
      <w:r>
        <w:t xml:space="preserve">thuộc </w:t>
      </w:r>
      <w:r>
        <w:t xml:space="preserve">loại </w:t>
      </w:r>
      <w:r>
        <w:t xml:space="preserve">không </w:t>
      </w:r>
      <w:r>
        <w:t xml:space="preserve">có </w:t>
      </w:r>
      <w:r>
        <w:t xml:space="preserve">tài </w:t>
      </w:r>
      <w:r>
        <w:t xml:space="preserve">cán, </w:t>
      </w:r>
      <w:r>
        <w:t xml:space="preserve">sức </w:t>
      </w:r>
      <w:r>
        <w:t xml:space="preserve">lực </w:t>
      </w:r>
      <w:r>
        <w:t xml:space="preserve">gì. </w:t>
      </w:r>
      <w:r>
        <w:t xml:space="preserve">Cái </w:t>
      </w:r>
      <w:r>
        <w:rPr>
          <w:i/>
        </w:rPr>
        <w:t xml:space="preserve">mã </w:t>
      </w:r>
      <w:r>
        <w:rPr>
          <w:i/>
        </w:rPr>
        <w:t xml:space="preserve">nó </w:t>
      </w:r>
      <w:r>
        <w:rPr>
          <w:i/>
        </w:rPr>
        <w:t xml:space="preserve">thì </w:t>
      </w:r>
      <w:r>
        <w:rPr>
          <w:i/>
        </w:rPr>
        <w:t xml:space="preserve">làm </w:t>
      </w:r>
      <w:r>
        <w:rPr>
          <w:i/>
        </w:rPr>
        <w:t xml:space="preserve">được </w:t>
      </w:r>
      <w:r>
        <w:t xml:space="preserve">gì? </w:t>
      </w:r>
      <w:r>
        <w:br/>
      </w:r>
      <w:r>
        <w:rPr>
          <w:b/>
        </w:rPr>
        <w:t xml:space="preserve">mã, </w:t>
      </w:r>
      <w:r>
        <w:rPr>
          <w:i/>
        </w:rPr>
        <w:t xml:space="preserve">danh từ </w:t>
      </w:r>
      <w:r>
        <w:t xml:space="preserve">Đỏ </w:t>
      </w:r>
      <w:r>
        <w:t xml:space="preserve">làm </w:t>
      </w:r>
      <w:r>
        <w:t xml:space="preserve">bằng </w:t>
      </w:r>
      <w:r>
        <w:t xml:space="preserve">giấy </w:t>
      </w:r>
      <w:r>
        <w:t xml:space="preserve">giả </w:t>
      </w:r>
      <w:r>
        <w:t xml:space="preserve">như </w:t>
      </w:r>
      <w:r>
        <w:t xml:space="preserve">những </w:t>
      </w:r>
      <w:r>
        <w:t xml:space="preserve">đổ </w:t>
      </w:r>
      <w:r>
        <w:t xml:space="preserve">dùng </w:t>
      </w:r>
      <w:r>
        <w:t xml:space="preserve">thật, </w:t>
      </w:r>
      <w:r>
        <w:t xml:space="preserve">để </w:t>
      </w:r>
      <w:r>
        <w:t xml:space="preserve">đốt </w:t>
      </w:r>
      <w:r>
        <w:t xml:space="preserve">cúng </w:t>
      </w:r>
      <w:r>
        <w:t xml:space="preserve">cho </w:t>
      </w:r>
      <w:r>
        <w:t xml:space="preserve">người </w:t>
      </w:r>
      <w:r>
        <w:t xml:space="preserve">chết, </w:t>
      </w:r>
      <w:r>
        <w:t xml:space="preserve">theo </w:t>
      </w:r>
      <w:r>
        <w:t xml:space="preserve">phong </w:t>
      </w:r>
      <w:r>
        <w:t xml:space="preserve">tục </w:t>
      </w:r>
      <w:r>
        <w:t xml:space="preserve">mê </w:t>
      </w:r>
      <w:r>
        <w:t xml:space="preserve">tín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Đốt </w:t>
      </w:r>
      <w:r>
        <w:rPr>
          <w:i/>
        </w:rPr>
        <w:t xml:space="preserve">mã. </w:t>
      </w:r>
      <w:r>
        <w:rPr>
          <w:i/>
        </w:rPr>
        <w:t xml:space="preserve">Như </w:t>
      </w:r>
      <w:r>
        <w:rPr>
          <w:i/>
        </w:rPr>
        <w:t xml:space="preserve">của </w:t>
      </w:r>
      <w:r>
        <w:t xml:space="preserve">hàng </w:t>
      </w:r>
      <w:r>
        <w:rPr>
          <w:i/>
        </w:rPr>
        <w:t xml:space="preserve">mã, </w:t>
      </w:r>
      <w:r>
        <w:rPr>
          <w:i/>
        </w:rPr>
        <w:t xml:space="preserve">chưa </w:t>
      </w:r>
      <w:r>
        <w:t xml:space="preserve">:hỉ </w:t>
      </w:r>
      <w:r>
        <w:rPr>
          <w:i/>
        </w:rPr>
        <w:t xml:space="preserve">đã </w:t>
      </w:r>
      <w:r>
        <w:rPr>
          <w:i/>
        </w:rPr>
        <w:t xml:space="preserve">hỏng. </w:t>
      </w:r>
      <w:r>
        <w:br/>
      </w:r>
      <w:r>
        <w:rPr>
          <w:b/>
        </w:rPr>
        <w:t xml:space="preserve">nã,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một </w:t>
      </w:r>
      <w:r>
        <w:t xml:space="preserve">quân </w:t>
      </w:r>
      <w:r>
        <w:t xml:space="preserve">trong </w:t>
      </w:r>
      <w:r>
        <w:t xml:space="preserve">cờ </w:t>
      </w:r>
      <w:r>
        <w:t xml:space="preserve">tướng </w:t>
      </w:r>
      <w:r>
        <w:t xml:space="preserve">1ay </w:t>
      </w:r>
      <w:r>
        <w:t xml:space="preserve">trong </w:t>
      </w:r>
      <w:r>
        <w:t xml:space="preserve">bài </w:t>
      </w:r>
      <w:r>
        <w:t xml:space="preserve">tam </w:t>
      </w:r>
      <w:r>
        <w:t xml:space="preserve">cúc, </w:t>
      </w:r>
      <w:r>
        <w:t xml:space="preserve">bài </w:t>
      </w:r>
      <w:r>
        <w:t xml:space="preserve">tứ </w:t>
      </w:r>
      <w:r>
        <w:t xml:space="preserve">sắc. </w:t>
      </w:r>
      <w:r>
        <w:rPr>
          <w:i/>
        </w:rPr>
        <w:t xml:space="preserve">Đi </w:t>
      </w:r>
      <w:r>
        <w:rPr>
          <w:i/>
        </w:rPr>
        <w:t xml:space="preserve">con </w:t>
      </w:r>
      <w:r>
        <w:rPr>
          <w:i/>
        </w:rPr>
        <w:t xml:space="preserve">nã. </w:t>
      </w:r>
      <w:r>
        <w:rPr>
          <w:i/>
        </w:rPr>
        <w:t xml:space="preserve">Nhảy </w:t>
      </w:r>
      <w:r>
        <w:rPr>
          <w:i/>
        </w:rPr>
        <w:t xml:space="preserve">mã. </w:t>
      </w:r>
      <w:r>
        <w:br/>
      </w:r>
      <w:r>
        <w:rPr>
          <w:b/>
        </w:rPr>
        <w:t xml:space="preserve">nã,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nằm </w:t>
      </w:r>
      <w:r>
        <w:t xml:space="preserve">ngang </w:t>
      </w:r>
      <w:r>
        <w:t xml:space="preserve">của </w:t>
      </w:r>
      <w:r>
        <w:t xml:space="preserve">cái </w:t>
      </w:r>
      <w:r>
        <w:t xml:space="preserve">bừa, </w:t>
      </w:r>
      <w:r>
        <w:t xml:space="preserve">tùng </w:t>
      </w:r>
      <w:r>
        <w:t xml:space="preserve">để </w:t>
      </w:r>
      <w:r>
        <w:t xml:space="preserve">đóng </w:t>
      </w:r>
      <w:r>
        <w:t xml:space="preserve">răng </w:t>
      </w:r>
      <w:r>
        <w:t xml:space="preserve">bừa </w:t>
      </w:r>
      <w:r>
        <w:t xml:space="preserve">vào. </w:t>
      </w:r>
      <w:r>
        <w:rPr>
          <w:i/>
        </w:rPr>
        <w:t xml:space="preserve">Loại </w:t>
      </w:r>
      <w:r>
        <w:rPr>
          <w:i/>
        </w:rPr>
        <w:t xml:space="preserve">bừa </w:t>
      </w:r>
      <w:r>
        <w:rPr>
          <w:i/>
        </w:rPr>
        <w:t xml:space="preserve">cải </w:t>
      </w:r>
      <w:r>
        <w:rPr>
          <w:i/>
        </w:rPr>
        <w:t xml:space="preserve">lến </w:t>
      </w:r>
      <w:r>
        <w:t xml:space="preserve">có </w:t>
      </w:r>
      <w:r>
        <w:rPr>
          <w:i/>
        </w:rPr>
        <w:t xml:space="preserve">hai </w:t>
      </w:r>
      <w:r>
        <w:rPr>
          <w:i/>
        </w:rPr>
        <w:t xml:space="preserve">mẽ. </w:t>
      </w:r>
      <w:r>
        <w:br/>
      </w:r>
      <w:r>
        <w:rPr>
          <w:b/>
        </w:rPr>
        <w:t xml:space="preserve">nã, </w:t>
      </w:r>
      <w:r>
        <w:rPr>
          <w:i/>
        </w:rPr>
        <w:t xml:space="preserve">danh từ </w:t>
      </w:r>
      <w:r>
        <w:t xml:space="preserve">Mã </w:t>
      </w:r>
      <w:r>
        <w:t xml:space="preserve">cân </w:t>
      </w:r>
      <w:r>
        <w:t xml:space="preserve">(nói </w:t>
      </w:r>
      <w:r>
        <w:t xml:space="preserve">tắt). </w:t>
      </w:r>
      <w:r>
        <w:t xml:space="preserve">Cân </w:t>
      </w:r>
      <w:r>
        <w:rPr>
          <w:i/>
        </w:rPr>
        <w:t xml:space="preserve">hết </w:t>
      </w:r>
      <w:r>
        <w:rPr>
          <w:i/>
        </w:rPr>
        <w:t xml:space="preserve">mã </w:t>
      </w:r>
      <w:r>
        <w:rPr>
          <w:i/>
        </w:rPr>
        <w:t xml:space="preserve">này </w:t>
      </w:r>
      <w:r>
        <w:rPr>
          <w:i/>
        </w:rPr>
        <w:t xml:space="preserve">lên </w:t>
      </w:r>
      <w:r>
        <w:rPr>
          <w:i/>
        </w:rPr>
        <w:t xml:space="preserve">mã </w:t>
      </w:r>
      <w:r>
        <w:rPr>
          <w:i/>
        </w:rPr>
        <w:t xml:space="preserve">khác. </w:t>
      </w:r>
      <w:r>
        <w:br/>
      </w:r>
      <w:r>
        <w:rPr>
          <w:b/>
        </w:rPr>
        <w:t xml:space="preserve">tã, </w:t>
      </w:r>
      <w:r>
        <w:rPr>
          <w:i/>
        </w:rPr>
        <w:t xml:space="preserve">danh từ </w:t>
      </w:r>
      <w:r>
        <w:t xml:space="preserve">† </w:t>
      </w:r>
      <w:r>
        <w:t xml:space="preserve">Kí </w:t>
      </w:r>
      <w:r>
        <w:t xml:space="preserve">hiệu </w:t>
      </w:r>
      <w:r>
        <w:t xml:space="preserve">ghi </w:t>
      </w:r>
      <w:r>
        <w:t xml:space="preserve">các </w:t>
      </w:r>
      <w:r>
        <w:t xml:space="preserve">con </w:t>
      </w:r>
      <w:r>
        <w:t xml:space="preserve">số </w:t>
      </w:r>
      <w:r>
        <w:t xml:space="preserve">trong </w:t>
      </w:r>
      <w:r>
        <w:t xml:space="preserve">số </w:t>
      </w:r>
      <w:r>
        <w:br/>
      </w:r>
      <w:r>
        <w:rPr>
          <w:b/>
        </w:rPr>
        <w:t xml:space="preserve">ách </w:t>
      </w:r>
      <w:r>
        <w:rPr>
          <w:b/>
        </w:rPr>
        <w:t xml:space="preserve">ghi </w:t>
      </w:r>
      <w:r>
        <w:rPr>
          <w:b/>
        </w:rPr>
        <w:t xml:space="preserve">bằng </w:t>
      </w:r>
      <w:r>
        <w:rPr>
          <w:b/>
        </w:rPr>
        <w:t xml:space="preserve">chữ </w:t>
      </w:r>
      <w:r>
        <w:t xml:space="preserve">Hán. </w:t>
      </w:r>
      <w:r>
        <w:t xml:space="preserve">Chữ </w:t>
      </w:r>
      <w:r>
        <w:rPr>
          <w:i/>
        </w:rPr>
        <w:t xml:space="preserve">mã. </w:t>
      </w:r>
      <w:r>
        <w:rPr>
          <w:b/>
        </w:rPr>
        <w:t xml:space="preserve">2 </w:t>
      </w:r>
      <w:r>
        <w:t xml:space="preserve">Hệ </w:t>
      </w:r>
      <w:r>
        <w:br/>
      </w:r>
      <w:r>
        <w:rPr>
          <w:b/>
        </w:rPr>
        <w:t xml:space="preserve">tống </w:t>
      </w:r>
      <w:r>
        <w:rPr>
          <w:b/>
        </w:rPr>
        <w:t xml:space="preserve">kí </w:t>
      </w:r>
      <w:r>
        <w:rPr>
          <w:b/>
        </w:rPr>
        <w:t xml:space="preserve">hiệu </w:t>
      </w:r>
      <w:r>
        <w:rPr>
          <w:b/>
        </w:rPr>
        <w:t xml:space="preserve">quy </w:t>
      </w:r>
      <w:r>
        <w:rPr>
          <w:b/>
        </w:rPr>
        <w:t xml:space="preserve">ước, </w:t>
      </w:r>
      <w:r>
        <w:rPr>
          <w:b/>
        </w:rPr>
        <w:t xml:space="preserve">dùng </w:t>
      </w:r>
      <w:r>
        <w:rPr>
          <w:b/>
        </w:rPr>
        <w:t xml:space="preserve">vào </w:t>
      </w:r>
      <w:r>
        <w:rPr>
          <w:b/>
        </w:rPr>
        <w:t xml:space="preserve">việc </w:t>
      </w:r>
      <w:r>
        <w:br/>
      </w:r>
      <w:r>
        <w:rPr>
          <w:b/>
        </w:rPr>
        <w:t xml:space="preserve">uyên </w:t>
      </w:r>
      <w:r>
        <w:rPr>
          <w:b/>
        </w:rPr>
        <w:t xml:space="preserve">tin. </w:t>
      </w:r>
      <w:r>
        <w:rPr>
          <w:i/>
        </w:rPr>
        <w:t xml:space="preserve">Mã </w:t>
      </w:r>
      <w:r>
        <w:rPr>
          <w:i/>
        </w:rPr>
        <w:t xml:space="preserve">điện </w:t>
      </w:r>
      <w:r>
        <w:rPr>
          <w:i/>
        </w:rPr>
        <w:t xml:space="preserve">báo. </w:t>
      </w:r>
      <w:r>
        <w:rPr>
          <w:i/>
        </w:rPr>
        <w:t xml:space="preserve">Lập </w:t>
      </w:r>
      <w:r>
        <w:rPr>
          <w:i/>
        </w:rPr>
        <w:t xml:space="preserve">mã. </w:t>
      </w:r>
      <w:r>
        <w:rPr>
          <w:i/>
        </w:rPr>
        <w:t xml:space="preserve">Giải </w:t>
      </w:r>
      <w:r>
        <w:rPr>
          <w:i/>
        </w:rPr>
        <w:t xml:space="preserve">mã. </w:t>
      </w:r>
      <w:r>
        <w:br/>
      </w:r>
      <w:r>
        <w:rPr>
          <w:b/>
        </w:rPr>
        <w:t xml:space="preserve">ã, </w:t>
      </w:r>
      <w:r>
        <w:rPr>
          <w:i/>
        </w:rPr>
        <w:t xml:space="preserve">danh từ </w:t>
      </w:r>
      <w:r>
        <w:t xml:space="preserve">(ít dùng). </w:t>
      </w:r>
      <w:r>
        <w:t xml:space="preserve">xem </w:t>
      </w:r>
      <w:r>
        <w:t xml:space="preserve">yard. </w:t>
      </w:r>
      <w:r>
        <w:br/>
      </w:r>
      <w:r>
        <w:rPr>
          <w:b/>
        </w:rPr>
        <w:t xml:space="preserve">iã </w:t>
      </w:r>
      <w:r>
        <w:rPr>
          <w:b/>
        </w:rPr>
        <w:t xml:space="preserve">cân </w:t>
      </w:r>
      <w:r>
        <w:rPr>
          <w:i/>
        </w:rPr>
        <w:t xml:space="preserve">danh từ </w:t>
      </w:r>
      <w:r>
        <w:t xml:space="preserve">Khối </w:t>
      </w:r>
      <w:r>
        <w:t xml:space="preserve">lượng </w:t>
      </w:r>
      <w:r>
        <w:t xml:space="preserve">được </w:t>
      </w:r>
      <w:r>
        <w:t xml:space="preserve">cân </w:t>
      </w:r>
      <w:r>
        <w:t xml:space="preserve">trong </w:t>
      </w:r>
      <w:r>
        <w:t xml:space="preserve">một </w:t>
      </w:r>
      <w:r>
        <w:br/>
      </w:r>
      <w:r>
        <w:rPr>
          <w:b/>
        </w:rPr>
        <w:t xml:space="preserve">n </w:t>
      </w:r>
      <w:r>
        <w:rPr>
          <w:b/>
        </w:rPr>
        <w:t xml:space="preserve">cân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khối </w:t>
      </w:r>
      <w:r>
        <w:t xml:space="preserve">lượng </w:t>
      </w:r>
      <w:r>
        <w:t xml:space="preserve">lớn). </w:t>
      </w:r>
      <w:r>
        <w:br/>
      </w:r>
      <w:r>
        <w:rPr>
          <w:b/>
        </w:rPr>
        <w:t xml:space="preserve">ắc </w:t>
      </w:r>
      <w:r>
        <w:rPr>
          <w:b/>
        </w:rPr>
        <w:t xml:space="preserve">mã </w:t>
      </w:r>
      <w:r>
        <w:rPr>
          <w:b/>
        </w:rPr>
        <w:t xml:space="preserve">cân. </w:t>
      </w:r>
      <w:r>
        <w:t xml:space="preserve">Bốc </w:t>
      </w:r>
      <w:r>
        <w:rPr>
          <w:i/>
        </w:rPr>
        <w:t xml:space="preserve">dỡ </w:t>
      </w:r>
      <w:r>
        <w:rPr>
          <w:i/>
        </w:rPr>
        <w:t xml:space="preserve">các </w:t>
      </w:r>
      <w:r>
        <w:rPr>
          <w:i/>
        </w:rPr>
        <w:t xml:space="preserve">mã </w:t>
      </w:r>
      <w:r>
        <w:rPr>
          <w:i/>
        </w:rPr>
        <w:t xml:space="preserve">cân. </w:t>
      </w:r>
      <w:r>
        <w:br/>
      </w:r>
      <w:r>
        <w:rPr>
          <w:b/>
        </w:rPr>
        <w:t xml:space="preserve">'. </w:t>
      </w:r>
      <w:r>
        <w:rPr>
          <w:b/>
        </w:rPr>
        <w:t xml:space="preserve">mã </w:t>
      </w:r>
      <w:r>
        <w:rPr>
          <w:b/>
        </w:rPr>
        <w:t xml:space="preserve">để </w:t>
      </w:r>
      <w:r>
        <w:rPr>
          <w:i/>
        </w:rPr>
        <w:t xml:space="preserve">danh từ </w:t>
      </w:r>
      <w:r>
        <w:t xml:space="preserve">Cây </w:t>
      </w:r>
      <w:r>
        <w:t xml:space="preserve">thân </w:t>
      </w:r>
      <w:r>
        <w:t xml:space="preserve">cỏ, </w:t>
      </w:r>
      <w:r>
        <w:t xml:space="preserve">lá </w:t>
      </w:r>
      <w:r>
        <w:t xml:space="preserve">hình </w:t>
      </w:r>
      <w:r>
        <w:t xml:space="preserve">thìa </w:t>
      </w:r>
      <w:r>
        <w:t xml:space="preserve">mọc </w:t>
      </w:r>
      <w:r>
        <w:t xml:space="preserve">¡thành </w:t>
      </w:r>
      <w:r>
        <w:t xml:space="preserve">hình </w:t>
      </w:r>
      <w:r>
        <w:t xml:space="preserve">hoa </w:t>
      </w:r>
      <w:r>
        <w:t xml:space="preserve">thị </w:t>
      </w:r>
      <w:r>
        <w:t xml:space="preserve">ở </w:t>
      </w:r>
      <w:r>
        <w:t xml:space="preserve">sát </w:t>
      </w:r>
      <w:r>
        <w:t xml:space="preserve">mặt </w:t>
      </w:r>
      <w:r>
        <w:t xml:space="preserve">đất, </w:t>
      </w:r>
      <w:r>
        <w:t xml:space="preserve">hoa </w:t>
      </w:r>
      <w:r>
        <w:t xml:space="preserve">nhỏ, </w:t>
      </w:r>
      <w:r>
        <w:t xml:space="preserve">quả </w:t>
      </w:r>
      <w:r>
        <w:t xml:space="preserve">nứt </w:t>
      </w:r>
      <w:r>
        <w:t xml:space="preserve">ngang, </w:t>
      </w:r>
      <w:r>
        <w:t xml:space="preserve">hạt </w:t>
      </w:r>
      <w:r>
        <w:t xml:space="preserve">dùng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mã </w:t>
      </w:r>
      <w:r>
        <w:rPr>
          <w:b/>
        </w:rPr>
        <w:t xml:space="preserve">hiệu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rPr>
          <w:i/>
        </w:rPr>
        <w:t xml:space="preserve">Kí </w:t>
      </w:r>
      <w:r>
        <w:t xml:space="preserve">hiệu </w:t>
      </w:r>
      <w:r>
        <w:t xml:space="preserve">mã. </w:t>
      </w:r>
      <w:r>
        <w:rPr>
          <w:i/>
        </w:rPr>
        <w:t xml:space="preserve">Mã </w:t>
      </w:r>
      <w:r>
        <w:rPr>
          <w:i/>
        </w:rPr>
        <w:t xml:space="preserve">hiệu </w:t>
      </w:r>
      <w:r>
        <w:t xml:space="preserve">Morse. </w:t>
      </w:r>
      <w:r>
        <w:t xml:space="preserve">2Kí </w:t>
      </w:r>
      <w:r>
        <w:t xml:space="preserve">hiệu </w:t>
      </w:r>
      <w:r>
        <w:t xml:space="preserve">quy </w:t>
      </w:r>
      <w:r>
        <w:t xml:space="preserve">ước </w:t>
      </w:r>
      <w:r>
        <w:t xml:space="preserve">dùng </w:t>
      </w:r>
      <w:r>
        <w:t xml:space="preserve">cho </w:t>
      </w:r>
      <w:r>
        <w:t xml:space="preserve">từng </w:t>
      </w:r>
      <w:r>
        <w:t xml:space="preserve">loại </w:t>
      </w:r>
      <w:r>
        <w:t xml:space="preserve">sản </w:t>
      </w:r>
      <w:r>
        <w:t xml:space="preserve">phẩm </w:t>
      </w:r>
      <w:r>
        <w:t xml:space="preserve">công </w:t>
      </w:r>
      <w:r>
        <w:t xml:space="preserve">nghiệp. </w:t>
      </w:r>
      <w:r>
        <w:rPr>
          <w:i/>
        </w:rPr>
        <w:t xml:space="preserve">Máy </w:t>
      </w:r>
      <w:r>
        <w:rPr>
          <w:i/>
        </w:rPr>
        <w:t xml:space="preserve">mang </w:t>
      </w:r>
      <w:r>
        <w:rPr>
          <w:i/>
        </w:rPr>
        <w:t xml:space="preserve">mã </w:t>
      </w:r>
      <w:r>
        <w:t xml:space="preserve">hiệu </w:t>
      </w:r>
      <w:r>
        <w:t xml:space="preserve">mã </w:t>
      </w:r>
      <w:r>
        <w:t xml:space="preserve">hoá </w:t>
      </w:r>
      <w:r>
        <w:t xml:space="preserve">động từ </w:t>
      </w:r>
      <w:r>
        <w:t xml:space="preserve">Chuyển </w:t>
      </w:r>
      <w:r>
        <w:t xml:space="preserve">thành </w:t>
      </w:r>
      <w:r>
        <w:t xml:space="preserve">mã </w:t>
      </w:r>
      <w:r>
        <w:t xml:space="preserve">để </w:t>
      </w:r>
      <w:r>
        <w:t xml:space="preserve">truyền, </w:t>
      </w:r>
      <w:r>
        <w:t xml:space="preserve">xửlhoặclưu </w:t>
      </w:r>
      <w:r>
        <w:t xml:space="preserve">trữtin </w:t>
      </w:r>
      <w:r>
        <w:t xml:space="preserve">Mãhoábứcđiện </w:t>
      </w:r>
      <w:r>
        <w:t xml:space="preserve">mật. </w:t>
      </w:r>
      <w:r>
        <w:t xml:space="preserve">mã </w:t>
      </w:r>
      <w:r>
        <w:t xml:space="preserve">hồi </w:t>
      </w:r>
      <w:r>
        <w:t xml:space="preserve">danh từ </w:t>
      </w:r>
      <w:r>
        <w:t xml:space="preserve">(khẩu ngữ). </w:t>
      </w:r>
      <w:r>
        <w:t xml:space="preserve">Ngựa </w:t>
      </w:r>
      <w:r>
        <w:t xml:space="preserve">về </w:t>
      </w:r>
      <w:r>
        <w:t xml:space="preserve">chuồng;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tốc </w:t>
      </w:r>
      <w:r>
        <w:t xml:space="preserve">độ </w:t>
      </w:r>
      <w:r>
        <w:t xml:space="preserve">đi </w:t>
      </w:r>
      <w:r>
        <w:t xml:space="preserve">nhanh </w:t>
      </w:r>
      <w:r>
        <w:t xml:space="preserve">chóng </w:t>
      </w:r>
      <w:r>
        <w:t xml:space="preserve">và </w:t>
      </w:r>
      <w:r>
        <w:t xml:space="preserve">tinh </w:t>
      </w:r>
      <w:r>
        <w:t xml:space="preserve">thần </w:t>
      </w:r>
      <w:r>
        <w:t xml:space="preserve">hỏ </w:t>
      </w:r>
      <w:r>
        <w:t xml:space="preserve">hởi </w:t>
      </w:r>
      <w:r>
        <w:t xml:space="preserve">của </w:t>
      </w:r>
      <w:r>
        <w:t xml:space="preserve">người </w:t>
      </w:r>
      <w:r>
        <w:t xml:space="preserve">từ </w:t>
      </w:r>
      <w:r>
        <w:t xml:space="preserve">xa </w:t>
      </w:r>
      <w:r>
        <w:t xml:space="preserve">trở </w:t>
      </w:r>
      <w:r>
        <w:t xml:space="preserve">về. </w:t>
      </w:r>
      <w:r>
        <w:t xml:space="preserve">Phóng </w:t>
      </w:r>
      <w:r>
        <w:rPr>
          <w:i/>
        </w:rPr>
        <w:t xml:space="preserve">nước </w:t>
      </w:r>
      <w:r>
        <w:t xml:space="preserve">mã </w:t>
      </w:r>
      <w:r>
        <w:rPr>
          <w:i/>
        </w:rPr>
        <w:t xml:space="preserve">hồi </w:t>
      </w:r>
      <w:r>
        <w:rPr>
          <w:i/>
        </w:rPr>
        <w:t xml:space="preserve">uề </w:t>
      </w:r>
      <w:r>
        <w:rPr>
          <w:i/>
        </w:rPr>
        <w:t xml:space="preserve">thăm </w:t>
      </w:r>
      <w:r>
        <w:rPr>
          <w:i/>
        </w:rPr>
        <w:t xml:space="preserve">quê. </w:t>
      </w:r>
      <w:r>
        <w:t xml:space="preserve">Tốc </w:t>
      </w:r>
      <w:r>
        <w:rPr>
          <w:i/>
        </w:rPr>
        <w:t xml:space="preserve">độ </w:t>
      </w:r>
      <w:r>
        <w:rPr>
          <w:i/>
        </w:rPr>
        <w:t xml:space="preserve">mã </w:t>
      </w:r>
      <w:r>
        <w:rPr>
          <w:i/>
        </w:rPr>
        <w:t xml:space="preserve">hồi. </w:t>
      </w:r>
      <w:r>
        <w:br/>
      </w:r>
      <w:r>
        <w:rPr>
          <w:b/>
        </w:rPr>
        <w:t xml:space="preserve">mã </w:t>
      </w:r>
      <w:r>
        <w:rPr>
          <w:b/>
        </w:rPr>
        <w:t xml:space="preserve">lực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cũ </w:t>
      </w:r>
      <w:r>
        <w:t xml:space="preserve">đo </w:t>
      </w:r>
      <w:r>
        <w:t xml:space="preserve">công </w:t>
      </w:r>
      <w:r>
        <w:t xml:space="preserve">suất, </w:t>
      </w:r>
      <w:r>
        <w:t xml:space="preserve">bằng </w:t>
      </w:r>
      <w:r>
        <w:t xml:space="preserve">736 </w:t>
      </w:r>
      <w:r>
        <w:t xml:space="preserve">watt. </w:t>
      </w:r>
      <w:r>
        <w:rPr>
          <w:i/>
        </w:rPr>
        <w:t xml:space="preserve">Động </w:t>
      </w:r>
      <w:r>
        <w:rPr>
          <w:i/>
        </w:rPr>
        <w:t xml:space="preserve">cơ </w:t>
      </w:r>
      <w:r>
        <w:rPr>
          <w:b/>
        </w:rPr>
        <w:t xml:space="preserve">10 </w:t>
      </w:r>
      <w:r>
        <w:rPr>
          <w:i/>
        </w:rPr>
        <w:t xml:space="preserve">mã </w:t>
      </w:r>
      <w:r>
        <w:rPr>
          <w:i/>
        </w:rPr>
        <w:t xml:space="preserve">lực. </w:t>
      </w:r>
      <w:r>
        <w:rPr>
          <w:i/>
        </w:rPr>
        <w:t xml:space="preserve">c </w:t>
      </w:r>
      <w:r>
        <w:t xml:space="preserve">c </w:t>
      </w:r>
      <w:r>
        <w:br/>
      </w:r>
      <w:r>
        <w:rPr>
          <w:b/>
        </w:rPr>
        <w:t xml:space="preserve">mã </w:t>
      </w:r>
      <w:r>
        <w:rPr>
          <w:b/>
        </w:rPr>
        <w:t xml:space="preserve">não </w:t>
      </w:r>
      <w:r>
        <w:rPr>
          <w:i/>
        </w:rPr>
        <w:t xml:space="preserve">danh từ </w:t>
      </w:r>
      <w:r>
        <w:t xml:space="preserve">Đá </w:t>
      </w:r>
      <w:r>
        <w:t xml:space="preserve">quý </w:t>
      </w:r>
      <w:r>
        <w:t xml:space="preserve">có </w:t>
      </w:r>
      <w:r>
        <w:t xml:space="preserve">nhiều </w:t>
      </w:r>
      <w:r>
        <w:t xml:space="preserve">vân </w:t>
      </w:r>
      <w:r>
        <w:t xml:space="preserve">màu </w:t>
      </w:r>
      <w:r>
        <w:t xml:space="preserve">khác </w:t>
      </w:r>
      <w:r>
        <w:t xml:space="preserve">nhau, </w:t>
      </w:r>
      <w:r>
        <w:t xml:space="preserve">Tất </w:t>
      </w:r>
      <w:r>
        <w:t xml:space="preserve">cứng, </w:t>
      </w:r>
      <w:r>
        <w:t xml:space="preserve">dùng </w:t>
      </w:r>
      <w:r>
        <w:t xml:space="preserve">làm </w:t>
      </w:r>
      <w:r>
        <w:t xml:space="preserve">đồ </w:t>
      </w:r>
      <w:r>
        <w:t xml:space="preserve">trang </w:t>
      </w:r>
      <w:r>
        <w:t xml:space="preserve">sức, </w:t>
      </w:r>
      <w:r>
        <w:t xml:space="preserve">làmcốigiãtrongphòngthínghiệm. </w:t>
      </w:r>
      <w:r>
        <w:rPr>
          <w:i/>
        </w:rPr>
        <w:t xml:space="preserve">mã </w:t>
      </w:r>
      <w:r>
        <w:t xml:space="preserve">số </w:t>
      </w:r>
      <w:r>
        <w:t xml:space="preserve">danh từ </w:t>
      </w:r>
      <w:r>
        <w:rPr>
          <w:i/>
        </w:rPr>
        <w:t xml:space="preserve">Kí </w:t>
      </w:r>
      <w:r>
        <w:t xml:space="preserve">hiệu </w:t>
      </w:r>
      <w:r>
        <w:t xml:space="preserve">bằng </w:t>
      </w:r>
      <w:r>
        <w:t xml:space="preserve">chữ </w:t>
      </w:r>
      <w:r>
        <w:t xml:space="preserve">số </w:t>
      </w:r>
      <w:r>
        <w:t xml:space="preserve">dùng </w:t>
      </w:r>
      <w:r>
        <w:t xml:space="preserve">trong </w:t>
      </w:r>
      <w:r>
        <w:t xml:space="preserve">một </w:t>
      </w:r>
      <w:r>
        <w:t xml:space="preserve">hệ </w:t>
      </w:r>
      <w:r>
        <w:t xml:space="preserve">thống </w:t>
      </w:r>
      <w:r>
        <w:t xml:space="preserve">sắp </w:t>
      </w:r>
      <w:r>
        <w:t xml:space="preserve">xếp, </w:t>
      </w:r>
      <w:r>
        <w:t xml:space="preserve">phân </w:t>
      </w:r>
      <w:r>
        <w:rPr>
          <w:i/>
        </w:rPr>
        <w:t xml:space="preserve">loại. </w:t>
      </w:r>
      <w:r>
        <w:rPr>
          <w:i/>
        </w:rPr>
        <w:t xml:space="preserve">Mã </w:t>
      </w:r>
      <w:r>
        <w:t xml:space="preserve">số </w:t>
      </w:r>
      <w:r>
        <w:rPr>
          <w:i/>
        </w:rPr>
        <w:t xml:space="preserve">của </w:t>
      </w:r>
      <w:r>
        <w:rPr>
          <w:i/>
        </w:rPr>
        <w:t xml:space="preserve">một </w:t>
      </w:r>
      <w:r>
        <w:rPr>
          <w:i/>
        </w:rPr>
        <w:t xml:space="preserve">bưu </w:t>
      </w:r>
      <w:r>
        <w:rPr>
          <w:i/>
        </w:rPr>
        <w:t xml:space="preserve">cục. </w:t>
      </w:r>
      <w:r>
        <w:br/>
      </w:r>
      <w:r>
        <w:rPr>
          <w:b/>
        </w:rPr>
        <w:t xml:space="preserve">mã </w:t>
      </w:r>
      <w:r>
        <w:rPr>
          <w:b/>
        </w:rPr>
        <w:t xml:space="preserve">tà </w:t>
      </w:r>
      <w:r>
        <w:rPr>
          <w:i/>
        </w:rPr>
        <w:t xml:space="preserve">danh từ </w:t>
      </w:r>
      <w:r>
        <w:t xml:space="preserve">cũng nói </w:t>
      </w:r>
      <w:r>
        <w:rPr>
          <w:i/>
        </w:rPr>
        <w:t xml:space="preserve">ma </w:t>
      </w:r>
      <w:r>
        <w:rPr>
          <w:i/>
        </w:rPr>
        <w:t xml:space="preserve">tà. </w:t>
      </w:r>
      <w:r>
        <w:t xml:space="preserve">(phương ngữ). </w:t>
      </w:r>
      <w:r>
        <w:t xml:space="preserve">Cảnh </w:t>
      </w:r>
      <w:r>
        <w:t xml:space="preserve">sát </w:t>
      </w:r>
      <w:r>
        <w:t xml:space="preserve">thời </w:t>
      </w:r>
      <w:r>
        <w:t xml:space="preserve">thực </w:t>
      </w:r>
      <w:r>
        <w:t xml:space="preserve">dân </w:t>
      </w:r>
      <w:r>
        <w:t xml:space="preserve">Pháp. </w:t>
      </w:r>
      <w:r>
        <w:rPr>
          <w:i/>
        </w:rPr>
        <w:t xml:space="preserve">Lính </w:t>
      </w:r>
      <w:r>
        <w:rPr>
          <w:i/>
        </w:rPr>
        <w:t xml:space="preserve">mã </w:t>
      </w:r>
      <w:r>
        <w:rPr>
          <w:i/>
        </w:rPr>
        <w:t xml:space="preserve">tà. </w:t>
      </w:r>
      <w:r>
        <w:br/>
      </w:r>
      <w:r>
        <w:rPr>
          <w:b/>
        </w:rPr>
        <w:t xml:space="preserve">mã </w:t>
      </w:r>
      <w:r>
        <w:rPr>
          <w:b/>
        </w:rPr>
        <w:t xml:space="preserve">tấu </w:t>
      </w:r>
      <w:r>
        <w:rPr>
          <w:i/>
        </w:rPr>
        <w:t xml:space="preserve">danh từ </w:t>
      </w:r>
      <w:r>
        <w:t xml:space="preserve">Dao </w:t>
      </w:r>
      <w:r>
        <w:t xml:space="preserve">dài, </w:t>
      </w:r>
      <w:r>
        <w:t xml:space="preserve">to </w:t>
      </w:r>
      <w:r>
        <w:t xml:space="preserve">bản, </w:t>
      </w:r>
      <w:r>
        <w:t xml:space="preserve">lưỡi </w:t>
      </w:r>
      <w:r>
        <w:t xml:space="preserve">cong, </w:t>
      </w:r>
      <w:r>
        <w:t xml:space="preserve">dùng </w:t>
      </w:r>
      <w:r>
        <w:t xml:space="preserve">Ê </w:t>
      </w:r>
      <w:r>
        <w:t xml:space="preserve">làm </w:t>
      </w:r>
      <w:r>
        <w:t xml:space="preserve">khí </w:t>
      </w:r>
      <w:r>
        <w:t xml:space="preserve">giới. </w:t>
      </w:r>
      <w:r>
        <w:t xml:space="preserve">-- </w:t>
      </w:r>
      <w:r>
        <w:br/>
      </w:r>
      <w:r>
        <w:rPr>
          <w:b/>
        </w:rPr>
        <w:t xml:space="preserve">mã </w:t>
      </w:r>
      <w:r>
        <w:rPr>
          <w:b/>
        </w:rPr>
        <w:t xml:space="preserve">thầy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củ </w:t>
      </w:r>
      <w:r>
        <w:rPr>
          <w:i/>
        </w:rPr>
        <w:t xml:space="preserve">năn. </w:t>
      </w:r>
      <w:r>
        <w:br/>
      </w:r>
      <w:r>
        <w:rPr>
          <w:b/>
        </w:rPr>
        <w:t xml:space="preserve">mã </w:t>
      </w:r>
      <w:r>
        <w:rPr>
          <w:b/>
        </w:rPr>
        <w:t xml:space="preserve">thượng </w:t>
      </w:r>
      <w:r>
        <w:rPr>
          <w:i/>
        </w:rPr>
        <w:t xml:space="preserve">tính từ </w:t>
      </w:r>
      <w:r>
        <w:t xml:space="preserve">(văn chương). </w:t>
      </w:r>
      <w:r>
        <w:t xml:space="preserve">Có </w:t>
      </w:r>
      <w:r>
        <w:t xml:space="preserve">tư </w:t>
      </w:r>
      <w:r>
        <w:t xml:space="preserve">thế </w:t>
      </w:r>
      <w:r>
        <w:t xml:space="preserve">hiên </w:t>
      </w:r>
      <w:r>
        <w:t xml:space="preserve">ngang </w:t>
      </w:r>
      <w:r>
        <w:t xml:space="preserve">(như </w:t>
      </w:r>
      <w:r>
        <w:t xml:space="preserve">của </w:t>
      </w:r>
      <w:r>
        <w:rPr>
          <w:i/>
        </w:rPr>
        <w:t xml:space="preserve">kị </w:t>
      </w:r>
      <w:r>
        <w:t xml:space="preserve">sĩ </w:t>
      </w:r>
      <w:r>
        <w:t xml:space="preserve">trên </w:t>
      </w:r>
      <w:r>
        <w:t xml:space="preserve">lưng </w:t>
      </w:r>
      <w:r>
        <w:t xml:space="preserve">ngựa). </w:t>
      </w:r>
      <w:r>
        <w:t xml:space="preserve">Một </w:t>
      </w:r>
      <w:r>
        <w:rPr>
          <w:i/>
        </w:rPr>
        <w:t xml:space="preserve">trang </w:t>
      </w:r>
      <w:r>
        <w:rPr>
          <w:i/>
        </w:rPr>
        <w:t xml:space="preserve">mã </w:t>
      </w:r>
      <w:r>
        <w:rPr>
          <w:i/>
        </w:rPr>
        <w:t xml:space="preserve">thượng. </w:t>
      </w:r>
      <w:r>
        <w:br/>
      </w:r>
      <w:r>
        <w:rPr>
          <w:b/>
        </w:rPr>
        <w:t xml:space="preserve">mã </w:t>
      </w:r>
      <w:r>
        <w:rPr>
          <w:b/>
        </w:rPr>
        <w:t xml:space="preserve">tiên </w:t>
      </w:r>
      <w:r>
        <w:rPr>
          <w:b/>
        </w:rPr>
        <w:t xml:space="preserve">thảo </w:t>
      </w:r>
      <w:r>
        <w:rPr>
          <w:i/>
        </w:rPr>
        <w:t xml:space="preserve">danh từ </w:t>
      </w:r>
      <w:r>
        <w:t xml:space="preserve">Cỏ </w:t>
      </w:r>
      <w:r>
        <w:t xml:space="preserve">roi </w:t>
      </w:r>
      <w:r>
        <w:t xml:space="preserve">ngựa. </w:t>
      </w:r>
      <w:r>
        <w:br/>
      </w:r>
      <w:r>
        <w:rPr>
          <w:b/>
        </w:rPr>
        <w:t xml:space="preserve">mã </w:t>
      </w:r>
      <w:r>
        <w:rPr>
          <w:b/>
        </w:rPr>
        <w:t xml:space="preserve">tiền </w:t>
      </w:r>
      <w:r>
        <w:rPr>
          <w:i/>
        </w:rPr>
        <w:t xml:space="preserve">danh từ </w:t>
      </w:r>
      <w:r>
        <w:t xml:space="preserve">Cây </w:t>
      </w:r>
      <w:r>
        <w:t xml:space="preserve">ở </w:t>
      </w:r>
      <w:r>
        <w:t xml:space="preserve">rừng, </w:t>
      </w:r>
      <w:r>
        <w:t xml:space="preserve">leo </w:t>
      </w:r>
      <w:r>
        <w:t xml:space="preserve">bằng </w:t>
      </w:r>
      <w:r>
        <w:t xml:space="preserve">móc, </w:t>
      </w:r>
      <w:r>
        <w:t xml:space="preserve">lá </w:t>
      </w:r>
      <w:r>
        <w:t xml:space="preserve">mọc </w:t>
      </w:r>
      <w:r>
        <w:t xml:space="preserve">đối </w:t>
      </w:r>
      <w:r>
        <w:t xml:space="preserve">có </w:t>
      </w:r>
      <w:r>
        <w:t xml:space="preserve">ba </w:t>
      </w:r>
      <w:r>
        <w:t xml:space="preserve">gân, </w:t>
      </w:r>
      <w:r>
        <w:t xml:space="preserve">hoa </w:t>
      </w:r>
      <w:r>
        <w:t xml:space="preserve">trắng, </w:t>
      </w:r>
      <w:r>
        <w:t xml:space="preserve">quả </w:t>
      </w:r>
      <w:r>
        <w:t xml:space="preserve">tròn, </w:t>
      </w:r>
      <w:r>
        <w:t xml:space="preserve">hạt </w:t>
      </w:r>
      <w:r>
        <w:t xml:space="preserve">dẹt </w:t>
      </w:r>
      <w:r>
        <w:t xml:space="preserve">như </w:t>
      </w:r>
      <w:r>
        <w:t xml:space="preserve">khuy </w:t>
      </w:r>
      <w:r>
        <w:t xml:space="preserve">áo, </w:t>
      </w:r>
      <w:r>
        <w:t xml:space="preserve">dùng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mã </w:t>
      </w:r>
      <w:r>
        <w:rPr>
          <w:b/>
        </w:rPr>
        <w:t xml:space="preserve">vạch </w:t>
      </w:r>
      <w:r>
        <w:rPr>
          <w:i/>
        </w:rPr>
        <w:t xml:space="preserve">danh từ </w:t>
      </w:r>
      <w:r>
        <w:t xml:space="preserve">Dãy </w:t>
      </w:r>
      <w:r>
        <w:t xml:space="preserve">các </w:t>
      </w:r>
      <w:r>
        <w:t xml:space="preserve">vạch </w:t>
      </w:r>
      <w:r>
        <w:t xml:space="preserve">và </w:t>
      </w:r>
      <w:r>
        <w:t xml:space="preserve">khoảng </w:t>
      </w:r>
      <w:r>
        <w:t xml:space="preserve">trống </w:t>
      </w:r>
      <w:r>
        <w:t xml:space="preserve">song </w:t>
      </w:r>
      <w:r>
        <w:t xml:space="preserve">song, </w:t>
      </w:r>
      <w:r>
        <w:t xml:space="preserve">xen </w:t>
      </w:r>
      <w:r>
        <w:t xml:space="preserve">kẽ, </w:t>
      </w:r>
      <w:r>
        <w:t xml:space="preserve">được </w:t>
      </w:r>
      <w:r>
        <w:t xml:space="preserve">sắp </w:t>
      </w:r>
      <w:r>
        <w:t xml:space="preserve">xếp </w:t>
      </w:r>
      <w:r>
        <w:t xml:space="preserve">theo </w:t>
      </w:r>
      <w:r>
        <w:t xml:space="preserve">một </w:t>
      </w:r>
      <w:r>
        <w:t xml:space="preserve">quy </w:t>
      </w:r>
      <w:r>
        <w:t xml:space="preserve">tắc </w:t>
      </w:r>
      <w:r>
        <w:t xml:space="preserve">mã </w:t>
      </w:r>
      <w:r>
        <w:t xml:space="preserve">hoá </w:t>
      </w:r>
      <w:r>
        <w:t xml:space="preserve">nhất </w:t>
      </w:r>
      <w:r>
        <w:t xml:space="preserve">định </w:t>
      </w:r>
      <w:r>
        <w:t xml:space="preserve">để </w:t>
      </w:r>
      <w:r>
        <w:t xml:space="preserve">hiện </w:t>
      </w:r>
      <w:r>
        <w:t xml:space="preserve">mã </w:t>
      </w:r>
      <w:r>
        <w:t xml:space="preserve">số </w:t>
      </w:r>
      <w:r>
        <w:t xml:space="preserve">(hoặc </w:t>
      </w:r>
      <w:r>
        <w:t xml:space="preserve">các </w:t>
      </w:r>
      <w:r>
        <w:t xml:space="preserve">dữ </w:t>
      </w:r>
      <w:r>
        <w:t xml:space="preserve">liệu </w:t>
      </w:r>
      <w:r>
        <w:t xml:space="preserve">gồm </w:t>
      </w:r>
      <w:r>
        <w:t xml:space="preserve">cả </w:t>
      </w:r>
      <w:r>
        <w:t xml:space="preserve">chữ </w:t>
      </w:r>
      <w:r>
        <w:t xml:space="preserve">và </w:t>
      </w:r>
      <w:r>
        <w:t xml:space="preserve">số) </w:t>
      </w:r>
      <w:r>
        <w:t xml:space="preserve">dưới </w:t>
      </w:r>
      <w:r>
        <w:t xml:space="preserve">dạng </w:t>
      </w:r>
      <w:r>
        <w:t xml:space="preserve">máy </w:t>
      </w:r>
      <w:r>
        <w:t xml:space="preserve">quét </w:t>
      </w:r>
      <w:r>
        <w:t xml:space="preserve">có </w:t>
      </w:r>
      <w:r>
        <w:t xml:space="preserve">thể </w:t>
      </w:r>
      <w:r>
        <w:t xml:space="preserve">đọc </w:t>
      </w:r>
      <w:r>
        <w:t xml:space="preserve">được </w:t>
      </w:r>
      <w:r>
        <w:t xml:space="preserve">(thường </w:t>
      </w:r>
      <w:r>
        <w:t xml:space="preserve">dùng </w:t>
      </w:r>
      <w:r>
        <w:t xml:space="preserve">dán </w:t>
      </w:r>
      <w:r>
        <w:t xml:space="preserve">trên </w:t>
      </w:r>
      <w:r>
        <w:t xml:space="preserve">hàng </w:t>
      </w:r>
      <w:r>
        <w:t xml:space="preserve">hoá, </w:t>
      </w:r>
      <w:r>
        <w:t xml:space="preserve">giúp </w:t>
      </w:r>
      <w:r>
        <w:t xml:space="preserve">có </w:t>
      </w:r>
      <w:r>
        <w:t xml:space="preserve">được </w:t>
      </w:r>
      <w:r>
        <w:t xml:space="preserve">ngay </w:t>
      </w:r>
      <w:r>
        <w:t xml:space="preserve">tức </w:t>
      </w:r>
      <w:r>
        <w:t xml:space="preserve">khắc </w:t>
      </w:r>
      <w:r>
        <w:t xml:space="preserve">những </w:t>
      </w:r>
      <w:r>
        <w:t xml:space="preserve">thông </w:t>
      </w:r>
      <w:r>
        <w:t xml:space="preserve">tin </w:t>
      </w:r>
      <w:r>
        <w:t xml:space="preserve">về </w:t>
      </w:r>
      <w:r>
        <w:t xml:space="preserve">một </w:t>
      </w:r>
      <w:r>
        <w:t xml:space="preserve">sản </w:t>
      </w:r>
      <w:r>
        <w:t xml:space="preserve">phẩm </w:t>
      </w:r>
      <w:r>
        <w:t xml:space="preserve">như </w:t>
      </w:r>
      <w:r>
        <w:t xml:space="preserve">nguồn </w:t>
      </w:r>
      <w:r>
        <w:t xml:space="preserve">gốc, </w:t>
      </w:r>
      <w:r>
        <w:t xml:space="preserve">xuất </w:t>
      </w:r>
      <w:r>
        <w:t xml:space="preserve">xứ, </w:t>
      </w:r>
      <w:r>
        <w:t xml:space="preserve">v.v.).. </w:t>
      </w:r>
      <w:r>
        <w:br/>
      </w:r>
      <w:r>
        <w:rPr>
          <w:b/>
        </w:rPr>
        <w:t xml:space="preserve">mã </w:t>
      </w:r>
      <w:r>
        <w:rPr>
          <w:b/>
        </w:rPr>
        <w:t xml:space="preserve">vĩd. </w:t>
      </w:r>
      <w:r>
        <w:t xml:space="preserve">(cũ). </w:t>
      </w:r>
      <w:r>
        <w:t xml:space="preserve">Vĩ </w:t>
      </w:r>
      <w:r>
        <w:t xml:space="preserve">dùng </w:t>
      </w:r>
      <w:r>
        <w:t xml:space="preserve">để </w:t>
      </w:r>
      <w:r>
        <w:t xml:space="preserve">kéo </w:t>
      </w:r>
      <w:r>
        <w:t xml:space="preserve">đàn. </w:t>
      </w:r>
      <w:r>
        <w:br/>
      </w:r>
      <w:r>
        <w:rPr>
          <w:b/>
        </w:rPr>
        <w:t xml:space="preserve">má, </w:t>
      </w:r>
      <w:r>
        <w:rPr>
          <w:i/>
        </w:rPr>
        <w:t xml:space="preserve">danh từ </w:t>
      </w:r>
      <w:r>
        <w:t xml:space="preserve">(phương ngữ). </w:t>
      </w:r>
      <w:r>
        <w:t xml:space="preserve">Mẹ. </w:t>
      </w:r>
      <w:r>
        <w:rPr>
          <w:i/>
        </w:rPr>
        <w:t xml:space="preserve">Bà </w:t>
      </w:r>
      <w:r>
        <w:rPr>
          <w:i/>
        </w:rPr>
        <w:t xml:space="preserve">má </w:t>
      </w:r>
      <w:r>
        <w:rPr>
          <w:i/>
        </w:rPr>
        <w:t xml:space="preserve">Nam </w:t>
      </w:r>
      <w:r>
        <w:t xml:space="preserve">Bộ.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