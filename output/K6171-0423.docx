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mũ </w:t>
      </w:r>
      <w:r>
        <w:rPr>
          <w:b/>
        </w:rPr>
        <w:t xml:space="preserve">trụ </w:t>
      </w:r>
      <w:r>
        <w:rPr>
          <w:i/>
        </w:rPr>
        <w:t xml:space="preserve">danh từ </w:t>
      </w:r>
      <w:r>
        <w:t xml:space="preserve">Mũ </w:t>
      </w:r>
      <w:r>
        <w:t xml:space="preserve">làm </w:t>
      </w:r>
      <w:r>
        <w:t xml:space="preserve">bằng </w:t>
      </w:r>
      <w:r>
        <w:t xml:space="preserve">chất </w:t>
      </w:r>
      <w:r>
        <w:t xml:space="preserve">liệu </w:t>
      </w:r>
      <w:r>
        <w:t xml:space="preserve">có </w:t>
      </w:r>
      <w:r>
        <w:t xml:space="preserve">sức </w:t>
      </w:r>
      <w:r>
        <w:t xml:space="preserve">chống </w:t>
      </w:r>
      <w:r>
        <w:t xml:space="preserve">đỡ </w:t>
      </w:r>
      <w:r>
        <w:t xml:space="preserve">với </w:t>
      </w:r>
      <w:r>
        <w:t xml:space="preserve">binh </w:t>
      </w:r>
      <w:r>
        <w:t xml:space="preserve">khí, </w:t>
      </w:r>
      <w:r>
        <w:t xml:space="preserve">ngày </w:t>
      </w:r>
      <w:r>
        <w:rPr>
          <w:i/>
        </w:rPr>
        <w:t xml:space="preserve">xưa </w:t>
      </w:r>
      <w:r>
        <w:t xml:space="preserve">dùng </w:t>
      </w:r>
      <w:r>
        <w:t xml:space="preserve">đội </w:t>
      </w:r>
      <w:r>
        <w:t xml:space="preserve">khi </w:t>
      </w:r>
      <w:r>
        <w:t xml:space="preserve">ra </w:t>
      </w:r>
      <w:r>
        <w:t xml:space="preserve">trận. </w:t>
      </w:r>
      <w:r>
        <w:t xml:space="preserve">Một </w:t>
      </w:r>
      <w:r>
        <w:rPr>
          <w:i/>
        </w:rPr>
        <w:t xml:space="preserve">uiên </w:t>
      </w:r>
      <w:r>
        <w:rPr>
          <w:i/>
        </w:rPr>
        <w:t xml:space="preserve">tướng </w:t>
      </w:r>
      <w:r>
        <w:rPr>
          <w:i/>
        </w:rPr>
        <w:t xml:space="preserve">đội </w:t>
      </w:r>
      <w:r>
        <w:t xml:space="preserve">mũ </w:t>
      </w:r>
      <w:r>
        <w:rPr>
          <w:i/>
        </w:rPr>
        <w:t xml:space="preserve">trụ, </w:t>
      </w:r>
      <w:r>
        <w:rPr>
          <w:i/>
        </w:rPr>
        <w:t xml:space="preserve">mặc </w:t>
      </w:r>
      <w:r>
        <w:rPr>
          <w:i/>
        </w:rPr>
        <w:t xml:space="preserve">áo </w:t>
      </w:r>
      <w:r>
        <w:rPr>
          <w:i/>
        </w:rPr>
        <w:t xml:space="preserve">giáp. </w:t>
      </w:r>
      <w:r>
        <w:br/>
      </w:r>
      <w:r>
        <w:rPr>
          <w:b/>
        </w:rPr>
        <w:t xml:space="preserve">mụ,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có </w:t>
      </w:r>
      <w:r>
        <w:t xml:space="preserve">tuổi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Mụ </w:t>
      </w:r>
      <w:r>
        <w:rPr>
          <w:i/>
        </w:rPr>
        <w:t xml:space="preserve">chủ </w:t>
      </w:r>
      <w:r>
        <w:rPr>
          <w:i/>
        </w:rPr>
        <w:t xml:space="preserve">cay </w:t>
      </w:r>
      <w:r>
        <w:t xml:space="preserve">nghiệt. </w:t>
      </w:r>
      <w:r>
        <w:rPr>
          <w:i/>
        </w:rPr>
        <w:t xml:space="preserve">Con </w:t>
      </w:r>
      <w:r>
        <w:t xml:space="preserve">mụ </w:t>
      </w:r>
      <w:r>
        <w:rPr>
          <w:i/>
        </w:rPr>
        <w:t xml:space="preserve">đáng </w:t>
      </w:r>
      <w:r>
        <w:t xml:space="preserve">ghét. </w:t>
      </w:r>
      <w:r>
        <w:rPr>
          <w:b/>
        </w:rPr>
        <w:t xml:space="preserve">2 </w:t>
      </w:r>
      <w:r>
        <w:t xml:space="preserve">(phương ngữ). </w:t>
      </w:r>
      <w:r>
        <w:t xml:space="preserve">Từ </w:t>
      </w:r>
      <w:r>
        <w:t xml:space="preserve">người </w:t>
      </w:r>
      <w:r>
        <w:t xml:space="preserve">chồng </w:t>
      </w:r>
      <w:r>
        <w:t xml:space="preserve">già </w:t>
      </w:r>
      <w:r>
        <w:t xml:space="preserve">gọi </w:t>
      </w:r>
      <w:r>
        <w:rPr>
          <w:i/>
        </w:rPr>
        <w:t xml:space="preserve">thân </w:t>
      </w:r>
      <w:r>
        <w:t xml:space="preserve">mật </w:t>
      </w:r>
      <w:r>
        <w:t xml:space="preserve">người </w:t>
      </w:r>
      <w:r>
        <w:t xml:space="preserve">vợ </w:t>
      </w:r>
      <w:r>
        <w:t xml:space="preserve">già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nhau. </w:t>
      </w:r>
      <w:r>
        <w:rPr>
          <w:b/>
        </w:rPr>
        <w:t xml:space="preserve">3 </w:t>
      </w:r>
      <w:r>
        <w:t xml:space="preserve">Nữ </w:t>
      </w:r>
      <w:r>
        <w:t xml:space="preserve">thần </w:t>
      </w:r>
      <w:r>
        <w:t xml:space="preserve">nặn </w:t>
      </w:r>
      <w:r>
        <w:t xml:space="preserve">ra </w:t>
      </w:r>
      <w:r>
        <w:t xml:space="preserve">đứa </w:t>
      </w:r>
      <w:r>
        <w:t xml:space="preserve">trẻ </w:t>
      </w:r>
      <w:r>
        <w:t xml:space="preserve">và </w:t>
      </w:r>
      <w:r>
        <w:t xml:space="preserve">che </w:t>
      </w:r>
      <w:r>
        <w:t xml:space="preserve">chở </w:t>
      </w:r>
      <w:r>
        <w:t xml:space="preserve">cho </w:t>
      </w:r>
      <w:r>
        <w:t xml:space="preserve">nó, </w:t>
      </w:r>
      <w:r>
        <w:t xml:space="preserve">theo </w:t>
      </w:r>
      <w:r>
        <w:t xml:space="preserve">mê </w:t>
      </w:r>
      <w:r>
        <w:t xml:space="preserve">tín; </w:t>
      </w:r>
      <w:r>
        <w:t xml:space="preserve">bà </w:t>
      </w:r>
      <w:r>
        <w:t xml:space="preserve">mụ </w:t>
      </w:r>
      <w:r>
        <w:t xml:space="preserve">(nói </w:t>
      </w:r>
      <w:r>
        <w:t xml:space="preserve">tắt). </w:t>
      </w:r>
      <w:r>
        <w:t xml:space="preserve">Bé </w:t>
      </w:r>
      <w:r>
        <w:t xml:space="preserve">cười </w:t>
      </w:r>
      <w:r>
        <w:t xml:space="preserve">mụ </w:t>
      </w:r>
      <w:r>
        <w:rPr>
          <w:i/>
        </w:rPr>
        <w:t xml:space="preserve">dạy </w:t>
      </w:r>
      <w:r>
        <w:t xml:space="preserve">(cười </w:t>
      </w:r>
      <w:r>
        <w:t xml:space="preserve">tự </w:t>
      </w:r>
      <w:r>
        <w:t xml:space="preserve">nhiên, </w:t>
      </w:r>
      <w:r>
        <w:t xml:space="preserve">khi </w:t>
      </w:r>
      <w:r>
        <w:t xml:space="preserve">ngủ). </w:t>
      </w:r>
      <w:r>
        <w:t xml:space="preserve">Cúng </w:t>
      </w:r>
      <w:r>
        <w:rPr>
          <w:i/>
        </w:rPr>
        <w:t xml:space="preserve">mụ. </w:t>
      </w:r>
      <w:r>
        <w:t xml:space="preserve">Tuổi </w:t>
      </w:r>
      <w:r>
        <w:t xml:space="preserve">mụ*. </w:t>
      </w:r>
      <w:r>
        <w:rPr>
          <w:b/>
        </w:rPr>
        <w:t xml:space="preserve">4 </w:t>
      </w:r>
      <w:r>
        <w:t xml:space="preserve">(ít dùng).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đỡ </w:t>
      </w:r>
      <w:r>
        <w:t xml:space="preserve">đẻ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ngày </w:t>
      </w:r>
      <w:r>
        <w:t xml:space="preserve">trước; </w:t>
      </w:r>
      <w:r>
        <w:t xml:space="preserve">bà </w:t>
      </w:r>
      <w:r>
        <w:t xml:space="preserve">mụ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mụ,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Trở </w:t>
      </w:r>
      <w:r>
        <w:t xml:space="preserve">nên </w:t>
      </w:r>
      <w:r>
        <w:t xml:space="preserve">mất </w:t>
      </w:r>
      <w:r>
        <w:t xml:space="preserve">sáng </w:t>
      </w:r>
      <w:r>
        <w:t xml:space="preserve">suốt, </w:t>
      </w:r>
      <w:r>
        <w:t xml:space="preserve">mất </w:t>
      </w:r>
      <w:r>
        <w:t xml:space="preserve">trí </w:t>
      </w:r>
      <w:r>
        <w:t xml:space="preserve">nhớ </w:t>
      </w:r>
      <w:r>
        <w:t xml:space="preserve">do </w:t>
      </w:r>
      <w:r>
        <w:t xml:space="preserve">đầu </w:t>
      </w:r>
      <w:r>
        <w:t xml:space="preserve">óc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quá </w:t>
      </w:r>
      <w:r>
        <w:t xml:space="preserve">nhiều. </w:t>
      </w:r>
      <w:r>
        <w:t xml:space="preserve">Nghĩ </w:t>
      </w:r>
      <w:r>
        <w:t xml:space="preserve">ngợi </w:t>
      </w:r>
      <w:r>
        <w:t xml:space="preserve">lắm </w:t>
      </w:r>
      <w:r>
        <w:t xml:space="preserve">mụ </w:t>
      </w:r>
      <w:r>
        <w:rPr>
          <w:i/>
        </w:rPr>
        <w:t xml:space="preserve">người </w:t>
      </w:r>
      <w:r>
        <w:rPr>
          <w:i/>
        </w:rPr>
        <w:t xml:space="preserve">đi. </w:t>
      </w:r>
      <w:r>
        <w:rPr>
          <w:i/>
        </w:rPr>
        <w:t xml:space="preserve">Học </w:t>
      </w:r>
      <w:r>
        <w:rPr>
          <w:i/>
        </w:rPr>
        <w:t xml:space="preserve">ngày </w:t>
      </w:r>
      <w:r>
        <w:t xml:space="preserve">học </w:t>
      </w:r>
      <w:r>
        <w:rPr>
          <w:i/>
        </w:rPr>
        <w:t xml:space="preserve">đêm </w:t>
      </w:r>
      <w:r>
        <w:rPr>
          <w:i/>
        </w:rPr>
        <w:t xml:space="preserve">đến </w:t>
      </w:r>
      <w:r>
        <w:t xml:space="preserve">mụ </w:t>
      </w:r>
      <w:r>
        <w:t xml:space="preserve">cả </w:t>
      </w:r>
      <w:r>
        <w:rPr>
          <w:i/>
        </w:rPr>
        <w:t xml:space="preserve">óc. </w:t>
      </w:r>
      <w:r>
        <w:br/>
      </w:r>
      <w:r>
        <w:rPr>
          <w:b/>
        </w:rPr>
        <w:t xml:space="preserve">mụ </w:t>
      </w:r>
      <w:r>
        <w:rPr>
          <w:b/>
        </w:rPr>
        <w:t xml:space="preserve">mẫm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Mụ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t xml:space="preserve">mụ </w:t>
      </w:r>
      <w:r>
        <w:rPr>
          <w:i/>
        </w:rPr>
        <w:t xml:space="preserve">mẫm. </w:t>
      </w:r>
      <w:r>
        <w:t xml:space="preserve">Mụ </w:t>
      </w:r>
      <w:r>
        <w:rPr>
          <w:i/>
        </w:rPr>
        <w:t xml:space="preserve">mẫm </w:t>
      </w:r>
      <w:r>
        <w:rPr>
          <w:i/>
        </w:rPr>
        <w:t xml:space="preserve">đi </w:t>
      </w:r>
      <w:r>
        <w:t xml:space="preserve">rồi,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t xml:space="preserve">nhớ </w:t>
      </w:r>
      <w:r>
        <w:t xml:space="preserve">gì </w:t>
      </w:r>
      <w:r>
        <w:rPr>
          <w:i/>
        </w:rPr>
        <w:t xml:space="preserve">nữa. </w:t>
      </w:r>
      <w:r>
        <w:br/>
      </w:r>
      <w:r>
        <w:rPr>
          <w:b/>
        </w:rPr>
        <w:t xml:space="preserve">mụ </w:t>
      </w:r>
      <w:r>
        <w:rPr>
          <w:b/>
        </w:rPr>
        <w:t xml:space="preserve">mị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Mụ </w:t>
      </w:r>
      <w:r>
        <w:t xml:space="preserve">mẫm </w:t>
      </w:r>
      <w:r>
        <w:t xml:space="preserve">và </w:t>
      </w:r>
      <w:r>
        <w:t xml:space="preserve">gần </w:t>
      </w:r>
      <w:r>
        <w:t xml:space="preserve">như </w:t>
      </w:r>
      <w:r>
        <w:t xml:space="preserve">đân </w:t>
      </w:r>
      <w:r>
        <w:t xml:space="preserve">độn.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mụ </w:t>
      </w:r>
      <w:r>
        <w:t xml:space="preserve">mị </w:t>
      </w:r>
      <w:r>
        <w:t xml:space="preserve">Mụ </w:t>
      </w:r>
      <w:r>
        <w:rPr>
          <w:i/>
        </w:rPr>
        <w:t xml:space="preserve">mị </w:t>
      </w:r>
      <w:r>
        <w:rPr>
          <w:i/>
        </w:rPr>
        <w:t xml:space="preserve">đi </w:t>
      </w:r>
      <w:r>
        <w:rPr>
          <w:i/>
        </w:rPr>
        <w:t xml:space="preserve">vì </w:t>
      </w:r>
      <w:r>
        <w:t xml:space="preserve">lo </w:t>
      </w:r>
      <w:r>
        <w:t xml:space="preserve">nghĩ </w:t>
      </w:r>
      <w:r>
        <w:br/>
      </w:r>
      <w:r>
        <w:rPr>
          <w:b/>
        </w:rPr>
        <w:t xml:space="preserve">mu </w:t>
      </w:r>
      <w:r>
        <w:rPr>
          <w:b/>
        </w:rPr>
        <w:t xml:space="preserve">vườn </w:t>
      </w:r>
      <w:r>
        <w:rPr>
          <w:i/>
        </w:rPr>
        <w:t xml:space="preserve">danh từ </w:t>
      </w:r>
      <w:r>
        <w:t xml:space="preserve">Bà </w:t>
      </w:r>
      <w:r>
        <w:t xml:space="preserve">mụ </w:t>
      </w:r>
      <w:r>
        <w:t xml:space="preserve">đỡ </w:t>
      </w:r>
      <w:r>
        <w:t xml:space="preserve">đẻ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mua, </w:t>
      </w:r>
      <w:r>
        <w:t xml:space="preserve">danh từ </w:t>
      </w:r>
      <w:r>
        <w:t xml:space="preserve">Cây </w:t>
      </w:r>
      <w:r>
        <w:t xml:space="preserve">bụi </w:t>
      </w:r>
      <w:r>
        <w:t xml:space="preserve">mọc </w:t>
      </w:r>
      <w:r>
        <w:t xml:space="preserve">hoang, </w:t>
      </w:r>
      <w:r>
        <w:t xml:space="preserve">thân </w:t>
      </w:r>
      <w:r>
        <w:t xml:space="preserve">và </w:t>
      </w:r>
      <w:r>
        <w:t xml:space="preserve">lá </w:t>
      </w:r>
      <w:r>
        <w:t xml:space="preserve">có </w:t>
      </w:r>
      <w:r>
        <w:t xml:space="preserve">nhiều </w:t>
      </w:r>
      <w:r>
        <w:t xml:space="preserve">lông, </w:t>
      </w:r>
      <w:r>
        <w:t xml:space="preserve">hoa </w:t>
      </w:r>
      <w:r>
        <w:t xml:space="preserve">to, </w:t>
      </w:r>
      <w:r>
        <w:t xml:space="preserve">màu </w:t>
      </w:r>
      <w:r>
        <w:t xml:space="preserve">hồng </w:t>
      </w:r>
      <w:r>
        <w:t xml:space="preserve">tím, </w:t>
      </w:r>
      <w:r>
        <w:t xml:space="preserve">quả </w:t>
      </w:r>
      <w:r>
        <w:t xml:space="preserve">rắn, </w:t>
      </w:r>
      <w:r>
        <w:t xml:space="preserve">khi </w:t>
      </w:r>
      <w:r>
        <w:t xml:space="preserve">khô </w:t>
      </w:r>
      <w:r>
        <w:t xml:space="preserve">nứt </w:t>
      </w:r>
      <w:r>
        <w:t xml:space="preserve">ở </w:t>
      </w:r>
      <w:r>
        <w:t xml:space="preserve">đỉnh. </w:t>
      </w:r>
      <w:r>
        <w:br/>
      </w:r>
      <w:r>
        <w:rPr>
          <w:b/>
        </w:rPr>
        <w:t xml:space="preserve">mua, </w:t>
      </w:r>
      <w:r>
        <w:rPr>
          <w:i/>
        </w:rPr>
        <w:t xml:space="preserve">động từ </w:t>
      </w:r>
      <w:r>
        <w:t xml:space="preserve">41 </w:t>
      </w:r>
      <w:r>
        <w:t xml:space="preserve">Đổi </w:t>
      </w:r>
      <w:r>
        <w:t xml:space="preserve">tiền </w:t>
      </w:r>
      <w:r>
        <w:t xml:space="preserve">lấy </w:t>
      </w:r>
      <w:r>
        <w:t xml:space="preserve">vật </w:t>
      </w:r>
      <w:r>
        <w:t xml:space="preserve">(thường </w:t>
      </w:r>
      <w:r>
        <w:t xml:space="preserve">là </w:t>
      </w:r>
      <w:r>
        <w:t xml:space="preserve">hàng </w:t>
      </w:r>
      <w:r>
        <w:t xml:space="preserve">hoá). </w:t>
      </w:r>
      <w:r>
        <w:rPr>
          <w:i/>
        </w:rPr>
        <w:t xml:space="preserve">Mua </w:t>
      </w:r>
      <w:r>
        <w:rPr>
          <w:i/>
        </w:rPr>
        <w:t xml:space="preserve">hàng. </w:t>
      </w:r>
      <w:r>
        <w:t xml:space="preserve">Đi </w:t>
      </w:r>
      <w:r>
        <w:t xml:space="preserve">chợ </w:t>
      </w:r>
      <w:r>
        <w:rPr>
          <w:i/>
        </w:rPr>
        <w:t xml:space="preserve">mua </w:t>
      </w:r>
      <w:r>
        <w:rPr>
          <w:i/>
        </w:rPr>
        <w:t xml:space="preserve">thức </w:t>
      </w:r>
      <w:r>
        <w:rPr>
          <w:i/>
        </w:rPr>
        <w:t xml:space="preserve">ăn. </w:t>
      </w:r>
      <w:r>
        <w:rPr>
          <w:b/>
        </w:rPr>
        <w:t xml:space="preserve">2 </w:t>
      </w:r>
      <w:r>
        <w:t xml:space="preserve">(ít dùng). </w:t>
      </w:r>
      <w:r>
        <w:t xml:space="preserve">Dùng </w:t>
      </w:r>
      <w:r>
        <w:t xml:space="preserve">tiền </w:t>
      </w:r>
      <w:r>
        <w:t xml:space="preserve">bạc, </w:t>
      </w:r>
      <w:r>
        <w:t xml:space="preserve">lợi </w:t>
      </w:r>
      <w:r>
        <w:t xml:space="preserve">lộc </w:t>
      </w:r>
      <w:r>
        <w:t xml:space="preserve">để </w:t>
      </w:r>
      <w:r>
        <w:t xml:space="preserve">đối </w:t>
      </w:r>
      <w:r>
        <w:t xml:space="preserve">cái </w:t>
      </w:r>
      <w:r>
        <w:t xml:space="preserve">có </w:t>
      </w:r>
      <w:r>
        <w:t xml:space="preserve">lợi </w:t>
      </w:r>
      <w:r>
        <w:t xml:space="preserve">cho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chính </w:t>
      </w:r>
      <w:r>
        <w:t xml:space="preserve">đáng. </w:t>
      </w:r>
      <w:r>
        <w:t xml:space="preserve">Mua </w:t>
      </w:r>
      <w:r>
        <w:rPr>
          <w:i/>
        </w:rPr>
        <w:t xml:space="preserve">lòng </w:t>
      </w:r>
      <w:r>
        <w:rPr>
          <w:i/>
        </w:rPr>
        <w:t xml:space="preserve">khách. </w:t>
      </w:r>
      <w:r>
        <w:t xml:space="preserve">Bán </w:t>
      </w:r>
      <w:r>
        <w:rPr>
          <w:i/>
        </w:rPr>
        <w:t xml:space="preserve">tiếng </w:t>
      </w:r>
      <w:r>
        <w:t xml:space="preserve">mua </w:t>
      </w:r>
      <w:r>
        <w:rPr>
          <w:i/>
        </w:rPr>
        <w:t xml:space="preserve">danh. </w:t>
      </w:r>
      <w:r>
        <w:rPr>
          <w:b/>
        </w:rPr>
        <w:t xml:space="preserve">3 </w:t>
      </w:r>
      <w:r>
        <w:t xml:space="preserve">Bỏ </w:t>
      </w:r>
      <w:r>
        <w:t xml:space="preserve">nhiều </w:t>
      </w:r>
      <w:r>
        <w:t xml:space="preserve">công </w:t>
      </w:r>
      <w:r>
        <w:t xml:space="preserve">sức </w:t>
      </w:r>
      <w:r>
        <w:t xml:space="preserve">để </w:t>
      </w:r>
      <w:r>
        <w:t xml:space="preserve">rồi </w:t>
      </w:r>
      <w:r>
        <w:t xml:space="preserve">thu </w:t>
      </w:r>
      <w:r>
        <w:t xml:space="preserve">về </w:t>
      </w:r>
      <w:r>
        <w:t xml:space="preserve">cái </w:t>
      </w:r>
      <w:r>
        <w:t xml:space="preserve">không </w:t>
      </w:r>
      <w:r>
        <w:t xml:space="preserve">hay </w:t>
      </w:r>
      <w:r>
        <w:t xml:space="preserve">ngoài </w:t>
      </w:r>
      <w:r>
        <w:t xml:space="preserve">ý </w:t>
      </w:r>
      <w:r>
        <w:t xml:space="preserve">muốn. </w:t>
      </w:r>
      <w:r>
        <w:rPr>
          <w:i/>
        </w:rPr>
        <w:t xml:space="preserve">Đã </w:t>
      </w:r>
      <w:r>
        <w:t xml:space="preserve">mất </w:t>
      </w:r>
      <w:r>
        <w:t xml:space="preserve">công </w:t>
      </w:r>
      <w:r>
        <w:rPr>
          <w:i/>
        </w:rPr>
        <w:t xml:space="preserve">lại </w:t>
      </w:r>
      <w:r>
        <w:rPr>
          <w:i/>
        </w:rPr>
        <w:t xml:space="preserve">mua </w:t>
      </w:r>
      <w:r>
        <w:rPr>
          <w:i/>
        </w:rPr>
        <w:t xml:space="preserve">thêm </w:t>
      </w:r>
      <w:r>
        <w:rPr>
          <w:i/>
        </w:rPr>
        <w:t xml:space="preserve">cái </w:t>
      </w:r>
      <w:r>
        <w:rPr>
          <w:i/>
        </w:rPr>
        <w:t xml:space="preserve">bực </w:t>
      </w:r>
      <w:r>
        <w:rPr>
          <w:i/>
        </w:rPr>
        <w:t xml:space="preserve">uào </w:t>
      </w:r>
      <w:r>
        <w:t xml:space="preserve">người. </w:t>
      </w:r>
      <w:r>
        <w:br/>
      </w:r>
      <w:r>
        <w:rPr>
          <w:b/>
        </w:rPr>
        <w:t xml:space="preserve">mua </w:t>
      </w:r>
      <w:r>
        <w:rPr>
          <w:b/>
        </w:rPr>
        <w:t xml:space="preserve">bán </w:t>
      </w:r>
      <w:r>
        <w:rPr>
          <w:i/>
        </w:rPr>
        <w:t xml:space="preserve">động từ </w:t>
      </w:r>
      <w:r>
        <w:t xml:space="preserve">Mua </w:t>
      </w:r>
      <w:r>
        <w:t xml:space="preserve">và </w:t>
      </w:r>
      <w:r>
        <w:t xml:space="preserve">bán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Mua </w:t>
      </w:r>
      <w:r>
        <w:rPr>
          <w:i/>
        </w:rPr>
        <w:t xml:space="preserve">bán </w:t>
      </w:r>
      <w:r>
        <w:t xml:space="preserve">hàng </w:t>
      </w:r>
      <w:r>
        <w:rPr>
          <w:i/>
        </w:rPr>
        <w:t xml:space="preserve">hoá. </w:t>
      </w:r>
      <w:r>
        <w:rPr>
          <w:i/>
        </w:rPr>
        <w:t xml:space="preserve">Thuận </w:t>
      </w:r>
      <w:r>
        <w:rPr>
          <w:i/>
        </w:rPr>
        <w:t xml:space="preserve">mua </w:t>
      </w:r>
      <w:r>
        <w:rPr>
          <w:i/>
        </w:rPr>
        <w:t xml:space="preserve">uừa </w:t>
      </w:r>
      <w:r>
        <w:rPr>
          <w:i/>
        </w:rPr>
        <w:t xml:space="preserve">bán. </w:t>
      </w:r>
      <w:r>
        <w:rPr>
          <w:i/>
        </w:rPr>
        <w:t xml:space="preserve">Kẻ </w:t>
      </w:r>
      <w:r>
        <w:rPr>
          <w:i/>
        </w:rPr>
        <w:t xml:space="preserve">mua </w:t>
      </w:r>
      <w:r>
        <w:t xml:space="preserve">người </w:t>
      </w:r>
      <w:r>
        <w:t xml:space="preserve">bán. </w:t>
      </w:r>
      <w:r>
        <w:br/>
      </w:r>
      <w:r>
        <w:rPr>
          <w:b/>
        </w:rPr>
        <w:t xml:space="preserve">mua </w:t>
      </w:r>
      <w:r>
        <w:rPr>
          <w:b/>
        </w:rPr>
        <w:t xml:space="preserve">buôn </w:t>
      </w:r>
      <w:r>
        <w:rPr>
          <w:i/>
        </w:rPr>
        <w:t xml:space="preserve">động từ </w:t>
      </w:r>
      <w:r>
        <w:t xml:space="preserve">Mua </w:t>
      </w:r>
      <w:r>
        <w:t xml:space="preserve">để </w:t>
      </w:r>
      <w:r>
        <w:t xml:space="preserve">kinh </w:t>
      </w:r>
      <w:r>
        <w:t xml:space="preserve">đoanh </w:t>
      </w:r>
      <w:r>
        <w:t xml:space="preserve">bán </w:t>
      </w:r>
      <w:r>
        <w:t xml:space="preserve">lại </w:t>
      </w:r>
      <w:r>
        <w:t xml:space="preserve">lấy </w:t>
      </w:r>
      <w:r>
        <w:t xml:space="preserve">lãi;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mua </w:t>
      </w:r>
      <w:r>
        <w:t xml:space="preserve">lẻ. </w:t>
      </w:r>
      <w:r>
        <w:br/>
      </w:r>
      <w:r>
        <w:rPr>
          <w:b/>
        </w:rPr>
        <w:t xml:space="preserve">mua </w:t>
      </w:r>
      <w:r>
        <w:rPr>
          <w:b/>
        </w:rPr>
        <w:t xml:space="preserve">chuộc </w:t>
      </w:r>
      <w:r>
        <w:rPr>
          <w:i/>
        </w:rPr>
        <w:t xml:space="preserve">động từ </w:t>
      </w:r>
      <w:r>
        <w:t xml:space="preserve">Dùng </w:t>
      </w:r>
      <w:r>
        <w:t xml:space="preserve">tiền </w:t>
      </w:r>
      <w:r>
        <w:t xml:space="preserve">tài, </w:t>
      </w:r>
      <w:r>
        <w:t xml:space="preserve">địa </w:t>
      </w:r>
      <w:r>
        <w:t xml:space="preserve">vị </w:t>
      </w:r>
      <w:r>
        <w:t xml:space="preserve">làm </w:t>
      </w:r>
      <w:r>
        <w:t xml:space="preserve">người </w:t>
      </w:r>
      <w:r>
        <w:t xml:space="preserve">khác </w:t>
      </w:r>
      <w:r>
        <w:t xml:space="preserve">sa </w:t>
      </w:r>
      <w:r>
        <w:t xml:space="preserve">ngã </w:t>
      </w:r>
      <w:r>
        <w:t xml:space="preserve">làm </w:t>
      </w:r>
      <w:r>
        <w:t xml:space="preserve">theo </w:t>
      </w:r>
      <w:r>
        <w:t xml:space="preserve">ý </w:t>
      </w:r>
      <w:r>
        <w:t xml:space="preserve">mình. </w:t>
      </w:r>
      <w:r>
        <w:t xml:space="preserve">Bị </w:t>
      </w:r>
      <w:r>
        <w:t xml:space="preserve">mua </w:t>
      </w:r>
      <w:r>
        <w:t xml:space="preserve">chuộc. </w:t>
      </w:r>
      <w:r>
        <w:t xml:space="preserve">Thủ </w:t>
      </w:r>
      <w:r>
        <w:rPr>
          <w:i/>
        </w:rPr>
        <w:t xml:space="preserve">đoạn </w:t>
      </w:r>
      <w:r>
        <w:t xml:space="preserve">mua </w:t>
      </w:r>
      <w:r>
        <w:t xml:space="preserve">chuộc. </w:t>
      </w:r>
      <w:r>
        <w:br/>
      </w:r>
      <w:r>
        <w:rPr>
          <w:b/>
        </w:rPr>
        <w:t xml:space="preserve">mua </w:t>
      </w:r>
      <w:r>
        <w:rPr>
          <w:b/>
        </w:rPr>
        <w:t xml:space="preserve">đường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Đi </w:t>
      </w:r>
      <w:r>
        <w:t xml:space="preserve">phải </w:t>
      </w:r>
      <w:r>
        <w:t xml:space="preserve">con </w:t>
      </w:r>
      <w:r>
        <w:t xml:space="preserve">đường </w:t>
      </w:r>
      <w:r>
        <w:t xml:space="preserve">xa </w:t>
      </w:r>
      <w:r>
        <w:t xml:space="preserve">hơn, </w:t>
      </w:r>
      <w:r>
        <w:t xml:space="preserve">vất </w:t>
      </w:r>
      <w:r>
        <w:t xml:space="preserve">vả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ích. </w:t>
      </w:r>
      <w:r>
        <w:t xml:space="preserve">Đi </w:t>
      </w:r>
      <w:r>
        <w:t xml:space="preserve">uòng </w:t>
      </w:r>
      <w:r>
        <w:t xml:space="preserve">uèo, </w:t>
      </w:r>
      <w:r>
        <w:rPr>
          <w:i/>
        </w:rPr>
        <w:t xml:space="preserve">mua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mua </w:t>
      </w:r>
      <w:r>
        <w:rPr>
          <w:b/>
        </w:rPr>
        <w:t xml:space="preserve">lẻ </w:t>
      </w:r>
      <w:r>
        <w:rPr>
          <w:i/>
        </w:rPr>
        <w:t xml:space="preserve">động từ </w:t>
      </w:r>
      <w:r>
        <w:t xml:space="preserve">Mua </w:t>
      </w:r>
      <w:r>
        <w:t xml:space="preserve">từng </w:t>
      </w:r>
      <w:r>
        <w:t xml:space="preserve">cái,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để </w:t>
      </w:r>
      <w:r>
        <w:t xml:space="preserve">dùng;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mua </w:t>
      </w:r>
      <w:r>
        <w:t xml:space="preserve">buôn. </w:t>
      </w:r>
      <w:r>
        <w:br/>
      </w:r>
      <w:r>
        <w:rPr>
          <w:b/>
        </w:rPr>
        <w:t xml:space="preserve">mua </w:t>
      </w:r>
      <w:r>
        <w:rPr>
          <w:b/>
        </w:rPr>
        <w:t xml:space="preserve">sắm </w:t>
      </w:r>
      <w:r>
        <w:rPr>
          <w:i/>
        </w:rPr>
        <w:t xml:space="preserve">động từ </w:t>
      </w:r>
      <w:r>
        <w:t xml:space="preserve">Mua </w:t>
      </w:r>
      <w:r>
        <w:t xml:space="preserve">để </w:t>
      </w:r>
      <w:r>
        <w:t xml:space="preserve">dùng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Mua </w:t>
      </w:r>
      <w:r>
        <w:rPr>
          <w:i/>
        </w:rPr>
        <w:t xml:space="preserve">sắm </w:t>
      </w:r>
      <w:r>
        <w:rPr>
          <w:i/>
        </w:rPr>
        <w:t xml:space="preserve">đồ </w:t>
      </w:r>
      <w:r>
        <w:rPr>
          <w:i/>
        </w:rPr>
        <w:t xml:space="preserve">đạc. </w:t>
      </w:r>
      <w:r>
        <w:br/>
      </w:r>
      <w:r>
        <w:rPr>
          <w:b/>
        </w:rPr>
        <w:t xml:space="preserve">mua </w:t>
      </w:r>
      <w:r>
        <w:rPr>
          <w:b/>
        </w:rPr>
        <w:t xml:space="preserve">sỉ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Mua </w:t>
      </w:r>
      <w:r>
        <w:t xml:space="preserve">buôn. </w:t>
      </w:r>
      <w:r>
        <w:rPr>
          <w:b/>
        </w:rPr>
        <w:t xml:space="preserve">2 </w:t>
      </w:r>
      <w:r>
        <w:t xml:space="preserve">(phương ngữ). </w:t>
      </w:r>
      <w:r>
        <w:t xml:space="preserve">Mua </w:t>
      </w:r>
      <w:r>
        <w:t xml:space="preserve">lẻ. </w:t>
      </w:r>
      <w:r>
        <w:br/>
      </w:r>
      <w:r>
        <w:rPr>
          <w:b/>
        </w:rPr>
        <w:t xml:space="preserve">mua </w:t>
      </w:r>
      <w:r>
        <w:rPr>
          <w:b/>
        </w:rPr>
        <w:t xml:space="preserve">việc </w:t>
      </w:r>
      <w:r>
        <w:rPr>
          <w:i/>
        </w:rPr>
        <w:t xml:space="preserve">động từ </w:t>
      </w:r>
      <w:r>
        <w:t xml:space="preserve">(khẩu ngữ). </w:t>
      </w:r>
      <w:r>
        <w:t xml:space="preserve">Bày </w:t>
      </w:r>
      <w:r>
        <w:t xml:space="preserve">thêm </w:t>
      </w:r>
      <w:r>
        <w:t xml:space="preserve">việc </w:t>
      </w:r>
      <w:r>
        <w:t xml:space="preserve">ra </w:t>
      </w:r>
      <w:r>
        <w:t xml:space="preserve">mà </w:t>
      </w:r>
      <w:r>
        <w:t xml:space="preserve">làm, </w:t>
      </w:r>
      <w:r>
        <w:t xml:space="preserve">vất </w:t>
      </w:r>
      <w:r>
        <w:t xml:space="preserve">vả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cần </w:t>
      </w:r>
      <w:r>
        <w:t xml:space="preserve">thiết. </w:t>
      </w:r>
      <w:r>
        <w:t xml:space="preserve">Chớ </w:t>
      </w:r>
      <w:r>
        <w:t xml:space="preserve">đại </w:t>
      </w:r>
      <w:r>
        <w:t xml:space="preserve">mua </w:t>
      </w:r>
      <w:r>
        <w:t xml:space="preserve">uiệc </w:t>
      </w:r>
      <w:r>
        <w:t xml:space="preserve">uào </w:t>
      </w:r>
      <w:r>
        <w:t xml:space="preserve">người. </w:t>
      </w:r>
      <w:r>
        <w:br/>
      </w:r>
      <w:r>
        <w:rPr>
          <w:b/>
        </w:rPr>
        <w:t xml:space="preserve">mua </w:t>
      </w:r>
      <w:r>
        <w:rPr>
          <w:b/>
        </w:rPr>
        <w:t xml:space="preserve">vui </w:t>
      </w:r>
      <w:r>
        <w:rPr>
          <w:i/>
        </w:rPr>
        <w:t xml:space="preserve">động từ </w:t>
      </w:r>
      <w:r>
        <w:t xml:space="preserve">Tìm </w:t>
      </w:r>
      <w:r>
        <w:t xml:space="preserve">cách </w:t>
      </w:r>
      <w:r>
        <w:t xml:space="preserve">tiêu </w:t>
      </w:r>
      <w:r>
        <w:t xml:space="preserve">khiển. </w:t>
      </w:r>
      <w:r>
        <w:rPr>
          <w:i/>
        </w:rPr>
        <w:t xml:space="preserve">Bày </w:t>
      </w:r>
      <w:r>
        <w:rPr>
          <w:i/>
        </w:rPr>
        <w:t xml:space="preserve">trò </w:t>
      </w:r>
      <w:r>
        <w:rPr>
          <w:i/>
        </w:rPr>
        <w:t xml:space="preserve">mua </w:t>
      </w:r>
      <w:r>
        <w:rPr>
          <w:i/>
        </w:rPr>
        <w:t xml:space="preserve">uui. </w:t>
      </w:r>
      <w:r>
        <w:br/>
      </w:r>
      <w:r>
        <w:rPr>
          <w:b/>
        </w:rPr>
        <w:t xml:space="preserve">mùa,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rPr>
          <w:i/>
        </w:rPr>
        <w:t xml:space="preserve">mùa </w:t>
      </w:r>
      <w:r>
        <w:rPr>
          <w:i/>
        </w:rPr>
        <w:t xml:space="preserve">thiên </w:t>
      </w:r>
      <w:r>
        <w:rPr>
          <w:i/>
        </w:rPr>
        <w:t xml:space="preserve">uăn. </w:t>
      </w:r>
      <w:r>
        <w:t xml:space="preserve">Phần </w:t>
      </w:r>
      <w:r>
        <w:t xml:space="preserve">của </w:t>
      </w:r>
      <w:r>
        <w:t xml:space="preserve">năm, </w:t>
      </w:r>
      <w:r>
        <w:t xml:space="preserve">phân </w:t>
      </w:r>
      <w:r>
        <w:t xml:space="preserve">chia </w:t>
      </w:r>
      <w:r>
        <w:t xml:space="preserve">theo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về </w:t>
      </w:r>
      <w:r>
        <w:t xml:space="preserve">thiên </w:t>
      </w:r>
      <w:r>
        <w:t xml:space="preserve">văn </w:t>
      </w:r>
      <w:r>
        <w:t xml:space="preserve">thành </w:t>
      </w:r>
      <w:r>
        <w:t xml:space="preserve">những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xấp </w:t>
      </w:r>
      <w:r>
        <w:t xml:space="preserve">xỉ </w:t>
      </w:r>
      <w:r>
        <w:t xml:space="preserve">bằng </w:t>
      </w:r>
      <w:r>
        <w:t xml:space="preserve">nhau. </w:t>
      </w:r>
      <w:r>
        <w:t xml:space="preserve">Bốn </w:t>
      </w:r>
      <w:r>
        <w:rPr>
          <w:i/>
        </w:rPr>
        <w:t xml:space="preserve">mùa </w:t>
      </w:r>
      <w:r>
        <w:t xml:space="preserve">xuân, </w:t>
      </w:r>
      <w:r>
        <w:rPr>
          <w:i/>
        </w:rPr>
        <w:t xml:space="preserve">hạ, </w:t>
      </w:r>
      <w:r>
        <w:rPr>
          <w:i/>
        </w:rPr>
        <w:t xml:space="preserve">thu, </w:t>
      </w:r>
      <w:r>
        <w:rPr>
          <w:i/>
        </w:rPr>
        <w:t xml:space="preserve">đông. </w:t>
      </w:r>
      <w:r>
        <w:rPr>
          <w:b/>
        </w:rPr>
        <w:t xml:space="preserve">2 </w:t>
      </w:r>
      <w:r>
        <w:t xml:space="preserve">cũng nói </w:t>
      </w:r>
      <w:r>
        <w:rPr>
          <w:i/>
        </w:rPr>
        <w:t xml:space="preserve">mùa </w:t>
      </w:r>
      <w:r>
        <w:rPr>
          <w:i/>
        </w:rPr>
        <w:t xml:space="preserve">khí </w:t>
      </w:r>
      <w:r>
        <w:rPr>
          <w:i/>
        </w:rPr>
        <w:t xml:space="preserve">hậu. </w:t>
      </w:r>
      <w:r>
        <w:t xml:space="preserve">Phần </w:t>
      </w:r>
      <w:r>
        <w:t xml:space="preserve">của </w:t>
      </w:r>
      <w:r>
        <w:t xml:space="preserve">năm, </w:t>
      </w:r>
      <w:r>
        <w:t xml:space="preserve">phân </w:t>
      </w:r>
      <w:r>
        <w:t xml:space="preserve">chia </w:t>
      </w:r>
      <w:r>
        <w:t xml:space="preserve">theo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và </w:t>
      </w:r>
      <w:r>
        <w:t xml:space="preserve">diễn </w:t>
      </w:r>
      <w:r>
        <w:t xml:space="preserve">biến </w:t>
      </w:r>
      <w:r>
        <w:t xml:space="preserve">khí </w:t>
      </w:r>
      <w:r>
        <w:t xml:space="preserve">hậu, </w:t>
      </w:r>
      <w:r>
        <w:t xml:space="preserve">có </w:t>
      </w:r>
      <w:r>
        <w:t xml:space="preserve">thể </w:t>
      </w:r>
      <w:r>
        <w:t xml:space="preserve">dài </w:t>
      </w:r>
      <w:r>
        <w:t xml:space="preserve">ngắn, </w:t>
      </w:r>
      <w:r>
        <w:t xml:space="preserve">sớm </w:t>
      </w:r>
      <w:r>
        <w:t xml:space="preserve">muộn </w:t>
      </w:r>
      <w:r>
        <w:t xml:space="preserve">tuỳ </w:t>
      </w:r>
      <w:r>
        <w:t xml:space="preserve">nơi, </w:t>
      </w:r>
      <w:r>
        <w:t xml:space="preserve">tuỳ </w:t>
      </w:r>
      <w:r>
        <w:t xml:space="preserve">năm. </w:t>
      </w:r>
      <w:r>
        <w:rPr>
          <w:i/>
        </w:rPr>
        <w:t xml:space="preserve">Mùa </w:t>
      </w:r>
      <w:r>
        <w:rPr>
          <w:i/>
        </w:rPr>
        <w:t xml:space="preserve">mưa </w:t>
      </w:r>
      <w:r>
        <w:rPr>
          <w:i/>
        </w:rPr>
        <w:t xml:space="preserve">năm </w:t>
      </w:r>
      <w:r>
        <w:rPr>
          <w:i/>
        </w:rPr>
        <w:t xml:space="preserve">nay </w:t>
      </w:r>
      <w:r>
        <w:t xml:space="preserve">bắt </w:t>
      </w:r>
      <w:r>
        <w:rPr>
          <w:i/>
        </w:rPr>
        <w:t xml:space="preserve">đầu </w:t>
      </w:r>
      <w:r>
        <w:t xml:space="preserve">sớm. </w:t>
      </w:r>
      <w:r>
        <w:t xml:space="preserve">Mùa </w:t>
      </w:r>
      <w:r>
        <w:rPr>
          <w:i/>
        </w:rPr>
        <w:t xml:space="preserve">khô. </w:t>
      </w:r>
      <w:r>
        <w:rPr>
          <w:i/>
        </w:rPr>
        <w:t xml:space="preserve">Mùa </w:t>
      </w:r>
      <w:r>
        <w:rPr>
          <w:i/>
        </w:rPr>
        <w:t xml:space="preserve">gió </w:t>
      </w:r>
      <w:r>
        <w:t xml:space="preserve">chướng. </w:t>
      </w:r>
      <w:r>
        <w:rPr>
          <w:b/>
        </w:rPr>
        <w:t xml:space="preserve">3 </w:t>
      </w:r>
      <w:r>
        <w:t xml:space="preserve">Phần </w:t>
      </w:r>
      <w:r>
        <w:t xml:space="preserve">của </w:t>
      </w:r>
      <w:r>
        <w:t xml:space="preserve">năm, </w:t>
      </w:r>
      <w:r>
        <w:t xml:space="preserve">phân </w:t>
      </w:r>
      <w:r>
        <w:t xml:space="preserve">chia </w:t>
      </w:r>
      <w:r>
        <w:t xml:space="preserve">theo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về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nghiệp, </w:t>
      </w:r>
      <w:r>
        <w:t xml:space="preserve">có </w:t>
      </w:r>
      <w:r>
        <w:t xml:space="preserve">thể </w:t>
      </w:r>
      <w:r>
        <w:t xml:space="preserve">dài </w:t>
      </w:r>
      <w:r>
        <w:t xml:space="preserve">ngắn, </w:t>
      </w:r>
      <w:r>
        <w:t xml:space="preserve">sớm </w:t>
      </w:r>
      <w:r>
        <w:t xml:space="preserve">muộn </w:t>
      </w:r>
      <w:r>
        <w:t xml:space="preserve">rất </w:t>
      </w:r>
      <w:r>
        <w:t xml:space="preserve">khác </w:t>
      </w:r>
      <w:r>
        <w:t xml:space="preserve">nhau, </w:t>
      </w:r>
      <w:r>
        <w:t xml:space="preserve">tuỳ </w:t>
      </w:r>
      <w:r>
        <w:t xml:space="preserve">nơi </w:t>
      </w:r>
      <w:r>
        <w:t xml:space="preserve">và </w:t>
      </w:r>
      <w:r>
        <w:t xml:space="preserve">tuỳ </w:t>
      </w:r>
      <w:r>
        <w:t xml:space="preserve">năm. </w:t>
      </w:r>
      <w:r>
        <w:t xml:space="preserve">Đã </w:t>
      </w:r>
      <w:r>
        <w:rPr>
          <w:i/>
        </w:rPr>
        <w:t xml:space="preserve">đến </w:t>
      </w:r>
      <w:r>
        <w:rPr>
          <w:i/>
        </w:rPr>
        <w:t xml:space="preserve">mùa </w:t>
      </w:r>
      <w:r>
        <w:rPr>
          <w:i/>
        </w:rPr>
        <w:t xml:space="preserve">rau </w:t>
      </w:r>
      <w:r>
        <w:rPr>
          <w:i/>
        </w:rPr>
        <w:t xml:space="preserve">cải. </w:t>
      </w:r>
      <w:r>
        <w:t xml:space="preserve">Dứa </w:t>
      </w:r>
      <w:r>
        <w:rPr>
          <w:i/>
        </w:rPr>
        <w:t xml:space="preserve">trái </w:t>
      </w:r>
      <w:r>
        <w:rPr>
          <w:i/>
        </w:rPr>
        <w:t xml:space="preserve">mùa. </w:t>
      </w:r>
      <w:r>
        <w:t xml:space="preserve">Mùa </w:t>
      </w:r>
      <w:r>
        <w:t xml:space="preserve">gia </w:t>
      </w:r>
      <w:r>
        <w:t xml:space="preserve">súc </w:t>
      </w:r>
      <w:r>
        <w:t xml:space="preserve">sinh </w:t>
      </w:r>
      <w:r>
        <w:rPr>
          <w:i/>
        </w:rPr>
        <w:t xml:space="preserve">sản. </w:t>
      </w:r>
      <w:r>
        <w:rPr>
          <w:i/>
        </w:rPr>
        <w:t xml:space="preserve">Mùa </w:t>
      </w:r>
      <w:r>
        <w:t xml:space="preserve">nào </w:t>
      </w:r>
      <w:r>
        <w:t xml:space="preserve">thức </w:t>
      </w:r>
      <w:r>
        <w:rPr>
          <w:i/>
        </w:rPr>
        <w:t xml:space="preserve">nấy. </w:t>
      </w:r>
      <w:r>
        <w:rPr>
          <w:b/>
        </w:rPr>
        <w:t xml:space="preserve">4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thường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chung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đã </w:t>
      </w:r>
      <w:r>
        <w:t xml:space="preserve">thành </w:t>
      </w:r>
      <w:r>
        <w:t xml:space="preserve">thường </w:t>
      </w:r>
      <w:r>
        <w:t xml:space="preserve">lệ </w:t>
      </w:r>
      <w:r>
        <w:t xml:space="preserve">hằng </w:t>
      </w:r>
      <w:r>
        <w:t xml:space="preserve">năm. </w:t>
      </w:r>
      <w:r>
        <w:rPr>
          <w:i/>
        </w:rPr>
        <w:t xml:space="preserve">Mùa </w:t>
      </w:r>
      <w:r>
        <w:rPr>
          <w:i/>
        </w:rPr>
        <w:t xml:space="preserve">thi </w:t>
      </w:r>
      <w:r>
        <w:t xml:space="preserve">cử. </w:t>
      </w:r>
      <w:r>
        <w:rPr>
          <w:i/>
        </w:rPr>
        <w:t xml:space="preserve">Mùa </w:t>
      </w:r>
      <w:r>
        <w:rPr>
          <w:i/>
        </w:rPr>
        <w:t xml:space="preserve">bơi </w:t>
      </w:r>
      <w:r>
        <w:t xml:space="preserve">lội. </w:t>
      </w:r>
      <w:r>
        <w:t xml:space="preserve">Mùa </w:t>
      </w:r>
      <w:r>
        <w:t xml:space="preserve">cưới. </w:t>
      </w:r>
      <w:r>
        <w:br/>
      </w:r>
      <w:r>
        <w:rPr>
          <w:b/>
        </w:rPr>
        <w:t xml:space="preserve">mùa,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(Lúa) </w:t>
      </w:r>
      <w:r>
        <w:t xml:space="preserve">gieo </w:t>
      </w:r>
      <w:r>
        <w:t xml:space="preserve">cấy </w:t>
      </w:r>
      <w:r>
        <w:t xml:space="preserve">vào </w:t>
      </w:r>
      <w:r>
        <w:t xml:space="preserve">đầu </w:t>
      </w:r>
      <w:r>
        <w:t xml:space="preserve">hay </w:t>
      </w:r>
      <w:r>
        <w:t xml:space="preserve">giữa </w:t>
      </w:r>
      <w:r>
        <w:t xml:space="preserve">mùa </w:t>
      </w:r>
      <w:r>
        <w:t xml:space="preserve">mưa </w:t>
      </w:r>
      <w:r>
        <w:t xml:space="preserve">(tháng </w:t>
      </w:r>
      <w:r>
        <w:t xml:space="preserve">năm, </w:t>
      </w:r>
      <w:r>
        <w:t xml:space="preserve">tháng </w:t>
      </w:r>
      <w:r>
        <w:t xml:space="preserve">sáu), </w:t>
      </w:r>
      <w:r>
        <w:t xml:space="preserve">thu </w:t>
      </w:r>
      <w:r>
        <w:t xml:space="preserve">hoạch </w:t>
      </w:r>
      <w:r>
        <w:t xml:space="preserve">vào </w:t>
      </w:r>
      <w:r>
        <w:t xml:space="preserve">cuối </w:t>
      </w:r>
      <w:r>
        <w:t xml:space="preserve">mùa </w:t>
      </w:r>
      <w:r>
        <w:t xml:space="preserve">mưa </w:t>
      </w:r>
      <w:r>
        <w:t xml:space="preserve">hay </w:t>
      </w:r>
      <w:r>
        <w:t xml:space="preserve">đầu </w:t>
      </w:r>
      <w:r>
        <w:t xml:space="preserve">mùa </w:t>
      </w:r>
      <w:r>
        <w:t xml:space="preserve">khô </w:t>
      </w:r>
      <w:r>
        <w:t xml:space="preserve">(tháng </w:t>
      </w:r>
      <w:r>
        <w:t xml:space="preserve">mười, </w:t>
      </w:r>
      <w:r>
        <w:t xml:space="preserve">tháng </w:t>
      </w:r>
      <w:r>
        <w:t xml:space="preserve">mười </w:t>
      </w:r>
      <w:r>
        <w:t xml:space="preserve">một); </w:t>
      </w:r>
      <w:r>
        <w:t xml:space="preserve">trái </w:t>
      </w:r>
      <w:r>
        <w:t xml:space="preserve">với </w:t>
      </w:r>
      <w:r>
        <w:t xml:space="preserve">chiêm. </w:t>
      </w:r>
      <w:r>
        <w:rPr>
          <w:i/>
        </w:rPr>
        <w:t xml:space="preserve">Lúa </w:t>
      </w:r>
      <w:r>
        <w:rPr>
          <w:i/>
        </w:rPr>
        <w:t xml:space="preserve">mùa. </w:t>
      </w:r>
      <w:r>
        <w:rPr>
          <w:i/>
        </w:rPr>
        <w:t xml:space="preserve">Vụ </w:t>
      </w:r>
      <w:r>
        <w:rPr>
          <w:i/>
        </w:rPr>
        <w:t xml:space="preserve">mùa. </w:t>
      </w:r>
      <w:r>
        <w:t xml:space="preserve">l </w:t>
      </w:r>
      <w:r>
        <w:t xml:space="preserve">danh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Lúa </w:t>
      </w:r>
      <w:r>
        <w:t xml:space="preserve">mùa </w:t>
      </w:r>
      <w:r>
        <w:t xml:space="preserve">(nói </w:t>
      </w:r>
      <w:r>
        <w:t xml:space="preserve">tắt). </w:t>
      </w:r>
      <w:r>
        <w:t xml:space="preserve">Cấy </w:t>
      </w:r>
      <w:r>
        <w:rPr>
          <w:i/>
        </w:rPr>
        <w:t xml:space="preserve">mùa. </w:t>
      </w:r>
      <w: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mùa. </w:t>
      </w:r>
      <w:r>
        <w:rPr>
          <w:i/>
        </w:rPr>
        <w:t xml:space="preserve">Gặt </w:t>
      </w:r>
      <w:r>
        <w:rPr>
          <w:i/>
        </w:rPr>
        <w:t xml:space="preserve">mùa. </w:t>
      </w:r>
      <w:r>
        <w:br/>
      </w:r>
      <w:r>
        <w:rPr>
          <w:b/>
        </w:rPr>
        <w:t xml:space="preserve">mùa </w:t>
      </w:r>
      <w:r>
        <w:rPr>
          <w:b/>
        </w:rPr>
        <w:t xml:space="preserve">khí </w:t>
      </w:r>
      <w:r>
        <w:rPr>
          <w:b/>
        </w:rPr>
        <w:t xml:space="preserve">hậu </w:t>
      </w:r>
      <w:r>
        <w:rPr>
          <w:b/>
        </w:rPr>
        <w:t xml:space="preserve">d.x. </w:t>
      </w:r>
      <w:r>
        <w:rPr>
          <w:b/>
        </w:rPr>
        <w:t xml:space="preserve">mùa, </w:t>
      </w:r>
      <w:r>
        <w:rPr>
          <w:i/>
        </w:rPr>
        <w:t xml:space="preserve">(nghĩa </w:t>
      </w:r>
      <w:r>
        <w:t xml:space="preserve">2). </w:t>
      </w:r>
      <w:r>
        <w:br/>
      </w:r>
      <w:r>
        <w:rPr>
          <w:b/>
        </w:rPr>
        <w:t xml:space="preserve">mùa </w:t>
      </w:r>
      <w:r>
        <w:rPr>
          <w:b/>
        </w:rPr>
        <w:t xml:space="preserve">màng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trồng </w:t>
      </w:r>
      <w:r>
        <w:t xml:space="preserve">trong </w:t>
      </w:r>
      <w:r>
        <w:t xml:space="preserve">vụ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Báo </w:t>
      </w:r>
      <w:r>
        <w:t xml:space="preserve">vệ </w:t>
      </w:r>
      <w:r>
        <w:rPr>
          <w:i/>
        </w:rPr>
        <w:t xml:space="preserve">mùa </w:t>
      </w:r>
      <w:r>
        <w:t xml:space="preserve">màng. </w:t>
      </w:r>
      <w:r>
        <w:t xml:space="preserve">Sâu </w:t>
      </w:r>
      <w:r>
        <w:rPr>
          <w:i/>
        </w:rPr>
        <w:t xml:space="preserve">rẫy </w:t>
      </w:r>
      <w:r>
        <w:rPr>
          <w:i/>
        </w:rPr>
        <w:t xml:space="preserve">phá </w:t>
      </w:r>
      <w:r>
        <w:rPr>
          <w:i/>
        </w:rPr>
        <w:t xml:space="preserve">hoại </w:t>
      </w:r>
      <w:r>
        <w:rPr>
          <w:i/>
        </w:rPr>
        <w:t xml:space="preserve">mùa </w:t>
      </w:r>
      <w:r>
        <w:t xml:space="preserve">màng. </w:t>
      </w:r>
      <w:r>
        <w:rPr>
          <w:b/>
        </w:rPr>
        <w:t xml:space="preserve">2 </w:t>
      </w:r>
      <w:r>
        <w:t xml:space="preserve">Mùa </w:t>
      </w:r>
      <w:r>
        <w:t xml:space="preserve">thu </w:t>
      </w:r>
      <w:r>
        <w:t xml:space="preserve">hoạch, </w:t>
      </w:r>
      <w:r>
        <w:t xml:space="preserve">vụ </w:t>
      </w:r>
      <w:r>
        <w:t xml:space="preserve">thu </w:t>
      </w:r>
      <w:r>
        <w:t xml:space="preserve">hoạch </w:t>
      </w:r>
      <w:r>
        <w:t xml:space="preserve">sản </w:t>
      </w:r>
      <w:r>
        <w:t xml:space="preserve">phẩm </w:t>
      </w:r>
      <w:r>
        <w:t xml:space="preserve">nông </w:t>
      </w:r>
      <w:r>
        <w:t xml:space="preserve">nghiệp. </w:t>
      </w:r>
      <w:r>
        <w:rPr>
          <w:i/>
        </w:rPr>
        <w:t xml:space="preserve">Mùa </w:t>
      </w:r>
      <w:r>
        <w:rPr>
          <w:i/>
        </w:rPr>
        <w:t xml:space="preserve">màng </w:t>
      </w:r>
      <w:r>
        <w:t xml:space="preserve">bận </w:t>
      </w:r>
      <w:r>
        <w:t xml:space="preserve">rộn. </w:t>
      </w:r>
      <w:r>
        <w:t xml:space="preserve">Mùa </w:t>
      </w:r>
      <w:r>
        <w:t xml:space="preserve">màng </w:t>
      </w:r>
      <w:r>
        <w:rPr>
          <w:i/>
        </w:rPr>
        <w:t xml:space="preserve">năm </w:t>
      </w:r>
      <w:r>
        <w:rPr>
          <w:i/>
        </w:rPr>
        <w:t xml:space="preserve">nay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mùa </w:t>
      </w:r>
      <w:r>
        <w:rPr>
          <w:b/>
        </w:rPr>
        <w:t xml:space="preserve">thiên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mùa,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múa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Làm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mềm </w:t>
      </w:r>
      <w:r>
        <w:t xml:space="preserve">mại, </w:t>
      </w:r>
      <w:r>
        <w:t xml:space="preserve">nhịp </w:t>
      </w:r>
      <w:r>
        <w:t xml:space="preserve">nhàng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để </w:t>
      </w:r>
      <w:r>
        <w:t xml:space="preserve">biểu </w:t>
      </w:r>
      <w:r>
        <w:t xml:space="preserve">hiện </w:t>
      </w:r>
      <w:r>
        <w:t xml:space="preserve">tư </w:t>
      </w:r>
      <w:r>
        <w:t xml:space="preserve">tưởng, </w:t>
      </w:r>
      <w:r>
        <w:t xml:space="preserve">tình </w:t>
      </w:r>
      <w:r>
        <w:t xml:space="preserve">cảm </w:t>
      </w:r>
      <w:r>
        <w:t xml:space="preserve">hoặc </w:t>
      </w:r>
      <w:r>
        <w:t xml:space="preserve">để </w:t>
      </w:r>
      <w:r>
        <w:t xml:space="preserve">rèn </w:t>
      </w:r>
      <w:r>
        <w:t xml:space="preserve">luyện </w:t>
      </w:r>
      <w:r>
        <w:t xml:space="preserve">thân </w:t>
      </w:r>
      <w:r>
        <w:t xml:space="preserve">thể. </w:t>
      </w:r>
      <w:r>
        <w:t xml:space="preserve">Vừa </w:t>
      </w:r>
      <w:r>
        <w:rPr>
          <w:i/>
        </w:rPr>
        <w:t xml:space="preserve">hát </w:t>
      </w:r>
      <w:r>
        <w:t xml:space="preserve">vừa </w:t>
      </w:r>
      <w:r>
        <w:t xml:space="preserve">múa. </w:t>
      </w:r>
      <w:r>
        <w:t xml:space="preserve">Múa </w:t>
      </w:r>
      <w:r>
        <w:rPr>
          <w:i/>
        </w:rPr>
        <w:t xml:space="preserve">một </w:t>
      </w:r>
      <w:r>
        <w:rPr>
          <w:i/>
        </w:rPr>
        <w:t xml:space="preserve">bài </w:t>
      </w:r>
      <w:r>
        <w:t xml:space="preserve">quyền. </w:t>
      </w:r>
      <w:r>
        <w:rPr>
          <w:i/>
        </w:rPr>
        <w:t xml:space="preserve">Múa </w:t>
      </w:r>
      <w:r>
        <w:rPr>
          <w:i/>
        </w:rPr>
        <w:t xml:space="preserve">kiếm. </w:t>
      </w:r>
      <w:r>
        <w:rPr>
          <w:i/>
        </w:rPr>
        <w:t xml:space="preserve">! </w:t>
      </w:r>
      <w:r>
        <w:t xml:space="preserve">danh từ </w:t>
      </w:r>
      <w:r>
        <w:t xml:space="preserve">Loại </w:t>
      </w:r>
      <w:r>
        <w:t xml:space="preserve">hình </w:t>
      </w:r>
      <w:r>
        <w:t xml:space="preserve">nghệ </w:t>
      </w:r>
      <w:r>
        <w:t xml:space="preserve">thuật </w:t>
      </w:r>
      <w:r>
        <w:t xml:space="preserve">dùng </w:t>
      </w:r>
      <w:r>
        <w:t xml:space="preserve">động </w:t>
      </w:r>
      <w:r>
        <w:t xml:space="preserve">tác </w:t>
      </w:r>
      <w:r>
        <w:t xml:space="preserve">múa </w:t>
      </w:r>
      <w:r>
        <w:t xml:space="preserve">làm </w:t>
      </w:r>
      <w:r>
        <w:t xml:space="preserve">phương </w:t>
      </w:r>
      <w:r>
        <w:t xml:space="preserve">tiện </w:t>
      </w:r>
      <w:r>
        <w:t xml:space="preserve">biểu </w:t>
      </w:r>
      <w:r>
        <w:t xml:space="preserve">hiện </w:t>
      </w:r>
      <w:r>
        <w:t xml:space="preserve">tư </w:t>
      </w:r>
      <w:r>
        <w:t xml:space="preserve">tưởng, </w:t>
      </w:r>
      <w:r>
        <w:t xml:space="preserve">tình </w:t>
      </w:r>
      <w:r>
        <w:rPr>
          <w:i/>
        </w:rPr>
        <w:t xml:space="preserve">cảm. </w:t>
      </w:r>
      <w:r>
        <w:rPr>
          <w:i/>
        </w:rPr>
        <w:t xml:space="preserve">Điệu </w:t>
      </w:r>
      <w:r>
        <w:rPr>
          <w:i/>
        </w:rPr>
        <w:t xml:space="preserve">múa </w:t>
      </w:r>
      <w:r>
        <w:t xml:space="preserve">dân </w:t>
      </w:r>
      <w:r>
        <w:t xml:space="preserve">tộc. </w:t>
      </w:r>
      <w:r>
        <w:rPr>
          <w:i/>
        </w:rPr>
        <w:t xml:space="preserve">Diễn </w:t>
      </w:r>
      <w:r>
        <w:rPr>
          <w:i/>
        </w:rPr>
        <w:t xml:space="preserve">uiên </w:t>
      </w:r>
      <w:r>
        <w:t xml:space="preserve">múa. </w:t>
      </w:r>
      <w:r>
        <w:br w:type="page"/>
      </w:r>
      <w:r>
        <w:rPr>
          <w:b/>
        </w:rPr>
        <w:t xml:space="preserve">múa </w:t>
      </w:r>
      <w:r>
        <w:rPr>
          <w:b/>
        </w:rPr>
        <w:t xml:space="preserve">may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(kng.; </w:t>
      </w:r>
      <w:r>
        <w:t xml:space="preserve">ít dùng). </w:t>
      </w:r>
      <w:r>
        <w:t xml:space="preserve">Múa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hàm </w:t>
      </w:r>
      <w:r>
        <w:t xml:space="preserve">ý </w:t>
      </w:r>
      <w:r>
        <w:t xml:space="preserve">chê). </w:t>
      </w:r>
      <w:r>
        <w:rPr>
          <w:b/>
        </w:rPr>
        <w:t xml:space="preserve">2 </w:t>
      </w:r>
      <w:r>
        <w:t xml:space="preserve">(khẩu ngữ). </w:t>
      </w:r>
      <w:r>
        <w:t xml:space="preserve">Làm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tựa </w:t>
      </w:r>
      <w:r>
        <w:t xml:space="preserve">như </w:t>
      </w:r>
      <w:r>
        <w:t xml:space="preserve">múa </w:t>
      </w:r>
      <w:r>
        <w:t xml:space="preserve">(thường </w:t>
      </w:r>
      <w:r>
        <w:t xml:space="preserve">trong </w:t>
      </w:r>
      <w:r>
        <w:t xml:space="preserve">khi </w:t>
      </w:r>
      <w:r>
        <w:t xml:space="preserve">nói), </w:t>
      </w:r>
      <w:r>
        <w:t xml:space="preserve">gây </w:t>
      </w:r>
      <w:r>
        <w:t xml:space="preserve">ấn </w:t>
      </w:r>
      <w:r>
        <w:t xml:space="preserve">tượng </w:t>
      </w:r>
      <w:r>
        <w:t xml:space="preserve">lố </w:t>
      </w:r>
      <w:r>
        <w:t xml:space="preserve">lăng, </w:t>
      </w:r>
      <w:r>
        <w:t xml:space="preserve">buồn </w:t>
      </w:r>
      <w:r>
        <w:t xml:space="preserve">cười. </w:t>
      </w:r>
      <w:r>
        <w:rPr>
          <w:i/>
        </w:rPr>
        <w:t xml:space="preserve">Vừa </w:t>
      </w:r>
      <w:r>
        <w:t xml:space="preserve">múa </w:t>
      </w:r>
      <w:r>
        <w:t xml:space="preserve">may </w:t>
      </w:r>
      <w:r>
        <w:t xml:space="preserve">vừa </w:t>
      </w:r>
      <w:r>
        <w:rPr>
          <w:i/>
        </w:rPr>
        <w:t xml:space="preserve">kể </w:t>
      </w:r>
      <w:r>
        <w:t xml:space="preserve">lại </w:t>
      </w:r>
      <w:r>
        <w:rPr>
          <w:i/>
        </w:rPr>
        <w:t xml:space="preserve">trận </w:t>
      </w:r>
      <w:r>
        <w:t xml:space="preserve">đấu </w:t>
      </w:r>
      <w:r>
        <w:t xml:space="preserve">bóng. </w:t>
      </w:r>
      <w:r>
        <w:rPr>
          <w:b/>
        </w:rPr>
        <w:t xml:space="preserve">3 </w:t>
      </w:r>
      <w:r>
        <w:t xml:space="preserve">Hoạt </w:t>
      </w:r>
      <w:r>
        <w:t xml:space="preserve">động </w:t>
      </w:r>
      <w:r>
        <w:t xml:space="preserve">một </w:t>
      </w:r>
      <w:r>
        <w:t xml:space="preserve">cách </w:t>
      </w:r>
      <w:r>
        <w:t xml:space="preserve">ổn </w:t>
      </w:r>
      <w:r>
        <w:t xml:space="preserve">ào </w:t>
      </w:r>
      <w:r>
        <w:t xml:space="preserve">nhằm </w:t>
      </w:r>
      <w:r>
        <w:t xml:space="preserve">gây </w:t>
      </w:r>
      <w:r>
        <w:t xml:space="preserve">ảnh </w:t>
      </w:r>
      <w:r>
        <w:t xml:space="preserve">hưởng, </w:t>
      </w:r>
      <w:r>
        <w:t xml:space="preserve">nhưng </w:t>
      </w:r>
      <w:r>
        <w:t xml:space="preserve">vô </w:t>
      </w:r>
      <w:r>
        <w:t xml:space="preserve">ích, </w:t>
      </w:r>
      <w:r>
        <w:t xml:space="preserve">gây </w:t>
      </w:r>
      <w:r>
        <w:t xml:space="preserve">ấn </w:t>
      </w:r>
      <w:r>
        <w:t xml:space="preserve">tượng </w:t>
      </w:r>
      <w:r>
        <w:t xml:space="preserve">lố </w:t>
      </w:r>
      <w:r>
        <w:t xml:space="preserve">lăng. </w:t>
      </w:r>
      <w:r>
        <w:rPr>
          <w:i/>
        </w:rPr>
        <w:t xml:space="preserve">Múa </w:t>
      </w:r>
      <w:r>
        <w:rPr>
          <w:i/>
        </w:rPr>
        <w:t xml:space="preserve">may </w:t>
      </w:r>
      <w:r>
        <w:rPr>
          <w:i/>
        </w:rPr>
        <w:t xml:space="preserve">làm </w:t>
      </w:r>
      <w:r>
        <w:t xml:space="preserve">trò </w:t>
      </w:r>
      <w:r>
        <w:t xml:space="preserve">cười </w:t>
      </w:r>
      <w:r>
        <w:t xml:space="preserve">cho </w:t>
      </w:r>
      <w:r>
        <w:t xml:space="preserve">thiên </w:t>
      </w:r>
      <w:r>
        <w:rPr>
          <w:i/>
        </w:rPr>
        <w:t xml:space="preserve">hạ. </w:t>
      </w:r>
      <w:r>
        <w:t xml:space="preserve">Múa </w:t>
      </w:r>
      <w:r>
        <w:t xml:space="preserve">may </w:t>
      </w:r>
      <w:r>
        <w:t xml:space="preserve">trên </w:t>
      </w:r>
      <w:r>
        <w:t xml:space="preserve">vũ </w:t>
      </w:r>
      <w:r>
        <w:rPr>
          <w:i/>
        </w:rPr>
        <w:t xml:space="preserve">đài </w:t>
      </w:r>
      <w:r>
        <w:rPr>
          <w:i/>
        </w:rPr>
        <w:t xml:space="preserve">chính </w:t>
      </w:r>
      <w:r>
        <w:rPr>
          <w:i/>
        </w:rPr>
        <w:t xml:space="preserve">trị. </w:t>
      </w:r>
      <w:r>
        <w:br/>
      </w:r>
      <w:r>
        <w:rPr>
          <w:b/>
        </w:rPr>
        <w:t xml:space="preserve">múa </w:t>
      </w:r>
      <w:r>
        <w:rPr>
          <w:b/>
        </w:rPr>
        <w:t xml:space="preserve">máy </w:t>
      </w:r>
      <w:r>
        <w:rPr>
          <w:i/>
        </w:rPr>
        <w:t xml:space="preserve">động từ </w:t>
      </w:r>
      <w:r>
        <w:t xml:space="preserve">(ít dùng). </w:t>
      </w:r>
      <w:r>
        <w:t xml:space="preserve">Cử </w:t>
      </w:r>
      <w:r>
        <w:t xml:space="preserve">động </w:t>
      </w:r>
      <w:r>
        <w:t xml:space="preserve">liên </w:t>
      </w:r>
      <w:r>
        <w:t xml:space="preserve">tiếp </w:t>
      </w:r>
      <w:r>
        <w:t xml:space="preserve">chân </w:t>
      </w:r>
      <w:r>
        <w:t xml:space="preserve">tay, </w:t>
      </w:r>
      <w:r>
        <w:t xml:space="preserve">có </w:t>
      </w:r>
      <w:r>
        <w:t xml:space="preserve">thể </w:t>
      </w:r>
      <w:r>
        <w:t xml:space="preserve">để </w:t>
      </w:r>
      <w:r>
        <w:t xml:space="preserve">biểu </w:t>
      </w:r>
      <w:r>
        <w:t xml:space="preserve">hiện </w:t>
      </w:r>
      <w:r>
        <w:t xml:space="preserve">tâm </w:t>
      </w:r>
      <w:r>
        <w:t xml:space="preserve">trạng </w:t>
      </w:r>
      <w:r>
        <w:t xml:space="preserve">nào </w:t>
      </w:r>
      <w:r>
        <w:t xml:space="preserve">đó. </w:t>
      </w:r>
      <w:r>
        <w:t xml:space="preserve">Nhảy </w:t>
      </w:r>
      <w:r>
        <w:rPr>
          <w:i/>
        </w:rPr>
        <w:t xml:space="preserve">cẵng </w:t>
      </w:r>
      <w:r>
        <w:t xml:space="preserve">lôn, </w:t>
      </w:r>
      <w:r>
        <w:t xml:space="preserve">giơ </w:t>
      </w:r>
      <w:r>
        <w:rPr>
          <w:i/>
        </w:rPr>
        <w:t xml:space="preserve">tay </w:t>
      </w:r>
      <w:r>
        <w:rPr>
          <w:i/>
        </w:rPr>
        <w:t xml:space="preserve">múa </w:t>
      </w:r>
      <w:r>
        <w:rPr>
          <w:i/>
        </w:rPr>
        <w:t xml:space="preserve">máy. </w:t>
      </w:r>
      <w:r>
        <w:br/>
      </w:r>
      <w:r>
        <w:rPr>
          <w:b/>
        </w:rPr>
        <w:t xml:space="preserve">múa </w:t>
      </w:r>
      <w:r>
        <w:rPr>
          <w:b/>
        </w:rPr>
        <w:t xml:space="preserve">mép </w:t>
      </w:r>
      <w:r>
        <w:rPr>
          <w:i/>
        </w:rPr>
        <w:t xml:space="preserve">động từ </w:t>
      </w:r>
      <w:r>
        <w:t xml:space="preserve">(khẩu ngữ). </w:t>
      </w:r>
      <w:r>
        <w:t xml:space="preserve">Ăn </w:t>
      </w:r>
      <w:r>
        <w:t xml:space="preserve">nói </w:t>
      </w:r>
      <w:r>
        <w:t xml:space="preserve">ba </w:t>
      </w:r>
      <w:r>
        <w:t xml:space="preserve">hoa, </w:t>
      </w:r>
      <w:r>
        <w:t xml:space="preserve">khoác </w:t>
      </w:r>
      <w:r>
        <w:t xml:space="preserve">lác. </w:t>
      </w:r>
      <w:r>
        <w:t xml:space="preserve">Chỉ </w:t>
      </w:r>
      <w:r>
        <w:rPr>
          <w:i/>
        </w:rPr>
        <w:t xml:space="preserve">được </w:t>
      </w:r>
      <w:r>
        <w:rPr>
          <w:i/>
        </w:rPr>
        <w:t xml:space="preserve">cái </w:t>
      </w:r>
      <w:r>
        <w:t xml:space="preserve">tài </w:t>
      </w:r>
      <w:r>
        <w:rPr>
          <w:i/>
        </w:rPr>
        <w:t xml:space="preserve">múa </w:t>
      </w:r>
      <w:r>
        <w:rPr>
          <w:i/>
        </w:rPr>
        <w:t xml:space="preserve">mép. </w:t>
      </w:r>
      <w:r>
        <w:t xml:space="preserve">Khua </w:t>
      </w:r>
      <w:r>
        <w:t xml:space="preserve">môi </w:t>
      </w:r>
      <w:r>
        <w:t xml:space="preserve">múa </w:t>
      </w:r>
      <w:r>
        <w:rPr>
          <w:i/>
        </w:rPr>
        <w:t xml:space="preserve">mép". </w:t>
      </w:r>
      <w:r>
        <w:br/>
      </w:r>
      <w:r>
        <w:rPr>
          <w:b/>
        </w:rPr>
        <w:t xml:space="preserve">múa </w:t>
      </w:r>
      <w:r>
        <w:rPr>
          <w:b/>
        </w:rPr>
        <w:t xml:space="preserve">mỏ </w:t>
      </w:r>
      <w:r>
        <w:rPr>
          <w:i/>
        </w:rPr>
        <w:t xml:space="preserve">động từ </w:t>
      </w:r>
      <w:r>
        <w:t xml:space="preserve">(thông tục). </w:t>
      </w:r>
      <w:r>
        <w:t xml:space="preserve">Như </w:t>
      </w:r>
      <w:r>
        <w:rPr>
          <w:i/>
        </w:rPr>
        <w:t xml:space="preserve">múa </w:t>
      </w:r>
      <w:r>
        <w:rPr>
          <w:i/>
        </w:rPr>
        <w:t xml:space="preserve">mép. </w:t>
      </w:r>
      <w:r>
        <w:br/>
      </w:r>
      <w:r>
        <w:rPr>
          <w:b/>
        </w:rPr>
        <w:t xml:space="preserve">múa </w:t>
      </w:r>
      <w:r>
        <w:rPr>
          <w:b/>
        </w:rPr>
        <w:t xml:space="preserve">rìu </w:t>
      </w:r>
      <w:r>
        <w:rPr>
          <w:b/>
        </w:rPr>
        <w:t xml:space="preserve">qua </w:t>
      </w:r>
      <w:r>
        <w:rPr>
          <w:b/>
        </w:rPr>
        <w:t xml:space="preserve">mắt </w:t>
      </w:r>
      <w:r>
        <w:rPr>
          <w:b/>
        </w:rPr>
        <w:t xml:space="preserve">thợ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làm </w:t>
      </w:r>
      <w:r>
        <w:t xml:space="preserve">việc </w:t>
      </w:r>
      <w:r>
        <w:t xml:space="preserve">mình </w:t>
      </w:r>
      <w:r>
        <w:t xml:space="preserve">không </w:t>
      </w:r>
      <w:r>
        <w:t xml:space="preserve">thạo </w:t>
      </w:r>
      <w:r>
        <w:t xml:space="preserve">trước </w:t>
      </w:r>
      <w:r>
        <w:t xml:space="preserve">mặt </w:t>
      </w:r>
      <w:r>
        <w:t xml:space="preserve">người </w:t>
      </w:r>
      <w:r>
        <w:t xml:space="preserve">rất </w:t>
      </w:r>
      <w:r>
        <w:t xml:space="preserve">thành </w:t>
      </w:r>
      <w:r>
        <w:t xml:space="preserve">thạo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nhận </w:t>
      </w:r>
      <w:r>
        <w:t xml:space="preserve">xét, </w:t>
      </w:r>
      <w:r>
        <w:t xml:space="preserve">phê </w:t>
      </w:r>
      <w:r>
        <w:t xml:space="preserve">phán </w:t>
      </w:r>
      <w:r>
        <w:t xml:space="preserve">hoặc </w:t>
      </w:r>
      <w:r>
        <w:t xml:space="preserve">để </w:t>
      </w:r>
      <w:r>
        <w:t xml:space="preserve">tự </w:t>
      </w:r>
      <w:r>
        <w:t xml:space="preserve">nói </w:t>
      </w:r>
      <w:r>
        <w:t xml:space="preserve">về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khiêm </w:t>
      </w:r>
      <w:r>
        <w:t xml:space="preserve">tốn). </w:t>
      </w:r>
      <w:r>
        <w:br/>
      </w:r>
      <w:r>
        <w:rPr>
          <w:b/>
        </w:rPr>
        <w:t xml:space="preserve">múa </w:t>
      </w:r>
      <w:r>
        <w:rPr>
          <w:b/>
        </w:rPr>
        <w:t xml:space="preserve">rối </w:t>
      </w:r>
      <w:r>
        <w:rPr>
          <w:i/>
        </w:rPr>
        <w:t xml:space="preserve">danh từ </w:t>
      </w:r>
      <w:r>
        <w:t xml:space="preserve">Loại </w:t>
      </w:r>
      <w:r>
        <w:t xml:space="preserve">hình </w:t>
      </w:r>
      <w:r>
        <w:t xml:space="preserve">nghệ </w:t>
      </w:r>
      <w:r>
        <w:t xml:space="preserve">thuật </w:t>
      </w:r>
      <w:r>
        <w:t xml:space="preserve">sân </w:t>
      </w:r>
      <w:r>
        <w:t xml:space="preserve">khấu </w:t>
      </w:r>
      <w:r>
        <w:t xml:space="preserve">biểu </w:t>
      </w:r>
      <w:r>
        <w:t xml:space="preserve">diễn </w:t>
      </w:r>
      <w:r>
        <w:t xml:space="preserve">bằng </w:t>
      </w:r>
      <w:r>
        <w:t xml:space="preserve">cách </w:t>
      </w:r>
      <w:r>
        <w:t xml:space="preserve">điều </w:t>
      </w:r>
      <w:r>
        <w:t xml:space="preserve">khiển </w:t>
      </w:r>
      <w:r>
        <w:t xml:space="preserve">các </w:t>
      </w:r>
      <w:r>
        <w:t xml:space="preserve">hình </w:t>
      </w:r>
      <w:r>
        <w:t xml:space="preserve">mẫu </w:t>
      </w:r>
      <w:r>
        <w:t xml:space="preserve">giống </w:t>
      </w:r>
      <w:r>
        <w:t xml:space="preserve">như </w:t>
      </w:r>
      <w:r>
        <w:t xml:space="preserve">người, </w:t>
      </w:r>
      <w:r>
        <w:t xml:space="preserve">vật. </w:t>
      </w:r>
      <w:r>
        <w:br/>
      </w:r>
      <w:r>
        <w:rPr>
          <w:b/>
        </w:rPr>
        <w:t xml:space="preserve">múa </w:t>
      </w:r>
      <w:r>
        <w:rPr>
          <w:b/>
        </w:rPr>
        <w:t xml:space="preserve">rối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Múa </w:t>
      </w:r>
      <w:r>
        <w:t xml:space="preserve">rối </w:t>
      </w:r>
      <w:r>
        <w:t xml:space="preserve">biểu </w:t>
      </w:r>
      <w:r>
        <w:t xml:space="preserve">diễn </w:t>
      </w:r>
      <w:r>
        <w:t xml:space="preserve">trên </w:t>
      </w:r>
      <w:r>
        <w:t xml:space="preserve">mặt </w:t>
      </w:r>
      <w:r>
        <w:t xml:space="preserve">nước. </w:t>
      </w:r>
      <w:r>
        <w:br/>
      </w:r>
      <w:r>
        <w:rPr>
          <w:b/>
        </w:rPr>
        <w:t xml:space="preserve">múc </w:t>
      </w:r>
      <w:r>
        <w:rPr>
          <w:i/>
        </w:rPr>
        <w:t xml:space="preserve">động từ </w:t>
      </w:r>
      <w:r>
        <w:t xml:space="preserve">Lấy </w:t>
      </w:r>
      <w:r>
        <w:t xml:space="preserve">chất </w:t>
      </w:r>
      <w:r>
        <w:t xml:space="preserve">lỏng </w:t>
      </w:r>
      <w:r>
        <w:t xml:space="preserve">hoặc </w:t>
      </w:r>
      <w:r>
        <w:t xml:space="preserve">chất </w:t>
      </w:r>
      <w:r>
        <w:t xml:space="preserve">đặc </w:t>
      </w:r>
      <w:r>
        <w:t xml:space="preserve">sánh </w:t>
      </w:r>
      <w:r>
        <w:t xml:space="preserve">ra </w:t>
      </w:r>
      <w:r>
        <w:t xml:space="preserve">bằng </w:t>
      </w:r>
      <w:r>
        <w:t xml:space="preserve">dụng </w:t>
      </w:r>
      <w:r>
        <w:t xml:space="preserve">cụ </w:t>
      </w:r>
      <w:r>
        <w:t xml:space="preserve">nhỏ </w:t>
      </w:r>
      <w:r>
        <w:t xml:space="preserve">cẩm </w:t>
      </w:r>
      <w:r>
        <w:t xml:space="preserve">tay, </w:t>
      </w:r>
      <w:r>
        <w:t xml:space="preserve">như </w:t>
      </w:r>
      <w:r>
        <w:t xml:space="preserve">môi, </w:t>
      </w:r>
      <w:r>
        <w:t xml:space="preserve">thìa, </w:t>
      </w:r>
      <w:r>
        <w:t xml:space="preserve">gáo, </w:t>
      </w:r>
      <w:r>
        <w:t xml:space="preserve">v.v. </w:t>
      </w:r>
      <w:r>
        <w:t xml:space="preserve">Múc </w:t>
      </w:r>
      <w:r>
        <w:rPr>
          <w:i/>
        </w:rPr>
        <w:t xml:space="preserve">nước. </w:t>
      </w:r>
      <w:r>
        <w:rPr>
          <w:i/>
        </w:rPr>
        <w:t xml:space="preserve">Múc </w:t>
      </w:r>
      <w:r>
        <w:rPr>
          <w:i/>
        </w:rPr>
        <w:t xml:space="preserve">canh </w:t>
      </w:r>
      <w:r>
        <w:t xml:space="preserve">ra </w:t>
      </w:r>
      <w:r>
        <w:rPr>
          <w:i/>
        </w:rPr>
        <w:t xml:space="preserve">bát. </w:t>
      </w:r>
      <w:r>
        <w:t xml:space="preserve">Tiền </w:t>
      </w:r>
      <w:r>
        <w:rPr>
          <w:i/>
        </w:rPr>
        <w:t xml:space="preserve">trao </w:t>
      </w:r>
      <w:r>
        <w:rPr>
          <w:i/>
        </w:rPr>
        <w:t xml:space="preserve">cháo </w:t>
      </w:r>
      <w:r>
        <w:t xml:space="preserve">múc*. </w:t>
      </w:r>
      <w:r>
        <w:br/>
      </w:r>
      <w:r>
        <w:rPr>
          <w:b/>
        </w:rPr>
        <w:t xml:space="preserve">mục,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Phần </w:t>
      </w:r>
      <w:r>
        <w:t xml:space="preserve">trên </w:t>
      </w:r>
      <w:r>
        <w:t xml:space="preserve">báo, </w:t>
      </w:r>
      <w:r>
        <w:t xml:space="preserve">trên </w:t>
      </w:r>
      <w:r>
        <w:t xml:space="preserve">đài </w:t>
      </w:r>
      <w:r>
        <w:t xml:space="preserve">phát </w:t>
      </w:r>
      <w:r>
        <w:t xml:space="preserve">thanh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một </w:t>
      </w:r>
      <w:r>
        <w:t xml:space="preserve">thể </w:t>
      </w:r>
      <w:r>
        <w:t xml:space="preserve">loại. </w:t>
      </w:r>
      <w:r>
        <w:rPr>
          <w:b/>
        </w:rPr>
        <w:t xml:space="preserve">2 </w:t>
      </w:r>
      <w:r>
        <w:t xml:space="preserve">Phần </w:t>
      </w:r>
      <w:r>
        <w:t xml:space="preserve">của </w:t>
      </w:r>
      <w:r>
        <w:t xml:space="preserve">sách </w:t>
      </w:r>
      <w:r>
        <w:t xml:space="preserve">trình </w:t>
      </w:r>
      <w:r>
        <w:t xml:space="preserve">bày </w:t>
      </w:r>
      <w:r>
        <w:t xml:space="preserve">trọn </w:t>
      </w:r>
      <w:r>
        <w:t xml:space="preserve">vẹn </w:t>
      </w:r>
      <w:r>
        <w:t xml:space="preserve">một </w:t>
      </w:r>
      <w:r>
        <w:t xml:space="preserve">điểm </w:t>
      </w:r>
      <w:r>
        <w:t xml:space="preserve">hoặc </w:t>
      </w:r>
      <w:r>
        <w:t xml:space="preserve">một </w:t>
      </w:r>
      <w:r>
        <w:t xml:space="preserve">vấn </w:t>
      </w:r>
      <w:r>
        <w:t xml:space="preserve">để. </w:t>
      </w:r>
      <w:r>
        <w:rPr>
          <w:b/>
        </w:rPr>
        <w:t xml:space="preserve">3 </w:t>
      </w:r>
      <w:r>
        <w:t xml:space="preserve">Phần </w:t>
      </w:r>
      <w:r>
        <w:t xml:space="preserve">trong </w:t>
      </w:r>
      <w:r>
        <w:t xml:space="preserve">toàn </w:t>
      </w:r>
      <w:r>
        <w:t xml:space="preserve">bộ </w:t>
      </w:r>
      <w:r>
        <w:t xml:space="preserve">nội </w:t>
      </w:r>
      <w:r>
        <w:t xml:space="preserve">dung. </w:t>
      </w:r>
      <w:r>
        <w:rPr>
          <w:i/>
        </w:rPr>
        <w:t xml:space="preserve">Bàn </w:t>
      </w:r>
      <w:r>
        <w:rPr>
          <w:i/>
        </w:rPr>
        <w:t xml:space="preserve">kĩ </w:t>
      </w:r>
      <w:r>
        <w:rPr>
          <w:i/>
        </w:rPr>
        <w:t xml:space="preserve">từng </w:t>
      </w:r>
      <w:r>
        <w:rPr>
          <w:i/>
        </w:rPr>
        <w:t xml:space="preserve">mục </w:t>
      </w:r>
      <w:r>
        <w:t xml:space="preserve">một. </w:t>
      </w:r>
      <w:r>
        <w:br/>
      </w:r>
      <w:r>
        <w:rPr>
          <w:b/>
        </w:rPr>
        <w:t xml:space="preserve">mục, </w:t>
      </w:r>
      <w:r>
        <w:rPr>
          <w:i/>
        </w:rPr>
        <w:t xml:space="preserve">tính từ </w:t>
      </w:r>
      <w:r>
        <w:t xml:space="preserve">(Chất </w:t>
      </w:r>
      <w:r>
        <w:t xml:space="preserve">rắn, </w:t>
      </w:r>
      <w:r>
        <w:t xml:space="preserve">cây </w:t>
      </w:r>
      <w:r>
        <w:t xml:space="preserve">cối </w:t>
      </w:r>
      <w:r>
        <w:t xml:space="preserve">hoặc </w:t>
      </w:r>
      <w:r>
        <w:t xml:space="preserve">chất </w:t>
      </w:r>
      <w:r>
        <w:t xml:space="preserve">có </w:t>
      </w:r>
      <w:r>
        <w:t xml:space="preserve">nguồn </w:t>
      </w:r>
      <w:r>
        <w:t xml:space="preserve">gốc </w:t>
      </w:r>
      <w:r>
        <w:t xml:space="preserve">thực </w:t>
      </w:r>
      <w:r>
        <w:t xml:space="preserve">vật) </w:t>
      </w:r>
      <w:r>
        <w:t xml:space="preserve">bị </w:t>
      </w:r>
      <w:r>
        <w:t xml:space="preserve">biến </w:t>
      </w:r>
      <w:r>
        <w:t xml:space="preserve">chất </w:t>
      </w:r>
      <w:r>
        <w:t xml:space="preserve">trở </w:t>
      </w:r>
      <w:r>
        <w:t xml:space="preserve">nên </w:t>
      </w:r>
      <w:r>
        <w:t xml:space="preserve">mềm, </w:t>
      </w:r>
      <w:r>
        <w:t xml:space="preserve">bở, </w:t>
      </w:r>
      <w:r>
        <w:t xml:space="preserve">dễ </w:t>
      </w:r>
      <w:r>
        <w:t xml:space="preserve">bị </w:t>
      </w:r>
      <w:r>
        <w:t xml:space="preserve">rã </w:t>
      </w:r>
      <w:r>
        <w:t xml:space="preserve">nát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huỷ </w:t>
      </w:r>
      <w:r>
        <w:t xml:space="preserve">hoại </w:t>
      </w:r>
      <w:r>
        <w:t xml:space="preserve">của </w:t>
      </w:r>
      <w:r>
        <w:t xml:space="preserve">môi </w:t>
      </w:r>
      <w:r>
        <w:t xml:space="preserve">trường, </w:t>
      </w:r>
      <w:r>
        <w:t xml:space="preserve">của </w:t>
      </w:r>
      <w:r>
        <w:t xml:space="preserve">vi </w:t>
      </w:r>
      <w:r>
        <w:t xml:space="preserve">sinh </w:t>
      </w:r>
      <w:r>
        <w:t xml:space="preserve">vật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dài. </w:t>
      </w:r>
      <w:r>
        <w:t xml:space="preserve">Gỗ </w:t>
      </w:r>
      <w:r>
        <w:rPr>
          <w:i/>
        </w:rPr>
        <w:t xml:space="preserve">mục. </w:t>
      </w:r>
      <w:r>
        <w:rPr>
          <w:i/>
        </w:rPr>
        <w:t xml:space="preserve">Gạo </w:t>
      </w:r>
      <w:r>
        <w:rPr>
          <w:i/>
        </w:rPr>
        <w:t xml:space="preserve">mục. </w:t>
      </w:r>
      <w:r>
        <w:rPr>
          <w:i/>
        </w:rPr>
        <w:t xml:space="preserve">ú </w:t>
      </w:r>
      <w:r>
        <w:rPr>
          <w:i/>
        </w:rPr>
        <w:t xml:space="preserve">lá </w:t>
      </w:r>
      <w:r>
        <w:rPr>
          <w:i/>
        </w:rPr>
        <w:t xml:space="preserve">cây </w:t>
      </w:r>
      <w:r>
        <w:rPr>
          <w:i/>
        </w:rPr>
        <w:t xml:space="preserve">cho </w:t>
      </w:r>
      <w:r>
        <w:rPr>
          <w:i/>
        </w:rPr>
        <w:t xml:space="preserve">mục </w:t>
      </w:r>
      <w:r>
        <w:rPr>
          <w:i/>
        </w:rPr>
        <w:t xml:space="preserve">để </w:t>
      </w:r>
      <w:r>
        <w:rPr>
          <w:i/>
        </w:rPr>
        <w:t xml:space="preserve">làm </w:t>
      </w:r>
      <w:r>
        <w:rPr>
          <w:i/>
        </w:rPr>
        <w:t xml:space="preserve">phân. </w:t>
      </w:r>
      <w:r>
        <w:br/>
      </w:r>
      <w:r>
        <w:rPr>
          <w:b/>
        </w:rPr>
        <w:t xml:space="preserve">mục </w:t>
      </w:r>
      <w:r>
        <w:rPr>
          <w:b/>
        </w:rPr>
        <w:t xml:space="preserve">đích </w:t>
      </w:r>
      <w:r>
        <w:rPr>
          <w:i/>
        </w:rPr>
        <w:t xml:space="preserve">danh từ </w:t>
      </w:r>
      <w:r>
        <w:t xml:space="preserve">Cái </w:t>
      </w:r>
      <w:r>
        <w:t xml:space="preserve">vạch </w:t>
      </w:r>
      <w:r>
        <w:t xml:space="preserve">ra </w:t>
      </w:r>
      <w:r>
        <w:t xml:space="preserve">làm </w:t>
      </w:r>
      <w:r>
        <w:t xml:space="preserve">đích </w:t>
      </w:r>
      <w:r>
        <w:t xml:space="preserve">nhằm </w:t>
      </w:r>
      <w:r>
        <w:t xml:space="preserve">đạt </w:t>
      </w:r>
      <w:r>
        <w:t xml:space="preserve">cho </w:t>
      </w:r>
      <w:r>
        <w:t xml:space="preserve">được. </w:t>
      </w:r>
      <w:r>
        <w:t xml:space="preserve">Xác </w:t>
      </w:r>
      <w:r>
        <w:rPr>
          <w:i/>
        </w:rPr>
        <w:t xml:space="preserve">định </w:t>
      </w:r>
      <w:r>
        <w:rPr>
          <w:i/>
        </w:rPr>
        <w:t xml:space="preserve">mục </w:t>
      </w:r>
      <w:r>
        <w:rPr>
          <w:i/>
        </w:rPr>
        <w:t xml:space="preserve">đích </w:t>
      </w:r>
      <w:r>
        <w:rPr>
          <w:i/>
        </w:rPr>
        <w:t xml:space="preserve">học </w:t>
      </w:r>
      <w:r>
        <w:rPr>
          <w:i/>
        </w:rPr>
        <w:t xml:space="preserve">tập. </w:t>
      </w:r>
      <w:r>
        <w:rPr>
          <w:i/>
        </w:rPr>
        <w:t xml:space="preserve">Sống </w:t>
      </w:r>
      <w:r>
        <w:rPr>
          <w:i/>
        </w:rPr>
        <w:t xml:space="preserve">có </w:t>
      </w:r>
      <w:r>
        <w:t xml:space="preserve">mục </w:t>
      </w:r>
      <w:r>
        <w:rPr>
          <w:i/>
        </w:rPr>
        <w:t xml:space="preserve">đích. </w:t>
      </w:r>
      <w:r>
        <w:br/>
      </w:r>
      <w:r>
        <w:rPr>
          <w:b/>
        </w:rPr>
        <w:t xml:space="preserve">mục </w:t>
      </w:r>
      <w:r>
        <w:rPr>
          <w:b/>
        </w:rPr>
        <w:t xml:space="preserve">đích </w:t>
      </w:r>
      <w:r>
        <w:rPr>
          <w:b/>
        </w:rPr>
        <w:t xml:space="preserve">luân </w:t>
      </w:r>
      <w:r>
        <w:rPr>
          <w:i/>
        </w:rPr>
        <w:t xml:space="preserve">danh từ </w:t>
      </w:r>
      <w:r>
        <w:t xml:space="preserve">Thuyết </w:t>
      </w:r>
      <w:r>
        <w:t xml:space="preserve">duy </w:t>
      </w:r>
      <w:r>
        <w:t xml:space="preserve">tâm </w:t>
      </w:r>
      <w:r>
        <w:t xml:space="preserve">cho </w:t>
      </w:r>
      <w:r>
        <w:t xml:space="preserve">rằng </w:t>
      </w:r>
      <w:r>
        <w:t xml:space="preserve">mọi </w:t>
      </w:r>
      <w:r>
        <w:t xml:space="preserve">vật </w:t>
      </w:r>
      <w:r>
        <w:t xml:space="preserve">trong </w:t>
      </w:r>
      <w:r>
        <w:t xml:space="preserve">thế </w:t>
      </w:r>
      <w:r>
        <w:t xml:space="preserve">giới </w:t>
      </w:r>
      <w:r>
        <w:t xml:space="preserve">đều </w:t>
      </w:r>
      <w:r>
        <w:t xml:space="preserve">do </w:t>
      </w:r>
      <w:r>
        <w:t xml:space="preserve">Thượng </w:t>
      </w:r>
      <w:r>
        <w:t xml:space="preserve">Đế </w:t>
      </w:r>
      <w:r>
        <w:t xml:space="preserve">sáng </w:t>
      </w:r>
      <w:r>
        <w:t xml:space="preserve">tạo </w:t>
      </w:r>
      <w:r>
        <w:t xml:space="preserve">ra </w:t>
      </w:r>
      <w:r>
        <w:t xml:space="preserve">nhằm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mục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Trẻ </w:t>
      </w:r>
      <w:r>
        <w:t xml:space="preserve">chăn </w:t>
      </w:r>
      <w:r>
        <w:t xml:space="preserve">trâu, </w:t>
      </w:r>
      <w:r>
        <w:t xml:space="preserve">bò. </w:t>
      </w:r>
      <w:r>
        <w:rPr>
          <w:i/>
        </w:rPr>
        <w:t xml:space="preserve">Tiếng </w:t>
      </w:r>
      <w:r>
        <w:rPr>
          <w:i/>
        </w:rPr>
        <w:t xml:space="preserve">sáo </w:t>
      </w:r>
      <w:r>
        <w:t xml:space="preserve">của </w:t>
      </w:r>
      <w:r>
        <w:rPr>
          <w:i/>
        </w:rPr>
        <w:t xml:space="preserve">mục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mục </w:t>
      </w:r>
      <w:r>
        <w:rPr>
          <w:b/>
        </w:rPr>
        <w:t xml:space="preserve">hạ </w:t>
      </w:r>
      <w:r>
        <w:rPr>
          <w:b/>
        </w:rPr>
        <w:t xml:space="preserve">vô </w:t>
      </w:r>
      <w:r>
        <w:rPr>
          <w:b/>
        </w:rPr>
        <w:t xml:space="preserve">nhân </w:t>
      </w:r>
      <w:r>
        <w:t xml:space="preserve">Dưới </w:t>
      </w:r>
      <w:r>
        <w:t xml:space="preserve">mắt </w:t>
      </w:r>
      <w:r>
        <w:t xml:space="preserve">không </w:t>
      </w:r>
      <w:r>
        <w:t xml:space="preserve">có </w:t>
      </w:r>
      <w:r>
        <w:t xml:space="preserve">ai;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hết </w:t>
      </w:r>
      <w:r>
        <w:t xml:space="preserve">sức </w:t>
      </w:r>
      <w:r>
        <w:t xml:space="preserve">kiêu </w:t>
      </w:r>
      <w:r>
        <w:t xml:space="preserve">ngạo, </w:t>
      </w:r>
      <w:r>
        <w:t xml:space="preserve">không </w:t>
      </w:r>
      <w:r>
        <w:t xml:space="preserve">coi </w:t>
      </w:r>
      <w:r>
        <w:t xml:space="preserve">ai </w:t>
      </w:r>
      <w:r>
        <w:t xml:space="preserve">ra </w:t>
      </w:r>
      <w:r>
        <w:t xml:space="preserve">gì. </w:t>
      </w:r>
      <w:r>
        <w:br/>
      </w:r>
      <w:r>
        <w:rPr>
          <w:b/>
        </w:rPr>
        <w:t xml:space="preserve">mục </w:t>
      </w:r>
      <w:r>
        <w:rPr>
          <w:b/>
        </w:rPr>
        <w:t xml:space="preserve">kích </w:t>
      </w:r>
      <w:r>
        <w:rPr>
          <w:i/>
        </w:rPr>
        <w:t xml:space="preserve">động từ </w:t>
      </w:r>
      <w:r>
        <w:t xml:space="preserve">Thấy </w:t>
      </w:r>
      <w:r>
        <w:t xml:space="preserve">tận </w:t>
      </w:r>
      <w:r>
        <w:t xml:space="preserve">mắt. </w:t>
      </w:r>
      <w:r>
        <w:t xml:space="preserve">Chính </w:t>
      </w:r>
      <w:r>
        <w:t xml:space="preserve">tôi </w:t>
      </w:r>
      <w:r>
        <w:t xml:space="preserve">đã </w:t>
      </w:r>
      <w:r>
        <w:t xml:space="preserve">mục </w:t>
      </w:r>
      <w:r>
        <w:rPr>
          <w:i/>
        </w:rPr>
        <w:t xml:space="preserve">kích </w:t>
      </w:r>
      <w:r>
        <w:rPr>
          <w:i/>
        </w:rPr>
        <w:t xml:space="preserve">uiệc </w:t>
      </w:r>
      <w:r>
        <w:rPr>
          <w:i/>
        </w:rPr>
        <w:t xml:space="preserve">đó. </w:t>
      </w:r>
      <w:r>
        <w:br/>
      </w:r>
      <w:r>
        <w:rPr>
          <w:b/>
        </w:rPr>
        <w:t xml:space="preserve">mục </w:t>
      </w:r>
      <w:r>
        <w:rPr>
          <w:b/>
        </w:rPr>
        <w:t xml:space="preserve">kính </w:t>
      </w:r>
      <w:r>
        <w:rPr>
          <w:i/>
        </w:rPr>
        <w:t xml:space="preserve">danh từ </w:t>
      </w:r>
      <w:r>
        <w:t xml:space="preserve">(cũ). </w:t>
      </w:r>
      <w:r>
        <w:t xml:space="preserve">Kính </w:t>
      </w:r>
      <w:r>
        <w:t xml:space="preserve">đeo </w:t>
      </w:r>
      <w:r>
        <w:t xml:space="preserve">mắt </w:t>
      </w:r>
      <w:r>
        <w:t xml:space="preserve">cho </w:t>
      </w:r>
      <w:r>
        <w:t xml:space="preserve">người </w:t>
      </w:r>
      <w:r>
        <w:t xml:space="preserve">già </w:t>
      </w:r>
      <w:r>
        <w:t xml:space="preserve">hoặc </w:t>
      </w:r>
      <w:r>
        <w:t xml:space="preserve">người </w:t>
      </w:r>
      <w:r>
        <w:t xml:space="preserve">cận </w:t>
      </w:r>
      <w:r>
        <w:t xml:space="preserve">thị. </w:t>
      </w:r>
      <w:r>
        <w:br/>
      </w:r>
      <w:r>
        <w:rPr>
          <w:b/>
        </w:rPr>
        <w:t xml:space="preserve">mục </w:t>
      </w:r>
      <w:r>
        <w:rPr>
          <w:b/>
        </w:rPr>
        <w:t xml:space="preserve">lục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Bản </w:t>
      </w:r>
      <w:r>
        <w:t xml:space="preserve">ghi </w:t>
      </w:r>
      <w:r>
        <w:t xml:space="preserve">các </w:t>
      </w:r>
      <w:r>
        <w:t xml:space="preserve">để </w:t>
      </w:r>
      <w:r>
        <w:t xml:space="preserve">mục </w:t>
      </w:r>
      <w:r>
        <w:t xml:space="preserve">với </w:t>
      </w:r>
      <w:r>
        <w:t xml:space="preserve">số </w:t>
      </w:r>
      <w:r>
        <w:t xml:space="preserve">trang, </w:t>
      </w:r>
      <w:r>
        <w:t xml:space="preserve">theo </w:t>
      </w:r>
      <w:r>
        <w:t xml:space="preserve">trình </w:t>
      </w:r>
      <w:r>
        <w:t xml:space="preserve">tự </w:t>
      </w:r>
      <w:r>
        <w:t xml:space="preserve">trình </w:t>
      </w:r>
      <w:r>
        <w:t xml:space="preserve">bày </w:t>
      </w:r>
      <w:r>
        <w:t xml:space="preserve">trong </w:t>
      </w:r>
      <w:r>
        <w:t xml:space="preserve">sách, </w:t>
      </w:r>
      <w:r>
        <w:t xml:space="preserve">tạp </w:t>
      </w:r>
      <w:r>
        <w:t xml:space="preserve">chí </w:t>
      </w:r>
      <w:r>
        <w:t xml:space="preserve">(để </w:t>
      </w:r>
      <w:r>
        <w:t xml:space="preserve">ở </w:t>
      </w:r>
      <w:r>
        <w:t xml:space="preserve">đầu </w:t>
      </w:r>
      <w:r>
        <w:t xml:space="preserve">hoặc </w:t>
      </w:r>
      <w:r>
        <w:t xml:space="preserve">cuối </w:t>
      </w:r>
      <w:r>
        <w:t xml:space="preserve">sách, </w:t>
      </w:r>
      <w:r>
        <w:t xml:space="preserve">tạp </w:t>
      </w:r>
      <w:r>
        <w:t xml:space="preserve">chí). </w:t>
      </w:r>
      <w:r>
        <w:rPr>
          <w:b/>
        </w:rPr>
        <w:t xml:space="preserve">2 </w:t>
      </w:r>
      <w:r>
        <w:t xml:space="preserve">Danh </w:t>
      </w:r>
      <w:r>
        <w:t xml:space="preserve">mục </w:t>
      </w:r>
      <w:r>
        <w:t xml:space="preserve">sách </w:t>
      </w:r>
      <w:r>
        <w:t xml:space="preserve">báo, </w:t>
      </w:r>
      <w:r>
        <w:t xml:space="preserve">tư </w:t>
      </w:r>
      <w:r>
        <w:t xml:space="preserve">liệu, </w:t>
      </w:r>
      <w:r>
        <w:t xml:space="preserve">v.v. </w:t>
      </w:r>
      <w:r>
        <w:t xml:space="preserve">lập </w:t>
      </w:r>
      <w:r>
        <w:t xml:space="preserve">theo </w:t>
      </w:r>
      <w:r>
        <w:t xml:space="preserve">những </w:t>
      </w:r>
      <w:r>
        <w:t xml:space="preserve">quy </w:t>
      </w:r>
      <w:r>
        <w:t xml:space="preserve">tắc </w:t>
      </w:r>
      <w:r>
        <w:t xml:space="preserve">nhất </w:t>
      </w:r>
      <w:r>
        <w:t xml:space="preserve">định. </w:t>
      </w:r>
      <w:r>
        <w:t xml:space="preserve">Mục </w:t>
      </w:r>
      <w:r>
        <w:t xml:space="preserve">lục </w:t>
      </w:r>
      <w:r>
        <w:rPr>
          <w:i/>
        </w:rPr>
        <w:t xml:space="preserve">sách </w:t>
      </w:r>
      <w:r>
        <w:t xml:space="preserve">của </w:t>
      </w:r>
      <w:r>
        <w:t xml:space="preserve">thư </w:t>
      </w:r>
      <w:r>
        <w:rPr>
          <w:i/>
        </w:rPr>
        <w:t xml:space="preserve">uiện. </w:t>
      </w:r>
      <w:r>
        <w:rPr>
          <w:i/>
        </w:rPr>
        <w:t xml:space="preserve">Tra </w:t>
      </w:r>
      <w:r>
        <w:t xml:space="preserve">mục </w:t>
      </w:r>
      <w:r>
        <w:t xml:space="preserve">lục. </w:t>
      </w:r>
      <w:r>
        <w:t xml:space="preserve">| </w:t>
      </w:r>
      <w:r>
        <w:br/>
      </w:r>
      <w:r>
        <w:rPr>
          <w:b/>
        </w:rPr>
        <w:t xml:space="preserve">mục </w:t>
      </w:r>
      <w:r>
        <w:rPr>
          <w:b/>
        </w:rPr>
        <w:t xml:space="preserve">nát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Mục </w:t>
      </w:r>
      <w:r>
        <w:t xml:space="preserve">và </w:t>
      </w:r>
      <w:r>
        <w:t xml:space="preserve">hư </w:t>
      </w:r>
      <w:r>
        <w:t xml:space="preserve">hỏng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nguyên </w:t>
      </w:r>
      <w:r>
        <w:t xml:space="preserve">hình. </w:t>
      </w:r>
      <w:r>
        <w:t xml:space="preserve">Túp </w:t>
      </w:r>
      <w:r>
        <w:t xml:space="preserve">lồu </w:t>
      </w:r>
      <w:r>
        <w:rPr>
          <w:i/>
        </w:rPr>
        <w:t xml:space="preserve">xiêu </w:t>
      </w:r>
      <w:r>
        <w:t xml:space="preserve">uẹo, </w:t>
      </w:r>
      <w:r>
        <w:rPr>
          <w:i/>
        </w:rPr>
        <w:t xml:space="preserve">mục </w:t>
      </w:r>
      <w:r>
        <w:rPr>
          <w:i/>
        </w:rPr>
        <w:t xml:space="preserve">nát. </w:t>
      </w:r>
      <w:r>
        <w:rPr>
          <w:b/>
        </w:rPr>
        <w:t xml:space="preserve">2 </w:t>
      </w:r>
      <w:r>
        <w:t xml:space="preserve">Hư </w:t>
      </w:r>
      <w:r>
        <w:t xml:space="preserve">hỏng, </w:t>
      </w:r>
      <w:r>
        <w:t xml:space="preserve">suy </w:t>
      </w:r>
      <w:r>
        <w:t xml:space="preserve">đổi </w:t>
      </w:r>
      <w:r>
        <w:t xml:space="preserve">đến </w:t>
      </w:r>
      <w:r>
        <w:t xml:space="preserve">mức </w:t>
      </w:r>
      <w:r>
        <w:t xml:space="preserve">tồi </w:t>
      </w:r>
      <w:r>
        <w:t xml:space="preserve">tệ.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phong </w:t>
      </w:r>
      <w:r>
        <w:rPr>
          <w:i/>
        </w:rPr>
        <w:t xml:space="preserve">kiến </w:t>
      </w:r>
      <w:r>
        <w:rPr>
          <w:i/>
        </w:rPr>
        <w:t xml:space="preserve">mục </w:t>
      </w:r>
      <w:r>
        <w:rPr>
          <w:i/>
        </w:rPr>
        <w:t xml:space="preserve">nát. </w:t>
      </w:r>
      <w:r>
        <w:br/>
      </w:r>
      <w:r>
        <w:rPr>
          <w:b/>
        </w:rPr>
        <w:t xml:space="preserve">mục </w:t>
      </w:r>
      <w:r>
        <w:rPr>
          <w:b/>
        </w:rPr>
        <w:t xml:space="preserve">ruồng </w:t>
      </w:r>
      <w:r>
        <w:rPr>
          <w:i/>
        </w:rPr>
        <w:t xml:space="preserve">tính từ </w:t>
      </w:r>
      <w:r>
        <w:t xml:space="preserve">Mục </w:t>
      </w:r>
      <w:r>
        <w:t xml:space="preserve">và </w:t>
      </w:r>
      <w:r>
        <w:t xml:space="preserve">ruỗng </w:t>
      </w:r>
      <w:r>
        <w:t xml:space="preserve">hết </w:t>
      </w:r>
      <w:r>
        <w:t xml:space="preserve">từ </w:t>
      </w:r>
      <w:r>
        <w:t xml:space="preserve">bên </w:t>
      </w:r>
      <w:r>
        <w:t xml:space="preserve">trong, </w:t>
      </w:r>
      <w:r>
        <w:t xml:space="preserve">chỉ </w:t>
      </w:r>
      <w:r>
        <w:t xml:space="preserve">còn </w:t>
      </w:r>
      <w:r>
        <w:t xml:space="preserve">lại </w:t>
      </w:r>
      <w:r>
        <w:t xml:space="preserve">cái </w:t>
      </w:r>
      <w:r>
        <w:t xml:space="preserve">lớp </w:t>
      </w:r>
      <w:r>
        <w:t xml:space="preserve">mỏng </w:t>
      </w:r>
      <w:r>
        <w:t xml:space="preserve">bên </w:t>
      </w:r>
      <w:r>
        <w:t xml:space="preserve">ngoài. </w:t>
      </w:r>
      <w:r>
        <w:t xml:space="preserve">Cột </w:t>
      </w:r>
      <w:r>
        <w:rPr>
          <w:i/>
        </w:rPr>
        <w:t xml:space="preserve">nhà </w:t>
      </w:r>
      <w:r>
        <w:rPr>
          <w:i/>
        </w:rPr>
        <w:t xml:space="preserve">mục </w:t>
      </w:r>
      <w:r>
        <w:t xml:space="preserve">ruỗng </w:t>
      </w:r>
      <w:r>
        <w:t xml:space="preserve">vì </w:t>
      </w:r>
      <w:r>
        <w:rPr>
          <w:i/>
        </w:rPr>
        <w:t xml:space="preserve">mối </w:t>
      </w:r>
      <w:r>
        <w:t xml:space="preserve">mọt. </w:t>
      </w:r>
      <w:r>
        <w:br/>
      </w:r>
      <w:r>
        <w:rPr>
          <w:b/>
        </w:rPr>
        <w:t xml:space="preserve">mục </w:t>
      </w:r>
      <w:r>
        <w:rPr>
          <w:b/>
        </w:rPr>
        <w:t xml:space="preserve">sở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t xml:space="preserve">(khẩu ngữ). </w:t>
      </w:r>
      <w:r>
        <w:t xml:space="preserve">(Thực </w:t>
      </w:r>
      <w:r>
        <w:rPr>
          <w:i/>
        </w:rPr>
        <w:t xml:space="preserve">mục </w:t>
      </w:r>
      <w:r>
        <w:t xml:space="preserve">sở </w:t>
      </w:r>
      <w:r>
        <w:t xml:space="preserve">thị, </w:t>
      </w:r>
      <w:r>
        <w:t xml:space="preserve">nói </w:t>
      </w:r>
      <w:r>
        <w:t xml:space="preserve">rút </w:t>
      </w:r>
      <w:r>
        <w:t xml:space="preserve">gọn). </w:t>
      </w:r>
      <w:r>
        <w:t xml:space="preserve">Nhìn </w:t>
      </w:r>
      <w:r>
        <w:t xml:space="preserve">thấy </w:t>
      </w:r>
      <w:r>
        <w:t xml:space="preserve">tận </w:t>
      </w:r>
      <w:r>
        <w:t xml:space="preserve">mắt. </w:t>
      </w:r>
      <w:r>
        <w:rPr>
          <w:i/>
        </w:rPr>
        <w:t xml:space="preserve">Từng </w:t>
      </w:r>
      <w:r>
        <w:t xml:space="preserve">nghe </w:t>
      </w:r>
      <w:r>
        <w:t xml:space="preserve">nói </w:t>
      </w:r>
      <w:r>
        <w:rPr>
          <w:i/>
        </w:rPr>
        <w:t xml:space="preserve">nhưng </w:t>
      </w:r>
      <w:r>
        <w:t xml:space="preserve">chưa </w:t>
      </w:r>
      <w:r>
        <w:rPr>
          <w:i/>
        </w:rPr>
        <w:t xml:space="preserve">có </w:t>
      </w:r>
      <w:r>
        <w:rPr>
          <w:i/>
        </w:rPr>
        <w:t xml:space="preserve">dịp </w:t>
      </w:r>
      <w:r>
        <w:t xml:space="preserve">mục </w:t>
      </w:r>
      <w:r>
        <w:t xml:space="preserve">sở </w:t>
      </w:r>
      <w:r>
        <w:t xml:space="preserve">thị. </w:t>
      </w:r>
      <w:r>
        <w:br/>
      </w:r>
      <w:r>
        <w:rPr>
          <w:b/>
        </w:rPr>
        <w:t xml:space="preserve">mục </w:t>
      </w:r>
      <w:r>
        <w:rPr>
          <w:b/>
        </w:rPr>
        <w:t xml:space="preserve">súc </w:t>
      </w:r>
      <w:r>
        <w:rPr>
          <w:i/>
        </w:rPr>
        <w:t xml:space="preserve">danh từ </w:t>
      </w:r>
      <w:r>
        <w:t xml:space="preserve">(ít dùng). </w:t>
      </w:r>
      <w:r>
        <w:t xml:space="preserve">Súc </w:t>
      </w:r>
      <w:r>
        <w:t xml:space="preserve">vật </w:t>
      </w:r>
      <w:r>
        <w:t xml:space="preserve">chăn </w:t>
      </w:r>
      <w:r>
        <w:t xml:space="preserve">thả. </w:t>
      </w:r>
      <w:r>
        <w:t xml:space="preserve">Đàn </w:t>
      </w:r>
      <w:r>
        <w:t xml:space="preserve">mục </w:t>
      </w:r>
      <w:r>
        <w:t xml:space="preserve">súc. </w:t>
      </w:r>
      <w:r>
        <w:br/>
      </w:r>
      <w:r>
        <w:rPr>
          <w:b/>
        </w:rPr>
        <w:t xml:space="preserve">mục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Giáo </w:t>
      </w:r>
      <w:r>
        <w:t xml:space="preserve">sĩ </w:t>
      </w:r>
      <w:r>
        <w:t xml:space="preserve">đạo </w:t>
      </w:r>
      <w:r>
        <w:t xml:space="preserve">Tin </w:t>
      </w:r>
      <w:r>
        <w:t xml:space="preserve">Lành. </w:t>
      </w:r>
      <w:r>
        <w:br/>
      </w:r>
      <w:r>
        <w:rPr>
          <w:b/>
        </w:rPr>
        <w:t xml:space="preserve">mục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Đích </w:t>
      </w:r>
      <w:r>
        <w:t xml:space="preserve">để </w:t>
      </w:r>
      <w:r>
        <w:t xml:space="preserve">nhằm </w:t>
      </w:r>
      <w:r>
        <w:t xml:space="preserve">vào. </w:t>
      </w:r>
      <w:r>
        <w:t xml:space="preserve">Mục </w:t>
      </w:r>
      <w:r>
        <w:rPr>
          <w:i/>
        </w:rPr>
        <w:t xml:space="preserve">tiêu </w:t>
      </w:r>
      <w:r>
        <w:rPr>
          <w:i/>
        </w:rPr>
        <w:t xml:space="preserve">ngắm </w:t>
      </w:r>
      <w:r>
        <w:rPr>
          <w:i/>
        </w:rPr>
        <w:t xml:space="preserve">bắn. </w:t>
      </w:r>
      <w:r>
        <w:t xml:space="preserve">Radar </w:t>
      </w:r>
      <w:r>
        <w:rPr>
          <w:i/>
        </w:rPr>
        <w:t xml:space="preserve">phát </w:t>
      </w:r>
      <w:r>
        <w:t xml:space="preserve">hiện </w:t>
      </w:r>
      <w:r>
        <w:rPr>
          <w:i/>
        </w:rPr>
        <w:t xml:space="preserve">mục </w:t>
      </w:r>
      <w:r>
        <w:rPr>
          <w:i/>
        </w:rPr>
        <w:t xml:space="preserve">tiêu. </w:t>
      </w:r>
      <w:r>
        <w:rPr>
          <w:i/>
        </w:rPr>
        <w:t xml:space="preserve">Lộ </w:t>
      </w:r>
      <w:r>
        <w:t xml:space="preserve">mục </w:t>
      </w:r>
      <w:r>
        <w:t xml:space="preserve">tiêu. </w:t>
      </w:r>
      <w:r>
        <w:rPr>
          <w:b/>
        </w:rPr>
        <w:t xml:space="preserve">2 </w:t>
      </w:r>
      <w:r>
        <w:t xml:space="preserve">Đích </w:t>
      </w:r>
      <w:r>
        <w:t xml:space="preserve">cần </w:t>
      </w:r>
      <w:r>
        <w:t xml:space="preserve">đạt </w:t>
      </w:r>
      <w:r>
        <w:t xml:space="preserve">tới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nhiệm </w:t>
      </w:r>
      <w:r>
        <w:t xml:space="preserve">vụ.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mục </w:t>
      </w:r>
      <w:r>
        <w:t xml:space="preserve">tiêu </w:t>
      </w:r>
      <w:r>
        <w:rPr>
          <w:i/>
        </w:rPr>
        <w:t xml:space="preserve">đào </w:t>
      </w:r>
      <w:r>
        <w:rPr>
          <w:i/>
        </w:rPr>
        <w:t xml:space="preserve">tạo </w:t>
      </w:r>
      <w:r>
        <w:t xml:space="preserve">của </w:t>
      </w:r>
      <w:r>
        <w:rPr>
          <w:i/>
        </w:rPr>
        <w:t xml:space="preserve">nhà </w:t>
      </w:r>
      <w:r>
        <w:rPr>
          <w:i/>
        </w:rPr>
        <w:t xml:space="preserve">trường. </w:t>
      </w:r>
      <w:r>
        <w:rPr>
          <w:i/>
        </w:rPr>
        <w:t xml:space="preserve">Đi </w:t>
      </w:r>
      <w:r>
        <w:t xml:space="preserve">chệch </w:t>
      </w:r>
      <w:r>
        <w:rPr>
          <w:i/>
        </w:rPr>
        <w:t xml:space="preserve">mục </w:t>
      </w:r>
      <w:r>
        <w:t xml:space="preserve">tiêu </w:t>
      </w:r>
      <w:r>
        <w:rPr>
          <w:i/>
        </w:rPr>
        <w:t xml:space="preserve">ban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mục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Bãi </w:t>
      </w:r>
      <w:r>
        <w:t xml:space="preserve">chăn </w:t>
      </w:r>
      <w:r>
        <w:t xml:space="preserve">thả </w:t>
      </w:r>
      <w:r>
        <w:t xml:space="preserve">gia </w:t>
      </w:r>
      <w:r>
        <w:t xml:space="preserve">súc.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