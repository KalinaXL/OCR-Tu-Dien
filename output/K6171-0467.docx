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nhẹ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trọng </w:t>
      </w:r>
      <w:r>
        <w:t xml:space="preserve">lượng </w:t>
      </w:r>
      <w:r>
        <w:t xml:space="preserve">nhỏ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so </w:t>
      </w:r>
      <w:r>
        <w:t xml:space="preserve">với </w:t>
      </w:r>
      <w:r>
        <w:t xml:space="preserve">trọng </w:t>
      </w:r>
      <w:r>
        <w:t xml:space="preserve">lượng </w:t>
      </w:r>
      <w:r>
        <w:t xml:space="preserve">của </w:t>
      </w:r>
      <w:r>
        <w:t xml:space="preserve">vật </w:t>
      </w:r>
      <w:r>
        <w:t xml:space="preserve">khác; </w:t>
      </w:r>
      <w:r>
        <w:t xml:space="preserve">trái </w:t>
      </w:r>
      <w:r>
        <w:t xml:space="preserve">với </w:t>
      </w:r>
      <w:r>
        <w:t xml:space="preserve">nặng. </w:t>
      </w:r>
      <w:r>
        <w:t xml:space="preserve">Nhẹ </w:t>
      </w:r>
      <w:r>
        <w:rPr>
          <w:i/>
        </w:rPr>
        <w:t xml:space="preserve">như </w:t>
      </w:r>
      <w:r>
        <w:rPr>
          <w:i/>
        </w:rPr>
        <w:t xml:space="preserve">bấc. </w:t>
      </w:r>
      <w:r>
        <w:t xml:space="preserve">Mang </w:t>
      </w:r>
      <w:r>
        <w:rPr>
          <w:i/>
        </w:rPr>
        <w:t xml:space="preserve">nhẹ. </w:t>
      </w:r>
      <w:r>
        <w:t xml:space="preserve">Gánh </w:t>
      </w:r>
      <w:r>
        <w:t xml:space="preserve">mười </w:t>
      </w:r>
      <w:r>
        <w:t xml:space="preserve">cân </w:t>
      </w:r>
      <w:r>
        <w:t xml:space="preserve">thì </w:t>
      </w:r>
      <w:r>
        <w:t xml:space="preserve">nhẹ </w:t>
      </w:r>
      <w:r>
        <w:t xml:space="preserve">quá. </w:t>
      </w:r>
      <w:r>
        <w:rPr>
          <w:b/>
        </w:rPr>
        <w:t xml:space="preserve">2 </w:t>
      </w:r>
      <w:r>
        <w:t xml:space="preserve">Có </w:t>
      </w:r>
      <w:r>
        <w:t xml:space="preserve">tủ </w:t>
      </w:r>
      <w:r>
        <w:t xml:space="preserve">trọng </w:t>
      </w:r>
      <w:r>
        <w:t xml:space="preserve">nhỏ. </w:t>
      </w:r>
      <w:r>
        <w:t xml:space="preserve">Nhôm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kim </w:t>
      </w:r>
      <w:r>
        <w:rPr>
          <w:i/>
        </w:rPr>
        <w:t xml:space="preserve">loại </w:t>
      </w:r>
      <w:r>
        <w:rPr>
          <w:i/>
        </w:rPr>
        <w:t xml:space="preserve">nhẹ. </w:t>
      </w:r>
      <w:r>
        <w:t xml:space="preserve">Dầu </w:t>
      </w:r>
      <w:r>
        <w:rPr>
          <w:i/>
        </w:rPr>
        <w:t xml:space="preserve">hoá </w:t>
      </w:r>
      <w:r>
        <w:t xml:space="preserve">nhẹ </w:t>
      </w:r>
      <w:r>
        <w:t xml:space="preserve">hơn </w:t>
      </w:r>
      <w:r>
        <w:t xml:space="preserve">nước. </w:t>
      </w:r>
      <w:r>
        <w:rPr>
          <w:b/>
        </w:rPr>
        <w:t xml:space="preserve">3 </w:t>
      </w:r>
      <w:r>
        <w:t xml:space="preserve">Có </w:t>
      </w:r>
      <w:r>
        <w:t xml:space="preserve">cường </w:t>
      </w:r>
      <w:r>
        <w:t xml:space="preserve">độ, </w:t>
      </w:r>
      <w:r>
        <w:t xml:space="preserve">sức </w:t>
      </w:r>
      <w:r>
        <w:t xml:space="preserve">tác </w:t>
      </w:r>
      <w:r>
        <w:t xml:space="preserve">động </w:t>
      </w:r>
      <w:r>
        <w:t xml:space="preserve">yếu, </w:t>
      </w:r>
      <w:r>
        <w:t xml:space="preserve">hoặc </w:t>
      </w:r>
      <w:r>
        <w:t xml:space="preserve">dùng </w:t>
      </w:r>
      <w:r>
        <w:t xml:space="preserve">sức </w:t>
      </w:r>
      <w:r>
        <w:t xml:space="preserve">ít, </w:t>
      </w:r>
      <w:r>
        <w:t xml:space="preserve">không </w:t>
      </w:r>
      <w:r>
        <w:t xml:space="preserve">mạnh. </w:t>
      </w:r>
      <w:r>
        <w:t xml:space="preserve">Gió </w:t>
      </w:r>
      <w:r>
        <w:t xml:space="preserve">nhẹ. </w:t>
      </w:r>
      <w:r>
        <w:rPr>
          <w:i/>
        </w:rPr>
        <w:t xml:space="preserve">Bước </w:t>
      </w:r>
      <w:r>
        <w:t xml:space="preserve">chân </w:t>
      </w:r>
      <w:r>
        <w:t xml:space="preserve">nhẹ. </w:t>
      </w:r>
      <w:r>
        <w:t xml:space="preserve">Thở </w:t>
      </w:r>
      <w:r>
        <w:t xml:space="preserve">nhẹ. </w:t>
      </w:r>
      <w:r>
        <w:rPr>
          <w:b/>
        </w:rPr>
        <w:t xml:space="preserve">4 </w:t>
      </w:r>
      <w:r>
        <w:t xml:space="preserve">Không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nặng </w:t>
      </w:r>
      <w:r>
        <w:t xml:space="preserve">nể, </w:t>
      </w:r>
      <w:r>
        <w:t xml:space="preserve">khó </w:t>
      </w:r>
      <w:r>
        <w:t xml:space="preserve">chịu </w:t>
      </w:r>
      <w:r>
        <w:t xml:space="preserve">cho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tỉnh </w:t>
      </w:r>
      <w:r>
        <w:t xml:space="preserve">thần.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nhẹ, </w:t>
      </w:r>
      <w:r>
        <w:rPr>
          <w:i/>
        </w:rPr>
        <w:t xml:space="preserve">dễ </w:t>
      </w:r>
      <w:r>
        <w:t xml:space="preserve">tiêu. </w:t>
      </w:r>
      <w:r>
        <w:rPr>
          <w:i/>
        </w:rPr>
        <w:t xml:space="preserve">Làm </w:t>
      </w:r>
      <w:r>
        <w:rPr>
          <w:i/>
        </w:rPr>
        <w:t xml:space="preserve">lao </w:t>
      </w:r>
      <w:r>
        <w:t xml:space="preserve">động </w:t>
      </w:r>
      <w:r>
        <w:rPr>
          <w:i/>
        </w:rPr>
        <w:t xml:space="preserve">nhẹ. </w:t>
      </w:r>
      <w:r>
        <w:t xml:space="preserve">Phê </w:t>
      </w:r>
      <w:r>
        <w:t xml:space="preserve">bình </w:t>
      </w:r>
      <w:r>
        <w:rPr>
          <w:i/>
        </w:rPr>
        <w:t xml:space="preserve">nhẹ. </w:t>
      </w:r>
      <w:r>
        <w:rPr>
          <w:i/>
        </w:rPr>
        <w:t xml:space="preserve">Phạt </w:t>
      </w:r>
      <w:r>
        <w:t xml:space="preserve">nhẹ. </w:t>
      </w:r>
      <w:r>
        <w:rPr>
          <w:b/>
        </w:rPr>
        <w:t xml:space="preserve">5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thấp, </w:t>
      </w:r>
      <w:r>
        <w:t xml:space="preserve">không </w:t>
      </w:r>
      <w:r>
        <w:t xml:space="preserve">dẫn </w:t>
      </w:r>
      <w:r>
        <w:t xml:space="preserve">đến </w:t>
      </w:r>
      <w:r>
        <w:t xml:space="preserve">hậu </w:t>
      </w:r>
      <w:r>
        <w:t xml:space="preserve">quả </w:t>
      </w:r>
      <w:r>
        <w:rPr>
          <w:i/>
        </w:rPr>
        <w:t xml:space="preserve">tai </w:t>
      </w:r>
      <w:r>
        <w:t xml:space="preserve">hại, </w:t>
      </w:r>
      <w:r>
        <w:t xml:space="preserve">không </w:t>
      </w:r>
      <w:r>
        <w:t xml:space="preserve">nghiêm </w:t>
      </w:r>
      <w:r>
        <w:t xml:space="preserve">trọng. </w:t>
      </w:r>
      <w:r>
        <w:t xml:space="preserve">Bệnh </w:t>
      </w:r>
      <w:r>
        <w:t xml:space="preserve">nhẹ. </w:t>
      </w:r>
      <w:r>
        <w:rPr>
          <w:i/>
        </w:rPr>
        <w:t xml:space="preserve">Bị </w:t>
      </w:r>
      <w:r>
        <w:t xml:space="preserve">thương </w:t>
      </w:r>
      <w:r>
        <w:rPr>
          <w:i/>
        </w:rPr>
        <w:t xml:space="preserve">nhẹ. </w:t>
      </w:r>
      <w:r>
        <w:rPr>
          <w:i/>
        </w:rPr>
        <w:t xml:space="preserve">Lỗi </w:t>
      </w:r>
      <w:r>
        <w:rPr>
          <w:i/>
        </w:rPr>
        <w:t xml:space="preserve">nhẹ. </w:t>
      </w:r>
      <w:r>
        <w:rPr>
          <w:b/>
        </w:rPr>
        <w:t xml:space="preserve">6 </w:t>
      </w:r>
      <w:r>
        <w:t xml:space="preserve">Gồm </w:t>
      </w:r>
      <w:r>
        <w:t xml:space="preserve">những </w:t>
      </w:r>
      <w:r>
        <w:t xml:space="preserve">thành </w:t>
      </w:r>
      <w:r>
        <w:t xml:space="preserve">phản </w:t>
      </w:r>
      <w:r>
        <w:t xml:space="preserve">đơn </w:t>
      </w:r>
      <w:r>
        <w:t xml:space="preserve">giản, </w:t>
      </w:r>
      <w:r>
        <w:t xml:space="preserve">dễ </w:t>
      </w:r>
      <w:r>
        <w:t xml:space="preserve">mang </w:t>
      </w:r>
      <w:r>
        <w:t xml:space="preserve">đi </w:t>
      </w:r>
      <w:r>
        <w:t xml:space="preserve">hoặc </w:t>
      </w:r>
      <w:r>
        <w:t xml:space="preserve">dễ </w:t>
      </w:r>
      <w:r>
        <w:t xml:space="preserve">chuyển </w:t>
      </w:r>
      <w:r>
        <w:t xml:space="preserve">đi, </w:t>
      </w:r>
      <w:r>
        <w:t xml:space="preserve">không </w:t>
      </w:r>
      <w:r>
        <w:t xml:space="preserve">công </w:t>
      </w:r>
      <w:r>
        <w:t xml:space="preserve">kẻểnh. </w:t>
      </w:r>
      <w:r>
        <w:rPr>
          <w:i/>
        </w:rPr>
        <w:t xml:space="preserve">Trang </w:t>
      </w:r>
      <w:r>
        <w:rPr>
          <w:i/>
        </w:rPr>
        <w:t xml:space="preserve">bị </w:t>
      </w:r>
      <w:r>
        <w:t xml:space="preserve">toàn </w:t>
      </w:r>
      <w:r>
        <w:t xml:space="preserve">uũ </w:t>
      </w:r>
      <w:r>
        <w:t xml:space="preserve">khí </w:t>
      </w:r>
      <w:r>
        <w:t xml:space="preserve">nhẹ. </w:t>
      </w:r>
      <w:r>
        <w:rPr>
          <w:i/>
        </w:rPr>
        <w:t xml:space="preserve">Binh </w:t>
      </w:r>
      <w:r>
        <w:t xml:space="preserve">chúng </w:t>
      </w:r>
      <w:r>
        <w:t xml:space="preserve">nhẹ. </w:t>
      </w:r>
      <w:r>
        <w:t xml:space="preserve">Tổ </w:t>
      </w:r>
      <w:r>
        <w:t xml:space="preserve">chức </w:t>
      </w:r>
      <w:r>
        <w:t xml:space="preserve">gọn </w:t>
      </w:r>
      <w:r>
        <w:t xml:space="preserve">nhẹ. </w:t>
      </w:r>
      <w:r>
        <w:rPr>
          <w:i/>
        </w:rPr>
        <w:t xml:space="preserve">Liên </w:t>
      </w:r>
      <w:r>
        <w:t xml:space="preserve">hoan </w:t>
      </w:r>
      <w:r>
        <w:rPr>
          <w:i/>
        </w:rPr>
        <w:t xml:space="preserve">nhẹ. </w:t>
      </w:r>
      <w:r>
        <w:rPr>
          <w:b/>
        </w:rPr>
        <w:t xml:space="preserve">7 </w:t>
      </w:r>
      <w:r>
        <w:t xml:space="preserve">(Đất) </w:t>
      </w:r>
      <w:r>
        <w:t xml:space="preserve">có </w:t>
      </w:r>
      <w:r>
        <w:t xml:space="preserve">pha </w:t>
      </w:r>
      <w:r>
        <w:t xml:space="preserve">cát, </w:t>
      </w:r>
      <w:r>
        <w:t xml:space="preserve">xốp, </w:t>
      </w:r>
      <w:r>
        <w:t xml:space="preserve">cày </w:t>
      </w:r>
      <w:r>
        <w:t xml:space="preserve">cuốc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nặng </w:t>
      </w:r>
      <w:r>
        <w:t xml:space="preserve">nhọc, </w:t>
      </w:r>
      <w:r>
        <w:t xml:space="preserve">vất </w:t>
      </w:r>
      <w:r>
        <w:t xml:space="preserve">vả. </w:t>
      </w:r>
      <w:r>
        <w:t xml:space="preserve">Đất </w:t>
      </w:r>
      <w:r>
        <w:t xml:space="preserve">nhẹ. </w:t>
      </w:r>
      <w:r>
        <w:rPr>
          <w:i/>
        </w:rPr>
        <w:t xml:space="preserve">Cho </w:t>
      </w:r>
      <w:r>
        <w:rPr>
          <w:i/>
        </w:rPr>
        <w:t xml:space="preserve">bò </w:t>
      </w:r>
      <w:r>
        <w:t xml:space="preserve">cày </w:t>
      </w:r>
      <w:r>
        <w:rPr>
          <w:i/>
        </w:rPr>
        <w:t xml:space="preserve">ruộng </w:t>
      </w:r>
      <w:r>
        <w:t xml:space="preserve">nhẹ. </w:t>
      </w:r>
      <w:r>
        <w:rPr>
          <w:b/>
        </w:rPr>
        <w:t xml:space="preserve">8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êm </w:t>
      </w:r>
      <w:r>
        <w:t xml:space="preserve">dịu </w:t>
      </w:r>
      <w:r>
        <w:t xml:space="preserve">đến </w:t>
      </w:r>
      <w:r>
        <w:t xml:space="preserve">các </w:t>
      </w:r>
      <w:r>
        <w:t xml:space="preserve">giác </w:t>
      </w:r>
      <w:r>
        <w:t xml:space="preserve">quan,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t xml:space="preserve">Tiếng </w:t>
      </w:r>
      <w:r>
        <w:t xml:space="preserve">nói </w:t>
      </w:r>
      <w:r>
        <w:t xml:space="preserve">nhẹ, </w:t>
      </w:r>
      <w:r>
        <w:rPr>
          <w:i/>
        </w:rPr>
        <w:t xml:space="preserve">dễ </w:t>
      </w:r>
      <w:r>
        <w:t xml:space="preserve">nghe. </w:t>
      </w:r>
      <w:r>
        <w:t xml:space="preserve">Mùi </w:t>
      </w:r>
      <w:r>
        <w:rPr>
          <w:i/>
        </w:rPr>
        <w:t xml:space="preserve">thơm </w:t>
      </w:r>
      <w:r>
        <w:t xml:space="preserve">nhẹ. </w:t>
      </w:r>
      <w:r>
        <w:t xml:space="preserve">Màu </w:t>
      </w:r>
      <w:r>
        <w:t xml:space="preserve">vàng </w:t>
      </w:r>
      <w:r>
        <w:t xml:space="preserve">nhẹ </w:t>
      </w:r>
      <w:r>
        <w:t xml:space="preserve">như </w:t>
      </w:r>
      <w:r>
        <w:t xml:space="preserve">màu </w:t>
      </w:r>
      <w:r>
        <w:rPr>
          <w:i/>
        </w:rPr>
        <w:t xml:space="preserve">hoàng </w:t>
      </w:r>
      <w:r>
        <w:t xml:space="preserve">yến. </w:t>
      </w:r>
      <w:r>
        <w:rPr>
          <w:b/>
        </w:rPr>
        <w:t xml:space="preserve">9 </w:t>
      </w:r>
      <w:r>
        <w:rPr>
          <w:i/>
        </w:rPr>
        <w:t xml:space="preserve">Có </w:t>
      </w:r>
      <w:r>
        <w:t xml:space="preserve">cằm </w:t>
      </w:r>
      <w:r>
        <w:t xml:space="preserve">giác </w:t>
      </w:r>
      <w:r>
        <w:t xml:space="preserve">thanh </w:t>
      </w:r>
      <w:r>
        <w:t xml:space="preserve">thoát, </w:t>
      </w:r>
      <w:r>
        <w:t xml:space="preserve">thoải </w:t>
      </w:r>
      <w:r>
        <w:t xml:space="preserve">mái </w:t>
      </w:r>
      <w:r>
        <w:t xml:space="preserve">như </w:t>
      </w:r>
      <w:r>
        <w:t xml:space="preserve">vừa </w:t>
      </w:r>
      <w:r>
        <w:t xml:space="preserve">trút </w:t>
      </w:r>
      <w:r>
        <w:t xml:space="preserve">được </w:t>
      </w:r>
      <w:r>
        <w:t xml:space="preserve">gánh </w:t>
      </w:r>
      <w:r>
        <w:t xml:space="preserve">nặng. </w:t>
      </w:r>
      <w:r>
        <w:t xml:space="preserve">Thi </w:t>
      </w:r>
      <w:r>
        <w:rPr>
          <w:i/>
        </w:rPr>
        <w:t xml:space="preserve">xong, </w:t>
      </w:r>
      <w:r>
        <w:rPr>
          <w:i/>
        </w:rPr>
        <w:t xml:space="preserve">nhẹ </w:t>
      </w:r>
      <w:r>
        <w:rPr>
          <w:i/>
        </w:rPr>
        <w:t xml:space="preserve">cả </w:t>
      </w:r>
      <w:r>
        <w:rPr>
          <w:i/>
        </w:rPr>
        <w:t xml:space="preserve">người. </w:t>
      </w:r>
      <w:r>
        <w:t xml:space="preserve">Nhẹ </w:t>
      </w:r>
      <w: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mối </w:t>
      </w:r>
      <w:r>
        <w:rPr>
          <w:i/>
        </w:rPr>
        <w:t xml:space="preserve">lo. </w:t>
      </w:r>
      <w:r>
        <w:rPr>
          <w:b/>
        </w:rPr>
        <w:t xml:space="preserve">10 </w:t>
      </w:r>
      <w:r>
        <w:t xml:space="preserve">Tỏ </w:t>
      </w:r>
      <w:r>
        <w:t xml:space="preserve">ra </w:t>
      </w:r>
      <w:r>
        <w:t xml:space="preserve">ít </w:t>
      </w:r>
      <w:r>
        <w:t xml:space="preserve">chú </w:t>
      </w:r>
      <w:r>
        <w:t xml:space="preserve">ý, </w:t>
      </w:r>
      <w:r>
        <w:t xml:space="preserve">không </w:t>
      </w:r>
      <w:r>
        <w:t xml:space="preserve">coi </w:t>
      </w:r>
      <w:r>
        <w:t xml:space="preserve">trọng </w:t>
      </w:r>
      <w:r>
        <w:t xml:space="preserve">(trong </w:t>
      </w:r>
      <w:r>
        <w:t xml:space="preserve">khi </w:t>
      </w:r>
      <w:r>
        <w:t xml:space="preserve">coi </w:t>
      </w:r>
      <w:r>
        <w:t xml:space="preserve">trọng </w:t>
      </w:r>
      <w:r>
        <w:t xml:space="preserve">cái </w:t>
      </w:r>
      <w:r>
        <w:t xml:space="preserve">khác, </w:t>
      </w:r>
      <w:r>
        <w:t xml:space="preserve">phần </w:t>
      </w:r>
      <w:r>
        <w:t xml:space="preserve">khác </w:t>
      </w:r>
      <w:r>
        <w:t xml:space="preserve">hơn). </w:t>
      </w:r>
      <w:r>
        <w:t xml:space="preserve">Nặng </w:t>
      </w:r>
      <w:r>
        <w:t xml:space="preserve">về </w:t>
      </w:r>
      <w:r>
        <w:t xml:space="preserve">lí, </w:t>
      </w:r>
      <w:r>
        <w:t xml:space="preserve">nhẹ </w:t>
      </w:r>
      <w:r>
        <w:t xml:space="preserve">về </w:t>
      </w:r>
      <w:r>
        <w:t xml:space="preserve">tình. </w:t>
      </w:r>
      <w:r>
        <w:t xml:space="preserve">Phân </w:t>
      </w:r>
      <w:r>
        <w:t xml:space="preserve">tích </w:t>
      </w:r>
      <w:r>
        <w:rPr>
          <w:i/>
        </w:rPr>
        <w:t xml:space="preserve">khuyết </w:t>
      </w:r>
      <w:r>
        <w:t xml:space="preserve">điểm </w:t>
      </w:r>
      <w:r>
        <w:t xml:space="preserve">là </w:t>
      </w:r>
      <w:r>
        <w:t xml:space="preserve">chính, </w:t>
      </w:r>
      <w:r>
        <w:rPr>
          <w:i/>
        </w:rPr>
        <w:t xml:space="preserve">nhẹ </w:t>
      </w:r>
      <w:r>
        <w:rPr>
          <w:i/>
        </w:rPr>
        <w:t xml:space="preserve">phần </w:t>
      </w:r>
      <w:r>
        <w:t xml:space="preserve">nêu </w:t>
      </w:r>
      <w:r>
        <w:t xml:space="preserve">thành </w:t>
      </w:r>
      <w:r>
        <w:t xml:space="preserve">tích. </w:t>
      </w:r>
      <w:r>
        <w:t xml:space="preserve">Coi </w:t>
      </w:r>
      <w:r>
        <w:t xml:space="preserve">nhẹ*. </w:t>
      </w:r>
      <w:r>
        <w:br/>
      </w:r>
      <w:r>
        <w:rPr>
          <w:b/>
        </w:rPr>
        <w:t xml:space="preserve">nhẹ </w:t>
      </w:r>
      <w:r>
        <w:rPr>
          <w:b/>
        </w:rPr>
        <w:t xml:space="preserve">bỗng </w:t>
      </w:r>
      <w:r>
        <w:rPr>
          <w:i/>
        </w:rPr>
        <w:t xml:space="preserve">tính từ </w:t>
      </w:r>
      <w:r>
        <w:t xml:space="preserve">Nhẹ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trọng </w:t>
      </w:r>
      <w:r>
        <w:t xml:space="preserve">lượng, </w:t>
      </w:r>
      <w:r>
        <w:t xml:space="preserve">có </w:t>
      </w:r>
      <w:r>
        <w:t xml:space="preserve">thể </w:t>
      </w:r>
      <w:r>
        <w:t xml:space="preserve">nhấc </w:t>
      </w:r>
      <w:r>
        <w:t xml:space="preserve">lên </w:t>
      </w:r>
      <w:r>
        <w:t xml:space="preserve">cao </w:t>
      </w:r>
      <w:r>
        <w:t xml:space="preserve">hết </w:t>
      </w:r>
      <w:r>
        <w:t xml:space="preserve">sức </w:t>
      </w:r>
      <w:r>
        <w:t xml:space="preserve">dễ </w:t>
      </w:r>
      <w:r>
        <w:t xml:space="preserve">dàng.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rPr>
          <w:i/>
        </w:rPr>
        <w:t xml:space="preserve">tay, </w:t>
      </w:r>
      <w:r>
        <w:rPr>
          <w:i/>
        </w:rPr>
        <w:t xml:space="preserve">cái </w:t>
      </w:r>
      <w:r>
        <w:rPr>
          <w:i/>
        </w:rPr>
        <w:t xml:space="preserve">tủ </w:t>
      </w:r>
      <w:r>
        <w:t xml:space="preserve">nặng </w:t>
      </w:r>
      <w:r>
        <w:t xml:space="preserve">trình </w:t>
      </w:r>
      <w:r>
        <w:t xml:space="preserve">trịch </w:t>
      </w:r>
      <w:r>
        <w:rPr>
          <w:i/>
        </w:rPr>
        <w:t xml:space="preserve">tự </w:t>
      </w:r>
      <w:r>
        <w:rPr>
          <w:i/>
        </w:rPr>
        <w:t xml:space="preserve">nhiên </w:t>
      </w:r>
      <w:r>
        <w:t xml:space="preserve">nhẹ </w:t>
      </w:r>
      <w:r>
        <w:t xml:space="preserve">bỗng. </w:t>
      </w:r>
      <w:r>
        <w:t xml:space="preserve">Ý </w:t>
      </w:r>
      <w:r>
        <w:rPr>
          <w:i/>
        </w:rPr>
        <w:t xml:space="preserve">nghĩ </w:t>
      </w:r>
      <w:r>
        <w:rPr>
          <w:i/>
        </w:rPr>
        <w:t xml:space="preserve">ấy </w:t>
      </w:r>
      <w:r>
        <w:rPr>
          <w:i/>
        </w:rPr>
        <w:t xml:space="preserve">làm </w:t>
      </w:r>
      <w:r>
        <w:rPr>
          <w:i/>
        </w:rPr>
        <w:t xml:space="preserve">anh </w:t>
      </w:r>
      <w:r>
        <w:t xml:space="preserve">nhẹ </w:t>
      </w:r>
      <w:r>
        <w:rPr>
          <w:i/>
        </w:rPr>
        <w:t xml:space="preserve">bỗng </w:t>
      </w:r>
      <w:r>
        <w:rPr>
          <w:i/>
        </w:rPr>
        <w:t xml:space="preserve">hắn </w:t>
      </w:r>
      <w:r>
        <w:t xml:space="preserve">người </w:t>
      </w:r>
      <w:r>
        <w:t xml:space="preserve">(bóng (nghĩa bóng)). </w:t>
      </w:r>
      <w:r>
        <w:br/>
      </w:r>
      <w:r>
        <w:rPr>
          <w:b/>
        </w:rPr>
        <w:t xml:space="preserve">nhẹ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dễ </w:t>
      </w:r>
      <w:r>
        <w:t xml:space="preserve">tin </w:t>
      </w:r>
      <w:r>
        <w:t xml:space="preserve">người, </w:t>
      </w:r>
      <w:r>
        <w:t xml:space="preserve">thiếu </w:t>
      </w:r>
      <w:r>
        <w:t xml:space="preserve">chín </w:t>
      </w:r>
      <w:r>
        <w:t xml:space="preserve">chắn, </w:t>
      </w:r>
      <w:r>
        <w:t xml:space="preserve">nên </w:t>
      </w:r>
      <w:r>
        <w:t xml:space="preserve">thường </w:t>
      </w:r>
      <w:r>
        <w:t xml:space="preserve">bị </w:t>
      </w:r>
      <w:r>
        <w:t xml:space="preserve">lừa. </w:t>
      </w:r>
      <w:r>
        <w:t xml:space="preserve">Trót </w:t>
      </w:r>
      <w:r>
        <w:t xml:space="preserve">nhẹ </w:t>
      </w:r>
      <w:r>
        <w:rPr>
          <w:i/>
        </w:rPr>
        <w:t xml:space="preserve">dạ </w:t>
      </w:r>
      <w:r>
        <w:t xml:space="preserve">mắc </w:t>
      </w:r>
      <w:r>
        <w:t xml:space="preserve">mưu. </w:t>
      </w:r>
      <w:r>
        <w:t xml:space="preserve">Nhẹ </w:t>
      </w:r>
      <w:r>
        <w:rPr>
          <w:i/>
        </w:rPr>
        <w:t xml:space="preserve">dạ </w:t>
      </w:r>
      <w:r>
        <w:t xml:space="preserve">cả </w:t>
      </w:r>
      <w:r>
        <w:t xml:space="preserve">tin. </w:t>
      </w:r>
      <w:r>
        <w:br/>
      </w:r>
      <w:r>
        <w:rPr>
          <w:b/>
        </w:rPr>
        <w:t xml:space="preserve">nhẹ </w:t>
      </w:r>
      <w:r>
        <w:rPr>
          <w:b/>
        </w:rPr>
        <w:t xml:space="preserve">lời </w:t>
      </w:r>
      <w:r>
        <w:rPr>
          <w:i/>
        </w:rPr>
        <w:t xml:space="preserve">tính từ </w:t>
      </w:r>
      <w:r>
        <w:t xml:space="preserve">Nói </w:t>
      </w:r>
      <w:r>
        <w:t xml:space="preserve">năng </w:t>
      </w:r>
      <w:r>
        <w:t xml:space="preserve">dịu </w:t>
      </w:r>
      <w:r>
        <w:t xml:space="preserve">dàng </w:t>
      </w:r>
      <w:r>
        <w:t xml:space="preserve">khi </w:t>
      </w:r>
      <w:r>
        <w:t xml:space="preserve">trách </w:t>
      </w:r>
      <w:r>
        <w:t xml:space="preserve">cứ </w:t>
      </w:r>
      <w:r>
        <w:t xml:space="preserve">hay </w:t>
      </w:r>
      <w:r>
        <w:t xml:space="preserve">khuyên </w:t>
      </w:r>
      <w:r>
        <w:t xml:space="preserve">bảo. </w:t>
      </w:r>
      <w:r>
        <w:t xml:space="preserve">Nhẹ </w:t>
      </w:r>
      <w:r>
        <w:rPr>
          <w:i/>
        </w:rPr>
        <w:t xml:space="preserve">lời </w:t>
      </w:r>
      <w:r>
        <w:rPr>
          <w:i/>
        </w:rPr>
        <w:t xml:space="preserve">khuyên </w:t>
      </w:r>
      <w:r>
        <w:rPr>
          <w:i/>
        </w:rPr>
        <w:t xml:space="preserve">bảo. </w:t>
      </w:r>
      <w:r>
        <w:br/>
      </w:r>
      <w:r>
        <w:rPr>
          <w:b/>
        </w:rPr>
        <w:t xml:space="preserve">nhẹ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hay </w:t>
      </w:r>
      <w:r>
        <w:t xml:space="preserve">nói </w:t>
      </w:r>
      <w:r>
        <w:t xml:space="preserve">ngay </w:t>
      </w:r>
      <w:r>
        <w:t xml:space="preserve">ra </w:t>
      </w:r>
      <w:r>
        <w:t xml:space="preserve">những </w:t>
      </w:r>
      <w:r>
        <w:t xml:space="preserve">điều </w:t>
      </w:r>
      <w:r>
        <w:t xml:space="preserve">chưa </w:t>
      </w:r>
      <w:r>
        <w:t xml:space="preserve">suy </w:t>
      </w:r>
      <w:r>
        <w:t xml:space="preserve">nghĩ </w:t>
      </w:r>
      <w:r>
        <w:t xml:space="preserve">kĩ. </w:t>
      </w:r>
      <w:r>
        <w:t xml:space="preserve">Nhẹ </w:t>
      </w:r>
      <w:r>
        <w:t xml:space="preserve">miệng </w:t>
      </w:r>
      <w:r>
        <w:rPr>
          <w:i/>
        </w:rPr>
        <w:t xml:space="preserve">để </w:t>
      </w:r>
      <w:r>
        <w:rPr>
          <w:i/>
        </w:rPr>
        <w:t xml:space="preserve">lộ </w:t>
      </w:r>
      <w:r>
        <w:t xml:space="preserve">bí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nhẹ </w:t>
      </w:r>
      <w:r>
        <w:rPr>
          <w:b/>
        </w:rPr>
        <w:t xml:space="preserve">mốm </w:t>
      </w:r>
      <w:r>
        <w:rPr>
          <w:b/>
        </w:rPr>
        <w:t xml:space="preserve">nhẹ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nhẹ </w:t>
      </w:r>
      <w:r>
        <w:rPr>
          <w:i/>
        </w:rPr>
        <w:t xml:space="preserve">miệng. </w:t>
      </w:r>
      <w:r>
        <w:br/>
      </w:r>
      <w:r>
        <w:rPr>
          <w:b/>
        </w:rPr>
        <w:t xml:space="preserve">nhẹ </w:t>
      </w:r>
      <w:r>
        <w:rPr>
          <w:b/>
        </w:rPr>
        <w:t xml:space="preserve">nhàng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nhẹ, </w:t>
      </w:r>
      <w:r>
        <w:t xml:space="preserve">có </w:t>
      </w:r>
      <w:r>
        <w:t xml:space="preserve">vẻ </w:t>
      </w:r>
      <w:r>
        <w:t xml:space="preserve">nhẹ, </w:t>
      </w:r>
      <w:r>
        <w:t xml:space="preserve">không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gì </w:t>
      </w:r>
      <w:r>
        <w:t xml:space="preserve">nặng </w:t>
      </w:r>
      <w:r>
        <w:t xml:space="preserve">nề </w:t>
      </w:r>
      <w:r>
        <w:t xml:space="preserve">hoặc </w:t>
      </w:r>
      <w:r>
        <w:t xml:space="preserve">khó </w:t>
      </w:r>
      <w:r>
        <w:t xml:space="preserve">chịu. </w:t>
      </w:r>
      <w:r>
        <w:t xml:space="preserve">Cử </w:t>
      </w:r>
      <w:r>
        <w:rPr>
          <w:i/>
        </w:rPr>
        <w:t xml:space="preserve">động </w:t>
      </w:r>
      <w:r>
        <w:rPr>
          <w:i/>
        </w:rPr>
        <w:t xml:space="preserve">nhẹ </w:t>
      </w:r>
      <w:r>
        <w:rPr>
          <w:i/>
        </w:rPr>
        <w:t xml:space="preserve">nhàng.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nhẹ </w:t>
      </w:r>
      <w:r>
        <w:t xml:space="preserve">nhàng.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nhẹ </w:t>
      </w:r>
      <w:r>
        <w:rPr>
          <w:i/>
        </w:rPr>
        <w:t xml:space="preserve">nhàng, </w:t>
      </w:r>
      <w:r>
        <w:t xml:space="preserve">nhưng </w:t>
      </w:r>
      <w:r>
        <w:t xml:space="preserve">sâu </w:t>
      </w:r>
      <w:r>
        <w:t xml:space="preserve">sắc. </w:t>
      </w:r>
      <w:r>
        <w:rPr>
          <w:b/>
        </w:rPr>
        <w:t xml:space="preserve">2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khoan </w:t>
      </w:r>
      <w:r>
        <w:t xml:space="preserve">khoái, </w:t>
      </w:r>
      <w:r>
        <w:t xml:space="preserve">dễ </w:t>
      </w:r>
      <w:r>
        <w:t xml:space="preserve">chịu </w:t>
      </w:r>
      <w:r>
        <w:t xml:space="preserve">vì </w:t>
      </w:r>
      <w:r>
        <w:t xml:space="preserve">không </w:t>
      </w:r>
      <w:r>
        <w:t xml:space="preserve">vướng </w:t>
      </w:r>
      <w:r>
        <w:t xml:space="preserve">bận </w:t>
      </w:r>
      <w:r>
        <w:t xml:space="preserve">gì. </w:t>
      </w:r>
      <w:r>
        <w:rPr>
          <w:i/>
        </w:rPr>
        <w:t xml:space="preserve">Lòng </w:t>
      </w:r>
      <w:r>
        <w:rPr>
          <w:i/>
        </w:rPr>
        <w:t xml:space="preserve">nhẹ </w:t>
      </w:r>
      <w:r>
        <w:t xml:space="preserve">nhàng </w:t>
      </w:r>
      <w:r>
        <w:t xml:space="preserve">thư </w:t>
      </w:r>
      <w:r>
        <w:t xml:space="preserve">thái. </w:t>
      </w:r>
      <w:r>
        <w:br/>
      </w:r>
      <w:r>
        <w:rPr>
          <w:b/>
        </w:rPr>
        <w:t xml:space="preserve">nhẹ </w:t>
      </w:r>
      <w:r>
        <w:rPr>
          <w:b/>
        </w:rPr>
        <w:t xml:space="preserve">nhõm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Nhẹ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trọng </w:t>
      </w:r>
      <w:r>
        <w:t xml:space="preserve">lượng </w:t>
      </w:r>
      <w:r>
        <w:t xml:space="preserve">hoặc </w:t>
      </w:r>
      <w:r>
        <w:t xml:space="preserve">có </w:t>
      </w:r>
      <w:r>
        <w:t xml:space="preserve">trọng </w:t>
      </w:r>
      <w:r>
        <w:t xml:space="preserve">lượng </w:t>
      </w:r>
      <w:r>
        <w:t xml:space="preserve">nhỏ,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Gánh </w:t>
      </w:r>
      <w:r>
        <w:t xml:space="preserve">rơm </w:t>
      </w:r>
      <w:r>
        <w:t xml:space="preserve">nhẹ </w:t>
      </w:r>
      <w:r>
        <w:rPr>
          <w:i/>
        </w:rPr>
        <w:t xml:space="preserve">nhõm </w:t>
      </w:r>
      <w:r>
        <w:t xml:space="preserve">như </w:t>
      </w:r>
      <w:r>
        <w:t xml:space="preserve">không. </w:t>
      </w:r>
      <w:r>
        <w:rPr>
          <w:b/>
        </w:rPr>
        <w:t xml:space="preserve">2 </w:t>
      </w:r>
      <w:r>
        <w:t xml:space="preserve">Có </w:t>
      </w:r>
      <w:r>
        <w:t xml:space="preserve">hình </w:t>
      </w:r>
      <w:r>
        <w:t xml:space="preserve">dáng, </w:t>
      </w:r>
      <w:r>
        <w:t xml:space="preserve">đường </w:t>
      </w:r>
      <w:r>
        <w:t xml:space="preserve">nét </w:t>
      </w:r>
      <w:r>
        <w:t xml:space="preserve">thanh </w:t>
      </w:r>
      <w:r>
        <w:t xml:space="preserve">thoát,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ưa </w:t>
      </w:r>
      <w:r>
        <w:t xml:space="preserve">nhìn. </w:t>
      </w:r>
      <w:r>
        <w:rPr>
          <w:i/>
        </w:rPr>
        <w:t xml:space="preserve">Toà </w:t>
      </w:r>
      <w:r>
        <w:t xml:space="preserve">nhà </w:t>
      </w:r>
      <w:r>
        <w:t xml:space="preserve">có </w:t>
      </w:r>
      <w:r>
        <w:rPr>
          <w:i/>
        </w:rPr>
        <w:t xml:space="preserve">kiến </w:t>
      </w:r>
      <w:r>
        <w:t xml:space="preserve">trúc </w:t>
      </w:r>
      <w:r>
        <w:t xml:space="preserve">nhẹ </w:t>
      </w:r>
      <w:r>
        <w:rPr>
          <w:i/>
        </w:rPr>
        <w:t xml:space="preserve">nhõm, </w:t>
      </w:r>
      <w:r>
        <w:t xml:space="preserve">thanh </w:t>
      </w:r>
      <w:r>
        <w:rPr>
          <w:i/>
        </w:rPr>
        <w:t xml:space="preserve">thoát. </w:t>
      </w:r>
      <w:r>
        <w:t xml:space="preserve">Khuôn </w:t>
      </w:r>
      <w:r>
        <w:t xml:space="preserve">mặt </w:t>
      </w:r>
      <w:r>
        <w:t xml:space="preserve">nhẹ </w:t>
      </w:r>
      <w:r>
        <w:rPr>
          <w:i/>
        </w:rPr>
        <w:t xml:space="preserve">nhõm, </w:t>
      </w:r>
      <w:r>
        <w:t xml:space="preserve">sáng </w:t>
      </w:r>
      <w:r>
        <w:rPr>
          <w:i/>
        </w:rPr>
        <w:t xml:space="preserve">súa. </w:t>
      </w:r>
      <w:r>
        <w:rPr>
          <w:b/>
        </w:rPr>
        <w:t xml:space="preserve">3 </w:t>
      </w:r>
      <w:r>
        <w:t xml:space="preserve">Có </w:t>
      </w:r>
      <w:r>
        <w:t xml:space="preserve">căm </w:t>
      </w:r>
      <w:r>
        <w:t xml:space="preserve">giác </w:t>
      </w:r>
      <w:r>
        <w:t xml:space="preserve">thanh </w:t>
      </w:r>
      <w:r>
        <w:t xml:space="preserve">thản, </w:t>
      </w:r>
      <w:r>
        <w:t xml:space="preserve">khoan </w:t>
      </w:r>
      <w:r>
        <w:t xml:space="preserve">khoái, </w:t>
      </w:r>
      <w:r>
        <w:t xml:space="preserve">không </w:t>
      </w:r>
      <w:r>
        <w:t xml:space="preserve">còn </w:t>
      </w:r>
      <w:r>
        <w:t xml:space="preserve">bị </w:t>
      </w:r>
      <w:r>
        <w:t xml:space="preserve">ràng </w:t>
      </w:r>
      <w:r>
        <w:t xml:space="preserve">buộc, </w:t>
      </w:r>
      <w:r>
        <w:t xml:space="preserve">bị </w:t>
      </w:r>
      <w:r>
        <w:t xml:space="preserve">đè </w:t>
      </w:r>
      <w:r>
        <w:t xml:space="preserve">nặng. </w:t>
      </w:r>
      <w:r>
        <w:rPr>
          <w:i/>
        </w:rPr>
        <w:t xml:space="preserve">Lo </w:t>
      </w:r>
      <w:r>
        <w:t xml:space="preserve">xong </w:t>
      </w:r>
      <w:r>
        <w:t xml:space="preserve">uiệc, </w:t>
      </w:r>
      <w:r>
        <w:t xml:space="preserve">thấy </w:t>
      </w:r>
      <w:r>
        <w:rPr>
          <w:i/>
        </w:rPr>
        <w:t xml:space="preserve">nhẹ </w:t>
      </w:r>
      <w:r>
        <w:t xml:space="preserve">nhõm </w:t>
      </w:r>
      <w:r>
        <w:t xml:space="preserve">cả </w:t>
      </w:r>
      <w:r>
        <w:rPr>
          <w:i/>
        </w:rPr>
        <w:t xml:space="preserve">người. </w:t>
      </w:r>
      <w:r>
        <w:t xml:space="preserve">Thở </w:t>
      </w:r>
      <w:r>
        <w:t xml:space="preserve">phào </w:t>
      </w:r>
      <w:r>
        <w:t xml:space="preserve">nhẹ </w:t>
      </w:r>
      <w:r>
        <w:t xml:space="preserve">nhõm </w:t>
      </w:r>
      <w:r>
        <w:t xml:space="preserve">như </w:t>
      </w:r>
      <w:r>
        <w:t xml:space="preserve">trút </w:t>
      </w:r>
      <w:r>
        <w:t xml:space="preserve">được </w:t>
      </w:r>
      <w:r>
        <w:t xml:space="preserve">gánh </w:t>
      </w:r>
      <w:r>
        <w:rPr>
          <w:i/>
        </w:rPr>
        <w:t xml:space="preserve">nặng. </w:t>
      </w:r>
      <w:r>
        <w:br/>
      </w:r>
      <w:r>
        <w:rPr>
          <w:b/>
        </w:rPr>
        <w:t xml:space="preserve">nhẹ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 </w:t>
      </w:r>
      <w:r>
        <w:t xml:space="preserve">giữ </w:t>
      </w:r>
      <w:r>
        <w:t xml:space="preserve">cho </w:t>
      </w:r>
      <w:r>
        <w:t xml:space="preserve">động </w:t>
      </w:r>
      <w:r>
        <w:t xml:space="preserve">tác </w:t>
      </w:r>
      <w:r>
        <w:t xml:space="preserve">được </w:t>
      </w:r>
      <w:r>
        <w:t xml:space="preserve">nhẹ </w:t>
      </w:r>
      <w:r>
        <w:t xml:space="preserve">nhàng </w:t>
      </w:r>
      <w:r>
        <w:t xml:space="preserve">khi </w:t>
      </w:r>
      <w:r>
        <w:t xml:space="preserve">cầm, </w:t>
      </w:r>
      <w:r>
        <w:t xml:space="preserve">giữ, </w:t>
      </w:r>
      <w:r>
        <w:t xml:space="preserve">đụng </w:t>
      </w:r>
      <w:r>
        <w:t xml:space="preserve">chạm </w:t>
      </w:r>
      <w:r>
        <w:t xml:space="preserve">đến </w:t>
      </w:r>
      <w:r>
        <w:t xml:space="preserve">vật </w:t>
      </w:r>
      <w:r>
        <w:t xml:space="preserve">nào </w:t>
      </w:r>
      <w:r>
        <w:t xml:space="preserve">đó, </w:t>
      </w:r>
      <w:r>
        <w:t xml:space="preserve">để </w:t>
      </w:r>
      <w:r>
        <w:t xml:space="preserve">khỏi </w:t>
      </w:r>
      <w:r>
        <w:t xml:space="preserve">vỡ, </w:t>
      </w:r>
      <w:r>
        <w:t xml:space="preserve">khỏi </w:t>
      </w:r>
      <w:r>
        <w:t xml:space="preserve">hỏng. </w:t>
      </w:r>
      <w:r>
        <w:t xml:space="preserve">Làm </w:t>
      </w:r>
      <w:r>
        <w:t xml:space="preserve">nhẹ </w:t>
      </w:r>
      <w:r>
        <w:t xml:space="preserve">tay </w:t>
      </w:r>
      <w:r>
        <w:rPr>
          <w:i/>
        </w:rPr>
        <w:t xml:space="preserve">kéo </w:t>
      </w:r>
      <w:r>
        <w:t xml:space="preserve">uỡ. </w:t>
      </w:r>
      <w:r>
        <w:t xml:space="preserve">Khiêng </w:t>
      </w:r>
      <w:r>
        <w:t xml:space="preserve">nhẹ </w:t>
      </w:r>
      <w:r>
        <w:rPr>
          <w:i/>
        </w:rPr>
        <w:t xml:space="preserve">tay. </w:t>
      </w:r>
      <w:r>
        <w:rPr>
          <w:b/>
        </w:rPr>
        <w:t xml:space="preserve">2 </w:t>
      </w:r>
      <w:r>
        <w:t xml:space="preserve">(ít dùng). </w:t>
      </w:r>
      <w:r>
        <w:t xml:space="preserve">Có </w:t>
      </w:r>
      <w:r>
        <w:t xml:space="preserve">sự </w:t>
      </w:r>
      <w:r>
        <w:t xml:space="preserve">nương </w:t>
      </w:r>
      <w:r>
        <w:t xml:space="preserve">nhẹ </w:t>
      </w:r>
      <w:r>
        <w:t xml:space="preserve">trong </w:t>
      </w:r>
      <w:r>
        <w:t xml:space="preserve">đối </w:t>
      </w:r>
      <w:r>
        <w:t xml:space="preserve">xử, </w:t>
      </w:r>
      <w:r>
        <w:t xml:space="preserve">trong </w:t>
      </w:r>
      <w:r>
        <w:t xml:space="preserve">sự </w:t>
      </w:r>
      <w:r>
        <w:t xml:space="preserve">trừng </w:t>
      </w:r>
      <w:r>
        <w:t xml:space="preserve">phạt. </w:t>
      </w:r>
      <w:r>
        <w:t xml:space="preserve">Anh </w:t>
      </w:r>
      <w:r>
        <w:rPr>
          <w:i/>
        </w:rPr>
        <w:t xml:space="preserve">nhẹ </w:t>
      </w:r>
      <w:r>
        <w:t xml:space="preserve">tay </w:t>
      </w:r>
      <w:r>
        <w:t xml:space="preserve">một </w:t>
      </w:r>
      <w:r>
        <w:t xml:space="preserve">chút </w:t>
      </w:r>
      <w:r>
        <w:t xml:space="preserve">cho </w:t>
      </w:r>
      <w:r>
        <w:t xml:space="preserve">nó </w:t>
      </w:r>
      <w:r>
        <w:t xml:space="preserve">được </w:t>
      </w:r>
      <w:r>
        <w:t xml:space="preserve">nhờ. </w:t>
      </w:r>
      <w:r>
        <w:br/>
      </w:r>
      <w:r>
        <w:rPr>
          <w:b/>
        </w:rPr>
        <w:t xml:space="preserve">nhẹ </w:t>
      </w:r>
      <w:r>
        <w:rPr>
          <w:b/>
        </w:rPr>
        <w:t xml:space="preserve">tônh </w:t>
      </w:r>
      <w:r>
        <w:rPr>
          <w:i/>
        </w:rPr>
        <w:t xml:space="preserve">tính từ </w:t>
      </w:r>
      <w:r>
        <w:t xml:space="preserve">Nhẹ </w:t>
      </w:r>
      <w:r>
        <w:t xml:space="preserve">như </w:t>
      </w:r>
      <w:r>
        <w:t xml:space="preserve">cảm </w:t>
      </w:r>
      <w:r>
        <w:t xml:space="preserve">thấy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gì. </w:t>
      </w:r>
      <w:r>
        <w:t xml:space="preserve">Con </w:t>
      </w:r>
      <w:r>
        <w:t xml:space="preserve">thuyền </w:t>
      </w:r>
      <w:r>
        <w:t xml:space="preserve">nhẹ </w:t>
      </w:r>
      <w:r>
        <w:t xml:space="preserve">tênh </w:t>
      </w:r>
      <w:r>
        <w:t xml:space="preserve">lướt </w:t>
      </w:r>
      <w:r>
        <w:rPr>
          <w:i/>
        </w:rPr>
        <w:t xml:space="preserve">trên </w:t>
      </w:r>
      <w:r>
        <w:t xml:space="preserve">mặt </w:t>
      </w:r>
      <w:r>
        <w:t xml:space="preserve">nước. </w:t>
      </w:r>
      <w:r>
        <w:rPr>
          <w:i/>
        </w:rPr>
        <w:t xml:space="preserve">Lòng </w:t>
      </w:r>
      <w:r>
        <w:rPr>
          <w:i/>
        </w:rPr>
        <w:t xml:space="preserve">nhẹ </w:t>
      </w:r>
      <w:r>
        <w:rPr>
          <w:i/>
        </w:rPr>
        <w:t xml:space="preserve">tônh, </w:t>
      </w:r>
      <w:r>
        <w:rPr>
          <w:i/>
        </w:rPr>
        <w:t xml:space="preserve">thanh </w:t>
      </w:r>
      <w:r>
        <w:rPr>
          <w:i/>
        </w:rPr>
        <w:t xml:space="preserve">thản. </w:t>
      </w:r>
      <w:r>
        <w:br/>
      </w:r>
      <w:r>
        <w:rPr>
          <w:b/>
        </w:rPr>
        <w:t xml:space="preserve">nhem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Lem. </w:t>
      </w:r>
      <w:r>
        <w:br/>
      </w:r>
      <w:r>
        <w:rPr>
          <w:b/>
        </w:rPr>
        <w:t xml:space="preserve">nhem </w:t>
      </w:r>
      <w:r>
        <w:rPr>
          <w:b/>
        </w:rPr>
        <w:t xml:space="preserve">nhẻm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Lem </w:t>
      </w:r>
      <w:r>
        <w:rPr>
          <w:i/>
        </w:rPr>
        <w:t xml:space="preserve">lỏm. </w:t>
      </w:r>
      <w:r>
        <w:br/>
      </w:r>
      <w:r>
        <w:rPr>
          <w:b/>
        </w:rPr>
        <w:t xml:space="preserve">nhem </w:t>
      </w:r>
      <w:r>
        <w:rPr>
          <w:b/>
        </w:rPr>
        <w:t xml:space="preserve">nhép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bước </w:t>
      </w:r>
      <w:r>
        <w:t xml:space="preserve">chân </w:t>
      </w:r>
      <w:r>
        <w:t xml:space="preserve">giẫm </w:t>
      </w:r>
      <w:r>
        <w:t xml:space="preserve">vào </w:t>
      </w:r>
      <w:r>
        <w:t xml:space="preserve">chất </w:t>
      </w:r>
      <w:r>
        <w:t xml:space="preserve">ướt </w:t>
      </w:r>
      <w:r>
        <w:t xml:space="preserve">nhão. </w:t>
      </w:r>
      <w:r>
        <w:rPr>
          <w:i/>
        </w:rPr>
        <w:t xml:space="preserve">Bùn </w:t>
      </w:r>
      <w:r>
        <w:rPr>
          <w:i/>
        </w:rPr>
        <w:t xml:space="preserve">dính </w:t>
      </w:r>
      <w:r>
        <w:rPr>
          <w:i/>
        </w:rPr>
        <w:t xml:space="preserve">nhem </w:t>
      </w:r>
      <w:r>
        <w:rPr>
          <w:i/>
        </w:rPr>
        <w:t xml:space="preserve">nhép </w:t>
      </w:r>
      <w:r>
        <w:t xml:space="preserve">dưới </w:t>
      </w:r>
      <w:r>
        <w:t xml:space="preserve">chân. </w:t>
      </w:r>
      <w:r>
        <w:br/>
      </w:r>
      <w:r>
        <w:rPr>
          <w:b/>
        </w:rPr>
        <w:t xml:space="preserve">nhem </w:t>
      </w:r>
      <w:r>
        <w:rPr>
          <w:b/>
        </w:rPr>
        <w:t xml:space="preserve">nhuốc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lemn </w:t>
      </w:r>
      <w:r>
        <w:t xml:space="preserve">luốc. </w:t>
      </w:r>
      <w:r>
        <w:br w:type="page"/>
      </w:r>
      <w:r>
        <w:rPr>
          <w:b/>
        </w:rPr>
        <w:t xml:space="preserve">nhem </w:t>
      </w:r>
      <w:r>
        <w:rPr>
          <w:b/>
        </w:rPr>
        <w:t xml:space="preserve">thèm </w:t>
      </w:r>
      <w:r>
        <w:rPr>
          <w:i/>
        </w:rPr>
        <w:t xml:space="preserve">động từ </w:t>
      </w:r>
      <w:r>
        <w:t xml:space="preserve">(Kng). </w:t>
      </w:r>
      <w:r>
        <w:t xml:space="preserve">Cho </w:t>
      </w:r>
      <w:r>
        <w:t xml:space="preserve">trông </w:t>
      </w:r>
      <w:r>
        <w:t xml:space="preserve">thấy </w:t>
      </w:r>
      <w:r>
        <w:t xml:space="preserve">thức </w:t>
      </w:r>
      <w:r>
        <w:t xml:space="preserve">ăn </w:t>
      </w:r>
      <w:r>
        <w:t xml:space="preserve">nhưng </w:t>
      </w:r>
      <w:r>
        <w:t xml:space="preserve">không </w:t>
      </w:r>
      <w:r>
        <w:t xml:space="preserve">cho </w:t>
      </w:r>
      <w:r>
        <w:t xml:space="preserve">ăn,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thèm. </w:t>
      </w:r>
      <w:r>
        <w:br/>
      </w:r>
      <w:r>
        <w:rPr>
          <w:b/>
        </w:rPr>
        <w:t xml:space="preserve">nhèm,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Ướt </w:t>
      </w:r>
      <w:r>
        <w:t xml:space="preserve">dinh </w:t>
      </w:r>
      <w:r>
        <w:t xml:space="preserve">dính </w:t>
      </w:r>
      <w:r>
        <w:t xml:space="preserve">và </w:t>
      </w:r>
      <w:r>
        <w:t xml:space="preserve">bẩn.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ướt </w:t>
      </w:r>
      <w:r>
        <w:rPr>
          <w:i/>
        </w:rPr>
        <w:t xml:space="preserve">nhèm. </w:t>
      </w:r>
      <w:r>
        <w:t xml:space="preserve">Đôi </w:t>
      </w:r>
      <w:r>
        <w:rPr>
          <w:i/>
        </w:rPr>
        <w:t xml:space="preserve">giây </w:t>
      </w:r>
      <w:r>
        <w:t xml:space="preserve">uái </w:t>
      </w:r>
      <w:r>
        <w:rPr>
          <w:i/>
        </w:rPr>
        <w:t xml:space="preserve">bẩn </w:t>
      </w:r>
      <w:r>
        <w:t xml:space="preserve">nhèm </w:t>
      </w:r>
      <w:r>
        <w:t xml:space="preserve">uì </w:t>
      </w:r>
      <w:r>
        <w:t xml:space="preserve">bùn. </w:t>
      </w:r>
      <w:r>
        <w:rPr>
          <w:i/>
        </w:rPr>
        <w:t xml:space="preserve">Mắt </w:t>
      </w:r>
      <w:r>
        <w:rPr>
          <w:i/>
        </w:rPr>
        <w:t xml:space="preserve">nhèm </w:t>
      </w:r>
      <w:r>
        <w:rPr>
          <w:i/>
        </w:rPr>
        <w:t xml:space="preserve">những </w:t>
      </w:r>
      <w:r>
        <w:rPr>
          <w:i/>
        </w:rPr>
        <w:t xml:space="preserve">dử. </w:t>
      </w:r>
      <w:r>
        <w:br/>
      </w:r>
      <w:r>
        <w:rPr>
          <w:b/>
        </w:rPr>
        <w:t xml:space="preserve">nhèm,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Kém, </w:t>
      </w:r>
      <w:r>
        <w:t xml:space="preserve">không </w:t>
      </w:r>
      <w:r>
        <w:t xml:space="preserve">ra </w:t>
      </w:r>
      <w:r>
        <w:t xml:space="preserve">gì. </w:t>
      </w:r>
      <w:r>
        <w:rPr>
          <w:i/>
        </w:rPr>
        <w:t xml:space="preserve">Nhèm </w:t>
      </w:r>
      <w:r>
        <w:rPr>
          <w:i/>
        </w:rPr>
        <w:t xml:space="preserve">ra </w:t>
      </w:r>
      <w:r>
        <w:rPr>
          <w:i/>
        </w:rPr>
        <w:t xml:space="preserve">cũng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thiếu </w:t>
      </w:r>
      <w:r>
        <w:t xml:space="preserve">uý. </w:t>
      </w:r>
      <w:r>
        <w:br/>
      </w:r>
      <w:r>
        <w:rPr>
          <w:b/>
        </w:rPr>
        <w:t xml:space="preserve">nhẹm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kín,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 </w:t>
      </w:r>
      <w:r>
        <w:t xml:space="preserve">cho </w:t>
      </w:r>
      <w:r>
        <w:t xml:space="preserve">ai </w:t>
      </w:r>
      <w:r>
        <w:t xml:space="preserve">biết. </w:t>
      </w:r>
      <w:r>
        <w:t xml:space="preserve">Nó </w:t>
      </w:r>
      <w:r>
        <w:t xml:space="preserve">giấu </w:t>
      </w:r>
      <w:r>
        <w:rPr>
          <w:i/>
        </w:rPr>
        <w:t xml:space="preserve">nhẹm </w:t>
      </w:r>
      <w:r>
        <w:rPr>
          <w:i/>
        </w:rPr>
        <w:t xml:space="preserve">uiệc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nhen </w:t>
      </w:r>
      <w:r>
        <w:rPr>
          <w:i/>
        </w:rPr>
        <w:t xml:space="preserve">động từ </w:t>
      </w:r>
      <w:r>
        <w:t xml:space="preserve">Như </w:t>
      </w:r>
      <w:r>
        <w:t xml:space="preserve">nhóm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 </w:t>
      </w:r>
      <w:r>
        <w:t xml:space="preserve">hơn). </w:t>
      </w:r>
      <w:r>
        <w:t xml:space="preserve">Nhen </w:t>
      </w:r>
      <w:r>
        <w:rPr>
          <w:i/>
        </w:rPr>
        <w:t xml:space="preserve">lửa. </w:t>
      </w:r>
      <w:r>
        <w:t xml:space="preserve">Niềm </w:t>
      </w:r>
      <w:r>
        <w:t xml:space="preserve">vui </w:t>
      </w:r>
      <w:r>
        <w:rPr>
          <w:i/>
        </w:rPr>
        <w:t xml:space="preserve">đang </w:t>
      </w:r>
      <w:r>
        <w:rPr>
          <w:i/>
        </w:rPr>
        <w:t xml:space="preserve">nhen </w:t>
      </w:r>
      <w:r>
        <w:t xml:space="preserve">lên </w:t>
      </w:r>
      <w:r>
        <w:rPr>
          <w:i/>
        </w:rPr>
        <w:t xml:space="preserve">trong </w:t>
      </w:r>
      <w:r>
        <w:rPr>
          <w:i/>
        </w:rPr>
        <w:t xml:space="preserve">lòng. </w:t>
      </w:r>
      <w:r>
        <w:t xml:space="preserve">Mối </w:t>
      </w:r>
      <w:r>
        <w:rPr>
          <w:i/>
        </w:rPr>
        <w:t xml:space="preserve">tình </w:t>
      </w:r>
      <w:r>
        <w:rPr>
          <w:i/>
        </w:rPr>
        <w:t xml:space="preserve">mới </w:t>
      </w:r>
      <w:r>
        <w:rPr>
          <w:i/>
        </w:rPr>
        <w:t xml:space="preserve">nhen. </w:t>
      </w:r>
      <w:r>
        <w:br/>
      </w:r>
      <w:r>
        <w:rPr>
          <w:b/>
        </w:rPr>
        <w:t xml:space="preserve">nhen </w:t>
      </w:r>
      <w:r>
        <w:rPr>
          <w:b/>
        </w:rPr>
        <w:t xml:space="preserve">nhóm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Nhóm </w:t>
      </w:r>
      <w:r>
        <w:t xml:space="preserve">cho </w:t>
      </w:r>
      <w:r>
        <w:t xml:space="preserve">dần </w:t>
      </w:r>
      <w:r>
        <w:t xml:space="preserve">dần </w:t>
      </w:r>
      <w:r>
        <w:t xml:space="preserve">cháy </w:t>
      </w:r>
      <w:r>
        <w:t xml:space="preserve">lên. </w:t>
      </w:r>
      <w:r>
        <w:t xml:space="preserve">Nhen </w:t>
      </w:r>
      <w:r>
        <w:t xml:space="preserve">nhóm </w:t>
      </w:r>
      <w:r>
        <w:rPr>
          <w:i/>
        </w:rPr>
        <w:t xml:space="preserve">lại </w:t>
      </w:r>
      <w:r>
        <w:t xml:space="preserve">ngọn </w:t>
      </w:r>
      <w:r>
        <w:rPr>
          <w:i/>
        </w:rPr>
        <w:t xml:space="preserve">lửa </w:t>
      </w:r>
      <w:r>
        <w:t xml:space="preserve">tàn. </w:t>
      </w:r>
      <w:r>
        <w:rPr>
          <w:b/>
        </w:rPr>
        <w:t xml:space="preserve">2 </w:t>
      </w:r>
      <w:r>
        <w:t xml:space="preserve">xem </w:t>
      </w:r>
      <w:r>
        <w:rPr>
          <w:i/>
        </w:rPr>
        <w:t xml:space="preserve">nhen </w:t>
      </w:r>
      <w:r>
        <w:t xml:space="preserve">nhúm. </w:t>
      </w:r>
      <w:r>
        <w:br/>
      </w:r>
      <w:r>
        <w:rPr>
          <w:b/>
        </w:rPr>
        <w:t xml:space="preserve">nhen </w:t>
      </w:r>
      <w:r>
        <w:rPr>
          <w:b/>
        </w:rPr>
        <w:t xml:space="preserve">nhúm </w:t>
      </w:r>
      <w:r>
        <w:rPr>
          <w:b/>
        </w:rPr>
        <w:t xml:space="preserve">đyg. </w:t>
      </w:r>
      <w:r>
        <w:rPr>
          <w:i/>
        </w:rPr>
        <w:t xml:space="preserve">cũng nói </w:t>
      </w:r>
      <w:r>
        <w:t xml:space="preserve">nhen </w:t>
      </w:r>
      <w:r>
        <w:rPr>
          <w:i/>
        </w:rPr>
        <w:t xml:space="preserve">nhóm. </w:t>
      </w:r>
      <w:r>
        <w:t xml:space="preserve">Làm </w:t>
      </w:r>
      <w:r>
        <w:t xml:space="preserve">cho </w:t>
      </w:r>
      <w:r>
        <w:t xml:space="preserve">dẫn </w:t>
      </w:r>
      <w:r>
        <w:t xml:space="preserve">dẫn </w:t>
      </w:r>
      <w:r>
        <w:t xml:space="preserve">nảy </w:t>
      </w:r>
      <w:r>
        <w:t xml:space="preserve">sinh </w:t>
      </w:r>
      <w:r>
        <w:t xml:space="preserve">ra </w:t>
      </w:r>
      <w:r>
        <w:t xml:space="preserve">và </w:t>
      </w:r>
      <w:r>
        <w:t xml:space="preserve">phát </w:t>
      </w:r>
      <w:r>
        <w:t xml:space="preserve">triển, </w:t>
      </w:r>
      <w:r>
        <w:t xml:space="preserve">để </w:t>
      </w:r>
      <w:r>
        <w:t xml:space="preserve">gây </w:t>
      </w:r>
      <w:r>
        <w:t xml:space="preserve">dựng </w:t>
      </w:r>
      <w:r>
        <w:t xml:space="preserve">nên. </w:t>
      </w:r>
      <w:r>
        <w:t xml:space="preserve">Nhen </w:t>
      </w:r>
      <w:r>
        <w:t xml:space="preserve">nhúm </w:t>
      </w:r>
      <w:r>
        <w:t xml:space="preserve">phong </w:t>
      </w:r>
      <w:r>
        <w:rPr>
          <w:i/>
        </w:rPr>
        <w:t xml:space="preserve">trào </w:t>
      </w:r>
      <w:r>
        <w:t xml:space="preserve">đấu </w:t>
      </w:r>
      <w:r>
        <w:t xml:space="preserve">tranh. </w:t>
      </w:r>
      <w:r>
        <w:br/>
      </w:r>
      <w:r>
        <w:rPr>
          <w:b/>
        </w:rPr>
        <w:t xml:space="preserve">nhẹn </w:t>
      </w:r>
      <w:r>
        <w:rPr>
          <w:i/>
        </w:rPr>
        <w:t xml:space="preserve">tính từ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gọn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động </w:t>
      </w:r>
      <w:r>
        <w:t xml:space="preserve">tác). </w:t>
      </w:r>
      <w:r>
        <w:t xml:space="preserve">Nhẹn </w:t>
      </w:r>
      <w:r>
        <w:t xml:space="preserve">như </w:t>
      </w:r>
      <w:r>
        <w:t xml:space="preserve">sóc. </w:t>
      </w:r>
      <w:r>
        <w:t xml:space="preserve">Làm </w:t>
      </w:r>
      <w:r>
        <w:rPr>
          <w:i/>
        </w:rPr>
        <w:t xml:space="preserve">nhẹn </w:t>
      </w:r>
      <w:r>
        <w:t xml:space="preserve">tay. </w:t>
      </w:r>
      <w:r>
        <w:t xml:space="preserve">Tiếng </w:t>
      </w:r>
      <w:r>
        <w:rPr>
          <w:i/>
        </w:rPr>
        <w:t xml:space="preserve">nổ </w:t>
      </w:r>
      <w:r>
        <w:t xml:space="preserve">nghe </w:t>
      </w:r>
      <w:r>
        <w:rPr>
          <w:i/>
        </w:rPr>
        <w:t xml:space="preserve">âm </w:t>
      </w:r>
      <w:r>
        <w:t xml:space="preserve">và </w:t>
      </w:r>
      <w:r>
        <w:t xml:space="preserve">nhẹn. </w:t>
      </w:r>
      <w:r>
        <w:br/>
      </w:r>
      <w:r>
        <w:rPr>
          <w:b/>
        </w:rPr>
        <w:t xml:space="preserve">nheo </w:t>
      </w:r>
      <w:r>
        <w:rPr>
          <w:b/>
        </w:rPr>
        <w:t xml:space="preserve">đg, </w:t>
      </w:r>
      <w:r>
        <w:t xml:space="preserve">Hơi </w:t>
      </w:r>
      <w:r>
        <w:t xml:space="preserve">nhíu </w:t>
      </w:r>
      <w:r>
        <w:t xml:space="preserve">lại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mắt). </w:t>
      </w:r>
      <w:r>
        <w:t xml:space="preserve">Cười </w:t>
      </w:r>
      <w:r>
        <w:rPr>
          <w:i/>
        </w:rPr>
        <w:t xml:space="preserve">nheo </w:t>
      </w:r>
      <w:r>
        <w:rPr>
          <w:i/>
        </w:rPr>
        <w:t xml:space="preserve">cả </w:t>
      </w:r>
      <w:r>
        <w:t xml:space="preserve">mắt. </w:t>
      </w:r>
      <w:r>
        <w:br/>
      </w:r>
      <w:r>
        <w:rPr>
          <w:b/>
        </w:rPr>
        <w:t xml:space="preserve">nheo </w:t>
      </w:r>
      <w:r>
        <w:rPr>
          <w:b/>
        </w:rPr>
        <w:t xml:space="preserve">nhéo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gọi, </w:t>
      </w:r>
      <w:r>
        <w:t xml:space="preserve">hỏi </w:t>
      </w:r>
      <w:r>
        <w:t xml:space="preserve">liên </w:t>
      </w:r>
      <w:r>
        <w:t xml:space="preserve">tiếp,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Cứ </w:t>
      </w:r>
      <w:r>
        <w:rPr>
          <w:i/>
        </w:rPr>
        <w:t xml:space="preserve">nheo </w:t>
      </w:r>
      <w:r>
        <w:rPr>
          <w:i/>
        </w:rPr>
        <w:t xml:space="preserve">nhéo </w:t>
      </w:r>
      <w:r>
        <w:rPr>
          <w:i/>
        </w:rPr>
        <w:t xml:space="preserve">cả </w:t>
      </w:r>
      <w:r>
        <w:t xml:space="preserve">ngày, </w:t>
      </w:r>
      <w:r>
        <w:rPr>
          <w:i/>
        </w:rPr>
        <w:t xml:space="preserve">ai </w:t>
      </w:r>
      <w:r>
        <w:rPr>
          <w:i/>
        </w:rPr>
        <w:t xml:space="preserve">mà </w:t>
      </w:r>
      <w:r>
        <w:t xml:space="preserve">chịu </w:t>
      </w:r>
      <w:r>
        <w:t xml:space="preserve">được. </w:t>
      </w:r>
      <w:r>
        <w:br/>
      </w:r>
      <w:r>
        <w:rPr>
          <w:b/>
        </w:rPr>
        <w:t xml:space="preserve">nheo </w:t>
      </w:r>
      <w:r>
        <w:rPr>
          <w:b/>
        </w:rPr>
        <w:t xml:space="preserve">nhóc </w:t>
      </w:r>
      <w:r>
        <w:rPr>
          <w:i/>
        </w:rPr>
        <w:t xml:space="preserve">tính từ </w:t>
      </w:r>
      <w:r>
        <w:t xml:space="preserve">(Số </w:t>
      </w:r>
      <w:r>
        <w:t xml:space="preserve">đông, </w:t>
      </w:r>
      <w:r>
        <w:t xml:space="preserve">thường </w:t>
      </w:r>
      <w:r>
        <w:t xml:space="preserve">là </w:t>
      </w:r>
      <w:r>
        <w:t xml:space="preserve">trẻ </w:t>
      </w:r>
      <w:r>
        <w:t xml:space="preserve">em)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sống </w:t>
      </w:r>
      <w:r>
        <w:t xml:space="preserve">thiếu </w:t>
      </w:r>
      <w:r>
        <w:t xml:space="preserve">thốn, </w:t>
      </w:r>
      <w:r>
        <w:t xml:space="preserve">không </w:t>
      </w:r>
      <w:r>
        <w:t xml:space="preserve">được </w:t>
      </w:r>
      <w:r>
        <w:t xml:space="preserve">chăm </w:t>
      </w:r>
      <w:r>
        <w:t xml:space="preserve">sóc. </w:t>
      </w:r>
      <w:r>
        <w:t xml:space="preserve">Cảnh </w:t>
      </w:r>
      <w:r>
        <w:t xml:space="preserve">một </w:t>
      </w:r>
      <w:r>
        <w:rPr>
          <w:i/>
        </w:rPr>
        <w:t xml:space="preserve">đàn </w:t>
      </w:r>
      <w:r>
        <w:t xml:space="preserve">con </w:t>
      </w:r>
      <w:r>
        <w:t xml:space="preserve">nheo </w:t>
      </w:r>
      <w:r>
        <w:rPr>
          <w:i/>
        </w:rPr>
        <w:t xml:space="preserve">nhóc. </w:t>
      </w:r>
      <w:r>
        <w:br/>
      </w:r>
      <w:r>
        <w:rPr>
          <w:b/>
        </w:rPr>
        <w:t xml:space="preserve">nhèo </w:t>
      </w:r>
      <w:r>
        <w:rPr>
          <w:b/>
        </w:rPr>
        <w:t xml:space="preserve">nhẽo </w:t>
      </w:r>
      <w:r>
        <w:rPr>
          <w:i/>
        </w:rPr>
        <w:t xml:space="preserve">tính từ </w:t>
      </w:r>
      <w:r>
        <w:t xml:space="preserve">xem </w:t>
      </w:r>
      <w:r>
        <w:t xml:space="preserve">nhẽo </w:t>
      </w:r>
      <w:r>
        <w:t xml:space="preserve">(láy). </w:t>
      </w:r>
      <w:r>
        <w:br/>
      </w:r>
      <w:r>
        <w:rPr>
          <w:b/>
        </w:rPr>
        <w:t xml:space="preserve">nhèo </w:t>
      </w:r>
      <w:r>
        <w:rPr>
          <w:b/>
        </w:rPr>
        <w:t xml:space="preserve">nhẹo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(Trẻ </w:t>
      </w:r>
      <w:r>
        <w:t xml:space="preserve">con) </w:t>
      </w:r>
      <w:r>
        <w:t xml:space="preserve">quấy </w:t>
      </w:r>
      <w:r>
        <w:t xml:space="preserve">khóc </w:t>
      </w:r>
      <w:r>
        <w:t xml:space="preserve">dai </w:t>
      </w:r>
      <w:r>
        <w:t xml:space="preserve">dẳng, </w:t>
      </w:r>
      <w:r>
        <w:t xml:space="preserve">khó </w:t>
      </w:r>
      <w:r>
        <w:t xml:space="preserve">chịu. </w:t>
      </w:r>
      <w:r>
        <w:t xml:space="preserve">Khóc </w:t>
      </w:r>
      <w:r>
        <w:t xml:space="preserve">nhèo </w:t>
      </w:r>
      <w:r>
        <w:t xml:space="preserve">nhẹo. </w:t>
      </w:r>
      <w:r>
        <w:t xml:space="preserve">nhẽo </w:t>
      </w:r>
      <w:r>
        <w:t xml:space="preserve">tính từ </w:t>
      </w:r>
      <w:r>
        <w:t xml:space="preserve">(Bắp </w:t>
      </w:r>
      <w:r>
        <w:t xml:space="preserve">thịt, </w:t>
      </w:r>
      <w:r>
        <w:t xml:space="preserve">da </w:t>
      </w:r>
      <w:r>
        <w:t xml:space="preserve">thị)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mềm </w:t>
      </w:r>
      <w:r>
        <w:t xml:space="preserve">nhũn, </w:t>
      </w:r>
      <w:r>
        <w:t xml:space="preserve">mất </w:t>
      </w:r>
      <w:r>
        <w:t xml:space="preserve">hết </w:t>
      </w:r>
      <w:r>
        <w:t xml:space="preserve">sức </w:t>
      </w:r>
      <w:r>
        <w:t xml:space="preserve">co </w:t>
      </w:r>
      <w:r>
        <w:t xml:space="preserve">dãn. </w:t>
      </w:r>
      <w:r>
        <w:t xml:space="preserve">Đùi </w:t>
      </w:r>
      <w:r>
        <w:t xml:space="preserve">nhẽo. </w:t>
      </w:r>
      <w:r>
        <w:rPr>
          <w:i/>
        </w:rPr>
        <w:t xml:space="preserve">Mới </w:t>
      </w:r>
      <w:r>
        <w:rPr>
          <w:i/>
        </w:rPr>
        <w:t xml:space="preserve">ốm </w:t>
      </w:r>
      <w:r>
        <w:t xml:space="preserve">dậy, </w:t>
      </w:r>
      <w:r>
        <w:t xml:space="preserve">bắp </w:t>
      </w:r>
      <w:r>
        <w:t xml:space="preserve">tay, </w:t>
      </w:r>
      <w:r>
        <w:rPr>
          <w:i/>
        </w:rPr>
        <w:t xml:space="preserve">bắp </w:t>
      </w:r>
      <w:r>
        <w:t xml:space="preserve">chân </w:t>
      </w:r>
      <w:r>
        <w:rPr>
          <w:i/>
        </w:rPr>
        <w:t xml:space="preserve">mềm </w:t>
      </w:r>
      <w:r>
        <w:t xml:space="preserve">nhẽo.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nhềo </w:t>
      </w:r>
      <w:r>
        <w:rPr>
          <w:i/>
        </w:rPr>
        <w:t xml:space="preserve">nhẽo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nhẽo </w:t>
      </w:r>
      <w:r>
        <w:rPr>
          <w:b/>
        </w:rPr>
        <w:t xml:space="preserve">nhèo </w:t>
      </w:r>
      <w:r>
        <w:rPr>
          <w:i/>
        </w:rPr>
        <w:t xml:space="preserve">tính từ </w:t>
      </w:r>
      <w:r>
        <w:t xml:space="preserve">(kg). </w:t>
      </w:r>
      <w:r>
        <w:t xml:space="preserve">Như </w:t>
      </w:r>
      <w:r>
        <w:rPr>
          <w:i/>
        </w:rPr>
        <w:t xml:space="preserve">nhẽo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nhép </w:t>
      </w:r>
      <w:r>
        <w:rPr>
          <w:i/>
        </w:rPr>
        <w:t xml:space="preserve">tính từ </w:t>
      </w:r>
      <w:r>
        <w:t xml:space="preserve">(khẩu ngữ). </w:t>
      </w:r>
      <w:r>
        <w:t xml:space="preserve">Quá </w:t>
      </w:r>
      <w:r>
        <w:t xml:space="preserve">nhỏ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tác </w:t>
      </w:r>
      <w:r>
        <w:t xml:space="preserve">dụng </w:t>
      </w:r>
      <w:r>
        <w:t xml:space="preserve">gì </w:t>
      </w:r>
      <w:r>
        <w:t xml:space="preserve">đáng </w:t>
      </w:r>
      <w:r>
        <w:t xml:space="preserve">kể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Câu </w:t>
      </w:r>
      <w:r>
        <w:t xml:space="preserve">được </w:t>
      </w:r>
      <w:r>
        <w:t xml:space="preserve">uài </w:t>
      </w:r>
      <w:r>
        <w:t xml:space="preserve">con </w:t>
      </w:r>
      <w:r>
        <w:rPr>
          <w:i/>
        </w:rPr>
        <w:t xml:space="preserve">cá </w:t>
      </w:r>
      <w:r>
        <w:rPr>
          <w:i/>
        </w:rPr>
        <w:t xml:space="preserve">nhép. </w:t>
      </w:r>
      <w:r>
        <w:br/>
      </w:r>
      <w:r>
        <w:rPr>
          <w:b/>
        </w:rPr>
        <w:t xml:space="preserve">nhét </w:t>
      </w:r>
      <w:r>
        <w:rPr>
          <w:i/>
        </w:rPr>
        <w:t xml:space="preserve">động từ </w:t>
      </w:r>
      <w:r>
        <w:t xml:space="preserve">Cho </w:t>
      </w:r>
      <w:r>
        <w:t xml:space="preserve">vào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bất </w:t>
      </w:r>
      <w:r>
        <w:t xml:space="preserve">kể </w:t>
      </w:r>
      <w:r>
        <w:t xml:space="preserve">thế </w:t>
      </w:r>
      <w:r>
        <w:t xml:space="preserve">nào. </w:t>
      </w:r>
      <w:r>
        <w:t xml:space="preserve">Nhét </w:t>
      </w:r>
      <w:r>
        <w:t xml:space="preserve">vội </w:t>
      </w:r>
      <w:r>
        <w:rPr>
          <w:i/>
        </w:rPr>
        <w:t xml:space="preserve">uào </w:t>
      </w:r>
      <w:r>
        <w:t xml:space="preserve">túi </w:t>
      </w:r>
      <w:r>
        <w:t xml:space="preserve">Nhét </w:t>
      </w:r>
      <w:r>
        <w:t xml:space="preserve">giẻ </w:t>
      </w:r>
      <w:r>
        <w:rPr>
          <w:i/>
        </w:rPr>
        <w:t xml:space="preserve">uào </w:t>
      </w:r>
      <w:r>
        <w:t xml:space="preserve">mồm. </w:t>
      </w:r>
      <w:r>
        <w:t xml:space="preserve">Chiếc </w:t>
      </w:r>
      <w:r>
        <w:t xml:space="preserve">xe </w:t>
      </w:r>
      <w:r>
        <w:t xml:space="preserve">con </w:t>
      </w:r>
      <w:r>
        <w:t xml:space="preserve">mà </w:t>
      </w:r>
      <w:r>
        <w:t xml:space="preserve">nhét </w:t>
      </w:r>
      <w:r>
        <w:t xml:space="preserve">đến </w:t>
      </w:r>
      <w:r>
        <w:rPr>
          <w:i/>
        </w:rPr>
        <w:t xml:space="preserve">mười </w:t>
      </w:r>
      <w:r>
        <w:t xml:space="preserve">người </w:t>
      </w:r>
      <w:r>
        <w:t xml:space="preserve">(bóng (nghĩa bóng)). </w:t>
      </w:r>
      <w:r>
        <w:br/>
      </w:r>
      <w:r>
        <w:rPr>
          <w:b/>
        </w:rPr>
        <w:t xml:space="preserve">nhế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Khêu </w:t>
      </w:r>
      <w:r>
        <w:t xml:space="preserve">nhẹ </w:t>
      </w:r>
      <w:r>
        <w:t xml:space="preserve">bằng </w:t>
      </w:r>
      <w:r>
        <w:t xml:space="preserve">mũi </w:t>
      </w:r>
      <w:r>
        <w:t xml:space="preserve">nhọn </w:t>
      </w:r>
      <w:r>
        <w:t xml:space="preserve">nhỏ </w:t>
      </w:r>
      <w:r>
        <w:t xml:space="preserve">để </w:t>
      </w:r>
      <w:r>
        <w:t xml:space="preserve">lấy </w:t>
      </w:r>
      <w:r>
        <w:t xml:space="preserve">ra. </w:t>
      </w:r>
      <w:r>
        <w:t xml:space="preserve">Dùng </w:t>
      </w:r>
      <w:r>
        <w:rPr>
          <w:i/>
        </w:rPr>
        <w:t xml:space="preserve">kim </w:t>
      </w:r>
      <w:r>
        <w:rPr>
          <w:i/>
        </w:rPr>
        <w:t xml:space="preserve">nhể </w:t>
      </w:r>
      <w:r>
        <w:rPr>
          <w:i/>
        </w:rPr>
        <w:t xml:space="preserve">cái </w:t>
      </w:r>
      <w:r>
        <w:rPr>
          <w:i/>
        </w:rPr>
        <w:t xml:space="preserve">dầm. </w:t>
      </w:r>
      <w:r>
        <w:t xml:space="preserve">Nhể </w:t>
      </w:r>
      <w:r>
        <w:t xml:space="preserve">gai. </w:t>
      </w:r>
      <w:r>
        <w:t xml:space="preserve">Nhể </w:t>
      </w:r>
      <w:r>
        <w:t xml:space="preserve">ốc. </w:t>
      </w:r>
      <w:r>
        <w:rPr>
          <w:b/>
        </w:rPr>
        <w:t xml:space="preserve">2 </w:t>
      </w:r>
      <w:r>
        <w:t xml:space="preserve">Chích </w:t>
      </w:r>
      <w:r>
        <w:rPr>
          <w:i/>
        </w:rPr>
        <w:t xml:space="preserve">nhẹ </w:t>
      </w:r>
      <w:r>
        <w:t xml:space="preserve">rồi </w:t>
      </w:r>
      <w:r>
        <w:t xml:space="preserve">nặn </w:t>
      </w:r>
      <w:r>
        <w:rPr>
          <w:i/>
        </w:rPr>
        <w:t xml:space="preserve">lấy </w:t>
      </w:r>
      <w:r>
        <w:rPr>
          <w:i/>
        </w:rPr>
        <w:t xml:space="preserve">máu </w:t>
      </w:r>
      <w:r>
        <w:t xml:space="preserve">(một </w:t>
      </w:r>
      <w:r>
        <w:t xml:space="preserve">phương </w:t>
      </w:r>
      <w:r>
        <w:t xml:space="preserve">pháp </w:t>
      </w:r>
      <w:r>
        <w:rPr>
          <w:i/>
        </w:rPr>
        <w:t xml:space="preserve">chữa </w:t>
      </w:r>
      <w:r>
        <w:t xml:space="preserve">bệnh </w:t>
      </w:r>
      <w:r>
        <w:t xml:space="preserve">dân </w:t>
      </w:r>
      <w:r>
        <w:t xml:space="preserve">gian). </w:t>
      </w:r>
      <w:r>
        <w:br/>
      </w:r>
      <w:r>
        <w:rPr>
          <w:b/>
        </w:rPr>
        <w:t xml:space="preserve">nhỗ </w:t>
      </w:r>
      <w:r>
        <w:rPr>
          <w:b/>
        </w:rPr>
        <w:t xml:space="preserve">nhại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chảy </w:t>
      </w:r>
      <w:r>
        <w:t xml:space="preserve">thành </w:t>
      </w:r>
      <w:r>
        <w:t xml:space="preserve">nhiều </w:t>
      </w:r>
      <w:r>
        <w:t xml:space="preserve">dòng </w:t>
      </w:r>
      <w:r>
        <w:t xml:space="preserve">làm </w:t>
      </w:r>
      <w:r>
        <w:t xml:space="preserve">ướt </w:t>
      </w:r>
      <w:r>
        <w:t xml:space="preserve">đẫm </w:t>
      </w:r>
      <w:r>
        <w:t xml:space="preserve">phần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thân </w:t>
      </w:r>
      <w:r>
        <w:t xml:space="preserve">thể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mồ </w:t>
      </w:r>
      <w:r>
        <w:t xml:space="preserve">hôi). </w:t>
      </w:r>
      <w:r>
        <w:t xml:space="preserve">Mở </w:t>
      </w:r>
      <w:r>
        <w:rPr>
          <w:i/>
        </w:rPr>
        <w:t xml:space="preserve">hôi </w:t>
      </w:r>
      <w:r>
        <w:rPr>
          <w:i/>
        </w:rPr>
        <w:t xml:space="preserve">(cháy) </w:t>
      </w:r>
      <w:r>
        <w:t xml:space="preserve">nhê </w:t>
      </w:r>
      <w:r>
        <w:t xml:space="preserve">nhại. </w:t>
      </w:r>
      <w:r>
        <w:br/>
      </w:r>
      <w:r>
        <w:rPr>
          <w:b/>
        </w:rPr>
        <w:t xml:space="preserve">nhếch </w:t>
      </w:r>
      <w:r>
        <w:rPr>
          <w:i/>
        </w:rPr>
        <w:t xml:space="preserve">động từ </w:t>
      </w:r>
      <w:r>
        <w:t xml:space="preserve">Khẽ </w:t>
      </w:r>
      <w:r>
        <w:t xml:space="preserve">đưa </w:t>
      </w:r>
      <w:r>
        <w:t xml:space="preserve">chếch </w:t>
      </w:r>
      <w:r>
        <w:t xml:space="preserve">môi, </w:t>
      </w:r>
      <w:r>
        <w:t xml:space="preserve">mép </w:t>
      </w:r>
      <w:r>
        <w:t xml:space="preserve">sang </w:t>
      </w:r>
      <w:r>
        <w:t xml:space="preserve">một </w:t>
      </w:r>
      <w:r>
        <w:t xml:space="preserve">bên. </w:t>
      </w:r>
      <w:r>
        <w:rPr>
          <w:i/>
        </w:rPr>
        <w:t xml:space="preserve">Nhếch </w:t>
      </w:r>
      <w:r>
        <w:rPr>
          <w:i/>
        </w:rPr>
        <w:t xml:space="preserve">mép </w:t>
      </w:r>
      <w:r>
        <w:rPr>
          <w:i/>
        </w:rPr>
        <w:t xml:space="preserve">cười. </w:t>
      </w:r>
      <w:r>
        <w:br/>
      </w:r>
      <w:r>
        <w:rPr>
          <w:b/>
        </w:rPr>
        <w:t xml:space="preserve">nhếch </w:t>
      </w:r>
      <w:r>
        <w:rPr>
          <w:b/>
        </w:rPr>
        <w:t xml:space="preserve">nhác </w:t>
      </w:r>
      <w:r>
        <w:rPr>
          <w:i/>
        </w:rPr>
        <w:t xml:space="preserve">tính từ </w:t>
      </w:r>
      <w:r>
        <w:rPr>
          <w:i/>
        </w:rPr>
        <w:t xml:space="preserve">Lôi </w:t>
      </w:r>
      <w:r>
        <w:t xml:space="preserve">thôi </w:t>
      </w:r>
      <w:r>
        <w:t xml:space="preserve">và </w:t>
      </w:r>
      <w:r>
        <w:t xml:space="preserve">bẩn </w:t>
      </w:r>
      <w:r>
        <w:t xml:space="preserve">thỉu, </w:t>
      </w:r>
      <w:r>
        <w:t xml:space="preserve">không </w:t>
      </w:r>
      <w:r>
        <w:t xml:space="preserve">ra </w:t>
      </w:r>
      <w:r>
        <w:t xml:space="preserve">sao </w:t>
      </w:r>
      <w:r>
        <w:t xml:space="preserve">cả.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t xml:space="preserve">nhếch </w:t>
      </w:r>
      <w:r>
        <w:t xml:space="preserve">nhác. </w:t>
      </w:r>
      <w:r>
        <w:t xml:space="preserve">Nhà </w:t>
      </w:r>
      <w:r>
        <w:t xml:space="preserve">cửa </w:t>
      </w:r>
      <w:r>
        <w:t xml:space="preserve">nhếch </w:t>
      </w:r>
      <w:r>
        <w:rPr>
          <w:i/>
        </w:rPr>
        <w:t xml:space="preserve">nhác. </w:t>
      </w:r>
      <w:r>
        <w:br/>
      </w:r>
      <w:r>
        <w:rPr>
          <w:b/>
        </w:rPr>
        <w:t xml:space="preserve">nhệch,d.x </w:t>
      </w:r>
      <w:r>
        <w:rPr>
          <w:b/>
        </w:rPr>
        <w:t xml:space="preserve">lệch, </w:t>
      </w:r>
      <w:r>
        <w:br/>
      </w:r>
      <w:r>
        <w:rPr>
          <w:b/>
        </w:rPr>
        <w:t xml:space="preserve">nhệch, </w:t>
      </w:r>
      <w:r>
        <w:rPr>
          <w:i/>
        </w:rPr>
        <w:t xml:space="preserve">động từ </w:t>
      </w:r>
      <w:r>
        <w:t xml:space="preserve">Đưa </w:t>
      </w:r>
      <w:r>
        <w:t xml:space="preserve">lệch </w:t>
      </w:r>
      <w:r>
        <w:t xml:space="preserve">môi </w:t>
      </w:r>
      <w:r>
        <w:t xml:space="preserve">sang </w:t>
      </w:r>
      <w:r>
        <w:t xml:space="preserve">một </w:t>
      </w:r>
      <w:r>
        <w:t xml:space="preserve">bên </w:t>
      </w:r>
      <w:r>
        <w:t xml:space="preserve">và </w:t>
      </w:r>
      <w:r>
        <w:t xml:space="preserve">trễ </w:t>
      </w:r>
      <w:r>
        <w:t xml:space="preserve">xuống, </w:t>
      </w:r>
      <w:r>
        <w:t xml:space="preserve">trông </w:t>
      </w:r>
      <w:r>
        <w:t xml:space="preserve">xấu. </w:t>
      </w:r>
      <w:r>
        <w:t xml:space="preserve">Đứa </w:t>
      </w:r>
      <w:r>
        <w:t xml:space="preserve">bé </w:t>
      </w:r>
      <w:r>
        <w:t xml:space="preserve">nhệch </w:t>
      </w:r>
      <w:r>
        <w:rPr>
          <w:i/>
        </w:rPr>
        <w:t xml:space="preserve">mồm </w:t>
      </w:r>
      <w:r>
        <w:rPr>
          <w:i/>
        </w:rPr>
        <w:t xml:space="preserve">muốn </w:t>
      </w:r>
      <w:r>
        <w:rPr>
          <w:i/>
        </w:rPr>
        <w:t xml:space="preserve">khóc. </w:t>
      </w:r>
      <w:r>
        <w:t xml:space="preserve">Cười </w:t>
      </w:r>
      <w:r>
        <w:t xml:space="preserve">nhệch </w:t>
      </w:r>
      <w:r>
        <w:rPr>
          <w:i/>
        </w:rPr>
        <w:t xml:space="preserve">cả </w:t>
      </w:r>
      <w:r>
        <w:t xml:space="preserve">mép. </w:t>
      </w:r>
      <w:r>
        <w:br/>
      </w:r>
      <w:r>
        <w:rPr>
          <w:b/>
        </w:rPr>
        <w:t xml:space="preserve">nhện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chân </w:t>
      </w:r>
      <w:r>
        <w:t xml:space="preserve">đốt, </w:t>
      </w:r>
      <w:r>
        <w:t xml:space="preserve">có </w:t>
      </w:r>
      <w:r>
        <w:t xml:space="preserve">bốn </w:t>
      </w:r>
      <w:r>
        <w:t xml:space="preserve">đôi </w:t>
      </w:r>
      <w:r>
        <w:t xml:space="preserve">chân, </w:t>
      </w:r>
      <w:r>
        <w:t xml:space="preserve">thở </w:t>
      </w:r>
      <w:r>
        <w:t xml:space="preserve">bằng </w:t>
      </w:r>
      <w:r>
        <w:t xml:space="preserve">phổi, </w:t>
      </w:r>
      <w:r>
        <w:t xml:space="preserve">thường </w:t>
      </w:r>
      <w:r>
        <w:t xml:space="preserve">chăng </w:t>
      </w:r>
      <w:r>
        <w:t xml:space="preserve">tơ </w:t>
      </w:r>
      <w:r>
        <w:t xml:space="preserve">để </w:t>
      </w:r>
      <w:r>
        <w:t xml:space="preserve">bắt </w:t>
      </w:r>
      <w:r>
        <w:t xml:space="preserve">môi. </w:t>
      </w:r>
      <w:r>
        <w:br/>
      </w:r>
      <w:r>
        <w:rPr>
          <w:b/>
        </w:rPr>
        <w:t xml:space="preserve">nhênh </w:t>
      </w:r>
      <w:r>
        <w:rPr>
          <w:b/>
        </w:rPr>
        <w:t xml:space="preserve">nhang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(khẩu ngữ). </w:t>
      </w:r>
      <w:r>
        <w:t xml:space="preserve">Đủng </w:t>
      </w:r>
      <w:r>
        <w:t xml:space="preserve">đỉnh, </w:t>
      </w:r>
      <w:r>
        <w:t xml:space="preserve">kéo </w:t>
      </w:r>
      <w:r>
        <w:t xml:space="preserve">dài </w:t>
      </w:r>
      <w:r>
        <w:t xml:space="preserve">cho </w:t>
      </w:r>
      <w:r>
        <w:t xml:space="preserve">hết </w:t>
      </w:r>
      <w:r>
        <w:t xml:space="preserve">ngày, </w:t>
      </w:r>
      <w:r>
        <w:t xml:space="preserve">hết </w:t>
      </w:r>
      <w:r>
        <w:t xml:space="preserve">buổi. </w:t>
      </w:r>
      <w:r>
        <w:t xml:space="preserve">Nh:zênh </w:t>
      </w:r>
      <w:r>
        <w:rPr>
          <w:i/>
        </w:rPr>
        <w:t xml:space="preserve">nhang </w:t>
      </w:r>
      <w:r>
        <w:t xml:space="preserve">cả </w:t>
      </w:r>
      <w:r>
        <w:t xml:space="preserve">ngày, </w:t>
      </w:r>
      <w:r>
        <w:t xml:space="preserve">chẳng </w:t>
      </w:r>
      <w:r>
        <w:t xml:space="preserve">được </w:t>
      </w:r>
      <w:r>
        <w:t xml:space="preserve">uiệc </w:t>
      </w:r>
      <w:r>
        <w:t xml:space="preserve">gì. </w:t>
      </w:r>
      <w:r>
        <w:br/>
      </w:r>
      <w:r>
        <w:rPr>
          <w:b/>
        </w:rPr>
        <w:t xml:space="preserve">nhếu </w:t>
      </w:r>
      <w:r>
        <w:rPr>
          <w:i/>
        </w:rPr>
        <w:t xml:space="preserve">động từ </w:t>
      </w:r>
      <w:r>
        <w:t xml:space="preserve">Nhỏ </w:t>
      </w:r>
      <w:r>
        <w:t xml:space="preserve">xuống </w:t>
      </w:r>
      <w:r>
        <w:t xml:space="preserve">từng </w:t>
      </w:r>
      <w:r>
        <w:t xml:space="preserve">giọt </w:t>
      </w:r>
      <w:r>
        <w:t xml:space="preserve">dài. </w:t>
      </w:r>
      <w:r>
        <w:rPr>
          <w:i/>
        </w:rPr>
        <w:t xml:space="preserve">Mở </w:t>
      </w:r>
      <w:r>
        <w:rPr>
          <w:i/>
        </w:rPr>
        <w:t xml:space="preserve">hôi </w:t>
      </w:r>
      <w:r>
        <w:t xml:space="preserve">nhều </w:t>
      </w:r>
      <w:r>
        <w:rPr>
          <w:i/>
        </w:rPr>
        <w:t xml:space="preserve">xuống </w:t>
      </w:r>
      <w:r>
        <w:rPr>
          <w:i/>
        </w:rPr>
        <w:t xml:space="preserve">cổ </w:t>
      </w:r>
      <w:r>
        <w:t xml:space="preserve">áo. </w:t>
      </w:r>
      <w:r>
        <w:t xml:space="preserve">Nến </w:t>
      </w:r>
      <w:r>
        <w:t xml:space="preserve">cháy </w:t>
      </w:r>
      <w:r>
        <w:t xml:space="preserve">nhều </w:t>
      </w:r>
      <w:r>
        <w:rPr>
          <w:i/>
        </w:rPr>
        <w:t xml:space="preserve">xuống </w:t>
      </w:r>
      <w:r>
        <w:t xml:space="preserve">nhếu </w:t>
      </w:r>
      <w:r>
        <w:t xml:space="preserve">nháo </w:t>
      </w:r>
      <w:r>
        <w:t xml:space="preserve">tính từ </w:t>
      </w:r>
      <w:r>
        <w:t xml:space="preserve">(Ăn) </w:t>
      </w:r>
      <w:r>
        <w:t xml:space="preserve">vội </w:t>
      </w:r>
      <w:r>
        <w:t xml:space="preserve">vàng, </w:t>
      </w:r>
      <w:r>
        <w:t xml:space="preserve">qua </w:t>
      </w:r>
      <w:r>
        <w:t xml:space="preserve">loa, </w:t>
      </w:r>
      <w:r>
        <w:t xml:space="preserve">nhai </w:t>
      </w:r>
      <w:r>
        <w:t xml:space="preserve">không </w:t>
      </w:r>
      <w:r>
        <w:t xml:space="preserve">kĩ. </w:t>
      </w:r>
      <w:r>
        <w:rPr>
          <w:i/>
        </w:rPr>
        <w:t xml:space="preserve">Ăn </w:t>
      </w:r>
      <w:r>
        <w:t xml:space="preserve">nhếu </w:t>
      </w:r>
      <w:r>
        <w:rPr>
          <w:i/>
        </w:rPr>
        <w:t xml:space="preserve">nháo </w:t>
      </w:r>
      <w:r>
        <w:t xml:space="preserve">cho </w:t>
      </w:r>
      <w:r>
        <w:rPr>
          <w:i/>
        </w:rPr>
        <w:t xml:space="preserve">xong </w:t>
      </w:r>
      <w:r>
        <w:t xml:space="preserve">bữa. </w:t>
      </w:r>
      <w:r>
        <w:br/>
      </w:r>
      <w:r>
        <w:rPr>
          <w:b/>
        </w:rPr>
        <w:t xml:space="preserve">nhi </w:t>
      </w:r>
      <w:r>
        <w:rPr>
          <w:i/>
        </w:rPr>
        <w:t xml:space="preserve">danh từ </w:t>
      </w:r>
      <w:r>
        <w:t xml:space="preserve">(hường </w:t>
      </w:r>
      <w:r>
        <w:t xml:space="preserve">kng;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Nhi </w:t>
      </w:r>
      <w:r>
        <w:rPr>
          <w:i/>
        </w:rPr>
        <w:t xml:space="preserve">khoa </w:t>
      </w:r>
      <w:r>
        <w:rPr>
          <w:i/>
        </w:rPr>
        <w:t xml:space="preserve">(nói </w:t>
      </w:r>
      <w:r>
        <w:t xml:space="preserve">tắt). </w:t>
      </w:r>
      <w:r>
        <w:rPr>
          <w:i/>
        </w:rPr>
        <w:t xml:space="preserve">Bệnh </w:t>
      </w:r>
      <w:r>
        <w:t xml:space="preserve">uiện </w:t>
      </w:r>
      <w:r>
        <w:rPr>
          <w:i/>
        </w:rPr>
        <w:t xml:space="preserve">nhi. </w:t>
      </w:r>
      <w:r>
        <w:t xml:space="preserve">Bác </w:t>
      </w:r>
      <w:r>
        <w:t xml:space="preserve">sĩ </w:t>
      </w:r>
      <w:r>
        <w:t xml:space="preserve">nhỉ. </w:t>
      </w:r>
      <w:r>
        <w:rPr>
          <w:i/>
        </w:rPr>
        <w:t xml:space="preserve">Chủ </w:t>
      </w:r>
      <w:r>
        <w:rPr>
          <w:i/>
        </w:rPr>
        <w:t xml:space="preserve">nhiệm </w:t>
      </w:r>
      <w:r>
        <w:rPr>
          <w:i/>
        </w:rPr>
        <w:t xml:space="preserve">khoa </w:t>
      </w:r>
      <w:r>
        <w:t xml:space="preserve">nhỉ. </w:t>
      </w:r>
      <w:r>
        <w:br/>
      </w:r>
      <w:r>
        <w:rPr>
          <w:b/>
        </w:rPr>
        <w:t xml:space="preserve">nhi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Trẻ </w:t>
      </w:r>
      <w:r>
        <w:t xml:space="preserve">em </w:t>
      </w:r>
      <w:r>
        <w:t xml:space="preserve">thuộc </w:t>
      </w:r>
      <w:r>
        <w:t xml:space="preserve">lứa </w:t>
      </w:r>
      <w:r>
        <w:t xml:space="preserve">tuổi </w:t>
      </w:r>
      <w:r>
        <w:t xml:space="preserve">từ </w:t>
      </w:r>
      <w:r>
        <w:t xml:space="preserve">bốn </w:t>
      </w:r>
      <w:r>
        <w:t xml:space="preserve">- </w:t>
      </w:r>
      <w:r>
        <w:t xml:space="preserve">năm </w:t>
      </w:r>
      <w:r>
        <w:t xml:space="preserve">đến </w:t>
      </w:r>
      <w:r>
        <w:t xml:space="preserve">tám </w:t>
      </w:r>
      <w:r>
        <w:t xml:space="preserve">- </w:t>
      </w:r>
      <w:r>
        <w:rPr>
          <w:i/>
        </w:rPr>
        <w:t xml:space="preserve">chín. </w:t>
      </w:r>
      <w:r>
        <w:rPr>
          <w:i/>
        </w:rPr>
        <w:t xml:space="preserve">Giáo </w:t>
      </w:r>
      <w:r>
        <w:t xml:space="preserve">dục </w:t>
      </w:r>
      <w:r>
        <w:t xml:space="preserve">nhi </w:t>
      </w:r>
      <w:r>
        <w:t xml:space="preserve">đồng. </w:t>
      </w:r>
      <w:r>
        <w:t xml:space="preserve">nhi </w:t>
      </w:r>
      <w:r>
        <w:t xml:space="preserve">khoa </w:t>
      </w:r>
      <w:r>
        <w:t xml:space="preserve">danh từ </w:t>
      </w:r>
      <w:r>
        <w:rPr>
          <w:i/>
        </w:rP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phòng </w:t>
      </w:r>
      <w:r>
        <w:t xml:space="preserve">và </w:t>
      </w:r>
      <w:r>
        <w:t xml:space="preserve">chữa </w:t>
      </w:r>
      <w:r>
        <w:t xml:space="preserve">bệnh </w:t>
      </w:r>
      <w:r>
        <w:t xml:space="preserve">cho </w:t>
      </w:r>
      <w:r>
        <w:t xml:space="preserve">trẻ </w:t>
      </w:r>
      <w:r>
        <w:t xml:space="preserve">em. </w:t>
      </w:r>
      <w:r>
        <w:rPr>
          <w:i/>
        </w:rPr>
        <w:t xml:space="preserve">Bác </w:t>
      </w:r>
      <w:r>
        <w:rPr>
          <w:i/>
        </w:rPr>
        <w:t xml:space="preserve">sĩ </w:t>
      </w:r>
      <w:r>
        <w:t xml:space="preserve">nhỉ </w:t>
      </w:r>
      <w:r>
        <w:t xml:space="preserve">khoa. </w:t>
      </w:r>
      <w:r>
        <w:br/>
      </w:r>
      <w:r>
        <w:rPr>
          <w:b/>
        </w:rPr>
        <w:t xml:space="preserve">nhi </w:t>
      </w:r>
      <w:r>
        <w:rPr>
          <w:b/>
        </w:rPr>
        <w:t xml:space="preserve">nhí </w:t>
      </w:r>
      <w:r>
        <w:rPr>
          <w:i/>
        </w:rPr>
        <w:t xml:space="preserve">tính từ </w:t>
      </w:r>
      <w:r>
        <w:t xml:space="preserve">(Nói) </w:t>
      </w:r>
      <w:r>
        <w:t xml:space="preserve">nhỏ </w:t>
      </w:r>
      <w:r>
        <w:t xml:space="preserve">trong </w:t>
      </w:r>
      <w:r>
        <w:t xml:space="preserve">miệng, </w:t>
      </w:r>
      <w:r>
        <w:t xml:space="preserve">nghe </w:t>
      </w:r>
      <w:r>
        <w:t xml:space="preserve">không </w:t>
      </w:r>
      <w:r>
        <w:t xml:space="preserve">rõ. </w:t>
      </w:r>
      <w:r>
        <w:t xml:space="preserve">Nói </w:t>
      </w:r>
      <w:r>
        <w:rPr>
          <w:i/>
        </w:rPr>
        <w:t xml:space="preserve">nhỉ </w:t>
      </w:r>
      <w:r>
        <w:t xml:space="preserve">nhí. </w:t>
      </w:r>
      <w:r>
        <w:br/>
      </w:r>
      <w:r>
        <w:rPr>
          <w:b/>
        </w:rPr>
        <w:t xml:space="preserve">nhi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(cũ). </w:t>
      </w:r>
      <w:r>
        <w:t xml:space="preserve">Đàn </w:t>
      </w:r>
      <w:r>
        <w:t xml:space="preserve">bà, </w:t>
      </w:r>
      <w:r>
        <w:t xml:space="preserve">con </w:t>
      </w:r>
      <w:r>
        <w:t xml:space="preserve">gái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nhi </w:t>
      </w:r>
      <w:r>
        <w:t xml:space="preserve">nữ </w:t>
      </w:r>
      <w:r>
        <w:t xml:space="preserve">thường </w:t>
      </w:r>
      <w:r>
        <w:t xml:space="preserve">tình </w:t>
      </w:r>
      <w:r>
        <w:t xml:space="preserve">(cũ). </w:t>
      </w:r>
      <w:r>
        <w:rPr>
          <w:i/>
        </w:rPr>
        <w:t xml:space="preserve">Tình </w:t>
      </w:r>
      <w:r>
        <w:t xml:space="preserve">cảm </w:t>
      </w:r>
      <w:r>
        <w:t xml:space="preserve">thông </w:t>
      </w:r>
      <w:r>
        <w:t xml:space="preserve">thường </w:t>
      </w:r>
      <w:r>
        <w:rPr>
          <w:i/>
        </w:rPr>
        <w:t xml:space="preserve">của </w:t>
      </w:r>
      <w:r>
        <w:t xml:space="preserve">đàn </w:t>
      </w:r>
      <w:r>
        <w:t xml:space="preserve">bà, </w:t>
      </w:r>
      <w:r>
        <w:t xml:space="preserve">con </w:t>
      </w:r>
      <w:r>
        <w:t xml:space="preserve">gái </w:t>
      </w:r>
      <w:r>
        <w:t xml:space="preserve">(cho </w:t>
      </w:r>
      <w:r>
        <w:t xml:space="preserve">là </w:t>
      </w:r>
      <w:r>
        <w:t xml:space="preserve">yếu </w:t>
      </w:r>
      <w:r>
        <w:t xml:space="preserve">đuối, </w:t>
      </w:r>
      <w:r>
        <w:t xml:space="preserve">uỷ </w:t>
      </w:r>
      <w:r>
        <w:t xml:space="preserve">mj, </w:t>
      </w:r>
      <w:r>
        <w:t xml:space="preserve">v.v.,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nhì </w:t>
      </w:r>
      <w:r>
        <w:rPr>
          <w:i/>
        </w:rPr>
        <w:t xml:space="preserve">danh từ </w:t>
      </w:r>
      <w:r>
        <w:t xml:space="preserve">(Thứ) </w:t>
      </w:r>
      <w:r>
        <w:t xml:space="preserve">hai. </w:t>
      </w:r>
      <w:r>
        <w:rPr>
          <w:i/>
        </w:rPr>
        <w:t xml:space="preserve">Giải </w:t>
      </w:r>
      <w:r>
        <w:t xml:space="preserve">nhì. </w:t>
      </w:r>
      <w:r>
        <w:rPr>
          <w:i/>
        </w:rPr>
        <w:t xml:space="preserve">Thứ </w:t>
      </w:r>
      <w:r>
        <w:t xml:space="preserve">nhất </w:t>
      </w:r>
      <w:r>
        <w:t xml:space="preserve">cày </w:t>
      </w:r>
      <w:r>
        <w:t xml:space="preserve">nỏ, </w:t>
      </w:r>
      <w:r>
        <w:rPr>
          <w:i/>
        </w:rPr>
        <w:t xml:space="preserve">thứ </w:t>
      </w:r>
      <w:r>
        <w:t xml:space="preserve">nhì </w:t>
      </w:r>
      <w:r>
        <w:rPr>
          <w:i/>
        </w:rPr>
        <w:t xml:space="preserve">bỏ </w:t>
      </w:r>
      <w:r>
        <w:t xml:space="preserve">phân </w:t>
      </w:r>
      <w:r>
        <w:t xml:space="preserve">(tục ngữ).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