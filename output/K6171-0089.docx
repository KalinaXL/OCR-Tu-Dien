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cẩm </w:t>
      </w:r>
      <w:r>
        <w:rPr>
          <w:b/>
        </w:rPr>
        <w:t xml:space="preserve">tù </w:t>
      </w:r>
      <w:r>
        <w:rPr>
          <w:i/>
        </w:rPr>
        <w:t xml:space="preserve">động từ </w:t>
      </w:r>
      <w:r>
        <w:t xml:space="preserve">Giam </w:t>
      </w:r>
      <w:r>
        <w:t xml:space="preserve">giữ </w:t>
      </w:r>
      <w:r>
        <w:t xml:space="preserve">trong </w:t>
      </w:r>
      <w:r>
        <w:t xml:space="preserve">nhà </w:t>
      </w:r>
      <w:r>
        <w:t xml:space="preserve">tù. </w:t>
      </w:r>
      <w:r>
        <w:t xml:space="preserve">Bj </w:t>
      </w:r>
      <w:r>
        <w:rPr>
          <w:i/>
        </w:rPr>
        <w:t xml:space="preserve">bắt </w:t>
      </w:r>
      <w:r>
        <w:rPr>
          <w:i/>
        </w:rPr>
        <w:t xml:space="preserve">cẩm </w:t>
      </w:r>
      <w:r>
        <w:rPr>
          <w:i/>
        </w:rPr>
        <w:t xml:space="preserve">tù. </w:t>
      </w:r>
      <w:r>
        <w:br/>
      </w:r>
      <w:r>
        <w:rPr>
          <w:b/>
        </w:rPr>
        <w:t xml:space="preserve">cẩm </w:t>
      </w:r>
      <w:r>
        <w:rPr>
          <w:i/>
        </w:rPr>
        <w:t xml:space="preserve">danh từ </w:t>
      </w:r>
      <w:r>
        <w:t xml:space="preserve">Cảnh </w:t>
      </w:r>
      <w:r>
        <w:t xml:space="preserve">sát </w:t>
      </w:r>
      <w:r>
        <w:t xml:space="preserve">trưởng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t xml:space="preserve">Viên </w:t>
      </w:r>
      <w:r>
        <w:rPr>
          <w:i/>
        </w:rPr>
        <w:t xml:space="preserve">cẩm. </w:t>
      </w:r>
      <w:r>
        <w:rPr>
          <w:i/>
        </w:rPr>
        <w:t xml:space="preserve">Sở </w:t>
      </w:r>
      <w:r>
        <w:rPr>
          <w:i/>
        </w:rPr>
        <w:t xml:space="preserve">cẩm </w:t>
      </w:r>
      <w:r>
        <w:rPr>
          <w:i/>
        </w:rPr>
        <w:t xml:space="preserve">(sở </w:t>
      </w:r>
      <w:r>
        <w:rPr>
          <w:i/>
        </w:rPr>
        <w:t xml:space="preserve">cảnh </w:t>
      </w:r>
      <w:r>
        <w:rPr>
          <w:i/>
        </w:rPr>
        <w:t xml:space="preserve">sát </w:t>
      </w:r>
      <w:r>
        <w:rPr>
          <w:i/>
        </w:rPr>
        <w:t xml:space="preserve">thời </w:t>
      </w:r>
      <w:r>
        <w:rPr>
          <w:i/>
        </w:rPr>
        <w:t xml:space="preserve">thực </w:t>
      </w:r>
      <w:r>
        <w:rPr>
          <w:i/>
        </w:rPr>
        <w:t xml:space="preserve">dân </w:t>
      </w:r>
      <w:r>
        <w:t xml:space="preserve">Pháp). </w:t>
      </w:r>
      <w:r>
        <w:br/>
      </w:r>
      <w:r>
        <w:rPr>
          <w:b/>
        </w:rPr>
        <w:t xml:space="preserve">cẩm </w:t>
      </w:r>
      <w:r>
        <w:rPr>
          <w:b/>
        </w:rPr>
        <w:t xml:space="preserve">bào </w:t>
      </w:r>
      <w:r>
        <w:rPr>
          <w:i/>
        </w:rPr>
        <w:t xml:space="preserve">danh từ </w:t>
      </w:r>
      <w:r>
        <w:t xml:space="preserve">Áo </w:t>
      </w:r>
      <w:r>
        <w:t xml:space="preserve">dài </w:t>
      </w:r>
      <w:r>
        <w:t xml:space="preserve">bằng </w:t>
      </w:r>
      <w:r>
        <w:t xml:space="preserve">gấm, </w:t>
      </w:r>
      <w:r>
        <w:t xml:space="preserve">ống </w:t>
      </w:r>
      <w:r>
        <w:t xml:space="preserve">tay </w:t>
      </w:r>
      <w:r>
        <w:t xml:space="preserve">rộng </w:t>
      </w:r>
      <w:r>
        <w:t xml:space="preserve">của </w:t>
      </w:r>
      <w:r>
        <w:t xml:space="preserve">quan </w:t>
      </w:r>
      <w:r>
        <w:t xml:space="preserve">lại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cẩm </w:t>
      </w:r>
      <w:r>
        <w:rPr>
          <w:b/>
        </w:rPr>
        <w:t xml:space="preserve">châu </w:t>
      </w:r>
      <w:r>
        <w:rPr>
          <w:i/>
        </w:rPr>
        <w:t xml:space="preserve">danh từ </w:t>
      </w:r>
      <w:r>
        <w:t xml:space="preserve">x </w:t>
      </w:r>
      <w:r>
        <w:t xml:space="preserve">cấm </w:t>
      </w:r>
      <w:r>
        <w:rPr>
          <w:i/>
        </w:rPr>
        <w:t xml:space="preserve">nhung. </w:t>
      </w:r>
      <w:r>
        <w:br/>
      </w:r>
      <w:r>
        <w:rPr>
          <w:b/>
        </w:rPr>
        <w:t xml:space="preserve">cẩm </w:t>
      </w:r>
      <w:r>
        <w:rPr>
          <w:b/>
        </w:rPr>
        <w:t xml:space="preserve">chướng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cỏ, </w:t>
      </w:r>
      <w:r>
        <w:t xml:space="preserve">lá </w:t>
      </w:r>
      <w:r>
        <w:t xml:space="preserve">mọc </w:t>
      </w:r>
      <w:r>
        <w:t xml:space="preserve">đối, </w:t>
      </w:r>
      <w:r>
        <w:t xml:space="preserve">hoa </w:t>
      </w:r>
      <w:r>
        <w:t xml:space="preserve">đẹp </w:t>
      </w:r>
      <w:r>
        <w:t xml:space="preserve">và </w:t>
      </w:r>
      <w:r>
        <w:t xml:space="preserve">có </w:t>
      </w:r>
      <w:r>
        <w:t xml:space="preserve">nhiều </w:t>
      </w:r>
      <w:r>
        <w:t xml:space="preserve">cánh </w:t>
      </w:r>
      <w:r>
        <w:t xml:space="preserve">màu </w:t>
      </w:r>
      <w:r>
        <w:t xml:space="preserve">trắng, </w:t>
      </w:r>
      <w:r>
        <w:t xml:space="preserve">đỏ, </w:t>
      </w:r>
      <w:r>
        <w:t xml:space="preserve">tím </w:t>
      </w:r>
      <w:r>
        <w:t xml:space="preserve">lẫn </w:t>
      </w:r>
      <w:r>
        <w:t xml:space="preserve">lộn,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cẩm </w:t>
      </w:r>
      <w:r>
        <w:rPr>
          <w:b/>
        </w:rPr>
        <w:t xml:space="preserve">lai </w:t>
      </w:r>
      <w:r>
        <w:rPr>
          <w:i/>
        </w:rPr>
        <w:t xml:space="preserve">danh từ </w:t>
      </w:r>
      <w:r>
        <w:t xml:space="preserve">Cây </w:t>
      </w:r>
      <w:r>
        <w:t xml:space="preserve">rừng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trắc, </w:t>
      </w:r>
      <w:r>
        <w:t xml:space="preserve">gỗ </w:t>
      </w:r>
      <w:r>
        <w:t xml:space="preserve">nặng, </w:t>
      </w:r>
      <w:r>
        <w:t xml:space="preserve">rắn, </w:t>
      </w:r>
      <w:r>
        <w:t xml:space="preserve">lõi </w:t>
      </w:r>
      <w:r>
        <w:t xml:space="preserve">đỏ </w:t>
      </w:r>
      <w:r>
        <w:t xml:space="preserve">hay </w:t>
      </w:r>
      <w:r>
        <w:t xml:space="preserve">đỏ </w:t>
      </w:r>
      <w:r>
        <w:t xml:space="preserve">vàng, </w:t>
      </w:r>
      <w:r>
        <w:t xml:space="preserve">có </w:t>
      </w:r>
      <w:r>
        <w:t xml:space="preserve">nhiều </w:t>
      </w:r>
      <w:r>
        <w:t xml:space="preserve">vân. </w:t>
      </w:r>
      <w:r>
        <w:br/>
      </w:r>
      <w:r>
        <w:rPr>
          <w:b/>
        </w:rPr>
        <w:t xml:space="preserve">cẩm </w:t>
      </w:r>
      <w:r>
        <w:rPr>
          <w:b/>
        </w:rPr>
        <w:t xml:space="preserve">nang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Túi </w:t>
      </w:r>
      <w:r>
        <w:t xml:space="preserve">gấm </w:t>
      </w:r>
      <w:r>
        <w:t xml:space="preserve">trong </w:t>
      </w:r>
      <w:r>
        <w:t xml:space="preserve">truyện </w:t>
      </w:r>
      <w:r>
        <w:t xml:space="preserve">cổ </w:t>
      </w:r>
      <w:r>
        <w:t xml:space="preserve">chứa </w:t>
      </w:r>
      <w:r>
        <w:t xml:space="preserve">lời </w:t>
      </w:r>
      <w:r>
        <w:t xml:space="preserve">khuyên </w:t>
      </w:r>
      <w:r>
        <w:t xml:space="preserve">bí </w:t>
      </w:r>
      <w:r>
        <w:t xml:space="preserve">ấn, </w:t>
      </w:r>
      <w:r>
        <w:t xml:space="preserve">khi </w:t>
      </w:r>
      <w:r>
        <w:t xml:space="preserve">gặp </w:t>
      </w:r>
      <w:r>
        <w:t xml:space="preserve">khó </w:t>
      </w:r>
      <w:r>
        <w:t xml:space="preserve">khăn </w:t>
      </w:r>
      <w:r>
        <w:t xml:space="preserve">lớn </w:t>
      </w:r>
      <w:r>
        <w:t xml:space="preserve">mở </w:t>
      </w:r>
      <w:r>
        <w:t xml:space="preserve">ra </w:t>
      </w:r>
      <w:r>
        <w:t xml:space="preserve">thì </w:t>
      </w:r>
      <w:r>
        <w:t xml:space="preserve">thấy </w:t>
      </w:r>
      <w:r>
        <w:t xml:space="preserve">ngay </w:t>
      </w:r>
      <w:r>
        <w:t xml:space="preserve">được </w:t>
      </w:r>
      <w:r>
        <w:rPr>
          <w:i/>
        </w:rPr>
        <w:t xml:space="preserve">cách </w:t>
      </w:r>
      <w:r>
        <w:t xml:space="preserve">giải </w:t>
      </w:r>
      <w:r>
        <w:t xml:space="preserve">quyết. </w:t>
      </w:r>
      <w:r>
        <w:rPr>
          <w:b/>
        </w:rPr>
        <w:t xml:space="preserve">2 </w:t>
      </w:r>
      <w:r>
        <w:t xml:space="preserve">Sách </w:t>
      </w:r>
      <w:r>
        <w:t xml:space="preserve">ghi </w:t>
      </w:r>
      <w:r>
        <w:t xml:space="preserve">tóm </w:t>
      </w:r>
      <w:r>
        <w:t xml:space="preserve">tắt </w:t>
      </w:r>
      <w:r>
        <w:t xml:space="preserve">những </w:t>
      </w:r>
      <w:r>
        <w:t xml:space="preserve">điều </w:t>
      </w:r>
      <w:r>
        <w:t xml:space="preserve">hướng </w:t>
      </w:r>
      <w:r>
        <w:t xml:space="preserve">dẫn </w:t>
      </w:r>
      <w:r>
        <w:t xml:space="preserve">cản </w:t>
      </w:r>
      <w:r>
        <w:t xml:space="preserve">thiết. </w:t>
      </w:r>
      <w:r>
        <w:t xml:space="preserve">Sách </w:t>
      </w:r>
      <w:r>
        <w:t xml:space="preserve">thuốc </w:t>
      </w:r>
      <w:r>
        <w:t xml:space="preserve">cẩm </w:t>
      </w:r>
      <w:r>
        <w:t xml:space="preserve">nang </w:t>
      </w:r>
      <w:r>
        <w:t xml:space="preserve">Sốcẩm </w:t>
      </w:r>
      <w:r>
        <w:rPr>
          <w:i/>
        </w:rPr>
        <w:t xml:space="preserve">nang. </w:t>
      </w:r>
      <w:r>
        <w:t xml:space="preserve">cẩm </w:t>
      </w:r>
      <w:r>
        <w:t xml:space="preserve">nhung </w:t>
      </w:r>
      <w:r>
        <w:t xml:space="preserve">danh từ </w:t>
      </w:r>
      <w:r>
        <w:t xml:space="preserve">Hàng </w:t>
      </w:r>
      <w:r>
        <w:t xml:space="preserve">đệt </w:t>
      </w:r>
      <w:r>
        <w:t xml:space="preserve">bằng </w:t>
      </w:r>
      <w:r>
        <w:t xml:space="preserve">tơ, </w:t>
      </w:r>
      <w:r>
        <w:t xml:space="preserve">trên </w:t>
      </w:r>
      <w:r>
        <w:t xml:space="preserve">mặt </w:t>
      </w:r>
      <w:r>
        <w:t xml:space="preserve">có </w:t>
      </w:r>
      <w:r>
        <w:t xml:space="preserve">điểm </w:t>
      </w:r>
      <w:r>
        <w:t xml:space="preserve">hoa </w:t>
      </w:r>
      <w:r>
        <w:t xml:space="preserve">nhỏ. </w:t>
      </w:r>
      <w:r>
        <w:br/>
      </w:r>
      <w:r>
        <w:rPr>
          <w:b/>
        </w:rPr>
        <w:t xml:space="preserve">cẩm </w:t>
      </w:r>
      <w:r>
        <w:rPr>
          <w:b/>
        </w:rPr>
        <w:t xml:space="preserve">thạch </w:t>
      </w:r>
      <w:r>
        <w:rPr>
          <w:i/>
        </w:rPr>
        <w:t xml:space="preserve">danh từ </w:t>
      </w:r>
      <w:r>
        <w:t xml:space="preserve">x </w:t>
      </w:r>
      <w:r>
        <w:rPr>
          <w:i/>
        </w:rPr>
        <w:t xml:space="preserve">đá </w:t>
      </w:r>
      <w:r>
        <w:rPr>
          <w:i/>
        </w:rPr>
        <w:t xml:space="preserve">hoa. </w:t>
      </w:r>
      <w:r>
        <w:br/>
      </w:r>
      <w:r>
        <w:rPr>
          <w:b/>
        </w:rPr>
        <w:t xml:space="preserve">cẩm </w:t>
      </w:r>
      <w:r>
        <w:rPr>
          <w:b/>
        </w:rPr>
        <w:t xml:space="preserve">tú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Gấm </w:t>
      </w:r>
      <w:r>
        <w:rPr>
          <w:i/>
        </w:rPr>
        <w:t xml:space="preserve">thêu;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cảnh </w:t>
      </w:r>
      <w:r>
        <w:t xml:space="preserve">thiên </w:t>
      </w:r>
      <w:r>
        <w:t xml:space="preserve">nhiên </w:t>
      </w:r>
      <w:r>
        <w:t xml:space="preserve">đẹp </w:t>
      </w:r>
      <w:r>
        <w:t xml:space="preserve">hoặc </w:t>
      </w:r>
      <w:r>
        <w:t xml:space="preserve">văn </w:t>
      </w:r>
      <w:r>
        <w:t xml:space="preserve">thơ </w:t>
      </w:r>
      <w:r>
        <w:t xml:space="preserve">hay. </w:t>
      </w:r>
      <w:r>
        <w:rPr>
          <w:i/>
        </w:rPr>
        <w:t xml:space="preserve">Non </w:t>
      </w:r>
      <w:r>
        <w:rPr>
          <w:i/>
        </w:rPr>
        <w:t xml:space="preserve">sông </w:t>
      </w:r>
      <w:r>
        <w:rPr>
          <w:i/>
        </w:rPr>
        <w:t xml:space="preserve">cẩm </w:t>
      </w:r>
      <w:r>
        <w:t xml:space="preserve">tú. </w:t>
      </w:r>
      <w:r>
        <w:rPr>
          <w:i/>
        </w:rPr>
        <w:t xml:space="preserve">Lời </w:t>
      </w:r>
      <w:r>
        <w:rPr>
          <w:i/>
        </w:rPr>
        <w:t xml:space="preserve">uăn </w:t>
      </w:r>
      <w:r>
        <w:rPr>
          <w:i/>
        </w:rPr>
        <w:t xml:space="preserve">cẩm </w:t>
      </w:r>
      <w:r>
        <w:t xml:space="preserve">tú. </w:t>
      </w:r>
      <w:r>
        <w:t xml:space="preserve">cấm </w:t>
      </w:r>
      <w:r>
        <w:t xml:space="preserve">I </w:t>
      </w:r>
      <w:r>
        <w:t xml:space="preserve">động từ </w:t>
      </w:r>
      <w:r>
        <w:rPr>
          <w:b/>
        </w:rPr>
        <w:t xml:space="preserve">1 </w:t>
      </w:r>
      <w:r>
        <w:t xml:space="preserve">Không </w:t>
      </w:r>
      <w:r>
        <w:t xml:space="preserve">cho </w:t>
      </w:r>
      <w:r>
        <w:t xml:space="preserve">phép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hoặc </w:t>
      </w:r>
      <w:r>
        <w:t xml:space="preserve">không </w:t>
      </w:r>
      <w:r>
        <w:t xml:space="preserve">cho </w:t>
      </w:r>
      <w:r>
        <w:t xml:space="preserve">phép </w:t>
      </w:r>
      <w:r>
        <w:t xml:space="preserve">tồn </w:t>
      </w:r>
      <w:r>
        <w:t xml:space="preserve">tại. </w:t>
      </w:r>
      <w:r>
        <w:t xml:space="preserve">Cấm </w:t>
      </w:r>
      <w:r>
        <w:rPr>
          <w:i/>
        </w:rPr>
        <w:t xml:space="preserve">người </w:t>
      </w:r>
      <w:r>
        <w:rPr>
          <w:i/>
        </w:rPr>
        <w:t xml:space="preserve">qua </w:t>
      </w:r>
      <w:r>
        <w:t xml:space="preserve">lại. </w:t>
      </w:r>
      <w:r>
        <w:rPr>
          <w:i/>
        </w:rPr>
        <w:t xml:space="preserve">Cấm </w:t>
      </w:r>
      <w:r>
        <w:rPr>
          <w:i/>
        </w:rPr>
        <w:t xml:space="preserve">hút </w:t>
      </w:r>
      <w:r>
        <w:rPr>
          <w:i/>
        </w:rPr>
        <w:t xml:space="preserve">thuốc. </w:t>
      </w:r>
      <w:r>
        <w:t xml:space="preserve">Cấm </w:t>
      </w:r>
      <w:r>
        <w:rPr>
          <w:i/>
        </w:rPr>
        <w:t xml:space="preserve">không </w:t>
      </w:r>
      <w:r>
        <w:rPr>
          <w:i/>
        </w:rPr>
        <w:t xml:space="preserve">được </w:t>
      </w:r>
      <w:r>
        <w:rPr>
          <w:i/>
        </w:rPr>
        <w:t xml:space="preserve">nói. </w:t>
      </w:r>
      <w:r>
        <w:rPr>
          <w:i/>
        </w:rPr>
        <w:t xml:space="preserve">Cấm </w:t>
      </w:r>
      <w:r>
        <w:t xml:space="preserve">lửa. </w:t>
      </w:r>
      <w:r>
        <w:t xml:space="preserve">Sách </w:t>
      </w:r>
      <w:r>
        <w:t xml:space="preserve">cấm. </w:t>
      </w:r>
      <w:r>
        <w:rPr>
          <w:b/>
        </w:rPr>
        <w:t xml:space="preserve">2 </w:t>
      </w:r>
      <w:r>
        <w:t xml:space="preserve">Không </w:t>
      </w:r>
      <w:r>
        <w:t xml:space="preserve">cho </w:t>
      </w:r>
      <w:r>
        <w:t xml:space="preserve">phép </w:t>
      </w:r>
      <w:r>
        <w:t xml:space="preserve">tự </w:t>
      </w:r>
      <w:r>
        <w:t xml:space="preserve">do </w:t>
      </w:r>
      <w:r>
        <w:t xml:space="preserve">qua </w:t>
      </w:r>
      <w:r>
        <w:t xml:space="preserve">lại </w:t>
      </w:r>
      <w:r>
        <w:t xml:space="preserve">hoặc </w:t>
      </w:r>
      <w:r>
        <w:t xml:space="preserve">đi </w:t>
      </w:r>
      <w:r>
        <w:t xml:space="preserve">vào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nào </w:t>
      </w:r>
      <w:r>
        <w:t xml:space="preserve">đó. </w:t>
      </w:r>
      <w:r>
        <w:t xml:space="preserve">Cấm </w:t>
      </w:r>
      <w:r>
        <w:t xml:space="preserve">đường. </w:t>
      </w:r>
      <w:r>
        <w:t xml:space="preserve">Rừng </w:t>
      </w:r>
      <w:r>
        <w:rPr>
          <w:i/>
        </w:rPr>
        <w:t xml:space="preserve">cấm°. </w:t>
      </w:r>
      <w:r>
        <w:t xml:space="preserve">II </w:t>
      </w:r>
      <w:r>
        <w:t xml:space="preserve">phụ từ </w:t>
      </w:r>
      <w:r>
        <w:t xml:space="preserve">(khẩu ngữ). </w:t>
      </w:r>
      <w:r>
        <w:t xml:space="preserve">Tuyệt </w:t>
      </w:r>
      <w:r>
        <w:t xml:space="preserve">đối </w:t>
      </w:r>
      <w:r>
        <w:t xml:space="preserve">không, </w:t>
      </w:r>
      <w:r>
        <w:t xml:space="preserve">chẳng </w:t>
      </w:r>
      <w:r>
        <w:t xml:space="preserve">hề. </w:t>
      </w:r>
      <w:r>
        <w:t xml:space="preserve">Cấm </w:t>
      </w:r>
      <w:r>
        <w:t xml:space="preserve">bao </w:t>
      </w:r>
      <w:r>
        <w:rPr>
          <w:i/>
        </w:rPr>
        <w:t xml:space="preserve">giờ </w:t>
      </w:r>
      <w:r>
        <w:rPr>
          <w:i/>
        </w:rPr>
        <w:t xml:space="preserve">nó </w:t>
      </w:r>
      <w:r>
        <w:rPr>
          <w:i/>
        </w:rPr>
        <w:t xml:space="preserve">cười. </w:t>
      </w:r>
      <w:r>
        <w:rPr>
          <w:i/>
        </w:rPr>
        <w:t xml:space="preserve">Cấm </w:t>
      </w:r>
      <w:r>
        <w:rPr>
          <w:i/>
        </w:rPr>
        <w:t xml:space="preserve">thấy </w:t>
      </w:r>
      <w:r>
        <w:t xml:space="preserve">mặt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cấm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Lính </w:t>
      </w:r>
      <w:r>
        <w:t xml:space="preserve">chuyên </w:t>
      </w:r>
      <w:r>
        <w:t xml:space="preserve">canh </w:t>
      </w:r>
      <w:r>
        <w:t xml:space="preserve">giữ </w:t>
      </w:r>
      <w:r>
        <w:t xml:space="preserve">cung </w:t>
      </w:r>
      <w:r>
        <w:t xml:space="preserve">điện </w:t>
      </w:r>
      <w:r>
        <w:t xml:space="preserve">của </w:t>
      </w:r>
      <w:r>
        <w:t xml:space="preserve">nhà </w:t>
      </w:r>
      <w:r>
        <w:t xml:space="preserve">vua. </w:t>
      </w:r>
      <w:r>
        <w:br/>
      </w:r>
      <w:r>
        <w:rPr>
          <w:b/>
        </w:rPr>
        <w:t xml:space="preserve">cấm </w:t>
      </w:r>
      <w:r>
        <w:rPr>
          <w:b/>
        </w:rPr>
        <w:t xml:space="preserve">cầu </w:t>
      </w:r>
      <w:r>
        <w:rPr>
          <w:i/>
        </w:rPr>
        <w:t xml:space="preserve">tính từ </w:t>
      </w:r>
      <w:r>
        <w:t xml:space="preserve">(mg,). </w:t>
      </w:r>
      <w:r>
        <w:t xml:space="preserve">Gắt </w:t>
      </w:r>
      <w:r>
        <w:t xml:space="preserve">gỏng, </w:t>
      </w:r>
      <w:r>
        <w:t xml:space="preserve">cáu </w:t>
      </w:r>
      <w:r>
        <w:t xml:space="preserve">kinh. </w:t>
      </w:r>
      <w:r>
        <w:rPr>
          <w:i/>
        </w:rPr>
        <w:t xml:space="preserve">Giọng </w:t>
      </w:r>
      <w:r>
        <w:t xml:space="preserve">cẩm </w:t>
      </w:r>
      <w:r>
        <w:t xml:space="preserve">cáu. </w:t>
      </w:r>
      <w:r>
        <w:br/>
      </w:r>
      <w:r>
        <w:rPr>
          <w:b/>
        </w:rPr>
        <w:t xml:space="preserve">cấm </w:t>
      </w:r>
      <w:r>
        <w:rPr>
          <w:b/>
        </w:rPr>
        <w:t xml:space="preserve">cần </w:t>
      </w:r>
      <w:r>
        <w:rPr>
          <w:i/>
        </w:rPr>
        <w:t xml:space="preserve">tính từ </w:t>
      </w:r>
      <w:r>
        <w:t xml:space="preserve">(ít dùng). </w:t>
      </w:r>
      <w:r>
        <w:rPr>
          <w:i/>
        </w:rPr>
        <w:t xml:space="preserve">Như </w:t>
      </w:r>
      <w:r>
        <w:t xml:space="preserve">cấm </w:t>
      </w:r>
      <w:r>
        <w:t xml:space="preserve">cầu. </w:t>
      </w:r>
      <w:r>
        <w:br/>
      </w:r>
      <w:r>
        <w:rPr>
          <w:b/>
        </w:rPr>
        <w:t xml:space="preserve">cấm </w:t>
      </w:r>
      <w:r>
        <w:rPr>
          <w:b/>
        </w:rPr>
        <w:t xml:space="preserve">chỉ </w:t>
      </w:r>
      <w:r>
        <w:rPr>
          <w:i/>
        </w:rPr>
        <w:t xml:space="preserve">động từ </w:t>
      </w:r>
      <w:r>
        <w:t xml:space="preserve">Cấm </w:t>
      </w:r>
      <w:r>
        <w:t xml:space="preserve">hẳn, </w:t>
      </w:r>
      <w:r>
        <w:t xml:space="preserve">không </w:t>
      </w:r>
      <w:r>
        <w:t xml:space="preserve">cho </w:t>
      </w:r>
      <w:r>
        <w:t xml:space="preserve">phép </w:t>
      </w:r>
      <w:r>
        <w:t xml:space="preserve">tiếp </w:t>
      </w:r>
      <w:r>
        <w:t xml:space="preserve">tục. </w:t>
      </w:r>
      <w:r>
        <w:t xml:space="preserve">Cấm </w:t>
      </w:r>
      <w:r>
        <w:rPr>
          <w:i/>
        </w:rPr>
        <w:t xml:space="preserve">chỉ, </w:t>
      </w:r>
      <w:r>
        <w:rPr>
          <w:i/>
        </w:rPr>
        <w:t xml:space="preserve">không </w:t>
      </w:r>
      <w:r>
        <w:t xml:space="preserve">cho </w:t>
      </w:r>
      <w:r>
        <w:rPr>
          <w:i/>
        </w:rPr>
        <w:t xml:space="preserve">đi </w:t>
      </w:r>
      <w:r>
        <w:rPr>
          <w:i/>
        </w:rPr>
        <w:t xml:space="preserve">chơi </w:t>
      </w:r>
      <w:r>
        <w:rPr>
          <w:i/>
        </w:rPr>
        <w:t xml:space="preserve">nữa.. </w:t>
      </w:r>
      <w:r>
        <w:t xml:space="preserve">cấm </w:t>
      </w:r>
      <w:r>
        <w:t xml:space="preserve">cố </w:t>
      </w:r>
      <w:r>
        <w:t xml:space="preserve">động từ </w:t>
      </w:r>
      <w:r>
        <w:t xml:space="preserve">Giam </w:t>
      </w:r>
      <w:r>
        <w:t xml:space="preserve">cầm </w:t>
      </w:r>
      <w:r>
        <w:t xml:space="preserve">trong </w:t>
      </w:r>
      <w:r>
        <w:t xml:space="preserve">ngục, </w:t>
      </w:r>
      <w:r>
        <w:t xml:space="preserve">không </w:t>
      </w:r>
      <w:r>
        <w:t xml:space="preserve">cho </w:t>
      </w:r>
      <w:r>
        <w:t xml:space="preserve">ra </w:t>
      </w:r>
      <w:r>
        <w:t xml:space="preserve">ngoài </w:t>
      </w:r>
      <w:r>
        <w:t xml:space="preserve">(một </w:t>
      </w:r>
      <w:r>
        <w:t xml:space="preserve">thứ </w:t>
      </w:r>
      <w:r>
        <w:t xml:space="preserve">hình </w:t>
      </w:r>
      <w:r>
        <w:t xml:space="preserve">phạt). </w:t>
      </w:r>
      <w:r>
        <w:t xml:space="preserve">Bị </w:t>
      </w:r>
      <w:r>
        <w:t xml:space="preserve">kết </w:t>
      </w:r>
      <w:r>
        <w:rPr>
          <w:i/>
        </w:rPr>
        <w:t xml:space="preserve">đán </w:t>
      </w:r>
      <w:r>
        <w:t xml:space="preserve">mười </w:t>
      </w:r>
      <w:r>
        <w:rPr>
          <w:i/>
        </w:rPr>
        <w:t xml:space="preserve">năm </w:t>
      </w:r>
      <w:r>
        <w:t xml:space="preserve">cẩm </w:t>
      </w:r>
      <w:r>
        <w:t xml:space="preserve">cố. </w:t>
      </w:r>
      <w:r>
        <w:br/>
      </w:r>
      <w:r>
        <w:rPr>
          <w:b/>
        </w:rPr>
        <w:t xml:space="preserve">cấm </w:t>
      </w:r>
      <w:r>
        <w:rPr>
          <w:b/>
        </w:rPr>
        <w:t xml:space="preserve">cung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Cấm </w:t>
      </w:r>
      <w:r>
        <w:t xml:space="preserve">không </w:t>
      </w:r>
      <w:r>
        <w:t xml:space="preserve">được </w:t>
      </w:r>
      <w:r>
        <w:t xml:space="preserve">phép </w:t>
      </w:r>
      <w:r>
        <w:t xml:space="preserve">ra </w:t>
      </w:r>
      <w:r>
        <w:t xml:space="preserve">khỏi </w:t>
      </w:r>
      <w:r>
        <w:t xml:space="preserve">nhà, </w:t>
      </w:r>
      <w:r>
        <w:t xml:space="preserve">không </w:t>
      </w:r>
      <w:r>
        <w:t xml:space="preserve">được </w:t>
      </w:r>
      <w:r>
        <w:t xml:space="preserve">phép </w:t>
      </w:r>
      <w:r>
        <w:t xml:space="preserve">tự </w:t>
      </w:r>
      <w:r>
        <w:t xml:space="preserve">do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người </w:t>
      </w:r>
      <w:r>
        <w:t xml:space="preserve">ngoài </w:t>
      </w:r>
      <w:r>
        <w:t xml:space="preserve">(thường </w:t>
      </w:r>
      <w:r>
        <w:t xml:space="preserve">nói </w:t>
      </w:r>
      <w:r>
        <w:t xml:space="preserve">vể </w:t>
      </w:r>
      <w:r>
        <w:t xml:space="preserve">con </w:t>
      </w:r>
      <w:r>
        <w:t xml:space="preserve">gái </w:t>
      </w:r>
      <w:r>
        <w:t xml:space="preserve">nhà </w:t>
      </w:r>
      <w:r>
        <w:t xml:space="preserve">quyền </w:t>
      </w:r>
      <w:r>
        <w:t xml:space="preserve">quý </w:t>
      </w:r>
      <w:r>
        <w:t xml:space="preserve">thời </w:t>
      </w:r>
      <w:r>
        <w:t xml:space="preserve">phong </w:t>
      </w:r>
      <w:r>
        <w:t xml:space="preserve">kiến). </w:t>
      </w:r>
      <w:r>
        <w:t xml:space="preserve">Người </w:t>
      </w:r>
      <w:r>
        <w:rPr>
          <w:i/>
        </w:rPr>
        <w:t xml:space="preserve">con </w:t>
      </w:r>
      <w:r>
        <w:rPr>
          <w:i/>
        </w:rPr>
        <w:t xml:space="preserve">gái </w:t>
      </w:r>
      <w:r>
        <w:rPr>
          <w:i/>
        </w:rPr>
        <w:t xml:space="preserve">cấm </w:t>
      </w:r>
      <w:r>
        <w:t xml:space="preserve">cung. </w:t>
      </w:r>
      <w:r>
        <w:t xml:space="preserve">Cuộc </w:t>
      </w:r>
      <w:r>
        <w:rPr>
          <w:i/>
        </w:rPr>
        <w:t xml:space="preserve">đời </w:t>
      </w:r>
      <w:r>
        <w:t xml:space="preserve">cấm </w:t>
      </w:r>
      <w:r>
        <w:t xml:space="preserve">cung. </w:t>
      </w:r>
      <w:r>
        <w:br/>
      </w:r>
      <w:r>
        <w:rPr>
          <w:b/>
        </w:rPr>
        <w:t xml:space="preserve">cấm </w:t>
      </w:r>
      <w:r>
        <w:rPr>
          <w:b/>
        </w:rPr>
        <w:t xml:space="preserve">cửa </w:t>
      </w:r>
      <w:r>
        <w:rPr>
          <w:i/>
        </w:rPr>
        <w:t xml:space="preserve">động từ </w:t>
      </w:r>
      <w:r>
        <w:t xml:space="preserve">(khẩu ngữ). </w:t>
      </w:r>
      <w:r>
        <w:t xml:space="preserve">Không </w:t>
      </w:r>
      <w:r>
        <w:t xml:space="preserve">cho </w:t>
      </w:r>
      <w:r>
        <w:t xml:space="preserve">phép </w:t>
      </w:r>
      <w:r>
        <w:t xml:space="preserve">đến </w:t>
      </w:r>
      <w:r>
        <w:t xml:space="preserve">nhà </w:t>
      </w:r>
      <w:r>
        <w:t xml:space="preserve">mình </w:t>
      </w:r>
      <w:r>
        <w:t xml:space="preserve">nữa. </w:t>
      </w:r>
      <w:r>
        <w:br/>
      </w:r>
      <w:r>
        <w:rPr>
          <w:b/>
        </w:rPr>
        <w:t xml:space="preserve">cấm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cấm </w:t>
      </w:r>
      <w:r>
        <w:t xml:space="preserve">ngặt </w:t>
      </w:r>
      <w:r>
        <w:t xml:space="preserve">không </w:t>
      </w:r>
      <w:r>
        <w:t xml:space="preserve">được </w:t>
      </w:r>
      <w:r>
        <w:t xml:space="preserve">tự </w:t>
      </w:r>
      <w:r>
        <w:t xml:space="preserve">do </w:t>
      </w:r>
      <w:r>
        <w:t xml:space="preserve">qua </w:t>
      </w:r>
      <w:r>
        <w:t xml:space="preserve">lại. </w:t>
      </w:r>
      <w:r>
        <w:br/>
      </w:r>
      <w:r>
        <w:rPr>
          <w:b/>
        </w:rPr>
        <w:t xml:space="preserve">cấm </w:t>
      </w:r>
      <w:r>
        <w:rPr>
          <w:b/>
        </w:rPr>
        <w:t xml:space="preserve">đoán </w:t>
      </w:r>
      <w:r>
        <w:rPr>
          <w:i/>
        </w:rPr>
        <w:t xml:space="preserve">động từ </w:t>
      </w:r>
      <w:r>
        <w:t xml:space="preserve">Ngăn </w:t>
      </w:r>
      <w:r>
        <w:t xml:space="preserve">cấm </w:t>
      </w:r>
      <w:r>
        <w:t xml:space="preserve">một </w:t>
      </w:r>
      <w:r>
        <w:t xml:space="preserve">cách </w:t>
      </w:r>
      <w:r>
        <w:t xml:space="preserve">độc </w:t>
      </w:r>
      <w:r>
        <w:t xml:space="preserve">đoán. </w:t>
      </w:r>
      <w:r>
        <w:rPr>
          <w:i/>
        </w:rPr>
        <w:t xml:space="preserve">Cấm </w:t>
      </w:r>
      <w:r>
        <w:rPr>
          <w:i/>
        </w:rPr>
        <w:t xml:space="preserve">đoán </w:t>
      </w:r>
      <w:r>
        <w:rPr>
          <w:i/>
        </w:rPr>
        <w:t xml:space="preserve">cuộc </w:t>
      </w:r>
      <w:r>
        <w:rPr>
          <w:i/>
        </w:rPr>
        <w:t xml:space="preserve">hôn </w:t>
      </w:r>
      <w:r>
        <w:rPr>
          <w:i/>
        </w:rPr>
        <w:t xml:space="preserve">nhân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trái </w:t>
      </w:r>
      <w:r>
        <w:rPr>
          <w:i/>
        </w:rPr>
        <w:t xml:space="preserve">phép. </w:t>
      </w:r>
      <w:r>
        <w:br/>
      </w:r>
      <w:r>
        <w:rPr>
          <w:b/>
        </w:rPr>
        <w:t xml:space="preserve">cấm </w:t>
      </w:r>
      <w:r>
        <w:rPr>
          <w:b/>
        </w:rPr>
        <w:t xml:space="preserve">khẩu </w:t>
      </w:r>
      <w:r>
        <w:rPr>
          <w:i/>
        </w:rPr>
        <w:t xml:space="preserve">động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miệng </w:t>
      </w:r>
      <w:r>
        <w:t xml:space="preserve">cứng </w:t>
      </w:r>
      <w:r>
        <w:t xml:space="preserve">lại, </w:t>
      </w:r>
      <w:r>
        <w:t xml:space="preserve">không </w:t>
      </w:r>
      <w:r>
        <w:t xml:space="preserve">nói </w:t>
      </w:r>
      <w:r>
        <w:t xml:space="preserve">năng </w:t>
      </w:r>
      <w:r>
        <w:t xml:space="preserve">được </w:t>
      </w:r>
      <w:r>
        <w:t xml:space="preserve">nữa, </w:t>
      </w:r>
      <w:r>
        <w:t xml:space="preserve">do </w:t>
      </w:r>
      <w:r>
        <w:t xml:space="preserve">bệnh </w:t>
      </w:r>
      <w:r>
        <w:t xml:space="preserve">biến </w:t>
      </w:r>
      <w:r>
        <w:t xml:space="preserve">chuyển </w:t>
      </w:r>
      <w:r>
        <w:t xml:space="preserve">nặng. </w:t>
      </w:r>
      <w:r>
        <w:t xml:space="preserve">Người </w:t>
      </w:r>
      <w:r>
        <w:t xml:space="preserve">bệnh </w:t>
      </w:r>
      <w:r>
        <w:rPr>
          <w:i/>
        </w:rPr>
        <w:t xml:space="preserve">đã </w:t>
      </w:r>
      <w:r>
        <w:rPr>
          <w:i/>
        </w:rPr>
        <w:t xml:space="preserve">cấm </w:t>
      </w:r>
      <w:r>
        <w:t xml:space="preserve">khẩu. </w:t>
      </w:r>
      <w:r>
        <w:br/>
      </w:r>
      <w:r>
        <w:rPr>
          <w:b/>
        </w:rPr>
        <w:t xml:space="preserve">cấm </w:t>
      </w:r>
      <w:r>
        <w:rPr>
          <w:b/>
        </w:rPr>
        <w:t xml:space="preserve">kị </w:t>
      </w:r>
      <w:r>
        <w:rPr>
          <w:i/>
        </w:rPr>
        <w:t xml:space="preserve">cũng viết </w:t>
      </w:r>
      <w:r>
        <w:t xml:space="preserve">cấm </w:t>
      </w:r>
      <w:r>
        <w:t xml:space="preserve">ky. </w:t>
      </w:r>
      <w: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Bắt </w:t>
      </w:r>
      <w:r>
        <w:t xml:space="preserve">phải </w:t>
      </w:r>
      <w:r>
        <w:t xml:space="preserve">kiêng </w:t>
      </w:r>
      <w:r>
        <w:t xml:space="preserve">tránh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Điều </w:t>
      </w:r>
      <w:r>
        <w:t xml:space="preserve">cấm </w:t>
      </w:r>
      <w:r>
        <w:rPr>
          <w:i/>
        </w:rPr>
        <w:t xml:space="preserve">kị. </w:t>
      </w:r>
      <w:r>
        <w:br/>
      </w:r>
      <w:r>
        <w:rPr>
          <w:b/>
        </w:rPr>
        <w:t xml:space="preserve">cấm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cấm </w:t>
      </w:r>
      <w:r>
        <w:t xml:space="preserve">binh. </w:t>
      </w:r>
      <w:r>
        <w:br/>
      </w:r>
      <w:r>
        <w:rPr>
          <w:b/>
        </w:rPr>
        <w:t xml:space="preserve">cấm </w:t>
      </w:r>
      <w:r>
        <w:rPr>
          <w:b/>
        </w:rPr>
        <w:t xml:space="preserve">thành </w:t>
      </w:r>
      <w:r>
        <w:rPr>
          <w:i/>
        </w:rPr>
        <w:t xml:space="preserve">danh từ </w:t>
      </w:r>
      <w:r>
        <w:t xml:space="preserve">(ít dùng). </w:t>
      </w:r>
      <w:r>
        <w:t xml:space="preserve">Thành </w:t>
      </w:r>
      <w:r>
        <w:t xml:space="preserve">cấm, </w:t>
      </w:r>
      <w:r>
        <w:t xml:space="preserve">nơi </w:t>
      </w:r>
      <w:r>
        <w:t xml:space="preserve">vua </w:t>
      </w:r>
      <w:r>
        <w:t xml:space="preserve">ở </w:t>
      </w:r>
      <w:r>
        <w:t xml:space="preserve">ngày </w:t>
      </w:r>
      <w:r>
        <w:t xml:space="preserve">xưa. </w:t>
      </w:r>
      <w:r>
        <w:br/>
      </w:r>
      <w:r>
        <w:rPr>
          <w:b/>
        </w:rPr>
        <w:t xml:space="preserve">cấm </w:t>
      </w:r>
      <w:r>
        <w:rPr>
          <w:b/>
        </w:rPr>
        <w:t xml:space="preserve">tiệt </w:t>
      </w:r>
      <w:r>
        <w:rPr>
          <w:i/>
        </w:rPr>
        <w:t xml:space="preserve">động từ </w:t>
      </w:r>
      <w:r>
        <w:t xml:space="preserve">(khẩu ngữ). </w:t>
      </w:r>
      <w:r>
        <w:t xml:space="preserve">Cấm </w:t>
      </w:r>
      <w:r>
        <w:t xml:space="preserve">hoàn </w:t>
      </w:r>
      <w:r>
        <w:t xml:space="preserve">toàn, </w:t>
      </w:r>
      <w:r>
        <w:t xml:space="preserve">một </w:t>
      </w:r>
      <w:r>
        <w:t xml:space="preserve">cách </w:t>
      </w:r>
      <w:r>
        <w:t xml:space="preserve">nghiêm </w:t>
      </w:r>
      <w:r>
        <w:t xml:space="preserve">khắc. </w:t>
      </w:r>
      <w:r>
        <w:t xml:space="preserve">Cấm </w:t>
      </w:r>
      <w:r>
        <w:rPr>
          <w:i/>
        </w:rPr>
        <w:t xml:space="preserve">tiệt </w:t>
      </w:r>
      <w:r>
        <w:rPr>
          <w:i/>
        </w:rPr>
        <w:t xml:space="preserve">không </w:t>
      </w:r>
      <w:r>
        <w:rPr>
          <w:i/>
        </w:rPr>
        <w:t xml:space="preserve">cho </w:t>
      </w:r>
      <w:r>
        <w:rPr>
          <w:i/>
        </w:rPr>
        <w:t xml:space="preserve">đi </w:t>
      </w:r>
      <w:r>
        <w:t xml:space="preserve">chơi. </w:t>
      </w:r>
      <w:r>
        <w:br/>
      </w:r>
      <w:r>
        <w:rPr>
          <w:b/>
        </w:rPr>
        <w:t xml:space="preserve">cấm </w:t>
      </w:r>
      <w:r>
        <w:rPr>
          <w:b/>
        </w:rPr>
        <w:t xml:space="preserve">vận </w:t>
      </w:r>
      <w:r>
        <w:rPr>
          <w:i/>
        </w:rPr>
        <w:t xml:space="preserve">động từ </w:t>
      </w:r>
      <w:r>
        <w:t xml:space="preserve">Cấm </w:t>
      </w:r>
      <w:r>
        <w:t xml:space="preserve">chuyên </w:t>
      </w:r>
      <w:r>
        <w:t xml:space="preserve">chở </w:t>
      </w:r>
      <w:r>
        <w:t xml:space="preserve">hàng </w:t>
      </w:r>
      <w:r>
        <w:t xml:space="preserve">hoá </w:t>
      </w:r>
      <w:r>
        <w:t xml:space="preserve">bán </w:t>
      </w:r>
      <w:r>
        <w:t xml:space="preserve">cho </w:t>
      </w:r>
      <w:r>
        <w:t xml:space="preserve">một </w:t>
      </w:r>
      <w:r>
        <w:t xml:space="preserve">nước </w:t>
      </w:r>
      <w:r>
        <w:t xml:space="preserve">nào </w:t>
      </w:r>
      <w:r>
        <w:t xml:space="preserve">đó, </w:t>
      </w:r>
      <w:r>
        <w:t xml:space="preserve">nhằm </w:t>
      </w:r>
      <w:r>
        <w:t xml:space="preserve">bao </w:t>
      </w:r>
      <w:r>
        <w:t xml:space="preserve">vây </w:t>
      </w:r>
      <w:r>
        <w:t xml:space="preserve">và </w:t>
      </w:r>
      <w:r>
        <w:t xml:space="preserve">phá </w:t>
      </w:r>
      <w:r>
        <w:t xml:space="preserve">hoại </w:t>
      </w:r>
      <w:r>
        <w:t xml:space="preserve">kinh </w:t>
      </w:r>
      <w:r>
        <w:t xml:space="preserve">tế. </w:t>
      </w:r>
      <w:r>
        <w:t xml:space="preserve">Chính </w:t>
      </w:r>
      <w:r>
        <w:t xml:space="preserve">sách </w:t>
      </w:r>
      <w:r>
        <w:rPr>
          <w:i/>
        </w:rPr>
        <w:t xml:space="preserve">cấm </w:t>
      </w:r>
      <w:r>
        <w:rPr>
          <w:i/>
        </w:rPr>
        <w:t xml:space="preserve">uận. </w:t>
      </w:r>
      <w:r>
        <w:t xml:space="preserve">cấm </w:t>
      </w:r>
      <w:r>
        <w:t xml:space="preserve">vệ </w:t>
      </w:r>
      <w:r>
        <w:t xml:space="preserve">danh từ </w:t>
      </w:r>
      <w:r>
        <w:t xml:space="preserve">Như </w:t>
      </w:r>
      <w:r>
        <w:t xml:space="preserve">cấm </w:t>
      </w:r>
      <w:r>
        <w:rPr>
          <w:i/>
        </w:rPr>
        <w:t xml:space="preserve">binh.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Dụng </w:t>
      </w:r>
      <w:r>
        <w:t xml:space="preserve">cụ </w:t>
      </w:r>
      <w:r>
        <w:t xml:space="preserve">đo </w:t>
      </w:r>
      <w:r>
        <w:t xml:space="preserve">khối </w:t>
      </w:r>
      <w:r>
        <w:t xml:space="preserve">lượng. </w:t>
      </w:r>
      <w:r>
        <w:rPr>
          <w:i/>
        </w:rPr>
        <w:t xml:space="preserve">Đặt </w:t>
      </w:r>
      <w:r>
        <w:rPr>
          <w:i/>
        </w:rPr>
        <w:t xml:space="preserve">lên </w:t>
      </w:r>
      <w:r>
        <w:rPr>
          <w:i/>
        </w:rPr>
        <w:t xml:space="preserve">cân. </w:t>
      </w:r>
      <w:r>
        <w:rPr>
          <w:i/>
        </w:rPr>
        <w:t xml:space="preserve">Cán </w:t>
      </w:r>
      <w:r>
        <w:rPr>
          <w:i/>
        </w:rPr>
        <w:t xml:space="preserve">cân </w:t>
      </w:r>
      <w:r>
        <w:rPr>
          <w:i/>
        </w:rPr>
        <w:t xml:space="preserve">công </w:t>
      </w:r>
      <w:r>
        <w:t xml:space="preserve">lí. </w:t>
      </w:r>
      <w:r>
        <w:rPr>
          <w:b/>
        </w:rPr>
        <w:t xml:space="preserve">2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Khối </w:t>
      </w:r>
      <w:r>
        <w:t xml:space="preserve">lượng </w:t>
      </w:r>
      <w:r>
        <w:t xml:space="preserve">được </w:t>
      </w:r>
      <w:r>
        <w:t xml:space="preserve">đo. </w:t>
      </w:r>
      <w:r>
        <w:rPr>
          <w:i/>
        </w:rPr>
        <w:t xml:space="preserve">Thêm </w:t>
      </w:r>
      <w:r>
        <w:rPr>
          <w:i/>
        </w:rPr>
        <w:t xml:space="preserve">uào </w:t>
      </w:r>
      <w:r>
        <w:rPr>
          <w:i/>
        </w:rPr>
        <w:t xml:space="preserve">cho </w:t>
      </w:r>
      <w:r>
        <w:rPr>
          <w:i/>
        </w:rPr>
        <w:t xml:space="preserve">nặng </w:t>
      </w:r>
      <w:r>
        <w:rPr>
          <w:i/>
        </w:rPr>
        <w:t xml:space="preserve">cân. </w:t>
      </w:r>
      <w:r>
        <w:rPr>
          <w:i/>
        </w:rPr>
        <w:t xml:space="preserve">Nhẹ </w:t>
      </w:r>
      <w:r>
        <w:rPr>
          <w:i/>
        </w:rPr>
        <w:t xml:space="preserve">cân. </w:t>
      </w:r>
      <w:r>
        <w:rPr>
          <w:b/>
        </w:rPr>
        <w:t xml:space="preserve">3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khối </w:t>
      </w:r>
      <w:r>
        <w:t xml:space="preserve">lượng </w:t>
      </w:r>
      <w:r>
        <w:t xml:space="preserve">bằng </w:t>
      </w:r>
      <w:r>
        <w:rPr>
          <w:b/>
        </w:rPr>
        <w:t xml:space="preserve">16 </w:t>
      </w:r>
      <w:r>
        <w:t xml:space="preserve">lạng </w:t>
      </w:r>
      <w:r>
        <w:t xml:space="preserve">ta, </w:t>
      </w:r>
      <w:r>
        <w:t xml:space="preserve">tức </w:t>
      </w:r>
      <w:r>
        <w:t xml:space="preserve">bằng </w:t>
      </w:r>
      <w:r>
        <w:t xml:space="preserve">khoảng </w:t>
      </w:r>
      <w:r>
        <w:t xml:space="preserve">0,605 </w:t>
      </w:r>
      <w:r>
        <w:t xml:space="preserve">kilogram. </w:t>
      </w:r>
      <w:r>
        <w:rPr>
          <w:i/>
        </w:rPr>
        <w:t xml:space="preserve">Một </w:t>
      </w:r>
      <w:r>
        <w:rPr>
          <w:i/>
        </w:rPr>
        <w:t xml:space="preserve">cân </w:t>
      </w:r>
      <w:r>
        <w:rPr>
          <w:i/>
        </w:rPr>
        <w:t xml:space="preserve">ung. </w:t>
      </w:r>
      <w:r>
        <w:rPr>
          <w:b/>
        </w:rPr>
        <w:t xml:space="preserve">4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rPr>
          <w:i/>
        </w:rPr>
        <w:t xml:space="preserve">kilogram. </w:t>
      </w:r>
      <w:r>
        <w:t xml:space="preserve">Một </w:t>
      </w:r>
      <w:r>
        <w:rPr>
          <w:i/>
        </w:rPr>
        <w:t xml:space="preserve">cân </w:t>
      </w:r>
      <w:r>
        <w:rPr>
          <w:i/>
        </w:rPr>
        <w:t xml:space="preserve">đường.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Đo </w:t>
      </w:r>
      <w:r>
        <w:t xml:space="preserve">khối </w:t>
      </w:r>
      <w:r>
        <w:t xml:space="preserve">lượng </w:t>
      </w:r>
      <w:r>
        <w:t xml:space="preserve">bằng </w:t>
      </w:r>
      <w:r>
        <w:t xml:space="preserve">cái </w:t>
      </w:r>
      <w:r>
        <w:t xml:space="preserve">cân. </w:t>
      </w:r>
      <w:r>
        <w:rPr>
          <w:i/>
        </w:rPr>
        <w:t xml:space="preserve">Cân </w:t>
      </w:r>
      <w:r>
        <w:rPr>
          <w:i/>
        </w:rPr>
        <w:t xml:space="preserve">hàng </w:t>
      </w:r>
      <w:r>
        <w:rPr>
          <w:i/>
        </w:rPr>
        <w:t xml:space="preserve">hoá. </w:t>
      </w:r>
      <w:r>
        <w:rPr>
          <w:i/>
        </w:rPr>
        <w:t xml:space="preserve">Cân </w:t>
      </w:r>
      <w:r>
        <w:rPr>
          <w:i/>
        </w:rPr>
        <w:t xml:space="preserve">nhẹ </w:t>
      </w:r>
      <w:r>
        <w:rPr>
          <w:i/>
        </w:rPr>
        <w:t xml:space="preserve">đong </w:t>
      </w:r>
      <w:r>
        <w:t xml:space="preserve">Uơi </w:t>
      </w:r>
      <w:r>
        <w:rPr>
          <w:i/>
        </w:rPr>
        <w:t xml:space="preserve">(gian </w:t>
      </w:r>
      <w:r>
        <w:rPr>
          <w:i/>
        </w:rPr>
        <w:t xml:space="preserve">giáo </w:t>
      </w:r>
      <w:r>
        <w:t xml:space="preserve">trong </w:t>
      </w:r>
      <w:r>
        <w:t xml:space="preserve">uiệc </w:t>
      </w:r>
      <w:r>
        <w:rPr>
          <w:i/>
        </w:rPr>
        <w:t xml:space="preserve">bán </w:t>
      </w:r>
      <w:r>
        <w:rPr>
          <w:i/>
        </w:rPr>
        <w:t xml:space="preserve">hàng). </w:t>
      </w:r>
      <w:r>
        <w:rPr>
          <w:b/>
        </w:rPr>
        <w:t xml:space="preserve">2 </w:t>
      </w:r>
      <w:r>
        <w:t xml:space="preserve">Cân </w:t>
      </w:r>
      <w:r>
        <w:t xml:space="preserve">để </w:t>
      </w:r>
      <w:r>
        <w:t xml:space="preserve">lấy </w:t>
      </w:r>
      <w:r>
        <w:t xml:space="preserve">một </w:t>
      </w:r>
      <w:r>
        <w:rPr>
          <w:i/>
        </w:rPr>
        <w:t xml:space="preserve">lượng </w:t>
      </w:r>
      <w:r>
        <w:rPr>
          <w:i/>
        </w:rPr>
        <w:t xml:space="preserve">nhất </w:t>
      </w:r>
      <w:r>
        <w:t xml:space="preserve">định </w:t>
      </w:r>
      <w:r>
        <w:t xml:space="preserve">của </w:t>
      </w:r>
      <w:r>
        <w:t xml:space="preserve">vật, </w:t>
      </w:r>
      <w:r>
        <w:t xml:space="preserve">tính </w:t>
      </w:r>
      <w:r>
        <w:t xml:space="preserve">theo </w:t>
      </w:r>
      <w:r>
        <w:t xml:space="preserve">khối </w:t>
      </w:r>
      <w:r>
        <w:t xml:space="preserve">lượng. </w:t>
      </w:r>
      <w:r>
        <w:rPr>
          <w:i/>
        </w:rPr>
        <w:t xml:space="preserve">Cân </w:t>
      </w:r>
      <w:r>
        <w:rPr>
          <w:i/>
        </w:rPr>
        <w:t xml:space="preserve">hai </w:t>
      </w:r>
      <w:r>
        <w:rPr>
          <w:i/>
        </w:rPr>
        <w:t xml:space="preserve">cân </w:t>
      </w:r>
      <w:r>
        <w:rPr>
          <w:i/>
        </w:rPr>
        <w:t xml:space="preserve">cam </w:t>
      </w:r>
      <w:r>
        <w:rPr>
          <w:i/>
        </w:rPr>
        <w:t xml:space="preserve">bán </w:t>
      </w:r>
      <w:r>
        <w:rPr>
          <w:i/>
        </w:rPr>
        <w:t xml:space="preserve">cho </w:t>
      </w:r>
      <w:r>
        <w:rPr>
          <w:i/>
        </w:rPr>
        <w:t xml:space="preserve">khách. </w:t>
      </w:r>
      <w:r>
        <w:rPr>
          <w:i/>
        </w:rPr>
        <w:t xml:space="preserve">Cân </w:t>
      </w:r>
      <w:r>
        <w:rPr>
          <w:i/>
        </w:rPr>
        <w:t xml:space="preserve">ba </w:t>
      </w:r>
      <w:r>
        <w:rPr>
          <w:i/>
        </w:rPr>
        <w:t xml:space="preserve">lạng </w:t>
      </w:r>
      <w:r>
        <w:rPr>
          <w:i/>
        </w:rPr>
        <w:t xml:space="preserve">đường </w:t>
      </w:r>
      <w:r>
        <w:rPr>
          <w:i/>
        </w:rPr>
        <w:t xml:space="preserve">làm </w:t>
      </w:r>
      <w:r>
        <w:rPr>
          <w:i/>
        </w:rPr>
        <w:t xml:space="preserve">mút. </w:t>
      </w:r>
      <w:r>
        <w:rPr>
          <w:b/>
        </w:rPr>
        <w:t xml:space="preserve">3 </w:t>
      </w:r>
      <w:r>
        <w:t xml:space="preserve">(khẩu ngữ). </w:t>
      </w:r>
      <w:r>
        <w:t xml:space="preserve">Cân </w:t>
      </w:r>
      <w:r>
        <w:t xml:space="preserve">các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v </w:t>
      </w:r>
      <w:r>
        <w:t xml:space="preserve">theo </w:t>
      </w:r>
      <w:r>
        <w:t xml:space="preserve">đơn, </w:t>
      </w:r>
      <w:r>
        <w:t xml:space="preserve">lói </w:t>
      </w:r>
      <w:r>
        <w:t xml:space="preserve">=&gt; </w:t>
      </w:r>
      <w:r>
        <w:br w:type="page"/>
      </w:r>
      <w:r>
        <w:rPr>
          <w:b/>
        </w:rPr>
        <w:t xml:space="preserve">làm </w:t>
      </w:r>
      <w:r>
        <w:rPr>
          <w:b/>
        </w:rPr>
        <w:t xml:space="preserve">thành </w:t>
      </w:r>
      <w:r>
        <w:rPr>
          <w:b/>
        </w:rPr>
        <w:t xml:space="preserve">thang </w:t>
      </w:r>
      <w:r>
        <w:rPr>
          <w:b/>
        </w:rPr>
        <w:t xml:space="preserve">thuốc; </w:t>
      </w:r>
      <w:r>
        <w:rPr>
          <w:b/>
        </w:rPr>
        <w:t xml:space="preserve">bốc </w:t>
      </w:r>
      <w:r>
        <w:t xml:space="preserve">(thuốc </w:t>
      </w:r>
      <w:r>
        <w:t xml:space="preserve">đông </w:t>
      </w:r>
      <w:r>
        <w:t xml:space="preserve">v). </w:t>
      </w:r>
      <w:r>
        <w:rPr>
          <w:i/>
        </w:rPr>
        <w:t xml:space="preserve">Cân </w:t>
      </w:r>
      <w:r>
        <w:t xml:space="preserve">một </w:t>
      </w:r>
      <w:r>
        <w:rPr>
          <w:i/>
        </w:rPr>
        <w:t xml:space="preserve">chén </w:t>
      </w:r>
      <w:r>
        <w:rPr>
          <w:i/>
        </w:rPr>
        <w:t xml:space="preserve">thuốc. </w:t>
      </w:r>
      <w:r>
        <w:t xml:space="preserve">IIl </w:t>
      </w:r>
      <w:r>
        <w:t xml:space="preserve">tt. </w:t>
      </w:r>
      <w:r>
        <w:rPr>
          <w:b/>
        </w:rPr>
        <w:t xml:space="preserve">4 </w:t>
      </w:r>
      <w:r>
        <w:t xml:space="preserve">Có </w:t>
      </w:r>
      <w:r>
        <w:t xml:space="preserve">hai </w:t>
      </w:r>
      <w:r>
        <w:t xml:space="preserve">phía </w:t>
      </w:r>
      <w:r>
        <w:t xml:space="preserve">ngang </w:t>
      </w:r>
      <w:r>
        <w:t xml:space="preserve">bằng </w:t>
      </w:r>
      <w:r>
        <w:t xml:space="preserve">nhau, </w:t>
      </w:r>
      <w:r>
        <w:t xml:space="preserve">không </w:t>
      </w:r>
      <w:r>
        <w:t xml:space="preserve">lệch. </w:t>
      </w:r>
      <w:r>
        <w:rPr>
          <w:i/>
        </w:rPr>
        <w:t xml:space="preserve">Đòn </w:t>
      </w:r>
      <w:r>
        <w:rPr>
          <w:i/>
        </w:rPr>
        <w:t xml:space="preserve">gánh </w:t>
      </w:r>
      <w:r>
        <w:rPr>
          <w:i/>
        </w:rPr>
        <w:t xml:space="preserve">rất </w:t>
      </w:r>
      <w:r>
        <w:rPr>
          <w:i/>
        </w:rPr>
        <w:t xml:space="preserve">cân. </w:t>
      </w:r>
      <w:r>
        <w:t xml:space="preserve">Bức </w:t>
      </w:r>
      <w:r>
        <w:t xml:space="preserve">tranh </w:t>
      </w:r>
      <w:r>
        <w:rPr>
          <w:i/>
        </w:rPr>
        <w:t xml:space="preserve">treo </w:t>
      </w:r>
      <w:r>
        <w:rPr>
          <w:i/>
        </w:rPr>
        <w:t xml:space="preserve">không </w:t>
      </w:r>
      <w:r>
        <w:rPr>
          <w:i/>
        </w:rPr>
        <w:t xml:space="preserve">cân. </w:t>
      </w:r>
      <w:r>
        <w:rPr>
          <w:b/>
        </w:rPr>
        <w:t xml:space="preserve">2 </w:t>
      </w:r>
      <w:r>
        <w:t xml:space="preserve">(chuyên môn). </w:t>
      </w:r>
      <w:r>
        <w:t xml:space="preserve">(Tam </w:t>
      </w:r>
      <w:r>
        <w:t xml:space="preserve">giác </w:t>
      </w:r>
      <w:r>
        <w:t xml:space="preserve">hoặc </w:t>
      </w:r>
      <w:r>
        <w:t xml:space="preserve">hình </w:t>
      </w:r>
      <w:r>
        <w:t xml:space="preserve">thang) </w:t>
      </w:r>
      <w:r>
        <w:t xml:space="preserve">có </w:t>
      </w:r>
      <w:r>
        <w:t xml:space="preserve">hai </w:t>
      </w:r>
      <w:r>
        <w:t xml:space="preserve">cạnh </w:t>
      </w:r>
      <w:r>
        <w:t xml:space="preserve">bên </w:t>
      </w:r>
      <w:r>
        <w:t xml:space="preserve">bằng </w:t>
      </w:r>
      <w:r>
        <w:t xml:space="preserve">nhau. </w:t>
      </w:r>
      <w:r>
        <w:rPr>
          <w:b/>
        </w:rPr>
        <w:t xml:space="preserve">3 </w:t>
      </w:r>
      <w:r>
        <w:t xml:space="preserve">Ngang </w:t>
      </w:r>
      <w:r>
        <w:t xml:space="preserve">nhau,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nhau. </w:t>
      </w:r>
      <w: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t xml:space="preserve">cân </w:t>
      </w:r>
      <w:r>
        <w:t xml:space="preserve">nhau. </w:t>
      </w:r>
      <w:r>
        <w:t xml:space="preserve">Cuộc </w:t>
      </w:r>
      <w:r>
        <w:rPr>
          <w:i/>
        </w:rPr>
        <w:t xml:space="preserve">chiến </w:t>
      </w:r>
      <w:r>
        <w:t xml:space="preserve">đấu </w:t>
      </w:r>
      <w:r>
        <w:rPr>
          <w:i/>
        </w:rPr>
        <w:t xml:space="preserve">không </w:t>
      </w:r>
      <w:r>
        <w:rPr>
          <w:i/>
        </w:rPr>
        <w:t xml:space="preserve">cân </w:t>
      </w:r>
      <w:r>
        <w:rPr>
          <w:i/>
        </w:rPr>
        <w:t xml:space="preserve">sức. </w:t>
      </w:r>
      <w:r>
        <w:t xml:space="preserve">â </w:t>
      </w:r>
      <w:r>
        <w:t xml:space="preserve">(ít dùng). </w:t>
      </w:r>
      <w:r>
        <w:t xml:space="preserve">Công </w:t>
      </w:r>
      <w:r>
        <w:t xml:space="preserve">bằng, </w:t>
      </w:r>
      <w:r>
        <w:t xml:space="preserve">không </w:t>
      </w:r>
      <w:r>
        <w:t xml:space="preserve">thiên </w:t>
      </w:r>
      <w:r>
        <w:t xml:space="preserve">lệch.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bàn </w:t>
      </w:r>
      <w:r>
        <w:rPr>
          <w:i/>
        </w:rPr>
        <w:t xml:space="preserve">danh từ </w:t>
      </w:r>
      <w:r>
        <w:t xml:space="preserve">Cân </w:t>
      </w:r>
      <w:r>
        <w:t xml:space="preserve">có </w:t>
      </w:r>
      <w:r>
        <w:t xml:space="preserve">bộ </w:t>
      </w:r>
      <w:r>
        <w:t xml:space="preserve">phận </w:t>
      </w:r>
      <w:r>
        <w:t xml:space="preserve">đặt </w:t>
      </w:r>
      <w:r>
        <w:t xml:space="preserve">vật </w:t>
      </w:r>
      <w:r>
        <w:rPr>
          <w:i/>
        </w:rPr>
        <w:t xml:space="preserve">cân </w:t>
      </w:r>
      <w:r>
        <w:t xml:space="preserve">giống </w:t>
      </w:r>
      <w:r>
        <w:t xml:space="preserve">như </w:t>
      </w:r>
      <w:r>
        <w:t xml:space="preserve">mặt </w:t>
      </w:r>
      <w:r>
        <w:t xml:space="preserve">bàn,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cân </w:t>
      </w:r>
      <w:r>
        <w:t xml:space="preserve">các </w:t>
      </w:r>
      <w:r>
        <w:t xml:space="preserve">vật </w:t>
      </w:r>
      <w:r>
        <w:t xml:space="preserve">lớn.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bằng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†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bù </w:t>
      </w:r>
      <w:r>
        <w:t xml:space="preserve">trừ </w:t>
      </w:r>
      <w:r>
        <w:t xml:space="preserve">lẫn </w:t>
      </w:r>
      <w:r>
        <w:t xml:space="preserve">nhau; </w:t>
      </w:r>
      <w:r>
        <w:t xml:space="preserve">ngang </w:t>
      </w:r>
      <w:r>
        <w:t xml:space="preserve">nhau,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nhau. </w:t>
      </w:r>
      <w:r>
        <w:t xml:space="preserve">Thu </w:t>
      </w:r>
      <w:r>
        <w:t xml:space="preserve">uà </w:t>
      </w:r>
      <w:r>
        <w:t xml:space="preserve">chỉ </w:t>
      </w:r>
      <w:r>
        <w:rPr>
          <w:i/>
        </w:rPr>
        <w:t xml:space="preserve">cân </w:t>
      </w:r>
      <w:r>
        <w:rPr>
          <w:i/>
        </w:rPr>
        <w:t xml:space="preserve">bằng. </w:t>
      </w:r>
      <w:r>
        <w:rPr>
          <w:b/>
        </w:rPr>
        <w:t xml:space="preserve">2 </w:t>
      </w:r>
      <w:r>
        <w:t xml:space="preserve">Ờ </w:t>
      </w:r>
      <w:r>
        <w:t xml:space="preserve">trạng </w:t>
      </w:r>
      <w:r>
        <w:t xml:space="preserve">thái </w:t>
      </w:r>
      <w:r>
        <w:t xml:space="preserve">trong </w:t>
      </w:r>
      <w:r>
        <w:t xml:space="preserve">đó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lực </w:t>
      </w:r>
      <w:r>
        <w:t xml:space="preserve">và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xu </w:t>
      </w:r>
      <w:r>
        <w:rPr>
          <w:i/>
        </w:rPr>
        <w:t xml:space="preserve">hướng </w:t>
      </w:r>
      <w:r>
        <w:t xml:space="preserve">đều </w:t>
      </w:r>
      <w:r>
        <w:t xml:space="preserve">hoàn </w:t>
      </w:r>
      <w:r>
        <w:t xml:space="preserve">toàn </w:t>
      </w:r>
      <w:r>
        <w:t xml:space="preserve">loại </w:t>
      </w:r>
      <w:r>
        <w:t xml:space="preserve">trừ </w:t>
      </w:r>
      <w:r>
        <w:t xml:space="preserve">lẫn </w:t>
      </w:r>
      <w:r>
        <w:t xml:space="preserve">nhau. </w:t>
      </w:r>
      <w:r>
        <w:rPr>
          <w:i/>
        </w:rPr>
        <w:t xml:space="preserve">Con </w:t>
      </w:r>
      <w:r>
        <w:rPr>
          <w:i/>
        </w:rPr>
        <w:t xml:space="preserve">lắc </w:t>
      </w:r>
      <w:r>
        <w:t xml:space="preserve">đang </w:t>
      </w:r>
      <w:r>
        <w:rPr>
          <w:i/>
        </w:rPr>
        <w:t xml:space="preserve">ở </w:t>
      </w:r>
      <w:r>
        <w:t xml:space="preserve">uị </w:t>
      </w:r>
      <w:r>
        <w:t xml:space="preserve">trí </w:t>
      </w:r>
      <w:r>
        <w:rPr>
          <w:i/>
        </w:rPr>
        <w:t xml:space="preserve">cân </w:t>
      </w:r>
      <w:r>
        <w:t xml:space="preserve">bằng. </w:t>
      </w:r>
      <w:r>
        <w:t xml:space="preserve">Mất </w:t>
      </w:r>
      <w:r>
        <w:rPr>
          <w:i/>
        </w:rPr>
        <w:t xml:space="preserve">cân </w:t>
      </w:r>
      <w:r>
        <w:t xml:space="preserve">bằng. </w:t>
      </w:r>
      <w:r>
        <w:t xml:space="preserve">II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cân </w:t>
      </w:r>
      <w:r>
        <w:t xml:space="preserve">bằng. </w:t>
      </w:r>
      <w:r>
        <w:rPr>
          <w:i/>
        </w:rPr>
        <w:t xml:space="preserve">Đối </w:t>
      </w:r>
      <w:r>
        <w:rPr>
          <w:i/>
        </w:rPr>
        <w:t xml:space="preserve">trọng </w:t>
      </w:r>
      <w:r>
        <w:rPr>
          <w:i/>
        </w:rPr>
        <w:t xml:space="preserve">dùng </w:t>
      </w:r>
      <w:r>
        <w:rPr>
          <w:i/>
        </w:rPr>
        <w:t xml:space="preserve">để </w:t>
      </w:r>
      <w:r>
        <w:rPr>
          <w:i/>
        </w:rPr>
        <w:t xml:space="preserve">cân </w:t>
      </w:r>
      <w:r>
        <w:t xml:space="preserve">bằng </w:t>
      </w:r>
      <w:r>
        <w:rPr>
          <w:i/>
        </w:rPr>
        <w:t xml:space="preserve">một </w:t>
      </w:r>
      <w:r>
        <w:t xml:space="preserve">trọng </w:t>
      </w:r>
      <w:r>
        <w:rPr>
          <w:i/>
        </w:rPr>
        <w:t xml:space="preserve">lượng </w:t>
      </w:r>
      <w:r>
        <w:rPr>
          <w:i/>
        </w:rPr>
        <w:t xml:space="preserve">khác. </w:t>
      </w:r>
      <w:r>
        <w:t xml:space="preserve">II </w:t>
      </w:r>
      <w:r>
        <w:t xml:space="preserve">danh từ </w:t>
      </w:r>
      <w:r>
        <w:t xml:space="preserve">Trạng </w:t>
      </w:r>
      <w:r>
        <w:t xml:space="preserve">thái </w:t>
      </w:r>
      <w:r>
        <w:t xml:space="preserve">cân </w:t>
      </w:r>
      <w:r>
        <w:t xml:space="preserve">bằng. </w:t>
      </w:r>
      <w:r>
        <w:t xml:space="preserve">Cân </w:t>
      </w:r>
      <w:r>
        <w:rPr>
          <w:i/>
        </w:rPr>
        <w:t xml:space="preserve">bằng </w:t>
      </w:r>
      <w:r>
        <w:rPr>
          <w:i/>
        </w:rPr>
        <w:t xml:space="preserve">bền. </w:t>
      </w:r>
      <w:r>
        <w:t xml:space="preserve">Cân </w:t>
      </w:r>
      <w:r>
        <w:rPr>
          <w:i/>
        </w:rPr>
        <w:t xml:space="preserve">bằng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chìm </w:t>
      </w:r>
      <w:r>
        <w:rPr>
          <w:i/>
        </w:rPr>
        <w:t xml:space="preserve">danh từ </w:t>
      </w:r>
      <w:r>
        <w:t xml:space="preserve">Cân </w:t>
      </w:r>
      <w:r>
        <w:t xml:space="preserve">bàn </w:t>
      </w:r>
      <w:r>
        <w:t xml:space="preserve">lớn </w:t>
      </w:r>
      <w:r>
        <w:t xml:space="preserve">có </w:t>
      </w:r>
      <w:r>
        <w:t xml:space="preserve">bộ </w:t>
      </w:r>
      <w:r>
        <w:t xml:space="preserve">phận </w:t>
      </w:r>
      <w:r>
        <w:t xml:space="preserve">đặt </w:t>
      </w:r>
      <w:r>
        <w:t xml:space="preserve">mặt </w:t>
      </w:r>
      <w:r>
        <w:t xml:space="preserve">cân </w:t>
      </w:r>
      <w:r>
        <w:t xml:space="preserve">ngang </w:t>
      </w:r>
      <w:r>
        <w:t xml:space="preserve">với </w:t>
      </w:r>
      <w:r>
        <w:t xml:space="preserve">mặt </w:t>
      </w:r>
      <w:r>
        <w:t xml:space="preserve">đất,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cân </w:t>
      </w:r>
      <w:r>
        <w:t xml:space="preserve">cả </w:t>
      </w:r>
      <w:r>
        <w:t xml:space="preserve">xe </w:t>
      </w:r>
      <w:r>
        <w:t xml:space="preserve">lẫn </w:t>
      </w:r>
      <w:r>
        <w:t xml:space="preserve">vật </w:t>
      </w:r>
      <w:r>
        <w:t xml:space="preserve">chở </w:t>
      </w:r>
      <w:r>
        <w:t xml:space="preserve">trên </w:t>
      </w:r>
      <w:r>
        <w:t xml:space="preserve">xe.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đai </w:t>
      </w:r>
      <w:r>
        <w:rPr>
          <w:i/>
        </w:rPr>
        <w:t xml:space="preserve">danh từ </w:t>
      </w:r>
      <w:r>
        <w:t xml:space="preserve">Khăn </w:t>
      </w:r>
      <w:r>
        <w:t xml:space="preserve">bịt </w:t>
      </w:r>
      <w:r>
        <w:t xml:space="preserve">tóc </w:t>
      </w:r>
      <w:r>
        <w:t xml:space="preserve">để </w:t>
      </w:r>
      <w:r>
        <w:t xml:space="preserve">đội </w:t>
      </w:r>
      <w:r>
        <w:t xml:space="preserve">mũ </w:t>
      </w:r>
      <w:r>
        <w:t xml:space="preserve">và </w:t>
      </w:r>
      <w:r>
        <w:t xml:space="preserve">đai </w:t>
      </w:r>
      <w:r>
        <w:t xml:space="preserve">đeo </w:t>
      </w:r>
      <w:r>
        <w:t xml:space="preserve">ngang </w:t>
      </w:r>
      <w:r>
        <w:t xml:space="preserve">lưng </w:t>
      </w:r>
      <w:r>
        <w:t xml:space="preserve">trong </w:t>
      </w:r>
      <w:r>
        <w:t xml:space="preserve">lễ </w:t>
      </w:r>
      <w:r>
        <w:t xml:space="preserve">phục </w:t>
      </w:r>
      <w:r>
        <w:t xml:space="preserve">của </w:t>
      </w:r>
      <w:r>
        <w:rPr>
          <w:i/>
        </w:rPr>
        <w:t xml:space="preserve">các </w:t>
      </w:r>
      <w:r>
        <w:t xml:space="preserve">quan </w:t>
      </w:r>
      <w:r>
        <w:t xml:space="preserve">to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áo </w:t>
      </w:r>
      <w:r>
        <w:t xml:space="preserve">mũ, </w:t>
      </w:r>
      <w:r>
        <w:t xml:space="preserve">cân </w:t>
      </w:r>
      <w:r>
        <w:rPr>
          <w:i/>
        </w:rPr>
        <w:t xml:space="preserve">đai.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đĩa </w:t>
      </w:r>
      <w:r>
        <w:rPr>
          <w:i/>
        </w:rPr>
        <w:t xml:space="preserve">danh từ </w:t>
      </w:r>
      <w:r>
        <w:t xml:space="preserve">Cân </w:t>
      </w:r>
      <w:r>
        <w:t xml:space="preserve">có </w:t>
      </w:r>
      <w:r>
        <w:t xml:space="preserve">hai </w:t>
      </w:r>
      <w:r>
        <w:t xml:space="preserve">đĩa, </w:t>
      </w:r>
      <w:r>
        <w:t xml:space="preserve">một </w:t>
      </w:r>
      <w:r>
        <w:t xml:space="preserve">để </w:t>
      </w:r>
      <w:r>
        <w:t xml:space="preserve">đựng </w:t>
      </w:r>
      <w:r>
        <w:t xml:space="preserve">vật </w:t>
      </w:r>
      <w:r>
        <w:t xml:space="preserve">cân, </w:t>
      </w:r>
      <w:r>
        <w:t xml:space="preserve">một </w:t>
      </w:r>
      <w:r>
        <w:t xml:space="preserve">để </w:t>
      </w:r>
      <w:r>
        <w:t xml:space="preserve">đặt </w:t>
      </w:r>
      <w:r>
        <w:t xml:space="preserve">quả </w:t>
      </w:r>
      <w:r>
        <w:t xml:space="preserve">cân.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đối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Có </w:t>
      </w:r>
      <w:r>
        <w:t xml:space="preserve">tỉ </w:t>
      </w:r>
      <w:r>
        <w:t xml:space="preserve">lệ </w:t>
      </w:r>
      <w:r>
        <w:t xml:space="preserve">hợp </w:t>
      </w:r>
      <w:r>
        <w:t xml:space="preserve">lí </w:t>
      </w:r>
      <w:r>
        <w:t xml:space="preserve">giữa </w:t>
      </w:r>
      <w:r>
        <w:t xml:space="preserve">các </w:t>
      </w:r>
      <w:r>
        <w:t xml:space="preserve">phần </w:t>
      </w:r>
      <w:r>
        <w:rPr>
          <w:i/>
        </w:rPr>
        <w:t xml:space="preserve">với </w:t>
      </w:r>
      <w:r>
        <w:t xml:space="preserve">nhau. </w:t>
      </w:r>
      <w:r>
        <w:t xml:space="preserve">Thân </w:t>
      </w:r>
      <w:r>
        <w:t xml:space="preserve">hình </w:t>
      </w:r>
      <w:r>
        <w:rPr>
          <w:i/>
        </w:rPr>
        <w:t xml:space="preserve">cân </w:t>
      </w:r>
      <w:r>
        <w:rPr>
          <w:i/>
        </w:rPr>
        <w:t xml:space="preserve">đối. </w:t>
      </w:r>
      <w:r>
        <w:t xml:space="preserve">Nên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t xml:space="preserve">cân </w:t>
      </w:r>
      <w:r>
        <w:t xml:space="preserve">đối.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t xml:space="preserve">chăn </w:t>
      </w:r>
      <w:r>
        <w:rPr>
          <w:i/>
        </w:rPr>
        <w:t xml:space="preserve">nuôi </w:t>
      </w:r>
      <w:r>
        <w:rPr>
          <w:i/>
        </w:rPr>
        <w:t xml:space="preserve">cho </w:t>
      </w:r>
      <w:r>
        <w:rPr>
          <w:i/>
        </w:rPr>
        <w:t xml:space="preserve">cân </w:t>
      </w:r>
      <w:r>
        <w:rPr>
          <w:i/>
        </w:rPr>
        <w:t xml:space="preserve">đối </w:t>
      </w:r>
      <w:r>
        <w:t xml:space="preserve">với </w:t>
      </w:r>
      <w:r>
        <w:rPr>
          <w:i/>
        </w:rPr>
        <w:t xml:space="preserve">trồng </w:t>
      </w:r>
      <w:r>
        <w:t xml:space="preserve">trọt. </w:t>
      </w:r>
      <w:r>
        <w:t xml:space="preserve">II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cân </w:t>
      </w:r>
      <w:r>
        <w:t xml:space="preserve">đối. </w:t>
      </w:r>
      <w:r>
        <w:t xml:space="preserve">Cân </w:t>
      </w:r>
      <w:r>
        <w:t xml:space="preserve">đối </w:t>
      </w:r>
      <w:r>
        <w:rPr>
          <w:i/>
        </w:rPr>
        <w:t xml:space="preserve">cung </w:t>
      </w:r>
      <w:r>
        <w:rPr>
          <w:i/>
        </w:rPr>
        <w:t xml:space="preserve">uà </w:t>
      </w:r>
      <w:r>
        <w:rPr>
          <w:i/>
        </w:rPr>
        <w:t xml:space="preserve">cầu.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đối </w:t>
      </w:r>
      <w:r>
        <w:rPr>
          <w:b/>
        </w:rPr>
        <w:t xml:space="preserve">liên </w:t>
      </w:r>
      <w:r>
        <w:rPr>
          <w:b/>
        </w:rPr>
        <w:t xml:space="preserve">ngành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Tính </w:t>
      </w:r>
      <w:r>
        <w:t xml:space="preserve">toán </w:t>
      </w:r>
      <w:r>
        <w:t xml:space="preserve">cân </w:t>
      </w:r>
      <w:r>
        <w:t xml:space="preserve">đối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phân </w:t>
      </w:r>
      <w:r>
        <w:t xml:space="preserve">phối </w:t>
      </w:r>
      <w:r>
        <w:t xml:space="preserve">sản </w:t>
      </w:r>
      <w:r>
        <w:t xml:space="preserve">phẩm </w:t>
      </w:r>
      <w:r>
        <w:t xml:space="preserve">giữa </w:t>
      </w:r>
      <w:r>
        <w:t xml:space="preserve">các </w:t>
      </w:r>
      <w:r>
        <w:t xml:space="preserve">ngành.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đồng </w:t>
      </w:r>
      <w:r>
        <w:rPr>
          <w:b/>
        </w:rPr>
        <w:t xml:space="preserve">hồ </w:t>
      </w:r>
      <w:r>
        <w:rPr>
          <w:i/>
        </w:rPr>
        <w:t xml:space="preserve">danh từ </w:t>
      </w:r>
      <w:r>
        <w:rPr>
          <w:i/>
        </w:rPr>
        <w:t xml:space="preserve">Cân </w:t>
      </w:r>
      <w:r>
        <w:t xml:space="preserve">có </w:t>
      </w:r>
      <w:r>
        <w:t xml:space="preserve">kim </w:t>
      </w:r>
      <w:r>
        <w:t xml:space="preserve">chỉ </w:t>
      </w:r>
      <w:r>
        <w:t xml:space="preserve">kết </w:t>
      </w:r>
      <w:r>
        <w:t xml:space="preserve">quả </w:t>
      </w:r>
      <w:r>
        <w:t xml:space="preserve">trên </w:t>
      </w:r>
      <w:r>
        <w:t xml:space="preserve">bảng </w:t>
      </w:r>
      <w:r>
        <w:t xml:space="preserve">số. </w:t>
      </w:r>
      <w:r>
        <w:rPr>
          <w:i/>
        </w:rPr>
        <w:t xml:space="preserve">Cân </w:t>
      </w:r>
      <w:r>
        <w:rPr>
          <w:i/>
        </w:rPr>
        <w:t xml:space="preserve">đĩa </w:t>
      </w:r>
      <w:r>
        <w:t xml:space="preserve">đồng </w:t>
      </w:r>
      <w:r>
        <w:t xml:space="preserve">hồ. </w:t>
      </w:r>
      <w:r>
        <w:rPr>
          <w:i/>
        </w:rPr>
        <w:t xml:space="preserve">Cân </w:t>
      </w:r>
      <w:r>
        <w:rPr>
          <w:i/>
        </w:rPr>
        <w:t xml:space="preserve">bàn </w:t>
      </w:r>
      <w:r>
        <w:rPr>
          <w:i/>
        </w:rPr>
        <w:t xml:space="preserve">đồng </w:t>
      </w:r>
      <w:r>
        <w:rPr>
          <w:i/>
        </w:rPr>
        <w:t xml:space="preserve">hô.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hơi </w:t>
      </w:r>
      <w:r>
        <w:rPr>
          <w:i/>
        </w:rPr>
        <w:t xml:space="preserve">động từ </w:t>
      </w:r>
      <w:r>
        <w:t xml:space="preserve">Cân </w:t>
      </w:r>
      <w:r>
        <w:t xml:space="preserve">để </w:t>
      </w:r>
      <w:r>
        <w:t xml:space="preserve">tính </w:t>
      </w:r>
      <w:r>
        <w:t xml:space="preserve">khối </w:t>
      </w:r>
      <w:r>
        <w:t xml:space="preserve">lượng </w:t>
      </w:r>
      <w:r>
        <w:t xml:space="preserve">của </w:t>
      </w:r>
      <w:r>
        <w:t xml:space="preserve">gia </w:t>
      </w:r>
      <w:r>
        <w:t xml:space="preserve">súc </w:t>
      </w:r>
      <w:r>
        <w:t xml:space="preserve">còn </w:t>
      </w:r>
      <w:r>
        <w:t xml:space="preserve">sống;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cân </w:t>
      </w:r>
      <w:r>
        <w:t xml:space="preserve">móc </w:t>
      </w:r>
      <w:r>
        <w:t xml:space="preserve">hàm.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kẹo </w:t>
      </w:r>
      <w:r>
        <w:rPr>
          <w:i/>
        </w:rPr>
        <w:t xml:space="preserve">động từ </w:t>
      </w:r>
      <w:r>
        <w:t xml:space="preserve">(và </w:t>
      </w:r>
      <w:r>
        <w:t xml:space="preserve">danh từ). </w:t>
      </w:r>
      <w:r>
        <w:t xml:space="preserve">(khẩu ngữ). </w:t>
      </w:r>
      <w:r>
        <w:t xml:space="preserve">Cân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Cân </w:t>
      </w:r>
      <w:r>
        <w:t xml:space="preserve">kẹo </w:t>
      </w:r>
      <w:r>
        <w:t xml:space="preserve">thế </w:t>
      </w:r>
      <w:r>
        <w:t xml:space="preserve">nào </w:t>
      </w:r>
      <w:r>
        <w:t xml:space="preserve">mà </w:t>
      </w:r>
      <w:r>
        <w:t xml:space="preserve">lại </w:t>
      </w:r>
      <w:r>
        <w:t xml:space="preserve">thiếu.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móc </w:t>
      </w:r>
      <w:r>
        <w:rPr>
          <w:b/>
        </w:rPr>
        <w:t xml:space="preserve">hàm </w:t>
      </w:r>
      <w:r>
        <w:rPr>
          <w:i/>
        </w:rPr>
        <w:t xml:space="preserve">động từ </w:t>
      </w:r>
      <w:r>
        <w:rPr>
          <w:i/>
        </w:rPr>
        <w:t xml:space="preserve">Cân </w:t>
      </w:r>
      <w:r>
        <w:rPr>
          <w:i/>
        </w:rPr>
        <w:t xml:space="preserve">để </w:t>
      </w:r>
      <w:r>
        <w:rPr>
          <w:i/>
        </w:rPr>
        <w:t xml:space="preserve">tính </w:t>
      </w:r>
      <w:r>
        <w:rPr>
          <w:i/>
        </w:rPr>
        <w:t xml:space="preserve">khối </w:t>
      </w:r>
      <w:r>
        <w:t xml:space="preserve">lượng </w:t>
      </w:r>
      <w:r>
        <w:rPr>
          <w:i/>
        </w:rPr>
        <w:t xml:space="preserve">của </w:t>
      </w:r>
      <w:r>
        <w:t xml:space="preserve">gia </w:t>
      </w:r>
      <w:r>
        <w:t xml:space="preserve">súc </w:t>
      </w:r>
      <w:r>
        <w:rPr>
          <w:i/>
        </w:rPr>
        <w:t xml:space="preserve">đã </w:t>
      </w:r>
      <w:r>
        <w:t xml:space="preserve">giết </w:t>
      </w:r>
      <w:r>
        <w:rPr>
          <w:i/>
        </w:rPr>
        <w:t xml:space="preserve">thịt, </w:t>
      </w:r>
      <w:r>
        <w:rPr>
          <w:i/>
        </w:rPr>
        <w:t xml:space="preserve">không </w:t>
      </w:r>
      <w:r>
        <w:rPr>
          <w:i/>
        </w:rPr>
        <w:t xml:space="preserve">kể </w:t>
      </w:r>
      <w:r>
        <w:rPr>
          <w:i/>
        </w:rPr>
        <w:t xml:space="preserve">lông </w:t>
      </w:r>
      <w:r>
        <w:t xml:space="preserve">uà </w:t>
      </w:r>
      <w:r>
        <w:rPr>
          <w:i/>
        </w:rPr>
        <w:t xml:space="preserve">lòng; </w:t>
      </w:r>
      <w:r>
        <w:rPr>
          <w:i/>
        </w:rPr>
        <w:t xml:space="preserve">phân </w:t>
      </w:r>
      <w:r>
        <w:t xml:space="preserve">biệt </w:t>
      </w:r>
      <w:r>
        <w:rPr>
          <w:i/>
        </w:rPr>
        <w:t xml:space="preserve">ưới </w:t>
      </w:r>
      <w:r>
        <w:rPr>
          <w:i/>
        </w:rPr>
        <w:t xml:space="preserve">cân </w:t>
      </w:r>
      <w:r>
        <w:t xml:space="preserve">hơi.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não </w:t>
      </w:r>
      <w:r>
        <w:rPr>
          <w:i/>
        </w:rPr>
        <w:t xml:space="preserve">danh từ </w:t>
      </w:r>
      <w:r>
        <w:t xml:space="preserve">Não, </w:t>
      </w:r>
      <w:r>
        <w:t xml:space="preserve">nơi </w:t>
      </w:r>
      <w:r>
        <w:t xml:space="preserve">tập </w:t>
      </w:r>
      <w:r>
        <w:t xml:space="preserve">trung </w:t>
      </w:r>
      <w:r>
        <w:t xml:space="preserve">các </w:t>
      </w:r>
      <w:r>
        <w:t xml:space="preserve">trung </w:t>
      </w:r>
      <w:r>
        <w:t xml:space="preserve">ương </w:t>
      </w:r>
      <w:r>
        <w:t xml:space="preserve">thần </w:t>
      </w:r>
      <w:r>
        <w:t xml:space="preserve">kinh;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tỉnh </w:t>
      </w:r>
      <w:r>
        <w:t xml:space="preserve">thần, </w:t>
      </w:r>
      <w:r>
        <w:t xml:space="preserve">tâm </w:t>
      </w:r>
      <w:r>
        <w:t xml:space="preserve">lí. </w:t>
      </w:r>
      <w:r>
        <w:t xml:space="preserve">Đánh </w:t>
      </w:r>
      <w:r>
        <w:rPr>
          <w:i/>
        </w:rPr>
        <w:t xml:space="preserve">đòn </w:t>
      </w:r>
      <w:r>
        <w:rPr>
          <w:i/>
        </w:rPr>
        <w:t xml:space="preserve">cân </w:t>
      </w:r>
      <w:r>
        <w:t xml:space="preserve">não.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nhắc </w:t>
      </w:r>
      <w:r>
        <w:rPr>
          <w:i/>
        </w:rPr>
        <w:t xml:space="preserve">động từ </w:t>
      </w:r>
      <w:r>
        <w:t xml:space="preserve">So </w:t>
      </w:r>
      <w:r>
        <w:t xml:space="preserve">sánh, </w:t>
      </w:r>
      <w:r>
        <w:t xml:space="preserve">suy </w:t>
      </w:r>
      <w:r>
        <w:t xml:space="preserve">xét </w:t>
      </w:r>
      <w:r>
        <w:t xml:space="preserve">để </w:t>
      </w:r>
      <w:r>
        <w:rPr>
          <w:i/>
        </w:rPr>
        <w:t xml:space="preserve">lựa </w:t>
      </w:r>
      <w:r>
        <w:t xml:space="preserve">chọn, </w:t>
      </w:r>
      <w:r>
        <w:rPr>
          <w:i/>
        </w:rPr>
        <w:t xml:space="preserve">Cân </w:t>
      </w:r>
      <w:r>
        <w:rPr>
          <w:i/>
        </w:rPr>
        <w:t xml:space="preserve">nhấc </w:t>
      </w:r>
      <w:r>
        <w:rPr>
          <w:i/>
        </w:rPr>
        <w:t xml:space="preserve">từng </w:t>
      </w:r>
      <w:r>
        <w:rPr>
          <w:i/>
        </w:rPr>
        <w:t xml:space="preserve">câu, </w:t>
      </w:r>
      <w:r>
        <w:t xml:space="preserve">từngchữ </w:t>
      </w:r>
      <w:r>
        <w:rPr>
          <w:i/>
        </w:rPr>
        <w:t xml:space="preserve">Cân </w:t>
      </w:r>
      <w:r>
        <w:t xml:space="preserve">nhấc </w:t>
      </w:r>
      <w:r>
        <w:t xml:space="preserve">lợi </w:t>
      </w:r>
      <w:r>
        <w:rPr>
          <w:i/>
        </w:rPr>
        <w:t xml:space="preserve">hại. </w:t>
      </w:r>
      <w:r>
        <w:t xml:space="preserve">` </w:t>
      </w:r>
      <w:r>
        <w:t xml:space="preserve">cân </w:t>
      </w:r>
      <w:r>
        <w:t xml:space="preserve">quắc </w:t>
      </w:r>
      <w:r>
        <w:t xml:space="preserve">danh từ </w:t>
      </w:r>
      <w:r>
        <w:t xml:space="preserve">(cũ; </w:t>
      </w:r>
      <w:r>
        <w:t xml:space="preserve">văn chương). </w:t>
      </w:r>
      <w:r>
        <w:t xml:space="preserve">Khăn </w:t>
      </w:r>
      <w:r>
        <w:t xml:space="preserve">trùm </w:t>
      </w:r>
      <w:r>
        <w:t xml:space="preserve">đầu </w:t>
      </w:r>
      <w:r>
        <w:t xml:space="preserve">của </w:t>
      </w:r>
      <w:r>
        <w:t xml:space="preserve">phụ </w:t>
      </w:r>
      <w:r>
        <w:t xml:space="preserve">nữ </w:t>
      </w:r>
      <w:r>
        <w:t xml:space="preserve">thời </w:t>
      </w:r>
      <w:r>
        <w:t xml:space="preserve">cổ;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với </w:t>
      </w:r>
      <w:r>
        <w:t xml:space="preserve">ý </w:t>
      </w:r>
      <w:r>
        <w:t xml:space="preserve">coi </w:t>
      </w:r>
      <w:r>
        <w:t xml:space="preserve">trọng. </w:t>
      </w:r>
      <w:r>
        <w:rPr>
          <w:i/>
        </w:rPr>
        <w:t xml:space="preserve">Hai </w:t>
      </w:r>
      <w:r>
        <w:rPr>
          <w:i/>
        </w:rPr>
        <w:t xml:space="preserve">Bà </w:t>
      </w:r>
      <w:r>
        <w:t xml:space="preserve">Trưng </w:t>
      </w:r>
      <w:r>
        <w:rPr>
          <w:i/>
        </w:rPr>
        <w:t xml:space="preserve">là </w:t>
      </w:r>
      <w:r>
        <w:rPr>
          <w:i/>
        </w:rPr>
        <w:t xml:space="preserve">bậc </w:t>
      </w:r>
      <w:r>
        <w:rPr>
          <w:i/>
        </w:rPr>
        <w:t xml:space="preserve">cân </w:t>
      </w:r>
      <w:r>
        <w:rPr>
          <w:i/>
        </w:rPr>
        <w:t xml:space="preserve">quắc </w:t>
      </w:r>
      <w:r>
        <w:rPr>
          <w:i/>
        </w:rPr>
        <w:t xml:space="preserve">anh </w:t>
      </w:r>
      <w:r>
        <w:rPr>
          <w:i/>
        </w:rPr>
        <w:t xml:space="preserve">hùng.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ta </w:t>
      </w:r>
      <w:r>
        <w:rPr>
          <w:i/>
        </w:rPr>
        <w:t xml:space="preserve">danh từ </w:t>
      </w:r>
      <w:r>
        <w:t xml:space="preserve">(khẩu ngữ). </w:t>
      </w:r>
      <w:r>
        <w:t xml:space="preserve">† </w:t>
      </w:r>
      <w:r>
        <w:t xml:space="preserve">Cân,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khối </w:t>
      </w:r>
      <w:r>
        <w:t xml:space="preserve">lượng;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kilogram. </w:t>
      </w:r>
      <w:r>
        <w:rPr>
          <w:b/>
        </w:rPr>
        <w:t xml:space="preserve">2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cân </w:t>
      </w:r>
      <w:r>
        <w:t xml:space="preserve">theo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khối </w:t>
      </w:r>
      <w:r>
        <w:t xml:space="preserve">lượng </w:t>
      </w:r>
      <w:r>
        <w:t xml:space="preserve">cũ.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tay </w:t>
      </w:r>
      <w:r>
        <w:rPr>
          <w:b/>
        </w:rPr>
        <w:t xml:space="preserve">d.x. </w:t>
      </w:r>
      <w:r>
        <w:rPr>
          <w:b/>
        </w:rPr>
        <w:t xml:space="preserve">cân </w:t>
      </w:r>
      <w:r>
        <w:rPr>
          <w:b/>
        </w:rPr>
        <w:t xml:space="preserve">treo.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tiểu </w:t>
      </w:r>
      <w:r>
        <w:rPr>
          <w:b/>
        </w:rPr>
        <w:t xml:space="preserve">li </w:t>
      </w:r>
      <w:r>
        <w:rPr>
          <w:i/>
        </w:rPr>
        <w:t xml:space="preserve">cũng viết </w:t>
      </w:r>
      <w:r>
        <w:t xml:space="preserve">cân </w:t>
      </w:r>
      <w:r>
        <w:t xml:space="preserve">tiểu </w:t>
      </w:r>
      <w:r>
        <w:t xml:space="preserve">ly </w:t>
      </w:r>
      <w:r>
        <w:t xml:space="preserve">danh từ </w:t>
      </w:r>
      <w:r>
        <w:t xml:space="preserve">Cân </w:t>
      </w:r>
      <w:r>
        <w:t xml:space="preserve">chính </w:t>
      </w:r>
      <w:r>
        <w:t xml:space="preserve">xác </w:t>
      </w:r>
      <w:r>
        <w:t xml:space="preserve">dùng </w:t>
      </w:r>
      <w:r>
        <w:t xml:space="preserve">để </w:t>
      </w:r>
      <w:r>
        <w:t xml:space="preserve">cân </w:t>
      </w:r>
      <w:r>
        <w:t xml:space="preserve">những </w:t>
      </w:r>
      <w:r>
        <w:t xml:space="preserve">vật </w:t>
      </w:r>
      <w:r>
        <w:t xml:space="preserve">rất </w:t>
      </w:r>
      <w:r>
        <w:t xml:space="preserve">nhỏ.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treo </w:t>
      </w:r>
      <w:r>
        <w:rPr>
          <w:i/>
        </w:rPr>
        <w:t xml:space="preserve">danh từ </w:t>
      </w:r>
      <w:r>
        <w:t xml:space="preserve">Cân </w:t>
      </w:r>
      <w:r>
        <w:t xml:space="preserve">có </w:t>
      </w:r>
      <w:r>
        <w:t xml:space="preserve">cán </w:t>
      </w:r>
      <w:r>
        <w:t xml:space="preserve">dài </w:t>
      </w:r>
      <w:r>
        <w:t xml:space="preserve">trên </w:t>
      </w:r>
      <w:r>
        <w:t xml:space="preserve">chia </w:t>
      </w:r>
      <w:r>
        <w:t xml:space="preserve">phân </w:t>
      </w:r>
      <w:r>
        <w:t xml:space="preserve">độ, </w:t>
      </w:r>
      <w:r>
        <w:t xml:space="preserve">một </w:t>
      </w:r>
      <w:r>
        <w:t xml:space="preserve">đầu </w:t>
      </w:r>
      <w:r>
        <w:t xml:space="preserve">cán </w:t>
      </w:r>
      <w:r>
        <w:t xml:space="preserve">có </w:t>
      </w:r>
      <w:r>
        <w:t xml:space="preserve">đĩa </w:t>
      </w:r>
      <w:r>
        <w:t xml:space="preserve">hoặc </w:t>
      </w:r>
      <w:r>
        <w:t xml:space="preserve">móc </w:t>
      </w:r>
      <w:r>
        <w:t xml:space="preserve">để </w:t>
      </w:r>
      <w:r>
        <w:t xml:space="preserve">treo </w:t>
      </w:r>
      <w:r>
        <w:t xml:space="preserve">vật </w:t>
      </w:r>
      <w:r>
        <w:t xml:space="preserve">cân.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tự </w:t>
      </w:r>
      <w:r>
        <w:rPr>
          <w:b/>
        </w:rPr>
        <w:t xml:space="preserve">động </w:t>
      </w:r>
      <w:r>
        <w:rPr>
          <w:i/>
        </w:rPr>
        <w:t xml:space="preserve">danh từ </w:t>
      </w:r>
      <w:r>
        <w:t xml:space="preserve">Cân </w:t>
      </w:r>
      <w:r>
        <w:t xml:space="preserve">có </w:t>
      </w:r>
      <w:r>
        <w:t xml:space="preserve">kim </w:t>
      </w:r>
      <w:r>
        <w:t xml:space="preserve">chỉ </w:t>
      </w:r>
      <w:r>
        <w:t xml:space="preserve">khối </w:t>
      </w:r>
      <w:r>
        <w:t xml:space="preserve">lượng </w:t>
      </w:r>
      <w:r>
        <w:t xml:space="preserve">mà </w:t>
      </w:r>
      <w:r>
        <w:t xml:space="preserve">không </w:t>
      </w:r>
      <w:r>
        <w:t xml:space="preserve">cần </w:t>
      </w:r>
      <w:r>
        <w:t xml:space="preserve">dùng </w:t>
      </w:r>
      <w:r>
        <w:t xml:space="preserve">quả </w:t>
      </w:r>
      <w:r>
        <w:t xml:space="preserve">cân.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xô </w:t>
      </w:r>
      <w:r>
        <w:rPr>
          <w:i/>
        </w:rPr>
        <w:t xml:space="preserve">động từ </w:t>
      </w:r>
      <w:r>
        <w:t xml:space="preserve">Cân </w:t>
      </w:r>
      <w:r>
        <w:t xml:space="preserve">để </w:t>
      </w:r>
      <w:r>
        <w:t xml:space="preserve">tính </w:t>
      </w:r>
      <w:r>
        <w:t xml:space="preserve">khối </w:t>
      </w:r>
      <w:r>
        <w:t xml:space="preserve">lượng </w:t>
      </w:r>
      <w:r>
        <w:t xml:space="preserve">của </w:t>
      </w:r>
      <w:r>
        <w:t xml:space="preserve">những </w:t>
      </w:r>
      <w:r>
        <w:t xml:space="preserve">thứ </w:t>
      </w:r>
      <w:r>
        <w:t xml:space="preserve">không </w:t>
      </w:r>
      <w:r>
        <w:t xml:space="preserve">đồng </w:t>
      </w:r>
      <w:r>
        <w:t xml:space="preserve">nhất </w:t>
      </w:r>
      <w:r>
        <w:t xml:space="preserve">về </w:t>
      </w:r>
      <w:r>
        <w:t xml:space="preserve">chất </w:t>
      </w:r>
      <w:r>
        <w:t xml:space="preserve">lượng.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xứng </w:t>
      </w:r>
      <w:r>
        <w:rPr>
          <w:i/>
        </w:rPr>
        <w:t xml:space="preserve">tính từ </w:t>
      </w:r>
      <w:r>
        <w:t xml:space="preserve">Tương </w:t>
      </w:r>
      <w:r>
        <w:t xml:space="preserve">đương </w:t>
      </w:r>
      <w:r>
        <w:t xml:space="preserve">và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nhau. </w:t>
      </w:r>
      <w:r>
        <w:t xml:space="preserve">Phần </w:t>
      </w:r>
      <w:r>
        <w:t xml:space="preserve">cuối </w:t>
      </w:r>
      <w:r>
        <w:t xml:space="preserve">không </w:t>
      </w:r>
      <w:r>
        <w:t xml:space="preserve">cân </w:t>
      </w:r>
      <w:r>
        <w:rPr>
          <w:i/>
        </w:rPr>
        <w:t xml:space="preserve">xứng </w:t>
      </w:r>
      <w:r>
        <w:t xml:space="preserve">với </w:t>
      </w:r>
      <w:r>
        <w:rPr>
          <w:i/>
        </w:rPr>
        <w:t xml:space="preserve">phần </w:t>
      </w:r>
      <w:r>
        <w:t xml:space="preserve">cần, </w:t>
      </w:r>
      <w:r>
        <w:t xml:space="preserve">danh từ </w:t>
      </w:r>
      <w:r>
        <w:t xml:space="preserve">cũng nói </w:t>
      </w:r>
      <w:r>
        <w:t xml:space="preserve">Rau </w:t>
      </w:r>
      <w:r>
        <w:t xml:space="preserve">cần. </w:t>
      </w:r>
      <w:r>
        <w:t xml:space="preserve">Cây </w:t>
      </w:r>
      <w:r>
        <w:t xml:space="preserve">thân </w:t>
      </w:r>
      <w:r>
        <w:t xml:space="preserve">dài, </w:t>
      </w:r>
      <w:r>
        <w:t xml:space="preserve">hoa </w:t>
      </w:r>
      <w:r>
        <w:t xml:space="preserve">họp </w:t>
      </w:r>
      <w:r>
        <w:t xml:space="preserve">thành </w:t>
      </w:r>
      <w:r>
        <w:t xml:space="preserve">tán, </w:t>
      </w:r>
      <w:r>
        <w:t xml:space="preserve">thường </w:t>
      </w:r>
      <w:r>
        <w:t xml:space="preserve">trồng </w:t>
      </w:r>
      <w:r>
        <w:t xml:space="preserve">ở </w:t>
      </w:r>
      <w:r>
        <w:t xml:space="preserve">ruộng </w:t>
      </w:r>
      <w:r>
        <w:t xml:space="preserve">lầy </w:t>
      </w:r>
      <w:r>
        <w:t xml:space="preserve">hoặc </w:t>
      </w:r>
      <w:r>
        <w:t xml:space="preserve">ao </w:t>
      </w:r>
      <w:r>
        <w:t xml:space="preserve">cạn, </w:t>
      </w:r>
      <w:r>
        <w:t xml:space="preserve">dùng </w:t>
      </w:r>
      <w:r>
        <w:t xml:space="preserve">làm </w:t>
      </w:r>
      <w:r>
        <w:t xml:space="preserve">rau </w:t>
      </w:r>
      <w:r>
        <w:t xml:space="preserve">ăn. </w:t>
      </w:r>
      <w:r>
        <w:t xml:space="preserve">Canh </w:t>
      </w:r>
      <w:r>
        <w:t xml:space="preserve">cần. </w:t>
      </w:r>
      <w:r>
        <w:rPr>
          <w:i/>
        </w:rPr>
        <w:t xml:space="preserve">Cần </w:t>
      </w:r>
      <w:r>
        <w:rPr>
          <w:i/>
        </w:rPr>
        <w:t xml:space="preserve">ăn </w:t>
      </w:r>
      <w:r>
        <w:t xml:space="preserve">cuống, </w:t>
      </w:r>
      <w:r>
        <w:rPr>
          <w:i/>
        </w:rPr>
        <w:t xml:space="preserve">muống </w:t>
      </w:r>
      <w:r>
        <w:rPr>
          <w:i/>
        </w:rPr>
        <w:t xml:space="preserve">ăn </w:t>
      </w:r>
      <w:r>
        <w:rPr>
          <w:i/>
        </w:rPr>
        <w:t xml:space="preserve">lá </w:t>
      </w:r>
      <w:r>
        <w:t xml:space="preserve">(tục ngữ). </w:t>
      </w:r>
      <w:r>
        <w:br/>
      </w:r>
      <w:r>
        <w:rPr>
          <w:b/>
        </w:rPr>
        <w:t xml:space="preserve">cần,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đồ </w:t>
      </w:r>
      <w:r>
        <w:t xml:space="preserve">dùng, </w:t>
      </w:r>
      <w:r>
        <w:t xml:space="preserve">hình </w:t>
      </w:r>
      <w:r>
        <w:t xml:space="preserve">thanh </w:t>
      </w:r>
      <w:r>
        <w:t xml:space="preserve">dài, </w:t>
      </w:r>
      <w:r>
        <w:t xml:space="preserve">có </w:t>
      </w:r>
      <w:r>
        <w:t xml:space="preserve">thể </w:t>
      </w:r>
      <w:r>
        <w:t xml:space="preserve">nâng </w:t>
      </w:r>
      <w:r>
        <w:t xml:space="preserve">lên </w:t>
      </w:r>
      <w:r>
        <w:t xml:space="preserve">hạ </w:t>
      </w:r>
      <w:r>
        <w:t xml:space="preserve">xuống </w:t>
      </w:r>
      <w:r>
        <w:t xml:space="preserve">được. </w:t>
      </w:r>
      <w:r>
        <w:t xml:space="preserve">Cân </w:t>
      </w:r>
      <w:r>
        <w:rPr>
          <w:i/>
        </w:rPr>
        <w:t xml:space="preserve">bật </w:t>
      </w:r>
      <w:r>
        <w:rPr>
          <w:i/>
        </w:rPr>
        <w:t xml:space="preserve">bông. </w:t>
      </w:r>
      <w:r>
        <w:t xml:space="preserve">Cần </w:t>
      </w:r>
      <w:r>
        <w:rPr>
          <w:i/>
        </w:rPr>
        <w:t xml:space="preserve">cối </w:t>
      </w:r>
      <w:r>
        <w:rPr>
          <w:i/>
        </w:rPr>
        <w:t xml:space="preserve">(của </w:t>
      </w:r>
      <w:r>
        <w:rPr>
          <w:i/>
        </w:rPr>
        <w:t xml:space="preserve">cối </w:t>
      </w:r>
      <w:r>
        <w:t xml:space="preserve">chày </w:t>
      </w:r>
      <w:r>
        <w:rPr>
          <w:i/>
        </w:rPr>
        <w:t xml:space="preserve">đạp). </w:t>
      </w:r>
      <w:r>
        <w:t xml:space="preserve">Cần </w:t>
      </w:r>
      <w:r>
        <w:rPr>
          <w:i/>
        </w:rPr>
        <w:t xml:space="preserve">câu*. </w:t>
      </w:r>
      <w:r>
        <w:rPr>
          <w:b/>
        </w:rPr>
        <w:t xml:space="preserve">2 </w:t>
      </w:r>
      <w:r>
        <w:t xml:space="preserve">Ống </w:t>
      </w:r>
      <w:r>
        <w:t xml:space="preserve">nhỏ </w:t>
      </w:r>
      <w:r>
        <w:rPr>
          <w:i/>
        </w:rPr>
        <w:t xml:space="preserve">và </w:t>
      </w:r>
      <w:r>
        <w:t xml:space="preserve">rỗng, </w:t>
      </w:r>
      <w:r>
        <w:t xml:space="preserve">thường </w:t>
      </w:r>
      <w:r>
        <w:t xml:space="preserve">bằng </w:t>
      </w:r>
      <w:r>
        <w:t xml:space="preserve">sậy, </w:t>
      </w:r>
      <w:r>
        <w:t xml:space="preserve">trúc, </w:t>
      </w:r>
      <w:r>
        <w:t xml:space="preserve">có </w:t>
      </w:r>
      <w:r>
        <w:t xml:space="preserve">thể </w:t>
      </w:r>
      <w:r>
        <w:t xml:space="preserve">vít </w:t>
      </w:r>
      <w:r>
        <w:t xml:space="preserve">cong </w:t>
      </w:r>
      <w:r>
        <w:t xml:space="preserve">xuống, </w:t>
      </w:r>
      <w:r>
        <w:t xml:space="preserve">dùng </w:t>
      </w:r>
      <w:r>
        <w:t xml:space="preserve">để </w:t>
      </w:r>
      <w:r>
        <w:t xml:space="preserve">hút </w:t>
      </w:r>
      <w:r>
        <w:t xml:space="preserve">rượu </w:t>
      </w:r>
      <w:r>
        <w:t xml:space="preserve">hoặc </w:t>
      </w:r>
      <w:r>
        <w:t xml:space="preserve">hút </w:t>
      </w:r>
      <w:r>
        <w:t xml:space="preserve">thuốc. </w:t>
      </w:r>
      <w:r>
        <w:t xml:space="preserve">Điếu </w:t>
      </w:r>
      <w:r>
        <w:t xml:space="preserve">có </w:t>
      </w:r>
      <w:r>
        <w:rPr>
          <w:i/>
        </w:rPr>
        <w:t xml:space="preserve">cần </w:t>
      </w:r>
      <w:r>
        <w:t xml:space="preserve">dài. </w:t>
      </w:r>
      <w:r>
        <w:rPr>
          <w:i/>
        </w:rPr>
        <w:t xml:space="preserve">Rượu </w:t>
      </w:r>
      <w:r>
        <w:rPr>
          <w:i/>
        </w:rPr>
        <w:t xml:space="preserve">cần*. </w:t>
      </w:r>
      <w:r>
        <w:rPr>
          <w:b/>
        </w:rPr>
        <w:t xml:space="preserve">3 </w:t>
      </w:r>
      <w:r>
        <w:t xml:space="preserve">(chuyên môn). </w:t>
      </w:r>
      <w:r>
        <w:t xml:space="preserve">Bộ </w:t>
      </w:r>
      <w:r>
        <w:t xml:space="preserve">phận </w:t>
      </w:r>
      <w:r>
        <w:t xml:space="preserve">mang </w:t>
      </w:r>
      <w:r>
        <w:t xml:space="preserve">bàn </w:t>
      </w:r>
      <w:r>
        <w:t xml:space="preserve">phím, </w:t>
      </w:r>
      <w:r>
        <w:t xml:space="preserve">nối </w:t>
      </w:r>
      <w:r>
        <w:t xml:space="preserve">liền </w:t>
      </w:r>
      <w:r>
        <w:t xml:space="preserve">đầu </w:t>
      </w:r>
      <w:r>
        <w:t xml:space="preserve">có </w:t>
      </w:r>
      <w:r>
        <w:t xml:space="preserve">trục </w:t>
      </w:r>
      <w:r>
        <w:t xml:space="preserve">so </w:t>
      </w:r>
      <w:r>
        <w:t xml:space="preserve">dây </w:t>
      </w:r>
      <w:r>
        <w:t xml:space="preserve">với </w:t>
      </w:r>
      <w:r>
        <w:t xml:space="preserve">bầu </w:t>
      </w:r>
      <w:r>
        <w:t xml:space="preserve">cộng </w:t>
      </w:r>
      <w:r>
        <w:t xml:space="preserve">hưởng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nhạc </w:t>
      </w:r>
      <w:r>
        <w:t xml:space="preserve">khí. </w:t>
      </w:r>
      <w:r>
        <w:rPr>
          <w:b/>
        </w:rPr>
        <w:t xml:space="preserve">4 </w:t>
      </w:r>
      <w:r>
        <w:t xml:space="preserve">(chuyên môn). </w:t>
      </w:r>
      <w:r>
        <w:t xml:space="preserve">Thanh </w:t>
      </w:r>
      <w:r>
        <w:t xml:space="preserve">tre </w:t>
      </w:r>
      <w:r>
        <w:t xml:space="preserve">nhỏ </w:t>
      </w:r>
      <w:r>
        <w:t xml:space="preserve">xuyên </w:t>
      </w:r>
      <w:r>
        <w:t xml:space="preserve">qua </w:t>
      </w:r>
      <w:r>
        <w:t xml:space="preserve">bầu </w:t>
      </w:r>
      <w:r>
        <w:t xml:space="preserve">đàn </w:t>
      </w:r>
      <w:r>
        <w:t xml:space="preserve">trong </w:t>
      </w:r>
      <w:r>
        <w:t xml:space="preserve">đàn </w:t>
      </w:r>
      <w:r>
        <w:t xml:space="preserve">bầu, </w:t>
      </w:r>
      <w:r>
        <w:t xml:space="preserve">dùng </w:t>
      </w:r>
      <w:r>
        <w:t xml:space="preserve">để </w:t>
      </w:r>
      <w:r>
        <w:t xml:space="preserve">nắn </w:t>
      </w:r>
      <w:r>
        <w:t xml:space="preserve">tiếng,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