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xà </w:t>
      </w:r>
      <w:r>
        <w:rPr>
          <w:b/>
        </w:rPr>
        <w:t xml:space="preserve">bông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xà </w:t>
      </w:r>
      <w:r>
        <w:rPr>
          <w:i/>
        </w:rPr>
        <w:t xml:space="preserve">phòng. </w:t>
      </w:r>
      <w:r>
        <w:br/>
      </w:r>
      <w:r>
        <w:rPr>
          <w:b/>
        </w:rPr>
        <w:t xml:space="preserve">xà </w:t>
      </w:r>
      <w:r>
        <w:rPr>
          <w:b/>
        </w:rPr>
        <w:t xml:space="preserve">cạp </w:t>
      </w:r>
      <w:r>
        <w:rPr>
          <w:i/>
        </w:rPr>
        <w:t xml:space="preserve">danh từ </w:t>
      </w:r>
      <w:r>
        <w:t xml:space="preserve">Miếng </w:t>
      </w:r>
      <w:r>
        <w:t xml:space="preserve">vải </w:t>
      </w:r>
      <w:r>
        <w:t xml:space="preserve">dài </w:t>
      </w:r>
      <w:r>
        <w:t xml:space="preserve">dùng </w:t>
      </w:r>
      <w:r>
        <w:t xml:space="preserve">quấn </w:t>
      </w:r>
      <w:r>
        <w:t xml:space="preserve">quanh </w:t>
      </w:r>
      <w:r>
        <w:t xml:space="preserve">ống </w:t>
      </w:r>
      <w:r>
        <w:t xml:space="preserve">chân </w:t>
      </w:r>
      <w:r>
        <w:t xml:space="preserve">hay </w:t>
      </w:r>
      <w:r>
        <w:t xml:space="preserve">quấn </w:t>
      </w:r>
      <w:r>
        <w:t xml:space="preserve">ngoài </w:t>
      </w:r>
      <w:r>
        <w:t xml:space="preserve">ống </w:t>
      </w:r>
      <w:r>
        <w:t xml:space="preserve">quần </w:t>
      </w:r>
      <w:r>
        <w:t xml:space="preserve">cho </w:t>
      </w:r>
      <w:r>
        <w:t xml:space="preserve">gọn </w:t>
      </w:r>
      <w:r>
        <w:t xml:space="preserve">và </w:t>
      </w:r>
      <w:r>
        <w:t xml:space="preserve">tránh </w:t>
      </w:r>
      <w:r>
        <w:t xml:space="preserve">xây </w:t>
      </w:r>
      <w:r>
        <w:t xml:space="preserve">xát. </w:t>
      </w:r>
      <w:r>
        <w:t xml:space="preserve">Quấn: </w:t>
      </w:r>
      <w:r>
        <w:rPr>
          <w:i/>
        </w:rPr>
        <w:t xml:space="preserve">xà </w:t>
      </w:r>
      <w:r>
        <w:rPr>
          <w:i/>
        </w:rPr>
        <w:t xml:space="preserve">cạp </w:t>
      </w:r>
      <w:r>
        <w:rPr>
          <w:i/>
        </w:rPr>
        <w:t xml:space="preserve">đi </w:t>
      </w:r>
      <w:r>
        <w:rPr>
          <w:i/>
        </w:rPr>
        <w:t xml:space="preserve">cấy. </w:t>
      </w:r>
      <w:r>
        <w:br/>
      </w:r>
      <w:r>
        <w:rPr>
          <w:b/>
        </w:rPr>
        <w:t xml:space="preserve">xà </w:t>
      </w:r>
      <w:r>
        <w:rPr>
          <w:b/>
        </w:rPr>
        <w:t xml:space="preserve">cột </w:t>
      </w:r>
      <w:r>
        <w:rPr>
          <w:b/>
        </w:rPr>
        <w:t xml:space="preserve">(khẩu ngữ). </w:t>
      </w:r>
      <w:r>
        <w:rPr>
          <w:i/>
        </w:rPr>
        <w:t xml:space="preserve">xem </w:t>
      </w:r>
      <w:r>
        <w:t xml:space="preserve">xác </w:t>
      </w:r>
      <w:r>
        <w:t xml:space="preserve">cốt. </w:t>
      </w:r>
      <w:r>
        <w:br/>
      </w:r>
      <w:r>
        <w:rPr>
          <w:b/>
        </w:rPr>
        <w:t xml:space="preserve">xà </w:t>
      </w:r>
      <w:r>
        <w:rPr>
          <w:b/>
        </w:rPr>
        <w:t xml:space="preserve">cử, </w:t>
      </w:r>
      <w:r>
        <w:rPr>
          <w:i/>
        </w:rPr>
        <w:t xml:space="preserve">danh từ </w:t>
      </w:r>
      <w:r>
        <w:t xml:space="preserve">Lớp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óng </w:t>
      </w:r>
      <w:r>
        <w:t xml:space="preserve">ánh </w:t>
      </w:r>
      <w:r>
        <w:t xml:space="preserve">ở </w:t>
      </w:r>
      <w:r>
        <w:t xml:space="preserve">mặt </w:t>
      </w:r>
      <w:r>
        <w:t xml:space="preserve">trong </w:t>
      </w:r>
      <w:r>
        <w:t xml:space="preserve">vỏ </w:t>
      </w:r>
      <w:r>
        <w:t xml:space="preserve">con </w:t>
      </w:r>
      <w:r>
        <w:t xml:space="preserve">trai. </w:t>
      </w:r>
      <w:r>
        <w:rPr>
          <w:i/>
        </w:rPr>
        <w:t xml:space="preserve">Khám </w:t>
      </w:r>
      <w:r>
        <w:rPr>
          <w:i/>
        </w:rPr>
        <w:t xml:space="preserve">xà </w:t>
      </w:r>
      <w:r>
        <w:t xml:space="preserve">cừ. </w:t>
      </w:r>
      <w:r>
        <w:br/>
      </w:r>
      <w:r>
        <w:rPr>
          <w:b/>
        </w:rPr>
        <w:t xml:space="preserve">xà </w:t>
      </w:r>
      <w:r>
        <w:rPr>
          <w:b/>
        </w:rPr>
        <w:t xml:space="preserve">cử,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xoan,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tròn, </w:t>
      </w:r>
      <w:r>
        <w:t xml:space="preserve">hạt </w:t>
      </w:r>
      <w:r>
        <w:t xml:space="preserve">có </w:t>
      </w:r>
      <w:r>
        <w:t xml:space="preserve">cánh, </w:t>
      </w:r>
      <w:r>
        <w:t xml:space="preserve">gỗ </w:t>
      </w:r>
      <w:r>
        <w:t xml:space="preserve">màu </w:t>
      </w:r>
      <w:r>
        <w:t xml:space="preserve">nâu </w:t>
      </w:r>
      <w:r>
        <w:t xml:space="preserve">đỏ, </w:t>
      </w:r>
      <w:r>
        <w:t xml:space="preserve">rắn, </w:t>
      </w:r>
      <w:r>
        <w:t xml:space="preserve">thớ </w:t>
      </w:r>
      <w:r>
        <w:t xml:space="preserve">xoắn,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thuyền </w:t>
      </w:r>
      <w:r>
        <w:t xml:space="preserve">và </w:t>
      </w:r>
      <w:r>
        <w:t xml:space="preserve">làm </w:t>
      </w:r>
      <w:r>
        <w:t xml:space="preserve">gỗ </w:t>
      </w:r>
      <w:r>
        <w:t xml:space="preserve">dán. </w:t>
      </w:r>
      <w:r>
        <w:br/>
      </w:r>
      <w:r>
        <w:rPr>
          <w:b/>
        </w:rPr>
        <w:t xml:space="preserve">xà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dục </w:t>
      </w:r>
      <w:r>
        <w:t xml:space="preserve">gồm </w:t>
      </w:r>
      <w:r>
        <w:t xml:space="preserve">một </w:t>
      </w:r>
      <w:r>
        <w:t xml:space="preserve">thanh </w:t>
      </w:r>
      <w:r>
        <w:t xml:space="preserve">tròn </w:t>
      </w:r>
      <w:r>
        <w:t xml:space="preserve">cing, </w:t>
      </w:r>
      <w:r>
        <w:t xml:space="preserve">chắc, </w:t>
      </w:r>
      <w:r>
        <w:t xml:space="preserve">đóng </w:t>
      </w:r>
      <w:r>
        <w:t xml:space="preserve">chặt </w:t>
      </w:r>
      <w:r>
        <w:t xml:space="preserve">vào </w:t>
      </w:r>
      <w:r>
        <w:t xml:space="preserve">hai </w:t>
      </w:r>
      <w:r>
        <w:t xml:space="preserve">cột. </w:t>
      </w:r>
      <w:r>
        <w:br/>
      </w:r>
      <w:r>
        <w:rPr>
          <w:b/>
        </w:rPr>
        <w:t xml:space="preserve">xà </w:t>
      </w:r>
      <w:r>
        <w:rPr>
          <w:b/>
        </w:rPr>
        <w:t xml:space="preserve">gồ </w:t>
      </w:r>
      <w:r>
        <w:rPr>
          <w:i/>
        </w:rPr>
        <w:t xml:space="preserve">danh từ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cứng, </w:t>
      </w:r>
      <w:r>
        <w:t xml:space="preserve">chắc, </w:t>
      </w:r>
      <w:r>
        <w:t xml:space="preserve">đặt </w:t>
      </w:r>
      <w:r>
        <w:t xml:space="preserve">trên </w:t>
      </w:r>
      <w:r>
        <w:t xml:space="preserve">vì </w:t>
      </w:r>
      <w:r>
        <w:t xml:space="preserve">kèo </w:t>
      </w:r>
      <w:r>
        <w:t xml:space="preserve">để </w:t>
      </w:r>
      <w:r>
        <w:t xml:space="preserve">đỡ </w:t>
      </w:r>
      <w:r>
        <w:t xml:space="preserve">cầu </w:t>
      </w:r>
      <w:r>
        <w:t xml:space="preserve">phong, </w:t>
      </w:r>
      <w:r>
        <w:t xml:space="preserve">litô, </w:t>
      </w:r>
      <w:r>
        <w:t xml:space="preserve">rui, </w:t>
      </w:r>
      <w:r>
        <w:t xml:space="preserve">mè </w:t>
      </w:r>
      <w:r>
        <w:t xml:space="preserve">hoặc </w:t>
      </w:r>
      <w:r>
        <w:t xml:space="preserve">tấm </w:t>
      </w:r>
      <w:r>
        <w:t xml:space="preserve">mái. </w:t>
      </w:r>
      <w:r>
        <w:br/>
      </w:r>
      <w:r>
        <w:rPr>
          <w:b/>
        </w:rPr>
        <w:t xml:space="preserve">xà </w:t>
      </w:r>
      <w:r>
        <w:rPr>
          <w:b/>
        </w:rPr>
        <w:t xml:space="preserve">ích </w:t>
      </w:r>
      <w:r>
        <w:rPr>
          <w:i/>
        </w:rPr>
        <w:t xml:space="preserve">danh từ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xe </w:t>
      </w:r>
      <w:r>
        <w:t xml:space="preserve">ngựa. </w:t>
      </w:r>
      <w:r>
        <w:br/>
      </w:r>
      <w:r>
        <w:rPr>
          <w:b/>
        </w:rPr>
        <w:t xml:space="preserve">xà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dục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gỗ </w:t>
      </w:r>
      <w:r>
        <w:t xml:space="preserve">song </w:t>
      </w:r>
      <w:r>
        <w:t xml:space="preserve">song, </w:t>
      </w:r>
      <w:r>
        <w:t xml:space="preserve">nằm </w:t>
      </w:r>
      <w:r>
        <w:t xml:space="preserve">ngang, </w:t>
      </w:r>
      <w:r>
        <w:t xml:space="preserve">cao </w:t>
      </w:r>
      <w:r>
        <w:t xml:space="preserve">bằng </w:t>
      </w:r>
      <w:r>
        <w:t xml:space="preserve">nhau, </w:t>
      </w:r>
      <w:r>
        <w:t xml:space="preserve">được </w:t>
      </w:r>
      <w:r>
        <w:t xml:space="preserve">đóng </w:t>
      </w:r>
      <w:r>
        <w:t xml:space="preserve">chặt </w:t>
      </w:r>
      <w:r>
        <w:t xml:space="preserve">vào </w:t>
      </w:r>
      <w:r>
        <w:t xml:space="preserve">bốn </w:t>
      </w:r>
      <w:r>
        <w:t xml:space="preserve">cột. </w:t>
      </w:r>
      <w:r>
        <w:br/>
      </w:r>
      <w:r>
        <w:rPr>
          <w:b/>
        </w:rPr>
        <w:t xml:space="preserve">xà </w:t>
      </w:r>
      <w:r>
        <w:rPr>
          <w:b/>
        </w:rPr>
        <w:t xml:space="preserve">lách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diếp, </w:t>
      </w:r>
      <w:r>
        <w:t xml:space="preserve">nhưng </w:t>
      </w:r>
      <w:r>
        <w:t xml:space="preserve">1á </w:t>
      </w:r>
      <w:r>
        <w:t xml:space="preserve">nhỏ </w:t>
      </w:r>
      <w:r>
        <w:t xml:space="preserve">và </w:t>
      </w:r>
      <w:r>
        <w:t xml:space="preserve">quăn </w:t>
      </w:r>
      <w:r>
        <w:t xml:space="preserve">hơn,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sống. </w:t>
      </w:r>
      <w:r>
        <w:br/>
      </w:r>
      <w:r>
        <w:rPr>
          <w:b/>
        </w:rPr>
        <w:t xml:space="preserve">xà </w:t>
      </w:r>
      <w:r>
        <w:rPr>
          <w:b/>
        </w:rPr>
        <w:t xml:space="preserve">lan </w:t>
      </w:r>
      <w:r>
        <w:rPr>
          <w:b/>
        </w:rPr>
        <w:t xml:space="preserve">(Id.). </w:t>
      </w:r>
      <w:r>
        <w:rPr>
          <w:i/>
        </w:rPr>
        <w:t xml:space="preserve">xem </w:t>
      </w:r>
      <w:r>
        <w:rPr>
          <w:i/>
        </w:rPr>
        <w:t xml:space="preserve">sở </w:t>
      </w:r>
      <w:r>
        <w:rPr>
          <w:i/>
        </w:rPr>
        <w:t xml:space="preserve">lan. </w:t>
      </w:r>
      <w:r>
        <w:br/>
      </w:r>
      <w:r>
        <w:rPr>
          <w:b/>
        </w:rPr>
        <w:t xml:space="preserve">xà </w:t>
      </w:r>
      <w:r>
        <w:rPr>
          <w:b/>
        </w:rPr>
        <w:t xml:space="preserve">lệch </w:t>
      </w:r>
      <w:r>
        <w:rPr>
          <w:b/>
        </w:rPr>
        <w:t xml:space="preserve">d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dục </w:t>
      </w:r>
      <w:r>
        <w:t xml:space="preserve">gồm </w:t>
      </w:r>
      <w:r>
        <w:t xml:space="preserve">hai </w:t>
      </w:r>
      <w:r>
        <w:t xml:space="preserve">thanh </w:t>
      </w:r>
      <w:r>
        <w:t xml:space="preserve">gỗ </w:t>
      </w:r>
      <w:r>
        <w:t xml:space="preserve">song </w:t>
      </w:r>
      <w:r>
        <w:rPr>
          <w:i/>
        </w:rPr>
        <w:t xml:space="preserve">song, </w:t>
      </w:r>
      <w:r>
        <w:t xml:space="preserve">nằm </w:t>
      </w:r>
      <w:r>
        <w:t xml:space="preserve">ngang, </w:t>
      </w:r>
      <w:r>
        <w:t xml:space="preserve">cái </w:t>
      </w:r>
      <w:r>
        <w:t xml:space="preserve">cao </w:t>
      </w:r>
      <w:r>
        <w:t xml:space="preserve">cái </w:t>
      </w:r>
      <w:r>
        <w:t xml:space="preserve">thấp, </w:t>
      </w:r>
      <w:r>
        <w:t xml:space="preserve">được </w:t>
      </w:r>
      <w:r>
        <w:t xml:space="preserve">đóng </w:t>
      </w:r>
      <w:r>
        <w:t xml:space="preserve">chặt </w:t>
      </w:r>
      <w:r>
        <w:t xml:space="preserve">vào </w:t>
      </w:r>
      <w:r>
        <w:t xml:space="preserve">bốn </w:t>
      </w:r>
      <w:r>
        <w:t xml:space="preserve">cột. </w:t>
      </w:r>
      <w:r>
        <w:br/>
      </w:r>
      <w:r>
        <w:rPr>
          <w:b/>
        </w:rPr>
        <w:t xml:space="preserve">xà </w:t>
      </w:r>
      <w:r>
        <w:rPr>
          <w:b/>
        </w:rPr>
        <w:t xml:space="preserve">lim </w:t>
      </w:r>
      <w:r>
        <w:rPr>
          <w:i/>
        </w:rPr>
        <w:t xml:space="preserve">danh từ </w:t>
      </w:r>
      <w:r>
        <w:t xml:space="preserve">Buồng </w:t>
      </w:r>
      <w:r>
        <w:t xml:space="preserve">hẹp </w:t>
      </w:r>
      <w:r>
        <w:t xml:space="preserve">để </w:t>
      </w:r>
      <w:r>
        <w:t xml:space="preserve">giam </w:t>
      </w:r>
      <w:r>
        <w:t xml:space="preserve">riêng </w:t>
      </w:r>
      <w:r>
        <w:t xml:space="preserve">từng </w:t>
      </w:r>
      <w:r>
        <w:t xml:space="preserve">người </w:t>
      </w:r>
      <w:r>
        <w:t xml:space="preserve">tù. </w:t>
      </w:r>
      <w:r>
        <w:rPr>
          <w:i/>
        </w:rPr>
        <w:t xml:space="preserve">Bị </w:t>
      </w:r>
      <w:r>
        <w:rPr>
          <w:i/>
        </w:rPr>
        <w:t xml:space="preserve">nhốt </w:t>
      </w:r>
      <w:r>
        <w:rPr>
          <w:i/>
        </w:rPr>
        <w:t xml:space="preserve">uào </w:t>
      </w:r>
      <w:r>
        <w:rPr>
          <w:i/>
        </w:rPr>
        <w:t xml:space="preserve">xà </w:t>
      </w:r>
      <w:r>
        <w:rPr>
          <w:i/>
        </w:rPr>
        <w:t xml:space="preserve">lim. </w:t>
      </w:r>
      <w:r>
        <w:br/>
      </w:r>
      <w:r>
        <w:rPr>
          <w:b/>
        </w:rPr>
        <w:t xml:space="preserve">xà </w:t>
      </w:r>
      <w:r>
        <w:rPr>
          <w:b/>
        </w:rPr>
        <w:t xml:space="preserve">lôn </w:t>
      </w:r>
      <w:r>
        <w:rPr>
          <w:i/>
        </w:rPr>
        <w:t xml:space="preserve">xem </w:t>
      </w:r>
      <w:r>
        <w:rPr>
          <w:i/>
        </w:rPr>
        <w:t xml:space="preserve">quận </w:t>
      </w:r>
      <w:r>
        <w:rPr>
          <w:i/>
        </w:rPr>
        <w:t xml:space="preserve">xà </w:t>
      </w:r>
      <w:r>
        <w:rPr>
          <w:i/>
        </w:rPr>
        <w:t xml:space="preserve">lỏn. </w:t>
      </w:r>
      <w:r>
        <w:br/>
      </w:r>
      <w:r>
        <w:rPr>
          <w:b/>
        </w:rPr>
        <w:t xml:space="preserve">xà </w:t>
      </w:r>
      <w:r>
        <w:rPr>
          <w:b/>
        </w:rPr>
        <w:t xml:space="preserve">mâu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cổ </w:t>
      </w:r>
      <w:r>
        <w:t xml:space="preserve">có </w:t>
      </w:r>
      <w:r>
        <w:t xml:space="preserve">cán </w:t>
      </w:r>
      <w:r>
        <w:t xml:space="preserve">dài, </w:t>
      </w:r>
      <w:r>
        <w:t xml:space="preserve">lưỡi </w:t>
      </w:r>
      <w:r>
        <w:t xml:space="preserve">nhọn, </w:t>
      </w:r>
      <w:r>
        <w:t xml:space="preserve">dài </w:t>
      </w:r>
      <w:r>
        <w:t xml:space="preserve">và </w:t>
      </w:r>
      <w:r>
        <w:t xml:space="preserve">cong </w:t>
      </w:r>
      <w:r>
        <w:t xml:space="preserve">như </w:t>
      </w:r>
      <w:r>
        <w:t xml:space="preserve">hình </w:t>
      </w:r>
      <w:r>
        <w:t xml:space="preserve">con </w:t>
      </w:r>
      <w:r>
        <w:t xml:space="preserve">rắn. </w:t>
      </w:r>
      <w:r>
        <w:br/>
      </w:r>
      <w:r>
        <w:rPr>
          <w:b/>
        </w:rPr>
        <w:t xml:space="preserve">xà </w:t>
      </w:r>
      <w:r>
        <w:rPr>
          <w:b/>
        </w:rPr>
        <w:t xml:space="preserve">ngang </w:t>
      </w:r>
      <w:r>
        <w:rPr>
          <w:i/>
        </w:rPr>
        <w:t xml:space="preserve">danh từ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cứng, </w:t>
      </w:r>
      <w:r>
        <w:t xml:space="preserve">chắc, </w:t>
      </w:r>
      <w:r>
        <w:t xml:space="preserve">bắc </w:t>
      </w:r>
      <w:r>
        <w:t xml:space="preserve">ngang </w:t>
      </w:r>
      <w:r>
        <w:t xml:space="preserve">nối </w:t>
      </w:r>
      <w:r>
        <w:t xml:space="preserve">hai </w:t>
      </w:r>
      <w:r>
        <w:t xml:space="preserve">đầu </w:t>
      </w:r>
      <w:r>
        <w:t xml:space="preserve">cột. </w:t>
      </w:r>
      <w:r>
        <w:t xml:space="preserve">Xà </w:t>
      </w:r>
      <w:r>
        <w:t xml:space="preserve">ngang </w:t>
      </w:r>
      <w:r>
        <w:rPr>
          <w:i/>
        </w:rPr>
        <w:t xml:space="preserve">của </w:t>
      </w:r>
      <w:r>
        <w:rPr>
          <w:i/>
        </w:rPr>
        <w:t xml:space="preserve">khung </w:t>
      </w:r>
      <w:r>
        <w:rPr>
          <w:i/>
        </w:rPr>
        <w:t xml:space="preserve">thành </w:t>
      </w:r>
      <w:r>
        <w:rPr>
          <w:i/>
        </w:rPr>
        <w:t xml:space="preserve">bóng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xà </w:t>
      </w:r>
      <w:r>
        <w:rPr>
          <w:b/>
        </w:rPr>
        <w:t xml:space="preserve">phòng </w:t>
      </w:r>
      <w:r>
        <w:rPr>
          <w:i/>
        </w:rPr>
        <w:t xml:space="preserve">danh từ </w:t>
      </w:r>
      <w:r>
        <w:t xml:space="preserve">Chất </w:t>
      </w:r>
      <w:r>
        <w:t xml:space="preserve">dùng </w:t>
      </w:r>
      <w:r>
        <w:t xml:space="preserve">để </w:t>
      </w:r>
      <w:r>
        <w:t xml:space="preserve">giặt </w:t>
      </w:r>
      <w:r>
        <w:t xml:space="preserve">rửa, </w:t>
      </w:r>
      <w:r>
        <w:t xml:space="preserve">chế </w:t>
      </w:r>
      <w:r>
        <w:t xml:space="preserve">tạo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một </w:t>
      </w:r>
      <w:r>
        <w:t xml:space="preserve">chất </w:t>
      </w:r>
      <w:r>
        <w:t xml:space="preserve">kiềm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một </w:t>
      </w:r>
      <w:r>
        <w:t xml:space="preserve">chất </w:t>
      </w:r>
      <w:r>
        <w:t xml:space="preserve">béo. </w:t>
      </w:r>
      <w:r>
        <w:t xml:space="preserve">Xà </w:t>
      </w:r>
      <w:r>
        <w:t xml:space="preserve">phòng </w:t>
      </w:r>
      <w:r>
        <w:rPr>
          <w:i/>
        </w:rPr>
        <w:t xml:space="preserve">giặt. </w:t>
      </w:r>
      <w:r>
        <w:t xml:space="preserve">Bánh </w:t>
      </w:r>
      <w:r>
        <w:rPr>
          <w:i/>
        </w:rPr>
        <w:t xml:space="preserve">xà </w:t>
      </w:r>
      <w:r>
        <w:rPr>
          <w:i/>
        </w:rPr>
        <w:t xml:space="preserve">phòng </w:t>
      </w:r>
      <w:r>
        <w:t xml:space="preserve">thơm. </w:t>
      </w:r>
      <w:r>
        <w:br/>
      </w:r>
      <w:r>
        <w:rPr>
          <w:b/>
        </w:rPr>
        <w:t xml:space="preserve">xà </w:t>
      </w:r>
      <w:r>
        <w:rPr>
          <w:b/>
        </w:rPr>
        <w:t xml:space="preserve">rông </w:t>
      </w:r>
      <w:r>
        <w:rPr>
          <w:i/>
        </w:rPr>
        <w:t xml:space="preserve">danh từ </w:t>
      </w:r>
      <w:r>
        <w:t xml:space="preserve">ĐỒ </w:t>
      </w:r>
      <w:r>
        <w:t xml:space="preserve">mặc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dân </w:t>
      </w:r>
      <w:r>
        <w:t xml:space="preserve">tộc </w:t>
      </w:r>
      <w:r>
        <w:t xml:space="preserve">vùng </w:t>
      </w:r>
      <w:r>
        <w:t xml:space="preserve">Đông-Nam </w:t>
      </w:r>
      <w:r>
        <w:t xml:space="preserve">á, </w:t>
      </w:r>
      <w:r>
        <w:t xml:space="preserve">gồm </w:t>
      </w:r>
      <w:r>
        <w:t xml:space="preserve">một </w:t>
      </w:r>
      <w:r>
        <w:t xml:space="preserve">tấm </w:t>
      </w:r>
      <w:r>
        <w:t xml:space="preserve">vải </w:t>
      </w:r>
      <w:r>
        <w:t xml:space="preserve">quấn </w:t>
      </w:r>
      <w:r>
        <w:t xml:space="preserve">quanh </w:t>
      </w:r>
      <w:r>
        <w:t xml:space="preserve">người </w:t>
      </w:r>
      <w:r>
        <w:t xml:space="preserve">từ </w:t>
      </w:r>
      <w:r>
        <w:t xml:space="preserve">thắt </w:t>
      </w:r>
      <w:r>
        <w:t xml:space="preserve">lưng </w:t>
      </w:r>
      <w:r>
        <w:t xml:space="preserve">trở </w:t>
      </w:r>
      <w:r>
        <w:t xml:space="preserve">xuống, </w:t>
      </w:r>
      <w:r>
        <w:t xml:space="preserve">dùng </w:t>
      </w:r>
      <w:r>
        <w:t xml:space="preserve">cho </w:t>
      </w:r>
      <w:r>
        <w:t xml:space="preserve">cả </w:t>
      </w:r>
      <w:r>
        <w:t xml:space="preserve">đàn </w:t>
      </w:r>
      <w:r>
        <w:t xml:space="preserve">ông </w:t>
      </w:r>
      <w:r>
        <w:t xml:space="preserve">và </w:t>
      </w:r>
      <w:r>
        <w:t xml:space="preserve">phụ </w:t>
      </w:r>
      <w:r>
        <w:t xml:space="preserve">nữ. </w:t>
      </w:r>
      <w:r>
        <w:t xml:space="preserve">Người </w:t>
      </w:r>
      <w:r>
        <w:t xml:space="preserve">Khmer </w:t>
      </w:r>
      <w:r>
        <w:rPr>
          <w:i/>
        </w:rPr>
        <w:t xml:space="preserve">quấn </w:t>
      </w:r>
      <w:r>
        <w:rPr>
          <w:i/>
        </w:rPr>
        <w:t xml:space="preserve">xà </w:t>
      </w:r>
      <w:r>
        <w:rPr>
          <w:i/>
        </w:rPr>
        <w:t xml:space="preserve">rông. </w:t>
      </w:r>
      <w:r>
        <w:br/>
      </w:r>
      <w:r>
        <w:rPr>
          <w:b/>
        </w:rPr>
        <w:t xml:space="preserve">xà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Dây </w:t>
      </w:r>
      <w:r>
        <w:t xml:space="preserve">chuyền </w:t>
      </w:r>
      <w:r>
        <w:t xml:space="preserve">thường </w:t>
      </w:r>
      <w:r>
        <w:t xml:space="preserve">bằng </w:t>
      </w:r>
      <w:r>
        <w:t xml:space="preserve">bạc,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đeo </w:t>
      </w:r>
      <w:r>
        <w:t xml:space="preserve">ở </w:t>
      </w:r>
      <w:r>
        <w:t xml:space="preserve">thắt </w:t>
      </w:r>
      <w:r>
        <w:t xml:space="preserve">lưng </w:t>
      </w:r>
      <w:r>
        <w:t xml:space="preserve">làm </w:t>
      </w:r>
      <w:r>
        <w:t xml:space="preserve">đô </w:t>
      </w:r>
      <w:r>
        <w:t xml:space="preserve">trang </w:t>
      </w:r>
      <w:r>
        <w:t xml:space="preserve">sức. </w:t>
      </w:r>
      <w:r>
        <w:br/>
      </w:r>
      <w:r>
        <w:rPr>
          <w:b/>
        </w:rPr>
        <w:t xml:space="preserve">xà </w:t>
      </w:r>
      <w:r>
        <w:rPr>
          <w:b/>
        </w:rPr>
        <w:t xml:space="preserve">xẻo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bớt, </w:t>
      </w:r>
      <w:r>
        <w:t xml:space="preserve">ăn </w:t>
      </w:r>
      <w:r>
        <w:t xml:space="preserve">xén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xả,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Thải </w:t>
      </w:r>
      <w:r>
        <w:t xml:space="preserve">hơi </w:t>
      </w:r>
      <w:r>
        <w:t xml:space="preserve">hoặc </w:t>
      </w:r>
      <w:r>
        <w:t xml:space="preserve">nước </w:t>
      </w:r>
      <w:r>
        <w:t xml:space="preserve">ra </w:t>
      </w:r>
      <w:r>
        <w:t xml:space="preserve">ngoài. </w:t>
      </w:r>
      <w:r>
        <w:t xml:space="preserve">Xj </w:t>
      </w:r>
      <w:r>
        <w:rPr>
          <w:i/>
        </w:rPr>
        <w:t xml:space="preserve">bớt </w:t>
      </w:r>
      <w:r>
        <w:rPr>
          <w:i/>
        </w:rPr>
        <w:t xml:space="preserve">hơi </w:t>
      </w:r>
      <w:r>
        <w:rPr>
          <w:i/>
        </w:rPr>
        <w:t xml:space="preserve">trong </w:t>
      </w:r>
      <w:r>
        <w:rPr>
          <w:i/>
        </w:rPr>
        <w:t xml:space="preserve">nôi </w:t>
      </w:r>
      <w:r>
        <w:rPr>
          <w:i/>
        </w:rPr>
        <w:t xml:space="preserve">áp </w:t>
      </w:r>
      <w:r>
        <w:rPr>
          <w:i/>
        </w:rPr>
        <w:t xml:space="preserve">suất. </w:t>
      </w:r>
      <w:r>
        <w:t xml:space="preserve">Xả </w:t>
      </w:r>
      <w:r>
        <w:t xml:space="preserve">nước </w:t>
      </w:r>
      <w:r>
        <w:rPr>
          <w:i/>
        </w:rPr>
        <w:t xml:space="preserve">để </w:t>
      </w:r>
      <w:r>
        <w:rPr>
          <w:i/>
        </w:rPr>
        <w:t xml:space="preserve">thau </w:t>
      </w:r>
      <w:r>
        <w:rPr>
          <w:i/>
        </w:rPr>
        <w:t xml:space="preserve">bể. </w:t>
      </w:r>
      <w:r>
        <w:rPr>
          <w:i/>
        </w:rPr>
        <w:t xml:space="preserve">ống </w:t>
      </w:r>
      <w:r>
        <w:rPr>
          <w:i/>
        </w:rPr>
        <w:t xml:space="preserve">xả </w:t>
      </w:r>
      <w:r>
        <w:rPr>
          <w:i/>
        </w:rPr>
        <w:t xml:space="preserve">của </w:t>
      </w:r>
      <w:r>
        <w:rPr>
          <w:i/>
        </w:rPr>
        <w:t xml:space="preserve">môtô.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tuôn </w:t>
      </w:r>
      <w:r>
        <w:t xml:space="preserve">mạnh </w:t>
      </w:r>
      <w:r>
        <w:t xml:space="preserve">ra </w:t>
      </w:r>
      <w:r>
        <w:t xml:space="preserve">với </w:t>
      </w:r>
      <w:r>
        <w:t xml:space="preserve">khối </w:t>
      </w:r>
      <w:r>
        <w:t xml:space="preserve">lượng </w:t>
      </w:r>
      <w:r>
        <w:t xml:space="preserve">lớn. </w:t>
      </w:r>
      <w:r>
        <w:t xml:space="preserve">Xá </w:t>
      </w:r>
      <w:r>
        <w:rPr>
          <w:i/>
        </w:rPr>
        <w:t xml:space="preserve">đạn </w:t>
      </w:r>
      <w:r>
        <w:rPr>
          <w:i/>
        </w:rPr>
        <w:t xml:space="preserve">như </w:t>
      </w:r>
      <w:r>
        <w:rPr>
          <w:i/>
        </w:rPr>
        <w:t xml:space="preserve">mưa. </w:t>
      </w:r>
      <w:r>
        <w:rPr>
          <w:i/>
        </w:rPr>
        <w:t xml:space="preserve">Xá </w:t>
      </w:r>
      <w:r>
        <w:t xml:space="preserve">súng </w:t>
      </w:r>
      <w:r>
        <w:rPr>
          <w:i/>
        </w:rPr>
        <w:t xml:space="preserve">bắn. </w:t>
      </w:r>
      <w:r>
        <w:rPr>
          <w:i/>
        </w:rPr>
        <w:t xml:space="preserve">Mắng </w:t>
      </w:r>
      <w:r>
        <w:t xml:space="preserve">như </w:t>
      </w:r>
      <w:r>
        <w:t xml:space="preserve">xả </w:t>
      </w:r>
      <w:r>
        <w:rPr>
          <w:i/>
        </w:rPr>
        <w:t xml:space="preserve">uào </w:t>
      </w:r>
      <w:r>
        <w:t xml:space="preserve">mặt </w:t>
      </w:r>
      <w:r>
        <w:t xml:space="preserve">(kng). </w:t>
      </w:r>
      <w:r>
        <w:t xml:space="preserve">Xá </w:t>
      </w:r>
      <w:r>
        <w:rPr>
          <w:i/>
        </w:rPr>
        <w:t xml:space="preserve">hết </w:t>
      </w:r>
      <w:r>
        <w:rPr>
          <w:i/>
        </w:rPr>
        <w:t xml:space="preserve">tốc </w:t>
      </w:r>
      <w:r>
        <w:rPr>
          <w:i/>
        </w:rPr>
        <w:t xml:space="preserve">lực </w:t>
      </w:r>
      <w:r>
        <w:t xml:space="preserve">(kng.; </w:t>
      </w:r>
      <w:r>
        <w:t xml:space="preserve">mở </w:t>
      </w:r>
      <w:r>
        <w:t xml:space="preserve">hết </w:t>
      </w:r>
      <w:r>
        <w:t xml:space="preserve">tốc </w:t>
      </w:r>
      <w:r>
        <w:t xml:space="preserve">lực). </w:t>
      </w:r>
      <w:r>
        <w:br/>
      </w:r>
      <w:r>
        <w:rPr>
          <w:b/>
        </w:rPr>
        <w:t xml:space="preserve">xả. </w:t>
      </w:r>
      <w:r>
        <w:rPr>
          <w:i/>
        </w:rPr>
        <w:t xml:space="preserve">động từ </w:t>
      </w:r>
      <w:r>
        <w:t xml:space="preserve">Chặt, </w:t>
      </w:r>
      <w:r>
        <w:t xml:space="preserve">chém </w:t>
      </w:r>
      <w:r>
        <w:t xml:space="preserve">cho </w:t>
      </w:r>
      <w:r>
        <w:t xml:space="preserve">đứt </w:t>
      </w:r>
      <w:r>
        <w:t xml:space="preserve">ra </w:t>
      </w:r>
      <w:r>
        <w:t xml:space="preserve">thành </w:t>
      </w:r>
      <w:r>
        <w:t xml:space="preserve">mảng </w:t>
      </w:r>
      <w:r>
        <w:t xml:space="preserve">lớn. </w:t>
      </w:r>
      <w:r>
        <w:t xml:space="preserve">Xá </w:t>
      </w:r>
      <w:r>
        <w:t xml:space="preserve">thịt </w:t>
      </w:r>
      <w:r>
        <w:t xml:space="preserve">lợn. </w:t>
      </w:r>
      <w:r>
        <w:t xml:space="preserve">Chém </w:t>
      </w:r>
      <w:r>
        <w:rPr>
          <w:i/>
        </w:rPr>
        <w:t xml:space="preserve">xả </w:t>
      </w:r>
      <w:r>
        <w:rPr>
          <w:i/>
        </w:rPr>
        <w:t xml:space="preserve">cánh </w:t>
      </w:r>
      <w:r>
        <w:t xml:space="preserve">tay. </w:t>
      </w:r>
      <w:r>
        <w:br/>
      </w:r>
      <w:r>
        <w:rPr>
          <w:b/>
        </w:rPr>
        <w:t xml:space="preserve">xả,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bằng </w:t>
      </w:r>
      <w:r>
        <w:t xml:space="preserve">cách </w:t>
      </w:r>
      <w:r>
        <w:t xml:space="preserve">giũ </w:t>
      </w:r>
      <w:r>
        <w:t xml:space="preserve">trong </w:t>
      </w:r>
      <w:r>
        <w:t xml:space="preserve">nước </w:t>
      </w:r>
      <w:r>
        <w:t xml:space="preserve">hoặc </w:t>
      </w:r>
      <w:r>
        <w:t xml:space="preserve">cho </w:t>
      </w:r>
      <w:r>
        <w:t xml:space="preserve">dòng </w:t>
      </w:r>
      <w:r>
        <w:t xml:space="preserve">nước </w:t>
      </w:r>
      <w:r>
        <w:t xml:space="preserve">mạnh </w:t>
      </w:r>
      <w:r>
        <w:t xml:space="preserve">chảy </w:t>
      </w:r>
      <w:r>
        <w:t xml:space="preserve">qua. </w:t>
      </w:r>
      <w:r>
        <w:t xml:space="preserve">Xá </w:t>
      </w:r>
      <w:r>
        <w:t xml:space="preserve">quần </w:t>
      </w:r>
      <w:r>
        <w:rPr>
          <w:i/>
        </w:rPr>
        <w:t xml:space="preserve">áo. </w:t>
      </w:r>
      <w:r>
        <w:t xml:space="preserve">Xả </w:t>
      </w:r>
      <w:r>
        <w:t xml:space="preserve">sạch </w:t>
      </w:r>
      <w:r>
        <w:rPr>
          <w:i/>
        </w:rPr>
        <w:t xml:space="preserve">dưới </w:t>
      </w:r>
      <w:r>
        <w:rPr>
          <w:i/>
        </w:rPr>
        <w:t xml:space="preserve">uòi </w:t>
      </w:r>
      <w:r>
        <w:t xml:space="preserve">nước. </w:t>
      </w:r>
      <w:r>
        <w:br/>
      </w:r>
      <w:r>
        <w:rPr>
          <w:b/>
        </w:rPr>
        <w:t xml:space="preserve">xả </w:t>
      </w:r>
      <w:r>
        <w:rPr>
          <w:b/>
        </w:rPr>
        <w:t xml:space="preserve">hơi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Nghĩ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để </w:t>
      </w:r>
      <w:r>
        <w:t xml:space="preserve">đỡ </w:t>
      </w:r>
      <w:r>
        <w:t xml:space="preserve">căng </w:t>
      </w:r>
      <w:r>
        <w:t xml:space="preserve">thẳng </w:t>
      </w:r>
      <w:r>
        <w:t xml:space="preserve">và </w:t>
      </w:r>
      <w:r>
        <w:t xml:space="preserve">lấy </w:t>
      </w:r>
      <w:r>
        <w:t xml:space="preserve">lại </w:t>
      </w:r>
      <w:r>
        <w:t xml:space="preserve">sức. </w:t>
      </w:r>
      <w:r>
        <w:t xml:space="preserve">Xá </w:t>
      </w:r>
      <w:r>
        <w:t xml:space="preserve">hơi </w:t>
      </w:r>
      <w:r>
        <w:rPr>
          <w:i/>
        </w:rPr>
        <w:t xml:space="preserve">một </w:t>
      </w:r>
      <w:r>
        <w:rPr>
          <w:i/>
        </w:rPr>
        <w:t xml:space="preserve">lúc. </w:t>
      </w:r>
      <w:r>
        <w:t xml:space="preserve">Nghỉ </w:t>
      </w:r>
      <w:r>
        <w:t xml:space="preserve">xả </w:t>
      </w:r>
      <w:r>
        <w:t xml:space="preserve">hơi </w:t>
      </w:r>
      <w:r>
        <w:t xml:space="preserve">ít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xả </w:t>
      </w:r>
      <w:r>
        <w:rPr>
          <w:b/>
        </w:rPr>
        <w:t xml:space="preserve">láng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Tự </w:t>
      </w:r>
      <w:r>
        <w:t xml:space="preserve">buông </w:t>
      </w:r>
      <w:r>
        <w:t xml:space="preserve">thả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không </w:t>
      </w:r>
      <w:r>
        <w:t xml:space="preserve">chút </w:t>
      </w:r>
      <w:r>
        <w:t xml:space="preserve">tự </w:t>
      </w:r>
      <w:r>
        <w:t xml:space="preserve">kiềm </w:t>
      </w:r>
      <w:r>
        <w:t xml:space="preserve">chế, </w:t>
      </w:r>
      <w:r>
        <w:t xml:space="preserve">để </w:t>
      </w:r>
      <w:r>
        <w:t xml:space="preserve">cho </w:t>
      </w:r>
      <w:r>
        <w:t xml:space="preserve">được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do, </w:t>
      </w:r>
      <w:r>
        <w:t xml:space="preserve">thoải </w:t>
      </w:r>
      <w:r>
        <w:t xml:space="preserve">mái. </w:t>
      </w:r>
      <w:r>
        <w:t xml:space="preserve">Ăn </w:t>
      </w:r>
      <w:r>
        <w:t xml:space="preserve">chơi </w:t>
      </w:r>
      <w:r>
        <w:t xml:space="preserve">. </w:t>
      </w:r>
      <w:r>
        <w:rPr>
          <w:i/>
        </w:rPr>
        <w:t xml:space="preserve">xẻ </w:t>
      </w:r>
      <w:r>
        <w:t xml:space="preserve">lkáng. </w:t>
      </w:r>
      <w:r>
        <w:br/>
      </w:r>
      <w:r>
        <w:rPr>
          <w:b/>
        </w:rPr>
        <w:t xml:space="preserve">xả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Hi </w:t>
      </w:r>
      <w:r>
        <w:t xml:space="preserve">sinh </w:t>
      </w:r>
      <w:r>
        <w:t xml:space="preserve">không </w:t>
      </w:r>
      <w:r>
        <w:t xml:space="preserve">tiếc </w:t>
      </w:r>
      <w:r>
        <w:t xml:space="preserve">thân </w:t>
      </w:r>
      <w:r>
        <w:t xml:space="preserve">mình </w:t>
      </w:r>
      <w:r>
        <w:t xml:space="preserve">vì </w:t>
      </w:r>
      <w:r>
        <w:t xml:space="preserve">việc </w:t>
      </w:r>
      <w:r>
        <w:t xml:space="preserve">nghĩa. </w:t>
      </w:r>
      <w:r>
        <w:t xml:space="preserve">Xả </w:t>
      </w:r>
      <w:r>
        <w:rPr>
          <w:i/>
        </w:rPr>
        <w:t xml:space="preserve">thân </w:t>
      </w:r>
      <w:r>
        <w:rPr>
          <w:i/>
        </w:rPr>
        <w:t xml:space="preserve">uì </w:t>
      </w:r>
      <w:r>
        <w:t xml:space="preserve">nước. </w:t>
      </w:r>
      <w:r>
        <w:br/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cơ </w:t>
      </w:r>
      <w:r>
        <w:t xml:space="preserve">sở </w:t>
      </w:r>
      <w:r>
        <w:t xml:space="preserve">ở </w:t>
      </w:r>
      <w:r>
        <w:t xml:space="preserve">nông </w:t>
      </w:r>
      <w:r>
        <w:t xml:space="preserve">thôn, </w:t>
      </w:r>
      <w:r>
        <w:t xml:space="preserve">bao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thôn. </w:t>
      </w:r>
      <w:r>
        <w:rPr>
          <w:b/>
        </w:rPr>
        <w:t xml:space="preserve">2 </w:t>
      </w:r>
      <w:r>
        <w:t xml:space="preserve">Chức </w:t>
      </w:r>
      <w:r>
        <w:t xml:space="preserve">vị </w:t>
      </w:r>
      <w:r>
        <w:t xml:space="preserve">ở </w:t>
      </w:r>
      <w:r>
        <w:t xml:space="preserve">làng </w:t>
      </w:r>
      <w:r>
        <w:t xml:space="preserve">xã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có </w:t>
      </w:r>
      <w:r>
        <w:t xml:space="preserve">thể </w:t>
      </w:r>
      <w:r>
        <w:t xml:space="preserve">bỏ </w:t>
      </w:r>
      <w:r>
        <w:t xml:space="preserve">tiền </w:t>
      </w:r>
      <w:r>
        <w:t xml:space="preserve">ra </w:t>
      </w:r>
      <w:r>
        <w:t xml:space="preserve">mua, </w:t>
      </w:r>
      <w:r>
        <w:t xml:space="preserve">lớn </w:t>
      </w:r>
      <w:r>
        <w:t xml:space="preserve">hơn </w:t>
      </w:r>
      <w:r>
        <w:t xml:space="preserve">nhiêu. </w:t>
      </w:r>
      <w:r>
        <w:t xml:space="preserve">Mua </w:t>
      </w:r>
      <w:r>
        <w:t xml:space="preserve">nhiêu </w:t>
      </w:r>
      <w:r>
        <w:rPr>
          <w:i/>
        </w:rPr>
        <w:t xml:space="preserve">mua </w:t>
      </w:r>
      <w:r>
        <w:t xml:space="preserve">xã. </w:t>
      </w:r>
      <w:r>
        <w:rPr>
          <w:b/>
        </w:rPr>
        <w:t xml:space="preserve">3 </w:t>
      </w:r>
      <w:r>
        <w:t xml:space="preserve">(khẩu ngữ). </w:t>
      </w:r>
      <w:r>
        <w:t xml:space="preserve">xem </w:t>
      </w:r>
      <w:r>
        <w:rPr>
          <w:i/>
        </w:rPr>
        <w:t xml:space="preserve">bà </w:t>
      </w:r>
      <w:r>
        <w:rPr>
          <w:i/>
        </w:rPr>
        <w:t xml:space="preserve">xã, </w:t>
      </w:r>
      <w:r>
        <w:rPr>
          <w:i/>
        </w:rPr>
        <w:t xml:space="preserve">ông </w:t>
      </w:r>
      <w:r>
        <w:rPr>
          <w:i/>
        </w:rPr>
        <w:t xml:space="preserve">xã. </w:t>
      </w:r>
      <w:r>
        <w:br/>
      </w:r>
      <w:r>
        <w:rPr>
          <w:b/>
        </w:rPr>
        <w:t xml:space="preserve">xã </w:t>
      </w:r>
      <w:r>
        <w:rPr>
          <w:b/>
        </w:rPr>
        <w:t xml:space="preserve">đoàn, </w:t>
      </w:r>
      <w:r>
        <w:rPr>
          <w:i/>
        </w:rPr>
        <w:t xml:space="preserve">danh từ </w:t>
      </w:r>
      <w:r>
        <w:t xml:space="preserve">Cấp </w:t>
      </w:r>
      <w:r>
        <w:t xml:space="preserve">bộ </w:t>
      </w:r>
      <w:r>
        <w:t xml:space="preserve">xã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đoàn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xã </w:t>
      </w:r>
      <w:r>
        <w:rPr>
          <w:b/>
        </w:rPr>
        <w:t xml:space="preserve">đoàn, </w:t>
      </w:r>
      <w:r>
        <w:rPr>
          <w:i/>
        </w:rPr>
        <w:t xml:space="preserve">danh từ </w:t>
      </w:r>
      <w:r>
        <w:t xml:space="preserve">Người </w:t>
      </w:r>
      <w:r>
        <w:t xml:space="preserve">điều </w:t>
      </w:r>
      <w:r>
        <w:t xml:space="preserve">khiển </w:t>
      </w:r>
      <w:r>
        <w:t xml:space="preserve">tuần </w:t>
      </w:r>
      <w:r>
        <w:t xml:space="preserve">tráng </w:t>
      </w:r>
      <w:r>
        <w:rPr>
          <w:i/>
        </w:rPr>
        <w:t xml:space="preserve">ở </w:t>
      </w:r>
      <w:r>
        <w:t xml:space="preserve">xã </w:t>
      </w:r>
      <w:r>
        <w:t xml:space="preserve">thôn </w:t>
      </w:r>
      <w:r>
        <w:t xml:space="preserve">miền </w:t>
      </w:r>
      <w:r>
        <w:t xml:space="preserve">núi,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xã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xã. </w:t>
      </w:r>
      <w:r>
        <w:br/>
      </w:r>
      <w:r>
        <w:rPr>
          <w:b/>
        </w:rPr>
        <w:t xml:space="preserve">xã </w:t>
      </w:r>
      <w:r>
        <w:rPr>
          <w:b/>
        </w:rPr>
        <w:t xml:space="preserve">giao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Sự </w:t>
      </w:r>
      <w:r>
        <w:t xml:space="preserve">giao </w:t>
      </w:r>
      <w:r>
        <w:t xml:space="preserve">tiếp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Phép </w:t>
      </w:r>
      <w:r>
        <w:rPr>
          <w:i/>
        </w:rPr>
        <w:t xml:space="preserve">xã </w:t>
      </w:r>
      <w:r>
        <w:rPr>
          <w:i/>
        </w:rPr>
        <w:t xml:space="preserve">giao. </w:t>
      </w:r>
      <w:r>
        <w:t xml:space="preserve">Có </w:t>
      </w:r>
      <w:r>
        <w:rPr>
          <w:i/>
        </w:rPr>
        <w:t xml:space="preserve">quan </w:t>
      </w:r>
      <w:r>
        <w:rPr>
          <w:i/>
        </w:rPr>
        <w:t xml:space="preserve">hệ </w:t>
      </w:r>
      <w:r>
        <w:rPr>
          <w:i/>
        </w:rPr>
        <w:t xml:space="preserve">xã </w:t>
      </w:r>
      <w:r>
        <w:t xml:space="preserve">giao </w:t>
      </w:r>
      <w:r>
        <w:rPr>
          <w:i/>
        </w:rPr>
        <w:t xml:space="preserve">rộng </w:t>
      </w:r>
      <w:r>
        <w:rPr>
          <w:i/>
        </w:rPr>
        <w:t xml:space="preserve">rãi. </w:t>
      </w:r>
      <w:r>
        <w:rPr>
          <w:i/>
        </w:rPr>
        <w:t xml:space="preserve">Kém </w:t>
      </w:r>
      <w:r>
        <w:rPr>
          <w:i/>
        </w:rPr>
        <w:t xml:space="preserve">xã </w:t>
      </w:r>
      <w:r>
        <w:rPr>
          <w:i/>
        </w:rPr>
        <w:t xml:space="preserve">giao </w:t>
      </w:r>
      <w:r>
        <w:t xml:space="preserve">(khẩu ngữ). </w:t>
      </w:r>
      <w:r>
        <w:t xml:space="preserve">II </w:t>
      </w:r>
      <w:r>
        <w:t xml:space="preserve">tính từ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xã </w:t>
      </w:r>
      <w:r>
        <w:t xml:space="preserve">giao </w:t>
      </w:r>
      <w:r>
        <w:t xml:space="preserve">bề </w:t>
      </w:r>
      <w:r>
        <w:t xml:space="preserve">ngoài. </w:t>
      </w:r>
      <w:r>
        <w:rPr>
          <w:i/>
        </w:rP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xã </w:t>
      </w:r>
      <w:r>
        <w:rPr>
          <w:i/>
        </w:rPr>
        <w:t xml:space="preserve">giao. </w:t>
      </w:r>
      <w:r>
        <w:rPr>
          <w:i/>
        </w:rPr>
        <w:t xml:space="preserve">Khen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xã </w:t>
      </w:r>
      <w:r>
        <w:rPr>
          <w:i/>
        </w:rPr>
        <w:t xml:space="preserve">giao. </w:t>
      </w:r>
      <w:r>
        <w:t xml:space="preserve">Đến </w:t>
      </w:r>
      <w:r>
        <w:rPr>
          <w:i/>
        </w:rPr>
        <w:t xml:space="preserve">thăm </w:t>
      </w:r>
      <w:r>
        <w:rPr>
          <w:i/>
        </w:rPr>
        <w:t xml:space="preserve">xã </w:t>
      </w:r>
      <w:r>
        <w:t xml:space="preserve">giao. </w:t>
      </w:r>
      <w:r>
        <w:br/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thức </w:t>
      </w:r>
      <w:r>
        <w:t xml:space="preserve">sinh </w:t>
      </w:r>
      <w:r>
        <w:t xml:space="preserve">hoạt </w:t>
      </w:r>
      <w:r>
        <w:t xml:space="preserve">chung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loài </w:t>
      </w:r>
      <w:r>
        <w:t xml:space="preserve">người </w:t>
      </w:r>
      <w:r>
        <w:t xml:space="preserve">ở </w:t>
      </w:r>
      <w:r>
        <w:t xml:space="preserve">một </w:t>
      </w:r>
      <w:r>
        <w:t xml:space="preserve">trình </w:t>
      </w:r>
      <w:r>
        <w:t xml:space="preserve">độ </w:t>
      </w:r>
      <w:r>
        <w:t xml:space="preserve">phát </w:t>
      </w:r>
      <w:r>
        <w:t xml:space="preserve">triển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lịch </w:t>
      </w:r>
      <w:r>
        <w:t xml:space="preserve">sử, </w:t>
      </w:r>
      <w:r>
        <w:t xml:space="preserve">xây </w:t>
      </w:r>
      <w:r>
        <w:t xml:space="preserve">dựng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một </w:t>
      </w:r>
      <w:r>
        <w:t xml:space="preserve">phương </w:t>
      </w:r>
      <w:r>
        <w:t xml:space="preserve">thức </w:t>
      </w:r>
      <w:r>
        <w:t xml:space="preserve">sản </w:t>
      </w:r>
      <w:r>
        <w:t xml:space="preserve">xuất </w:t>
      </w:r>
      <w:r>
        <w:t xml:space="preserve">nhất </w:t>
      </w:r>
      <w:r>
        <w:t xml:space="preserve">định. </w:t>
      </w:r>
      <w:r>
        <w:t xml:space="preserve">Xã </w:t>
      </w:r>
      <w:r>
        <w:t xml:space="preserve">hội </w:t>
      </w:r>
      <w:r>
        <w:t xml:space="preserve">phong </w:t>
      </w:r>
      <w:r>
        <w:t xml:space="preserve">kiến. </w:t>
      </w:r>
      <w:r>
        <w:t xml:space="preserve">Xã </w:t>
      </w:r>
      <w:r>
        <w:rPr>
          <w:i/>
        </w:rPr>
        <w:t xml:space="preserve">hội </w:t>
      </w:r>
      <w:r>
        <w:t xml:space="preserve">tư </w:t>
      </w:r>
      <w:r>
        <w:t xml:space="preserve">bản. </w:t>
      </w:r>
      <w:r>
        <w:t xml:space="preserve">Quy </w:t>
      </w:r>
      <w:r>
        <w:rPr>
          <w:i/>
        </w:rPr>
        <w:t xml:space="preserve">luật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xã </w:t>
      </w:r>
      <w:r>
        <w:t xml:space="preserve">hội. </w:t>
      </w:r>
      <w:r>
        <w:rPr>
          <w:b/>
        </w:rPr>
        <w:t xml:space="preserve">2 </w:t>
      </w:r>
      <w:r>
        <w:t xml:space="preserve">Đông </w:t>
      </w:r>
      <w:r>
        <w:t xml:space="preserve">đảo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sống </w:t>
      </w:r>
      <w:r>
        <w:t xml:space="preserve">một </w:t>
      </w:r>
      <w:r>
        <w:t xml:space="preserve">thời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Dư </w:t>
      </w:r>
      <w:r>
        <w:t xml:space="preserve">luận </w:t>
      </w:r>
      <w:r>
        <w:t xml:space="preserve">xã </w:t>
      </w:r>
      <w:r>
        <w:t xml:space="preserve">hội.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ngoài </w:t>
      </w:r>
      <w:r>
        <w:t xml:space="preserve">xã </w:t>
      </w:r>
      <w:r>
        <w:t xml:space="preserve">hội. </w:t>
      </w:r>
      <w:r>
        <w:rPr>
          <w:i/>
        </w:rPr>
        <w:t xml:space="preserve">Làm </w:t>
      </w:r>
      <w:r>
        <w:t xml:space="preserve">công </w:t>
      </w:r>
      <w:r>
        <w:t xml:space="preserve">tác </w:t>
      </w:r>
      <w:r>
        <w:t xml:space="preserve">xã </w:t>
      </w:r>
      <w:r>
        <w:t xml:space="preserve">hội.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kinh </w:t>
      </w:r>
      <w:r>
        <w:t xml:space="preserve">tế </w:t>
      </w:r>
      <w:r>
        <w:t xml:space="preserve">- </w:t>
      </w:r>
      <w:r>
        <w:t xml:space="preserve">chính </w:t>
      </w:r>
      <w:r>
        <w:t xml:space="preserve">trị </w:t>
      </w:r>
      <w:r>
        <w:t xml:space="preserve">như </w:t>
      </w:r>
      <w:r>
        <w:t xml:space="preserve">nhau; </w:t>
      </w:r>
      <w:r>
        <w:t xml:space="preserve">tầng </w:t>
      </w:r>
      <w:r>
        <w:t xml:space="preserve">lớp. </w:t>
      </w:r>
      <w:r>
        <w:t xml:space="preserve">Xã </w:t>
      </w:r>
      <w:r>
        <w:t xml:space="preserve">hội </w:t>
      </w:r>
      <w:r>
        <w:t xml:space="preserve">thượng </w:t>
      </w:r>
      <w:r>
        <w:rPr>
          <w:i/>
        </w:rPr>
        <w:t xml:space="preserve">lưu. </w:t>
      </w:r>
      <w:r>
        <w:br w:type="page"/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hội. </w:t>
      </w:r>
      <w:r>
        <w:t xml:space="preserve">II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xã </w:t>
      </w:r>
      <w:r>
        <w:t xml:space="preserve">hội. </w:t>
      </w:r>
      <w:r>
        <w:t xml:space="preserve">Nước </w:t>
      </w:r>
      <w:r>
        <w:rPr>
          <w:i/>
        </w:rPr>
        <w:t xml:space="preserve">xã </w:t>
      </w:r>
      <w:r>
        <w:t xml:space="preserve">hội </w:t>
      </w:r>
      <w:r>
        <w:t xml:space="preserve">chư </w:t>
      </w:r>
      <w:r>
        <w:t xml:space="preserve">nghĩa. </w:t>
      </w:r>
      <w:r>
        <w:br/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của </w:t>
      </w:r>
      <w:r>
        <w:t xml:space="preserve">chung </w:t>
      </w:r>
      <w:r>
        <w:t xml:space="preserve">của </w:t>
      </w:r>
      <w:r>
        <w:t xml:space="preserve">xã </w:t>
      </w:r>
      <w:r>
        <w:t xml:space="preserve">hội. </w:t>
      </w:r>
      <w:r>
        <w:t xml:space="preserve">Xã </w:t>
      </w:r>
      <w:r>
        <w:t xml:space="preserve">hội </w:t>
      </w:r>
      <w:r>
        <w:rPr>
          <w:i/>
        </w:rPr>
        <w:t xml:space="preserve">hoá </w:t>
      </w:r>
      <w:r>
        <w:rPr>
          <w:i/>
        </w:rPr>
        <w:t xml:space="preserve">tư </w:t>
      </w:r>
      <w:r>
        <w:t xml:space="preserve">liệu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quá </w:t>
      </w:r>
      <w:r>
        <w:t xml:space="preserve">trình </w:t>
      </w:r>
      <w:r>
        <w:t xml:space="preserve">và </w:t>
      </w:r>
      <w:r>
        <w:t xml:space="preserve">quy </w:t>
      </w:r>
      <w:r>
        <w:t xml:space="preserve">luật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xã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Bài </w:t>
      </w:r>
      <w:r>
        <w:t xml:space="preserve">chính </w:t>
      </w:r>
      <w:r>
        <w:t xml:space="preserve">trình </w:t>
      </w:r>
      <w:r>
        <w:t xml:space="preserve">bày </w:t>
      </w:r>
      <w:r>
        <w:t xml:space="preserve">quan </w:t>
      </w:r>
      <w:r>
        <w:t xml:space="preserve">điểm </w:t>
      </w:r>
      <w:r>
        <w:t xml:space="preserve">của </w:t>
      </w:r>
      <w:r>
        <w:rPr>
          <w:i/>
        </w:rPr>
        <w:t xml:space="preserve">tờ </w:t>
      </w:r>
      <w:r>
        <w:t xml:space="preserve">báo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rPr>
          <w:i/>
        </w:rPr>
        <w:t xml:space="preserve">thời </w:t>
      </w:r>
      <w:r>
        <w:t xml:space="preserve">sự </w:t>
      </w:r>
      <w:r>
        <w:t xml:space="preserve">quan </w:t>
      </w:r>
      <w:r>
        <w:t xml:space="preserve">trọng, </w:t>
      </w:r>
      <w:r>
        <w:t xml:space="preserve">thường </w:t>
      </w:r>
      <w:r>
        <w:t xml:space="preserve">đăng </w:t>
      </w:r>
      <w:r>
        <w:t xml:space="preserve">ở </w:t>
      </w:r>
      <w:r>
        <w:t xml:space="preserve">trang </w:t>
      </w:r>
      <w:r>
        <w:t xml:space="preserve">nhất. </w:t>
      </w:r>
      <w:r>
        <w:br/>
      </w:r>
      <w:r>
        <w:rPr>
          <w:b/>
        </w:rPr>
        <w:t xml:space="preserve">xã </w:t>
      </w:r>
      <w:r>
        <w:rPr>
          <w:b/>
        </w:rPr>
        <w:t xml:space="preserve">tắc </w:t>
      </w:r>
      <w:r>
        <w:rPr>
          <w:i/>
        </w:rPr>
        <w:t xml:space="preserve">danh từ </w:t>
      </w:r>
      <w:r>
        <w:t xml:space="preserve">(cũ). </w:t>
      </w:r>
      <w:r>
        <w:t xml:space="preserve">Đất </w:t>
      </w:r>
      <w:r>
        <w:t xml:space="preserve">nước, </w:t>
      </w:r>
      <w:r>
        <w:t xml:space="preserve">nhà </w:t>
      </w:r>
      <w:r>
        <w:t xml:space="preserve">nước. </w:t>
      </w:r>
      <w:r>
        <w:t xml:space="preserve">Xã </w:t>
      </w:r>
      <w:r>
        <w:t xml:space="preserve">tắc </w:t>
      </w:r>
      <w:r>
        <w:t xml:space="preserve">uững </w:t>
      </w:r>
      <w:r>
        <w:rPr>
          <w:i/>
        </w:rPr>
        <w:t xml:space="preserve">bên. </w:t>
      </w:r>
      <w:r>
        <w:br/>
      </w:r>
      <w:r>
        <w:rPr>
          <w:b/>
        </w:rPr>
        <w:t xml:space="preserve">xã </w:t>
      </w:r>
      <w:r>
        <w:rPr>
          <w:b/>
        </w:rPr>
        <w:t xml:space="preserve">thuyết </w:t>
      </w:r>
      <w:r>
        <w:rPr>
          <w:i/>
        </w:rPr>
        <w:t xml:space="preserve">danh từ </w:t>
      </w:r>
      <w:r>
        <w:t xml:space="preserve">(cũ). </w:t>
      </w:r>
      <w:r>
        <w:t xml:space="preserve">Xã </w:t>
      </w:r>
      <w:r>
        <w:t xml:space="preserve">luận. </w:t>
      </w:r>
      <w:r>
        <w:br/>
      </w:r>
      <w:r>
        <w:rPr>
          <w:b/>
        </w:rPr>
        <w:t xml:space="preserve">xã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chính </w:t>
      </w:r>
      <w:r>
        <w:t xml:space="preserve">quyền </w:t>
      </w:r>
      <w:r>
        <w:t xml:space="preserve">cấp </w:t>
      </w:r>
      <w:r>
        <w:t xml:space="preserve">xã </w:t>
      </w:r>
      <w:r>
        <w:rPr>
          <w:i/>
        </w:rP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xã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hợp </w:t>
      </w:r>
      <w:r>
        <w:t xml:space="preserve">tác </w:t>
      </w:r>
      <w:r>
        <w:t xml:space="preserve">xã. </w:t>
      </w:r>
      <w:r>
        <w:t xml:space="preserve">Đại </w:t>
      </w:r>
      <w:r>
        <w:t xml:space="preserve">hội </w:t>
      </w:r>
      <w:r>
        <w:t xml:space="preserve">xã </w:t>
      </w:r>
      <w:r>
        <w:t xml:space="preserve">uiên. </w:t>
      </w:r>
      <w:r>
        <w:br/>
      </w:r>
      <w:r>
        <w:rPr>
          <w:b/>
        </w:rPr>
        <w:t xml:space="preserve">xá,x </w:t>
      </w:r>
      <w:r>
        <w:rPr>
          <w:b/>
        </w:rPr>
        <w:t xml:space="preserve">sá,. </w:t>
      </w:r>
      <w:r>
        <w:br/>
      </w:r>
      <w:r>
        <w:rPr>
          <w:b/>
        </w:rPr>
        <w:t xml:space="preserve">xá,đg. </w:t>
      </w:r>
      <w:r>
        <w:t xml:space="preserve">(hoặc </w:t>
      </w:r>
      <w:r>
        <w:t xml:space="preserve">danh từ). </w:t>
      </w:r>
      <w:r>
        <w:t xml:space="preserve">(phương ngữ). </w:t>
      </w:r>
      <w:r>
        <w:t xml:space="preserve">Vái. </w:t>
      </w:r>
      <w:r>
        <w:t xml:space="preserve">Xá </w:t>
      </w:r>
      <w:r>
        <w:t xml:space="preserve">ba </w:t>
      </w:r>
      <w:r>
        <w:rPr>
          <w:i/>
        </w:rPr>
        <w:t xml:space="preserve">xá. </w:t>
      </w:r>
      <w:r>
        <w:br/>
      </w:r>
      <w:r>
        <w:rPr>
          <w:b/>
        </w:rPr>
        <w:t xml:space="preserve">xá,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Tha </w:t>
      </w:r>
      <w:r>
        <w:t xml:space="preserve">cho, </w:t>
      </w:r>
      <w:r>
        <w:t xml:space="preserve">miễn </w:t>
      </w:r>
      <w:r>
        <w:t xml:space="preserve">cho, </w:t>
      </w:r>
      <w:r>
        <w:t xml:space="preserve">không </w:t>
      </w:r>
      <w:r>
        <w:t xml:space="preserve">bắt </w:t>
      </w:r>
      <w:r>
        <w:t xml:space="preserve">phải </w:t>
      </w:r>
      <w:r>
        <w:t xml:space="preserve">chịu. </w:t>
      </w:r>
      <w:r>
        <w:t xml:space="preserve">Xá </w:t>
      </w:r>
      <w:r>
        <w:rPr>
          <w:i/>
        </w:rPr>
        <w:t xml:space="preserve">tội. </w:t>
      </w:r>
      <w:r>
        <w:t xml:space="preserve">Xá </w:t>
      </w:r>
      <w:r>
        <w:t xml:space="preserve">thuế. </w:t>
      </w:r>
      <w:r>
        <w:t xml:space="preserve">xá </w:t>
      </w:r>
      <w:r>
        <w:t xml:space="preserve">xj </w:t>
      </w:r>
      <w:r>
        <w:t xml:space="preserve">danh từ </w:t>
      </w:r>
      <w:r>
        <w:t xml:space="preserve">Nước </w:t>
      </w:r>
      <w:r>
        <w:t xml:space="preserve">giải </w:t>
      </w:r>
      <w:r>
        <w:t xml:space="preserve">khát </w:t>
      </w:r>
      <w:r>
        <w:t xml:space="preserve">mùi </w:t>
      </w:r>
      <w:r>
        <w:rPr>
          <w:i/>
        </w:rPr>
        <w:t xml:space="preserve">thơm, </w:t>
      </w:r>
      <w:r>
        <w:t xml:space="preserve">vị </w:t>
      </w:r>
      <w:r>
        <w:t xml:space="preserve">ngọt. </w:t>
      </w:r>
      <w:r>
        <w:t xml:space="preserve">xá </w:t>
      </w:r>
      <w:r>
        <w:t xml:space="preserve">xíu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lợn </w:t>
      </w:r>
      <w:r>
        <w:t xml:space="preserve">nạc </w:t>
      </w:r>
      <w:r>
        <w:t xml:space="preserve">ướp </w:t>
      </w:r>
      <w:r>
        <w:t xml:space="preserve">mắm </w:t>
      </w:r>
      <w:r>
        <w:t xml:space="preserve">muối </w:t>
      </w:r>
      <w:r>
        <w:t xml:space="preserve">hoặc </w:t>
      </w:r>
      <w:r>
        <w:t xml:space="preserve">xì </w:t>
      </w:r>
      <w:r>
        <w:t xml:space="preserve">dầu </w:t>
      </w:r>
      <w:r>
        <w:t xml:space="preserve">và </w:t>
      </w:r>
      <w:r>
        <w:t xml:space="preserve">húng </w:t>
      </w:r>
      <w:r>
        <w:t xml:space="preserve">lìu, </w:t>
      </w:r>
      <w:r>
        <w:t xml:space="preserve">rôi </w:t>
      </w:r>
      <w:r>
        <w:t xml:space="preserve">nướng </w:t>
      </w:r>
      <w:r>
        <w:t xml:space="preserve">chín. </w:t>
      </w:r>
      <w:r>
        <w:br/>
      </w:r>
      <w:r>
        <w:rPr>
          <w:b/>
        </w:rPr>
        <w:t xml:space="preserve">xạ </w:t>
      </w:r>
      <w:r>
        <w:rPr>
          <w:i/>
        </w:rPr>
        <w:t xml:space="preserve">danh từ </w:t>
      </w:r>
      <w:r>
        <w:t xml:space="preserve">Xạ </w:t>
      </w:r>
      <w:r>
        <w:t xml:space="preserve">hương </w:t>
      </w:r>
      <w:r>
        <w:t xml:space="preserve">(nói </w:t>
      </w:r>
      <w:r>
        <w:t xml:space="preserve">tắt). </w:t>
      </w:r>
      <w:r>
        <w:t xml:space="preserve">Túi </w:t>
      </w:r>
      <w:r>
        <w:rPr>
          <w:i/>
        </w:rPr>
        <w:t xml:space="preserve">xạ. </w:t>
      </w:r>
      <w:r>
        <w:br/>
      </w:r>
      <w:r>
        <w:rPr>
          <w:b/>
        </w:rPr>
        <w:t xml:space="preserve">xạ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(ít dùng). </w:t>
      </w:r>
      <w:r>
        <w:t xml:space="preserve">Tầm </w:t>
      </w:r>
      <w:r>
        <w:t xml:space="preserve">súng, </w:t>
      </w:r>
      <w:r>
        <w:t xml:space="preserve">tằm </w:t>
      </w:r>
      <w:r>
        <w:t xml:space="preserve">bắn. </w:t>
      </w:r>
      <w:r>
        <w:t xml:space="preserve">Mục </w:t>
      </w:r>
      <w:r>
        <w:t xml:space="preserve">tiêu </w:t>
      </w:r>
      <w:r>
        <w:t xml:space="preserve">còn </w:t>
      </w:r>
      <w:r>
        <w:rPr>
          <w:i/>
        </w:rPr>
        <w:t xml:space="preserve">ở </w:t>
      </w:r>
      <w:r>
        <w:rPr>
          <w:i/>
        </w:rPr>
        <w:t xml:space="preserve">bên </w:t>
      </w:r>
      <w:r>
        <w:t xml:space="preserve">ngoài </w:t>
      </w:r>
      <w:r>
        <w:t xml:space="preserve">xạ </w:t>
      </w:r>
      <w:r>
        <w:t xml:space="preserve">giới. </w:t>
      </w:r>
      <w:r>
        <w:br/>
      </w:r>
      <w:r>
        <w:rPr>
          <w:b/>
        </w:rPr>
        <w:t xml:space="preserve">xa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của </w:t>
      </w:r>
      <w:r>
        <w:t xml:space="preserve">hươu </w:t>
      </w:r>
      <w:r>
        <w:t xml:space="preserve">xạ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cầy </w:t>
      </w:r>
      <w:r>
        <w:t xml:space="preserve">tiết </w:t>
      </w:r>
      <w:r>
        <w:t xml:space="preserve">ra, </w:t>
      </w:r>
      <w:r>
        <w:t xml:space="preserve">dùng </w:t>
      </w:r>
      <w:r>
        <w:t xml:space="preserve">làm </w:t>
      </w:r>
      <w:r>
        <w:t xml:space="preserve">nước </w:t>
      </w:r>
      <w:r>
        <w:t xml:space="preserve">hoa,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xạ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Bắn </w:t>
      </w:r>
      <w:r>
        <w:t xml:space="preserve">súng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xạ </w:t>
      </w:r>
      <w:r>
        <w:rPr>
          <w:i/>
        </w:rPr>
        <w:t xml:space="preserve">kích. </w:t>
      </w:r>
      <w:r>
        <w:rPr>
          <w:i/>
        </w:rPr>
        <w:t xml:space="preserve">Huấn </w:t>
      </w:r>
      <w:r>
        <w:t xml:space="preserve">luyện </w:t>
      </w:r>
      <w:r>
        <w:rPr>
          <w:i/>
        </w:rPr>
        <w:t xml:space="preserve">xạ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xạ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bắn </w:t>
      </w:r>
      <w:r>
        <w:t xml:space="preserve">thạo. </w:t>
      </w:r>
      <w:r>
        <w:t xml:space="preserve">Xạ </w:t>
      </w:r>
      <w:r>
        <w:t xml:space="preserve">thủ </w:t>
      </w:r>
      <w:r>
        <w:t xml:space="preserve">súng </w:t>
      </w:r>
      <w:r>
        <w:t xml:space="preserve">máy. </w:t>
      </w:r>
      <w:r>
        <w:rPr>
          <w:b/>
        </w:rPr>
        <w:t xml:space="preserve">2 </w:t>
      </w:r>
      <w:r>
        <w:t xml:space="preserve">Người </w:t>
      </w:r>
      <w:r>
        <w:t xml:space="preserve">dự </w:t>
      </w:r>
      <w:r>
        <w:t xml:space="preserve">thi </w:t>
      </w:r>
      <w:r>
        <w:t xml:space="preserve">bắn </w:t>
      </w:r>
      <w:r>
        <w:t xml:space="preserve">súng. </w:t>
      </w:r>
      <w:r>
        <w:br/>
      </w:r>
      <w:r>
        <w:rPr>
          <w:b/>
        </w:rPr>
        <w:t xml:space="preserve">xabôchê </w:t>
      </w:r>
      <w:r>
        <w:rPr>
          <w:i/>
        </w:rPr>
        <w:t xml:space="preserve">cũng viết </w:t>
      </w:r>
      <w:r>
        <w:rPr>
          <w:i/>
        </w:rPr>
        <w:t xml:space="preserve">xa </w:t>
      </w:r>
      <w:r>
        <w:rPr>
          <w:i/>
        </w:rPr>
        <w:t xml:space="preserve">bô </w:t>
      </w:r>
      <w:r>
        <w:t xml:space="preserve">chê. </w:t>
      </w:r>
      <w:r>
        <w:t xml:space="preserve">danh từ </w:t>
      </w:r>
      <w:r>
        <w:t xml:space="preserve">xem </w:t>
      </w:r>
      <w:r>
        <w:rPr>
          <w:i/>
        </w:rPr>
        <w:t xml:space="preserve">hông </w:t>
      </w:r>
      <w:r>
        <w:rPr>
          <w:i/>
        </w:rPr>
        <w:t xml:space="preserve">xiêm.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thân </w:t>
      </w:r>
      <w:r>
        <w:t xml:space="preserve">thể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phần </w:t>
      </w:r>
      <w:r>
        <w:t xml:space="preserve">hồn; </w:t>
      </w:r>
      <w:r>
        <w:t xml:space="preserve">thân </w:t>
      </w:r>
      <w:r>
        <w:t xml:space="preserve">hình. </w:t>
      </w:r>
      <w:r>
        <w:t xml:space="preserve">Hồn </w:t>
      </w:r>
      <w:r>
        <w:rPr>
          <w:i/>
        </w:rPr>
        <w:t xml:space="preserve">la </w:t>
      </w:r>
      <w:r>
        <w:rPr>
          <w:i/>
        </w:rPr>
        <w:t xml:space="preserve">khỏi </w:t>
      </w:r>
      <w:r>
        <w:rPr>
          <w:i/>
        </w:rPr>
        <w:t xml:space="preserve">xác </w:t>
      </w:r>
      <w:r>
        <w:t xml:space="preserve">(chết </w:t>
      </w:r>
      <w:r>
        <w:t xml:space="preserve">đi). </w:t>
      </w:r>
      <w:r>
        <w:t xml:space="preserve">Từ </w:t>
      </w:r>
      <w:r>
        <w:t xml:space="preserve">ngày </w:t>
      </w:r>
      <w:r>
        <w:rPr>
          <w:i/>
        </w:rPr>
        <w:t xml:space="preserve">mất </w:t>
      </w:r>
      <w:r>
        <w:rPr>
          <w:i/>
        </w:rPr>
        <w:t xml:space="preserve">con, </w:t>
      </w:r>
      <w:r>
        <w:rPr>
          <w:i/>
        </w:rPr>
        <w:t xml:space="preserve">chị </w:t>
      </w:r>
      <w:r>
        <w:rPr>
          <w:i/>
        </w:rPr>
        <w:t xml:space="preserve">ấy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t xml:space="preserve">xác </w:t>
      </w:r>
      <w:r>
        <w:t xml:space="preserve">không </w:t>
      </w:r>
      <w:r>
        <w:rPr>
          <w:i/>
        </w:rPr>
        <w:t xml:space="preserve">hôn. </w:t>
      </w:r>
      <w:r>
        <w:t xml:space="preserve">Một </w:t>
      </w:r>
      <w:r>
        <w:t xml:space="preserve">người </w:t>
      </w:r>
      <w:r>
        <w:rPr>
          <w:i/>
        </w:rPr>
        <w:t xml:space="preserve">to </w:t>
      </w:r>
      <w:r>
        <w:rPr>
          <w:i/>
        </w:rPr>
        <w:t xml:space="preserve">xác </w:t>
      </w:r>
      <w:r>
        <w:t xml:space="preserve">(khẩu ngữ). </w:t>
      </w:r>
      <w:r>
        <w:rPr>
          <w:b/>
        </w:rPr>
        <w:t xml:space="preserve">2 </w:t>
      </w:r>
      <w:r>
        <w:t xml:space="preserve">(kng;; </w:t>
      </w:r>
      <w:r>
        <w:t xml:space="preserve">dùng </w:t>
      </w:r>
      <w:r>
        <w:t xml:space="preserve">sau </w:t>
      </w:r>
      <w:r>
        <w:t xml:space="preserve">đg.;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Cái </w:t>
      </w:r>
      <w:r>
        <w:t xml:space="preserve">bản </w:t>
      </w:r>
      <w:r>
        <w:t xml:space="preserve">thân </w:t>
      </w:r>
      <w:r>
        <w:t xml:space="preserve">của </w:t>
      </w:r>
      <w:r>
        <w:t xml:space="preserve">mỗi </w:t>
      </w:r>
      <w:r>
        <w:t xml:space="preserve">con </w:t>
      </w:r>
      <w:r>
        <w:t xml:space="preserve">người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Nó </w:t>
      </w:r>
      <w:r>
        <w:t xml:space="preserve">lù </w:t>
      </w:r>
      <w:r>
        <w:t xml:space="preserve">lù </w:t>
      </w:r>
      <w:r>
        <w:rPr>
          <w:i/>
        </w:rPr>
        <w:t xml:space="preserve">dẫn </w:t>
      </w:r>
      <w:r>
        <w:rPr>
          <w:i/>
        </w:rPr>
        <w:t xml:space="preserve">xác </w:t>
      </w:r>
      <w:r>
        <w:rPr>
          <w:i/>
        </w:rPr>
        <w:t xml:space="preserve">đến. </w:t>
      </w:r>
      <w:r>
        <w:rPr>
          <w:i/>
        </w:rPr>
        <w:t xml:space="preserve">Làm </w:t>
      </w:r>
      <w:r>
        <w:rPr>
          <w:i/>
        </w:rPr>
        <w:t xml:space="preserve">quá </w:t>
      </w:r>
      <w:r>
        <w:t xml:space="preserve">sức </w:t>
      </w:r>
      <w:r>
        <w:rPr>
          <w:i/>
        </w:rPr>
        <w:t xml:space="preserve">thế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đến </w:t>
      </w:r>
      <w:r>
        <w:rPr>
          <w:i/>
        </w:rPr>
        <w:t xml:space="preserve">ốm </w:t>
      </w:r>
      <w:r>
        <w:rPr>
          <w:i/>
        </w:rPr>
        <w:t xml:space="preserve">xác </w:t>
      </w:r>
      <w:r>
        <w:rPr>
          <w:i/>
        </w:rPr>
        <w:t xml:space="preserve">thôi. </w:t>
      </w:r>
      <w:r>
        <w:t xml:space="preserve">Mặc </w:t>
      </w:r>
      <w:r>
        <w:rPr>
          <w:i/>
        </w:rPr>
        <w:t xml:space="preserve">xác*. </w:t>
      </w:r>
      <w:r>
        <w:rPr>
          <w:b/>
        </w:rPr>
        <w:t xml:space="preserve">3 </w:t>
      </w:r>
      <w:r>
        <w:t xml:space="preserve">Thân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đã </w:t>
      </w:r>
      <w:r>
        <w:t xml:space="preserve">chết. </w:t>
      </w:r>
      <w:r>
        <w:t xml:space="preserve">Tìm </w:t>
      </w:r>
      <w:r>
        <w:rPr>
          <w:i/>
        </w:rPr>
        <w:t xml:space="preserve">thấy </w:t>
      </w:r>
      <w:r>
        <w:rPr>
          <w:i/>
        </w:rPr>
        <w:t xml:space="preserve">xác. </w:t>
      </w:r>
      <w:r>
        <w:t xml:space="preserve">Nhà </w:t>
      </w:r>
      <w:r>
        <w:rPr>
          <w:i/>
        </w:rPr>
        <w:t xml:space="preserve">xác*. </w:t>
      </w:r>
      <w:r>
        <w:t xml:space="preserve">Mổ </w:t>
      </w:r>
      <w:r>
        <w:t xml:space="preserve">xác. </w:t>
      </w:r>
      <w:r>
        <w:rPr>
          <w:i/>
        </w:rPr>
        <w:t xml:space="preserve">Xác </w:t>
      </w:r>
      <w:r>
        <w:t xml:space="preserve">chuột. </w:t>
      </w:r>
      <w:r>
        <w:t xml:space="preserve">Xác </w:t>
      </w:r>
      <w:r>
        <w:t xml:space="preserve">máy </w:t>
      </w:r>
      <w:r>
        <w:rPr>
          <w:i/>
        </w:rPr>
        <w:t xml:space="preserve">bay </w:t>
      </w:r>
      <w:r>
        <w:rPr>
          <w:i/>
        </w:rPr>
        <w:t xml:space="preserve">bị </w:t>
      </w:r>
      <w:r>
        <w:rPr>
          <w:i/>
        </w:rPr>
        <w:t xml:space="preserve">rơi </w:t>
      </w:r>
      <w:r>
        <w:t xml:space="preserve">(bóng (nghĩa bóng)). </w:t>
      </w:r>
      <w:r>
        <w:rPr>
          <w:b/>
        </w:rPr>
        <w:t xml:space="preserve">4 </w:t>
      </w:r>
      <w:r>
        <w:t xml:space="preserve">Lớp </w:t>
      </w:r>
      <w:r>
        <w:t xml:space="preserve">da, </w:t>
      </w:r>
      <w:r>
        <w:t xml:space="preserve">lớp </w:t>
      </w:r>
      <w:r>
        <w:t xml:space="preserve">vỏ </w:t>
      </w:r>
      <w:r>
        <w:t xml:space="preserve">đã </w:t>
      </w:r>
      <w:r>
        <w:t xml:space="preserve">trút </w:t>
      </w:r>
      <w:r>
        <w:t xml:space="preserve">bỏ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 </w:t>
      </w:r>
      <w:r>
        <w:t xml:space="preserve">sau </w:t>
      </w:r>
      <w:r>
        <w:t xml:space="preserve">khi </w:t>
      </w:r>
      <w:r>
        <w:t xml:space="preserve">lột </w:t>
      </w:r>
      <w:r>
        <w:t xml:space="preserve">vỏ. </w:t>
      </w:r>
      <w:r>
        <w:rPr>
          <w:i/>
        </w:rPr>
        <w:t xml:space="preserve">Xác </w:t>
      </w:r>
      <w:r>
        <w:t xml:space="preserve">ue. </w:t>
      </w:r>
      <w:r>
        <w:rPr>
          <w:i/>
        </w:rPr>
        <w:t xml:space="preserve">Xác </w:t>
      </w:r>
      <w:r>
        <w:rPr>
          <w:i/>
        </w:rPr>
        <w:t xml:space="preserve">rắn </w:t>
      </w:r>
      <w:r>
        <w:rPr>
          <w:i/>
        </w:rPr>
        <w:t xml:space="preserve">lột. </w:t>
      </w:r>
      <w:r>
        <w:rPr>
          <w:i/>
        </w:rPr>
        <w:t xml:space="preserve">Lột </w:t>
      </w:r>
      <w:r>
        <w:rPr>
          <w:i/>
        </w:rPr>
        <w:t xml:space="preserve">xác. </w:t>
      </w:r>
      <w:r>
        <w:rPr>
          <w:b/>
        </w:rPr>
        <w:t xml:space="preserve">5 </w:t>
      </w:r>
      <w:r>
        <w:t xml:space="preserve">Phần </w:t>
      </w:r>
      <w:r>
        <w:t xml:space="preserve">vỏ </w:t>
      </w:r>
      <w:r>
        <w:t xml:space="preserve">hay </w:t>
      </w:r>
      <w:r>
        <w:t xml:space="preserve">bã </w:t>
      </w:r>
      <w:r>
        <w:t xml:space="preserve">của </w:t>
      </w:r>
      <w:r>
        <w:t xml:space="preserve">vật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được </w:t>
      </w:r>
      <w:r>
        <w:t xml:space="preserve">dùng. </w:t>
      </w:r>
      <w:r>
        <w:t xml:space="preserve">Xác </w:t>
      </w:r>
      <w:r>
        <w:t xml:space="preserve">mía. </w:t>
      </w:r>
      <w:r>
        <w:rPr>
          <w:i/>
        </w:rPr>
        <w:t xml:space="preserve">Xác </w:t>
      </w:r>
      <w:r>
        <w:t xml:space="preserve">chè. </w:t>
      </w:r>
      <w:r>
        <w:rPr>
          <w:i/>
        </w:rPr>
        <w:t xml:space="preserve">Tan </w:t>
      </w:r>
      <w:r>
        <w:rPr>
          <w:i/>
        </w:rPr>
        <w:t xml:space="preserve">như </w:t>
      </w:r>
      <w:r>
        <w:rPr>
          <w:i/>
        </w:rPr>
        <w:t xml:space="preserve">xác </w:t>
      </w:r>
      <w:r>
        <w:rPr>
          <w:i/>
        </w:rPr>
        <w:t xml:space="preserve">pháo. </w:t>
      </w:r>
      <w:r>
        <w:t xml:space="preserve">II </w:t>
      </w:r>
      <w: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chỉ </w:t>
      </w:r>
      <w:r>
        <w:t xml:space="preserve">còn </w:t>
      </w:r>
      <w:r>
        <w:t xml:space="preserve">trơ </w:t>
      </w:r>
      <w:r>
        <w:t xml:space="preserve">trụi </w:t>
      </w:r>
      <w:r>
        <w:rPr>
          <w:i/>
        </w:rPr>
        <w:t xml:space="preserve">cái </w:t>
      </w:r>
      <w:r>
        <w:t xml:space="preserve">vỏ, </w:t>
      </w:r>
      <w:r>
        <w:t xml:space="preserve">cái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ngoài. </w:t>
      </w:r>
      <w:r>
        <w:t xml:space="preserve">Mình </w:t>
      </w:r>
      <w:r>
        <w:t xml:space="preserve">gây </w:t>
      </w:r>
      <w:r>
        <w:rPr>
          <w:i/>
        </w:rPr>
        <w:t xml:space="preserve">xác. </w:t>
      </w:r>
      <w:r>
        <w:rPr>
          <w:i/>
        </w:rPr>
        <w:t xml:space="preserve">Lúa </w:t>
      </w:r>
      <w:r>
        <w:rPr>
          <w:i/>
        </w:rPr>
        <w:t xml:space="preserve">xác </w:t>
      </w:r>
      <w:r>
        <w:rPr>
          <w:i/>
        </w:rPr>
        <w:t xml:space="preserve">như </w:t>
      </w:r>
      <w:r>
        <w:t xml:space="preserve">cỏ </w:t>
      </w:r>
      <w:r>
        <w:t xml:space="preserve">may. </w:t>
      </w:r>
      <w:r>
        <w:rPr>
          <w:i/>
        </w:rPr>
        <w:t xml:space="preserve">Manh </w:t>
      </w:r>
      <w:r>
        <w:rPr>
          <w:i/>
        </w:rPr>
        <w:t xml:space="preserve">áo </w:t>
      </w:r>
      <w:r>
        <w:rPr>
          <w:i/>
        </w:rPr>
        <w:t xml:space="preserve">xác. </w:t>
      </w:r>
      <w:r>
        <w:t xml:space="preserve">Nghèo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chết </w:t>
      </w:r>
      <w:r>
        <w:rPr>
          <w:i/>
        </w:rPr>
        <w:t xml:space="preserve">danh từ </w:t>
      </w:r>
      <w:r>
        <w:t xml:space="preserve">Thân </w:t>
      </w:r>
      <w:r>
        <w:t xml:space="preserve">người </w:t>
      </w:r>
      <w:r>
        <w:t xml:space="preserve">hay </w:t>
      </w:r>
      <w:r>
        <w:t xml:space="preserve">động </w:t>
      </w:r>
      <w:r>
        <w:t xml:space="preserve">vật </w:t>
      </w:r>
      <w:r>
        <w:t xml:space="preserve">đã </w:t>
      </w:r>
      <w:r>
        <w:t xml:space="preserve">chết. </w:t>
      </w:r>
      <w:r>
        <w:t xml:space="preserve">xác </w:t>
      </w:r>
      <w:r>
        <w:t xml:space="preserve">đáng </w:t>
      </w:r>
      <w:r>
        <w:t xml:space="preserve">tính từ </w:t>
      </w:r>
      <w:r>
        <w:t xml:space="preserve">Đúng </w:t>
      </w:r>
      <w:r>
        <w:t xml:space="preserve">và </w:t>
      </w:r>
      <w:r>
        <w:t xml:space="preserve">phải </w:t>
      </w:r>
      <w:r>
        <w:t xml:space="preserve">lẽ. </w:t>
      </w:r>
      <w:r>
        <w:t xml:space="preserve">Nhận </w:t>
      </w:r>
      <w:r>
        <w:t xml:space="preserve">xét </w:t>
      </w:r>
      <w:r>
        <w:rPr>
          <w:i/>
        </w:rPr>
        <w:t xml:space="preserve">xác </w:t>
      </w:r>
      <w:r>
        <w:rPr>
          <w:i/>
        </w:rPr>
        <w:t xml:space="preserve">đáng. </w:t>
      </w:r>
      <w:r>
        <w:rPr>
          <w:i/>
        </w:rPr>
        <w:t xml:space="preserve">Lí </w:t>
      </w:r>
      <w:r>
        <w:rPr>
          <w:i/>
        </w:rPr>
        <w:t xml:space="preserve">lẽ </w:t>
      </w:r>
      <w:r>
        <w:rPr>
          <w:i/>
        </w:rPr>
        <w:t xml:space="preserve">rất </w:t>
      </w:r>
      <w:r>
        <w:rPr>
          <w:i/>
        </w:rPr>
        <w:t xml:space="preserve">xác </w:t>
      </w:r>
      <w:r>
        <w:rPr>
          <w:i/>
        </w:rPr>
        <w:t xml:space="preserve">đáng.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định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Qua </w:t>
      </w:r>
      <w:r>
        <w:t xml:space="preserve">nghiên </w:t>
      </w:r>
      <w:r>
        <w:t xml:space="preserve">cứu, </w:t>
      </w:r>
      <w:r>
        <w:t xml:space="preserve">tìm </w:t>
      </w:r>
      <w:r>
        <w:t xml:space="preserve">tòi, </w:t>
      </w:r>
      <w:r>
        <w:t xml:space="preserve">tính </w:t>
      </w:r>
      <w:r>
        <w:t xml:space="preserve">toán, </w:t>
      </w:r>
      <w:r>
        <w:t xml:space="preserve">biết </w:t>
      </w:r>
      <w:r>
        <w:t xml:space="preserve">được </w:t>
      </w:r>
      <w:r>
        <w:t xml:space="preserve">rõ </w:t>
      </w:r>
      <w:r>
        <w:t xml:space="preserve">ràng, </w:t>
      </w:r>
      <w:r>
        <w:t xml:space="preserve">chính </w:t>
      </w:r>
      <w:r>
        <w:t xml:space="preserve">xác.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nhiệt </w:t>
      </w:r>
      <w:r>
        <w:rPr>
          <w:i/>
        </w:rPr>
        <w:t xml:space="preserve">độ </w:t>
      </w:r>
      <w:r>
        <w:rPr>
          <w:i/>
        </w:rPr>
        <w:t xml:space="preserve">của </w:t>
      </w:r>
      <w:r>
        <w:rPr>
          <w:i/>
        </w:rPr>
        <w:t xml:space="preserve">lò.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niên </w:t>
      </w:r>
      <w:r>
        <w:rPr>
          <w:i/>
        </w:rPr>
        <w:t xml:space="preserve">đại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Hùng </w:t>
      </w:r>
      <w:r>
        <w:t xml:space="preserve">Vương. </w:t>
      </w:r>
      <w:r>
        <w:t xml:space="preserve">Chưa </w:t>
      </w:r>
      <w:r>
        <w:rPr>
          <w:i/>
        </w:rP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được </w:t>
      </w:r>
      <w:r>
        <w:rPr>
          <w:i/>
        </w:rPr>
        <w:t xml:space="preserve">thủ </w:t>
      </w:r>
      <w:r>
        <w:rPr>
          <w:i/>
        </w:rPr>
        <w:t xml:space="preserve">phạm </w:t>
      </w:r>
      <w:r>
        <w:rPr>
          <w:i/>
        </w:rPr>
        <w:t xml:space="preserve">uụ </w:t>
      </w:r>
      <w:r>
        <w:rPr>
          <w:i/>
        </w:rPr>
        <w:t xml:space="preserve">án. </w:t>
      </w:r>
      <w:r>
        <w:rPr>
          <w:b/>
        </w:rPr>
        <w:t xml:space="preserve">2 </w:t>
      </w:r>
      <w:r>
        <w:t xml:space="preserve">Dịnh </w:t>
      </w:r>
      <w:r>
        <w:t xml:space="preserve">rõ, </w:t>
      </w:r>
      <w:r>
        <w:t xml:space="preserve">vạch </w:t>
      </w:r>
      <w:r>
        <w:t xml:space="preserve">rõ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lí </w:t>
      </w:r>
      <w:r>
        <w:t xml:space="preserve">để </w:t>
      </w:r>
      <w:r>
        <w:t xml:space="preserve">theo </w:t>
      </w:r>
      <w:r>
        <w:t xml:space="preserve">đó </w:t>
      </w:r>
      <w:r>
        <w:t xml:space="preserve">mà </w:t>
      </w:r>
      <w:r>
        <w:t xml:space="preserve">làm.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mục </w:t>
      </w:r>
      <w:r>
        <w:rPr>
          <w:i/>
        </w:rPr>
        <w:t xml:space="preserve">đích </w:t>
      </w:r>
      <w:r>
        <w:rPr>
          <w:i/>
        </w:rPr>
        <w:t xml:space="preserve">học </w:t>
      </w:r>
      <w:r>
        <w:rPr>
          <w:i/>
        </w:rPr>
        <w:t xml:space="preserve">tập. </w:t>
      </w:r>
      <w: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phương </w:t>
      </w:r>
      <w:r>
        <w:rPr>
          <w:i/>
        </w:rPr>
        <w:t xml:space="preserve">hướng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Tự </w:t>
      </w:r>
      <w:r>
        <w:rPr>
          <w:i/>
        </w:rPr>
        <w:t xml:space="preserve">xác </w:t>
      </w:r>
      <w:r>
        <w:rPr>
          <w:i/>
        </w:rPr>
        <w:t xml:space="preserve">định </w:t>
      </w:r>
      <w:r>
        <w:rPr>
          <w:i/>
        </w:rPr>
        <w:t xml:space="preserve">cho </w:t>
      </w:r>
      <w:r>
        <w:rPr>
          <w:i/>
        </w:rPr>
        <w:t xml:space="preserve">mình </w:t>
      </w:r>
      <w:r>
        <w:t xml:space="preserve">một </w:t>
      </w:r>
      <w:r>
        <w:rPr>
          <w:i/>
        </w:rPr>
        <w:t xml:space="preserve">thái </w:t>
      </w:r>
      <w:r>
        <w:rPr>
          <w:i/>
        </w:rPr>
        <w:t xml:space="preserve">độ. </w:t>
      </w:r>
      <w:r>
        <w:t xml:space="preserve">II </w:t>
      </w:r>
      <w:r>
        <w:t xml:space="preserve">tính từ </w:t>
      </w:r>
      <w:r>
        <w:t xml:space="preserve">Đã </w:t>
      </w:r>
      <w:r>
        <w:t xml:space="preserve">được </w:t>
      </w:r>
      <w:r>
        <w:t xml:space="preserve">biết </w:t>
      </w:r>
      <w:r>
        <w:t xml:space="preserve">hoặc </w:t>
      </w:r>
      <w:r>
        <w:t xml:space="preserve">được </w:t>
      </w:r>
      <w:r>
        <w:t xml:space="preserve">định </w:t>
      </w:r>
      <w:r>
        <w:t xml:space="preserve">trước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rõ </w:t>
      </w:r>
      <w:r>
        <w:t xml:space="preserve">ràng, </w:t>
      </w:r>
      <w:r>
        <w:t xml:space="preserve">chính </w:t>
      </w:r>
      <w:r>
        <w:t xml:space="preserve">xác. </w:t>
      </w:r>
      <w:r>
        <w:t xml:space="preserve">Máy </w:t>
      </w:r>
      <w:r>
        <w:rPr>
          <w:i/>
        </w:rPr>
        <w:t xml:space="preserve">dừng </w:t>
      </w:r>
      <w:r>
        <w:rPr>
          <w:i/>
        </w:rPr>
        <w:t xml:space="preserve">lại </w:t>
      </w:r>
      <w:r>
        <w:rPr>
          <w:i/>
        </w:rPr>
        <w:t xml:space="preserve">ở </w:t>
      </w:r>
      <w:r>
        <w:rPr>
          <w:i/>
        </w:rPr>
        <w:t xml:space="preserve">uị </w:t>
      </w:r>
      <w:r>
        <w:rPr>
          <w:i/>
        </w:rPr>
        <w:t xml:space="preserve">trí </w:t>
      </w:r>
      <w:r>
        <w:rPr>
          <w:i/>
        </w:rPr>
        <w:t xml:space="preserve">xác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Lập </w:t>
      </w:r>
      <w:r>
        <w:t xml:space="preserve">nên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vững </w:t>
      </w:r>
      <w:r>
        <w:t xml:space="preserve">chắc... </w:t>
      </w:r>
      <w:r>
        <w:t xml:space="preserve">Quan </w:t>
      </w:r>
      <w:r>
        <w:t xml:space="preserve">hệ </w:t>
      </w:r>
      <w:r>
        <w:rPr>
          <w:i/>
        </w:rPr>
        <w:t xml:space="preserve">hợp </w:t>
      </w:r>
      <w:r>
        <w:rPr>
          <w:i/>
        </w:rPr>
        <w:t xml:space="preserve">tác </w:t>
      </w:r>
      <w:r>
        <w:rPr>
          <w:i/>
        </w:rPr>
        <w:t xml:space="preserve">được </w:t>
      </w:r>
      <w:r>
        <w:rPr>
          <w:i/>
        </w:rPr>
        <w:t xml:space="preserve">xác </w:t>
      </w:r>
      <w:r>
        <w:rPr>
          <w:i/>
        </w:rPr>
        <w:t xml:space="preserve">lập. </w:t>
      </w:r>
      <w:r>
        <w:t xml:space="preserve">Xác </w:t>
      </w:r>
      <w:r>
        <w:rPr>
          <w:i/>
        </w:rPr>
        <w:t xml:space="preserve">lập </w:t>
      </w:r>
      <w:r>
        <w:rPr>
          <w:i/>
        </w:rPr>
        <w:t xml:space="preserve">quyên </w:t>
      </w:r>
      <w:r>
        <w:t xml:space="preserve">làm </w:t>
      </w:r>
      <w:r>
        <w:rPr>
          <w:i/>
        </w:rPr>
        <w:t xml:space="preserve">chủ </w:t>
      </w:r>
      <w:r>
        <w:t xml:space="preserve">của </w:t>
      </w:r>
      <w:r>
        <w:t xml:space="preserve">người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xác </w:t>
      </w:r>
      <w:r>
        <w:rPr>
          <w:b/>
        </w:rPr>
        <w:t xml:space="preserve">mỉnh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rõ </w:t>
      </w:r>
      <w:r>
        <w:t xml:space="preserve">sự </w:t>
      </w:r>
      <w:r>
        <w:t xml:space="preserve">thật </w:t>
      </w:r>
      <w:r>
        <w:t xml:space="preserve">qua </w:t>
      </w:r>
      <w:r>
        <w:t xml:space="preserve">thực </w:t>
      </w:r>
      <w:r>
        <w:t xml:space="preserve">tế </w:t>
      </w:r>
      <w:r>
        <w:t xml:space="preserve">và </w:t>
      </w:r>
      <w:r>
        <w:t xml:space="preserve">chứng </w:t>
      </w:r>
      <w:r>
        <w:t xml:space="preserve">cớ </w:t>
      </w:r>
      <w:r>
        <w:t xml:space="preserve">cụ </w:t>
      </w:r>
      <w:r>
        <w:t xml:space="preserve">thể. </w:t>
      </w:r>
      <w:r>
        <w:t xml:space="preserve">Xác </w:t>
      </w:r>
      <w:r>
        <w:rPr>
          <w:i/>
        </w:rPr>
        <w:t xml:space="preserve">minh </w:t>
      </w:r>
      <w:r>
        <w:rPr>
          <w:i/>
        </w:rPr>
        <w:t xml:space="preserve">lời </w:t>
      </w:r>
      <w:r>
        <w:rPr>
          <w:i/>
        </w:rPr>
        <w:t xml:space="preserve">khai </w:t>
      </w:r>
      <w:r>
        <w:rPr>
          <w:i/>
        </w:rPr>
        <w:t xml:space="preserve">báo. </w:t>
      </w:r>
      <w:r>
        <w:rPr>
          <w:i/>
        </w:rPr>
        <w:t xml:space="preserve">Sự </w:t>
      </w:r>
      <w:r>
        <w:rPr>
          <w:i/>
        </w:rPr>
        <w:t xml:space="preserve">uiệc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rPr>
          <w:i/>
        </w:rPr>
        <w:t xml:space="preserve">xác </w:t>
      </w:r>
      <w:r>
        <w:rPr>
          <w:i/>
        </w:rPr>
        <w:t xml:space="preserve">minh.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