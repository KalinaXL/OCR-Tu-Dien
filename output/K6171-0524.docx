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quận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Con </w:t>
      </w:r>
      <w:r>
        <w:t xml:space="preserve">gái </w:t>
      </w:r>
      <w:r>
        <w:t xml:space="preserve">quận </w:t>
      </w:r>
      <w:r>
        <w:t xml:space="preserve">vương. </w:t>
      </w:r>
      <w:r>
        <w:br/>
      </w:r>
      <w:r>
        <w:rPr>
          <w:b/>
        </w:rPr>
        <w:t xml:space="preserve">quận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Tước </w:t>
      </w:r>
      <w:r>
        <w:t xml:space="preserve">công </w:t>
      </w:r>
      <w:r>
        <w:t xml:space="preserve">bậc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quốc </w:t>
      </w:r>
      <w:r>
        <w:t xml:space="preserve">công. </w:t>
      </w:r>
      <w:r>
        <w:br/>
      </w:r>
      <w:r>
        <w:rPr>
          <w:b/>
        </w:rPr>
        <w:t xml:space="preserve">quận </w:t>
      </w:r>
      <w:r>
        <w:rPr>
          <w:b/>
        </w:rPr>
        <w:t xml:space="preserve">lị </w:t>
      </w:r>
      <w:r>
        <w:rPr>
          <w:i/>
        </w:rPr>
        <w:t xml:space="preserve">cũng viết </w:t>
      </w:r>
      <w:r>
        <w:t xml:space="preserve">quận </w:t>
      </w:r>
      <w:r>
        <w:t xml:space="preserve">ly </w:t>
      </w:r>
      <w:r>
        <w:t xml:space="preserve">danh từ </w:t>
      </w:r>
      <w:r>
        <w:t xml:space="preserve">Thị </w:t>
      </w:r>
      <w:r>
        <w:t xml:space="preserve">trấn, </w:t>
      </w:r>
      <w:r>
        <w:t xml:space="preserve">nơi </w:t>
      </w:r>
      <w:r>
        <w:t xml:space="preserve">cơ </w:t>
      </w:r>
      <w:r>
        <w:t xml:space="preserve">quan </w:t>
      </w:r>
      <w:r>
        <w:t xml:space="preserve">quận </w:t>
      </w:r>
      <w:r>
        <w:t xml:space="preserve">đóng,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dưới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  <w:r>
        <w:br/>
      </w:r>
      <w:r>
        <w:rPr>
          <w:b/>
        </w:rPr>
        <w:t xml:space="preserve">quận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quận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  <w:r>
        <w:br/>
      </w:r>
      <w:r>
        <w:rPr>
          <w:b/>
        </w:rPr>
        <w:t xml:space="preserve">quận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Tước </w:t>
      </w:r>
      <w:r>
        <w:t xml:space="preserve">vương </w:t>
      </w:r>
      <w:r>
        <w:t xml:space="preserve">phong </w:t>
      </w:r>
      <w:r>
        <w:t xml:space="preserve">cho </w:t>
      </w:r>
      <w:r>
        <w:t xml:space="preserve">đại </w:t>
      </w:r>
      <w:r>
        <w:t xml:space="preserve">quý </w:t>
      </w:r>
      <w:r>
        <w:t xml:space="preserve">tộc </w:t>
      </w:r>
      <w:r>
        <w:t xml:space="preserve">trong </w:t>
      </w:r>
      <w:r>
        <w:t xml:space="preserve">hoàng </w:t>
      </w:r>
      <w:r>
        <w:t xml:space="preserve">tộc. </w:t>
      </w:r>
      <w:r>
        <w:br/>
      </w:r>
      <w:r>
        <w:rPr>
          <w:b/>
        </w:rPr>
        <w:t xml:space="preserve">quầng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Vòng </w:t>
      </w:r>
      <w:r>
        <w:t xml:space="preserve">tròn </w:t>
      </w:r>
      <w:r>
        <w:t xml:space="preserve">sáng </w:t>
      </w:r>
      <w:r>
        <w:t xml:space="preserve">nhiều </w:t>
      </w:r>
      <w:r>
        <w:t xml:space="preserve">màu </w:t>
      </w:r>
      <w:r>
        <w:t xml:space="preserve">sắc </w:t>
      </w:r>
      <w:r>
        <w:t xml:space="preserve">bao </w:t>
      </w:r>
      <w:r>
        <w:t xml:space="preserve">quanh </w:t>
      </w:r>
      <w:r>
        <w:t xml:space="preserve">các </w:t>
      </w:r>
      <w:r>
        <w:t xml:space="preserve">nguồn </w:t>
      </w:r>
      <w:r>
        <w:t xml:space="preserve">sáng, </w:t>
      </w:r>
      <w:r>
        <w:t xml:space="preserve">sinh </w:t>
      </w:r>
      <w:r>
        <w:t xml:space="preserve">ra </w:t>
      </w:r>
      <w:r>
        <w:t xml:space="preserve">do </w:t>
      </w:r>
      <w:r>
        <w:t xml:space="preserve">ánh </w:t>
      </w:r>
      <w:r>
        <w:t xml:space="preserve">sáng </w:t>
      </w:r>
      <w:r>
        <w:t xml:space="preserve">nhiễu </w:t>
      </w:r>
      <w:r>
        <w:t xml:space="preserve">xạ </w:t>
      </w:r>
      <w:r>
        <w:t xml:space="preserve">trên </w:t>
      </w:r>
      <w:r>
        <w:t xml:space="preserve">các </w:t>
      </w:r>
      <w:r>
        <w:t xml:space="preserve">hạt </w:t>
      </w:r>
      <w:r>
        <w:t xml:space="preserve">nhỏ </w:t>
      </w:r>
      <w:r>
        <w:t xml:space="preserve">cùng </w:t>
      </w:r>
      <w:r>
        <w:t xml:space="preserve">kích </w:t>
      </w:r>
      <w:r>
        <w:t xml:space="preserve">thước. </w:t>
      </w:r>
      <w:r>
        <w:rPr>
          <w:b/>
        </w:rPr>
        <w:t xml:space="preserve">2 </w:t>
      </w:r>
      <w:r>
        <w:t xml:space="preserve">Quẳng </w:t>
      </w:r>
      <w:r>
        <w:t xml:space="preserve">của </w:t>
      </w:r>
      <w:r>
        <w:t xml:space="preserve">mặt </w:t>
      </w:r>
      <w:r>
        <w:t xml:space="preserve">trời </w:t>
      </w:r>
      <w:r>
        <w:t xml:space="preserve">hay </w:t>
      </w:r>
      <w:r>
        <w:t xml:space="preserve">mặt </w:t>
      </w:r>
      <w:r>
        <w:t xml:space="preserve">trăng, </w:t>
      </w:r>
      <w:r>
        <w:t xml:space="preserve">thường </w:t>
      </w:r>
      <w:r>
        <w:t xml:space="preserve">xuất </w:t>
      </w:r>
      <w:r>
        <w:t xml:space="preserve">hiện </w:t>
      </w:r>
      <w:r>
        <w:t xml:space="preserve">khi </w:t>
      </w:r>
      <w:r>
        <w:t xml:space="preserve">có </w:t>
      </w:r>
      <w:r>
        <w:t xml:space="preserve">đám </w:t>
      </w:r>
      <w:r>
        <w:t xml:space="preserve">mây </w:t>
      </w:r>
      <w:r>
        <w:t xml:space="preserve">mỏng </w:t>
      </w:r>
      <w:r>
        <w:t xml:space="preserve">bay </w:t>
      </w:r>
      <w:r>
        <w:t xml:space="preserve">qua, </w:t>
      </w:r>
      <w:r>
        <w:t xml:space="preserve">những </w:t>
      </w:r>
      <w:r>
        <w:t xml:space="preserve">hạt </w:t>
      </w:r>
      <w:r>
        <w:t xml:space="preserve">nước </w:t>
      </w:r>
      <w:r>
        <w:t xml:space="preserve">nhỏ </w:t>
      </w:r>
      <w:r>
        <w:t xml:space="preserve">của </w:t>
      </w:r>
      <w:r>
        <w:t xml:space="preserve">đám </w:t>
      </w:r>
      <w:r>
        <w:t xml:space="preserve">mây </w:t>
      </w:r>
      <w:r>
        <w:t xml:space="preserve">gây </w:t>
      </w:r>
      <w:r>
        <w:t xml:space="preserve">ra </w:t>
      </w:r>
      <w:r>
        <w:t xml:space="preserve">nhiễu </w:t>
      </w:r>
      <w:r>
        <w:t xml:space="preserve">xạ </w:t>
      </w:r>
      <w:r>
        <w:t xml:space="preserve">ánh </w:t>
      </w:r>
      <w:r>
        <w:t xml:space="preserve">sáng. </w:t>
      </w:r>
      <w:r>
        <w:rPr>
          <w:i/>
        </w:rPr>
        <w:t xml:space="preserve">Quảng </w:t>
      </w:r>
      <w:r>
        <w:t xml:space="preserve">hạn, </w:t>
      </w:r>
      <w:r>
        <w:rPr>
          <w:i/>
        </w:rPr>
        <w:t xml:space="preserve">tán </w:t>
      </w:r>
      <w:r>
        <w:rPr>
          <w:i/>
        </w:rPr>
        <w:t xml:space="preserve">mưa </w:t>
      </w:r>
      <w:r>
        <w:t xml:space="preserve">(tục ngữ). </w:t>
      </w:r>
      <w:r>
        <w:rPr>
          <w:b/>
        </w:rPr>
        <w:t xml:space="preserve">3 </w:t>
      </w:r>
      <w:r>
        <w:t xml:space="preserve">Vùng </w:t>
      </w:r>
      <w:r>
        <w:t xml:space="preserve">sáng </w:t>
      </w:r>
      <w:r>
        <w:t xml:space="preserve">toả </w:t>
      </w:r>
      <w:r>
        <w:t xml:space="preserve">rộng </w:t>
      </w:r>
      <w:r>
        <w:t xml:space="preserve">quanh </w:t>
      </w:r>
      <w:r>
        <w:t xml:space="preserve">vật </w:t>
      </w:r>
      <w:r>
        <w:t xml:space="preserve">gì </w:t>
      </w:r>
      <w:r>
        <w:t xml:space="preserve">trong </w:t>
      </w:r>
      <w:r>
        <w:t xml:space="preserve">đêm. </w:t>
      </w:r>
      <w:r>
        <w:t xml:space="preserve">Quảng </w:t>
      </w:r>
      <w:r>
        <w:t xml:space="preserve">sáng </w:t>
      </w:r>
      <w:r>
        <w:t xml:space="preserve">trên </w:t>
      </w:r>
      <w:r>
        <w:t xml:space="preserve">uòm </w:t>
      </w:r>
      <w:r>
        <w:rPr>
          <w:i/>
        </w:rPr>
        <w:t xml:space="preserve">trời </w:t>
      </w:r>
      <w:r>
        <w:t xml:space="preserve">thành </w:t>
      </w:r>
      <w:r>
        <w:rPr>
          <w:i/>
        </w:rPr>
        <w:t xml:space="preserve">phố. </w:t>
      </w:r>
      <w:r>
        <w:t xml:space="preserve">Quảng </w:t>
      </w:r>
      <w:r>
        <w:t xml:space="preserve">sáng </w:t>
      </w:r>
      <w:r>
        <w:t xml:space="preserve">của </w:t>
      </w:r>
      <w:r>
        <w:t xml:space="preserve">ngọn </w:t>
      </w:r>
      <w:r>
        <w:t xml:space="preserve">đèn </w:t>
      </w:r>
      <w:r>
        <w:t xml:space="preserve">dầu. </w:t>
      </w:r>
      <w:r>
        <w:rPr>
          <w:b/>
        </w:rPr>
        <w:t xml:space="preserve">4 </w:t>
      </w:r>
      <w:r>
        <w:t xml:space="preserve">Vùng </w:t>
      </w:r>
      <w:r>
        <w:t xml:space="preserve">da </w:t>
      </w:r>
      <w:r>
        <w:t xml:space="preserve">màu </w:t>
      </w:r>
      <w:r>
        <w:t xml:space="preserve">sẫẵm </w:t>
      </w:r>
      <w:r>
        <w:t xml:space="preserve">bao </w:t>
      </w:r>
      <w:r>
        <w:t xml:space="preserve">quanh </w:t>
      </w:r>
      <w:r>
        <w:t xml:space="preserve">mắt. </w:t>
      </w:r>
      <w:r>
        <w:t xml:space="preserve">Mắt </w:t>
      </w:r>
      <w:r>
        <w:rPr>
          <w:i/>
        </w:rPr>
        <w:t xml:space="preserve">thâm </w:t>
      </w:r>
      <w:r>
        <w:t xml:space="preserve">quảng. </w:t>
      </w:r>
      <w:r>
        <w:br/>
      </w:r>
      <w:r>
        <w:rPr>
          <w:b/>
        </w:rPr>
        <w:t xml:space="preserve">quẩng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hứng </w:t>
      </w:r>
      <w:r>
        <w:t xml:space="preserve">thú </w:t>
      </w:r>
      <w:r>
        <w:t xml:space="preserve">khiến </w:t>
      </w:r>
      <w:r>
        <w:t xml:space="preserve">cho </w:t>
      </w:r>
      <w:r>
        <w:t xml:space="preserve">có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chạy </w:t>
      </w:r>
      <w:r>
        <w:t xml:space="preserve">nhảy, </w:t>
      </w:r>
      <w:r>
        <w:t xml:space="preserve">tung </w:t>
      </w:r>
      <w:r>
        <w:t xml:space="preserve">chân </w:t>
      </w:r>
      <w:r>
        <w:t xml:space="preserve">cao </w:t>
      </w:r>
      <w:r>
        <w:t xml:space="preserve">lên </w:t>
      </w:r>
      <w:r>
        <w:t xml:space="preserve">khác </w:t>
      </w:r>
      <w:r>
        <w:t xml:space="preserve">thường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thú </w:t>
      </w:r>
      <w:r>
        <w:t xml:space="preserve">vật). </w:t>
      </w:r>
      <w:r>
        <w:t xml:space="preserve">Nghé </w:t>
      </w:r>
      <w:r>
        <w:t xml:space="preserve">con </w:t>
      </w:r>
      <w:r>
        <w:rPr>
          <w:i/>
        </w:rPr>
        <w:t xml:space="preserve">chạy </w:t>
      </w:r>
      <w:r>
        <w:rPr>
          <w:i/>
        </w:rPr>
        <w:t xml:space="preserve">quẩng. </w:t>
      </w:r>
      <w:r>
        <w:br/>
      </w:r>
      <w:r>
        <w:rPr>
          <w:b/>
        </w:rPr>
        <w:t xml:space="preserve">quãng </w:t>
      </w:r>
      <w:r>
        <w:rPr>
          <w:b/>
        </w:rPr>
        <w:t xml:space="preserve">mỡ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rửng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quất,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thuộc </w:t>
      </w:r>
      <w:r>
        <w:t xml:space="preserve">họ </w:t>
      </w:r>
      <w:r>
        <w:t xml:space="preserve">cam </w:t>
      </w:r>
      <w:r>
        <w:t xml:space="preserve">quýt, </w:t>
      </w:r>
      <w:r>
        <w:t xml:space="preserve">quả </w:t>
      </w:r>
      <w:r>
        <w:t xml:space="preserve">tròn </w:t>
      </w:r>
      <w:r>
        <w:t xml:space="preserve">nhỏ </w:t>
      </w:r>
      <w:r>
        <w:t xml:space="preserve">mọc </w:t>
      </w:r>
      <w:r>
        <w:t xml:space="preserve">chỉ </w:t>
      </w:r>
      <w:r>
        <w:t xml:space="preserve">chít, </w:t>
      </w:r>
      <w:r>
        <w:t xml:space="preserve">vỏ </w:t>
      </w:r>
      <w:r>
        <w:t xml:space="preserve">mịn </w:t>
      </w:r>
      <w:r>
        <w:t xml:space="preserve">màu </w:t>
      </w:r>
      <w:r>
        <w:t xml:space="preserve">vàng </w:t>
      </w:r>
      <w:r>
        <w:t xml:space="preserve">đỏ </w:t>
      </w:r>
      <w:r>
        <w:t xml:space="preserve">khi </w:t>
      </w:r>
      <w:r>
        <w:t xml:space="preserve">chín,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và </w:t>
      </w:r>
      <w:r>
        <w:t xml:space="preserve">lấy </w:t>
      </w:r>
      <w:r>
        <w:t xml:space="preserve">quả </w:t>
      </w:r>
      <w:r>
        <w:t xml:space="preserve">làm </w:t>
      </w:r>
      <w:r>
        <w:t xml:space="preserve">mứt. </w:t>
      </w:r>
      <w:r>
        <w:t xml:space="preserve">Chậu </w:t>
      </w:r>
      <w:r>
        <w:rPr>
          <w:i/>
        </w:rPr>
        <w:t xml:space="preserve">quất. </w:t>
      </w:r>
      <w:r>
        <w:t xml:space="preserve">Mứt </w:t>
      </w:r>
      <w:r>
        <w:rPr>
          <w:i/>
        </w:rPr>
        <w:t xml:space="preserve">quất. </w:t>
      </w:r>
      <w:r>
        <w:br/>
      </w:r>
      <w:r>
        <w:rPr>
          <w:b/>
        </w:rPr>
        <w:t xml:space="preserve">quất, </w:t>
      </w:r>
      <w:r>
        <w:rPr>
          <w:i/>
        </w:rPr>
        <w:t xml:space="preserve">động từ </w:t>
      </w:r>
      <w:r>
        <w:t xml:space="preserve">Vụt </w:t>
      </w:r>
      <w:r>
        <w:t xml:space="preserve">bằng </w:t>
      </w:r>
      <w:r>
        <w:t xml:space="preserve">roi </w:t>
      </w:r>
      <w:r>
        <w:t xml:space="preserve">hoặc </w:t>
      </w:r>
      <w:r>
        <w:t xml:space="preserve">bằng </w:t>
      </w:r>
      <w:r>
        <w:t xml:space="preserve">dây </w:t>
      </w:r>
      <w:r>
        <w:t xml:space="preserve">cứng. </w:t>
      </w:r>
      <w:r>
        <w:t xml:space="preserve">Quất </w:t>
      </w:r>
      <w:r>
        <w:rPr>
          <w:i/>
        </w:rPr>
        <w:t xml:space="preserve">mấy </w:t>
      </w:r>
      <w:r>
        <w:rPr>
          <w:i/>
        </w:rPr>
        <w:t xml:space="preserve">roi </w:t>
      </w:r>
      <w:r>
        <w:rPr>
          <w:i/>
        </w:rPr>
        <w:t xml:space="preserve">cho </w:t>
      </w:r>
      <w:r>
        <w:t xml:space="preserve">ngựa </w:t>
      </w:r>
      <w:r>
        <w:rPr>
          <w:i/>
        </w:rPr>
        <w:t xml:space="preserve">lồng </w:t>
      </w:r>
      <w:r>
        <w:t xml:space="preserve">lên. </w:t>
      </w:r>
      <w:r>
        <w:t xml:space="preserve">Roi </w:t>
      </w:r>
      <w:r>
        <w:t xml:space="preserve">quất </w:t>
      </w:r>
      <w:r>
        <w:t xml:space="preserve">đen </w:t>
      </w:r>
      <w:r>
        <w:rPr>
          <w:i/>
        </w:rPr>
        <w:t xml:space="preserve">đót. </w:t>
      </w:r>
      <w:r>
        <w:rPr>
          <w:i/>
        </w:rPr>
        <w:t xml:space="preserve">Mưa </w:t>
      </w:r>
      <w:r>
        <w:t xml:space="preserve">như </w:t>
      </w:r>
      <w:r>
        <w:rPr>
          <w:i/>
        </w:rPr>
        <w:t xml:space="preserve">quất </w:t>
      </w:r>
      <w:r>
        <w:t xml:space="preserve">uào </w:t>
      </w:r>
      <w:r>
        <w:t xml:space="preserve">mặt. </w:t>
      </w:r>
      <w:r>
        <w:br/>
      </w:r>
      <w:r>
        <w:rPr>
          <w:b/>
        </w:rPr>
        <w:t xml:space="preserve">quất </w:t>
      </w:r>
      <w:r>
        <w:rPr>
          <w:b/>
        </w:rPr>
        <w:t xml:space="preserve">hổng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xem </w:t>
      </w:r>
      <w:r>
        <w:t xml:space="preserve">hồng </w:t>
      </w:r>
      <w:r>
        <w:t xml:space="preserve">bì. </w:t>
      </w:r>
      <w:r>
        <w:br/>
      </w:r>
      <w:r>
        <w:rPr>
          <w:b/>
        </w:rPr>
        <w:t xml:space="preserve">quật,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Vụt </w:t>
      </w:r>
      <w:r>
        <w:t xml:space="preserve">mạnh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bằng </w:t>
      </w:r>
      <w:r>
        <w:t xml:space="preserve">gậy. </w:t>
      </w:r>
      <w:r>
        <w:rPr>
          <w:i/>
        </w:rPr>
        <w:t xml:space="preserve">Vung </w:t>
      </w:r>
      <w:r>
        <w:t xml:space="preserve">gậy </w:t>
      </w:r>
      <w:r>
        <w:rPr>
          <w:i/>
        </w:rPr>
        <w:t xml:space="preserve">quật </w:t>
      </w:r>
      <w:r>
        <w:t xml:space="preserve">túi </w:t>
      </w:r>
      <w:r>
        <w:t xml:space="preserve">bụi. </w:t>
      </w:r>
      <w:r>
        <w:rPr>
          <w:b/>
        </w:rPr>
        <w:t xml:space="preserve">2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đang </w:t>
      </w:r>
      <w:r>
        <w:t xml:space="preserve">ở </w:t>
      </w:r>
      <w:r>
        <w:t xml:space="preserve">thế </w:t>
      </w:r>
      <w:r>
        <w:t xml:space="preserve">đứng </w:t>
      </w:r>
      <w:r>
        <w:t xml:space="preserve">vững </w:t>
      </w:r>
      <w:r>
        <w:t xml:space="preserve">phải </w:t>
      </w:r>
      <w:r>
        <w:t xml:space="preserve">đổ, </w:t>
      </w:r>
      <w:r>
        <w:t xml:space="preserve">ngã. </w:t>
      </w:r>
      <w:r>
        <w:rPr>
          <w:i/>
        </w:rPr>
        <w:t xml:space="preserve">Bão </w:t>
      </w:r>
      <w:r>
        <w:rPr>
          <w:i/>
        </w:rPr>
        <w:t xml:space="preserve">quật </w:t>
      </w:r>
      <w:r>
        <w:rPr>
          <w:i/>
        </w:rPr>
        <w:t xml:space="preserve">đổ </w:t>
      </w:r>
      <w:r>
        <w:t xml:space="preserve">cây. </w:t>
      </w:r>
      <w:r>
        <w:t xml:space="preserve">Quật </w:t>
      </w:r>
      <w:r>
        <w:t xml:space="preserve">ngã </w:t>
      </w:r>
      <w:r>
        <w:rPr>
          <w:i/>
        </w:rPr>
        <w:t xml:space="preserve">đốt </w:t>
      </w:r>
      <w:r>
        <w:rPr>
          <w:i/>
        </w:rPr>
        <w:t xml:space="preserve">thu. </w:t>
      </w:r>
      <w:r>
        <w:br/>
      </w:r>
      <w:r>
        <w:rPr>
          <w:b/>
        </w:rPr>
        <w:t xml:space="preserve">quật, </w:t>
      </w:r>
      <w:r>
        <w:rPr>
          <w:i/>
        </w:rPr>
        <w:t xml:space="preserve">động từ </w:t>
      </w:r>
      <w:r>
        <w:t xml:space="preserve">Đào </w:t>
      </w:r>
      <w:r>
        <w:t xml:space="preserve">lấy </w:t>
      </w:r>
      <w:r>
        <w:t xml:space="preserve">từ </w:t>
      </w:r>
      <w:r>
        <w:t xml:space="preserve">dưới </w:t>
      </w:r>
      <w:r>
        <w:t xml:space="preserve">sâu </w:t>
      </w:r>
      <w:r>
        <w:t xml:space="preserve">lên. </w:t>
      </w:r>
      <w:r>
        <w:t xml:space="preserve">Quật </w:t>
      </w:r>
      <w:r>
        <w:t xml:space="preserve">gốc </w:t>
      </w:r>
      <w:r>
        <w:rPr>
          <w:i/>
        </w:rPr>
        <w:t xml:space="preserve">cây </w:t>
      </w:r>
      <w:r>
        <w:rPr>
          <w:i/>
        </w:rPr>
        <w:t xml:space="preserve">lên. </w:t>
      </w:r>
      <w:r>
        <w:t xml:space="preserve">Quật </w:t>
      </w:r>
      <w:r>
        <w:rPr>
          <w:i/>
        </w:rPr>
        <w:t xml:space="preserve">má. </w:t>
      </w:r>
      <w:r>
        <w:t xml:space="preserve">Quật </w:t>
      </w:r>
      <w:r>
        <w:rPr>
          <w:i/>
        </w:rPr>
        <w:t xml:space="preserve">đất </w:t>
      </w:r>
      <w:r>
        <w:rPr>
          <w:i/>
        </w:rPr>
        <w:t xml:space="preserve">đắp </w:t>
      </w:r>
      <w:r>
        <w:rPr>
          <w:i/>
        </w:rPr>
        <w:t xml:space="preserve">uườn. </w:t>
      </w:r>
      <w:r>
        <w:br/>
      </w:r>
      <w:r>
        <w:rPr>
          <w:b/>
        </w:rPr>
        <w:t xml:space="preserve">quật </w:t>
      </w:r>
      <w:r>
        <w:rPr>
          <w:b/>
        </w:rPr>
        <w:t xml:space="preserve">cường </w:t>
      </w:r>
      <w:r>
        <w:rPr>
          <w:i/>
        </w:rPr>
        <w:t xml:space="preserve">động từ </w:t>
      </w:r>
      <w:r>
        <w:t xml:space="preserve">Cứng </w:t>
      </w:r>
      <w:r>
        <w:t xml:space="preserve">cỏi, </w:t>
      </w:r>
      <w:r>
        <w:t xml:space="preserve">sẵn </w:t>
      </w:r>
      <w:r>
        <w:t xml:space="preserve">sàng </w:t>
      </w:r>
      <w:r>
        <w:t xml:space="preserve">vùng </w:t>
      </w:r>
      <w:r>
        <w:t xml:space="preserve">lên,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phục.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quật </w:t>
      </w:r>
      <w:r>
        <w:rPr>
          <w:i/>
        </w:rPr>
        <w:t xml:space="preserve">cường. </w:t>
      </w:r>
      <w:r>
        <w:rPr>
          <w:i/>
        </w:rPr>
        <w:t xml:space="preserve">Truyền </w:t>
      </w:r>
      <w:r>
        <w:rPr>
          <w:i/>
        </w:rPr>
        <w:t xml:space="preserve">thống </w:t>
      </w:r>
      <w:r>
        <w:rPr>
          <w:i/>
        </w:rPr>
        <w:t xml:space="preserve">quật </w:t>
      </w:r>
      <w:r>
        <w:rPr>
          <w:i/>
        </w:rPr>
        <w:t xml:space="preserve">cường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quật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Vùng </w:t>
      </w:r>
      <w:r>
        <w:t xml:space="preserve">dậy </w:t>
      </w:r>
      <w:r>
        <w:t xml:space="preserve">đấu </w:t>
      </w:r>
      <w:r>
        <w:t xml:space="preserve">tranh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quật </w:t>
      </w:r>
      <w:r>
        <w:t xml:space="preserve">khởi </w:t>
      </w:r>
      <w:r>
        <w:rPr>
          <w:i/>
        </w:rPr>
        <w:t xml:space="preserve">của </w:t>
      </w:r>
      <w:r>
        <w:rPr>
          <w:i/>
        </w:rPr>
        <w:t xml:space="preserve">quần </w:t>
      </w:r>
      <w:r>
        <w:rPr>
          <w:i/>
        </w:rPr>
        <w:t xml:space="preserve">chúng.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quật </w:t>
      </w:r>
      <w:r>
        <w:t xml:space="preserve">khởi. </w:t>
      </w:r>
      <w:r>
        <w:br/>
      </w:r>
      <w:r>
        <w:rPr>
          <w:b/>
        </w:rPr>
        <w:t xml:space="preserve">quây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bao </w:t>
      </w:r>
      <w:r>
        <w:t xml:space="preserve">quanh, </w:t>
      </w:r>
      <w:r>
        <w:t xml:space="preserve">ngăn </w:t>
      </w:r>
      <w:r>
        <w:t xml:space="preserve">cách </w:t>
      </w:r>
      <w:r>
        <w:t xml:space="preserve">với </w:t>
      </w:r>
      <w:r>
        <w:t xml:space="preserve">bên </w:t>
      </w:r>
      <w:r>
        <w:t xml:space="preserve">ngoài. </w:t>
      </w:r>
      <w:r>
        <w:rPr>
          <w:i/>
        </w:rPr>
        <w:t xml:space="preserve">Quây </w:t>
      </w:r>
      <w:r>
        <w:rPr>
          <w:i/>
        </w:rPr>
        <w:t xml:space="preserve">cót </w:t>
      </w:r>
      <w:r>
        <w:rPr>
          <w:i/>
        </w:rPr>
        <w:t xml:space="preserve">đựng </w:t>
      </w:r>
      <w:r>
        <w:rPr>
          <w:i/>
        </w:rPr>
        <w:t xml:space="preserve">thóc. </w:t>
      </w:r>
      <w:r>
        <w:rPr>
          <w:b/>
        </w:rPr>
        <w:t xml:space="preserve">2 </w:t>
      </w:r>
      <w:r>
        <w:t xml:space="preserve">(Ngồi, </w:t>
      </w:r>
      <w:r>
        <w:t xml:space="preserve">đứng)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vòng </w:t>
      </w:r>
      <w:r>
        <w:t xml:space="preserve">xung </w:t>
      </w:r>
      <w:r>
        <w:t xml:space="preserve">quanh. </w:t>
      </w:r>
      <w:r>
        <w:t xml:space="preserve">Ngồi </w:t>
      </w:r>
      <w:r>
        <w:rPr>
          <w:i/>
        </w:rPr>
        <w:t xml:space="preserve">quây </w:t>
      </w:r>
      <w:r>
        <w:rPr>
          <w:i/>
        </w:rPr>
        <w:t xml:space="preserve">quanh </w:t>
      </w:r>
      <w:r>
        <w:t xml:space="preserve">đồng </w:t>
      </w:r>
      <w:r>
        <w:rPr>
          <w:i/>
        </w:rPr>
        <w:t xml:space="preserve">lứa. </w:t>
      </w:r>
      <w:r>
        <w:rPr>
          <w:i/>
        </w:rPr>
        <w:t xml:space="preserve">Người </w:t>
      </w:r>
      <w:r>
        <w:rPr>
          <w:i/>
        </w:rPr>
        <w:t xml:space="preserve">xem </w:t>
      </w:r>
      <w:r>
        <w:rPr>
          <w:i/>
        </w:rPr>
        <w:t xml:space="preserve">quây </w:t>
      </w:r>
      <w:r>
        <w:t xml:space="preserve">vòng </w:t>
      </w:r>
      <w:r>
        <w:rPr>
          <w:i/>
        </w:rPr>
        <w:t xml:space="preserve">trong </w:t>
      </w:r>
      <w:r>
        <w:rPr>
          <w:i/>
        </w:rPr>
        <w:t xml:space="preserve">uồng </w:t>
      </w:r>
      <w:r>
        <w:t xml:space="preserve">ngoài. </w:t>
      </w:r>
      <w:r>
        <w:br/>
      </w:r>
      <w:r>
        <w:rPr>
          <w:b/>
        </w:rPr>
        <w:t xml:space="preserve">quây </w:t>
      </w:r>
      <w:r>
        <w:rPr>
          <w:b/>
        </w:rPr>
        <w:t xml:space="preserve">quần </w:t>
      </w:r>
      <w:r>
        <w:rPr>
          <w:i/>
        </w:rPr>
        <w:t xml:space="preserve">động từ </w:t>
      </w:r>
      <w:r>
        <w:t xml:space="preserve">Tụ </w:t>
      </w:r>
      <w:r>
        <w:t xml:space="preserve">tập, </w:t>
      </w:r>
      <w:r>
        <w:t xml:space="preserve">xúm </w:t>
      </w:r>
      <w:r>
        <w:t xml:space="preserve">xít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không </w:t>
      </w:r>
      <w:r>
        <w:t xml:space="preserve">khí </w:t>
      </w:r>
      <w:r>
        <w:t xml:space="preserve">thân </w:t>
      </w:r>
      <w:r>
        <w:t xml:space="preserve">mật, </w:t>
      </w:r>
      <w:r>
        <w:t xml:space="preserve">đầm </w:t>
      </w:r>
      <w:r>
        <w:t xml:space="preserve">ấm. </w:t>
      </w:r>
      <w:r>
        <w:t xml:space="preserve">Ngồi </w:t>
      </w:r>
      <w:r>
        <w:rPr>
          <w:i/>
        </w:rPr>
        <w:t xml:space="preserve">quây </w:t>
      </w:r>
      <w:r>
        <w:rPr>
          <w:i/>
        </w:rPr>
        <w:t xml:space="preserve">quần </w:t>
      </w:r>
      <w:r>
        <w:rPr>
          <w:i/>
        </w:rPr>
        <w:t xml:space="preserve">quanh </w:t>
      </w:r>
      <w:r>
        <w:rPr>
          <w:i/>
        </w:rPr>
        <w:t xml:space="preserve">bà, </w:t>
      </w:r>
      <w:r>
        <w:t xml:space="preserve">nghe </w:t>
      </w:r>
      <w:r>
        <w:rPr>
          <w:i/>
        </w:rPr>
        <w:t xml:space="preserve">kể </w:t>
      </w:r>
      <w:r>
        <w:t xml:space="preserve">chuyện. </w:t>
      </w:r>
      <w:r>
        <w:rPr>
          <w:i/>
        </w:rPr>
        <w:t xml:space="preserve">Sống </w:t>
      </w:r>
      <w:r>
        <w:t xml:space="preserve">quây </w:t>
      </w:r>
      <w:r>
        <w:rPr>
          <w:i/>
        </w:rPr>
        <w:t xml:space="preserve">quần </w:t>
      </w:r>
      <w:r>
        <w:rPr>
          <w:i/>
        </w:rPr>
        <w:t xml:space="preserve">bên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quầy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Tủ </w:t>
      </w:r>
      <w:r>
        <w:t xml:space="preserve">thấp </w:t>
      </w:r>
      <w:r>
        <w:t xml:space="preserve">ở </w:t>
      </w:r>
      <w:r>
        <w:t xml:space="preserve">các </w:t>
      </w:r>
      <w:r>
        <w:t xml:space="preserve">cửa </w:t>
      </w:r>
      <w:r>
        <w:t xml:space="preserve">hàng, </w:t>
      </w:r>
      <w:r>
        <w:t xml:space="preserve">cửa </w:t>
      </w:r>
      <w:r>
        <w:t xml:space="preserve">hiệu, </w:t>
      </w:r>
      <w:r>
        <w:t xml:space="preserve">v.v. </w:t>
      </w:r>
      <w:r>
        <w:t xml:space="preserve">mặt </w:t>
      </w:r>
      <w:r>
        <w:t xml:space="preserve">trên </w:t>
      </w:r>
      <w:r>
        <w:t xml:space="preserve">dùng </w:t>
      </w:r>
      <w:r>
        <w:t xml:space="preserve">như </w:t>
      </w:r>
      <w:r>
        <w:t xml:space="preserve">mặt </w:t>
      </w:r>
      <w:r>
        <w:t xml:space="preserve">bàn, </w:t>
      </w:r>
      <w:r>
        <w:t xml:space="preserve">đặt </w:t>
      </w:r>
      <w:r>
        <w:t xml:space="preserve">trước </w:t>
      </w:r>
      <w:r>
        <w:t xml:space="preserve">người </w:t>
      </w:r>
      <w:r>
        <w:t xml:space="preserve">bán </w:t>
      </w:r>
      <w:r>
        <w:t xml:space="preserve">hàng </w:t>
      </w:r>
      <w:r>
        <w:t xml:space="preserve">hoặc </w:t>
      </w:r>
      <w:r>
        <w:t xml:space="preserve">thu </w:t>
      </w:r>
      <w:r>
        <w:t xml:space="preserve">tiền. </w:t>
      </w:r>
      <w:r>
        <w:rPr>
          <w:i/>
        </w:rPr>
        <w:t xml:space="preserve">Đặt </w:t>
      </w:r>
      <w:r>
        <w:rPr>
          <w:i/>
        </w:rPr>
        <w:t xml:space="preserve">hàng </w:t>
      </w:r>
      <w:r>
        <w:rPr>
          <w:i/>
        </w:rPr>
        <w:t xml:space="preserve">trên </w:t>
      </w:r>
      <w:r>
        <w:rPr>
          <w:i/>
        </w:rPr>
        <w:t xml:space="preserve">quầy </w:t>
      </w:r>
      <w:r>
        <w:rPr>
          <w:i/>
        </w:rPr>
        <w:t xml:space="preserve">cho </w:t>
      </w:r>
      <w:r>
        <w:rPr>
          <w:i/>
        </w:rPr>
        <w:t xml:space="preserve">khách </w:t>
      </w:r>
      <w:r>
        <w:t xml:space="preserve">chọn. </w:t>
      </w:r>
      <w:r>
        <w:t xml:space="preserve">Quây </w:t>
      </w:r>
      <w:r>
        <w:rPr>
          <w:i/>
        </w:rPr>
        <w:t xml:space="preserve">rượu. </w:t>
      </w:r>
      <w:r>
        <w:t xml:space="preserve">Ra </w:t>
      </w:r>
      <w:r>
        <w:rPr>
          <w:i/>
        </w:rPr>
        <w:t xml:space="preserve">quây </w:t>
      </w:r>
      <w:r>
        <w:rPr>
          <w:i/>
        </w:rPr>
        <w:t xml:space="preserve">trả </w:t>
      </w:r>
      <w:r>
        <w:rPr>
          <w:i/>
        </w:rPr>
        <w:t xml:space="preserve">tiền. </w:t>
      </w:r>
      <w:r>
        <w:t xml:space="preserve">Quây </w:t>
      </w:r>
      <w:r>
        <w:rPr>
          <w:i/>
        </w:rPr>
        <w:t xml:space="preserve">bán </w:t>
      </w:r>
      <w:r>
        <w:rPr>
          <w:i/>
        </w:rPr>
        <w:t xml:space="preserve">vé.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cửa </w:t>
      </w:r>
      <w:r>
        <w:t xml:space="preserve">hàng, </w:t>
      </w:r>
      <w:r>
        <w:t xml:space="preserve">cửa </w:t>
      </w:r>
      <w:r>
        <w:t xml:space="preserve">hiệu, </w:t>
      </w:r>
      <w:r>
        <w:t xml:space="preserve">chuyên </w:t>
      </w:r>
      <w:r>
        <w:t xml:space="preserve">bán </w:t>
      </w:r>
      <w:r>
        <w:t xml:space="preserve">một </w:t>
      </w:r>
      <w:r>
        <w:t xml:space="preserve">loại </w:t>
      </w:r>
      <w:r>
        <w:t xml:space="preserve">hàng </w:t>
      </w:r>
      <w:r>
        <w:rPr>
          <w:i/>
        </w:rPr>
        <w:t xml:space="preserve">nhất </w:t>
      </w:r>
      <w:r>
        <w:t xml:space="preserve">định; </w:t>
      </w:r>
      <w:r>
        <w:t xml:space="preserve">gian </w:t>
      </w:r>
      <w:r>
        <w:t xml:space="preserve">hàng. </w:t>
      </w:r>
      <w:r>
        <w:t xml:space="preserve">Quầy </w:t>
      </w:r>
      <w:r>
        <w:t xml:space="preserve">bán </w:t>
      </w:r>
      <w:r>
        <w:t xml:space="preserve">đồ </w:t>
      </w:r>
      <w:r>
        <w:t xml:space="preserve">sứ. </w:t>
      </w:r>
      <w:r>
        <w:t xml:space="preserve">Quây </w:t>
      </w:r>
      <w:r>
        <w:rPr>
          <w:i/>
        </w:rPr>
        <w:t xml:space="preserve">hàng </w:t>
      </w:r>
      <w:r>
        <w:rPr>
          <w:i/>
        </w:rPr>
        <w:t xml:space="preserve">uải.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quầy </w:t>
      </w:r>
      <w:r>
        <w:rPr>
          <w:i/>
        </w:rPr>
        <w:t xml:space="preserve">hàng </w:t>
      </w:r>
      <w:r>
        <w:rPr>
          <w:i/>
        </w:rPr>
        <w:t xml:space="preserve">lưu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quả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quày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quầy </w:t>
      </w:r>
      <w:r>
        <w:rPr>
          <w:b/>
        </w:rPr>
        <w:t xml:space="preserve">quậy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nguây </w:t>
      </w:r>
      <w:r>
        <w:rPr>
          <w:i/>
        </w:rPr>
        <w:t xml:space="preserve">nguấy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Lắc </w:t>
      </w:r>
      <w:r>
        <w:rPr>
          <w:i/>
        </w:rPr>
        <w:t xml:space="preserve">đầu </w:t>
      </w:r>
      <w:r>
        <w:rPr>
          <w:i/>
        </w:rPr>
        <w:t xml:space="preserve">quầy </w:t>
      </w:r>
      <w:r>
        <w:rPr>
          <w:i/>
        </w:rPr>
        <w:t xml:space="preserve">quậy. </w:t>
      </w:r>
      <w:r>
        <w:t xml:space="preserve">quấy,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vắt </w:t>
      </w:r>
      <w:r>
        <w:t xml:space="preserve">thành </w:t>
      </w:r>
      <w:r>
        <w:t xml:space="preserve">thỏi </w:t>
      </w:r>
      <w:r>
        <w:t xml:space="preserve">dài, </w:t>
      </w:r>
      <w:r>
        <w:t xml:space="preserve">rán </w:t>
      </w:r>
      <w:r>
        <w:t xml:space="preserve">phỏng. </w:t>
      </w:r>
      <w:r>
        <w:br/>
      </w:r>
      <w:r>
        <w:rPr>
          <w:b/>
        </w:rPr>
        <w:t xml:space="preserve">quấy,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quáy. </w:t>
      </w:r>
      <w:r>
        <w:rPr>
          <w:b/>
        </w:rPr>
        <w:t xml:space="preserve">1 </w:t>
      </w:r>
      <w:r>
        <w:t xml:space="preserve">Mang </w:t>
      </w:r>
      <w:r>
        <w:t xml:space="preserve">đi </w:t>
      </w:r>
      <w:r>
        <w:t xml:space="preserve">bằng </w:t>
      </w:r>
      <w:r>
        <w:t xml:space="preserve">quang </w:t>
      </w:r>
      <w:r>
        <w:t xml:space="preserve">gánh. </w:t>
      </w:r>
      <w:r>
        <w:t xml:space="preserve">Quẩy </w:t>
      </w:r>
      <w:r>
        <w:t xml:space="preserve">gánh </w:t>
      </w:r>
      <w:r>
        <w:rPr>
          <w:i/>
        </w:rPr>
        <w:t xml:space="preserve">hàng </w:t>
      </w:r>
      <w:r>
        <w:rPr>
          <w:i/>
        </w:rPr>
        <w:t xml:space="preserve">ra </w:t>
      </w:r>
      <w:r>
        <w:rPr>
          <w:i/>
        </w:rPr>
        <w:t xml:space="preserve">chợ. </w:t>
      </w:r>
      <w:r>
        <w:t xml:space="preserve">Quẩy </w:t>
      </w:r>
      <w:r>
        <w:rPr>
          <w:i/>
        </w:rPr>
        <w:t xml:space="preserve">nước </w:t>
      </w:r>
      <w:r>
        <w:t xml:space="preserve">tưới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Mang </w:t>
      </w:r>
      <w:r>
        <w:t xml:space="preserve">đi </w:t>
      </w:r>
      <w:r>
        <w:t xml:space="preserve">bằng </w:t>
      </w:r>
      <w:r>
        <w:t xml:space="preserve">cách </w:t>
      </w:r>
      <w:r>
        <w:t xml:space="preserve">móc </w:t>
      </w:r>
      <w:r>
        <w:t xml:space="preserve">trên </w:t>
      </w:r>
      <w:r>
        <w:t xml:space="preserve">một </w:t>
      </w:r>
      <w:r>
        <w:t xml:space="preserve">đầu </w:t>
      </w:r>
      <w:r>
        <w:t xml:space="preserve">đòn </w:t>
      </w:r>
      <w:r>
        <w:t xml:space="preserve">đặt </w:t>
      </w:r>
      <w:r>
        <w:t xml:space="preserve">trên </w:t>
      </w:r>
      <w:r>
        <w:t xml:space="preserve">vai. </w:t>
      </w:r>
      <w:r>
        <w:t xml:space="preserve">Quẩy </w:t>
      </w:r>
      <w:r>
        <w:rPr>
          <w:i/>
        </w:rPr>
        <w:t xml:space="preserve">khăn </w:t>
      </w:r>
      <w:r>
        <w:t xml:space="preserve">gói </w:t>
      </w:r>
      <w:r>
        <w:rPr>
          <w:i/>
        </w:rPr>
        <w:t xml:space="preserve">lên </w:t>
      </w:r>
      <w:r>
        <w:t xml:space="preserve">đường. </w:t>
      </w:r>
      <w:r>
        <w:br/>
      </w:r>
      <w:r>
        <w:rPr>
          <w:b/>
        </w:rPr>
        <w:t xml:space="preserve">quẫy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Vận </w:t>
      </w:r>
      <w:r>
        <w:t xml:space="preserve">động </w:t>
      </w:r>
      <w:r>
        <w:t xml:space="preserve">mạnh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 </w:t>
      </w:r>
      <w:r>
        <w:t xml:space="preserve">ở </w:t>
      </w:r>
      <w:r>
        <w:t xml:space="preserve">trong </w:t>
      </w:r>
      <w:r>
        <w:t xml:space="preserve">nước. </w:t>
      </w:r>
      <w:r>
        <w:t xml:space="preserve">Có </w:t>
      </w:r>
      <w:r>
        <w:t xml:space="preserve">tiếng </w:t>
      </w:r>
      <w:r>
        <w:rPr>
          <w:i/>
        </w:rPr>
        <w:t xml:space="preserve">cá </w:t>
      </w:r>
      <w:r>
        <w:rPr>
          <w:i/>
        </w:rPr>
        <w:t xml:space="preserve">quẫy </w:t>
      </w:r>
      <w:r>
        <w:rPr>
          <w:i/>
        </w:rPr>
        <w:t xml:space="preserve">dưới </w:t>
      </w:r>
      <w:r>
        <w:rPr>
          <w:i/>
        </w:rPr>
        <w:t xml:space="preserve">ao. </w:t>
      </w:r>
      <w:r>
        <w:rPr>
          <w:i/>
        </w:rPr>
        <w:t xml:space="preserve">Đàn </w:t>
      </w:r>
      <w:r>
        <w:rPr>
          <w:i/>
        </w:rPr>
        <w:t xml:space="preserve">cá </w:t>
      </w:r>
      <w:r>
        <w:t xml:space="preserve">quẫy </w:t>
      </w:r>
      <w:r>
        <w:t xml:space="preserve">đuôi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Trẻ </w:t>
      </w:r>
      <w:r>
        <w:t xml:space="preserve">nghịch, </w:t>
      </w:r>
      <w:r>
        <w:t xml:space="preserve">quẫy </w:t>
      </w:r>
      <w:r>
        <w:rPr>
          <w:i/>
        </w:rPr>
        <w:t xml:space="preserve">dưới </w:t>
      </w:r>
      <w:r>
        <w:t xml:space="preserve">nước. </w:t>
      </w:r>
      <w:r>
        <w:rPr>
          <w:b/>
        </w:rPr>
        <w:t xml:space="preserve">2 </w:t>
      </w:r>
      <w:r>
        <w:t xml:space="preserve">Ra </w:t>
      </w:r>
      <w:r>
        <w:t xml:space="preserve">sức </w:t>
      </w:r>
      <w:r>
        <w:t xml:space="preserve">cử </w:t>
      </w:r>
      <w:r>
        <w:t xml:space="preserve">động </w:t>
      </w:r>
      <w:r>
        <w:t xml:space="preserve">mạnh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 </w:t>
      </w:r>
      <w:r>
        <w:t xml:space="preserve">nhằm </w:t>
      </w:r>
      <w:r>
        <w:t xml:space="preserve">thoát </w:t>
      </w:r>
      <w:r>
        <w:t xml:space="preserve">khỏi </w:t>
      </w:r>
      <w:r>
        <w:t xml:space="preserve">một </w:t>
      </w:r>
      <w:r>
        <w:t xml:space="preserve">tình </w:t>
      </w:r>
      <w:r>
        <w:t xml:space="preserve">trạng </w:t>
      </w:r>
      <w:r>
        <w:t xml:space="preserve">nào </w:t>
      </w:r>
      <w:r>
        <w:t xml:space="preserve">đó. </w:t>
      </w:r>
      <w:r>
        <w:rPr>
          <w:i/>
        </w:rPr>
        <w:t xml:space="preserve">Đứa </w:t>
      </w:r>
      <w:r>
        <w:t xml:space="preserve">trẻ </w:t>
      </w:r>
      <w:r>
        <w:t xml:space="preserve">gquây </w:t>
      </w:r>
      <w:r>
        <w:rPr>
          <w:i/>
        </w:rPr>
        <w:t xml:space="preserve">đạp </w:t>
      </w:r>
      <w:r>
        <w:t xml:space="preserve">trong </w:t>
      </w:r>
      <w:r>
        <w:t xml:space="preserve">nôi. </w:t>
      </w:r>
      <w:r>
        <w:br w:type="page"/>
      </w:r>
      <w:r>
        <w:rPr>
          <w:b/>
        </w:rPr>
        <w:t xml:space="preserve">quấy,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dụng </w:t>
      </w:r>
      <w:r>
        <w:t xml:space="preserve">cụ </w:t>
      </w:r>
      <w:r>
        <w:t xml:space="preserve">như </w:t>
      </w:r>
      <w:r>
        <w:t xml:space="preserve">đũa, </w:t>
      </w:r>
      <w:r>
        <w:t xml:space="preserve">thìa... </w:t>
      </w:r>
      <w:r>
        <w:t xml:space="preserve">khoắng </w:t>
      </w:r>
      <w:r>
        <w:t xml:space="preserve">cho </w:t>
      </w:r>
      <w:r>
        <w:t xml:space="preserve">tan </w:t>
      </w:r>
      <w:r>
        <w:t xml:space="preserve">đều </w:t>
      </w:r>
      <w:r>
        <w:t xml:space="preserve">trong </w:t>
      </w:r>
      <w:r>
        <w:t xml:space="preserve">chất </w:t>
      </w:r>
      <w:r>
        <w:t xml:space="preserve">lỏng. </w:t>
      </w:r>
      <w:r>
        <w:t xml:space="preserve">Quấy </w:t>
      </w:r>
      <w:r>
        <w:rPr>
          <w:i/>
        </w:rPr>
        <w:t xml:space="preserve">đều </w:t>
      </w:r>
      <w:r>
        <w:t xml:space="preserve">cho </w:t>
      </w:r>
      <w:r>
        <w:rPr>
          <w:i/>
        </w:rPr>
        <w:t xml:space="preserve">tan </w:t>
      </w:r>
      <w:r>
        <w:t xml:space="preserve">đường. </w:t>
      </w:r>
      <w:r>
        <w:rPr>
          <w:b/>
        </w:rPr>
        <w:t xml:space="preserve">2 </w:t>
      </w:r>
      <w:r>
        <w:t xml:space="preserve">Nấu </w:t>
      </w:r>
      <w:r>
        <w:t xml:space="preserve">chín </w:t>
      </w:r>
      <w:r>
        <w:t xml:space="preserve">một </w:t>
      </w:r>
      <w:r>
        <w:t xml:space="preserve">dung </w:t>
      </w:r>
      <w:r>
        <w:t xml:space="preserve">dịch </w:t>
      </w:r>
      <w:r>
        <w:t xml:space="preserve">bằng </w:t>
      </w:r>
      <w:r>
        <w:t xml:space="preserve">cách </w:t>
      </w:r>
      <w:r>
        <w:t xml:space="preserve">vừa </w:t>
      </w:r>
      <w:r>
        <w:t xml:space="preserve">đun </w:t>
      </w:r>
      <w:r>
        <w:t xml:space="preserve">vừa </w:t>
      </w:r>
      <w:r>
        <w:t xml:space="preserve">quấy </w:t>
      </w:r>
      <w:r>
        <w:t xml:space="preserve">liên </w:t>
      </w:r>
      <w:r>
        <w:t xml:space="preserve">tục. </w:t>
      </w:r>
      <w:r>
        <w:t xml:space="preserve">Quấy </w:t>
      </w:r>
      <w:r>
        <w:t xml:space="preserve">bột. </w:t>
      </w:r>
      <w:r>
        <w:t xml:space="preserve">Quấy </w:t>
      </w:r>
      <w:r>
        <w:t xml:space="preserve">bánh </w:t>
      </w:r>
      <w:r>
        <w:rPr>
          <w:i/>
        </w:rPr>
        <w:t xml:space="preserve">đúc. </w:t>
      </w:r>
      <w:r>
        <w:rPr>
          <w:i/>
        </w:rPr>
        <w:t xml:space="preserve">Quấy </w:t>
      </w:r>
      <w:r>
        <w:t xml:space="preserve">hỗ </w:t>
      </w:r>
      <w:r>
        <w:rPr>
          <w:i/>
        </w:rPr>
        <w:t xml:space="preserve">dán. </w:t>
      </w:r>
      <w:r>
        <w:br/>
      </w:r>
      <w:r>
        <w:rPr>
          <w:b/>
        </w:rPr>
        <w:t xml:space="preserve">quấy,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(Trẻ </w:t>
      </w:r>
      <w:r>
        <w:t xml:space="preserve">em) </w:t>
      </w:r>
      <w:r>
        <w:t xml:space="preserve">hay </w:t>
      </w:r>
      <w:r>
        <w:t xml:space="preserve">khóc, </w:t>
      </w:r>
      <w:r>
        <w:t xml:space="preserve">không </w:t>
      </w:r>
      <w:r>
        <w:t xml:space="preserve">chịu </w:t>
      </w:r>
      <w:r>
        <w:t xml:space="preserve">chơi, </w:t>
      </w:r>
      <w:r>
        <w:t xml:space="preserve">làm </w:t>
      </w:r>
      <w:r>
        <w:t xml:space="preserve">phiền </w:t>
      </w:r>
      <w:r>
        <w:t xml:space="preserve">người </w:t>
      </w:r>
      <w:r>
        <w:t xml:space="preserve">lớn. </w:t>
      </w:r>
      <w:r>
        <w:t xml:space="preserve">Bé </w:t>
      </w:r>
      <w:r>
        <w:rPr>
          <w:i/>
        </w:rPr>
        <w:t xml:space="preserve">ấm </w:t>
      </w:r>
      <w:r>
        <w:t xml:space="preserve">đầu, </w:t>
      </w:r>
      <w:r>
        <w:t xml:space="preserve">quấy </w:t>
      </w:r>
      <w:r>
        <w:rPr>
          <w:i/>
        </w:rPr>
        <w:t xml:space="preserve">khóc </w:t>
      </w:r>
      <w:r>
        <w:t xml:space="preserve">suốt </w:t>
      </w:r>
      <w:r>
        <w:t xml:space="preserve">đêm. </w:t>
      </w:r>
      <w:r>
        <w:t xml:space="preserve">Về </w:t>
      </w:r>
      <w:r>
        <w:rPr>
          <w:i/>
        </w:rPr>
        <w:t xml:space="preserve">đến </w:t>
      </w:r>
      <w:r>
        <w:t xml:space="preserve">nhà </w:t>
      </w:r>
      <w:r>
        <w:t xml:space="preserve">là </w:t>
      </w:r>
      <w:r>
        <w:t xml:space="preserve">quấy </w:t>
      </w:r>
      <w:r>
        <w:t xml:space="preserve">mẹ. </w:t>
      </w:r>
      <w:r>
        <w:rPr>
          <w:b/>
        </w:rPr>
        <w:t xml:space="preserve">2 </w:t>
      </w:r>
      <w:r>
        <w:t xml:space="preserve">Gây </w:t>
      </w:r>
      <w:r>
        <w:t xml:space="preserve">điều </w:t>
      </w:r>
      <w:r>
        <w:t xml:space="preserve">rầy </w:t>
      </w:r>
      <w:r>
        <w:t xml:space="preserve">rà, </w:t>
      </w:r>
      <w:r>
        <w:t xml:space="preserve">cản </w:t>
      </w:r>
      <w:r>
        <w:t xml:space="preserve">trở,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 </w:t>
      </w:r>
      <w:r>
        <w:t xml:space="preserve">ổn. </w:t>
      </w:r>
      <w:r>
        <w:t xml:space="preserve">Đang </w:t>
      </w:r>
      <w:r>
        <w:t xml:space="preserve">bận </w:t>
      </w:r>
      <w:r>
        <w:t xml:space="preserve">học, </w:t>
      </w:r>
      <w:r>
        <w:t xml:space="preserve">nó </w:t>
      </w:r>
      <w:r>
        <w:rPr>
          <w:i/>
        </w:rPr>
        <w:t xml:space="preserve">lại </w:t>
      </w:r>
      <w:r>
        <w:rPr>
          <w:i/>
        </w:rPr>
        <w:t xml:space="preserve">còn </w:t>
      </w:r>
      <w:r>
        <w:rPr>
          <w:i/>
        </w:rPr>
        <w:t xml:space="preserve">đến </w:t>
      </w:r>
      <w:r>
        <w:t xml:space="preserve">quấy. </w:t>
      </w:r>
      <w:r>
        <w:t xml:space="preserve">Quấy </w:t>
      </w:r>
      <w:r>
        <w:t xml:space="preserve">nơi </w:t>
      </w:r>
      <w:r>
        <w:t xml:space="preserve">này, </w:t>
      </w:r>
      <w:r>
        <w:rPr>
          <w:i/>
        </w:rPr>
        <w:t xml:space="preserve">phá </w:t>
      </w:r>
      <w:r>
        <w:t xml:space="preserve">nơi </w:t>
      </w:r>
      <w:r>
        <w:rPr>
          <w:i/>
        </w:rPr>
        <w:t xml:space="preserve">kia.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Nghịch </w:t>
      </w:r>
      <w:r>
        <w:t xml:space="preserve">ngợm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nhộn. </w:t>
      </w:r>
      <w:r>
        <w:rPr>
          <w:i/>
        </w:rPr>
        <w:t xml:space="preserve">Tính </w:t>
      </w:r>
      <w:r>
        <w:t xml:space="preserve">nó </w:t>
      </w:r>
      <w:r>
        <w:rPr>
          <w:i/>
        </w:rPr>
        <w:t xml:space="preserve">rất </w:t>
      </w:r>
      <w:r>
        <w:t xml:space="preserve">quấy. </w:t>
      </w:r>
      <w:r>
        <w:t xml:space="preserve">Tiết </w:t>
      </w:r>
      <w:r>
        <w:t xml:space="preserve">mục </w:t>
      </w:r>
      <w:r>
        <w:t xml:space="preserve">khôi </w:t>
      </w:r>
      <w:r>
        <w:rPr>
          <w:i/>
        </w:rPr>
        <w:t xml:space="preserve">hài </w:t>
      </w:r>
      <w:r>
        <w:t xml:space="preserve">rất </w:t>
      </w:r>
      <w:r>
        <w:t xml:space="preserve">quấy. </w:t>
      </w:r>
      <w:r>
        <w:br/>
      </w:r>
      <w:r>
        <w:rPr>
          <w:b/>
        </w:rPr>
        <w:t xml:space="preserve">quấy; </w:t>
      </w:r>
      <w:r>
        <w:rPr>
          <w:i/>
        </w:rPr>
        <w:t xml:space="preserve">tính từ </w:t>
      </w:r>
      <w:r>
        <w:t xml:space="preserve">(phương ngữ). </w:t>
      </w:r>
      <w:r>
        <w:t xml:space="preserve">Sai,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phải. </w:t>
      </w:r>
      <w:r>
        <w:rPr>
          <w:i/>
        </w:rP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ai </w:t>
      </w:r>
      <w:r>
        <w:rPr>
          <w:i/>
        </w:rPr>
        <w:t xml:space="preserve">phải, </w:t>
      </w:r>
      <w:r>
        <w:t xml:space="preserve">ai </w:t>
      </w:r>
      <w:r>
        <w:rPr>
          <w:i/>
        </w:rPr>
        <w:t xml:space="preserve">quấy. </w:t>
      </w:r>
      <w:r>
        <w:t xml:space="preserve">Nói </w:t>
      </w:r>
      <w:r>
        <w:t xml:space="preserve">quấy. </w:t>
      </w:r>
      <w:r>
        <w:t xml:space="preserve">Biết </w:t>
      </w:r>
      <w:r>
        <w:t xml:space="preserve">uiệc </w:t>
      </w:r>
      <w:r>
        <w:t xml:space="preserve">quấy </w:t>
      </w:r>
      <w:r>
        <w:t xml:space="preserve">nhưng </w:t>
      </w:r>
      <w:r>
        <w:t xml:space="preserve">uân </w:t>
      </w:r>
      <w:r>
        <w:t xml:space="preserve">cứ </w:t>
      </w:r>
      <w:r>
        <w:t xml:space="preserve">Làm.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(ít dùng). </w:t>
      </w:r>
      <w:r>
        <w:t xml:space="preserve">Quấy </w:t>
      </w:r>
      <w:r>
        <w:t xml:space="preserve">rối,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nhiễu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gây </w:t>
      </w:r>
      <w:r>
        <w:t xml:space="preserve">hại </w:t>
      </w:r>
      <w:r>
        <w:t xml:space="preserve">gần </w:t>
      </w:r>
      <w:r>
        <w:t xml:space="preserve">như </w:t>
      </w:r>
      <w:r>
        <w:t xml:space="preserve">thường </w:t>
      </w:r>
      <w:r>
        <w:t xml:space="preserve">xuyên,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sống </w:t>
      </w:r>
      <w:r>
        <w:t xml:space="preserve">vên </w:t>
      </w:r>
      <w:r>
        <w:t xml:space="preserve">ổn. </w:t>
      </w:r>
      <w:r>
        <w:t xml:space="preserve">Phỉ </w:t>
      </w:r>
      <w:r>
        <w:t xml:space="preserve">quấy </w:t>
      </w:r>
      <w:r>
        <w:t xml:space="preserve">nhiễu </w:t>
      </w:r>
      <w:r>
        <w:rPr>
          <w:i/>
        </w:rPr>
        <w:t xml:space="preserve">các </w:t>
      </w:r>
      <w:r>
        <w:t xml:space="preserve">bản </w:t>
      </w:r>
      <w:r>
        <w:t xml:space="preserve">làng.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Phá </w:t>
      </w:r>
      <w:r>
        <w:t xml:space="preserve">phách </w:t>
      </w:r>
      <w:r>
        <w:t xml:space="preserve">và </w:t>
      </w:r>
      <w:r>
        <w:t xml:space="preserve">quấy </w:t>
      </w:r>
      <w:r>
        <w:t xml:space="preserve">rối,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yên. </w:t>
      </w:r>
      <w:r>
        <w:t xml:space="preserve">Quấy </w:t>
      </w:r>
      <w:r>
        <w:t xml:space="preserve">phá </w:t>
      </w:r>
      <w:r>
        <w:t xml:space="preserve">giấc </w:t>
      </w:r>
      <w:r>
        <w:rPr>
          <w:i/>
        </w:rPr>
        <w:t xml:space="preserve">ngủ </w:t>
      </w:r>
      <w:r>
        <w:rPr>
          <w:i/>
        </w:rPr>
        <w:t xml:space="preserve">của </w:t>
      </w:r>
      <w:r>
        <w:t xml:space="preserve">hàng </w:t>
      </w:r>
      <w:r>
        <w:t xml:space="preserve">xóm.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quả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Quấy, </w:t>
      </w:r>
      <w:r>
        <w:t xml:space="preserve">làm </w:t>
      </w:r>
      <w:r>
        <w:t xml:space="preserve">phiền, </w:t>
      </w:r>
      <w:r>
        <w:t xml:space="preserve">làm </w:t>
      </w:r>
      <w:r>
        <w:t xml:space="preserve">rầy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dám </w:t>
      </w:r>
      <w:r>
        <w:rPr>
          <w:i/>
        </w:rPr>
        <w:t xml:space="preserve">quấy </w:t>
      </w:r>
      <w:r>
        <w:rPr>
          <w:i/>
        </w:rPr>
        <w:t xml:space="preserve">quả. </w:t>
      </w:r>
      <w:r>
        <w:t xml:space="preserve">quấy </w:t>
      </w:r>
      <w:r>
        <w:t xml:space="preserve">quá </w:t>
      </w:r>
      <w:r>
        <w:t xml:space="preserve">tính từ </w:t>
      </w:r>
      <w:r>
        <w:t xml:space="preserve">(khẩu ngữ). </w:t>
      </w:r>
      <w:r>
        <w:t xml:space="preserve">Qua </w:t>
      </w:r>
      <w:r>
        <w:t xml:space="preserve">loa </w:t>
      </w:r>
      <w:r>
        <w:t xml:space="preserve">gọi </w:t>
      </w:r>
      <w:r>
        <w:t xml:space="preserve">là </w:t>
      </w:r>
      <w:r>
        <w:t xml:space="preserve">có, </w:t>
      </w:r>
      <w:r>
        <w:t xml:space="preserve">cốt </w:t>
      </w:r>
      <w:r>
        <w:t xml:space="preserve">cho </w:t>
      </w:r>
      <w:r>
        <w:t xml:space="preserve">xong.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quấy </w:t>
      </w:r>
      <w:r>
        <w:t xml:space="preserve">quá. </w:t>
      </w:r>
      <w:r>
        <w:t xml:space="preserve">Nói </w:t>
      </w:r>
      <w:r>
        <w:rPr>
          <w:i/>
        </w:rPr>
        <w:t xml:space="preserve">quấy </w:t>
      </w:r>
      <w:r>
        <w:t xml:space="preserve">quá </w:t>
      </w:r>
      <w:r>
        <w:rPr>
          <w:i/>
        </w:rPr>
        <w:t xml:space="preserve">uài </w:t>
      </w:r>
      <w:r>
        <w:t xml:space="preserve">câu </w:t>
      </w:r>
      <w:r>
        <w:t xml:space="preserve">chiếu </w:t>
      </w:r>
      <w:r>
        <w:rPr>
          <w:i/>
        </w:rPr>
        <w:t xml:space="preserve">lệ. </w:t>
      </w:r>
      <w:r>
        <w:t xml:space="preserve">Ăn </w:t>
      </w:r>
      <w:r>
        <w:rPr>
          <w:i/>
        </w:rPr>
        <w:t xml:space="preserve">quấy </w:t>
      </w:r>
      <w:r>
        <w:rPr>
          <w:i/>
        </w:rPr>
        <w:t xml:space="preserve">ăn </w:t>
      </w:r>
      <w:r>
        <w:rPr>
          <w:i/>
        </w:rPr>
        <w:t xml:space="preserve">quá </w:t>
      </w:r>
      <w:r>
        <w:rPr>
          <w:i/>
        </w:rPr>
        <w:t xml:space="preserve">cho </w:t>
      </w:r>
      <w:r>
        <w:rPr>
          <w:i/>
        </w:rPr>
        <w:t xml:space="preserve">xong </w:t>
      </w:r>
      <w:r>
        <w:t xml:space="preserve">bữa. </w:t>
      </w:r>
      <w:r>
        <w:t xml:space="preserve">quấy </w:t>
      </w:r>
      <w:r>
        <w:t xml:space="preserve">rẩy </w:t>
      </w:r>
      <w:r>
        <w:t xml:space="preserve">động từ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sự </w:t>
      </w:r>
      <w:r>
        <w:t xml:space="preserve">nghỉ </w:t>
      </w:r>
      <w:r>
        <w:t xml:space="preserve">ngơi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bực </w:t>
      </w:r>
      <w:r>
        <w:t xml:space="preserve">mình, </w:t>
      </w:r>
      <w:r>
        <w:t xml:space="preserve">bằng </w:t>
      </w:r>
      <w:r>
        <w:t xml:space="preserve">sự </w:t>
      </w:r>
      <w:r>
        <w:t xml:space="preserve">có </w:t>
      </w:r>
      <w:r>
        <w:t xml:space="preserve">mặt </w:t>
      </w:r>
      <w:r>
        <w:t xml:space="preserve">và </w:t>
      </w:r>
      <w:r>
        <w:t xml:space="preserve">những </w:t>
      </w:r>
      <w:r>
        <w:t xml:space="preserve">yêu </w:t>
      </w:r>
      <w:r>
        <w:t xml:space="preserve">cầu,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đúng </w:t>
      </w:r>
      <w:r>
        <w:t xml:space="preserve">chỗ, </w:t>
      </w:r>
      <w:r>
        <w:t xml:space="preserve">đúng </w:t>
      </w:r>
      <w:r>
        <w:t xml:space="preserve">lúc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quấy </w:t>
      </w:r>
      <w:r>
        <w:rPr>
          <w:b/>
        </w:rPr>
        <w:t xml:space="preserve">rối </w:t>
      </w:r>
      <w:r>
        <w:rPr>
          <w:i/>
        </w:rPr>
        <w:t xml:space="preserve">động từ </w:t>
      </w:r>
      <w:r>
        <w:t xml:space="preserve">Gây </w:t>
      </w:r>
      <w:r>
        <w:t xml:space="preserve">rối </w:t>
      </w:r>
      <w:r>
        <w:t xml:space="preserve">loạn,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yên. </w:t>
      </w:r>
      <w:r>
        <w:rPr>
          <w:i/>
        </w:rPr>
        <w:t xml:space="preserve">Du </w:t>
      </w:r>
      <w:r>
        <w:t xml:space="preserve">kích </w:t>
      </w:r>
      <w:r>
        <w:t xml:space="preserve">quấy </w:t>
      </w:r>
      <w:r>
        <w:t xml:space="preserve">rối </w:t>
      </w:r>
      <w:r>
        <w:t xml:space="preserve">hậu </w:t>
      </w:r>
      <w:r>
        <w:rPr>
          <w:i/>
        </w:rPr>
        <w:t xml:space="preserve">phương </w:t>
      </w:r>
      <w:r>
        <w:rPr>
          <w:i/>
        </w:rPr>
        <w:t xml:space="preserve">địch. </w:t>
      </w:r>
      <w:r>
        <w:t xml:space="preserve">Quấy </w:t>
      </w:r>
      <w:r>
        <w:t xml:space="preserve">rối </w:t>
      </w:r>
      <w:r>
        <w:t xml:space="preserve">giấc </w:t>
      </w:r>
      <w:r>
        <w:t xml:space="preserve">ngủ. </w:t>
      </w:r>
      <w:r>
        <w:br/>
      </w:r>
      <w:r>
        <w:rPr>
          <w:b/>
        </w:rPr>
        <w:t xml:space="preserve">quậy, </w:t>
      </w:r>
      <w:r>
        <w:rPr>
          <w:b/>
        </w:rPr>
        <w:t xml:space="preserve">đg, </w:t>
      </w:r>
      <w:r>
        <w:t xml:space="preserve">(phương ngữ). </w:t>
      </w:r>
      <w:r>
        <w:rPr>
          <w:b/>
        </w:rPr>
        <w:t xml:space="preserve">1 </w:t>
      </w:r>
      <w:r>
        <w:t xml:space="preserve">Quẫy. </w:t>
      </w:r>
      <w:r>
        <w:rPr>
          <w:i/>
        </w:rPr>
        <w:t xml:space="preserve">Cá </w:t>
      </w:r>
      <w:r>
        <w:rPr>
          <w:i/>
        </w:rPr>
        <w:t xml:space="preserve">quậy </w:t>
      </w:r>
      <w:r>
        <w:rPr>
          <w:i/>
        </w:rPr>
        <w:t xml:space="preserve">đục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Khuấy. </w:t>
      </w:r>
      <w:r>
        <w:t xml:space="preserve">Quậy </w:t>
      </w:r>
      <w:r>
        <w:t xml:space="preserve">cho </w:t>
      </w:r>
      <w:r>
        <w:rPr>
          <w:i/>
        </w:rPr>
        <w:t xml:space="preserve">đường </w:t>
      </w:r>
      <w:r>
        <w:rPr>
          <w:i/>
        </w:rPr>
        <w:t xml:space="preserve">tan </w:t>
      </w:r>
      <w:r>
        <w:rPr>
          <w:i/>
        </w:rPr>
        <w:t xml:space="preserve">trong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quậy;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Phá </w:t>
      </w:r>
      <w:r>
        <w:t xml:space="preserve">quấy,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yên. </w:t>
      </w:r>
      <w:r>
        <w:rPr>
          <w:i/>
        </w:rPr>
        <w:t xml:space="preserve">Thằng </w:t>
      </w:r>
      <w:r>
        <w:t xml:space="preserve">nhỏ </w:t>
      </w:r>
      <w:r>
        <w:rPr>
          <w:i/>
        </w:rPr>
        <w:t xml:space="preserve">quậy </w:t>
      </w:r>
      <w:r>
        <w:t xml:space="preserve">hết </w:t>
      </w:r>
      <w:r>
        <w:t xml:space="preserve">cỡ. </w:t>
      </w:r>
      <w:r>
        <w:br/>
      </w:r>
      <w:r>
        <w:rPr>
          <w:b/>
        </w:rPr>
        <w:t xml:space="preserve">quậy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Quấy </w:t>
      </w:r>
      <w:r>
        <w:rPr>
          <w:i/>
        </w:rPr>
        <w:t xml:space="preserve">phá. </w:t>
      </w:r>
      <w:r>
        <w:br/>
      </w:r>
      <w:r>
        <w:rPr>
          <w:b/>
        </w:rPr>
        <w:t xml:space="preserve">que </w:t>
      </w:r>
      <w:r>
        <w:rPr>
          <w:i/>
        </w:rPr>
        <w:t xml:space="preserve">danh từ </w:t>
      </w:r>
      <w:r>
        <w:t xml:space="preserve">Vật </w:t>
      </w:r>
      <w:r>
        <w:t xml:space="preserve">cứng, </w:t>
      </w:r>
      <w:r>
        <w:t xml:space="preserve">dài </w:t>
      </w:r>
      <w:r>
        <w:t xml:space="preserve">và </w:t>
      </w:r>
      <w:r>
        <w:t xml:space="preserve">nhỏ, </w:t>
      </w:r>
      <w:r>
        <w:t xml:space="preserve">có </w:t>
      </w:r>
      <w:r>
        <w:t xml:space="preserve">thể </w:t>
      </w:r>
      <w:r>
        <w:t xml:space="preserve">cằm </w:t>
      </w:r>
      <w:r>
        <w:t xml:space="preserve">được </w:t>
      </w:r>
      <w:r>
        <w:t xml:space="preserve">dễ </w:t>
      </w:r>
      <w:r>
        <w:t xml:space="preserve">dàng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Que </w:t>
      </w:r>
      <w:r>
        <w:rPr>
          <w:i/>
        </w:rPr>
        <w:t xml:space="preserve">diêm. </w:t>
      </w:r>
      <w:r>
        <w:t xml:space="preserve">Gây </w:t>
      </w:r>
      <w:r>
        <w:rPr>
          <w:i/>
        </w:rPr>
        <w:t xml:space="preserve">như </w:t>
      </w:r>
      <w:r>
        <w:rPr>
          <w:i/>
        </w:rPr>
        <w:t xml:space="preserve">que </w:t>
      </w:r>
      <w:r>
        <w:t xml:space="preserve">cúi. </w:t>
      </w:r>
      <w:r>
        <w:br/>
      </w:r>
      <w:r>
        <w:rPr>
          <w:b/>
        </w:rPr>
        <w:t xml:space="preserve">que </w:t>
      </w:r>
      <w:r>
        <w:rPr>
          <w:b/>
        </w:rPr>
        <w:t xml:space="preserve">đan </w:t>
      </w:r>
      <w:r>
        <w:rPr>
          <w:i/>
        </w:rPr>
        <w:t xml:space="preserve">danh từ </w:t>
      </w:r>
      <w:r>
        <w:t xml:space="preserve">(khẩu ngữ). </w:t>
      </w:r>
      <w:r>
        <w:t xml:space="preserve">Kim </w:t>
      </w:r>
      <w:r>
        <w:t xml:space="preserve">đan. </w:t>
      </w:r>
      <w:r>
        <w:br/>
      </w:r>
      <w:r>
        <w:rPr>
          <w:b/>
        </w:rPr>
        <w:t xml:space="preserve">que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Que </w:t>
      </w:r>
      <w:r>
        <w:t xml:space="preserve">bằng </w:t>
      </w:r>
      <w:r>
        <w:t xml:space="preserve">hợp </w:t>
      </w:r>
      <w:r>
        <w:t xml:space="preserve">kim, </w:t>
      </w:r>
      <w:r>
        <w:t xml:space="preserve">dùng </w:t>
      </w:r>
      <w:r>
        <w:t xml:space="preserve">để </w:t>
      </w:r>
      <w:r>
        <w:t xml:space="preserve">hàn </w:t>
      </w:r>
      <w:r>
        <w:t xml:space="preserve">điện. </w:t>
      </w:r>
      <w:r>
        <w:br/>
      </w:r>
      <w:r>
        <w:rPr>
          <w:b/>
        </w:rPr>
        <w:t xml:space="preserve">què </w:t>
      </w:r>
      <w:r>
        <w:rPr>
          <w:i/>
        </w:rPr>
        <w:t xml:space="preserve">tính từ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của </w:t>
      </w:r>
      <w:r>
        <w:t xml:space="preserve">tay </w:t>
      </w:r>
      <w:r>
        <w:t xml:space="preserve">chân, </w:t>
      </w:r>
      <w:r>
        <w:t xml:space="preserve">do </w:t>
      </w:r>
      <w:r>
        <w:t xml:space="preserve">bị </w:t>
      </w:r>
      <w:r>
        <w:t xml:space="preserve">thương </w:t>
      </w:r>
      <w:r>
        <w:t xml:space="preserve">tật. </w:t>
      </w:r>
      <w:r>
        <w:t xml:space="preserve">Ngã </w:t>
      </w:r>
      <w:r>
        <w:rPr>
          <w:i/>
        </w:rPr>
        <w:t xml:space="preserve">què </w:t>
      </w:r>
      <w:r>
        <w:t xml:space="preserve">chân. </w:t>
      </w:r>
      <w:r>
        <w:t xml:space="preserve">Câu </w:t>
      </w:r>
      <w:r>
        <w:rPr>
          <w:i/>
        </w:rPr>
        <w:t xml:space="preserve">quề </w:t>
      </w:r>
      <w:r>
        <w:t xml:space="preserve">(câu </w:t>
      </w:r>
      <w:r>
        <w:t xml:space="preserve">thiếu </w:t>
      </w:r>
      <w:r>
        <w:t xml:space="preserve">thành </w:t>
      </w:r>
      <w:r>
        <w:t xml:space="preserve">phần </w:t>
      </w:r>
      <w:r>
        <w:t xml:space="preserve">cần </w:t>
      </w:r>
      <w:r>
        <w:t xml:space="preserve">thiết, </w:t>
      </w:r>
      <w:r>
        <w:t xml:space="preserve">không </w:t>
      </w:r>
      <w:r>
        <w:t xml:space="preserve">chuẩn). </w:t>
      </w:r>
      <w:r>
        <w:br/>
      </w:r>
      <w:r>
        <w:rPr>
          <w:b/>
        </w:rPr>
        <w:t xml:space="preserve">què </w:t>
      </w:r>
      <w:r>
        <w:rPr>
          <w:b/>
        </w:rPr>
        <w:t xml:space="preserve">quặt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Què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Thân </w:t>
      </w:r>
      <w:r>
        <w:t xml:space="preserve">hình </w:t>
      </w:r>
      <w:r>
        <w:t xml:space="preserve">què </w:t>
      </w:r>
      <w:r>
        <w:rPr>
          <w:i/>
        </w:rPr>
        <w:t xml:space="preserve">quặt. </w:t>
      </w:r>
      <w:r>
        <w:rPr>
          <w:b/>
        </w:rPr>
        <w:t xml:space="preserve">2 </w:t>
      </w:r>
      <w:r>
        <w:t xml:space="preserve">Thiếu </w:t>
      </w:r>
      <w:r>
        <w:t xml:space="preserve">hẳn </w:t>
      </w:r>
      <w:r>
        <w:t xml:space="preserve">một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quan </w:t>
      </w:r>
      <w:r>
        <w:t xml:space="preserve">trọng,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Nền </w:t>
      </w:r>
      <w:r>
        <w:rPr>
          <w:i/>
        </w:rPr>
        <w:t xml:space="preserve">kinh </w:t>
      </w:r>
      <w:r>
        <w:t xml:space="preserve">tế </w:t>
      </w:r>
      <w:r>
        <w:t xml:space="preserve">què </w:t>
      </w:r>
      <w:r>
        <w:rPr>
          <w:i/>
        </w:rPr>
        <w:t xml:space="preserve">quặt. </w:t>
      </w:r>
      <w:r>
        <w:br/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hiện </w:t>
      </w:r>
      <w:r>
        <w:t xml:space="preserve">ra </w:t>
      </w:r>
      <w:r>
        <w:t xml:space="preserve">khi </w:t>
      </w:r>
      <w:r>
        <w:t xml:space="preserve">bói </w:t>
      </w:r>
      <w:r>
        <w:t xml:space="preserve">toán, </w:t>
      </w:r>
      <w:r>
        <w:t xml:space="preserve">cầu </w:t>
      </w:r>
      <w:r>
        <w:t xml:space="preserve">khấn,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đoán </w:t>
      </w:r>
      <w:r>
        <w:t xml:space="preserve">ra </w:t>
      </w:r>
      <w:r>
        <w:t xml:space="preserve">điều </w:t>
      </w:r>
      <w:r>
        <w:t xml:space="preserve">lành </w:t>
      </w:r>
      <w:r>
        <w:t xml:space="preserve">dữ, </w:t>
      </w:r>
      <w:r>
        <w:t xml:space="preserve">may </w:t>
      </w:r>
      <w:r>
        <w:t xml:space="preserve">rủi,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Xin </w:t>
      </w:r>
      <w:r>
        <w:t xml:space="preserve">một </w:t>
      </w:r>
      <w:r>
        <w:rPr>
          <w:i/>
        </w:rPr>
        <w:t xml:space="preserve">quẻ </w:t>
      </w:r>
      <w:r>
        <w:t xml:space="preserve">bói. </w:t>
      </w:r>
      <w:r>
        <w:t xml:space="preserve">Thầy </w:t>
      </w:r>
      <w:r>
        <w:rPr>
          <w:i/>
        </w:rPr>
        <w:t xml:space="preserve">bói </w:t>
      </w:r>
      <w:r>
        <w:t xml:space="preserve">gieo </w:t>
      </w:r>
      <w:r>
        <w:rPr>
          <w:i/>
        </w:rPr>
        <w:t xml:space="preserve">quẻ </w:t>
      </w:r>
      <w:r>
        <w:t xml:space="preserve">rồi </w:t>
      </w:r>
      <w:r>
        <w:t xml:space="preserve">đoán. </w:t>
      </w:r>
      <w:r>
        <w:br/>
      </w:r>
      <w:r>
        <w:rPr>
          <w:b/>
        </w:rPr>
        <w:t xml:space="preserve">quẻ </w:t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Quẻ </w:t>
      </w:r>
      <w:r>
        <w:t xml:space="preserve">gieo </w:t>
      </w:r>
      <w:r>
        <w:t xml:space="preserve">hai </w:t>
      </w:r>
      <w:r>
        <w:t xml:space="preserve">đồng </w:t>
      </w:r>
      <w:r>
        <w:t xml:space="preserve">tiền </w:t>
      </w:r>
      <w:r>
        <w:t xml:space="preserve">xuống </w:t>
      </w:r>
      <w:r>
        <w:t xml:space="preserve">đĩa, </w:t>
      </w:r>
      <w:r>
        <w:t xml:space="preserve">nếu </w:t>
      </w:r>
      <w:r>
        <w:t xml:space="preserve">một </w:t>
      </w:r>
      <w:r>
        <w:t xml:space="preserve">ngửa </w:t>
      </w:r>
      <w:r>
        <w:t xml:space="preserve">một </w:t>
      </w:r>
      <w:r>
        <w:t xml:space="preserve">sấp </w:t>
      </w:r>
      <w:r>
        <w:t xml:space="preserve">thì </w:t>
      </w:r>
      <w:r>
        <w:t xml:space="preserve">là </w:t>
      </w:r>
      <w:r>
        <w:t xml:space="preserve">quẻ </w:t>
      </w:r>
      <w:r>
        <w:t xml:space="preserve">tốt,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Xin </w:t>
      </w:r>
      <w:r>
        <w:t xml:space="preserve">một </w:t>
      </w:r>
      <w:r>
        <w:rPr>
          <w:i/>
        </w:rPr>
        <w:t xml:space="preserve">quẻ </w:t>
      </w:r>
      <w:r>
        <w:rPr>
          <w:i/>
        </w:rPr>
        <w:t xml:space="preserve">âm </w:t>
      </w:r>
      <w:r>
        <w:t xml:space="preserve">dương. </w:t>
      </w:r>
      <w:r>
        <w:br/>
      </w:r>
      <w:r>
        <w:rPr>
          <w:b/>
        </w:rPr>
        <w:t xml:space="preserve">quen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Do </w:t>
      </w:r>
      <w:r>
        <w:t xml:space="preserve">có </w:t>
      </w:r>
      <w:r>
        <w:t xml:space="preserve">tiếp </w:t>
      </w:r>
      <w:r>
        <w:t xml:space="preserve">xúc </w:t>
      </w:r>
      <w:r>
        <w:t xml:space="preserve">hoặc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mà </w:t>
      </w:r>
      <w:r>
        <w:t xml:space="preserve">đã </w:t>
      </w:r>
      <w:r>
        <w:t xml:space="preserve">hiểu </w:t>
      </w:r>
      <w:r>
        <w:t xml:space="preserve">biết, </w:t>
      </w:r>
      <w:r>
        <w:t xml:space="preserve">thông </w:t>
      </w:r>
      <w:r>
        <w:t xml:space="preserve">thuộc. </w:t>
      </w:r>
      <w:r>
        <w:t xml:space="preserve">Người </w:t>
      </w:r>
      <w:r>
        <w:t xml:space="preserve">quen. </w:t>
      </w:r>
      <w:r>
        <w:t xml:space="preserve">Con </w:t>
      </w:r>
      <w:r>
        <w:t xml:space="preserve">đường </w:t>
      </w:r>
      <w:r>
        <w:t xml:space="preserve">quen. </w:t>
      </w:r>
      <w:r>
        <w:rPr>
          <w:i/>
        </w:rPr>
        <w:t xml:space="preserve">Biết </w:t>
      </w:r>
      <w:r>
        <w:t xml:space="preserve">mà </w:t>
      </w:r>
      <w:r>
        <w:rPr>
          <w:i/>
        </w:rPr>
        <w:t xml:space="preserve">chưa </w:t>
      </w:r>
      <w:r>
        <w:t xml:space="preserve">quen. </w:t>
      </w:r>
      <w:r>
        <w:t xml:space="preserve">Trước </w:t>
      </w:r>
      <w:r>
        <w:rPr>
          <w:i/>
        </w:rPr>
        <w:t xml:space="preserve">lạ </w:t>
      </w:r>
      <w:r>
        <w:t xml:space="preserve">sau </w:t>
      </w:r>
      <w:r>
        <w:rPr>
          <w:i/>
        </w:rPr>
        <w:t xml:space="preserve">quen. </w:t>
      </w:r>
      <w:r>
        <w:t xml:space="preserve">Trông </w:t>
      </w:r>
      <w:r>
        <w:t xml:space="preserve">quen </w:t>
      </w:r>
      <w:r>
        <w:t xml:space="preserve">lắm </w:t>
      </w:r>
      <w:r>
        <w:t xml:space="preserve">(có </w:t>
      </w:r>
      <w:r>
        <w:t xml:space="preserve">vẻ </w:t>
      </w:r>
      <w:r>
        <w:t xml:space="preserve">quen). </w:t>
      </w:r>
      <w:r>
        <w:rPr>
          <w:b/>
        </w:rPr>
        <w:t xml:space="preserve">2 </w:t>
      </w:r>
      <w:r>
        <w:t xml:space="preserve">Đã </w:t>
      </w:r>
      <w:r>
        <w:t xml:space="preserve">làm </w:t>
      </w:r>
      <w:r>
        <w:t xml:space="preserve">nhiều </w:t>
      </w:r>
      <w:r>
        <w:t xml:space="preserve">lần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đến </w:t>
      </w:r>
      <w:r>
        <w:t xml:space="preserve">mức </w:t>
      </w:r>
      <w:r>
        <w:t xml:space="preserve">thành </w:t>
      </w:r>
      <w:r>
        <w:t xml:space="preserve">nếp, </w:t>
      </w:r>
      <w:r>
        <w:t xml:space="preserve">hoặc </w:t>
      </w:r>
      <w:r>
        <w:t xml:space="preserve">đã </w:t>
      </w:r>
      <w:r>
        <w:t xml:space="preserve">tiếp </w:t>
      </w:r>
      <w:r>
        <w:t xml:space="preserve">xúc </w:t>
      </w:r>
      <w:r>
        <w:t xml:space="preserve">nhiều </w:t>
      </w:r>
      <w:r>
        <w:t xml:space="preserve">lần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thích </w:t>
      </w:r>
      <w:r>
        <w:t xml:space="preserve">nghỉ. </w:t>
      </w:r>
      <w:r>
        <w:t xml:space="preserve">Quen </w:t>
      </w:r>
      <w:r>
        <w:t xml:space="preserve">dậy </w:t>
      </w:r>
      <w:r>
        <w:t xml:space="preserve">sớm. </w:t>
      </w:r>
      <w:r>
        <w:t xml:space="preserve">Ăn </w:t>
      </w:r>
      <w:r>
        <w:t xml:space="preserve">uặt </w:t>
      </w:r>
      <w:r>
        <w:t xml:space="preserve">quen </w:t>
      </w:r>
      <w:r>
        <w:t xml:space="preserve">mồm. </w:t>
      </w:r>
      <w:r>
        <w:t xml:space="preserve">Quen </w:t>
      </w:r>
      <w:r>
        <w:t xml:space="preserve">với </w:t>
      </w:r>
      <w:r>
        <w:rPr>
          <w:i/>
        </w:rPr>
        <w:t xml:space="preserve">khí </w:t>
      </w:r>
      <w:r>
        <w:t xml:space="preserve">hậu. </w:t>
      </w:r>
      <w:r>
        <w:br/>
      </w:r>
      <w:r>
        <w:rPr>
          <w:b/>
        </w:rPr>
        <w:t xml:space="preserve">quen </w:t>
      </w:r>
      <w:r>
        <w:rPr>
          <w:b/>
        </w:rPr>
        <w:t xml:space="preserve">biết </w:t>
      </w:r>
      <w:r>
        <w:rPr>
          <w:i/>
        </w:rPr>
        <w:t xml:space="preserve">động từ </w:t>
      </w:r>
      <w:r>
        <w:t xml:space="preserve">Biết </w:t>
      </w:r>
      <w:r>
        <w:t xml:space="preserve">nhau </w:t>
      </w:r>
      <w:r>
        <w:t xml:space="preserve">và </w:t>
      </w:r>
      <w:r>
        <w:t xml:space="preserve">có </w:t>
      </w:r>
      <w:r>
        <w:t xml:space="preserve">quan </w:t>
      </w:r>
      <w:r>
        <w:t xml:space="preserve">hệ, </w:t>
      </w:r>
      <w:r>
        <w:t xml:space="preserve">có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nhau. </w:t>
      </w:r>
      <w:r>
        <w:t xml:space="preserve">Hai </w:t>
      </w:r>
      <w:r>
        <w:t xml:space="preserve">người </w:t>
      </w:r>
      <w:r>
        <w:rPr>
          <w:i/>
        </w:rPr>
        <w:t xml:space="preserve">quen </w:t>
      </w:r>
      <w:r>
        <w:t xml:space="preserve">biết </w:t>
      </w:r>
      <w:r>
        <w:t xml:space="preserve">nhau </w:t>
      </w:r>
      <w:r>
        <w:t xml:space="preserve">từ </w:t>
      </w:r>
      <w:r>
        <w:rPr>
          <w:i/>
        </w:rPr>
        <w:t xml:space="preserve">lâu. </w:t>
      </w:r>
      <w:r>
        <w:rPr>
          <w:i/>
        </w:rPr>
        <w:t xml:space="preserve">Chỗ </w:t>
      </w:r>
      <w:r>
        <w:rPr>
          <w:i/>
        </w:rPr>
        <w:t xml:space="preserve">quen </w:t>
      </w:r>
      <w:r>
        <w:t xml:space="preserve">biết. </w:t>
      </w:r>
      <w:r>
        <w:br/>
      </w:r>
      <w:r>
        <w:rPr>
          <w:b/>
        </w:rPr>
        <w:t xml:space="preserve">quen </w:t>
      </w:r>
      <w:r>
        <w:rPr>
          <w:b/>
        </w:rPr>
        <w:t xml:space="preserve">hơi </w:t>
      </w:r>
      <w:r>
        <w:rPr>
          <w:b/>
        </w:rPr>
        <w:t xml:space="preserve">bén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(Đôi </w:t>
      </w:r>
      <w:r>
        <w:t xml:space="preserve">nam </w:t>
      </w:r>
      <w:r>
        <w:t xml:space="preserve">nữ) </w:t>
      </w:r>
      <w:r>
        <w:t xml:space="preserve">bắt </w:t>
      </w:r>
      <w:r>
        <w:t xml:space="preserve">đầu </w:t>
      </w:r>
      <w:r>
        <w:t xml:space="preserve">quen </w:t>
      </w:r>
      <w:r>
        <w:t xml:space="preserve">và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cắm. </w:t>
      </w:r>
      <w:r>
        <w:br/>
      </w:r>
      <w:r>
        <w:rPr>
          <w:b/>
        </w:rPr>
        <w:t xml:space="preserve">quen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Có </w:t>
      </w:r>
      <w:r>
        <w:t xml:space="preserve">nét </w:t>
      </w:r>
      <w:r>
        <w:t xml:space="preserve">mặt </w:t>
      </w:r>
      <w:r>
        <w:t xml:space="preserve">trông </w:t>
      </w:r>
      <w:r>
        <w:t xml:space="preserve">quen, </w:t>
      </w:r>
      <w:r>
        <w:t xml:space="preserve">nhận </w:t>
      </w:r>
      <w:r>
        <w:t xml:space="preserve">ra </w:t>
      </w:r>
      <w:r>
        <w:t xml:space="preserve">được </w:t>
      </w:r>
      <w:r>
        <w:t xml:space="preserve">ngay </w:t>
      </w:r>
      <w:r>
        <w:t xml:space="preserve">là </w:t>
      </w:r>
      <w:r>
        <w:t xml:space="preserve">đã </w:t>
      </w:r>
      <w:r>
        <w:t xml:space="preserve">có </w:t>
      </w:r>
      <w:r>
        <w:t xml:space="preserve">lần </w:t>
      </w:r>
      <w:r>
        <w:t xml:space="preserve">gặp </w:t>
      </w:r>
      <w:r>
        <w:t xml:space="preserve">(nhưng </w:t>
      </w:r>
      <w:r>
        <w:t xml:space="preserve">không </w:t>
      </w:r>
      <w:r>
        <w:t xml:space="preserve">nhất </w:t>
      </w:r>
      <w:r>
        <w:t xml:space="preserve">thiết </w:t>
      </w:r>
      <w:r>
        <w:t xml:space="preserve">là </w:t>
      </w:r>
      <w:r>
        <w:t xml:space="preserve">đã </w:t>
      </w:r>
      <w:r>
        <w:t xml:space="preserve">biết </w:t>
      </w:r>
      <w:r>
        <w:t xml:space="preserve">người </w:t>
      </w:r>
      <w:r>
        <w:t xml:space="preserve">và </w:t>
      </w:r>
      <w:r>
        <w:t xml:space="preserve">tên </w:t>
      </w:r>
      <w:r>
        <w:t xml:space="preserve">tuổi). </w:t>
      </w:r>
      <w:r>
        <w:t xml:space="preserve">Khách </w:t>
      </w:r>
      <w:r>
        <w:t xml:space="preserve">hàng </w:t>
      </w:r>
      <w:r>
        <w:t xml:space="preserve">quen </w:t>
      </w:r>
      <w:r>
        <w:t xml:space="preserve">mặt. </w:t>
      </w:r>
      <w:r>
        <w:rPr>
          <w:i/>
        </w:rPr>
        <w:t xml:space="preserve">Quen </w:t>
      </w:r>
      <w:r>
        <w:t xml:space="preserve">mặt </w:t>
      </w:r>
      <w:r>
        <w:t xml:space="preserve">đắt </w:t>
      </w:r>
      <w:r>
        <w:t xml:space="preserve">hàng </w:t>
      </w:r>
      <w:r>
        <w:t xml:space="preserve">(tục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