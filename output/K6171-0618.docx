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 xml:space="preserve">thời </w:t>
      </w:r>
      <w:r>
        <w:rPr>
          <w:b/>
        </w:rPr>
        <w:t xml:space="preserve">gian </w:t>
      </w:r>
      <w:r>
        <w:rPr>
          <w:b/>
        </w:rPr>
        <w:t xml:space="preserve">thực </w:t>
      </w:r>
      <w:r>
        <w:rPr>
          <w:i/>
        </w:rPr>
        <w:t xml:space="preserve">danh từ </w:t>
      </w:r>
      <w:r>
        <w:t xml:space="preserve">Phương </w:t>
      </w:r>
      <w:r>
        <w:t xml:space="preserve">thức </w:t>
      </w:r>
      <w:r>
        <w:t xml:space="preserve">xử </w:t>
      </w:r>
      <w:r>
        <w:t xml:space="preserve">lí </w:t>
      </w:r>
      <w:r>
        <w:t xml:space="preserve">tin </w:t>
      </w:r>
      <w:r>
        <w:t xml:space="preserve">trên </w:t>
      </w:r>
      <w:r>
        <w:t xml:space="preserve">máy </w:t>
      </w:r>
      <w:r>
        <w:t xml:space="preserve">tính </w:t>
      </w:r>
      <w:r>
        <w:t xml:space="preserve">cho </w:t>
      </w:r>
      <w:r>
        <w:t xml:space="preserve">phép </w:t>
      </w:r>
      <w:r>
        <w:t xml:space="preserve">nạp </w:t>
      </w:r>
      <w:r>
        <w:t xml:space="preserve">dữ </w:t>
      </w:r>
      <w:r>
        <w:t xml:space="preserve">liệu </w:t>
      </w:r>
      <w:r>
        <w:t xml:space="preserve">vào </w:t>
      </w:r>
      <w:r>
        <w:t xml:space="preserve">một </w:t>
      </w:r>
      <w:r>
        <w:t xml:space="preserve">thời </w:t>
      </w:r>
      <w:r>
        <w:t xml:space="preserve">điểm </w:t>
      </w:r>
      <w:r>
        <w:t xml:space="preserve">bất </w:t>
      </w:r>
      <w:r>
        <w:t xml:space="preserve">kì </w:t>
      </w:r>
      <w:r>
        <w:t xml:space="preserve">và </w:t>
      </w:r>
      <w:r>
        <w:t xml:space="preserve">nhận </w:t>
      </w:r>
      <w:r>
        <w:t xml:space="preserve">được </w:t>
      </w:r>
      <w:r>
        <w:t xml:space="preserve">tức </w:t>
      </w:r>
      <w:r>
        <w:t xml:space="preserve">thời </w:t>
      </w:r>
      <w:r>
        <w:t xml:space="preserve">các </w:t>
      </w:r>
      <w:r>
        <w:t xml:space="preserve">kết </w:t>
      </w:r>
      <w:r>
        <w:t xml:space="preserve">quả. </w:t>
      </w:r>
      <w:r>
        <w:br/>
      </w:r>
      <w:r>
        <w:rPr>
          <w:b/>
        </w:rPr>
        <w:t xml:space="preserve">thời </w:t>
      </w:r>
      <w:r>
        <w:rPr>
          <w:b/>
        </w:rPr>
        <w:t xml:space="preserve">giờ </w:t>
      </w:r>
      <w:r>
        <w:rPr>
          <w:i/>
        </w:rPr>
        <w:t xml:space="preserve">xem </w:t>
      </w:r>
      <w:r>
        <w:rPr>
          <w:i/>
        </w:rPr>
        <w:t xml:space="preserve">£hì </w:t>
      </w:r>
      <w:r>
        <w:t xml:space="preserve">giờ. </w:t>
      </w:r>
      <w:r>
        <w:br/>
      </w:r>
      <w:r>
        <w:rPr>
          <w:b/>
        </w:rPr>
        <w:t xml:space="preserve">thời </w:t>
      </w:r>
      <w:r>
        <w:rPr>
          <w:b/>
        </w:rPr>
        <w:t xml:space="preserve">hạn </w:t>
      </w:r>
      <w:r>
        <w:rPr>
          <w:i/>
        </w:rPr>
        <w:t xml:space="preserve">danh từ </w:t>
      </w:r>
      <w:r>
        <w:t xml:space="preserve">Khoảng </w:t>
      </w:r>
      <w:r>
        <w:t xml:space="preserve">thời </w:t>
      </w:r>
      <w:r>
        <w:t xml:space="preserve">gian </w:t>
      </w:r>
      <w:r>
        <w:t xml:space="preserve">quy </w:t>
      </w:r>
      <w:r>
        <w:t xml:space="preserve">định </w:t>
      </w:r>
      <w:r>
        <w:t xml:space="preserve">để </w:t>
      </w:r>
      <w:r>
        <w:t xml:space="preserve">làm </w:t>
      </w:r>
      <w:r>
        <w:t xml:space="preserve">một </w:t>
      </w:r>
      <w:r>
        <w:t xml:space="preserve">công </w:t>
      </w:r>
      <w:r>
        <w:t xml:space="preserve">việc </w:t>
      </w:r>
      <w:r>
        <w:t xml:space="preserve">nào </w:t>
      </w:r>
      <w:r>
        <w:t xml:space="preserve">đó. </w:t>
      </w:r>
      <w:r>
        <w:rPr>
          <w:i/>
        </w:rPr>
        <w:t xml:space="preserve">Hoàn </w:t>
      </w:r>
      <w:r>
        <w:rPr>
          <w:i/>
        </w:rPr>
        <w:t xml:space="preserve">thành </w:t>
      </w:r>
      <w:r>
        <w:rPr>
          <w:i/>
        </w:rPr>
        <w:t xml:space="preserve">công </w:t>
      </w:r>
      <w:r>
        <w:rPr>
          <w:i/>
        </w:rPr>
        <w:t xml:space="preserve">trình </w:t>
      </w:r>
      <w:r>
        <w:rPr>
          <w:i/>
        </w:rPr>
        <w:t xml:space="preserve">đúng </w:t>
      </w:r>
      <w:r>
        <w:rPr>
          <w:i/>
        </w:rPr>
        <w:t xml:space="preserve">thời </w:t>
      </w:r>
      <w:r>
        <w:rPr>
          <w:i/>
        </w:rPr>
        <w:t xml:space="preserve">hạn. </w:t>
      </w:r>
      <w:r>
        <w:t xml:space="preserve">Thời </w:t>
      </w:r>
      <w:r>
        <w:rPr>
          <w:i/>
        </w:rPr>
        <w:t xml:space="preserve">hạn </w:t>
      </w:r>
      <w:r>
        <w:rPr>
          <w:i/>
        </w:rPr>
        <w:t xml:space="preserve">nộp </w:t>
      </w:r>
      <w:r>
        <w:rPr>
          <w:i/>
        </w:rPr>
        <w:t xml:space="preserve">đơn </w:t>
      </w:r>
      <w:r>
        <w:rPr>
          <w:i/>
        </w:rPr>
        <w:t xml:space="preserve">đã </w:t>
      </w:r>
      <w:r>
        <w:t xml:space="preserve">hết. </w:t>
      </w:r>
      <w:r>
        <w:br/>
      </w:r>
      <w:r>
        <w:rPr>
          <w:b/>
        </w:rPr>
        <w:t xml:space="preserve">thời </w:t>
      </w:r>
      <w:r>
        <w:rPr>
          <w:b/>
        </w:rPr>
        <w:t xml:space="preserve">hiệu </w:t>
      </w:r>
      <w:r>
        <w:rPr>
          <w:i/>
        </w:rPr>
        <w:t xml:space="preserve">danh từ </w:t>
      </w:r>
      <w:r>
        <w:t xml:space="preserve">Thời </w:t>
      </w:r>
      <w:r>
        <w:rPr>
          <w:i/>
        </w:rPr>
        <w:t xml:space="preserve">gian </w:t>
      </w:r>
      <w:r>
        <w:t xml:space="preserve">có </w:t>
      </w:r>
      <w:r>
        <w:t xml:space="preserve">hiệu </w:t>
      </w:r>
      <w:r>
        <w:t xml:space="preserve">lực </w:t>
      </w:r>
      <w:r>
        <w:t xml:space="preserve">của </w:t>
      </w:r>
      <w:r>
        <w:t xml:space="preserve">một </w:t>
      </w:r>
      <w:r>
        <w:t xml:space="preserve">văn </w:t>
      </w:r>
      <w:r>
        <w:t xml:space="preserve">bản </w:t>
      </w:r>
      <w:r>
        <w:t xml:space="preserve">pháp </w:t>
      </w:r>
      <w:r>
        <w:t xml:space="preserve">luật, </w:t>
      </w:r>
      <w:r>
        <w:t xml:space="preserve">một </w:t>
      </w:r>
      <w:r>
        <w:t xml:space="preserve">quyết </w:t>
      </w:r>
      <w:r>
        <w:t xml:space="preserve">định </w:t>
      </w:r>
      <w:r>
        <w:t xml:space="preserve">hành </w:t>
      </w:r>
      <w:r>
        <w:t xml:space="preserve">chính, </w:t>
      </w:r>
      <w:r>
        <w:t xml:space="preserve">một </w:t>
      </w:r>
      <w:r>
        <w:t xml:space="preserve">bản </w:t>
      </w:r>
      <w:r>
        <w:t xml:space="preserve">án, </w:t>
      </w:r>
      <w:r>
        <w:t xml:space="preserve">một </w:t>
      </w:r>
      <w:r>
        <w:t xml:space="preserve">hợp </w:t>
      </w:r>
      <w:r>
        <w:t xml:space="preserve">đồng, </w:t>
      </w:r>
      <w:r>
        <w:t xml:space="preserve">v.v. </w:t>
      </w:r>
      <w:r>
        <w:br/>
      </w:r>
      <w:r>
        <w:rPr>
          <w:b/>
        </w:rPr>
        <w:t xml:space="preserve">thời </w:t>
      </w:r>
      <w:r>
        <w:rPr>
          <w:b/>
        </w:rPr>
        <w:t xml:space="preserve">khắc </w:t>
      </w:r>
      <w:r>
        <w:rPr>
          <w:i/>
        </w:rPr>
        <w:t xml:space="preserve">danh từ </w:t>
      </w:r>
      <w:r>
        <w:t xml:space="preserve">(¡d.). </w:t>
      </w:r>
      <w:r>
        <w:t xml:space="preserve">† </w:t>
      </w:r>
      <w:r>
        <w:t xml:space="preserve">Thời </w:t>
      </w:r>
      <w:r>
        <w:t xml:space="preserve">gian, </w:t>
      </w:r>
      <w:r>
        <w:t xml:space="preserve">về </w:t>
      </w:r>
      <w:r>
        <w:t xml:space="preserve">mặt </w:t>
      </w:r>
      <w:r>
        <w:t xml:space="preserve">nối </w:t>
      </w:r>
      <w:r>
        <w:t xml:space="preserve">tiếp </w:t>
      </w:r>
      <w:r>
        <w:t xml:space="preserve">nhau </w:t>
      </w:r>
      <w:r>
        <w:t xml:space="preserve">qua </w:t>
      </w:r>
      <w:r>
        <w:rPr>
          <w:i/>
        </w:rPr>
        <w:t xml:space="preserve">đi. </w:t>
      </w:r>
      <w:r>
        <w:rPr>
          <w:i/>
        </w:rPr>
        <w:t xml:space="preserve">Thời </w:t>
      </w:r>
      <w:r>
        <w:rPr>
          <w:i/>
        </w:rPr>
        <w:t xml:space="preserve">khắc </w:t>
      </w:r>
      <w:r>
        <w:rPr>
          <w:i/>
        </w:rPr>
        <w:t xml:space="preserve">trôi </w:t>
      </w:r>
      <w:r>
        <w:rPr>
          <w:i/>
        </w:rPr>
        <w:t xml:space="preserve">đi </w:t>
      </w:r>
      <w:r>
        <w:rPr>
          <w:i/>
        </w:rPr>
        <w:t xml:space="preserve">chậm </w:t>
      </w:r>
      <w:r>
        <w:rPr>
          <w:i/>
        </w:rPr>
        <w:t xml:space="preserve">chạp. </w:t>
      </w:r>
      <w:r>
        <w:rPr>
          <w:b/>
        </w:rPr>
        <w:t xml:space="preserve">2 </w:t>
      </w:r>
      <w:r>
        <w:t xml:space="preserve">Thời </w:t>
      </w:r>
      <w:r>
        <w:t xml:space="preserve">điểm </w:t>
      </w:r>
      <w:r>
        <w:t xml:space="preserve">có </w:t>
      </w:r>
      <w:r>
        <w:t xml:space="preserve">một </w:t>
      </w:r>
      <w:r>
        <w:t xml:space="preserve">ý </w:t>
      </w:r>
      <w:r>
        <w:t xml:space="preserve">nghĩa </w:t>
      </w:r>
      <w:r>
        <w:t xml:space="preserve">nào </w:t>
      </w:r>
      <w:r>
        <w:t xml:space="preserve">đó. </w:t>
      </w:r>
      <w:r>
        <w:t xml:space="preserve">Vào </w:t>
      </w:r>
      <w:r>
        <w:rPr>
          <w:i/>
        </w:rPr>
        <w:t xml:space="preserve">thời </w:t>
      </w:r>
      <w:r>
        <w:rPr>
          <w:i/>
        </w:rPr>
        <w:t xml:space="preserve">khắc </w:t>
      </w:r>
      <w:r>
        <w:rPr>
          <w:i/>
        </w:rPr>
        <w:t xml:space="preserve">đứa </w:t>
      </w:r>
      <w:r>
        <w:rPr>
          <w:i/>
        </w:rPr>
        <w:t xml:space="preserve">trẻ </w:t>
      </w:r>
      <w:r>
        <w:rPr>
          <w:i/>
        </w:rPr>
        <w:t xml:space="preserve">chào </w:t>
      </w:r>
      <w:r>
        <w:t xml:space="preserve">đời. </w:t>
      </w:r>
      <w:r>
        <w:br/>
      </w:r>
      <w:r>
        <w:rPr>
          <w:b/>
        </w:rPr>
        <w:t xml:space="preserve">thời </w:t>
      </w:r>
      <w:r>
        <w:rPr>
          <w:b/>
        </w:rPr>
        <w:t xml:space="preserve">khắc </w:t>
      </w:r>
      <w:r>
        <w:rPr>
          <w:b/>
        </w:rPr>
        <w:t xml:space="preserve">biểu </w:t>
      </w:r>
      <w:r>
        <w:rPr>
          <w:i/>
        </w:rPr>
        <w:t xml:space="preserve">danh từ </w:t>
      </w:r>
      <w:r>
        <w:t xml:space="preserve">(cũ). </w:t>
      </w:r>
      <w:r>
        <w:t xml:space="preserve">Thời </w:t>
      </w:r>
      <w:r>
        <w:rPr>
          <w:i/>
        </w:rPr>
        <w:t xml:space="preserve">gian </w:t>
      </w:r>
      <w:r>
        <w:rPr>
          <w:i/>
        </w:rPr>
        <w:t xml:space="preserve">biểu. </w:t>
      </w:r>
      <w:r>
        <w:br/>
      </w:r>
      <w:r>
        <w:rPr>
          <w:b/>
        </w:rPr>
        <w:t xml:space="preserve">thời </w:t>
      </w:r>
      <w:r>
        <w:rPr>
          <w:b/>
        </w:rPr>
        <w:t xml:space="preserve">khí </w:t>
      </w:r>
      <w:r>
        <w:rPr>
          <w:i/>
        </w:rPr>
        <w:t xml:space="preserve">danh từ </w:t>
      </w:r>
      <w:r>
        <w:t xml:space="preserve">(ít dùng). </w:t>
      </w:r>
      <w:r>
        <w:t xml:space="preserve">Điều </w:t>
      </w:r>
      <w:r>
        <w:t xml:space="preserve">kiện </w:t>
      </w:r>
      <w:r>
        <w:t xml:space="preserve">thời </w:t>
      </w:r>
      <w:r>
        <w:t xml:space="preserve">tiết </w:t>
      </w:r>
      <w:r>
        <w:t xml:space="preserve">trong </w:t>
      </w:r>
      <w:r>
        <w:t xml:space="preserve">một </w:t>
      </w:r>
      <w:r>
        <w:t xml:space="preserve">khoảng </w:t>
      </w:r>
      <w:r>
        <w:t xml:space="preserve">thời </w:t>
      </w:r>
      <w:r>
        <w:rPr>
          <w:i/>
        </w:rPr>
        <w:t xml:space="preserve">gian </w:t>
      </w:r>
      <w:r>
        <w:t xml:space="preserve">nào </w:t>
      </w:r>
      <w:r>
        <w:t xml:space="preserve">đó </w:t>
      </w:r>
      <w:r>
        <w:t xml:space="preserve">trong </w:t>
      </w:r>
      <w:r>
        <w:t xml:space="preserve">năm. </w:t>
      </w:r>
      <w:r>
        <w:t xml:space="preserve">Bệnh </w:t>
      </w:r>
      <w:r>
        <w:t xml:space="preserve">thời </w:t>
      </w:r>
      <w:r>
        <w:t xml:space="preserve">khí*. </w:t>
      </w:r>
      <w:r>
        <w:br/>
      </w:r>
      <w:r>
        <w:rPr>
          <w:b/>
        </w:rPr>
        <w:t xml:space="preserve">thời </w:t>
      </w:r>
      <w:r>
        <w:rPr>
          <w:b/>
        </w:rPr>
        <w:t xml:space="preserve">khoá </w:t>
      </w:r>
      <w:r>
        <w:rPr>
          <w:b/>
        </w:rPr>
        <w:t xml:space="preserve">biểu </w:t>
      </w:r>
      <w:r>
        <w:rPr>
          <w:i/>
        </w:rPr>
        <w:t xml:space="preserve">danh từ </w:t>
      </w:r>
      <w:r>
        <w:t xml:space="preserve">Bản </w:t>
      </w:r>
      <w:r>
        <w:t xml:space="preserve">kê </w:t>
      </w:r>
      <w:r>
        <w:t xml:space="preserve">ngày </w:t>
      </w:r>
      <w:r>
        <w:t xml:space="preserve">giờ </w:t>
      </w:r>
      <w:r>
        <w:t xml:space="preserve">học </w:t>
      </w:r>
      <w:r>
        <w:t xml:space="preserve">các </w:t>
      </w:r>
      <w:r>
        <w:t xml:space="preserve">môn </w:t>
      </w:r>
      <w:r>
        <w:t xml:space="preserve">khác </w:t>
      </w:r>
      <w:r>
        <w:t xml:space="preserve">nhau </w:t>
      </w:r>
      <w:r>
        <w:t xml:space="preserve">trên </w:t>
      </w:r>
      <w:r>
        <w:t xml:space="preserve">lớp, </w:t>
      </w:r>
      <w:r>
        <w:t xml:space="preserve">trong </w:t>
      </w:r>
      <w:r>
        <w:t xml:space="preserve">tuần </w:t>
      </w:r>
      <w:r>
        <w:t xml:space="preserve">lễ. </w:t>
      </w:r>
      <w:r>
        <w:br/>
      </w:r>
      <w:r>
        <w:rPr>
          <w:b/>
        </w:rPr>
        <w:t xml:space="preserve">thời </w:t>
      </w:r>
      <w:r>
        <w:rPr>
          <w:b/>
        </w:rPr>
        <w:t xml:space="preserve">kỉ </w:t>
      </w:r>
      <w:r>
        <w:rPr>
          <w:i/>
        </w:rPr>
        <w:t xml:space="preserve">cũng viết </w:t>
      </w:r>
      <w:r>
        <w:t xml:space="preserve">thời </w:t>
      </w:r>
      <w:r>
        <w:t xml:space="preserve">kỷ </w:t>
      </w:r>
      <w:r>
        <w:t xml:space="preserve">danh từ </w:t>
      </w:r>
      <w:r>
        <w:t xml:space="preserve">Khoảng </w:t>
      </w:r>
      <w:r>
        <w:t xml:space="preserve">thời </w:t>
      </w:r>
      <w:r>
        <w:t xml:space="preserve">gian </w:t>
      </w:r>
      <w:r>
        <w:t xml:space="preserve">được </w:t>
      </w:r>
      <w:r>
        <w:t xml:space="preserve">phân </w:t>
      </w:r>
      <w:r>
        <w:t xml:space="preserve">chia </w:t>
      </w:r>
      <w:r>
        <w:t xml:space="preserve">ra </w:t>
      </w:r>
      <w:r>
        <w:t xml:space="preserve">theo </w:t>
      </w:r>
      <w:r>
        <w:t xml:space="preserve">một </w:t>
      </w:r>
      <w:r>
        <w:t xml:space="preserve">sự </w:t>
      </w:r>
      <w:r>
        <w:t xml:space="preserve">việc </w:t>
      </w:r>
      <w:r>
        <w:t xml:space="preserve">hay </w:t>
      </w:r>
      <w:r>
        <w:t xml:space="preserve">sự </w:t>
      </w:r>
      <w:r>
        <w:t xml:space="preserve">kiện </w:t>
      </w:r>
      <w:r>
        <w:t xml:space="preserve">nào </w:t>
      </w:r>
      <w:r>
        <w:t xml:space="preserve">đó. </w:t>
      </w:r>
      <w:r>
        <w:t xml:space="preserve">Thời </w:t>
      </w:r>
      <w:r>
        <w:rPr>
          <w:i/>
        </w:rPr>
        <w:t xml:space="preserve">kì </w:t>
      </w:r>
      <w:r>
        <w:t xml:space="preserve">Việt </w:t>
      </w:r>
      <w:r>
        <w:rPr>
          <w:i/>
        </w:rPr>
        <w:t xml:space="preserve">Nam </w:t>
      </w:r>
      <w:r>
        <w:rPr>
          <w:i/>
        </w:rPr>
        <w:t xml:space="preserve">kháng </w:t>
      </w:r>
      <w:r>
        <w:rPr>
          <w:i/>
        </w:rPr>
        <w:t xml:space="preserve">chiến </w:t>
      </w:r>
      <w:r>
        <w:t xml:space="preserve">chống </w:t>
      </w:r>
      <w:r>
        <w:rPr>
          <w:i/>
        </w:rPr>
        <w:t xml:space="preserve">Pháp. </w:t>
      </w:r>
      <w:r>
        <w:rPr>
          <w:i/>
        </w:rPr>
        <w:t xml:space="preserve">Hết </w:t>
      </w:r>
      <w:r>
        <w:t xml:space="preserve">thời </w:t>
      </w:r>
      <w:r>
        <w:rPr>
          <w:i/>
        </w:rPr>
        <w:t xml:space="preserve">kì </w:t>
      </w:r>
      <w:r>
        <w:rPr>
          <w:i/>
        </w:rPr>
        <w:t xml:space="preserve">tập </w:t>
      </w:r>
      <w:r>
        <w:rPr>
          <w:i/>
        </w:rPr>
        <w:t xml:space="preserve">sự. </w:t>
      </w:r>
      <w:r>
        <w:br/>
      </w:r>
      <w:r>
        <w:rPr>
          <w:b/>
        </w:rPr>
        <w:t xml:space="preserve">thời </w:t>
      </w:r>
      <w:r>
        <w:rPr>
          <w:b/>
        </w:rPr>
        <w:t xml:space="preserve">lượng </w:t>
      </w:r>
      <w:r>
        <w:rPr>
          <w:i/>
        </w:rPr>
        <w:t xml:space="preserve">danh từ </w:t>
      </w:r>
      <w:r>
        <w:t xml:space="preserve">Lượng </w:t>
      </w:r>
      <w:r>
        <w:t xml:space="preserve">thời </w:t>
      </w:r>
      <w:r>
        <w:t xml:space="preserve">gian </w:t>
      </w:r>
      <w:r>
        <w:t xml:space="preserve">dành </w:t>
      </w:r>
      <w:r>
        <w:t xml:space="preserve">cho </w:t>
      </w:r>
      <w:r>
        <w:t xml:space="preserve">một </w:t>
      </w:r>
      <w:r>
        <w:t xml:space="preserve">việc </w:t>
      </w:r>
      <w:r>
        <w:t xml:space="preserve">nhất </w:t>
      </w:r>
      <w:r>
        <w:t xml:space="preserve">định </w:t>
      </w:r>
      <w:r>
        <w:t xml:space="preserve">nào </w:t>
      </w:r>
      <w:r>
        <w:t xml:space="preserve">đó. </w:t>
      </w:r>
      <w:r>
        <w:t xml:space="preserve">Chuyên </w:t>
      </w:r>
      <w:r>
        <w:t xml:space="preserve">mục </w:t>
      </w:r>
      <w:r>
        <w:rPr>
          <w:i/>
        </w:rPr>
        <w:t xml:space="preserve">được </w:t>
      </w:r>
      <w:r>
        <w:rPr>
          <w:i/>
        </w:rPr>
        <w:t xml:space="preserve">phát </w:t>
      </w:r>
      <w:r>
        <w:rPr>
          <w:i/>
        </w:rPr>
        <w:t xml:space="preserve">sóng </w:t>
      </w:r>
      <w:r>
        <w:rPr>
          <w:i/>
        </w:rPr>
        <w:t xml:space="preserve">mỗi </w:t>
      </w:r>
      <w:r>
        <w:rPr>
          <w:i/>
        </w:rPr>
        <w:t xml:space="preserve">tuần </w:t>
      </w:r>
      <w:r>
        <w:rPr>
          <w:i/>
        </w:rPr>
        <w:t xml:space="preserve">hai </w:t>
      </w:r>
      <w:r>
        <w:rPr>
          <w:i/>
        </w:rPr>
        <w:t xml:space="preserve">lần, </w:t>
      </w:r>
      <w:r>
        <w:t xml:space="preserve">thời </w:t>
      </w:r>
      <w:r>
        <w:t xml:space="preserve">lượng </w:t>
      </w:r>
      <w:r>
        <w:rPr>
          <w:b/>
        </w:rPr>
        <w:t xml:space="preserve">15 </w:t>
      </w:r>
      <w:r>
        <w:rPr>
          <w:i/>
        </w:rPr>
        <w:t xml:space="preserve">phút. </w:t>
      </w:r>
      <w:r>
        <w:rPr>
          <w:i/>
        </w:rPr>
        <w:t xml:space="preserve">Được </w:t>
      </w:r>
      <w:r>
        <w:rPr>
          <w:i/>
        </w:rPr>
        <w:t xml:space="preserve">mời </w:t>
      </w:r>
      <w:r>
        <w:rPr>
          <w:i/>
        </w:rPr>
        <w:t xml:space="preserve">đến </w:t>
      </w:r>
      <w:r>
        <w:rPr>
          <w:i/>
        </w:rPr>
        <w:t xml:space="preserve">thuyết </w:t>
      </w:r>
      <w:r>
        <w:rPr>
          <w:i/>
        </w:rPr>
        <w:t xml:space="preserve">trình, </w:t>
      </w:r>
      <w:r>
        <w:rPr>
          <w:i/>
        </w:rPr>
        <w:t xml:space="preserve">với </w:t>
      </w:r>
      <w:r>
        <w:rPr>
          <w:i/>
        </w:rPr>
        <w:t xml:space="preserve">thời </w:t>
      </w:r>
      <w:r>
        <w:rPr>
          <w:i/>
        </w:rPr>
        <w:t xml:space="preserve">lượng </w:t>
      </w:r>
      <w:r>
        <w:rPr>
          <w:i/>
        </w:rPr>
        <w:t xml:space="preserve">tự </w:t>
      </w:r>
      <w:r>
        <w:rPr>
          <w:i/>
        </w:rPr>
        <w:t xml:space="preserve">định. </w:t>
      </w:r>
      <w:r>
        <w:t xml:space="preserve">Vay </w:t>
      </w:r>
      <w:r>
        <w:rPr>
          <w:i/>
        </w:rPr>
        <w:t xml:space="preserve">tiền </w:t>
      </w:r>
      <w:r>
        <w:t xml:space="preserve">ngân </w:t>
      </w:r>
      <w:r>
        <w:rPr>
          <w:i/>
        </w:rPr>
        <w:t xml:space="preserve">hàng, </w:t>
      </w:r>
      <w:r>
        <w:rPr>
          <w:i/>
        </w:rPr>
        <w:t xml:space="preserve">cần </w:t>
      </w:r>
      <w:r>
        <w:rPr>
          <w:i/>
        </w:rPr>
        <w:t xml:space="preserve">tính </w:t>
      </w:r>
      <w:r>
        <w:rPr>
          <w:i/>
        </w:rPr>
        <w:t xml:space="preserve">kĩ </w:t>
      </w:r>
      <w:r>
        <w:t xml:space="preserve">thời </w:t>
      </w:r>
      <w:r>
        <w:rPr>
          <w:i/>
        </w:rPr>
        <w:t xml:space="preserve">lượng. </w:t>
      </w:r>
      <w:r>
        <w:br/>
      </w:r>
      <w:r>
        <w:rPr>
          <w:b/>
        </w:rPr>
        <w:t xml:space="preserve">thời </w:t>
      </w:r>
      <w:r>
        <w:rPr>
          <w:b/>
        </w:rPr>
        <w:t xml:space="preserve">sự </w:t>
      </w:r>
      <w:r>
        <w:rPr>
          <w:b/>
        </w:rPr>
        <w:t xml:space="preserve">I </w:t>
      </w:r>
      <w:r>
        <w:rPr>
          <w:i/>
        </w:rPr>
        <w:t xml:space="preserve">danh từ </w:t>
      </w:r>
      <w:r>
        <w:t xml:space="preserve">Tổng </w:t>
      </w:r>
      <w:r>
        <w:t xml:space="preserve">thể </w:t>
      </w:r>
      <w:r>
        <w:t xml:space="preserve">nói </w:t>
      </w:r>
      <w:r>
        <w:t xml:space="preserve">chung </w:t>
      </w:r>
      <w:r>
        <w:t xml:space="preserve">những </w:t>
      </w:r>
      <w:r>
        <w:t xml:space="preserve">sự </w:t>
      </w:r>
      <w:r>
        <w:t xml:space="preserve">việc </w:t>
      </w:r>
      <w:r>
        <w:t xml:space="preserve">ít </w:t>
      </w:r>
      <w:r>
        <w:t xml:space="preserve">nhiều </w:t>
      </w:r>
      <w:r>
        <w:t xml:space="preserve">quan </w:t>
      </w:r>
      <w:r>
        <w:t xml:space="preserve">trọng </w:t>
      </w:r>
      <w:r>
        <w:t xml:space="preserve">trong </w:t>
      </w:r>
      <w:r>
        <w:t xml:space="preserve">một </w:t>
      </w:r>
      <w:r>
        <w:t xml:space="preserve">lĩnh </w:t>
      </w:r>
      <w:r>
        <w:t xml:space="preserve">vực </w:t>
      </w:r>
      <w:r>
        <w:t xml:space="preserve">nào </w:t>
      </w:r>
      <w:r>
        <w:t xml:space="preserve">đó, </w:t>
      </w:r>
      <w:r>
        <w:t xml:space="preserve">thường </w:t>
      </w:r>
      <w:r>
        <w:t xml:space="preserve">là </w:t>
      </w:r>
      <w:r>
        <w:t xml:space="preserve">xã </w:t>
      </w:r>
      <w:r>
        <w:t xml:space="preserve">hội </w:t>
      </w:r>
      <w:r>
        <w:t xml:space="preserve">- </w:t>
      </w:r>
      <w:r>
        <w:t xml:space="preserve">chính </w:t>
      </w:r>
      <w:r>
        <w:t xml:space="preserve">trị, </w:t>
      </w:r>
      <w:r>
        <w:t xml:space="preserve">xảy </w:t>
      </w:r>
      <w:r>
        <w:t xml:space="preserve">ra </w:t>
      </w:r>
      <w:r>
        <w:t xml:space="preserve">trong </w:t>
      </w:r>
      <w:r>
        <w:t xml:space="preserve">thời </w:t>
      </w:r>
      <w:r>
        <w:t xml:space="preserve">gian </w:t>
      </w:r>
      <w:r>
        <w:t xml:space="preserve">gần </w:t>
      </w:r>
      <w:r>
        <w:t xml:space="preserve">nhất </w:t>
      </w:r>
      <w:r>
        <w:t xml:space="preserve">và </w:t>
      </w:r>
      <w:r>
        <w:t xml:space="preserve">đang </w:t>
      </w:r>
      <w:r>
        <w:t xml:space="preserve">được </w:t>
      </w:r>
      <w:r>
        <w:t xml:space="preserve">nhiều </w:t>
      </w:r>
      <w:r>
        <w:t xml:space="preserve">người </w:t>
      </w:r>
      <w:r>
        <w:t xml:space="preserve">quan </w:t>
      </w:r>
      <w:r>
        <w:t xml:space="preserve">tâm. </w:t>
      </w:r>
      <w:r>
        <w:rPr>
          <w:i/>
        </w:rPr>
        <w:t xml:space="preserve">Theo </w:t>
      </w:r>
      <w:r>
        <w:rPr>
          <w:i/>
        </w:rPr>
        <w:t xml:space="preserve">dõi </w:t>
      </w:r>
      <w:r>
        <w:rPr>
          <w:i/>
        </w:rPr>
        <w:t xml:space="preserve">thời </w:t>
      </w:r>
      <w:r>
        <w:rPr>
          <w:i/>
        </w:rPr>
        <w:t xml:space="preserve">sự. </w:t>
      </w:r>
      <w:r>
        <w:rPr>
          <w:i/>
        </w:rPr>
        <w:t xml:space="preserve">Bình </w:t>
      </w:r>
      <w:r>
        <w:rPr>
          <w:i/>
        </w:rPr>
        <w:t xml:space="preserve">luận </w:t>
      </w:r>
      <w:r>
        <w:rPr>
          <w:i/>
        </w:rPr>
        <w:t xml:space="preserve">thời </w:t>
      </w:r>
      <w:r>
        <w:rPr>
          <w:i/>
        </w:rPr>
        <w:t xml:space="preserve">sự. </w:t>
      </w:r>
      <w:r>
        <w:t xml:space="preserve">Thời </w:t>
      </w:r>
      <w:r>
        <w:rPr>
          <w:i/>
        </w:rPr>
        <w:t xml:space="preserve">sự </w:t>
      </w:r>
      <w:r>
        <w:rPr>
          <w:i/>
        </w:rPr>
        <w:t xml:space="preserve">bóng </w:t>
      </w:r>
      <w:r>
        <w:rPr>
          <w:i/>
        </w:rPr>
        <w:t xml:space="preserve">đá. </w:t>
      </w:r>
      <w:r>
        <w:t xml:space="preserve">Phim </w:t>
      </w:r>
      <w:r>
        <w:rPr>
          <w:i/>
        </w:rPr>
        <w:t xml:space="preserve">thời </w:t>
      </w:r>
      <w:r>
        <w:rPr>
          <w:i/>
        </w:rPr>
        <w:t xml:space="preserve">sự". </w:t>
      </w:r>
      <w:r>
        <w:t xml:space="preserve">l </w:t>
      </w:r>
      <w:r>
        <w:t xml:space="preserve">tính từ </w:t>
      </w:r>
      <w:r>
        <w:t xml:space="preserve">(khẩu ngữ). </w:t>
      </w:r>
      <w:r>
        <w:t xml:space="preserve">Có </w:t>
      </w:r>
      <w:r>
        <w:t xml:space="preserve">tính </w:t>
      </w:r>
      <w:r>
        <w:t xml:space="preserve">chất </w:t>
      </w:r>
      <w:r>
        <w:t xml:space="preserve">thời </w:t>
      </w:r>
      <w:r>
        <w:t xml:space="preserve">sự, </w:t>
      </w:r>
      <w:r>
        <w:t xml:space="preserve">đang </w:t>
      </w:r>
      <w:r>
        <w:t xml:space="preserve">được </w:t>
      </w:r>
      <w:r>
        <w:t xml:space="preserve">nhiều </w:t>
      </w:r>
      <w:r>
        <w:t xml:space="preserve">người </w:t>
      </w:r>
      <w:r>
        <w:t xml:space="preserve">quan </w:t>
      </w:r>
      <w:r>
        <w:t xml:space="preserve">tâm. </w:t>
      </w:r>
      <w:r>
        <w:t xml:space="preserve">Những </w:t>
      </w:r>
      <w:r>
        <w:rPr>
          <w:i/>
        </w:rPr>
        <w:t xml:space="preserve">uấn </w:t>
      </w:r>
      <w:r>
        <w:rPr>
          <w:i/>
        </w:rPr>
        <w:t xml:space="preserve">đề </w:t>
      </w:r>
      <w:r>
        <w:rPr>
          <w:i/>
        </w:rPr>
        <w:t xml:space="preserve">nóng </w:t>
      </w:r>
      <w:r>
        <w:rPr>
          <w:i/>
        </w:rPr>
        <w:t xml:space="preserve">hổi, </w:t>
      </w:r>
      <w:r>
        <w:rPr>
          <w:i/>
        </w:rPr>
        <w:t xml:space="preserve">thời </w:t>
      </w:r>
      <w:r>
        <w:rPr>
          <w:i/>
        </w:rPr>
        <w:t xml:space="preserve">sự </w:t>
      </w:r>
      <w:r>
        <w:rPr>
          <w:i/>
        </w:rPr>
        <w:t xml:space="preserve">nhất. </w:t>
      </w:r>
      <w:r>
        <w:br/>
      </w:r>
      <w:r>
        <w:rPr>
          <w:b/>
        </w:rPr>
        <w:t xml:space="preserve">thời </w:t>
      </w:r>
      <w:r>
        <w:rPr>
          <w:b/>
        </w:rPr>
        <w:t xml:space="preserve">thế </w:t>
      </w:r>
      <w:r>
        <w:rPr>
          <w:i/>
        </w:rPr>
        <w:t xml:space="preserve">danh từ </w:t>
      </w:r>
      <w:r>
        <w:t xml:space="preserve">Tình </w:t>
      </w:r>
      <w:r>
        <w:t xml:space="preserve">thế, </w:t>
      </w:r>
      <w:r>
        <w:t xml:space="preserve">hoàn </w:t>
      </w:r>
      <w:r>
        <w:t xml:space="preserve">cảnh </w:t>
      </w:r>
      <w:r>
        <w:t xml:space="preserve">chung </w:t>
      </w:r>
      <w:r>
        <w:t xml:space="preserve">của </w:t>
      </w:r>
      <w:r>
        <w:t xml:space="preserve">xã </w:t>
      </w:r>
      <w:r>
        <w:t xml:space="preserve">hội </w:t>
      </w:r>
      <w:r>
        <w:t xml:space="preserve">trong </w:t>
      </w:r>
      <w:r>
        <w:t xml:space="preserve">một </w:t>
      </w:r>
      <w:r>
        <w:t xml:space="preserve">thời </w:t>
      </w:r>
      <w:r>
        <w:t xml:space="preserve">kì. </w:t>
      </w:r>
      <w:r>
        <w:t xml:space="preserve">Thời </w:t>
      </w:r>
      <w:r>
        <w:rPr>
          <w:i/>
        </w:rPr>
        <w:t xml:space="preserve">thế </w:t>
      </w:r>
      <w:r>
        <w:rPr>
          <w:i/>
        </w:rPr>
        <w:t xml:space="preserve">đối </w:t>
      </w:r>
      <w:r>
        <w:t xml:space="preserve">thay. </w:t>
      </w:r>
      <w:r>
        <w:t xml:space="preserve">Thời </w:t>
      </w:r>
      <w:r>
        <w:rPr>
          <w:i/>
        </w:rPr>
        <w:t xml:space="preserve">thế </w:t>
      </w:r>
      <w:r>
        <w:rPr>
          <w:i/>
        </w:rPr>
        <w:t xml:space="preserve">tạo </w:t>
      </w:r>
      <w:r>
        <w:rPr>
          <w:i/>
        </w:rPr>
        <w:t xml:space="preserve">anh </w:t>
      </w:r>
      <w:r>
        <w:t xml:space="preserve">hùng. </w:t>
      </w:r>
      <w:r>
        <w:br/>
      </w:r>
      <w:r>
        <w:rPr>
          <w:b/>
        </w:rPr>
        <w:t xml:space="preserve">thời </w:t>
      </w:r>
      <w:r>
        <w:rPr>
          <w:b/>
        </w:rPr>
        <w:t xml:space="preserve">thượng </w:t>
      </w:r>
      <w:r>
        <w:rPr>
          <w:i/>
        </w:rPr>
        <w:t xml:space="preserve">danh từ </w:t>
      </w:r>
      <w:r>
        <w:t xml:space="preserve">Sự </w:t>
      </w:r>
      <w:r>
        <w:rPr>
          <w:i/>
        </w:rPr>
        <w:t xml:space="preserve">ưa </w:t>
      </w:r>
      <w:r>
        <w:rPr>
          <w:i/>
        </w:rPr>
        <w:t xml:space="preserve">chuộng </w:t>
      </w:r>
      <w:r>
        <w:t xml:space="preserve">của </w:t>
      </w:r>
      <w:r>
        <w:t xml:space="preserve">số </w:t>
      </w:r>
      <w:r>
        <w:t xml:space="preserve">đông </w:t>
      </w:r>
      <w:r>
        <w:t xml:space="preserve">đối </w:t>
      </w:r>
      <w:r>
        <w:t xml:space="preserve">với </w:t>
      </w:r>
      <w:r>
        <w:t xml:space="preserve">những </w:t>
      </w:r>
      <w:r>
        <w:t xml:space="preserve">kiểu </w:t>
      </w:r>
      <w:r>
        <w:t xml:space="preserve">sinh </w:t>
      </w:r>
      <w:r>
        <w:t xml:space="preserve">hoạt </w:t>
      </w:r>
      <w:r>
        <w:t xml:space="preserve">nào </w:t>
      </w:r>
      <w:r>
        <w:t xml:space="preserve">đó </w:t>
      </w:r>
      <w:r>
        <w:t xml:space="preserve">và </w:t>
      </w:r>
      <w:r>
        <w:t xml:space="preserve">trong </w:t>
      </w:r>
      <w:r>
        <w:t xml:space="preserve">một </w:t>
      </w:r>
      <w:r>
        <w:t xml:space="preserve">thời </w:t>
      </w:r>
      <w:r>
        <w:t xml:space="preserve">gian </w:t>
      </w:r>
      <w:r>
        <w:t xml:space="preserve">nào </w:t>
      </w:r>
      <w:r>
        <w:t xml:space="preserve">đó. </w:t>
      </w:r>
      <w:r>
        <w:rPr>
          <w:i/>
        </w:rPr>
        <w:t xml:space="preserve">Cách </w:t>
      </w:r>
      <w:r>
        <w:rPr>
          <w:i/>
        </w:rPr>
        <w:t xml:space="preserve">ăn </w:t>
      </w:r>
      <w:r>
        <w:rPr>
          <w:i/>
        </w:rPr>
        <w:t xml:space="preserve">mặc </w:t>
      </w:r>
      <w:r>
        <w:rPr>
          <w:i/>
        </w:rPr>
        <w:t xml:space="preserve">có </w:t>
      </w:r>
      <w:r>
        <w:rPr>
          <w:i/>
        </w:rPr>
        <w:t xml:space="preserve">tính </w:t>
      </w:r>
      <w:r>
        <w:t xml:space="preserve">chất </w:t>
      </w:r>
      <w:r>
        <w:t xml:space="preserve">thời </w:t>
      </w:r>
      <w:r>
        <w:t xml:space="preserve">thượng. </w:t>
      </w:r>
      <w:r>
        <w:rPr>
          <w:i/>
        </w:rPr>
        <w:t xml:space="preserve">Chạy </w:t>
      </w:r>
      <w:r>
        <w:rPr>
          <w:i/>
        </w:rPr>
        <w:t xml:space="preserve">theo </w:t>
      </w:r>
      <w:r>
        <w:t xml:space="preserve">thời </w:t>
      </w:r>
      <w:r>
        <w:t xml:space="preserve">thượng. </w:t>
      </w:r>
      <w:r>
        <w:br/>
      </w:r>
      <w:r>
        <w:rPr>
          <w:b/>
        </w:rPr>
        <w:t xml:space="preserve">thời </w:t>
      </w:r>
      <w:r>
        <w:rPr>
          <w:b/>
        </w:rPr>
        <w:t xml:space="preserve">tiết </w:t>
      </w:r>
      <w:r>
        <w:rPr>
          <w:i/>
        </w:rPr>
        <w:t xml:space="preserve">danh từ </w:t>
      </w:r>
      <w:r>
        <w:t xml:space="preserve">Trạng </w:t>
      </w:r>
      <w:r>
        <w:t xml:space="preserve">thái </w:t>
      </w:r>
      <w:r>
        <w:t xml:space="preserve">của </w:t>
      </w:r>
      <w:r>
        <w:t xml:space="preserve">khí </w:t>
      </w:r>
      <w:r>
        <w:t xml:space="preserve">quyển </w:t>
      </w:r>
      <w:r>
        <w:t xml:space="preserve">ở </w:t>
      </w:r>
      <w:r>
        <w:t xml:space="preserve">một </w:t>
      </w:r>
      <w:r>
        <w:t xml:space="preserve">nơi </w:t>
      </w:r>
      <w:r>
        <w:t xml:space="preserve">vào </w:t>
      </w:r>
      <w:r>
        <w:t xml:space="preserve">một </w:t>
      </w:r>
      <w:r>
        <w:t xml:space="preserve">lúc </w:t>
      </w:r>
      <w:r>
        <w:t xml:space="preserve">nào </w:t>
      </w:r>
      <w:r>
        <w:t xml:space="preserve">đó. </w:t>
      </w:r>
      <w:r>
        <w:rPr>
          <w:i/>
        </w:rPr>
        <w:t xml:space="preserve">Thời </w:t>
      </w:r>
      <w:r>
        <w:t xml:space="preserve">tiết </w:t>
      </w:r>
      <w:r>
        <w:t xml:space="preserve">xấu, </w:t>
      </w:r>
      <w:r>
        <w:rPr>
          <w:i/>
        </w:rPr>
        <w:t xml:space="preserve">có </w:t>
      </w:r>
      <w:r>
        <w:rPr>
          <w:i/>
        </w:rPr>
        <w:t xml:space="preserve">mưa. </w:t>
      </w:r>
      <w:r>
        <w:t xml:space="preserve">Thời </w:t>
      </w:r>
      <w:r>
        <w:t xml:space="preserve">tiết </w:t>
      </w:r>
      <w:r>
        <w:rPr>
          <w:i/>
        </w:rPr>
        <w:t xml:space="preserve">ấm </w:t>
      </w:r>
      <w:r>
        <w:rPr>
          <w:i/>
        </w:rPr>
        <w:t xml:space="preserve">áp. </w:t>
      </w:r>
      <w:r>
        <w:rPr>
          <w:i/>
        </w:rPr>
        <w:t xml:space="preserve">Dự </w:t>
      </w:r>
      <w:r>
        <w:rPr>
          <w:i/>
        </w:rPr>
        <w:t xml:space="preserve">báo </w:t>
      </w:r>
      <w:r>
        <w:t xml:space="preserve">thời </w:t>
      </w:r>
      <w:r>
        <w:t xml:space="preserve">tiết. </w:t>
      </w:r>
      <w:r>
        <w:br/>
      </w:r>
      <w:r>
        <w:rPr>
          <w:b/>
        </w:rPr>
        <w:t xml:space="preserve">thời </w:t>
      </w:r>
      <w:r>
        <w:rPr>
          <w:b/>
        </w:rPr>
        <w:t xml:space="preserve">trang </w:t>
      </w:r>
      <w:r>
        <w:rPr>
          <w:i/>
        </w:rPr>
        <w:t xml:space="preserve">danh từ </w:t>
      </w:r>
      <w:r>
        <w:t xml:space="preserve">Cách </w:t>
      </w:r>
      <w:r>
        <w:t xml:space="preserve">ăn </w:t>
      </w:r>
      <w:r>
        <w:t xml:space="preserve">mặc, </w:t>
      </w:r>
      <w:r>
        <w:t xml:space="preserve">trang </w:t>
      </w:r>
      <w:r>
        <w:t xml:space="preserve">điểm </w:t>
      </w:r>
      <w:r>
        <w:t xml:space="preserve">phổ </w:t>
      </w:r>
      <w:r>
        <w:t xml:space="preserve">biến </w:t>
      </w:r>
      <w:r>
        <w:t xml:space="preserve">trong </w:t>
      </w:r>
      <w:r>
        <w:t xml:space="preserve">xã </w:t>
      </w:r>
      <w:r>
        <w:t xml:space="preserve">hội </w:t>
      </w:r>
      <w:r>
        <w:t xml:space="preserve">trong </w:t>
      </w:r>
      <w:r>
        <w:t xml:space="preserve">một </w:t>
      </w:r>
      <w:r>
        <w:t xml:space="preserve">thời </w:t>
      </w:r>
      <w:r>
        <w:t xml:space="preserve">gian </w:t>
      </w:r>
      <w:r>
        <w:t xml:space="preserve">nào </w:t>
      </w:r>
      <w:r>
        <w:t xml:space="preserve">đó. </w:t>
      </w:r>
      <w:r>
        <w:t xml:space="preserve">Ăn </w:t>
      </w:r>
      <w:r>
        <w:rPr>
          <w:i/>
        </w:rPr>
        <w:t xml:space="preserve">mặc </w:t>
      </w:r>
      <w:r>
        <w:t xml:space="preserve">hợp </w:t>
      </w:r>
      <w:r>
        <w:rPr>
          <w:i/>
        </w:rPr>
        <w:t xml:space="preserve">thời </w:t>
      </w:r>
      <w:r>
        <w:t xml:space="preserve">trang. </w:t>
      </w:r>
      <w:r>
        <w:br/>
      </w:r>
      <w:r>
        <w:rPr>
          <w:b/>
        </w:rPr>
        <w:t xml:space="preserve">thời </w:t>
      </w:r>
      <w:r>
        <w:rPr>
          <w:b/>
        </w:rPr>
        <w:t xml:space="preserve">vận </w:t>
      </w:r>
      <w:r>
        <w:rPr>
          <w:i/>
        </w:rPr>
        <w:t xml:space="preserve">danh từ </w:t>
      </w:r>
      <w:r>
        <w:t xml:space="preserve">Vận </w:t>
      </w:r>
      <w:r>
        <w:t xml:space="preserve">may </w:t>
      </w:r>
      <w:r>
        <w:t xml:space="preserve">rủi </w:t>
      </w:r>
      <w:r>
        <w:t xml:space="preserve">trong </w:t>
      </w:r>
      <w:r>
        <w:t xml:space="preserve">một </w:t>
      </w:r>
      <w:r>
        <w:t xml:space="preserve">thời </w:t>
      </w:r>
      <w:r>
        <w:t xml:space="preserve">gian </w:t>
      </w:r>
      <w:r>
        <w:t xml:space="preserve">nào </w:t>
      </w:r>
      <w:r>
        <w:t xml:space="preserve">đó. </w:t>
      </w:r>
      <w:r>
        <w:rPr>
          <w:i/>
        </w:rPr>
        <w:t xml:space="preserve">Thời </w:t>
      </w:r>
      <w:r>
        <w:rPr>
          <w:i/>
        </w:rPr>
        <w:t xml:space="preserve">uận </w:t>
      </w:r>
      <w:r>
        <w:t xml:space="preserve">đen </w:t>
      </w:r>
      <w:r>
        <w:rPr>
          <w:i/>
        </w:rPr>
        <w:t xml:space="preserve">đủi. </w:t>
      </w:r>
      <w:r>
        <w:rPr>
          <w:i/>
        </w:rPr>
        <w:t xml:space="preserve">Gặp </w:t>
      </w:r>
      <w:r>
        <w:t xml:space="preserve">thời </w:t>
      </w:r>
      <w:r>
        <w:t xml:space="preserve">uận </w:t>
      </w:r>
      <w:r>
        <w:t xml:space="preserve">(kng.; </w:t>
      </w:r>
      <w:r>
        <w:t xml:space="preserve">gặp </w:t>
      </w:r>
      <w:r>
        <w:t xml:space="preserve">vận </w:t>
      </w:r>
      <w:r>
        <w:t xml:space="preserve">may). </w:t>
      </w:r>
      <w:r>
        <w:br/>
      </w:r>
      <w:r>
        <w:rPr>
          <w:b/>
        </w:rPr>
        <w:t xml:space="preserve">thời </w:t>
      </w:r>
      <w:r>
        <w:rPr>
          <w:b/>
        </w:rPr>
        <w:t xml:space="preserve">vụ </w:t>
      </w:r>
      <w:r>
        <w:rPr>
          <w:i/>
        </w:rPr>
        <w:t xml:space="preserve">danh từ </w:t>
      </w:r>
      <w:r>
        <w:t xml:space="preserve">Thời </w:t>
      </w:r>
      <w:r>
        <w:t xml:space="preserve">gian </w:t>
      </w:r>
      <w:r>
        <w:t xml:space="preserve">thích </w:t>
      </w:r>
      <w:r>
        <w:t xml:space="preserve">hợp </w:t>
      </w:r>
      <w:r>
        <w:t xml:space="preserve">nhất </w:t>
      </w:r>
      <w:r>
        <w:t xml:space="preserve">trong </w:t>
      </w:r>
      <w:r>
        <w:t xml:space="preserve">năm </w:t>
      </w:r>
      <w:r>
        <w:t xml:space="preserve">để </w:t>
      </w:r>
      <w:r>
        <w:t xml:space="preserve">tiến </w:t>
      </w:r>
      <w:r>
        <w:t xml:space="preserve">hành </w:t>
      </w:r>
      <w:r>
        <w:t xml:space="preserve">một </w:t>
      </w:r>
      <w:r>
        <w:t xml:space="preserve">hoạt </w:t>
      </w:r>
      <w:r>
        <w:t xml:space="preserve">động </w:t>
      </w:r>
      <w:r>
        <w:t xml:space="preserve">sản </w:t>
      </w:r>
      <w:r>
        <w:t xml:space="preserve">xuất </w:t>
      </w:r>
      <w:r>
        <w:t xml:space="preserve">trong </w:t>
      </w:r>
      <w:r>
        <w:t xml:space="preserve">nông, </w:t>
      </w:r>
      <w:r>
        <w:t xml:space="preserve">lâm, </w:t>
      </w:r>
      <w:r>
        <w:t xml:space="preserve">ngư </w:t>
      </w:r>
      <w:r>
        <w:t xml:space="preserve">nghiệp. </w:t>
      </w:r>
      <w:r>
        <w:t xml:space="preserve">Thời </w:t>
      </w:r>
      <w:r>
        <w:t xml:space="preserve">uụ </w:t>
      </w:r>
      <w:r>
        <w:rPr>
          <w:i/>
        </w:rPr>
        <w:t xml:space="preserve">gieo </w:t>
      </w:r>
      <w:r>
        <w:rPr>
          <w:i/>
        </w:rPr>
        <w:t xml:space="preserve">trông. </w:t>
      </w:r>
      <w:r>
        <w:t xml:space="preserve">Cấy </w:t>
      </w:r>
      <w:r>
        <w:rPr>
          <w:i/>
        </w:rPr>
        <w:t xml:space="preserve">đúng </w:t>
      </w:r>
      <w:r>
        <w:rPr>
          <w:i/>
        </w:rPr>
        <w:t xml:space="preserve">thời </w:t>
      </w:r>
      <w:r>
        <w:rPr>
          <w:i/>
        </w:rPr>
        <w:t xml:space="preserve">vụ. </w:t>
      </w:r>
      <w:r>
        <w:rPr>
          <w:i/>
        </w:rPr>
        <w:t xml:space="preserve">Thời </w:t>
      </w:r>
      <w:r>
        <w:t xml:space="preserve">vụ </w:t>
      </w:r>
      <w:r>
        <w:rPr>
          <w:i/>
        </w:rPr>
        <w:t xml:space="preserve">đánh </w:t>
      </w:r>
      <w:r>
        <w:rPr>
          <w:i/>
        </w:rPr>
        <w:t xml:space="preserve">bắt </w:t>
      </w:r>
      <w:r>
        <w:t xml:space="preserve">cá. </w:t>
      </w:r>
      <w:r>
        <w:br/>
      </w:r>
      <w:r>
        <w:rPr>
          <w:b/>
        </w:rPr>
        <w:t xml:space="preserve">thơm, </w:t>
      </w:r>
      <w:r>
        <w:rPr>
          <w:i/>
        </w:rPr>
        <w:t xml:space="preserve">danh từ </w:t>
      </w:r>
      <w:r>
        <w:t xml:space="preserve">(phương ngữ). </w:t>
      </w:r>
      <w:r>
        <w:rPr>
          <w:i/>
        </w:rPr>
        <w:t xml:space="preserve">Dứa. </w:t>
      </w:r>
      <w:r>
        <w:br/>
      </w:r>
      <w:r>
        <w:rPr>
          <w:b/>
        </w:rPr>
        <w:t xml:space="preserve">thơm, </w:t>
      </w:r>
      <w:r>
        <w:rPr>
          <w:i/>
        </w:rPr>
        <w:t xml:space="preserve">động từ </w:t>
      </w:r>
      <w:r>
        <w:t xml:space="preserve">Hôn </w:t>
      </w:r>
      <w:r>
        <w:t xml:space="preserve">(nói </w:t>
      </w:r>
      <w:r>
        <w:t xml:space="preserve">về </w:t>
      </w:r>
      <w:r>
        <w:t xml:space="preserve">trẻ </w:t>
      </w:r>
      <w:r>
        <w:t xml:space="preserve">em). </w:t>
      </w:r>
      <w:r>
        <w:rPr>
          <w:i/>
        </w:rPr>
        <w:t xml:space="preserve">Thơm </w:t>
      </w:r>
      <w:r>
        <w:t xml:space="preserve">nhẹ </w:t>
      </w:r>
      <w:r>
        <w:rPr>
          <w:i/>
        </w:rPr>
        <w:t xml:space="preserve">má </w:t>
      </w:r>
      <w:r>
        <w:rPr>
          <w:i/>
        </w:rPr>
        <w:t xml:space="preserve">bé. </w:t>
      </w:r>
      <w:r>
        <w:rPr>
          <w:i/>
        </w:rPr>
        <w:t xml:space="preserve">Bé </w:t>
      </w:r>
      <w:r>
        <w:rPr>
          <w:i/>
        </w:rPr>
        <w:t xml:space="preserve">thơm </w:t>
      </w:r>
      <w:r>
        <w:rPr>
          <w:i/>
        </w:rPr>
        <w:t xml:space="preserve">mẹ. </w:t>
      </w:r>
      <w:r>
        <w:br/>
      </w:r>
      <w:r>
        <w:rPr>
          <w:b/>
        </w:rPr>
        <w:t xml:space="preserve">thơm, </w:t>
      </w:r>
      <w:r>
        <w:rPr>
          <w:i/>
        </w:rPr>
        <w:t xml:space="preserve">tính từ </w:t>
      </w:r>
      <w:r>
        <w:rPr>
          <w:b/>
        </w:rPr>
        <w:t xml:space="preserve">1 </w:t>
      </w:r>
      <w:r>
        <w:t xml:space="preserve">Có </w:t>
      </w:r>
      <w:r>
        <w:t xml:space="preserve">mùi </w:t>
      </w:r>
      <w:r>
        <w:t xml:space="preserve">như </w:t>
      </w:r>
      <w:r>
        <w:t xml:space="preserve">hương </w:t>
      </w:r>
      <w:r>
        <w:t xml:space="preserve">của </w:t>
      </w:r>
      <w:r>
        <w:t xml:space="preserve">hoa, </w:t>
      </w:r>
      <w:r>
        <w:t xml:space="preserve">dễ </w:t>
      </w:r>
      <w:r>
        <w:t xml:space="preserve">chịu, </w:t>
      </w:r>
      <w:r>
        <w:t xml:space="preserve">làm </w:t>
      </w:r>
      <w:r>
        <w:t xml:space="preserve">cho </w:t>
      </w:r>
      <w:r>
        <w:t xml:space="preserve">thích </w:t>
      </w:r>
      <w:r>
        <w:t xml:space="preserve">ngửi; </w:t>
      </w:r>
      <w:r>
        <w:t xml:space="preserve">trái </w:t>
      </w:r>
      <w:r>
        <w:t xml:space="preserve">với </w:t>
      </w:r>
      <w:r>
        <w:t xml:space="preserve">thối. </w:t>
      </w:r>
      <w:r>
        <w:t xml:space="preserve">Hoa </w:t>
      </w:r>
      <w:r>
        <w:t xml:space="preserve">thơm. </w:t>
      </w:r>
      <w:r>
        <w:t xml:space="preserve">Cuốn </w:t>
      </w:r>
      <w:r>
        <w:t xml:space="preserve">sách </w:t>
      </w:r>
      <w:r>
        <w:rPr>
          <w:i/>
        </w:rPr>
        <w:t xml:space="preserve">mới </w:t>
      </w:r>
      <w:r>
        <w:t xml:space="preserve">in, </w:t>
      </w:r>
      <w:r>
        <w:t xml:space="preserve">còn </w:t>
      </w:r>
      <w:r>
        <w:rPr>
          <w:i/>
        </w:rPr>
        <w:t xml:space="preserve">thơm </w:t>
      </w:r>
      <w:r>
        <w:rPr>
          <w:i/>
        </w:rPr>
        <w:t xml:space="preserve">mùi </w:t>
      </w:r>
      <w:r>
        <w:rPr>
          <w:i/>
        </w:rPr>
        <w:t xml:space="preserve">mực. </w:t>
      </w:r>
      <w:r>
        <w:rPr>
          <w:b/>
        </w:rPr>
        <w:t xml:space="preserve">2 </w:t>
      </w:r>
      <w:r>
        <w:t xml:space="preserve">(Tiếng </w:t>
      </w:r>
      <w:r>
        <w:t xml:space="preserve">tăm) </w:t>
      </w:r>
      <w:r>
        <w:t xml:space="preserve">tốt, </w:t>
      </w:r>
      <w:r>
        <w:t xml:space="preserve">được </w:t>
      </w:r>
      <w:r>
        <w:t xml:space="preserve">người </w:t>
      </w:r>
      <w:r>
        <w:t xml:space="preserve">đời </w:t>
      </w:r>
      <w:r>
        <w:t xml:space="preserve">nhắc </w:t>
      </w:r>
      <w:r>
        <w:t xml:space="preserve">đến, </w:t>
      </w:r>
      <w:r>
        <w:t xml:space="preserve">ca </w:t>
      </w:r>
      <w:r>
        <w:t xml:space="preserve">ngợi. </w:t>
      </w:r>
      <w:r>
        <w:t xml:space="preserve">Tiếng </w:t>
      </w:r>
      <w:r>
        <w:t xml:space="preserve">thơm </w:t>
      </w:r>
      <w:r>
        <w:t xml:space="preserve">muôn </w:t>
      </w:r>
      <w:r>
        <w:rPr>
          <w:i/>
        </w:rPr>
        <w:t xml:space="preserve">thuở. </w:t>
      </w:r>
      <w:r>
        <w:rPr>
          <w:i/>
        </w:rPr>
        <w:t xml:space="preserve">Đói </w:t>
      </w:r>
      <w:r>
        <w:t xml:space="preserve">cho </w:t>
      </w:r>
      <w:r>
        <w:rPr>
          <w:i/>
        </w:rPr>
        <w:t xml:space="preserve">sạch, </w:t>
      </w:r>
      <w:r>
        <w:rPr>
          <w:i/>
        </w:rPr>
        <w:t xml:space="preserve">rách </w:t>
      </w:r>
      <w:r>
        <w:rPr>
          <w:i/>
        </w:rPr>
        <w:t xml:space="preserve">cho </w:t>
      </w:r>
      <w:r>
        <w:t xml:space="preserve">thơm </w:t>
      </w:r>
      <w:r>
        <w:t xml:space="preserve">(tục ngữ). </w:t>
      </w:r>
      <w:r>
        <w:br/>
      </w:r>
      <w:r>
        <w:rPr>
          <w:b/>
        </w:rPr>
        <w:t xml:space="preserve">thơm </w:t>
      </w:r>
      <w:r>
        <w:rPr>
          <w:b/>
        </w:rPr>
        <w:t xml:space="preserve">lây </w:t>
      </w:r>
      <w:r>
        <w:rPr>
          <w:i/>
        </w:rPr>
        <w:t xml:space="preserve">tính từ </w:t>
      </w:r>
      <w:r>
        <w:t xml:space="preserve">(khẩu ngữ). </w:t>
      </w:r>
      <w:r>
        <w:t xml:space="preserve">Được </w:t>
      </w:r>
      <w:r>
        <w:t xml:space="preserve">hưởng </w:t>
      </w:r>
      <w:r>
        <w:t xml:space="preserve">một </w:t>
      </w:r>
      <w:r>
        <w:t xml:space="preserve">phần </w:t>
      </w:r>
      <w:r>
        <w:t xml:space="preserve">vinh </w:t>
      </w:r>
      <w:r>
        <w:t xml:space="preserve">dự </w:t>
      </w:r>
      <w:r>
        <w:t xml:space="preserve">của </w:t>
      </w:r>
      <w:r>
        <w:t xml:space="preserve">người </w:t>
      </w:r>
      <w:r>
        <w:t xml:space="preserve">khác </w:t>
      </w:r>
      <w:r>
        <w:t xml:space="preserve">do </w:t>
      </w:r>
      <w:r>
        <w:t xml:space="preserve">có </w:t>
      </w:r>
      <w:r>
        <w:t xml:space="preserve">quan </w:t>
      </w:r>
      <w:r>
        <w:t xml:space="preserve">hệ </w:t>
      </w:r>
      <w:r>
        <w:t xml:space="preserve">gần </w:t>
      </w:r>
      <w:r>
        <w:t xml:space="preserve">gũi. </w:t>
      </w:r>
      <w:r>
        <w:t xml:space="preserve">Con </w:t>
      </w:r>
      <w:r>
        <w:t xml:space="preserve">nổi </w:t>
      </w:r>
      <w:r>
        <w:t xml:space="preserve">tiếng, </w:t>
      </w:r>
      <w:r>
        <w:rPr>
          <w:i/>
        </w:rPr>
        <w:t xml:space="preserve">cha </w:t>
      </w:r>
      <w:r>
        <w:rPr>
          <w:i/>
        </w:rPr>
        <w:t xml:space="preserve">mẹ </w:t>
      </w:r>
      <w:r>
        <w:t xml:space="preserve">cũng </w:t>
      </w:r>
      <w:r>
        <w:t xml:space="preserve">được </w:t>
      </w:r>
      <w:r>
        <w:t xml:space="preserve">thơm </w:t>
      </w:r>
      <w:r>
        <w:rPr>
          <w:i/>
        </w:rPr>
        <w:t xml:space="preserve">lây. </w:t>
      </w:r>
      <w:r>
        <w:br/>
      </w:r>
      <w:r>
        <w:rPr>
          <w:b/>
        </w:rPr>
        <w:t xml:space="preserve">thơm </w:t>
      </w:r>
      <w:r>
        <w:rPr>
          <w:b/>
        </w:rPr>
        <w:t xml:space="preserve">lừng </w:t>
      </w:r>
      <w:r>
        <w:rPr>
          <w:i/>
        </w:rPr>
        <w:t xml:space="preserve">tính từ </w:t>
      </w:r>
      <w:r>
        <w:t xml:space="preserve">Có </w:t>
      </w:r>
      <w:r>
        <w:t xml:space="preserve">mùi </w:t>
      </w:r>
      <w:r>
        <w:t xml:space="preserve">thơm </w:t>
      </w:r>
      <w:r>
        <w:t xml:space="preserve">toả </w:t>
      </w:r>
      <w:r>
        <w:t xml:space="preserve">ra </w:t>
      </w:r>
      <w:r>
        <w:t xml:space="preserve">mạnh </w:t>
      </w:r>
      <w:r>
        <w:t xml:space="preserve">và </w:t>
      </w:r>
      <w:r>
        <w:t xml:space="preserve">rộng. </w:t>
      </w:r>
      <w:r>
        <w:t xml:space="preserve">Hương </w:t>
      </w:r>
      <w:r>
        <w:rPr>
          <w:i/>
        </w:rPr>
        <w:t xml:space="preserve">hoa </w:t>
      </w:r>
      <w:r>
        <w:rPr>
          <w:i/>
        </w:rPr>
        <w:t xml:space="preserve">bưởi </w:t>
      </w:r>
      <w:r>
        <w:t xml:space="preserve">thơm </w:t>
      </w:r>
      <w:r>
        <w:t xml:space="preserve">lừng. </w:t>
      </w:r>
      <w:r>
        <w:br/>
      </w:r>
      <w:r>
        <w:rPr>
          <w:b/>
        </w:rPr>
        <w:t xml:space="preserve">thơm </w:t>
      </w:r>
      <w:r>
        <w:rPr>
          <w:b/>
        </w:rPr>
        <w:t xml:space="preserve">lựng </w:t>
      </w:r>
      <w:r>
        <w:rPr>
          <w:i/>
        </w:rPr>
        <w:t xml:space="preserve">tính từ </w:t>
      </w:r>
      <w:r>
        <w:t xml:space="preserve">Có </w:t>
      </w:r>
      <w:r>
        <w:t xml:space="preserve">mùi </w:t>
      </w:r>
      <w:r>
        <w:t xml:space="preserve">thơm </w:t>
      </w:r>
      <w:r>
        <w:t xml:space="preserve">đậm </w:t>
      </w:r>
      <w:r>
        <w:t xml:space="preserve">đà, </w:t>
      </w:r>
      <w:r>
        <w:t xml:space="preserve">tác </w:t>
      </w:r>
      <w:r>
        <w:t xml:space="preserve">động </w:t>
      </w:r>
      <w:r>
        <w:t xml:space="preserve">mạnh </w:t>
      </w:r>
      <w:r>
        <w:t xml:space="preserve">nhưng </w:t>
      </w:r>
      <w:r>
        <w:t xml:space="preserve">dễ </w:t>
      </w:r>
      <w:r>
        <w:t xml:space="preserve">chịu. </w:t>
      </w:r>
      <w:r>
        <w:t xml:space="preserve">Mùi </w:t>
      </w:r>
      <w:r>
        <w:t xml:space="preserve">xào </w:t>
      </w:r>
      <w:r>
        <w:t xml:space="preserve">rấu </w:t>
      </w:r>
      <w:r>
        <w:t xml:space="preserve">thơm </w:t>
      </w:r>
      <w:r>
        <w:rPr>
          <w:i/>
        </w:rPr>
        <w:t xml:space="preserve">lựng. </w:t>
      </w:r>
      <w:r>
        <w:rPr>
          <w:i/>
        </w:rPr>
        <w:t xml:space="preserve">Quả </w:t>
      </w:r>
      <w:r>
        <w:t xml:space="preserve">mít </w:t>
      </w:r>
      <w:r>
        <w:t xml:space="preserve">chín </w:t>
      </w:r>
      <w:r>
        <w:rPr>
          <w:i/>
        </w:rPr>
        <w:t xml:space="preserve">thơm </w:t>
      </w:r>
      <w:r>
        <w:rPr>
          <w:i/>
        </w:rPr>
        <w:t xml:space="preserve">lựng. </w:t>
      </w:r>
      <w:r>
        <w:br/>
      </w:r>
      <w:r>
        <w:rPr>
          <w:b/>
        </w:rPr>
        <w:t xml:space="preserve">thơm </w:t>
      </w:r>
      <w:r>
        <w:rPr>
          <w:b/>
        </w:rPr>
        <w:t xml:space="preserve">ngát </w:t>
      </w:r>
      <w:r>
        <w:rPr>
          <w:i/>
        </w:rPr>
        <w:t xml:space="preserve">tính từ </w:t>
      </w:r>
      <w:r>
        <w:t xml:space="preserve">Có </w:t>
      </w:r>
      <w:r>
        <w:t xml:space="preserve">mùi </w:t>
      </w:r>
      <w:r>
        <w:t xml:space="preserve">thơm </w:t>
      </w:r>
      <w:r>
        <w:t xml:space="preserve">dễ </w:t>
      </w:r>
      <w:r>
        <w:t xml:space="preserve">chịu </w:t>
      </w:r>
      <w:r>
        <w:t xml:space="preserve">toả </w:t>
      </w:r>
      <w:r>
        <w:t xml:space="preserve">lan </w:t>
      </w:r>
      <w:r>
        <w:t xml:space="preserve">ra </w:t>
      </w:r>
      <w:r>
        <w:t xml:space="preserve">xa. </w:t>
      </w:r>
      <w:r>
        <w:t xml:space="preserve">Hương </w:t>
      </w:r>
      <w:r>
        <w:rPr>
          <w:i/>
        </w:rPr>
        <w:t xml:space="preserve">trầm </w:t>
      </w:r>
      <w:r>
        <w:rPr>
          <w:i/>
        </w:rPr>
        <w:t xml:space="preserve">thơm </w:t>
      </w:r>
      <w:r>
        <w:rPr>
          <w:i/>
        </w:rPr>
        <w:t xml:space="preserve">ngát. </w:t>
      </w:r>
      <w:r>
        <w:rPr>
          <w:i/>
        </w:rPr>
        <w:t xml:space="preserve">Thơm </w:t>
      </w:r>
      <w:r>
        <w:t xml:space="preserve">ngát </w:t>
      </w:r>
      <w:r>
        <w:t xml:space="preserve">mùi </w:t>
      </w:r>
      <w:r>
        <w:t xml:space="preserve">hoa </w:t>
      </w:r>
      <w:r>
        <w:rPr>
          <w:i/>
        </w:rPr>
        <w:t xml:space="preserve">sen. </w:t>
      </w:r>
      <w:r>
        <w:br/>
      </w:r>
      <w:r>
        <w:rPr>
          <w:b/>
        </w:rPr>
        <w:t xml:space="preserve">thơm </w:t>
      </w:r>
      <w:r>
        <w:rPr>
          <w:b/>
        </w:rPr>
        <w:t xml:space="preserve">nức </w:t>
      </w:r>
      <w:r>
        <w:rPr>
          <w:i/>
        </w:rPr>
        <w:t xml:space="preserve">tính từ </w:t>
      </w:r>
      <w:r>
        <w:t xml:space="preserve">Có </w:t>
      </w:r>
      <w:r>
        <w:t xml:space="preserve">mùi </w:t>
      </w:r>
      <w:r>
        <w:t xml:space="preserve">thơm </w:t>
      </w:r>
      <w:r>
        <w:t xml:space="preserve">bốc </w:t>
      </w:r>
      <w:r>
        <w:t xml:space="preserve">lên </w:t>
      </w:r>
      <w:r>
        <w:t xml:space="preserve">mạnh </w:t>
      </w:r>
      <w:r>
        <w:t xml:space="preserve">và </w:t>
      </w:r>
      <w:r>
        <w:t xml:space="preserve">lan </w:t>
      </w:r>
      <w:r>
        <w:t xml:space="preserve">toả </w:t>
      </w:r>
      <w:r>
        <w:t xml:space="preserve">rộng. </w:t>
      </w:r>
      <w:r>
        <w:t xml:space="preserve">Mùi </w:t>
      </w:r>
      <w:r>
        <w:rPr>
          <w:i/>
        </w:rPr>
        <w:t xml:space="preserve">hoa </w:t>
      </w:r>
      <w:r>
        <w:rPr>
          <w:i/>
        </w:rPr>
        <w:t xml:space="preserve">lan </w:t>
      </w:r>
      <w:r>
        <w:t xml:space="preserve">thơm </w:t>
      </w:r>
      <w:r>
        <w:t xml:space="preserve">nức. </w:t>
      </w:r>
      <w:r>
        <w:br/>
      </w:r>
      <w:r>
        <w:rPr>
          <w:b/>
        </w:rPr>
        <w:t xml:space="preserve">thơm </w:t>
      </w:r>
      <w:r>
        <w:rPr>
          <w:b/>
        </w:rPr>
        <w:t xml:space="preserve">phức </w:t>
      </w:r>
      <w:r>
        <w:rPr>
          <w:i/>
        </w:rPr>
        <w:t xml:space="preserve">tính từ </w:t>
      </w:r>
      <w:r>
        <w:t xml:space="preserve">Có </w:t>
      </w:r>
      <w:r>
        <w:t xml:space="preserve">mùi </w:t>
      </w:r>
      <w:r>
        <w:t xml:space="preserve">thơm </w:t>
      </w:r>
      <w:r>
        <w:t xml:space="preserve">bốc </w:t>
      </w:r>
      <w:r>
        <w:t xml:space="preserve">lên </w:t>
      </w:r>
      <w:r>
        <w:t xml:space="preserve">mạnh, </w:t>
      </w:r>
      <w:r>
        <w:t xml:space="preserve">hấp </w:t>
      </w:r>
      <w:r>
        <w:t xml:space="preserve">dẫn. </w:t>
      </w:r>
      <w:r>
        <w:rPr>
          <w:i/>
        </w:rPr>
        <w:t xml:space="preserve">Hành </w:t>
      </w:r>
      <w:r>
        <w:rPr>
          <w:i/>
        </w:rPr>
        <w:t xml:space="preserve">phi </w:t>
      </w:r>
      <w:r>
        <w:t xml:space="preserve">thơm </w:t>
      </w:r>
      <w:r>
        <w:t xml:space="preserve">phúc. </w:t>
      </w:r>
      <w:r>
        <w:t xml:space="preserve">Mùi </w:t>
      </w:r>
      <w:r>
        <w:t xml:space="preserve">nước </w:t>
      </w:r>
      <w:r>
        <w:t xml:space="preserve">hoa </w:t>
      </w:r>
      <w:r>
        <w:rPr>
          <w:i/>
        </w:rPr>
        <w:t xml:space="preserve">thơm </w:t>
      </w:r>
      <w:r>
        <w:rPr>
          <w:i/>
        </w:rPr>
        <w:t xml:space="preserve">phức. </w:t>
      </w:r>
      <w:r>
        <w:rPr>
          <w:i/>
        </w:rPr>
        <w:t xml:space="preserve">!! </w:t>
      </w:r>
      <w:r>
        <w:rPr>
          <w:i/>
        </w:rPr>
        <w:t xml:space="preserve">Láy: </w:t>
      </w:r>
      <w:r>
        <w:rPr>
          <w:i/>
        </w:rPr>
        <w:t xml:space="preserve">thơm </w:t>
      </w:r>
      <w:r>
        <w:rPr>
          <w:i/>
        </w:rPr>
        <w:t xml:space="preserve">phưng </w:t>
      </w:r>
      <w:r>
        <w:rPr>
          <w:i/>
        </w:rPr>
        <w:t xml:space="preserve">phức </w:t>
      </w:r>
      <w:r>
        <w:t xml:space="preserve">(ý </w:t>
      </w:r>
      <w:r>
        <w:t xml:space="preserve">mức </w:t>
      </w:r>
      <w:r>
        <w:t xml:space="preserve">độ </w:t>
      </w:r>
      <w:r>
        <w:t xml:space="preserve">cao). </w:t>
      </w:r>
      <w:r>
        <w:br w:type="page"/>
      </w:r>
      <w:r>
        <w:rPr>
          <w:b/>
        </w:rPr>
        <w:t xml:space="preserve">thơm </w:t>
      </w:r>
      <w:r>
        <w:rPr>
          <w:b/>
        </w:rPr>
        <w:t xml:space="preserve">phưng </w:t>
      </w:r>
      <w:r>
        <w:rPr>
          <w:b/>
        </w:rPr>
        <w:t xml:space="preserve">phức </w:t>
      </w:r>
      <w:r>
        <w:rPr>
          <w:i/>
        </w:rPr>
        <w:t xml:space="preserve">tính từ </w:t>
      </w:r>
      <w:r>
        <w:t xml:space="preserve">xem </w:t>
      </w:r>
      <w:r>
        <w:rPr>
          <w:i/>
        </w:rPr>
        <w:t xml:space="preserve">†hơm </w:t>
      </w:r>
      <w:r>
        <w:rPr>
          <w:i/>
        </w:rPr>
        <w:t xml:space="preserve">phức </w:t>
      </w:r>
      <w:r>
        <w:t xml:space="preserve">(láy). </w:t>
      </w:r>
      <w:r>
        <w:br/>
      </w:r>
      <w:r>
        <w:rPr>
          <w:b/>
        </w:rPr>
        <w:t xml:space="preserve">thơm </w:t>
      </w:r>
      <w:r>
        <w:rPr>
          <w:b/>
        </w:rPr>
        <w:t xml:space="preserve">thảo </w:t>
      </w:r>
      <w:r>
        <w:rPr>
          <w:i/>
        </w:rPr>
        <w:t xml:space="preserve">tính từ </w:t>
      </w:r>
      <w:r>
        <w:t xml:space="preserve">Tốt </w:t>
      </w:r>
      <w:r>
        <w:t xml:space="preserve">bụng, </w:t>
      </w:r>
      <w:r>
        <w:t xml:space="preserve">sẵn </w:t>
      </w:r>
      <w:r>
        <w:t xml:space="preserve">sàng </w:t>
      </w:r>
      <w:r>
        <w:t xml:space="preserve">đem </w:t>
      </w:r>
      <w:r>
        <w:t xml:space="preserve">của </w:t>
      </w:r>
      <w:r>
        <w:t xml:space="preserve">mình </w:t>
      </w:r>
      <w:r>
        <w:t xml:space="preserve">cho </w:t>
      </w:r>
      <w:r>
        <w:t xml:space="preserve">người </w:t>
      </w:r>
      <w:r>
        <w:t xml:space="preserve">khác. </w:t>
      </w:r>
      <w:r>
        <w:t xml:space="preserve">Tấm </w:t>
      </w:r>
      <w:r>
        <w:t xml:space="preserve">lòng </w:t>
      </w:r>
      <w:r>
        <w:rPr>
          <w:i/>
        </w:rPr>
        <w:t xml:space="preserve">thơm </w:t>
      </w:r>
      <w:r>
        <w:rPr>
          <w:i/>
        </w:rPr>
        <w:t xml:space="preserve">thảo </w:t>
      </w:r>
      <w:r>
        <w:rPr>
          <w:i/>
        </w:rPr>
        <w:t xml:space="preserve">của </w:t>
      </w:r>
      <w:r>
        <w:rPr>
          <w:i/>
        </w:rPr>
        <w:t xml:space="preserve">người </w:t>
      </w:r>
      <w:r>
        <w:rPr>
          <w:i/>
        </w:rPr>
        <w:t xml:space="preserve">chị </w:t>
      </w:r>
      <w:r>
        <w:rPr>
          <w:i/>
        </w:rPr>
        <w:t xml:space="preserve">hiền </w:t>
      </w:r>
      <w:r>
        <w:rPr>
          <w:i/>
        </w:rPr>
        <w:t xml:space="preserve">đối </w:t>
      </w:r>
      <w:r>
        <w:t xml:space="preserve">uới </w:t>
      </w:r>
      <w:r>
        <w:rPr>
          <w:i/>
        </w:rPr>
        <w:t xml:space="preserve">các </w:t>
      </w:r>
      <w:r>
        <w:rPr>
          <w:i/>
        </w:rPr>
        <w:t xml:space="preserve">em. </w:t>
      </w:r>
      <w:r>
        <w:br/>
      </w:r>
      <w:r>
        <w:rPr>
          <w:b/>
        </w:rPr>
        <w:t xml:space="preserve">thơm </w:t>
      </w:r>
      <w:r>
        <w:rPr>
          <w:b/>
        </w:rPr>
        <w:t xml:space="preserve">tho </w:t>
      </w:r>
      <w:r>
        <w:rPr>
          <w:i/>
        </w:rPr>
        <w:t xml:space="preserve">tính từ </w:t>
      </w:r>
      <w:r>
        <w:t xml:space="preserve">Thơm, </w:t>
      </w:r>
      <w:r>
        <w:t xml:space="preserve">gây </w:t>
      </w:r>
      <w:r>
        <w:t xml:space="preserve">cảm </w:t>
      </w:r>
      <w:r>
        <w:t xml:space="preserve">giác </w:t>
      </w:r>
      <w:r>
        <w:t xml:space="preserve">dễ </w:t>
      </w:r>
      <w:r>
        <w:t xml:space="preserve">chịu </w:t>
      </w:r>
      <w:r>
        <w:t xml:space="preserve">(nói </w:t>
      </w:r>
      <w:r>
        <w:t xml:space="preserve">khái </w:t>
      </w:r>
      <w:r>
        <w:t xml:space="preserve">quát). </w:t>
      </w:r>
      <w:r>
        <w:rPr>
          <w:i/>
        </w:rPr>
        <w:t xml:space="preserve">Chăn </w:t>
      </w:r>
      <w:r>
        <w:t xml:space="preserve">màn </w:t>
      </w:r>
      <w:r>
        <w:rPr>
          <w:i/>
        </w:rPr>
        <w:t xml:space="preserve">mới, </w:t>
      </w:r>
      <w:r>
        <w:t xml:space="preserve">sạch </w:t>
      </w:r>
      <w:r>
        <w:rPr>
          <w:i/>
        </w:rPr>
        <w:t xml:space="preserve">sẽ, </w:t>
      </w:r>
      <w:r>
        <w:rPr>
          <w:i/>
        </w:rPr>
        <w:t xml:space="preserve">thơm </w:t>
      </w:r>
      <w:r>
        <w:t xml:space="preserve">tho. </w:t>
      </w:r>
      <w:r>
        <w:br/>
      </w:r>
      <w:r>
        <w:rPr>
          <w:b/>
        </w:rPr>
        <w:t xml:space="preserve">thơn </w:t>
      </w:r>
      <w:r>
        <w:rPr>
          <w:b/>
        </w:rPr>
        <w:t xml:space="preserve">thớt </w:t>
      </w:r>
      <w:r>
        <w:rPr>
          <w:i/>
        </w:rPr>
        <w:t xml:space="preserve">tính từ </w:t>
      </w:r>
      <w:r>
        <w:t xml:space="preserve">(Nói </w:t>
      </w:r>
      <w:r>
        <w:t xml:space="preserve">cười) </w:t>
      </w:r>
      <w:r>
        <w:t xml:space="preserve">có </w:t>
      </w:r>
      <w:r>
        <w:t xml:space="preserve">vẻ </w:t>
      </w:r>
      <w:r>
        <w:t xml:space="preserve">tử </w:t>
      </w:r>
      <w:r>
        <w:t xml:space="preserve">tế, </w:t>
      </w:r>
      <w:r>
        <w:t xml:space="preserve">ngọt </w:t>
      </w:r>
      <w:r>
        <w:t xml:space="preserve">ngào, </w:t>
      </w:r>
      <w:r>
        <w:t xml:space="preserve">nhưng </w:t>
      </w:r>
      <w:r>
        <w:t xml:space="preserve">chỉ </w:t>
      </w:r>
      <w:r>
        <w:t xml:space="preserve">ở </w:t>
      </w:r>
      <w:r>
        <w:t xml:space="preserve">ngoài </w:t>
      </w:r>
      <w:r>
        <w:t xml:space="preserve">miệng, </w:t>
      </w:r>
      <w:r>
        <w:t xml:space="preserve">không </w:t>
      </w:r>
      <w:r>
        <w:t xml:space="preserve">thật </w:t>
      </w:r>
      <w:r>
        <w:t xml:space="preserve">lòng. </w:t>
      </w:r>
      <w:r>
        <w:t xml:space="preserve">Thơn </w:t>
      </w:r>
      <w:r>
        <w:t xml:space="preserve">thớt </w:t>
      </w:r>
      <w:r>
        <w:t xml:space="preserve">nói </w:t>
      </w:r>
      <w:r>
        <w:rPr>
          <w:i/>
        </w:rPr>
        <w:t xml:space="preserve">cười. </w:t>
      </w:r>
      <w:r>
        <w:t xml:space="preserve">Chỉ </w:t>
      </w:r>
      <w:r>
        <w:t xml:space="preserve">thơn </w:t>
      </w:r>
      <w:r>
        <w:t xml:space="preserve">thớt </w:t>
      </w:r>
      <w:r>
        <w:t xml:space="preserve">cái </w:t>
      </w:r>
      <w:r>
        <w:rPr>
          <w:i/>
        </w:rPr>
        <w:t xml:space="preserve">môm. </w:t>
      </w:r>
      <w:r>
        <w:br/>
      </w:r>
      <w:r>
        <w:rPr>
          <w:b/>
        </w:rPr>
        <w:t xml:space="preserve">thờn </w:t>
      </w:r>
      <w:r>
        <w:rPr>
          <w:b/>
        </w:rPr>
        <w:t xml:space="preserve">bơn </w:t>
      </w:r>
      <w:r>
        <w:rPr>
          <w:i/>
        </w:rPr>
        <w:t xml:space="preserve">danh từ </w:t>
      </w:r>
      <w:r>
        <w:t xml:space="preserve">cũng nói </w:t>
      </w:r>
      <w:r>
        <w:t xml:space="preserve">lờn </w:t>
      </w:r>
      <w:r>
        <w:t xml:space="preserve">bơn. </w:t>
      </w:r>
      <w:r>
        <w:t xml:space="preserve">Cá </w:t>
      </w:r>
      <w:r>
        <w:t xml:space="preserve">nước </w:t>
      </w:r>
      <w:r>
        <w:t xml:space="preserve">ngọt </w:t>
      </w:r>
      <w:r>
        <w:t xml:space="preserve">sống </w:t>
      </w:r>
      <w:r>
        <w:t xml:space="preserve">ở </w:t>
      </w:r>
      <w:r>
        <w:t xml:space="preserve">tằng </w:t>
      </w:r>
      <w:r>
        <w:t xml:space="preserve">đáy, </w:t>
      </w:r>
      <w:r>
        <w:t xml:space="preserve">thân </w:t>
      </w:r>
      <w:r>
        <w:t xml:space="preserve">dẹp </w:t>
      </w:r>
      <w:r>
        <w:t xml:space="preserve">như </w:t>
      </w:r>
      <w:r>
        <w:t xml:space="preserve">lá </w:t>
      </w:r>
      <w:r>
        <w:t xml:space="preserve">cây, </w:t>
      </w:r>
      <w:r>
        <w:t xml:space="preserve">miệng </w:t>
      </w:r>
      <w:r>
        <w:t xml:space="preserve">và </w:t>
      </w:r>
      <w:r>
        <w:t xml:space="preserve">mắt </w:t>
      </w:r>
      <w:r>
        <w:rPr>
          <w:i/>
        </w:rPr>
        <w:t xml:space="preserve">lệch </w:t>
      </w:r>
      <w:r>
        <w:t xml:space="preserve">về </w:t>
      </w:r>
      <w:r>
        <w:t xml:space="preserve">phía </w:t>
      </w:r>
      <w:r>
        <w:t xml:space="preserve">trên. </w:t>
      </w:r>
      <w:r>
        <w:rPr>
          <w:i/>
        </w:rPr>
        <w:t xml:space="preserve">Lươn </w:t>
      </w:r>
      <w:r>
        <w:rPr>
          <w:i/>
        </w:rPr>
        <w:t xml:space="preserve">ngắn </w:t>
      </w:r>
      <w:r>
        <w:rPr>
          <w:i/>
        </w:rPr>
        <w:t xml:space="preserve">lại </w:t>
      </w:r>
      <w:r>
        <w:t xml:space="preserve">chê </w:t>
      </w:r>
      <w:r>
        <w:t xml:space="preserve">chạch </w:t>
      </w:r>
      <w:r>
        <w:rPr>
          <w:i/>
        </w:rPr>
        <w:t xml:space="preserve">dài, </w:t>
      </w:r>
      <w:r>
        <w:rPr>
          <w:i/>
        </w:rPr>
        <w:t xml:space="preserve">Thờn </w:t>
      </w:r>
      <w:r>
        <w:rPr>
          <w:i/>
        </w:rPr>
        <w:t xml:space="preserve">bơn </w:t>
      </w:r>
      <w:r>
        <w:rPr>
          <w:i/>
        </w:rPr>
        <w:t xml:space="preserve">méo </w:t>
      </w:r>
      <w:r>
        <w:rPr>
          <w:i/>
        </w:rPr>
        <w:t xml:space="preserve">miệng </w:t>
      </w:r>
      <w:r>
        <w:t xml:space="preserve">chê </w:t>
      </w:r>
      <w:r>
        <w:rPr>
          <w:i/>
        </w:rPr>
        <w:t xml:space="preserve">trai </w:t>
      </w:r>
      <w:r>
        <w:t xml:space="preserve">lệch </w:t>
      </w:r>
      <w:r>
        <w:rPr>
          <w:i/>
        </w:rPr>
        <w:t xml:space="preserve">môm </w:t>
      </w:r>
      <w:r>
        <w:t xml:space="preserve">(ca dao). </w:t>
      </w:r>
      <w:r>
        <w:br/>
      </w:r>
      <w:r>
        <w:rPr>
          <w:b/>
        </w:rPr>
        <w:t xml:space="preserve">thớt </w:t>
      </w:r>
      <w:r>
        <w:rPr>
          <w:i/>
        </w:rPr>
        <w:t xml:space="preserve">danh từ </w:t>
      </w:r>
      <w:r>
        <w:rPr>
          <w:b/>
        </w:rPr>
        <w:t xml:space="preserve">3 </w:t>
      </w:r>
      <w:r>
        <w:t xml:space="preserve">Đồ </w:t>
      </w:r>
      <w:r>
        <w:t xml:space="preserve">dùng </w:t>
      </w:r>
      <w:r>
        <w:t xml:space="preserve">bằng </w:t>
      </w:r>
      <w:r>
        <w:t xml:space="preserve">gỗ </w:t>
      </w:r>
      <w:r>
        <w:t xml:space="preserve">rắn </w:t>
      </w:r>
      <w:r>
        <w:t xml:space="preserve">có </w:t>
      </w:r>
      <w:r>
        <w:t xml:space="preserve">mặt </w:t>
      </w:r>
      <w:r>
        <w:t xml:space="preserve">phẳng </w:t>
      </w:r>
      <w:r>
        <w:t xml:space="preserve">để </w:t>
      </w:r>
      <w:r>
        <w:t xml:space="preserve">kê </w:t>
      </w:r>
      <w:r>
        <w:t xml:space="preserve">đồ </w:t>
      </w:r>
      <w:r>
        <w:t xml:space="preserve">ăn </w:t>
      </w:r>
      <w:r>
        <w:t xml:space="preserve">lên </w:t>
      </w:r>
      <w:r>
        <w:t xml:space="preserve">mà </w:t>
      </w:r>
      <w:r>
        <w:t xml:space="preserve">thái, </w:t>
      </w:r>
      <w:r>
        <w:t xml:space="preserve">chặt, </w:t>
      </w:r>
      <w:r>
        <w:t xml:space="preserve">băm. </w:t>
      </w:r>
      <w:r>
        <w:t xml:space="preserve">Tiếng </w:t>
      </w:r>
      <w:r>
        <w:rPr>
          <w:i/>
        </w:rPr>
        <w:t xml:space="preserve">dao </w:t>
      </w:r>
      <w:r>
        <w:t xml:space="preserve">thớt </w:t>
      </w:r>
      <w:r>
        <w:t xml:space="preserve">lách </w:t>
      </w:r>
      <w:r>
        <w:rPr>
          <w:i/>
        </w:rPr>
        <w:t xml:space="preserve">cách. </w:t>
      </w:r>
      <w:r>
        <w:rPr>
          <w:i/>
        </w:rPr>
        <w:t xml:space="preserve">Trơ </w:t>
      </w:r>
      <w:r>
        <w:t xml:space="preserve">như </w:t>
      </w:r>
      <w:r>
        <w:t xml:space="preserve">mặt </w:t>
      </w:r>
      <w:r>
        <w:t xml:space="preserve">thớt. </w:t>
      </w:r>
      <w:r>
        <w:rPr>
          <w:b/>
        </w:rPr>
        <w:t xml:space="preserve">2 </w:t>
      </w:r>
      <w:r>
        <w:t xml:space="preserve">(kết </w:t>
      </w:r>
      <w:r>
        <w:t xml:space="preserve">hợp </w:t>
      </w:r>
      <w:r>
        <w:t xml:space="preserve">hạn </w:t>
      </w:r>
      <w:r>
        <w:t xml:space="preserve">chế). </w:t>
      </w:r>
      <w:r>
        <w:t xml:space="preserve">Từ </w:t>
      </w:r>
      <w:r>
        <w:t xml:space="preserve">dùng </w:t>
      </w:r>
      <w:r>
        <w:t xml:space="preserve">để </w:t>
      </w:r>
      <w:r>
        <w:t xml:space="preserve">chỉ </w:t>
      </w:r>
      <w:r>
        <w:t xml:space="preserve">từng </w:t>
      </w:r>
      <w:r>
        <w:t xml:space="preserve">đơn </w:t>
      </w:r>
      <w:r>
        <w:t xml:space="preserve">vị </w:t>
      </w:r>
      <w:r>
        <w:t xml:space="preserve">những </w:t>
      </w:r>
      <w:r>
        <w:t xml:space="preserve">vật </w:t>
      </w:r>
      <w:r>
        <w:t xml:space="preserve">hình </w:t>
      </w:r>
      <w:r>
        <w:t xml:space="preserve">tảng </w:t>
      </w:r>
      <w:r>
        <w:t xml:space="preserve">hay </w:t>
      </w:r>
      <w:r>
        <w:t xml:space="preserve">khối </w:t>
      </w:r>
      <w:r>
        <w:t xml:space="preserve">với </w:t>
      </w:r>
      <w:r>
        <w:t xml:space="preserve">bề </w:t>
      </w:r>
      <w:r>
        <w:t xml:space="preserve">mặt </w:t>
      </w:r>
      <w:r>
        <w:t xml:space="preserve">phẳng. </w:t>
      </w:r>
      <w:r>
        <w:t xml:space="preserve">Thớt </w:t>
      </w:r>
      <w:r>
        <w:t xml:space="preserve">trên </w:t>
      </w:r>
      <w:r>
        <w:t xml:space="preserve">của </w:t>
      </w:r>
      <w:r>
        <w:rPr>
          <w:i/>
        </w:rPr>
        <w:t xml:space="preserve">cối </w:t>
      </w:r>
      <w:r>
        <w:t xml:space="preserve">xay. </w:t>
      </w:r>
      <w:r>
        <w:t xml:space="preserve">Đội </w:t>
      </w:r>
      <w:r>
        <w:t xml:space="preserve">tượng </w:t>
      </w:r>
      <w:r>
        <w:rPr>
          <w:i/>
        </w:rPr>
        <w:t xml:space="preserve">binh </w:t>
      </w:r>
      <w:r>
        <w:t xml:space="preserve">gồm </w:t>
      </w:r>
      <w:r>
        <w:rPr>
          <w:i/>
        </w:rPr>
        <w:t xml:space="preserve">hàng </w:t>
      </w:r>
      <w:r>
        <w:t xml:space="preserve">chục </w:t>
      </w:r>
      <w:r>
        <w:t xml:space="preserve">thớt </w:t>
      </w:r>
      <w:r>
        <w:rPr>
          <w:i/>
        </w:rPr>
        <w:t xml:space="preserve">uoi. </w:t>
      </w:r>
      <w:r>
        <w:br/>
      </w:r>
      <w:r>
        <w:rPr>
          <w:b/>
        </w:rPr>
        <w:t xml:space="preserve">thu,d. </w:t>
      </w:r>
      <w:r>
        <w:t xml:space="preserve">(kng.; </w:t>
      </w:r>
      <w:r>
        <w:t xml:space="preserve">ít dùng). </w:t>
      </w:r>
      <w:r>
        <w:t xml:space="preserve">Cá </w:t>
      </w:r>
      <w:r>
        <w:t xml:space="preserve">thu </w:t>
      </w:r>
      <w:r>
        <w:t xml:space="preserve">(nói </w:t>
      </w:r>
      <w:r>
        <w:t xml:space="preserve">tắt). </w:t>
      </w:r>
      <w:r>
        <w:br/>
      </w:r>
      <w:r>
        <w:rPr>
          <w:b/>
        </w:rPr>
        <w:t xml:space="preserve">thu,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Mùa </w:t>
      </w:r>
      <w:r>
        <w:t xml:space="preserve">chuyển </w:t>
      </w:r>
      <w:r>
        <w:t xml:space="preserve">tiếp </w:t>
      </w:r>
      <w:r>
        <w:t xml:space="preserve">từ </w:t>
      </w:r>
      <w:r>
        <w:t xml:space="preserve">hạ </w:t>
      </w:r>
      <w:r>
        <w:t xml:space="preserve">sang </w:t>
      </w:r>
      <w:r>
        <w:t xml:space="preserve">đông, </w:t>
      </w:r>
      <w:r>
        <w:t xml:space="preserve">thời </w:t>
      </w:r>
      <w:r>
        <w:t xml:space="preserve">tiết </w:t>
      </w:r>
      <w:r>
        <w:t xml:space="preserve">dịu </w:t>
      </w:r>
      <w:r>
        <w:t xml:space="preserve">mát </w:t>
      </w:r>
      <w:r>
        <w:t xml:space="preserve">dần. </w:t>
      </w:r>
      <w:r>
        <w:t xml:space="preserve">Thu </w:t>
      </w:r>
      <w:r>
        <w:rPr>
          <w:i/>
        </w:rPr>
        <w:t xml:space="preserve">qua </w:t>
      </w:r>
      <w:r>
        <w:rPr>
          <w:i/>
        </w:rPr>
        <w:t xml:space="preserve">đông </w:t>
      </w:r>
      <w:r>
        <w:rPr>
          <w:i/>
        </w:rPr>
        <w:t xml:space="preserve">tới. </w:t>
      </w:r>
      <w:r>
        <w:t xml:space="preserve">Gió </w:t>
      </w:r>
      <w:r>
        <w:rPr>
          <w:i/>
        </w:rPr>
        <w:t xml:space="preserve">mùa </w:t>
      </w:r>
      <w:r>
        <w:t xml:space="preserve">thu. </w:t>
      </w:r>
      <w:r>
        <w:t xml:space="preserve">Vụ </w:t>
      </w:r>
      <w:r>
        <w:t xml:space="preserve">thu </w:t>
      </w:r>
      <w:r>
        <w:t xml:space="preserve">(gieo </w:t>
      </w:r>
      <w:r>
        <w:t xml:space="preserve">trỒng </w:t>
      </w:r>
      <w:r>
        <w:t xml:space="preserve">vào </w:t>
      </w:r>
      <w:r>
        <w:t xml:space="preserve">mùa </w:t>
      </w:r>
      <w:r>
        <w:t xml:space="preserve">thu). </w:t>
      </w:r>
      <w:r>
        <w:rPr>
          <w:b/>
        </w:rPr>
        <w:t xml:space="preserve">2 </w:t>
      </w:r>
      <w:r>
        <w:t xml:space="preserve">(văn chương). </w:t>
      </w:r>
      <w:r>
        <w:t xml:space="preserve">Năm, </w:t>
      </w:r>
      <w:r>
        <w:t xml:space="preserve">dùng </w:t>
      </w:r>
      <w:r>
        <w:t xml:space="preserve">để </w:t>
      </w:r>
      <w:r>
        <w:t xml:space="preserve">tính </w:t>
      </w:r>
      <w:r>
        <w:t xml:space="preserve">thời </w:t>
      </w:r>
      <w:r>
        <w:t xml:space="preserve">gian </w:t>
      </w:r>
      <w:r>
        <w:t xml:space="preserve">con </w:t>
      </w:r>
      <w:r>
        <w:t xml:space="preserve">người </w:t>
      </w:r>
      <w:r>
        <w:t xml:space="preserve">đã </w:t>
      </w:r>
      <w:r>
        <w:t xml:space="preserve">thấy </w:t>
      </w:r>
      <w:r>
        <w:t xml:space="preserve">trôi </w:t>
      </w:r>
      <w:r>
        <w:t xml:space="preserve">qua. </w:t>
      </w:r>
      <w:r>
        <w:rPr>
          <w:i/>
        </w:rPr>
        <w:t xml:space="preserve">Đã </w:t>
      </w:r>
      <w:r>
        <w:t xml:space="preserve">mấy </w:t>
      </w:r>
      <w:r>
        <w:rPr>
          <w:i/>
        </w:rPr>
        <w:t xml:space="preserve">thu </w:t>
      </w:r>
      <w:r>
        <w:rPr>
          <w:i/>
        </w:rPr>
        <w:t xml:space="preserve">qua. </w:t>
      </w:r>
      <w:r>
        <w:t xml:space="preserve">..Một </w:t>
      </w:r>
      <w:r>
        <w:t xml:space="preserve">ngày </w:t>
      </w:r>
      <w:r>
        <w:rPr>
          <w:i/>
        </w:rPr>
        <w:t xml:space="preserve">đằng </w:t>
      </w:r>
      <w:r>
        <w:rPr>
          <w:i/>
        </w:rPr>
        <w:t xml:space="preserve">đẳng </w:t>
      </w:r>
      <w:r>
        <w:rPr>
          <w:i/>
        </w:rPr>
        <w:t xml:space="preserve">xem </w:t>
      </w:r>
      <w:r>
        <w:rPr>
          <w:i/>
        </w:rPr>
        <w:t xml:space="preserve">bằng </w:t>
      </w:r>
      <w:r>
        <w:rPr>
          <w:i/>
        </w:rPr>
        <w:t xml:space="preserve">ba </w:t>
      </w:r>
      <w:r>
        <w:t xml:space="preserve">thu </w:t>
      </w:r>
      <w:r>
        <w:t xml:space="preserve">(ca dao). </w:t>
      </w:r>
      <w:r>
        <w:br/>
      </w:r>
      <w:r>
        <w:rPr>
          <w:b/>
        </w:rPr>
        <w:t xml:space="preserve">thu,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Nhận </w:t>
      </w:r>
      <w:r>
        <w:t xml:space="preserve">lấy, </w:t>
      </w:r>
      <w:r>
        <w:t xml:space="preserve">nhận </w:t>
      </w:r>
      <w:r>
        <w:t xml:space="preserve">về </w:t>
      </w:r>
      <w:r>
        <w:t xml:space="preserve">từ </w:t>
      </w:r>
      <w:r>
        <w:t xml:space="preserve">nhiều </w:t>
      </w:r>
      <w:r>
        <w:t xml:space="preserve">nguồn, </w:t>
      </w:r>
      <w:r>
        <w:t xml:space="preserve">nhiều </w:t>
      </w:r>
      <w:r>
        <w:t xml:space="preserve">nơi. </w:t>
      </w:r>
      <w:r>
        <w:t xml:space="preserve">Thu </w:t>
      </w:r>
      <w:r>
        <w:t xml:space="preserve">thuế. </w:t>
      </w:r>
      <w:r>
        <w:rPr>
          <w:i/>
        </w:rPr>
        <w:t xml:space="preserve">Thu </w:t>
      </w:r>
      <w:r>
        <w:rPr>
          <w:i/>
        </w:rPr>
        <w:t xml:space="preserve">lợi </w:t>
      </w:r>
      <w:r>
        <w:t xml:space="preserve">nhuận. </w:t>
      </w:r>
      <w:r>
        <w:rPr>
          <w:i/>
        </w:rPr>
        <w:t xml:space="preserve">Tăng </w:t>
      </w:r>
      <w:r>
        <w:t xml:space="preserve">thu, </w:t>
      </w:r>
      <w:r>
        <w:t xml:space="preserve">giảm </w:t>
      </w:r>
      <w:r>
        <w:t xml:space="preserve">chỉ. </w:t>
      </w:r>
      <w:r>
        <w:rPr>
          <w:b/>
        </w:rPr>
        <w:t xml:space="preserve">2 </w:t>
      </w:r>
      <w:r>
        <w:t xml:space="preserve">Tập </w:t>
      </w:r>
      <w:r>
        <w:t xml:space="preserve">trung </w:t>
      </w:r>
      <w:r>
        <w:t xml:space="preserve">vào </w:t>
      </w:r>
      <w:r>
        <w:t xml:space="preserve">một </w:t>
      </w:r>
      <w:r>
        <w:t xml:space="preserve">chỗ </w:t>
      </w:r>
      <w:r>
        <w:t xml:space="preserve">từ </w:t>
      </w:r>
      <w:r>
        <w:t xml:space="preserve">nhiều </w:t>
      </w:r>
      <w:r>
        <w:t xml:space="preserve">nơi. </w:t>
      </w:r>
      <w:r>
        <w:rPr>
          <w:i/>
        </w:rPr>
        <w:t xml:space="preserve">Rơm </w:t>
      </w:r>
      <w:r>
        <w:rPr>
          <w:i/>
        </w:rPr>
        <w:t xml:space="preserve">được </w:t>
      </w:r>
      <w:r>
        <w:rPr>
          <w:i/>
        </w:rPr>
        <w:t xml:space="preserve">thu </w:t>
      </w:r>
      <w:r>
        <w:t xml:space="preserve">lại </w:t>
      </w:r>
      <w:r>
        <w:t xml:space="preserve">thành </w:t>
      </w:r>
      <w:r>
        <w:rPr>
          <w:i/>
        </w:rPr>
        <w:t xml:space="preserve">đống. </w:t>
      </w:r>
      <w:r>
        <w:t xml:space="preserve">Thu </w:t>
      </w:r>
      <w:r>
        <w:rPr>
          <w:i/>
        </w:rPr>
        <w:t xml:space="preserve">dụng </w:t>
      </w:r>
      <w:r>
        <w:t xml:space="preserve">cụ </w:t>
      </w:r>
      <w:r>
        <w:rPr>
          <w:i/>
        </w:rPr>
        <w:t xml:space="preserve">bó </w:t>
      </w:r>
      <w:r>
        <w:rPr>
          <w:i/>
        </w:rPr>
        <w:t xml:space="preserve">vào </w:t>
      </w:r>
      <w:r>
        <w:rPr>
          <w:i/>
        </w:rPr>
        <w:t xml:space="preserve">hộp. </w:t>
      </w:r>
      <w:r>
        <w:t xml:space="preserve">Non </w:t>
      </w:r>
      <w:r>
        <w:t xml:space="preserve">sông </w:t>
      </w:r>
      <w:r>
        <w:t xml:space="preserve">thu </w:t>
      </w:r>
      <w:r>
        <w:t xml:space="preserve">uào </w:t>
      </w:r>
      <w:r>
        <w:rPr>
          <w:i/>
        </w:rPr>
        <w:t xml:space="preserve">một </w:t>
      </w:r>
      <w:r>
        <w:rPr>
          <w:i/>
        </w:rPr>
        <w:t xml:space="preserve">mối </w:t>
      </w:r>
      <w:r>
        <w:t xml:space="preserve">(bóng (nghĩa bóng)). </w:t>
      </w:r>
      <w:r>
        <w:rPr>
          <w:i/>
        </w:rPr>
        <w:t xml:space="preserve">Người </w:t>
      </w:r>
      <w:r>
        <w:rPr>
          <w:i/>
        </w:rPr>
        <w:t xml:space="preserve">bệnh </w:t>
      </w:r>
      <w:r>
        <w:rPr>
          <w:i/>
        </w:rPr>
        <w:t xml:space="preserve">thu </w:t>
      </w:r>
      <w:r>
        <w:t xml:space="preserve">hết </w:t>
      </w:r>
      <w:r>
        <w:t xml:space="preserve">hơi </w:t>
      </w:r>
      <w:r>
        <w:t xml:space="preserve">tàn, </w:t>
      </w:r>
      <w:r>
        <w:t xml:space="preserve">trối </w:t>
      </w:r>
      <w:r>
        <w:rPr>
          <w:i/>
        </w:rPr>
        <w:t xml:space="preserve">lại </w:t>
      </w:r>
      <w:r>
        <w:rPr>
          <w:i/>
        </w:rPr>
        <w:t xml:space="preserve">mấy </w:t>
      </w:r>
      <w:r>
        <w:rPr>
          <w:i/>
        </w:rPr>
        <w:t xml:space="preserve">câu </w:t>
      </w:r>
      <w:r>
        <w:t xml:space="preserve">(bóng (nghĩa bóng)). </w:t>
      </w:r>
      <w:r>
        <w:rPr>
          <w:b/>
        </w:rPr>
        <w:t xml:space="preserve">3 </w:t>
      </w:r>
      <w:r>
        <w:t xml:space="preserve">Đạt </w:t>
      </w:r>
      <w:r>
        <w:t xml:space="preserve">được, </w:t>
      </w:r>
      <w:r>
        <w:t xml:space="preserve">có </w:t>
      </w:r>
      <w:r>
        <w:t xml:space="preserve">được </w:t>
      </w:r>
      <w:r>
        <w:t xml:space="preserve">kết </w:t>
      </w:r>
      <w:r>
        <w:t xml:space="preserve">quả </w:t>
      </w:r>
      <w:r>
        <w:t xml:space="preserve">nào </w:t>
      </w:r>
      <w:r>
        <w:t xml:space="preserve">đó </w:t>
      </w:r>
      <w:r>
        <w:t xml:space="preserve">sau </w:t>
      </w:r>
      <w:r>
        <w:t xml:space="preserve">một </w:t>
      </w:r>
      <w:r>
        <w:t xml:space="preserve">quá </w:t>
      </w:r>
      <w:r>
        <w:t xml:space="preserve">trình </w:t>
      </w:r>
      <w:r>
        <w:t xml:space="preserve">hoạt </w:t>
      </w:r>
      <w:r>
        <w:t xml:space="preserve">động. </w:t>
      </w:r>
      <w:r>
        <w:t xml:space="preserve">Hội </w:t>
      </w:r>
      <w:r>
        <w:t xml:space="preserve">nghị </w:t>
      </w:r>
      <w:r>
        <w:t xml:space="preserve">thu </w:t>
      </w:r>
      <w:r>
        <w:rPr>
          <w:i/>
        </w:rPr>
        <w:t xml:space="preserve">được </w:t>
      </w:r>
      <w:r>
        <w:rPr>
          <w:i/>
        </w:rPr>
        <w:t xml:space="preserve">kết </w:t>
      </w:r>
      <w:r>
        <w:rPr>
          <w:i/>
        </w:rPr>
        <w:t xml:space="preserve">quả </w:t>
      </w:r>
      <w:r>
        <w:rPr>
          <w:i/>
        </w:rPr>
        <w:t xml:space="preserve">tốt </w:t>
      </w:r>
      <w:r>
        <w:rPr>
          <w:i/>
        </w:rPr>
        <w:t xml:space="preserve">đẹp. </w:t>
      </w:r>
      <w:r>
        <w:rPr>
          <w:i/>
        </w:rPr>
        <w:t xml:space="preserve">Thu </w:t>
      </w:r>
      <w:r>
        <w:rPr>
          <w:i/>
        </w:rPr>
        <w:t xml:space="preserve">được </w:t>
      </w:r>
      <w:r>
        <w:rPr>
          <w:i/>
        </w:rPr>
        <w:t xml:space="preserve">một </w:t>
      </w:r>
      <w:r>
        <w:t xml:space="preserve">bài </w:t>
      </w:r>
      <w:r>
        <w:rPr>
          <w:i/>
        </w:rPr>
        <w:t xml:space="preserve">học </w:t>
      </w:r>
      <w:r>
        <w:t xml:space="preserve">lớn. </w:t>
      </w:r>
      <w:r>
        <w:rPr>
          <w:b/>
        </w:rPr>
        <w:t xml:space="preserve">4 </w:t>
      </w:r>
      <w:r>
        <w:rPr>
          <w:i/>
        </w:rPr>
        <w:t xml:space="preserve">Ghi </w:t>
      </w:r>
      <w:r>
        <w:t xml:space="preserve">lại </w:t>
      </w:r>
      <w:r>
        <w:t xml:space="preserve">âm </w:t>
      </w:r>
      <w:r>
        <w:t xml:space="preserve">thanh, </w:t>
      </w:r>
      <w:r>
        <w:t xml:space="preserve">hình </w:t>
      </w:r>
      <w:r>
        <w:t xml:space="preserve">ảnh </w:t>
      </w:r>
      <w:r>
        <w:t xml:space="preserve">nào </w:t>
      </w:r>
      <w:r>
        <w:t xml:space="preserve">đó </w:t>
      </w:r>
      <w:r>
        <w:t xml:space="preserve">bằng </w:t>
      </w:r>
      <w:r>
        <w:t xml:space="preserve">máy. </w:t>
      </w:r>
      <w:r>
        <w:t xml:space="preserve">Bài </w:t>
      </w:r>
      <w:r>
        <w:rPr>
          <w:i/>
        </w:rPr>
        <w:t xml:space="preserve">hát </w:t>
      </w:r>
      <w:r>
        <w:rPr>
          <w:i/>
        </w:rPr>
        <w:t xml:space="preserve">được </w:t>
      </w:r>
      <w:r>
        <w:rPr>
          <w:i/>
        </w:rPr>
        <w:t xml:space="preserve">thu </w:t>
      </w:r>
      <w:r>
        <w:rPr>
          <w:i/>
        </w:rPr>
        <w:t xml:space="preserve">uào </w:t>
      </w:r>
      <w:r>
        <w:t xml:space="preserve">băng. </w:t>
      </w:r>
      <w:r>
        <w:t xml:space="preserve">Thu </w:t>
      </w:r>
      <w:r>
        <w:rPr>
          <w:i/>
        </w:rPr>
        <w:t xml:space="preserve">uào </w:t>
      </w:r>
      <w:r>
        <w:t xml:space="preserve">ống </w:t>
      </w:r>
      <w:r>
        <w:rPr>
          <w:i/>
        </w:rPr>
        <w:t xml:space="preserve">kính </w:t>
      </w:r>
      <w:r>
        <w:t xml:space="preserve">những </w:t>
      </w:r>
      <w:r>
        <w:t xml:space="preserve">hình </w:t>
      </w:r>
      <w:r>
        <w:rPr>
          <w:i/>
        </w:rPr>
        <w:t xml:space="preserve">ảnh </w:t>
      </w:r>
      <w:r>
        <w:rPr>
          <w:i/>
        </w:rPr>
        <w:t xml:space="preserve">đẹp. </w:t>
      </w:r>
      <w:r>
        <w:rPr>
          <w:b/>
        </w:rPr>
        <w:t xml:space="preserve">5 </w:t>
      </w:r>
      <w:r>
        <w:t xml:space="preserve">Làm </w:t>
      </w:r>
      <w:r>
        <w:t xml:space="preserve">cho </w:t>
      </w:r>
      <w:r>
        <w:t xml:space="preserve">nhỏ </w:t>
      </w:r>
      <w:r>
        <w:t xml:space="preserve">lại </w:t>
      </w:r>
      <w:r>
        <w:t xml:space="preserve">hoặc </w:t>
      </w:r>
      <w:r>
        <w:t xml:space="preserve">gọn </w:t>
      </w:r>
      <w:r>
        <w:t xml:space="preserve">lại. </w:t>
      </w:r>
      <w:r>
        <w:t xml:space="preserve">Diện </w:t>
      </w:r>
      <w:r>
        <w:t xml:space="preserve">tích </w:t>
      </w:r>
      <w:r>
        <w:rPr>
          <w:i/>
        </w:rPr>
        <w:t xml:space="preserve">đất </w:t>
      </w:r>
      <w:r>
        <w:rPr>
          <w:i/>
        </w:rPr>
        <w:t xml:space="preserve">hoang </w:t>
      </w:r>
      <w:r>
        <w:rPr>
          <w:i/>
        </w:rPr>
        <w:t xml:space="preserve">thu </w:t>
      </w:r>
      <w:r>
        <w:t xml:space="preserve">hẹp </w:t>
      </w:r>
      <w:r>
        <w:rPr>
          <w:i/>
        </w:rPr>
        <w:t xml:space="preserve">dân. </w:t>
      </w:r>
      <w:r>
        <w:t xml:space="preserve">Năm </w:t>
      </w:r>
      <w:r>
        <w:t xml:space="preserve">chương </w:t>
      </w:r>
      <w:r>
        <w:t xml:space="preserve">thu </w:t>
      </w:r>
      <w:r>
        <w:t xml:space="preserve">lại </w:t>
      </w:r>
      <w:r>
        <w:t xml:space="preserve">còn </w:t>
      </w:r>
      <w:r>
        <w:rPr>
          <w:i/>
        </w:rPr>
        <w:t xml:space="preserve">ba. </w:t>
      </w:r>
      <w:r>
        <w:rPr>
          <w:b/>
        </w:rPr>
        <w:t xml:space="preserve">6 </w:t>
      </w:r>
      <w:r>
        <w:t xml:space="preserve">Làm </w:t>
      </w:r>
      <w:r>
        <w:t xml:space="preserve">cho </w:t>
      </w:r>
      <w:r>
        <w:t xml:space="preserve">thân </w:t>
      </w:r>
      <w:r>
        <w:t xml:space="preserve">mình </w:t>
      </w:r>
      <w:r>
        <w:t xml:space="preserve">gọn </w:t>
      </w:r>
      <w:r>
        <w:t xml:space="preserve">lại, </w:t>
      </w:r>
      <w:r>
        <w:t xml:space="preserve">choán </w:t>
      </w:r>
      <w:r>
        <w:t xml:space="preserve">ít </w:t>
      </w:r>
      <w:r>
        <w:t xml:space="preserve">chỗ </w:t>
      </w:r>
      <w:r>
        <w:t xml:space="preserve">hơn </w:t>
      </w:r>
      <w:r>
        <w:t xml:space="preserve">và </w:t>
      </w:r>
      <w:r>
        <w:t xml:space="preserve">thường </w:t>
      </w:r>
      <w:r>
        <w:t xml:space="preserve">khó </w:t>
      </w:r>
      <w:r>
        <w:t xml:space="preserve">nhận </w:t>
      </w:r>
      <w:r>
        <w:t xml:space="preserve">thấy </w:t>
      </w:r>
      <w:r>
        <w:t xml:space="preserve">hơn. </w:t>
      </w:r>
      <w:r>
        <w:t xml:space="preserve">Ngồi </w:t>
      </w:r>
      <w:r>
        <w:t xml:space="preserve">thu </w:t>
      </w:r>
      <w:r>
        <w:rPr>
          <w:i/>
        </w:rPr>
        <w:t xml:space="preserve">ở </w:t>
      </w:r>
      <w:r>
        <w:rPr>
          <w:i/>
        </w:rPr>
        <w:t xml:space="preserve">một </w:t>
      </w:r>
      <w:r>
        <w:t xml:space="preserve">góc. </w:t>
      </w:r>
      <w:r>
        <w:rPr>
          <w:i/>
        </w:rPr>
        <w:t xml:space="preserve">Thu </w:t>
      </w:r>
      <w:r>
        <w:rPr>
          <w:i/>
        </w:rPr>
        <w:t xml:space="preserve">hai </w:t>
      </w:r>
      <w:r>
        <w:rPr>
          <w:i/>
        </w:rPr>
        <w:t xml:space="preserve">tay </w:t>
      </w:r>
      <w:r>
        <w:rPr>
          <w:i/>
        </w:rPr>
        <w:t xml:space="preserve">uào </w:t>
      </w:r>
      <w:r>
        <w:t xml:space="preserve">lòng. </w:t>
      </w:r>
      <w:r>
        <w:br/>
      </w:r>
      <w:r>
        <w:rPr>
          <w:b/>
        </w:rPr>
        <w:t xml:space="preserve">thu </w:t>
      </w:r>
      <w:r>
        <w:rPr>
          <w:b/>
        </w:rPr>
        <w:t xml:space="preserve">ba </w:t>
      </w:r>
      <w:r>
        <w:rPr>
          <w:i/>
        </w:rPr>
        <w:t xml:space="preserve">danh từ </w:t>
      </w:r>
      <w:r>
        <w:t xml:space="preserve">(cũ; </w:t>
      </w:r>
      <w:r>
        <w:t xml:space="preserve">văn chương). </w:t>
      </w:r>
      <w:r>
        <w:t xml:space="preserve">Sóng </w:t>
      </w:r>
      <w:r>
        <w:t xml:space="preserve">nước </w:t>
      </w:r>
      <w:r>
        <w:t xml:space="preserve">mùa </w:t>
      </w:r>
      <w:r>
        <w:t xml:space="preserve">thu; </w:t>
      </w:r>
      <w:r>
        <w:t xml:space="preserve">dùng </w:t>
      </w:r>
      <w:r>
        <w:t xml:space="preserve">để </w:t>
      </w:r>
      <w:r>
        <w:t xml:space="preserve">ví </w:t>
      </w:r>
      <w:r>
        <w:t xml:space="preserve">đôi </w:t>
      </w:r>
      <w:r>
        <w:t xml:space="preserve">mắt </w:t>
      </w:r>
      <w:r>
        <w:t xml:space="preserve">sáng </w:t>
      </w:r>
      <w:r>
        <w:t xml:space="preserve">lóng </w:t>
      </w:r>
      <w:r>
        <w:t xml:space="preserve">lánh </w:t>
      </w:r>
      <w:r>
        <w:t xml:space="preserve">của </w:t>
      </w:r>
      <w:r>
        <w:t xml:space="preserve">người </w:t>
      </w:r>
      <w:r>
        <w:t xml:space="preserve">con </w:t>
      </w:r>
      <w:r>
        <w:t xml:space="preserve">gái </w:t>
      </w:r>
      <w:r>
        <w:t xml:space="preserve">đẹp. </w:t>
      </w:r>
      <w:r>
        <w:t xml:space="preserve">Khoé </w:t>
      </w:r>
      <w:r>
        <w:rPr>
          <w:i/>
        </w:rPr>
        <w:t xml:space="preserve">thu </w:t>
      </w:r>
      <w:r>
        <w:rPr>
          <w:i/>
        </w:rPr>
        <w:t xml:space="preserve">ba. </w:t>
      </w:r>
      <w:r>
        <w:br/>
      </w:r>
      <w:r>
        <w:rPr>
          <w:b/>
        </w:rPr>
        <w:t xml:space="preserve">thu </w:t>
      </w:r>
      <w:r>
        <w:rPr>
          <w:b/>
        </w:rPr>
        <w:t xml:space="preserve">chỉ </w:t>
      </w:r>
      <w:r>
        <w:rPr>
          <w:i/>
        </w:rPr>
        <w:t xml:space="preserve">động từ </w:t>
      </w:r>
      <w:r>
        <w:t xml:space="preserve">Thu </w:t>
      </w:r>
      <w:r>
        <w:t xml:space="preserve">và </w:t>
      </w:r>
      <w:r>
        <w:t xml:space="preserve">chỉ </w:t>
      </w:r>
      <w:r>
        <w:t xml:space="preserve">tiền </w:t>
      </w:r>
      <w:r>
        <w:t xml:space="preserve">nong </w:t>
      </w:r>
      <w:r>
        <w:t xml:space="preserve">(nói </w:t>
      </w:r>
      <w:r>
        <w:t xml:space="preserve">khái </w:t>
      </w:r>
      <w:r>
        <w:t xml:space="preserve">quát). </w:t>
      </w:r>
      <w:r>
        <w:t xml:space="preserve">Cân </w:t>
      </w:r>
      <w:r>
        <w:t xml:space="preserve">đối </w:t>
      </w:r>
      <w:r>
        <w:rPr>
          <w:i/>
        </w:rPr>
        <w:t xml:space="preserve">kế </w:t>
      </w:r>
      <w:r>
        <w:rPr>
          <w:i/>
        </w:rPr>
        <w:t xml:space="preserve">hoạch </w:t>
      </w:r>
      <w:r>
        <w:rPr>
          <w:i/>
        </w:rPr>
        <w:t xml:space="preserve">thu </w:t>
      </w:r>
      <w:r>
        <w:t xml:space="preserve">chỉ. </w:t>
      </w:r>
      <w:r>
        <w:br/>
      </w:r>
      <w:r>
        <w:rPr>
          <w:b/>
        </w:rPr>
        <w:t xml:space="preserve">thu </w:t>
      </w:r>
      <w:r>
        <w:rPr>
          <w:b/>
        </w:rPr>
        <w:t xml:space="preserve">dọn </w:t>
      </w:r>
      <w:r>
        <w:rPr>
          <w:i/>
        </w:rPr>
        <w:t xml:space="preserve">động từ </w:t>
      </w:r>
      <w:r>
        <w:t xml:space="preserve">Sắp </w:t>
      </w:r>
      <w:r>
        <w:t xml:space="preserve">xếp </w:t>
      </w:r>
      <w:r>
        <w:t xml:space="preserve">lại </w:t>
      </w:r>
      <w:r>
        <w:t xml:space="preserve">cho </w:t>
      </w:r>
      <w:r>
        <w:t xml:space="preserve">gọn </w:t>
      </w:r>
      <w:r>
        <w:t xml:space="preserve">gàng, </w:t>
      </w:r>
      <w:r>
        <w:t xml:space="preserve">cho </w:t>
      </w:r>
      <w:r>
        <w:t xml:space="preserve">khỏi </w:t>
      </w:r>
      <w:r>
        <w:t xml:space="preserve">ngổn </w:t>
      </w:r>
      <w:r>
        <w:t xml:space="preserve">ngang. </w:t>
      </w:r>
      <w:r>
        <w:t xml:space="preserve">Thu </w:t>
      </w:r>
      <w:r>
        <w:t xml:space="preserve">dọn </w:t>
      </w:r>
      <w:r>
        <w:t xml:space="preserve">nhà </w:t>
      </w:r>
      <w:r>
        <w:rPr>
          <w:i/>
        </w:rPr>
        <w:t xml:space="preserve">của. </w:t>
      </w:r>
      <w:r>
        <w:t xml:space="preserve">Thu </w:t>
      </w:r>
      <w:r>
        <w:t xml:space="preserve">dọn </w:t>
      </w:r>
      <w:r>
        <w:rPr>
          <w:i/>
        </w:rPr>
        <w:t xml:space="preserve">dụng </w:t>
      </w:r>
      <w:r>
        <w:rPr>
          <w:i/>
        </w:rPr>
        <w:t xml:space="preserve">cụ. </w:t>
      </w:r>
      <w:r>
        <w:br/>
      </w:r>
      <w:r>
        <w:rPr>
          <w:b/>
        </w:rPr>
        <w:t xml:space="preserve">thu </w:t>
      </w:r>
      <w:r>
        <w:rPr>
          <w:b/>
        </w:rPr>
        <w:t xml:space="preserve">dung </w:t>
      </w:r>
      <w:r>
        <w:rPr>
          <w:i/>
        </w:rPr>
        <w:t xml:space="preserve">động từ </w:t>
      </w:r>
      <w:r>
        <w:t xml:space="preserve">Đón </w:t>
      </w:r>
      <w:r>
        <w:t xml:space="preserve">nhận </w:t>
      </w:r>
      <w:r>
        <w:t xml:space="preserve">và </w:t>
      </w:r>
      <w:r>
        <w:t xml:space="preserve">cho </w:t>
      </w:r>
      <w:r>
        <w:t xml:space="preserve">ở. </w:t>
      </w:r>
      <w:r>
        <w:t xml:space="preserve">Trạm </w:t>
      </w:r>
      <w:r>
        <w:t xml:space="preserve">thu </w:t>
      </w:r>
      <w:r>
        <w:t xml:space="preserve">dung </w:t>
      </w:r>
      <w:r>
        <w:t xml:space="preserve">thương </w:t>
      </w:r>
      <w:r>
        <w:t xml:space="preserve">binh. </w:t>
      </w:r>
      <w:r>
        <w:br/>
      </w:r>
      <w:r>
        <w:rPr>
          <w:b/>
        </w:rPr>
        <w:t xml:space="preserve">thu </w:t>
      </w:r>
      <w:r>
        <w:rPr>
          <w:b/>
        </w:rPr>
        <w:t xml:space="preserve">dụng </w:t>
      </w:r>
      <w:r>
        <w:rPr>
          <w:i/>
        </w:rPr>
        <w:t xml:space="preserve">động từ </w:t>
      </w:r>
      <w:r>
        <w:t xml:space="preserve">Nhận </w:t>
      </w:r>
      <w:r>
        <w:t xml:space="preserve">người </w:t>
      </w:r>
      <w:r>
        <w:t xml:space="preserve">về </w:t>
      </w:r>
      <w:r>
        <w:t xml:space="preserve">và </w:t>
      </w:r>
      <w:r>
        <w:t xml:space="preserve">sử </w:t>
      </w:r>
      <w:r>
        <w:t xml:space="preserve">dụng. </w:t>
      </w:r>
      <w:r>
        <w:t xml:space="preserve">Thu </w:t>
      </w:r>
      <w:r>
        <w:rPr>
          <w:i/>
        </w:rPr>
        <w:t xml:space="preserve">dụng </w:t>
      </w:r>
      <w:r>
        <w:t xml:space="preserve">nhân </w:t>
      </w:r>
      <w:r>
        <w:t xml:space="preserve">tài. </w:t>
      </w:r>
      <w:r>
        <w:br/>
      </w:r>
      <w:r>
        <w:rPr>
          <w:b/>
        </w:rPr>
        <w:t xml:space="preserve">thu </w:t>
      </w:r>
      <w:r>
        <w:rPr>
          <w:b/>
        </w:rPr>
        <w:t xml:space="preserve">giữ </w:t>
      </w:r>
      <w:r>
        <w:rPr>
          <w:i/>
        </w:rPr>
        <w:t xml:space="preserve">động từ </w:t>
      </w:r>
      <w:r>
        <w:t xml:space="preserve">Dùng </w:t>
      </w:r>
      <w:r>
        <w:t xml:space="preserve">quyền </w:t>
      </w:r>
      <w:r>
        <w:t xml:space="preserve">lực </w:t>
      </w:r>
      <w:r>
        <w:t xml:space="preserve">giữ </w:t>
      </w:r>
      <w:r>
        <w:t xml:space="preserve">lại </w:t>
      </w:r>
      <w:r>
        <w:t xml:space="preserve">đồ </w:t>
      </w:r>
      <w:r>
        <w:t xml:space="preserve">vật, </w:t>
      </w:r>
      <w:r>
        <w:t xml:space="preserve">hàng </w:t>
      </w:r>
      <w:r>
        <w:t xml:space="preserve">hoá </w:t>
      </w:r>
      <w:r>
        <w:t xml:space="preserve">để </w:t>
      </w:r>
      <w:r>
        <w:t xml:space="preserve">chờ </w:t>
      </w:r>
      <w:r>
        <w:t xml:space="preserve">xử </w:t>
      </w:r>
      <w:r>
        <w:t xml:space="preserve">lí </w:t>
      </w:r>
      <w:r>
        <w:t xml:space="preserve">theo </w:t>
      </w:r>
      <w:r>
        <w:t xml:space="preserve">pháp </w:t>
      </w:r>
      <w:r>
        <w:t xml:space="preserve">luật. </w:t>
      </w:r>
      <w:r>
        <w:t xml:space="preserve">Thu </w:t>
      </w:r>
      <w:r>
        <w:rPr>
          <w:i/>
        </w:rPr>
        <w:t xml:space="preserve">giữ </w:t>
      </w:r>
      <w:r>
        <w:rPr>
          <w:i/>
        </w:rPr>
        <w:t xml:space="preserve">tang </w:t>
      </w:r>
      <w:r>
        <w:t xml:space="preserve">uật </w:t>
      </w:r>
      <w:r>
        <w:t xml:space="preserve">vụ </w:t>
      </w:r>
      <w:r>
        <w:rPr>
          <w:i/>
        </w:rPr>
        <w:t xml:space="preserve">án. </w:t>
      </w:r>
      <w:r>
        <w:t xml:space="preserve">Thụ </w:t>
      </w:r>
      <w:r>
        <w:t xml:space="preserve">giữ </w:t>
      </w:r>
      <w:r>
        <w:rPr>
          <w:i/>
        </w:rPr>
        <w:t xml:space="preserve">hàng </w:t>
      </w:r>
      <w:r>
        <w:t xml:space="preserve">nhập </w:t>
      </w:r>
      <w:r>
        <w:t xml:space="preserve">lậu. </w:t>
      </w:r>
      <w:r>
        <w:br/>
      </w:r>
      <w:r>
        <w:rPr>
          <w:b/>
        </w:rPr>
        <w:t xml:space="preserve">thu </w:t>
      </w:r>
      <w:r>
        <w:rPr>
          <w:b/>
        </w:rPr>
        <w:t xml:space="preserve">gom </w:t>
      </w:r>
      <w:r>
        <w:rPr>
          <w:i/>
        </w:rPr>
        <w:t xml:space="preserve">động từ </w:t>
      </w:r>
      <w:r>
        <w:t xml:space="preserve">Lấy </w:t>
      </w:r>
      <w:r>
        <w:t xml:space="preserve">từ </w:t>
      </w:r>
      <w:r>
        <w:t xml:space="preserve">nhiều </w:t>
      </w:r>
      <w:r>
        <w:t xml:space="preserve">nơi, </w:t>
      </w:r>
      <w:r>
        <w:t xml:space="preserve">nhiều </w:t>
      </w:r>
      <w:r>
        <w:t xml:space="preserve">nguồn </w:t>
      </w:r>
      <w:r>
        <w:t xml:space="preserve">rải </w:t>
      </w:r>
      <w:r>
        <w:t xml:space="preserve">rác </w:t>
      </w:r>
      <w:r>
        <w:t xml:space="preserve">để </w:t>
      </w:r>
      <w:r>
        <w:t xml:space="preserve">tập </w:t>
      </w:r>
      <w:r>
        <w:t xml:space="preserve">trung </w:t>
      </w:r>
      <w:r>
        <w:t xml:space="preserve">lại. </w:t>
      </w:r>
      <w:r>
        <w:t xml:space="preserve">Thu </w:t>
      </w:r>
      <w:r>
        <w:t xml:space="preserve">gom </w:t>
      </w:r>
      <w:r>
        <w:t xml:space="preserve">phế </w:t>
      </w:r>
      <w:r>
        <w:t xml:space="preserve">liệu. </w:t>
      </w:r>
      <w:r>
        <w:t xml:space="preserve">Thu </w:t>
      </w:r>
      <w:r>
        <w:t xml:space="preserve">gom </w:t>
      </w:r>
      <w:r>
        <w:rPr>
          <w:i/>
        </w:rPr>
        <w:t xml:space="preserve">rác </w:t>
      </w:r>
      <w:r>
        <w:t xml:space="preserve">thải </w:t>
      </w:r>
      <w:r>
        <w:rPr>
          <w:i/>
        </w:rPr>
        <w:t xml:space="preserve">để </w:t>
      </w:r>
      <w:r>
        <w:rPr>
          <w:i/>
        </w:rPr>
        <w:t xml:space="preserve">xứ </w:t>
      </w:r>
      <w:r>
        <w:rPr>
          <w:i/>
        </w:rPr>
        <w:t xml:space="preserve">lí. </w:t>
      </w:r>
      <w:r>
        <w:br/>
      </w:r>
      <w:r>
        <w:rPr>
          <w:b/>
        </w:rPr>
        <w:t xml:space="preserve">thu </w:t>
      </w:r>
      <w:r>
        <w:rPr>
          <w:b/>
        </w:rPr>
        <w:t xml:space="preserve">hẹp </w:t>
      </w:r>
      <w:r>
        <w:rPr>
          <w:i/>
        </w:rPr>
        <w:t xml:space="preserve">động từ </w:t>
      </w:r>
      <w:r>
        <w:t xml:space="preserve">Làm </w:t>
      </w:r>
      <w:r>
        <w:t xml:space="preserve">cho </w:t>
      </w:r>
      <w:r>
        <w:t xml:space="preserve">hẹp </w:t>
      </w:r>
      <w:r>
        <w:t xml:space="preserve">lại </w:t>
      </w:r>
      <w:r>
        <w:t xml:space="preserve">hoặc </w:t>
      </w:r>
      <w:r>
        <w:t xml:space="preserve">hạn </w:t>
      </w:r>
      <w:r>
        <w:t xml:space="preserve">chế </w:t>
      </w:r>
      <w:r>
        <w:t xml:space="preserve">lại </w:t>
      </w:r>
      <w:r>
        <w:t xml:space="preserve">trong </w:t>
      </w:r>
      <w:r>
        <w:t xml:space="preserve">một </w:t>
      </w:r>
      <w:r>
        <w:t xml:space="preserve">phạm </w:t>
      </w:r>
      <w:r>
        <w:t xml:space="preserve">vi </w:t>
      </w:r>
      <w:r>
        <w:t xml:space="preserve">hẹp </w:t>
      </w:r>
      <w:r>
        <w:t xml:space="preserve">hơn. </w:t>
      </w:r>
      <w:r>
        <w:t xml:space="preserve">Diện </w:t>
      </w:r>
      <w:r>
        <w:t xml:space="preserve">tích </w:t>
      </w:r>
      <w:r>
        <w:rPr>
          <w:i/>
        </w:rPr>
        <w:t xml:space="preserve">đất </w:t>
      </w:r>
      <w:r>
        <w:rPr>
          <w:i/>
        </w:rPr>
        <w:t xml:space="preserve">hoang </w:t>
      </w:r>
      <w:r>
        <w:t xml:space="preserve">thu </w:t>
      </w:r>
      <w:r>
        <w:t xml:space="preserve">hẹp </w:t>
      </w:r>
      <w:r>
        <w:rPr>
          <w:i/>
        </w:rPr>
        <w:t xml:space="preserve">lại. </w:t>
      </w:r>
      <w:r>
        <w:t xml:space="preserve">Thu </w:t>
      </w:r>
      <w:r>
        <w:t xml:space="preserve">hẹp </w:t>
      </w:r>
      <w:r>
        <w:t xml:space="preserve">phạm </w:t>
      </w:r>
      <w:r>
        <w:t xml:space="preserve">ui </w:t>
      </w:r>
      <w:r>
        <w:rPr>
          <w:i/>
        </w:rPr>
        <w:t xml:space="preserve">hoạt </w:t>
      </w:r>
      <w:r>
        <w:t xml:space="preserve">động. </w:t>
      </w:r>
      <w:r>
        <w:br/>
      </w:r>
      <w:r>
        <w:rPr>
          <w:b/>
        </w:rPr>
        <w:t xml:space="preserve">thu </w:t>
      </w:r>
      <w:r>
        <w:rPr>
          <w:b/>
        </w:rPr>
        <w:t xml:space="preserve">hình, </w:t>
      </w:r>
      <w:r>
        <w:rPr>
          <w:i/>
        </w:rPr>
        <w:t xml:space="preserve">động từ </w:t>
      </w:r>
      <w:r>
        <w:t xml:space="preserve">Thu </w:t>
      </w:r>
      <w:r>
        <w:t xml:space="preserve">nhỏ </w:t>
      </w:r>
      <w:r>
        <w:t xml:space="preserve">thân </w:t>
      </w:r>
      <w:r>
        <w:t xml:space="preserve">mình </w:t>
      </w:r>
      <w:r>
        <w:t xml:space="preserve">lại </w:t>
      </w:r>
      <w:r>
        <w:t xml:space="preserve">làm </w:t>
      </w:r>
      <w:r>
        <w:t xml:space="preserve">cho </w:t>
      </w:r>
      <w:r>
        <w:t xml:space="preserve">khó </w:t>
      </w:r>
      <w:r>
        <w:t xml:space="preserve">nhận </w:t>
      </w:r>
      <w:r>
        <w:t xml:space="preserve">thấy </w:t>
      </w:r>
      <w:r>
        <w:t xml:space="preserve">hơn. </w:t>
      </w:r>
      <w:r>
        <w:t xml:space="preserve">Mèo </w:t>
      </w:r>
      <w:r>
        <w:t xml:space="preserve">ngồi </w:t>
      </w:r>
      <w:r>
        <w:rPr>
          <w:i/>
        </w:rPr>
        <w:t xml:space="preserve">thu </w:t>
      </w:r>
      <w:r>
        <w:t xml:space="preserve">hình </w:t>
      </w:r>
      <w:r>
        <w:t xml:space="preserve">rình </w:t>
      </w:r>
      <w:r>
        <w:rPr>
          <w:i/>
        </w:rPr>
        <w:t xml:space="preserve">chuột. </w:t>
      </w:r>
      <w:r>
        <w:t xml:space="preserve">Ngồi </w:t>
      </w:r>
      <w:r>
        <w:rPr>
          <w:i/>
        </w:rPr>
        <w:t xml:space="preserve">thu </w:t>
      </w:r>
      <w:r>
        <w:rPr>
          <w:i/>
        </w:rPr>
        <w:t xml:space="preserve">hình </w:t>
      </w:r>
      <w:r>
        <w:rPr>
          <w:i/>
        </w:rPr>
        <w:t xml:space="preserve">ở </w:t>
      </w:r>
      <w:r>
        <w:t xml:space="preserve">một </w:t>
      </w:r>
      <w:r>
        <w:t xml:space="preserve">góc. </w:t>
      </w:r>
      <w:r>
        <w:br/>
      </w:r>
      <w:r>
        <w:rPr>
          <w:b/>
        </w:rPr>
        <w:t xml:space="preserve">thu </w:t>
      </w:r>
      <w:r>
        <w:rPr>
          <w:b/>
        </w:rPr>
        <w:t xml:space="preserve">hình„x. </w:t>
      </w:r>
      <w:r>
        <w:rPr>
          <w:b/>
        </w:rPr>
        <w:t xml:space="preserve">máy </w:t>
      </w:r>
      <w:r>
        <w:rPr>
          <w:b/>
        </w:rPr>
        <w:t xml:space="preserve">thu </w:t>
      </w:r>
      <w:r>
        <w:rPr>
          <w:b/>
        </w:rPr>
        <w:t xml:space="preserve">hình. </w:t>
      </w:r>
      <w:r>
        <w:br/>
      </w:r>
      <w:r>
        <w:rPr>
          <w:b/>
        </w:rPr>
        <w:t xml:space="preserve">thu </w:t>
      </w:r>
      <w:r>
        <w:rPr>
          <w:b/>
        </w:rPr>
        <w:t xml:space="preserve">hoạch </w:t>
      </w:r>
      <w:r>
        <w:rPr>
          <w:b/>
        </w:rPr>
        <w:t xml:space="preserve">I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Thu </w:t>
      </w:r>
      <w:r>
        <w:t xml:space="preserve">về </w:t>
      </w:r>
      <w:r>
        <w:t xml:space="preserve">những </w:t>
      </w:r>
      <w:r>
        <w:t xml:space="preserve">sản </w:t>
      </w:r>
      <w:r>
        <w:t xml:space="preserve">phẩm </w:t>
      </w:r>
      <w:r>
        <w:t xml:space="preserve">nông </w:t>
      </w:r>
      <w:r>
        <w:t xml:space="preserve">nghiệp </w:t>
      </w:r>
      <w:r>
        <w:t xml:space="preserve">do </w:t>
      </w:r>
      <w:r>
        <w:t xml:space="preserve">kết </w:t>
      </w:r>
      <w:r>
        <w:t xml:space="preserve">quả </w:t>
      </w:r>
      <w:r>
        <w:t xml:space="preserve">lao </w:t>
      </w:r>
      <w:r>
        <w:t xml:space="preserve">động </w:t>
      </w:r>
      <w:r>
        <w:t xml:space="preserve">làm </w:t>
      </w:r>
      <w:r>
        <w:t xml:space="preserve">ra. </w:t>
      </w:r>
      <w:r>
        <w:t xml:space="preserve">Thu </w:t>
      </w:r>
      <w:r>
        <w:rPr>
          <w:i/>
        </w:rPr>
        <w:t xml:space="preserve">hoạch </w:t>
      </w:r>
      <w:r>
        <w:t xml:space="preserve">vu </w:t>
      </w:r>
      <w:r>
        <w:rPr>
          <w:i/>
        </w:rPr>
        <w:t xml:space="preserve">mùa. </w:t>
      </w:r>
      <w:r>
        <w:t xml:space="preserve">Thu </w:t>
      </w:r>
      <w:r>
        <w:t xml:space="preserve">hoạch </w:t>
      </w:r>
      <w:r>
        <w:rPr>
          <w:i/>
        </w:rPr>
        <w:t xml:space="preserve">trên </w:t>
      </w:r>
      <w:r>
        <w:t xml:space="preserve">mười </w:t>
      </w:r>
      <w:r>
        <w:rPr>
          <w:i/>
        </w:rPr>
        <w:t xml:space="preserve">tấn </w:t>
      </w:r>
      <w:r>
        <w:rPr>
          <w:i/>
        </w:rPr>
        <w:t xml:space="preserve">một </w:t>
      </w:r>
      <w:r>
        <w:rPr>
          <w:i/>
        </w:rPr>
        <w:t xml:space="preserve">hecta. </w:t>
      </w:r>
      <w:r>
        <w:rPr>
          <w:b/>
        </w:rPr>
        <w:t xml:space="preserve">2 </w:t>
      </w:r>
      <w:r>
        <w:t xml:space="preserve">Thu </w:t>
      </w:r>
      <w:r>
        <w:t xml:space="preserve">nhận </w:t>
      </w:r>
      <w:r>
        <w:t xml:space="preserve">kiến </w:t>
      </w:r>
      <w:r>
        <w:t xml:space="preserve">thức, </w:t>
      </w:r>
      <w:r>
        <w:t xml:space="preserve">tri </w:t>
      </w:r>
      <w:r>
        <w:t xml:space="preserve">thức, </w:t>
      </w:r>
      <w:r>
        <w:t xml:space="preserve">do </w:t>
      </w:r>
      <w:r>
        <w:t xml:space="preserve">kết </w:t>
      </w:r>
      <w:r>
        <w:t xml:space="preserve">quả </w:t>
      </w:r>
      <w:r>
        <w:t xml:space="preserve">học </w:t>
      </w:r>
      <w:r>
        <w:t xml:space="preserve">tập, </w:t>
      </w:r>
      <w:r>
        <w:t xml:space="preserve">tìm </w:t>
      </w:r>
      <w:r>
        <w:t xml:space="preserve">hiểu </w:t>
      </w:r>
      <w:r>
        <w:t xml:space="preserve">mang </w:t>
      </w:r>
      <w:r>
        <w:t xml:space="preserve">lại </w:t>
      </w:r>
      <w:r>
        <w:t xml:space="preserve">(thường </w:t>
      </w:r>
      <w:r>
        <w:t xml:space="preserve">nói </w:t>
      </w:r>
      <w:r>
        <w:t xml:space="preserve">về </w:t>
      </w:r>
      <w:r>
        <w:t xml:space="preserve">nhận </w:t>
      </w:r>
      <w:r>
        <w:t xml:space="preserve">thức </w:t>
      </w:r>
      <w:r>
        <w:t xml:space="preserve">xã </w:t>
      </w:r>
      <w:r>
        <w:t xml:space="preserve">hội </w:t>
      </w:r>
      <w:r>
        <w:t xml:space="preserve">- </w:t>
      </w:r>
      <w:r>
        <w:t xml:space="preserve">chính </w:t>
      </w:r>
      <w:r>
        <w:t xml:space="preserve">trị). </w:t>
      </w:r>
      <w:r>
        <w:t xml:space="preserve">Thu </w:t>
      </w:r>
      <w:r>
        <w:rPr>
          <w:i/>
        </w:rPr>
        <w:t xml:space="preserve">hoạch </w:t>
      </w:r>
      <w:r>
        <w:rPr>
          <w:i/>
        </w:rPr>
        <w:t xml:space="preserve">được </w:t>
      </w:r>
      <w:r>
        <w:rPr>
          <w:i/>
        </w:rPr>
        <w:t xml:space="preserve">nhiều </w:t>
      </w:r>
      <w:r>
        <w:t xml:space="preserve">trong </w:t>
      </w:r>
      <w:r>
        <w:rPr>
          <w:i/>
        </w:rPr>
        <w:t xml:space="preserve">chuyến </w:t>
      </w:r>
      <w:r>
        <w:rPr>
          <w:i/>
        </w:rPr>
        <w:t xml:space="preserve">đi </w:t>
      </w:r>
      <w:r>
        <w:t xml:space="preserve">khảo </w:t>
      </w:r>
      <w:r>
        <w:rPr>
          <w:i/>
        </w:rPr>
        <w:t xml:space="preserve">sát. </w:t>
      </w:r>
      <w:r>
        <w:rPr>
          <w:i/>
        </w:rPr>
        <w:t xml:space="preserve">Đọc </w:t>
      </w:r>
      <w:r>
        <w:t xml:space="preserve">nhiều, </w:t>
      </w:r>
      <w:r>
        <w:rPr>
          <w:i/>
        </w:rPr>
        <w:t xml:space="preserve">nhưng </w:t>
      </w:r>
      <w:r>
        <w:rPr>
          <w:i/>
        </w:rPr>
        <w:t xml:space="preserve">thu </w:t>
      </w:r>
      <w:r>
        <w:t xml:space="preserve">hoạch </w:t>
      </w:r>
      <w:r>
        <w:rPr>
          <w:i/>
        </w:rPr>
        <w:t xml:space="preserve">không </w:t>
      </w:r>
      <w:r>
        <w:rPr>
          <w:i/>
        </w:rPr>
        <w:t xml:space="preserve">được </w:t>
      </w:r>
      <w:r>
        <w:rPr>
          <w:i/>
        </w:rPr>
        <w:t xml:space="preserve">bao </w:t>
      </w:r>
      <w:r>
        <w:t xml:space="preserve">nhiêu. </w:t>
      </w:r>
      <w:r>
        <w:t xml:space="preserve">l\ </w:t>
      </w:r>
      <w:r>
        <w:t xml:space="preserve">danh từ </w:t>
      </w:r>
      <w:r>
        <w:rPr>
          <w:b/>
        </w:rPr>
        <w:t xml:space="preserve">1 </w:t>
      </w:r>
      <w:r>
        <w:t xml:space="preserve">(ít dùng). </w:t>
      </w:r>
      <w:r>
        <w:t xml:space="preserve">Tổng </w:t>
      </w:r>
      <w:r>
        <w:t xml:space="preserve">thể </w:t>
      </w:r>
      <w:r>
        <w:t xml:space="preserve">nói </w:t>
      </w:r>
      <w:r>
        <w:t xml:space="preserve">chung </w:t>
      </w:r>
      <w:r>
        <w:t xml:space="preserve">những </w:t>
      </w:r>
      <w:r>
        <w:t xml:space="preserve">sản </w:t>
      </w:r>
      <w:r>
        <w:t xml:space="preserve">phẩm </w:t>
      </w:r>
      <w:r>
        <w:t xml:space="preserve">thu </w:t>
      </w:r>
      <w:r>
        <w:t xml:space="preserve">hoạch </w:t>
      </w:r>
      <w:r>
        <w:t xml:space="preserve">được, </w:t>
      </w:r>
      <w:r>
        <w:t xml:space="preserve">những </w:t>
      </w:r>
      <w:r>
        <w:t xml:space="preserve">gì </w:t>
      </w:r>
      <w:r>
        <w:t xml:space="preserve">làm </w:t>
      </w:r>
      <w:r>
        <w:t xml:space="preserve">ra </w:t>
      </w:r>
      <w:r>
        <w:t xml:space="preserve">được </w:t>
      </w:r>
      <w:r>
        <w:t xml:space="preserve">bằng </w:t>
      </w:r>
      <w:r>
        <w:t xml:space="preserve">lao </w:t>
      </w:r>
      <w:r>
        <w:t xml:space="preserve">động </w:t>
      </w:r>
      <w:r>
        <w:t xml:space="preserve">sản </w:t>
      </w:r>
      <w:r>
        <w:t xml:space="preserve">xuất </w:t>
      </w:r>
      <w:r>
        <w:t xml:space="preserve">nông </w:t>
      </w:r>
      <w:r>
        <w:t xml:space="preserve">nghiệp. </w:t>
      </w:r>
      <w:r>
        <w:t xml:space="preserve">Trồng </w:t>
      </w:r>
      <w:r>
        <w:rPr>
          <w:i/>
        </w:rPr>
        <w:t xml:space="preserve">cây </w:t>
      </w:r>
      <w:r>
        <w:rPr>
          <w:i/>
        </w:rPr>
        <w:t xml:space="preserve">ăn </w:t>
      </w:r>
      <w:r>
        <w:rPr>
          <w:i/>
        </w:rPr>
        <w:t xml:space="preserve">quả </w:t>
      </w:r>
      <w:r>
        <w:rPr>
          <w:i/>
        </w:rPr>
        <w:t xml:space="preserve">để </w:t>
      </w:r>
      <w:r>
        <w:t xml:space="preserve">tăng </w:t>
      </w:r>
      <w:r>
        <w:rPr>
          <w:i/>
        </w:rPr>
        <w:t xml:space="preserve">thu </w:t>
      </w:r>
      <w:r>
        <w:rPr>
          <w:i/>
        </w:rPr>
        <w:t xml:space="preserve">hoạch. </w:t>
      </w:r>
      <w:r>
        <w:rPr>
          <w:b/>
        </w:rPr>
        <w:t xml:space="preserve">2 </w:t>
      </w:r>
      <w:r>
        <w:t xml:space="preserve">Kết </w:t>
      </w:r>
      <w:r>
        <w:t xml:space="preserve">quả </w:t>
      </w:r>
      <w:r>
        <w:t xml:space="preserve">thu </w:t>
      </w:r>
      <w:r>
        <w:t xml:space="preserve">được </w:t>
      </w:r>
      <w:r>
        <w:t xml:space="preserve">sau </w:t>
      </w:r>
      <w:r>
        <w:t xml:space="preserve">quá </w:t>
      </w:r>
      <w:r>
        <w:t xml:space="preserve">trình </w:t>
      </w:r>
      <w:r>
        <w:t xml:space="preserve">học </w:t>
      </w:r>
      <w:r>
        <w:t xml:space="preserve">tập, </w:t>
      </w:r>
      <w:r>
        <w:t xml:space="preserve">tìm </w:t>
      </w:r>
      <w:r>
        <w:t xml:space="preserve">hiểu. </w:t>
      </w:r>
      <w:r>
        <w:rPr>
          <w:i/>
        </w:rPr>
        <w:t xml:space="preserve">Trao </w:t>
      </w:r>
      <w:r>
        <w:rPr>
          <w:i/>
        </w:rPr>
        <w:t xml:space="preserve">đối </w:t>
      </w:r>
      <w:r>
        <w:t xml:space="preserve">thu </w:t>
      </w:r>
      <w:r>
        <w:rPr>
          <w:i/>
        </w:rPr>
        <w:t xml:space="preserve">hoạch </w:t>
      </w:r>
      <w:r>
        <w:rPr>
          <w:i/>
        </w:rPr>
        <w:t xml:space="preserve">cuối </w:t>
      </w:r>
      <w:r>
        <w:rPr>
          <w:i/>
        </w:rPr>
        <w:t xml:space="preserve">lớp </w:t>
      </w:r>
      <w:r>
        <w:rPr>
          <w:i/>
        </w:rPr>
        <w:t xml:space="preserve">nghiên </w:t>
      </w:r>
      <w:r>
        <w:t xml:space="preserve">cứu </w:t>
      </w:r>
      <w:r>
        <w:t xml:space="preserve">chính </w:t>
      </w:r>
      <w:r>
        <w:t xml:space="preserve">trị.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 New Roman" w:hAnsi="Time New Roman"/>
      <w:sz w:val="1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