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hệ </w:t>
      </w:r>
      <w:r>
        <w:rPr>
          <w:b/>
        </w:rPr>
        <w:t xml:space="preserve">đếm </w:t>
      </w:r>
      <w:r>
        <w:rPr>
          <w:i/>
        </w:rPr>
        <w:t xml:space="preserve">danh từ </w:t>
      </w:r>
      <w:r>
        <w:t xml:space="preserve">Hệ </w:t>
      </w:r>
      <w:r>
        <w:t xml:space="preserve">thống </w:t>
      </w:r>
      <w:r>
        <w:t xml:space="preserve">đếm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hệ </w:t>
      </w:r>
      <w:r>
        <w:rPr>
          <w:b/>
        </w:rPr>
        <w:t xml:space="preserve">đếm </w:t>
      </w:r>
      <w:r>
        <w:rPr>
          <w:b/>
        </w:rPr>
        <w:t xml:space="preserve">nhị </w:t>
      </w:r>
      <w:r>
        <w:rPr>
          <w:b/>
        </w:rPr>
        <w:t xml:space="preserve">phân </w:t>
      </w:r>
      <w:r>
        <w:rPr>
          <w:i/>
        </w:rPr>
        <w:t xml:space="preserve">danh từ </w:t>
      </w:r>
      <w:r>
        <w:t xml:space="preserve">Hệ </w:t>
      </w:r>
      <w:r>
        <w:t xml:space="preserve">đếm </w:t>
      </w:r>
      <w:r>
        <w:t xml:space="preserve">có </w:t>
      </w:r>
      <w:r>
        <w:t xml:space="preserve">cơ </w:t>
      </w:r>
      <w:r>
        <w:t xml:space="preserve">số </w:t>
      </w:r>
      <w:r>
        <w:t xml:space="preserve">2, </w:t>
      </w:r>
      <w:r>
        <w:t xml:space="preserve">chỉ </w:t>
      </w:r>
      <w:r>
        <w:t xml:space="preserve">sử </w:t>
      </w:r>
      <w:r>
        <w:t xml:space="preserve">dụng </w:t>
      </w:r>
      <w:r>
        <w:t xml:space="preserve">hai </w:t>
      </w:r>
      <w:r>
        <w:t xml:space="preserve">chữ </w:t>
      </w:r>
      <w:r>
        <w:t xml:space="preserve">số </w:t>
      </w:r>
      <w:r>
        <w:rPr>
          <w:b/>
        </w:rPr>
        <w:t xml:space="preserve">0 </w:t>
      </w:r>
      <w:r>
        <w:t xml:space="preserve">và </w:t>
      </w:r>
      <w:r>
        <w:t xml:space="preserve">1, </w:t>
      </w:r>
      <w:r>
        <w:t xml:space="preserve">số </w:t>
      </w:r>
      <w:r>
        <w:rPr>
          <w:b/>
        </w:rPr>
        <w:t xml:space="preserve">2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đơn </w:t>
      </w:r>
      <w:r>
        <w:t xml:space="preserve">vị </w:t>
      </w:r>
      <w:r>
        <w:t xml:space="preserve">của </w:t>
      </w:r>
      <w:r>
        <w:t xml:space="preserve">hàng </w:t>
      </w:r>
      <w:r>
        <w:t xml:space="preserve">thứ </w:t>
      </w:r>
      <w:r>
        <w:t xml:space="preserve">hai </w:t>
      </w:r>
      <w:r>
        <w:t xml:space="preserve">và </w:t>
      </w:r>
      <w:r>
        <w:t xml:space="preserve">được </w:t>
      </w:r>
      <w:r>
        <w:t xml:space="preserve">viết </w:t>
      </w:r>
      <w:r>
        <w:t xml:space="preserve">bằng </w:t>
      </w:r>
      <w:r>
        <w:t xml:space="preserve">hai </w:t>
      </w:r>
      <w:r>
        <w:t xml:space="preserve">chữ </w:t>
      </w:r>
      <w:r>
        <w:t xml:space="preserve">số: </w:t>
      </w:r>
      <w:r>
        <w:t xml:space="preserve">10. </w:t>
      </w:r>
      <w:r>
        <w:br/>
      </w:r>
      <w:r>
        <w:rPr>
          <w:b/>
        </w:rPr>
        <w:t xml:space="preserve">hệ </w:t>
      </w:r>
      <w:r>
        <w:rPr>
          <w:b/>
        </w:rPr>
        <w:t xml:space="preserve">đếm </w:t>
      </w:r>
      <w:r>
        <w:rPr>
          <w:b/>
        </w:rPr>
        <w:t xml:space="preserve">thập </w:t>
      </w:r>
      <w:r>
        <w:rPr>
          <w:b/>
        </w:rPr>
        <w:t xml:space="preserve">phân </w:t>
      </w:r>
      <w:r>
        <w:rPr>
          <w:i/>
        </w:rPr>
        <w:t xml:space="preserve">danh từ </w:t>
      </w:r>
      <w:r>
        <w:t xml:space="preserve">Hệ </w:t>
      </w:r>
      <w:r>
        <w:t xml:space="preserve">đếm </w:t>
      </w:r>
      <w:r>
        <w:t xml:space="preserve">phổ </w:t>
      </w:r>
      <w:r>
        <w:t xml:space="preserve">biến </w:t>
      </w:r>
      <w:r>
        <w:t xml:space="preserve">nhất, </w:t>
      </w:r>
      <w:r>
        <w:t xml:space="preserve">có </w:t>
      </w:r>
      <w:r>
        <w:t xml:space="preserve">cơ </w:t>
      </w:r>
      <w:r>
        <w:t xml:space="preserve">số </w:t>
      </w:r>
      <w:r>
        <w:t xml:space="preserve">10, </w:t>
      </w:r>
      <w:r>
        <w:t xml:space="preserve">sử </w:t>
      </w:r>
      <w:r>
        <w:t xml:space="preserve">dụng </w:t>
      </w:r>
      <w:r>
        <w:t xml:space="preserve">mười </w:t>
      </w:r>
      <w:r>
        <w:t xml:space="preserve">chữ </w:t>
      </w:r>
      <w:r>
        <w:t xml:space="preserve">số </w:t>
      </w:r>
      <w:r>
        <w:t xml:space="preserve">0, </w:t>
      </w:r>
      <w:r>
        <w:t xml:space="preserve">1,2,3,4,5,6, </w:t>
      </w:r>
      <w:r>
        <w:t xml:space="preserve">7, </w:t>
      </w:r>
      <w:r>
        <w:t xml:space="preserve">8, </w:t>
      </w:r>
      <w:r>
        <w:t xml:space="preserve">9, </w:t>
      </w:r>
      <w:r>
        <w:rPr>
          <w:i/>
        </w:rPr>
        <w:t xml:space="preserve">số </w:t>
      </w:r>
      <w:r>
        <w:rPr>
          <w:b/>
        </w:rPr>
        <w:t xml:space="preserve">10 </w:t>
      </w:r>
      <w:r>
        <w:t xml:space="preserve">được </w:t>
      </w:r>
      <w:r>
        <w:rPr>
          <w:i/>
        </w:rPr>
        <w:t xml:space="preserve">coi </w:t>
      </w:r>
      <w:r>
        <w:t xml:space="preserve">là </w:t>
      </w:r>
      <w:r>
        <w:t xml:space="preserve">đơn </w:t>
      </w:r>
      <w:r>
        <w:t xml:space="preserve">vị </w:t>
      </w:r>
      <w:r>
        <w:t xml:space="preserve">của </w:t>
      </w:r>
      <w:r>
        <w:t xml:space="preserve">hàng </w:t>
      </w:r>
      <w:r>
        <w:t xml:space="preserve">thứ </w:t>
      </w:r>
      <w:r>
        <w:t xml:space="preserve">hai </w:t>
      </w:r>
      <w:r>
        <w:t xml:space="preserve">và </w:t>
      </w:r>
      <w:r>
        <w:t xml:space="preserve">được </w:t>
      </w:r>
      <w:r>
        <w:t xml:space="preserve">viết </w:t>
      </w:r>
      <w:r>
        <w:t xml:space="preserve">bằng </w:t>
      </w:r>
      <w:r>
        <w:t xml:space="preserve">bai </w:t>
      </w:r>
      <w:r>
        <w:t xml:space="preserve">chữ </w:t>
      </w:r>
      <w:r>
        <w:t xml:space="preserve">số: </w:t>
      </w:r>
      <w:r>
        <w:t xml:space="preserve">10. </w:t>
      </w:r>
      <w:r>
        <w:br/>
      </w:r>
      <w:r>
        <w:rPr>
          <w:b/>
        </w:rPr>
        <w:t xml:space="preserve">hệ </w:t>
      </w:r>
      <w:r>
        <w:rPr>
          <w:b/>
        </w:rPr>
        <w:t xml:space="preserve">điều </w:t>
      </w:r>
      <w:r>
        <w:rPr>
          <w:b/>
        </w:rPr>
        <w:t xml:space="preserve">hành </w:t>
      </w:r>
      <w:r>
        <w:rPr>
          <w:i/>
        </w:rPr>
        <w:t xml:space="preserve">danh từ </w:t>
      </w:r>
      <w:r>
        <w:t xml:space="preserve">Phần </w:t>
      </w:r>
      <w:r>
        <w:t xml:space="preserve">mềm </w:t>
      </w:r>
      <w:r>
        <w:t xml:space="preserve">đặc </w:t>
      </w:r>
      <w:r>
        <w:t xml:space="preserve">biệt </w:t>
      </w:r>
      <w:r>
        <w:t xml:space="preserve">quản </w:t>
      </w:r>
      <w:r>
        <w:t xml:space="preserve">lí </w:t>
      </w:r>
      <w:r>
        <w:t xml:space="preserve">một </w:t>
      </w:r>
      <w:r>
        <w:t xml:space="preserve">máy </w:t>
      </w:r>
      <w:r>
        <w:t xml:space="preserve">tính, </w:t>
      </w:r>
      <w:r>
        <w:t xml:space="preserve">độc </w:t>
      </w:r>
      <w:r>
        <w:t xml:space="preserve">lập </w:t>
      </w:r>
      <w:r>
        <w:t xml:space="preserve">với </w:t>
      </w:r>
      <w:r>
        <w:t xml:space="preserve">các </w:t>
      </w:r>
      <w:r>
        <w:t xml:space="preserve">chương </w:t>
      </w:r>
      <w:r>
        <w:t xml:space="preserve">trình </w:t>
      </w:r>
      <w:r>
        <w:t xml:space="preserve">ứng </w:t>
      </w:r>
      <w:r>
        <w:t xml:space="preserve">dụng. </w:t>
      </w:r>
      <w:r>
        <w:br/>
      </w:r>
      <w:r>
        <w:rPr>
          <w:b/>
        </w:rPr>
        <w:t xml:space="preserve">hệ </w:t>
      </w:r>
      <w:r>
        <w:rPr>
          <w:b/>
        </w:rPr>
        <w:t xml:space="preserve">đơn </w:t>
      </w:r>
      <w:r>
        <w:rPr>
          <w:b/>
        </w:rPr>
        <w:t xml:space="preserve">vị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các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lường </w:t>
      </w:r>
      <w:r>
        <w:t xml:space="preserve">các </w:t>
      </w:r>
      <w:r>
        <w:t xml:space="preserve">đại </w:t>
      </w:r>
      <w:r>
        <w:t xml:space="preserve">lượng </w:t>
      </w:r>
      <w:r>
        <w:t xml:space="preserve">vật </w:t>
      </w:r>
      <w:r>
        <w:t xml:space="preserve">lí, </w:t>
      </w:r>
      <w:r>
        <w:t xml:space="preserve">được </w:t>
      </w:r>
      <w:r>
        <w:t xml:space="preserve">xây </w:t>
      </w:r>
      <w:r>
        <w:t xml:space="preserve">dụng </w:t>
      </w:r>
      <w:r>
        <w:t xml:space="preserve">theo </w:t>
      </w:r>
      <w:r>
        <w:t xml:space="preserve">một </w:t>
      </w:r>
      <w:r>
        <w:t xml:space="preserve">số </w:t>
      </w:r>
      <w:r>
        <w:t xml:space="preserve">nguyên </w:t>
      </w:r>
      <w:r>
        <w:t xml:space="preserve">tắc </w:t>
      </w:r>
      <w:r>
        <w:t xml:space="preserve">nhất </w:t>
      </w:r>
      <w:r>
        <w:t xml:space="preserve">định. </w:t>
      </w:r>
      <w:r>
        <w:br/>
      </w:r>
      <w:r>
        <w:rPr>
          <w:b/>
        </w:rPr>
        <w:t xml:space="preserve">hệ </w:t>
      </w:r>
      <w:r>
        <w:rPr>
          <w:b/>
        </w:rPr>
        <w:t xml:space="preserve">luận </w:t>
      </w:r>
      <w:r>
        <w:rPr>
          <w:i/>
        </w:rPr>
        <w:t xml:space="preserve">danh từ </w:t>
      </w:r>
      <w:r>
        <w:t xml:space="preserve">mệnh </w:t>
      </w:r>
      <w:r>
        <w:t xml:space="preserve">đề </w:t>
      </w:r>
      <w:r>
        <w:t xml:space="preserve">được </w:t>
      </w:r>
      <w:r>
        <w:t xml:space="preserve">suy </w:t>
      </w:r>
      <w:r>
        <w:t xml:space="preserve">trực </w:t>
      </w:r>
      <w:r>
        <w:t xml:space="preserve">tiếp </w:t>
      </w:r>
      <w:r>
        <w:t xml:space="preserve">từ </w:t>
      </w:r>
      <w:r>
        <w:t xml:space="preserve">một </w:t>
      </w:r>
      <w:r>
        <w:t xml:space="preserve">tiên </w:t>
      </w:r>
      <w:r>
        <w:t xml:space="preserve">để </w:t>
      </w:r>
      <w:r>
        <w:t xml:space="preserve">nào </w:t>
      </w:r>
      <w:r>
        <w:t xml:space="preserve">đó,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tiên </w:t>
      </w:r>
      <w:r>
        <w:t xml:space="preserve">đề </w:t>
      </w:r>
      <w:r>
        <w:t xml:space="preserve">ấy. </w:t>
      </w:r>
      <w:r>
        <w:br/>
      </w:r>
      <w:r>
        <w:rPr>
          <w:b/>
        </w:rPr>
        <w:t xml:space="preserve">hệ </w:t>
      </w:r>
      <w:r>
        <w:rPr>
          <w:b/>
        </w:rPr>
        <w:t xml:space="preserve">luy </w:t>
      </w:r>
      <w:r>
        <w:rPr>
          <w:i/>
        </w:rPr>
        <w:t xml:space="preserve">danh từ </w:t>
      </w:r>
      <w:r>
        <w:t xml:space="preserve">(hoặc </w:t>
      </w:r>
      <w:r>
        <w:t xml:space="preserve">đp). </w:t>
      </w:r>
      <w:r>
        <w:t xml:space="preserve">(Íd). </w:t>
      </w:r>
      <w:r>
        <w:t xml:space="preserve">Mối </w:t>
      </w:r>
      <w:r>
        <w:t xml:space="preserve">quan </w:t>
      </w:r>
      <w:r>
        <w:t xml:space="preserve">hệ </w:t>
      </w:r>
      <w:r>
        <w:t xml:space="preserve">ràng </w:t>
      </w:r>
      <w:r>
        <w:t xml:space="preserve">buộc. </w:t>
      </w:r>
      <w:r>
        <w:rPr>
          <w:i/>
        </w:rPr>
        <w:t xml:space="preserve">Những </w:t>
      </w:r>
      <w:r>
        <w:rPr>
          <w:i/>
        </w:rPr>
        <w:t xml:space="preserve">hệ </w:t>
      </w:r>
      <w:r>
        <w:rPr>
          <w:i/>
        </w:rPr>
        <w:t xml:space="preserve">luy </w:t>
      </w:r>
      <w:r>
        <w:t xml:space="preserve">của </w:t>
      </w:r>
      <w:r>
        <w:t xml:space="preserve">cuộc </w:t>
      </w:r>
      <w:r>
        <w:rPr>
          <w:i/>
        </w:rPr>
        <w:t xml:space="preserve">đời. </w:t>
      </w:r>
      <w:r>
        <w:br/>
      </w:r>
      <w:r>
        <w:rPr>
          <w:b/>
        </w:rPr>
        <w:t xml:space="preserve">Hệ </w:t>
      </w:r>
      <w:r>
        <w:rPr>
          <w:b/>
        </w:rPr>
        <w:t xml:space="preserve">Mặt </w:t>
      </w:r>
      <w:r>
        <w:rPr>
          <w:b/>
        </w:rPr>
        <w:t xml:space="preserve">Trời </w:t>
      </w:r>
      <w:r>
        <w:rPr>
          <w:i/>
        </w:rPr>
        <w:t xml:space="preserve">danh từ </w:t>
      </w:r>
      <w:r>
        <w:t xml:space="preserve">Hệ </w:t>
      </w:r>
      <w:r>
        <w:t xml:space="preserve">thống </w:t>
      </w:r>
      <w:r>
        <w:t xml:space="preserve">gồm </w:t>
      </w:r>
      <w:r>
        <w:t xml:space="preserve">có </w:t>
      </w:r>
      <w:r>
        <w:t xml:space="preserve">Mặt </w:t>
      </w:r>
      <w:r>
        <w:t xml:space="preserve">Trời </w:t>
      </w:r>
      <w:r>
        <w:t xml:space="preserve">và </w:t>
      </w:r>
      <w:r>
        <w:t xml:space="preserve">các </w:t>
      </w:r>
      <w:r>
        <w:t xml:space="preserve">thiên </w:t>
      </w:r>
      <w:r>
        <w:t xml:space="preserve">thể </w:t>
      </w:r>
      <w:r>
        <w:t xml:space="preserve">chuyển </w:t>
      </w:r>
      <w:r>
        <w:t xml:space="preserve">động </w:t>
      </w:r>
      <w:r>
        <w:t xml:space="preserve">xung </w:t>
      </w:r>
      <w:r>
        <w:t xml:space="preserve">quanh </w:t>
      </w:r>
      <w:r>
        <w:t xml:space="preserve">MặtTrời. </w:t>
      </w:r>
      <w:r>
        <w:br/>
      </w:r>
      <w:r>
        <w:rPr>
          <w:b/>
        </w:rPr>
        <w:t xml:space="preserve">hệ </w:t>
      </w:r>
      <w:r>
        <w:rPr>
          <w:b/>
        </w:rPr>
        <w:t xml:space="preserve">mét </w:t>
      </w:r>
      <w:r>
        <w:rPr>
          <w:i/>
        </w:rPr>
        <w:t xml:space="preserve">danh từ </w:t>
      </w:r>
      <w:r>
        <w:t xml:space="preserve">Hệ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lường </w:t>
      </w:r>
      <w:r>
        <w:t xml:space="preserve">lấy </w:t>
      </w:r>
      <w:r>
        <w:t xml:space="preserve">đơn </w:t>
      </w:r>
      <w:r>
        <w:t xml:space="preserve">vị </w:t>
      </w:r>
      <w:r>
        <w:t xml:space="preserve">gốc </w:t>
      </w:r>
      <w:r>
        <w:t xml:space="preserve">là </w:t>
      </w:r>
      <w:r>
        <w:t xml:space="preserve">mét. </w:t>
      </w:r>
      <w:r>
        <w:br/>
      </w:r>
      <w:r>
        <w:rPr>
          <w:b/>
        </w:rPr>
        <w:t xml:space="preserve">hệ </w:t>
      </w:r>
      <w:r>
        <w:rPr>
          <w:b/>
        </w:rPr>
        <w:t xml:space="preserve">quả </w:t>
      </w:r>
      <w:r>
        <w:rPr>
          <w:i/>
        </w:rPr>
        <w:t xml:space="preserve">danh từ </w:t>
      </w:r>
      <w:r>
        <w:t xml:space="preserve">Kết </w:t>
      </w:r>
      <w:r>
        <w:t xml:space="preserve">quả </w:t>
      </w:r>
      <w:r>
        <w:t xml:space="preserve">trực </w:t>
      </w:r>
      <w:r>
        <w:t xml:space="preserve">tiếp </w:t>
      </w:r>
      <w:r>
        <w:t xml:space="preserve">sinh </w:t>
      </w:r>
      <w:r>
        <w:t xml:space="preserve">ra </w:t>
      </w:r>
      <w:r>
        <w:t xml:space="preserve">từ </w:t>
      </w:r>
      <w:r>
        <w:t xml:space="preserve">sự </w:t>
      </w:r>
      <w:r>
        <w:t xml:space="preserve">việc </w:t>
      </w:r>
      <w:r>
        <w:t xml:space="preserve">nào </w:t>
      </w:r>
      <w:r>
        <w:t xml:space="preserve">đó,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sự </w:t>
      </w:r>
      <w:r>
        <w:t xml:space="preserve">việc </w:t>
      </w:r>
      <w:r>
        <w:t xml:space="preserve">ấy. </w:t>
      </w:r>
      <w:r>
        <w:rPr>
          <w:i/>
        </w:rPr>
        <w:t xml:space="preserve">Đấu </w:t>
      </w:r>
      <w:r>
        <w:rPr>
          <w:i/>
        </w:rPr>
        <w:t xml:space="preserve">tranh </w:t>
      </w:r>
      <w:r>
        <w:rPr>
          <w:i/>
        </w:rPr>
        <w:t xml:space="preserve">là </w:t>
      </w:r>
      <w:r>
        <w:rPr>
          <w:i/>
        </w:rPr>
        <w:t xml:space="preserve">hệ </w:t>
      </w:r>
      <w:r>
        <w:rPr>
          <w:i/>
        </w:rPr>
        <w:t xml:space="preserve">quả </w:t>
      </w:r>
      <w:r>
        <w:rPr>
          <w:i/>
        </w:rPr>
        <w:t xml:space="preserve">tất </w:t>
      </w:r>
      <w:r>
        <w:rPr>
          <w:i/>
        </w:rPr>
        <w:t xml:space="preserve">yếu </w:t>
      </w:r>
      <w:r>
        <w:t xml:space="preserve">của </w:t>
      </w:r>
      <w:r>
        <w:rPr>
          <w:i/>
        </w:rPr>
        <w:t xml:space="preserve">áp </w:t>
      </w:r>
      <w:r>
        <w:rPr>
          <w:i/>
        </w:rPr>
        <w:t xml:space="preserve">bức. </w:t>
      </w:r>
      <w:r>
        <w:br/>
      </w:r>
      <w:r>
        <w:rPr>
          <w:b/>
        </w:rPr>
        <w:t xml:space="preserve">hệ </w:t>
      </w:r>
      <w:r>
        <w:t xml:space="preserve">SI </w:t>
      </w:r>
      <w:r>
        <w:t xml:space="preserve">Hệ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lường </w:t>
      </w:r>
      <w:r>
        <w:t xml:space="preserve">thông </w:t>
      </w:r>
      <w:r>
        <w:t xml:space="preserve">dụng, </w:t>
      </w:r>
      <w:r>
        <w:t xml:space="preserve">dựa </w:t>
      </w:r>
      <w:r>
        <w:t xml:space="preserve">trên </w:t>
      </w:r>
      <w:r>
        <w:t xml:space="preserve">sáu </w:t>
      </w:r>
      <w:r>
        <w:t xml:space="preserve">đơn </w:t>
      </w:r>
      <w:r>
        <w:t xml:space="preserve">vị </w:t>
      </w:r>
      <w:r>
        <w:rPr>
          <w:i/>
        </w:rPr>
        <w:t xml:space="preserve">cơ </w:t>
      </w:r>
      <w:r>
        <w:t xml:space="preserve">bản: </w:t>
      </w:r>
      <w:r>
        <w:t xml:space="preserve">mét, </w:t>
      </w:r>
      <w:r>
        <w:t xml:space="preserve">kilogram, </w:t>
      </w:r>
      <w:r>
        <w:t xml:space="preserve">giây, </w:t>
      </w:r>
      <w:r>
        <w:t xml:space="preserve">ampere, </w:t>
      </w:r>
      <w:r>
        <w:t xml:space="preserve">kelvin </w:t>
      </w:r>
      <w:r>
        <w:t xml:space="preserve">và </w:t>
      </w:r>
      <w:r>
        <w:t xml:space="preserve">candela, </w:t>
      </w:r>
      <w:r>
        <w:t xml:space="preserve">được </w:t>
      </w:r>
      <w:r>
        <w:t xml:space="preserve">công </w:t>
      </w:r>
      <w:r>
        <w:t xml:space="preserve">nhận </w:t>
      </w:r>
      <w:r>
        <w:t xml:space="preserve">từ </w:t>
      </w:r>
      <w:r>
        <w:t xml:space="preserve">năm </w:t>
      </w:r>
      <w:r>
        <w:t xml:space="preserve">1960 </w:t>
      </w:r>
      <w:r>
        <w:t xml:space="preserve">là </w:t>
      </w:r>
      <w:r>
        <w:t xml:space="preserve">hệ </w:t>
      </w:r>
      <w:r>
        <w:t xml:space="preserve">đơn </w:t>
      </w:r>
      <w:r>
        <w:t xml:space="preserve">vị </w:t>
      </w:r>
      <w:r>
        <w:t xml:space="preserve">thống </w:t>
      </w:r>
      <w:r>
        <w:t xml:space="preserve">nhất </w:t>
      </w:r>
      <w:r>
        <w:t xml:space="preserve">trên </w:t>
      </w:r>
      <w:r>
        <w:t xml:space="preserve">toàn </w:t>
      </w:r>
      <w:r>
        <w:t xml:space="preserve">thế </w:t>
      </w:r>
      <w:r>
        <w:t xml:space="preserve">giới. </w:t>
      </w:r>
      <w:r>
        <w:br/>
      </w:r>
      <w:r>
        <w:rPr>
          <w:b/>
        </w:rPr>
        <w:t xml:space="preserve">hệ </w:t>
      </w:r>
      <w:r>
        <w:rPr>
          <w:b/>
        </w:rPr>
        <w:t xml:space="preserve">sinh </w:t>
      </w:r>
      <w:r>
        <w:rPr>
          <w:b/>
        </w:rPr>
        <w:t xml:space="preserve">thái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gồm </w:t>
      </w:r>
      <w:r>
        <w:t xml:space="preserve">các </w:t>
      </w:r>
      <w:r>
        <w:t xml:space="preserve">sinh </w:t>
      </w:r>
      <w:r>
        <w:t xml:space="preserve">vật </w:t>
      </w:r>
      <w:r>
        <w:t xml:space="preserve">(động </w:t>
      </w:r>
      <w:r>
        <w:t xml:space="preserve">vật, </w:t>
      </w:r>
      <w:r>
        <w:t xml:space="preserve">thực </w:t>
      </w:r>
      <w:r>
        <w:t xml:space="preserve">vật, </w:t>
      </w:r>
      <w:r>
        <w:t xml:space="preserve">vi </w:t>
      </w:r>
      <w:r>
        <w:t xml:space="preserve">sinh </w:t>
      </w:r>
      <w:r>
        <w:t xml:space="preserve">vật) </w:t>
      </w:r>
      <w:r>
        <w:t xml:space="preserve">sinh </w:t>
      </w:r>
      <w:r>
        <w:t xml:space="preserve">sống </w:t>
      </w:r>
      <w:r>
        <w:t xml:space="preserve">trong </w:t>
      </w:r>
      <w:r>
        <w:t xml:space="preserve">một </w:t>
      </w:r>
      <w:r>
        <w:t xml:space="preserve">môi </w:t>
      </w:r>
      <w:r>
        <w:t xml:space="preserve">trường </w:t>
      </w:r>
      <w:r>
        <w:t xml:space="preserve">nhất </w:t>
      </w:r>
      <w:r>
        <w:t xml:space="preserve">định, </w:t>
      </w:r>
      <w:r>
        <w:t xml:space="preserve">về </w:t>
      </w:r>
      <w:r>
        <w:t xml:space="preserve">mặt </w:t>
      </w:r>
      <w:r>
        <w:t xml:space="preserve">các </w:t>
      </w:r>
      <w:r>
        <w:t xml:space="preserve">mối </w:t>
      </w:r>
      <w:r>
        <w:t xml:space="preserve">quan </w:t>
      </w:r>
      <w:r>
        <w:t xml:space="preserve">hệ </w:t>
      </w:r>
      <w:r>
        <w:t xml:space="preserve">tương </w:t>
      </w:r>
      <w:r>
        <w:t xml:space="preserve">tác </w:t>
      </w:r>
      <w:r>
        <w:t xml:space="preserve">giữa </w:t>
      </w:r>
      <w:r>
        <w:t xml:space="preserve">các </w:t>
      </w:r>
      <w:r>
        <w:t xml:space="preserve">loài </w:t>
      </w:r>
      <w:r>
        <w:t xml:space="preserve">sinh </w:t>
      </w:r>
      <w:r>
        <w:t xml:space="preserve">vật </w:t>
      </w:r>
      <w:r>
        <w:t xml:space="preserve">với </w:t>
      </w:r>
      <w:r>
        <w:t xml:space="preserve">nhau </w:t>
      </w:r>
      <w:r>
        <w:t xml:space="preserve">và </w:t>
      </w:r>
      <w:r>
        <w:t xml:space="preserve">với </w:t>
      </w:r>
      <w:r>
        <w:t xml:space="preserve">môi </w:t>
      </w:r>
      <w:r>
        <w:t xml:space="preserve">trường. </w:t>
      </w:r>
      <w:r>
        <w:br/>
      </w:r>
      <w:r>
        <w:rPr>
          <w:b/>
        </w:rPr>
        <w:t xml:space="preserve">hệ </w:t>
      </w:r>
      <w:r>
        <w:rPr>
          <w:b/>
        </w:rPr>
        <w:t xml:space="preserve">sinh </w:t>
      </w:r>
      <w:r>
        <w:rPr>
          <w:b/>
        </w:rPr>
        <w:t xml:space="preserve">thái </w:t>
      </w:r>
      <w:r>
        <w:rPr>
          <w:b/>
        </w:rPr>
        <w:t xml:space="preserve">nông </w:t>
      </w:r>
      <w:r>
        <w:rPr>
          <w:b/>
        </w:rPr>
        <w:t xml:space="preserve">nghiệp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gồm </w:t>
      </w:r>
      <w:r>
        <w:t xml:space="preserve">cây </w:t>
      </w:r>
      <w:r>
        <w:t xml:space="preserve">trồng </w:t>
      </w:r>
      <w:r>
        <w:t xml:space="preserve">và/hoặc </w:t>
      </w:r>
      <w:r>
        <w:t xml:space="preserve">vật </w:t>
      </w:r>
      <w:r>
        <w:t xml:space="preserve">nuôi </w:t>
      </w:r>
      <w:r>
        <w:t xml:space="preserve">sinh </w:t>
      </w:r>
      <w:r>
        <w:t xml:space="preserve">sống </w:t>
      </w:r>
      <w:r>
        <w:t xml:space="preserve">trên </w:t>
      </w:r>
      <w:r>
        <w:t xml:space="preserve">một </w:t>
      </w:r>
      <w:r>
        <w:t xml:space="preserve">địa </w:t>
      </w:r>
      <w:r>
        <w:t xml:space="preserve">bàn </w:t>
      </w:r>
      <w:r>
        <w:t xml:space="preserve">nhất </w:t>
      </w:r>
      <w:r>
        <w:t xml:space="preserve">định, </w:t>
      </w:r>
      <w:r>
        <w:t xml:space="preserve">về </w:t>
      </w:r>
      <w:r>
        <w:t xml:space="preserve">mặt </w:t>
      </w:r>
      <w:r>
        <w:t xml:space="preserve">các </w:t>
      </w:r>
      <w:r>
        <w:t xml:space="preserve">mối </w:t>
      </w:r>
      <w:r>
        <w:t xml:space="preserve">quan </w:t>
      </w:r>
      <w:r>
        <w:t xml:space="preserve">hệ </w:t>
      </w:r>
      <w:r>
        <w:t xml:space="preserve">tương </w:t>
      </w:r>
      <w:r>
        <w:t xml:space="preserve">tác </w:t>
      </w:r>
      <w:r>
        <w:t xml:space="preserve">giữa </w:t>
      </w:r>
      <w:r>
        <w:t xml:space="preserve">cây </w:t>
      </w:r>
      <w:r>
        <w:t xml:space="preserve">trồng </w:t>
      </w:r>
      <w:r>
        <w:t xml:space="preserve">và </w:t>
      </w:r>
      <w:r>
        <w:t xml:space="preserve">vật </w:t>
      </w:r>
      <w:r>
        <w:t xml:space="preserve">nuôi </w:t>
      </w:r>
      <w:r>
        <w:t xml:space="preserve">với </w:t>
      </w:r>
      <w:r>
        <w:t xml:space="preserve">nhau </w:t>
      </w:r>
      <w:r>
        <w:t xml:space="preserve">và </w:t>
      </w:r>
      <w:r>
        <w:t xml:space="preserve">với </w:t>
      </w:r>
      <w:r>
        <w:t xml:space="preserve">địa </w:t>
      </w:r>
      <w:r>
        <w:t xml:space="preserve">bàn </w:t>
      </w:r>
      <w:r>
        <w:t xml:space="preserve">sinh </w:t>
      </w:r>
      <w:r>
        <w:t xml:space="preserve">sống. </w:t>
      </w:r>
      <w:r>
        <w:br/>
      </w:r>
      <w:r>
        <w:rPr>
          <w:b/>
        </w:rPr>
        <w:t xml:space="preserve">hệ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Số </w:t>
      </w:r>
      <w:r>
        <w:t xml:space="preserve">lượng </w:t>
      </w:r>
      <w:r>
        <w:t xml:space="preserve">nhân </w:t>
      </w:r>
      <w:r>
        <w:t xml:space="preserve">một </w:t>
      </w:r>
      <w:r>
        <w:t xml:space="preserve">số </w:t>
      </w:r>
      <w:r>
        <w:t xml:space="preserve">lượng </w:t>
      </w:r>
      <w:r>
        <w:t xml:space="preserve">khác. </w:t>
      </w:r>
      <w:r>
        <w:t xml:space="preserve">Trong </w:t>
      </w:r>
      <w:r>
        <w:t xml:space="preserve">6ab, </w:t>
      </w:r>
      <w:r>
        <w:rPr>
          <w:b/>
        </w:rPr>
        <w:t xml:space="preserve">6 </w:t>
      </w:r>
      <w:r>
        <w:t xml:space="preserve">là </w:t>
      </w:r>
      <w:r>
        <w:t xml:space="preserve">hệ </w:t>
      </w:r>
      <w:r>
        <w:t xml:space="preserve">số </w:t>
      </w:r>
      <w:r>
        <w:t xml:space="preserve">của </w:t>
      </w:r>
      <w:r>
        <w:t xml:space="preserve">ab. </w:t>
      </w:r>
      <w:r>
        <w:t xml:space="preserve">x </w:t>
      </w:r>
      <w:r>
        <w:t xml:space="preserve">là </w:t>
      </w:r>
      <w:r>
        <w:t xml:space="preserve">một </w:t>
      </w:r>
      <w:r>
        <w:t xml:space="preserve">hệ </w:t>
      </w:r>
      <w:r>
        <w:t xml:space="preserve">số </w:t>
      </w:r>
      <w:r>
        <w:t xml:space="preserve">trong </w:t>
      </w:r>
      <w:r>
        <w:t xml:space="preserve">x(y </w:t>
      </w:r>
      <w:r>
        <w:t xml:space="preserve">+ </w:t>
      </w:r>
      <w:r>
        <w:rPr>
          <w:i/>
        </w:rPr>
        <w:t xml:space="preserve">z). </w:t>
      </w:r>
      <w:r>
        <w:rPr>
          <w:b/>
        </w:rPr>
        <w:t xml:space="preserve">2 </w:t>
      </w:r>
      <w:r>
        <w:t xml:space="preserve">Số </w:t>
      </w:r>
      <w:r>
        <w:t xml:space="preserve">không </w:t>
      </w:r>
      <w:r>
        <w:t xml:space="preserve">thay </w:t>
      </w:r>
      <w:r>
        <w:t xml:space="preserve">đổi </w:t>
      </w:r>
      <w:r>
        <w:t xml:space="preserve">đối </w:t>
      </w:r>
      <w:r>
        <w:t xml:space="preserve">với </w:t>
      </w:r>
      <w:r>
        <w:t xml:space="preserve">một </w:t>
      </w:r>
      <w:r>
        <w:t xml:space="preserve">chất </w:t>
      </w:r>
      <w:r>
        <w:t xml:space="preserve">đã </w:t>
      </w:r>
      <w:r>
        <w:t xml:space="preserve">cho, </w:t>
      </w:r>
      <w:r>
        <w:t xml:space="preserve">dùng </w:t>
      </w:r>
      <w:r>
        <w:t xml:space="preserve">như </w:t>
      </w:r>
      <w:r>
        <w:t xml:space="preserve">một </w:t>
      </w:r>
      <w:r>
        <w:t xml:space="preserve">số </w:t>
      </w:r>
      <w:r>
        <w:t xml:space="preserve">nhân </w:t>
      </w:r>
      <w:r>
        <w:t xml:space="preserve">để </w:t>
      </w:r>
      <w:r>
        <w:t xml:space="preserve">đo </w:t>
      </w:r>
      <w:r>
        <w:t xml:space="preserve">sự </w:t>
      </w:r>
      <w:r>
        <w:t xml:space="preserve">thay </w:t>
      </w:r>
      <w:r>
        <w:t xml:space="preserve">đổi </w:t>
      </w:r>
      <w:r>
        <w:t xml:space="preserve">ở </w:t>
      </w:r>
      <w:r>
        <w:t xml:space="preserve">một </w:t>
      </w:r>
      <w:r>
        <w:t xml:space="preserve">tính </w:t>
      </w:r>
      <w:r>
        <w:t xml:space="preserve">chất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chất </w:t>
      </w:r>
      <w:r>
        <w:t xml:space="preserve">trong </w:t>
      </w:r>
      <w:r>
        <w:t xml:space="preserve">những </w:t>
      </w:r>
      <w:r>
        <w:t xml:space="preserve">điều </w:t>
      </w:r>
      <w:r>
        <w:t xml:space="preserve">kiện </w:t>
      </w:r>
      <w:r>
        <w:t xml:space="preserve">nhất </w:t>
      </w:r>
      <w:r>
        <w:t xml:space="preserve">định. </w:t>
      </w:r>
      <w:r>
        <w:t xml:space="preserve">Hệ </w:t>
      </w:r>
      <w:r>
        <w:t xml:space="preserve">số </w:t>
      </w:r>
      <w:r>
        <w:rPr>
          <w:i/>
        </w:rPr>
        <w:t xml:space="preserve">dãn </w:t>
      </w:r>
      <w:r>
        <w:t xml:space="preserve">nở. </w:t>
      </w:r>
      <w:r>
        <w:t xml:space="preserve">Hệ </w:t>
      </w:r>
      <w:r>
        <w:t xml:space="preserve">số </w:t>
      </w:r>
      <w:r>
        <w:rPr>
          <w:i/>
        </w:rPr>
        <w:t xml:space="preserve">an </w:t>
      </w:r>
      <w:r>
        <w:rPr>
          <w:i/>
        </w:rPr>
        <w:t xml:space="preserve">toàn. </w:t>
      </w:r>
      <w:r>
        <w:rPr>
          <w:b/>
        </w:rPr>
        <w:t xml:space="preserve">3 </w:t>
      </w:r>
      <w:r>
        <w:t xml:space="preserve">Số </w:t>
      </w:r>
      <w:r>
        <w:t xml:space="preserve">dùng </w:t>
      </w:r>
      <w:r>
        <w:t xml:space="preserve">để </w:t>
      </w:r>
      <w:r>
        <w:t xml:space="preserve">nhân </w:t>
      </w:r>
      <w:r>
        <w:t xml:space="preserve">điểm </w:t>
      </w:r>
      <w:r>
        <w:t xml:space="preserve">của </w:t>
      </w:r>
      <w:r>
        <w:t xml:space="preserve">một </w:t>
      </w:r>
      <w:r>
        <w:t xml:space="preserve">môn </w:t>
      </w:r>
      <w:r>
        <w:t xml:space="preserve">thi, </w:t>
      </w:r>
      <w:r>
        <w:t xml:space="preserve">tuỳ </w:t>
      </w:r>
      <w:r>
        <w:t xml:space="preserve">theo </w:t>
      </w:r>
      <w:r>
        <w:t xml:space="preserve">tầm </w:t>
      </w:r>
      <w:r>
        <w:t xml:space="preserve">quan </w:t>
      </w:r>
      <w:r>
        <w:t xml:space="preserve">trọng </w:t>
      </w:r>
      <w:r>
        <w:t xml:space="preserve">của </w:t>
      </w:r>
      <w:r>
        <w:t xml:space="preserve">môn </w:t>
      </w:r>
      <w:r>
        <w:t xml:space="preserve">đó. </w:t>
      </w:r>
      <w:r>
        <w:t xml:space="preserve">Môn </w:t>
      </w:r>
      <w:r>
        <w:rPr>
          <w:i/>
        </w:rPr>
        <w:t xml:space="preserve">toán </w:t>
      </w:r>
      <w:r>
        <w:rPr>
          <w:i/>
        </w:rPr>
        <w:t xml:space="preserve">có </w:t>
      </w:r>
      <w:r>
        <w:rPr>
          <w:i/>
        </w:rPr>
        <w:t xml:space="preserve">hệ </w:t>
      </w:r>
      <w:r>
        <w:rPr>
          <w:i/>
        </w:rPr>
        <w:t xml:space="preserve">số </w:t>
      </w:r>
      <w:r>
        <w:rPr>
          <w:i/>
        </w:rPr>
        <w:t xml:space="preserve">2. </w:t>
      </w:r>
      <w:r>
        <w:br/>
      </w:r>
      <w:r>
        <w:rPr>
          <w:b/>
        </w:rPr>
        <w:t xml:space="preserve">hệ </w:t>
      </w:r>
      <w:r>
        <w:rPr>
          <w:b/>
        </w:rPr>
        <w:t xml:space="preserve">thống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Tập </w:t>
      </w:r>
      <w:r>
        <w:t xml:space="preserve">hợp </w:t>
      </w:r>
      <w:r>
        <w:t xml:space="preserve">nhiều </w:t>
      </w:r>
      <w:r>
        <w:t xml:space="preserve">yếu </w:t>
      </w:r>
      <w:r>
        <w:t xml:space="preserve">tố, </w:t>
      </w:r>
      <w:r>
        <w:t xml:space="preserve">đơn </w:t>
      </w:r>
      <w:r>
        <w:t xml:space="preserve">vị </w:t>
      </w:r>
      <w:r>
        <w:t xml:space="preserve">cùng </w:t>
      </w:r>
      <w:r>
        <w:t xml:space="preserve">loại </w:t>
      </w:r>
      <w:r>
        <w:t xml:space="preserve">hoặc </w:t>
      </w:r>
      <w:r>
        <w:t xml:space="preserve">cùng </w:t>
      </w:r>
      <w:r>
        <w:t xml:space="preserve">chức </w:t>
      </w:r>
      <w:r>
        <w:t xml:space="preserve">năng, </w:t>
      </w:r>
      <w:r>
        <w:t xml:space="preserve">có </w:t>
      </w:r>
      <w:r>
        <w:t xml:space="preserve">quan </w:t>
      </w:r>
      <w:r>
        <w:t xml:space="preserve">hệ </w:t>
      </w:r>
      <w:r>
        <w:t xml:space="preserve">hoặc </w:t>
      </w:r>
      <w:r>
        <w:t xml:space="preserve">liên </w:t>
      </w:r>
      <w:r>
        <w:t xml:space="preserve">hệ </w:t>
      </w:r>
      <w:r>
        <w:t xml:space="preserve">với </w:t>
      </w:r>
      <w:r>
        <w:t xml:space="preserve">nhau </w:t>
      </w:r>
      <w:r>
        <w:t xml:space="preserve">chặt </w:t>
      </w:r>
      <w:r>
        <w:t xml:space="preserve">chẽ, </w:t>
      </w:r>
      <w:r>
        <w:t xml:space="preserve">làm </w:t>
      </w:r>
      <w:r>
        <w:t xml:space="preserve">thành </w:t>
      </w:r>
      <w:r>
        <w:t xml:space="preserve">một </w:t>
      </w:r>
      <w:r>
        <w:t xml:space="preserve">thể </w:t>
      </w:r>
      <w:r>
        <w:t xml:space="preserve">thống </w:t>
      </w:r>
      <w:r>
        <w:t xml:space="preserve">nhất. </w:t>
      </w:r>
      <w:r>
        <w:t xml:space="preserve">Hệ </w:t>
      </w:r>
      <w:r>
        <w:t xml:space="preserve">thống </w:t>
      </w:r>
      <w:r>
        <w:t xml:space="preserve">tín </w:t>
      </w:r>
      <w:r>
        <w:t xml:space="preserve">hiệu </w:t>
      </w:r>
      <w:r>
        <w:rPr>
          <w:i/>
        </w:rPr>
        <w:t xml:space="preserve">giao </w:t>
      </w:r>
      <w:r>
        <w:rPr>
          <w:i/>
        </w:rPr>
        <w:t xml:space="preserve">thông. </w:t>
      </w:r>
      <w:r>
        <w:t xml:space="preserve">Hệ </w:t>
      </w:r>
      <w:r>
        <w:t xml:space="preserve">thống </w:t>
      </w:r>
      <w:r>
        <w:rPr>
          <w:i/>
        </w:rPr>
        <w:t xml:space="preserve">đường </w:t>
      </w:r>
      <w:r>
        <w:t xml:space="preserve">sắt. </w:t>
      </w:r>
      <w:r>
        <w:t xml:space="preserve">Hệ </w:t>
      </w:r>
      <w:r>
        <w:rPr>
          <w:i/>
        </w:rPr>
        <w:t xml:space="preserve">thống </w:t>
      </w:r>
      <w:r>
        <w:rPr>
          <w:i/>
        </w:rPr>
        <w:t xml:space="preserve">đo </w:t>
      </w:r>
      <w:r>
        <w:t xml:space="preserve">lường. </w:t>
      </w:r>
      <w:r>
        <w:t xml:space="preserve">Hệ </w:t>
      </w:r>
      <w:r>
        <w:t xml:space="preserve">thống </w:t>
      </w:r>
      <w:r>
        <w:rPr>
          <w:i/>
        </w:rPr>
        <w:t xml:space="preserve">tổ </w:t>
      </w:r>
      <w:r>
        <w:rPr>
          <w:i/>
        </w:rPr>
        <w:t xml:space="preserve">chúc. </w:t>
      </w:r>
      <w:r>
        <w:rPr>
          <w:b/>
        </w:rPr>
        <w:t xml:space="preserve">2 </w:t>
      </w:r>
      <w:r>
        <w:t xml:space="preserve">Tập </w:t>
      </w:r>
      <w:r>
        <w:t xml:space="preserve">hợp </w:t>
      </w:r>
      <w:r>
        <w:t xml:space="preserve">những </w:t>
      </w:r>
      <w:r>
        <w:t xml:space="preserve">tư </w:t>
      </w:r>
      <w:r>
        <w:t xml:space="preserve">tưởng, </w:t>
      </w:r>
      <w:r>
        <w:t xml:space="preserve">nguyên </w:t>
      </w:r>
      <w:r>
        <w:t xml:space="preserve">tắc, </w:t>
      </w:r>
      <w:r>
        <w:t xml:space="preserve">quy </w:t>
      </w:r>
      <w:r>
        <w:t xml:space="preserve">tắc </w:t>
      </w:r>
      <w:r>
        <w:t xml:space="preserve">liên </w:t>
      </w:r>
      <w:r>
        <w:t xml:space="preserve">kết </w:t>
      </w:r>
      <w:r>
        <w:t xml:space="preserve">với </w:t>
      </w:r>
      <w:r>
        <w:t xml:space="preserve">nhau </w:t>
      </w:r>
      <w:r>
        <w:t xml:space="preserve">một </w:t>
      </w:r>
      <w:r>
        <w:t xml:space="preserve">cách </w:t>
      </w:r>
      <w:r>
        <w:t xml:space="preserve">logic, </w:t>
      </w:r>
      <w:r>
        <w:t xml:space="preserve">làm </w:t>
      </w:r>
      <w:r>
        <w:t xml:space="preserve">thành </w:t>
      </w:r>
      <w:r>
        <w:t xml:space="preserve">một </w:t>
      </w:r>
      <w:r>
        <w:t xml:space="preserve">thể </w:t>
      </w:r>
      <w:r>
        <w:t xml:space="preserve">thống </w:t>
      </w:r>
      <w:r>
        <w:t xml:space="preserve">nhất. </w:t>
      </w:r>
      <w:r>
        <w:rPr>
          <w:i/>
        </w:rPr>
        <w:t xml:space="preserve">Hệ </w:t>
      </w:r>
      <w:r>
        <w:rPr>
          <w:i/>
        </w:rPr>
        <w:t xml:space="preserve">thống </w:t>
      </w:r>
      <w:r>
        <w:rPr>
          <w:i/>
        </w:rPr>
        <w:t xml:space="preserve">tư </w:t>
      </w:r>
      <w:r>
        <w:t xml:space="preserve">tưởng. </w:t>
      </w:r>
      <w:r>
        <w:t xml:space="preserve">Hệ </w:t>
      </w:r>
      <w:r>
        <w:rPr>
          <w:i/>
        </w:rPr>
        <w:t xml:space="preserve">thống </w:t>
      </w:r>
      <w:r>
        <w:t xml:space="preserve">các </w:t>
      </w:r>
      <w:r>
        <w:rPr>
          <w:i/>
        </w:rPr>
        <w:t xml:space="preserve">quy </w:t>
      </w:r>
      <w:r>
        <w:rPr>
          <w:i/>
        </w:rPr>
        <w:t xml:space="preserve">tắc </w:t>
      </w:r>
      <w:r>
        <w:t xml:space="preserve">ngữ </w:t>
      </w:r>
      <w:r>
        <w:rPr>
          <w:i/>
        </w:rPr>
        <w:t xml:space="preserve">pháp. </w:t>
      </w:r>
      <w:r>
        <w:rPr>
          <w:b/>
        </w:rPr>
        <w:t xml:space="preserve">3 </w:t>
      </w:r>
      <w:r>
        <w:t xml:space="preserve">Phương </w:t>
      </w:r>
      <w:r>
        <w:t xml:space="preserve">pháp, </w:t>
      </w:r>
      <w:r>
        <w:t xml:space="preserve">cách </w:t>
      </w:r>
      <w:r>
        <w:t xml:space="preserve">thức </w:t>
      </w:r>
      <w:r>
        <w:t xml:space="preserve">phân </w:t>
      </w:r>
      <w:r>
        <w:t xml:space="preserve">loại, </w:t>
      </w:r>
      <w:r>
        <w:t xml:space="preserve">sắp </w:t>
      </w:r>
      <w:r>
        <w:t xml:space="preserve">xếp </w:t>
      </w:r>
      <w:r>
        <w:t xml:space="preserve">sao </w:t>
      </w:r>
      <w:r>
        <w:t xml:space="preserve">cho </w:t>
      </w:r>
      <w:r>
        <w:t xml:space="preserve">có </w:t>
      </w:r>
      <w:r>
        <w:t xml:space="preserve">trật </w:t>
      </w:r>
      <w:r>
        <w:t xml:space="preserve">tự </w:t>
      </w:r>
      <w:r>
        <w:t xml:space="preserve">logic. </w:t>
      </w:r>
      <w:r>
        <w:t xml:space="preserve">Hệ </w:t>
      </w:r>
      <w:r>
        <w:t xml:space="preserve">thống </w:t>
      </w:r>
      <w:r>
        <w:t xml:space="preserve">phân </w:t>
      </w:r>
      <w:r>
        <w:t xml:space="preserve">loại </w:t>
      </w:r>
      <w:r>
        <w:t xml:space="preserve">thực </w:t>
      </w:r>
      <w:r>
        <w:t xml:space="preserve">vật. </w:t>
      </w:r>
      <w:r>
        <w:rPr>
          <w:b/>
        </w:rPr>
        <w:t xml:space="preserve">4 </w:t>
      </w:r>
      <w:r>
        <w:t xml:space="preserve">Tính </w:t>
      </w:r>
      <w:r>
        <w:t xml:space="preserve">chất </w:t>
      </w:r>
      <w:r>
        <w:t xml:space="preserve">có </w:t>
      </w:r>
      <w:r>
        <w:t xml:space="preserve">trình </w:t>
      </w:r>
      <w:r>
        <w:t xml:space="preserve">tự, </w:t>
      </w:r>
      <w:r>
        <w:t xml:space="preserve">có </w:t>
      </w:r>
      <w:r>
        <w:t xml:space="preserve">quan </w:t>
      </w:r>
      <w:r>
        <w:t xml:space="preserve">hệ </w:t>
      </w:r>
      <w:r>
        <w:t xml:space="preserve">logic </w:t>
      </w:r>
      <w:r>
        <w:t xml:space="preserve">giữa </w:t>
      </w:r>
      <w:r>
        <w:t xml:space="preserve">các </w:t>
      </w:r>
      <w:r>
        <w:t xml:space="preserve">vếu </w:t>
      </w:r>
      <w:r>
        <w:t xml:space="preserve">tố. </w:t>
      </w:r>
      <w:r>
        <w:t xml:space="preserve">Học </w:t>
      </w:r>
      <w:r>
        <w:rPr>
          <w:i/>
        </w:rPr>
        <w:t xml:space="preserve">tập </w:t>
      </w:r>
      <w:r>
        <w:rPr>
          <w:i/>
        </w:rPr>
        <w:t xml:space="preserve">có </w:t>
      </w:r>
      <w:r>
        <w:rPr>
          <w:i/>
        </w:rPr>
        <w:t xml:space="preserve">hệ </w:t>
      </w:r>
      <w:r>
        <w:t xml:space="preserve">thống. </w:t>
      </w:r>
      <w:r>
        <w:t xml:space="preserve">Kiến </w:t>
      </w:r>
      <w:r>
        <w:t xml:space="preserve">thức </w:t>
      </w:r>
      <w:r>
        <w:rPr>
          <w:i/>
        </w:rPr>
        <w:t xml:space="preserve">thiếu </w:t>
      </w:r>
      <w:r>
        <w:t xml:space="preserve">hệ </w:t>
      </w:r>
      <w:r>
        <w:t xml:space="preserve">thống. </w:t>
      </w:r>
      <w:r>
        <w:rPr>
          <w:i/>
        </w:rPr>
        <w:t xml:space="preserve">Sai </w:t>
      </w:r>
      <w:r>
        <w:rPr>
          <w:i/>
        </w:rPr>
        <w:t xml:space="preserve">làm </w:t>
      </w:r>
      <w:r>
        <w:rPr>
          <w:i/>
        </w:rPr>
        <w:t xml:space="preserve">có </w:t>
      </w:r>
      <w:r>
        <w:t xml:space="preserve">hệ </w:t>
      </w:r>
      <w:r>
        <w:t xml:space="preserve">thống. </w:t>
      </w:r>
      <w:r>
        <w:t xml:space="preserve">II </w:t>
      </w:r>
      <w:r>
        <w:t xml:space="preserve">động từ </w:t>
      </w:r>
      <w:r>
        <w:t xml:space="preserve">(khẩu ngữ). </w:t>
      </w:r>
      <w:r>
        <w:t xml:space="preserve">Hệ </w:t>
      </w:r>
      <w:r>
        <w:t xml:space="preserve">thống </w:t>
      </w:r>
      <w:r>
        <w:t xml:space="preserve">hoá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hệ </w:t>
      </w:r>
      <w:r>
        <w:rPr>
          <w:b/>
        </w:rPr>
        <w:t xml:space="preserve">thống </w:t>
      </w:r>
      <w:r>
        <w:rPr>
          <w:b/>
        </w:rPr>
        <w:t xml:space="preserve">đếm </w:t>
      </w:r>
      <w:r>
        <w:rPr>
          <w:i/>
        </w:rPr>
        <w:t xml:space="preserve">danh từ </w:t>
      </w:r>
      <w:r>
        <w:t xml:space="preserve">Phương </w:t>
      </w:r>
      <w:r>
        <w:t xml:space="preserve">pháp </w:t>
      </w:r>
      <w:r>
        <w:t xml:space="preserve">gọi </w:t>
      </w:r>
      <w:r>
        <w:t xml:space="preserve">và </w:t>
      </w:r>
      <w:r>
        <w:t xml:space="preserve">kí </w:t>
      </w:r>
      <w:r>
        <w:t xml:space="preserve">hiệu </w:t>
      </w:r>
      <w:r>
        <w:t xml:space="preserve">các </w:t>
      </w:r>
      <w:r>
        <w:t xml:space="preserve">số. </w:t>
      </w:r>
      <w:r>
        <w:br/>
      </w:r>
      <w:r>
        <w:rPr>
          <w:b/>
        </w:rPr>
        <w:t xml:space="preserve">hệ </w:t>
      </w:r>
      <w:r>
        <w:rPr>
          <w:b/>
        </w:rPr>
        <w:t xml:space="preserve">thống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nên </w:t>
      </w:r>
      <w:r>
        <w:t xml:space="preserve">có </w:t>
      </w:r>
      <w:r>
        <w:t xml:space="preserve">hệ </w:t>
      </w:r>
      <w:r>
        <w:t xml:space="preserve">thống. </w:t>
      </w:r>
      <w:r>
        <w:t xml:space="preserve">Hệ </w:t>
      </w:r>
      <w:r>
        <w:t xml:space="preserve">thống </w:t>
      </w:r>
      <w:r>
        <w:rPr>
          <w:i/>
        </w:rPr>
        <w:t xml:space="preserve">hoá </w:t>
      </w:r>
      <w:r>
        <w:t xml:space="preserve">những </w:t>
      </w:r>
      <w:r>
        <w:t xml:space="preserve">kiến </w:t>
      </w:r>
      <w:r>
        <w:t xml:space="preserve">thức </w:t>
      </w:r>
      <w:r>
        <w:t xml:space="preserve">đã </w:t>
      </w:r>
      <w:r>
        <w:t xml:space="preserve">học </w:t>
      </w:r>
      <w:r>
        <w:rPr>
          <w:i/>
        </w:rPr>
        <w:t xml:space="preserve">được. </w:t>
      </w:r>
      <w:r>
        <w:br/>
      </w:r>
      <w:r>
        <w:rPr>
          <w:b/>
        </w:rPr>
        <w:t xml:space="preserve">hệ </w:t>
      </w:r>
      <w:r>
        <w:rPr>
          <w:b/>
        </w:rPr>
        <w:t xml:space="preserve">thức </w:t>
      </w:r>
      <w:r>
        <w:rPr>
          <w:i/>
        </w:rPr>
        <w:t xml:space="preserve">danh từ </w:t>
      </w:r>
      <w:r>
        <w:t xml:space="preserve">Đẳng </w:t>
      </w:r>
      <w:r>
        <w:t xml:space="preserve">thức </w:t>
      </w:r>
      <w:r>
        <w:t xml:space="preserve">nói </w:t>
      </w:r>
      <w:r>
        <w:t xml:space="preserve">lên </w:t>
      </w:r>
      <w:r>
        <w:t xml:space="preserve">mối </w:t>
      </w:r>
      <w:r>
        <w:t xml:space="preserve">liên </w:t>
      </w:r>
      <w:r>
        <w:t xml:space="preserve">hệ </w:t>
      </w:r>
      <w:r>
        <w:t xml:space="preserve">giữa </w:t>
      </w:r>
      <w:r>
        <w:t xml:space="preserve">một </w:t>
      </w:r>
      <w:r>
        <w:t xml:space="preserve">số </w:t>
      </w:r>
      <w:r>
        <w:t xml:space="preserve">đại </w:t>
      </w:r>
      <w:r>
        <w:t xml:space="preserve">lượng </w:t>
      </w:r>
      <w:r>
        <w:t xml:space="preserve">nào </w:t>
      </w:r>
      <w:r>
        <w:t xml:space="preserve">đó. </w:t>
      </w:r>
      <w:r>
        <w:br/>
      </w:r>
      <w:r>
        <w:rPr>
          <w:b/>
        </w:rPr>
        <w:t xml:space="preserve">hệ </w:t>
      </w:r>
      <w:r>
        <w:rPr>
          <w:b/>
        </w:rPr>
        <w:t xml:space="preserve">tộc </w:t>
      </w:r>
      <w:r>
        <w:rPr>
          <w:i/>
        </w:rPr>
        <w:t xml:space="preserve">danh từ </w:t>
      </w:r>
      <w:r>
        <w:t xml:space="preserve">Thứ </w:t>
      </w:r>
      <w:r>
        <w:t xml:space="preserve">tự </w:t>
      </w:r>
      <w:r>
        <w:t xml:space="preserve">liên </w:t>
      </w:r>
      <w:r>
        <w:t xml:space="preserve">hệ </w:t>
      </w:r>
      <w:r>
        <w:t xml:space="preserve">giữa </w:t>
      </w:r>
      <w:r>
        <w:t xml:space="preserve">các </w:t>
      </w:r>
      <w:r>
        <w:t xml:space="preserve">đời </w:t>
      </w:r>
      <w:r>
        <w:t xml:space="preserve">trong </w:t>
      </w:r>
      <w:r>
        <w:t xml:space="preserve">một </w:t>
      </w:r>
      <w:r>
        <w:t xml:space="preserve">dòng </w:t>
      </w:r>
      <w:r>
        <w:t xml:space="preserve">họ. </w:t>
      </w:r>
      <w:r>
        <w:t xml:space="preserve">Hệ </w:t>
      </w:r>
      <w:r>
        <w:t xml:space="preserve">tộc </w:t>
      </w:r>
      <w:r>
        <w:rPr>
          <w:i/>
        </w:rPr>
        <w:t xml:space="preserve">các </w:t>
      </w:r>
      <w:r>
        <w:rPr>
          <w:i/>
        </w:rPr>
        <w:t xml:space="preserve">đời </w:t>
      </w:r>
      <w:r>
        <w:rPr>
          <w:i/>
        </w:rPr>
        <w:t xml:space="preserve">uua. </w:t>
      </w:r>
      <w:r>
        <w:br/>
      </w:r>
      <w:r>
        <w:rPr>
          <w:b/>
        </w:rPr>
        <w:t xml:space="preserve">hệ </w:t>
      </w:r>
      <w:r>
        <w:rPr>
          <w:b/>
        </w:rPr>
        <w:t xml:space="preserve">trọng </w:t>
      </w:r>
      <w:r>
        <w:rPr>
          <w:i/>
        </w:rPr>
        <w:t xml:space="preserve">tính từ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và </w:t>
      </w:r>
      <w:r>
        <w:t xml:space="preserve">ảnh </w:t>
      </w:r>
      <w:r>
        <w:t xml:space="preserve">hưởng </w:t>
      </w:r>
      <w:r>
        <w:t xml:space="preserve">rất </w:t>
      </w:r>
      <w:r>
        <w:t xml:space="preserve">lớn; </w:t>
      </w:r>
      <w:r>
        <w:t xml:space="preserve">rất </w:t>
      </w:r>
      <w:r>
        <w:t xml:space="preserve">quan </w:t>
      </w:r>
      <w:r>
        <w:t xml:space="preserve">trọng. </w:t>
      </w:r>
      <w:r>
        <w:rPr>
          <w:i/>
        </w:rPr>
        <w:t xml:space="preserve">Hôn </w:t>
      </w:r>
      <w:r>
        <w:t xml:space="preserve">nhân </w:t>
      </w:r>
      <w:r>
        <w:t xml:space="preserve">là </w:t>
      </w:r>
      <w:r>
        <w:t xml:space="preserve">uiệc </w:t>
      </w:r>
      <w:r>
        <w:t xml:space="preserve">hệ </w:t>
      </w:r>
      <w:r>
        <w:t xml:space="preserve">hệ </w:t>
      </w:r>
      <w:r>
        <w:t xml:space="preserve">tư </w:t>
      </w:r>
      <w:r>
        <w:t xml:space="preserve">tưởng </w:t>
      </w:r>
      <w:r>
        <w:t xml:space="preserve">danh từ </w:t>
      </w:r>
      <w:r>
        <w:t xml:space="preserve">Hệ </w:t>
      </w:r>
      <w:r>
        <w:t xml:space="preserve">thống </w:t>
      </w:r>
      <w:r>
        <w:t xml:space="preserve">tư </w:t>
      </w:r>
      <w:r>
        <w:t xml:space="preserve">tưởng </w:t>
      </w:r>
      <w:r>
        <w:t xml:space="preserve">và </w:t>
      </w:r>
      <w:r>
        <w:t xml:space="preserve">quan </w:t>
      </w:r>
      <w:r>
        <w:t xml:space="preserve">điểm, </w:t>
      </w:r>
      <w:r>
        <w:t xml:space="preserve">thường </w:t>
      </w:r>
      <w:r>
        <w:t xml:space="preserve">phản </w:t>
      </w:r>
      <w:r>
        <w:t xml:space="preserve">ánh </w:t>
      </w:r>
      <w:r>
        <w:t xml:space="preserve">quyền </w:t>
      </w:r>
      <w:r>
        <w:t xml:space="preserve">lợi </w:t>
      </w:r>
      <w:r>
        <w:t xml:space="preserve">cơ </w:t>
      </w:r>
      <w:r>
        <w:t xml:space="preserve">bản </w:t>
      </w:r>
      <w:r>
        <w:t xml:space="preserve">khác </w:t>
      </w:r>
      <w:r>
        <w:t xml:space="preserve">nhau </w:t>
      </w:r>
      <w:r>
        <w:t xml:space="preserve">của </w:t>
      </w:r>
      <w:r>
        <w:t xml:space="preserve">các </w:t>
      </w:r>
      <w:r>
        <w:t xml:space="preserve">giai </w:t>
      </w:r>
      <w:r>
        <w:t xml:space="preserve">cấp, </w:t>
      </w:r>
      <w:r>
        <w:t xml:space="preserve">các </w:t>
      </w:r>
      <w:r>
        <w:t xml:space="preserve">tầng </w:t>
      </w:r>
      <w:r>
        <w:t xml:space="preserve">lớp </w:t>
      </w:r>
      <w:r>
        <w:t xml:space="preserve">xã </w:t>
      </w:r>
      <w:r>
        <w:t xml:space="preserve">hội. </w:t>
      </w:r>
      <w:r>
        <w:t xml:space="preserve">Hệ </w:t>
      </w:r>
      <w:r>
        <w:t xml:space="preserve">tư </w:t>
      </w:r>
      <w:r>
        <w:rPr>
          <w:i/>
        </w:rPr>
        <w:t xml:space="preserve">tưởng </w:t>
      </w:r>
      <w:r>
        <w:rPr>
          <w:i/>
        </w:rPr>
        <w:t xml:space="preserve">Khổng </w:t>
      </w:r>
      <w:r>
        <w:rPr>
          <w:i/>
        </w:rPr>
        <w:t xml:space="preserve">giáo. </w:t>
      </w:r>
      <w:r>
        <w:br w:type="page"/>
      </w:r>
      <w:r>
        <w:rPr>
          <w:b/>
        </w:rPr>
        <w:t xml:space="preserve">hệ </w:t>
      </w:r>
      <w:r>
        <w:rPr>
          <w:b/>
        </w:rPr>
        <w:t xml:space="preserve">từ </w:t>
      </w:r>
      <w:r>
        <w:rPr>
          <w:i/>
        </w:rPr>
        <w:t xml:space="preserve">danh từ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nối </w:t>
      </w:r>
      <w:r>
        <w:t xml:space="preserve">bộ </w:t>
      </w:r>
      <w:r>
        <w:t xml:space="preserve">phận </w:t>
      </w:r>
      <w:r>
        <w:t xml:space="preserve">chủ </w:t>
      </w:r>
      <w:r>
        <w:t xml:space="preserve">ngữ </w:t>
      </w:r>
      <w:r>
        <w:t xml:space="preserve">và </w:t>
      </w:r>
      <w:r>
        <w:t xml:space="preserve">bộ </w:t>
      </w:r>
      <w:r>
        <w:t xml:space="preserve">phận </w:t>
      </w:r>
      <w:r>
        <w:t xml:space="preserve">vị </w:t>
      </w:r>
      <w:r>
        <w:t xml:space="preserve">ngữ </w:t>
      </w:r>
      <w:r>
        <w:t xml:space="preserve">của </w:t>
      </w:r>
      <w:r>
        <w:t xml:space="preserve">một </w:t>
      </w:r>
      <w:r>
        <w:t xml:space="preserve">mệnh </w:t>
      </w:r>
      <w:r>
        <w:t xml:space="preserve">đề </w:t>
      </w:r>
      <w:r>
        <w:t xml:space="preserve">phán </w:t>
      </w:r>
      <w:r>
        <w:t xml:space="preserve">đoán. </w:t>
      </w:r>
      <w:r>
        <w:t xml:space="preserve">"Là" </w:t>
      </w:r>
      <w:r>
        <w:t xml:space="preserve">trong </w:t>
      </w:r>
      <w:r>
        <w:t xml:space="preserve">tiếng </w:t>
      </w:r>
      <w:r>
        <w:t xml:space="preserve">Việt </w:t>
      </w:r>
      <w:r>
        <w:rPr>
          <w:i/>
        </w:rPr>
        <w:t xml:space="preserve">là </w:t>
      </w:r>
      <w:r>
        <w:t xml:space="preserve">một </w:t>
      </w:r>
      <w:r>
        <w:t xml:space="preserve">hệ </w:t>
      </w:r>
      <w:r>
        <w:rPr>
          <w:i/>
        </w:rPr>
        <w:t xml:space="preserve">từ. </w:t>
      </w:r>
      <w:r>
        <w:br/>
      </w:r>
      <w:r>
        <w:rPr>
          <w:b/>
        </w:rPr>
        <w:t xml:space="preserve">hếch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Chếch </w:t>
      </w:r>
      <w:r>
        <w:t xml:space="preserve">lên </w:t>
      </w:r>
      <w:r>
        <w:t xml:space="preserve">phía </w:t>
      </w:r>
      <w:r>
        <w:t xml:space="preserve">trên </w:t>
      </w:r>
      <w:r>
        <w:t xml:space="preserve">và </w:t>
      </w:r>
      <w:r>
        <w:t xml:space="preserve">ngắn </w:t>
      </w:r>
      <w:r>
        <w:t xml:space="preserve">như </w:t>
      </w:r>
      <w:r>
        <w:t xml:space="preserve">bị </w:t>
      </w:r>
      <w:r>
        <w:t xml:space="preserve">thiếu </w:t>
      </w:r>
      <w:r>
        <w:t xml:space="preserve">hụt </w:t>
      </w:r>
      <w:r>
        <w:t xml:space="preserve">đi </w:t>
      </w:r>
      <w:r>
        <w:t xml:space="preserve">một </w:t>
      </w:r>
      <w:r>
        <w:t xml:space="preserve">phần. </w:t>
      </w:r>
      <w:r>
        <w:t xml:space="preserve">Mũi </w:t>
      </w:r>
      <w:r>
        <w:t xml:space="preserve">hếch. </w:t>
      </w:r>
      <w:r>
        <w:rPr>
          <w:i/>
        </w:rPr>
        <w:t xml:space="preserve">Áo </w:t>
      </w:r>
      <w:r>
        <w:t xml:space="preserve">hếch </w:t>
      </w:r>
      <w:r>
        <w:t xml:space="preserve">uạt </w:t>
      </w:r>
      <w:r>
        <w:rPr>
          <w:i/>
        </w:rPr>
        <w:t xml:space="preserve">trước. </w:t>
      </w:r>
      <w:r>
        <w:t xml:space="preserve">Mũ </w:t>
      </w:r>
      <w:r>
        <w:t xml:space="preserve">đội </w:t>
      </w:r>
      <w:r>
        <w:rPr>
          <w:i/>
        </w:rPr>
        <w:t xml:space="preserve">hếch </w:t>
      </w:r>
      <w:r>
        <w:t xml:space="preserve">lên. </w:t>
      </w:r>
      <w:r>
        <w:rPr>
          <w:i/>
        </w:rPr>
        <w:t xml:space="preserve">// </w:t>
      </w:r>
      <w:r>
        <w:t xml:space="preserve">Láy: </w:t>
      </w:r>
      <w:r>
        <w:rPr>
          <w:i/>
        </w:rPr>
        <w:t xml:space="preserve">hềnh </w:t>
      </w:r>
      <w:r>
        <w:rPr>
          <w:i/>
        </w:rPr>
        <w:t xml:space="preserve">hếch </w:t>
      </w:r>
      <w:r>
        <w:rPr>
          <w:i/>
        </w:rP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t xml:space="preserve">II </w:t>
      </w:r>
      <w:r>
        <w:t xml:space="preserve">động từ </w:t>
      </w:r>
      <w:r>
        <w:t xml:space="preserve">(khẩu ngữ). </w:t>
      </w:r>
      <w:r>
        <w:rPr>
          <w:i/>
        </w:rPr>
        <w:t xml:space="preserve">Đưa </w:t>
      </w:r>
      <w:r>
        <w:t xml:space="preserve">chếch </w:t>
      </w:r>
      <w:r>
        <w:t xml:space="preserve">lên </w:t>
      </w:r>
      <w:r>
        <w:t xml:space="preserve">và </w:t>
      </w:r>
      <w:r>
        <w:t xml:space="preserve">hướng </w:t>
      </w:r>
      <w:r>
        <w:t xml:space="preserve">tới </w:t>
      </w:r>
      <w:r>
        <w:t xml:space="preserve">phía </w:t>
      </w:r>
      <w:r>
        <w:t xml:space="preserve">trước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mắt, </w:t>
      </w:r>
      <w:r>
        <w:t xml:space="preserve">mặt). </w:t>
      </w:r>
      <w:r>
        <w:t xml:space="preserve">Hếch </w:t>
      </w:r>
      <w:r>
        <w:t xml:space="preserve">mặt </w:t>
      </w:r>
      <w:r>
        <w:t xml:space="preserve">lên </w:t>
      </w:r>
      <w:r>
        <w:t xml:space="preserve">để </w:t>
      </w:r>
      <w:r>
        <w:t xml:space="preserve">nghe </w:t>
      </w:r>
      <w:r>
        <w:t xml:space="preserve">chuyện. </w:t>
      </w:r>
      <w:r>
        <w:t xml:space="preserve">Cứ </w:t>
      </w:r>
      <w:r>
        <w:t xml:space="preserve">hếch </w:t>
      </w:r>
      <w:r>
        <w:rPr>
          <w:i/>
        </w:rPr>
        <w:t xml:space="preserve">mắt </w:t>
      </w:r>
      <w:r>
        <w:rPr>
          <w:i/>
        </w:rPr>
        <w:t xml:space="preserve">lên </w:t>
      </w:r>
      <w:r>
        <w:t xml:space="preserve">thế </w:t>
      </w:r>
      <w:r>
        <w:t xml:space="preserve">thì </w:t>
      </w:r>
      <w:r>
        <w:rPr>
          <w:i/>
        </w:rPr>
        <w:t xml:space="preserve">còn </w:t>
      </w:r>
      <w:r>
        <w:t xml:space="preserve">nhìn </w:t>
      </w:r>
      <w:r>
        <w:t xml:space="preserve">thấy </w:t>
      </w:r>
      <w:r>
        <w:t xml:space="preserve">gì. </w:t>
      </w:r>
      <w:r>
        <w:t xml:space="preserve">Chó </w:t>
      </w:r>
      <w:r>
        <w:t xml:space="preserve">hếch </w:t>
      </w:r>
      <w:r>
        <w:t xml:space="preserve">mũi </w:t>
      </w:r>
      <w:r>
        <w:t xml:space="preserve">đánh </w:t>
      </w:r>
      <w:r>
        <w:t xml:space="preserve">hơi. </w:t>
      </w:r>
      <w:r>
        <w:t xml:space="preserve">hệch </w:t>
      </w:r>
      <w:r>
        <w:t xml:space="preserve">động từ </w:t>
      </w:r>
      <w:r>
        <w:t xml:space="preserve">Há </w:t>
      </w:r>
      <w:r>
        <w:t xml:space="preserve">rộng </w:t>
      </w:r>
      <w:r>
        <w:t xml:space="preserve">quá </w:t>
      </w:r>
      <w:r>
        <w:t xml:space="preserve">mức </w:t>
      </w:r>
      <w:r>
        <w:t xml:space="preserve">(hàm </w:t>
      </w:r>
      <w:r>
        <w:t xml:space="preserve">ý </w:t>
      </w:r>
      <w:r>
        <w:t xml:space="preserve">chê). </w:t>
      </w:r>
      <w:r>
        <w:t xml:space="preserve">Hệch </w:t>
      </w:r>
      <w:r>
        <w:t xml:space="preserve">môm </w:t>
      </w:r>
      <w:r>
        <w:t xml:space="preserve">ra </w:t>
      </w:r>
      <w:r>
        <w:t xml:space="preserve">cười. </w:t>
      </w:r>
      <w:r>
        <w:br/>
      </w:r>
      <w:r>
        <w:rPr>
          <w:b/>
        </w:rPr>
        <w:t xml:space="preserve">hên </w:t>
      </w:r>
      <w:r>
        <w:rPr>
          <w:i/>
        </w:rPr>
        <w:t xml:space="preserve">tính từ </w:t>
      </w:r>
      <w:r>
        <w:t xml:space="preserve">(hoặc </w:t>
      </w:r>
      <w:r>
        <w:t xml:space="preserve">danh từ). </w:t>
      </w:r>
      <w:r>
        <w:t xml:space="preserve">(phương ngữ). </w:t>
      </w:r>
      <w:r>
        <w:t xml:space="preserve">May, </w:t>
      </w:r>
      <w:r>
        <w:t xml:space="preserve">gặp </w:t>
      </w:r>
      <w:r>
        <w:t xml:space="preserve">vận </w:t>
      </w:r>
      <w:r>
        <w:t xml:space="preserve">đỏ. </w:t>
      </w:r>
      <w:r>
        <w:br/>
      </w:r>
      <w:r>
        <w:rPr>
          <w:b/>
        </w:rPr>
        <w:t xml:space="preserve">hến </w:t>
      </w:r>
      <w:r>
        <w:rPr>
          <w:i/>
        </w:rPr>
        <w:t xml:space="preserve">danh từ </w:t>
      </w:r>
      <w:r>
        <w:t xml:space="preserve">Động </w:t>
      </w:r>
      <w:r>
        <w:t xml:space="preserve">vật </w:t>
      </w:r>
      <w:r>
        <w:t xml:space="preserve">cùng </w:t>
      </w:r>
      <w:r>
        <w:t xml:space="preserve">loại </w:t>
      </w:r>
      <w:r>
        <w:t xml:space="preserve">với </w:t>
      </w:r>
      <w:r>
        <w:t xml:space="preserve">trai </w:t>
      </w:r>
      <w:r>
        <w:t xml:space="preserve">nhưng </w:t>
      </w:r>
      <w:r>
        <w:t xml:space="preserve">cỡ </w:t>
      </w:r>
      <w:r>
        <w:t xml:space="preserve">nhỏ, </w:t>
      </w:r>
      <w:r>
        <w:t xml:space="preserve">vỏ </w:t>
      </w:r>
      <w:r>
        <w:t xml:space="preserve">hình </w:t>
      </w:r>
      <w:r>
        <w:t xml:space="preserve">tròn, </w:t>
      </w:r>
      <w:r>
        <w:t xml:space="preserve">sống </w:t>
      </w:r>
      <w:r>
        <w:t xml:space="preserve">ở </w:t>
      </w:r>
      <w:r>
        <w:t xml:space="preserve">sông </w:t>
      </w:r>
      <w:r>
        <w:t xml:space="preserve">hồ </w:t>
      </w:r>
      <w:r>
        <w:t xml:space="preserve">nước </w:t>
      </w:r>
      <w:r>
        <w:t xml:space="preserve">ngọt, </w:t>
      </w:r>
      <w:r>
        <w:t xml:space="preserve">thịt </w:t>
      </w:r>
      <w:r>
        <w:t xml:space="preserve">ăn </w:t>
      </w:r>
      <w:r>
        <w:t xml:space="preserve">được. </w:t>
      </w:r>
      <w:r>
        <w:rPr>
          <w:i/>
        </w:rPr>
        <w:t xml:space="preserve">Cháo </w:t>
      </w:r>
      <w:r>
        <w:rPr>
          <w:i/>
        </w:rPr>
        <w:t xml:space="preserve">hến. </w:t>
      </w:r>
      <w:r>
        <w:br/>
      </w:r>
      <w:r>
        <w:rPr>
          <w:b/>
        </w:rPr>
        <w:t xml:space="preserve">hênh </w:t>
      </w:r>
      <w:r>
        <w:rPr>
          <w:b/>
        </w:rPr>
        <w:t xml:space="preserve">hếch </w:t>
      </w:r>
      <w:r>
        <w:rPr>
          <w:i/>
        </w:rPr>
        <w:t xml:space="preserve">tính từ </w:t>
      </w:r>
      <w:r>
        <w:t xml:space="preserve">xem </w:t>
      </w:r>
      <w:r>
        <w:t xml:space="preserve">hếch </w:t>
      </w:r>
      <w:r>
        <w:t xml:space="preserve">(láy). </w:t>
      </w:r>
      <w:r>
        <w:br/>
      </w:r>
      <w:r>
        <w:rPr>
          <w:b/>
        </w:rPr>
        <w:t xml:space="preserve">hểnh </w:t>
      </w:r>
      <w:r>
        <w:rPr>
          <w:b/>
        </w:rPr>
        <w:t xml:space="preserve">hệch </w:t>
      </w:r>
      <w:r>
        <w:rPr>
          <w:i/>
        </w:rPr>
        <w:t xml:space="preserve">phụ từ </w:t>
      </w:r>
      <w:r>
        <w:t xml:space="preserve">(Cách </w:t>
      </w:r>
      <w:r>
        <w:t xml:space="preserve">cười) </w:t>
      </w:r>
      <w:r>
        <w:t xml:space="preserve">to </w:t>
      </w:r>
      <w:r>
        <w:t xml:space="preserve">tiếng, </w:t>
      </w:r>
      <w:r>
        <w:t xml:space="preserve">rộng </w:t>
      </w:r>
      <w:r>
        <w:t xml:space="preserve">miệng, </w:t>
      </w:r>
      <w:r>
        <w:t xml:space="preserve">biểu </w:t>
      </w:r>
      <w:r>
        <w:t xml:space="preserve">lộ </w:t>
      </w:r>
      <w:r>
        <w:t xml:space="preserve">sự </w:t>
      </w:r>
      <w:r>
        <w:t xml:space="preserve">thích </w:t>
      </w:r>
      <w:r>
        <w:t xml:space="preserve">thú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nhiên. </w:t>
      </w:r>
      <w:r>
        <w:t xml:space="preserve">Cười </w:t>
      </w:r>
      <w:r>
        <w:t xml:space="preserve">hồnh </w:t>
      </w:r>
      <w:r>
        <w:t xml:space="preserve">hệch. </w:t>
      </w:r>
      <w:r>
        <w:br/>
      </w:r>
      <w:r>
        <w:rPr>
          <w:b/>
        </w:rPr>
        <w:t xml:space="preserve">hểnh,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một </w:t>
      </w:r>
      <w:r>
        <w:t xml:space="preserve">quái </w:t>
      </w:r>
      <w:r>
        <w:t xml:space="preserve">vật </w:t>
      </w:r>
      <w:r>
        <w:t xml:space="preserve">bịa </w:t>
      </w:r>
      <w:r>
        <w:t xml:space="preserve">ra </w:t>
      </w:r>
      <w:r>
        <w:t xml:space="preserve">để </w:t>
      </w:r>
      <w:r>
        <w:t xml:space="preserve">doạa </w:t>
      </w:r>
      <w:r>
        <w:t xml:space="preserve">trẻ </w:t>
      </w:r>
      <w:r>
        <w:t xml:space="preserve">em. </w:t>
      </w:r>
      <w:r>
        <w:t xml:space="preserve">Ông </w:t>
      </w:r>
      <w:r>
        <w:t xml:space="preserve">hểnh. </w:t>
      </w:r>
      <w:r>
        <w:br/>
      </w:r>
      <w:r>
        <w:rPr>
          <w:b/>
        </w:rPr>
        <w:t xml:space="preserve">hểnh,đg. </w:t>
      </w:r>
      <w:r>
        <w:t xml:space="preserve">(ph.).x. </w:t>
      </w:r>
      <w:r>
        <w:t xml:space="preserve">hính. </w:t>
      </w:r>
      <w:r>
        <w:br/>
      </w:r>
      <w:r>
        <w:rPr>
          <w:b/>
        </w:rPr>
        <w:t xml:space="preserve">hết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Không </w:t>
      </w:r>
      <w:r>
        <w:t xml:space="preserve">còn </w:t>
      </w:r>
      <w:r>
        <w:t xml:space="preserve">nữa, </w:t>
      </w:r>
      <w:r>
        <w:t xml:space="preserve">sau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tiêu </w:t>
      </w:r>
      <w:r>
        <w:t xml:space="preserve">hao, </w:t>
      </w:r>
      <w:r>
        <w:t xml:space="preserve">mất </w:t>
      </w:r>
      <w:r>
        <w:t xml:space="preserve">dẫn. </w:t>
      </w:r>
      <w:r>
        <w:t xml:space="preserve">Mua </w:t>
      </w:r>
      <w:r>
        <w:t xml:space="preserve">hết </w:t>
      </w:r>
      <w:r>
        <w:rPr>
          <w:i/>
        </w:rPr>
        <w:t xml:space="preserve">cả </w:t>
      </w:r>
      <w:r>
        <w:rPr>
          <w:i/>
        </w:rPr>
        <w:t xml:space="preserve">tiền </w:t>
      </w:r>
      <w:r>
        <w:rPr>
          <w:i/>
        </w:rPr>
        <w:t xml:space="preserve">rồi. </w:t>
      </w:r>
      <w:r>
        <w:rPr>
          <w:i/>
        </w:rPr>
        <w:t xml:space="preserve">Hết </w:t>
      </w:r>
      <w:r>
        <w:rPr>
          <w:i/>
        </w:rPr>
        <w:t xml:space="preserve">tác </w:t>
      </w:r>
      <w:r>
        <w:rPr>
          <w:i/>
        </w:rPr>
        <w:t xml:space="preserve">dụng. </w:t>
      </w:r>
      <w:r>
        <w:rPr>
          <w:b/>
        </w:rPr>
        <w:t xml:space="preserve">2 </w:t>
      </w:r>
      <w:r>
        <w:t xml:space="preserve">Đạt </w:t>
      </w:r>
      <w:r>
        <w:t xml:space="preserve">đến </w:t>
      </w:r>
      <w:r>
        <w:t xml:space="preserve">mức </w:t>
      </w:r>
      <w:r>
        <w:t xml:space="preserve">trọn </w:t>
      </w:r>
      <w:r>
        <w:t xml:space="preserve">cả, </w:t>
      </w:r>
      <w:r>
        <w:t xml:space="preserve">không </w:t>
      </w:r>
      <w:r>
        <w:t xml:space="preserve">còn </w:t>
      </w:r>
      <w:r>
        <w:t xml:space="preserve">gì </w:t>
      </w:r>
      <w:r>
        <w:t xml:space="preserve">nữa </w:t>
      </w:r>
      <w:r>
        <w:t xml:space="preserve">trong </w:t>
      </w:r>
      <w:r>
        <w:t xml:space="preserve">phạm </w:t>
      </w:r>
      <w:r>
        <w:t xml:space="preserve">vi </w:t>
      </w:r>
      <w:r>
        <w:t xml:space="preserve">được </w:t>
      </w:r>
      <w:r>
        <w:t xml:space="preserve">nói </w:t>
      </w:r>
      <w:r>
        <w:t xml:space="preserve">đến. </w:t>
      </w:r>
      <w:r>
        <w:t xml:space="preserve">Năm </w:t>
      </w:r>
      <w:r>
        <w:t xml:space="preserve">hết </w:t>
      </w:r>
      <w:r>
        <w:t xml:space="preserve">Tết </w:t>
      </w:r>
      <w:r>
        <w:t xml:space="preserve">đến. </w:t>
      </w:r>
      <w:r>
        <w:t xml:space="preserve">Hết </w:t>
      </w:r>
      <w:r>
        <w:t xml:space="preserve">lòng </w:t>
      </w:r>
      <w:r>
        <w:rPr>
          <w:i/>
        </w:rPr>
        <w:t xml:space="preserve">vì </w:t>
      </w:r>
      <w:r>
        <w:t xml:space="preserve">bạn. </w:t>
      </w:r>
      <w:r>
        <w:rPr>
          <w:i/>
        </w:rPr>
        <w:t xml:space="preserve">Làm </w:t>
      </w:r>
      <w:r>
        <w:t xml:space="preserve">hết </w:t>
      </w:r>
      <w:r>
        <w:t xml:space="preserve">sức </w:t>
      </w:r>
      <w:r>
        <w:t xml:space="preserve">mình. </w:t>
      </w:r>
      <w:r>
        <w:rPr>
          <w:b/>
        </w:rPr>
        <w:t xml:space="preserve">3 </w:t>
      </w:r>
      <w:r>
        <w:t xml:space="preserve">Mất </w:t>
      </w:r>
      <w:r>
        <w:t xml:space="preserve">đi </w:t>
      </w:r>
      <w:r>
        <w:t xml:space="preserve">(vào </w:t>
      </w:r>
      <w:r>
        <w:t xml:space="preserve">một </w:t>
      </w:r>
      <w:r>
        <w:t xml:space="preserve">việc </w:t>
      </w:r>
      <w:r>
        <w:t xml:space="preserve">gì). </w:t>
      </w:r>
      <w:r>
        <w:t xml:space="preserve">Xe </w:t>
      </w:r>
      <w:r>
        <w:rPr>
          <w:i/>
        </w:rPr>
        <w:t xml:space="preserve">đi </w:t>
      </w:r>
      <w:r>
        <w:t xml:space="preserve">hết </w:t>
      </w:r>
      <w:r>
        <w:t xml:space="preserve">một </w:t>
      </w:r>
      <w:r>
        <w:t xml:space="preserve">tiếng </w:t>
      </w:r>
      <w:r>
        <w:rPr>
          <w:i/>
        </w:rPr>
        <w:t xml:space="preserve">mới </w:t>
      </w:r>
      <w:r>
        <w:rPr>
          <w:i/>
        </w:rPr>
        <w:t xml:space="preserve">đến. </w:t>
      </w:r>
      <w:r>
        <w:rPr>
          <w:i/>
        </w:rPr>
        <w:t xml:space="preserve">Mua </w:t>
      </w:r>
      <w:r>
        <w:t xml:space="preserve">hết </w:t>
      </w:r>
      <w:r>
        <w:rPr>
          <w:i/>
        </w:rPr>
        <w:t xml:space="preserve">năm </w:t>
      </w:r>
      <w:r>
        <w:t xml:space="preserve">chục </w:t>
      </w:r>
      <w:r>
        <w:t xml:space="preserve">đồng </w:t>
      </w:r>
      <w:r>
        <w:rPr>
          <w:i/>
        </w:rPr>
        <w:t xml:space="preserve">tất </w:t>
      </w:r>
      <w:r>
        <w:rPr>
          <w:i/>
        </w:rPr>
        <w:t xml:space="preserve">cá. </w:t>
      </w:r>
      <w:r>
        <w:t xml:space="preserve">II </w:t>
      </w:r>
      <w: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Tất </w:t>
      </w:r>
      <w:r>
        <w:t xml:space="preserve">cả </w:t>
      </w:r>
      <w:r>
        <w:t xml:space="preserve">mọi </w:t>
      </w:r>
      <w:r>
        <w:t xml:space="preserve">cái, </w:t>
      </w:r>
      <w:r>
        <w:t xml:space="preserve">hết </w:t>
      </w:r>
      <w:r>
        <w:t xml:space="preserve">tất </w:t>
      </w:r>
      <w:r>
        <w:t xml:space="preserve">cả. </w:t>
      </w:r>
      <w:r>
        <w:rPr>
          <w:i/>
        </w:rPr>
        <w:t xml:space="preserve">Sau </w:t>
      </w:r>
      <w:r>
        <w:t xml:space="preserve">hết </w:t>
      </w:r>
      <w:r>
        <w:rPr>
          <w:i/>
        </w:rPr>
        <w:t xml:space="preserve">mới </w:t>
      </w:r>
      <w:r>
        <w:rPr>
          <w:i/>
        </w:rPr>
        <w:t xml:space="preserve">bàn </w:t>
      </w:r>
      <w:r>
        <w:t xml:space="preserve">đến </w:t>
      </w:r>
      <w:r>
        <w:t xml:space="preserve">uấn </w:t>
      </w:r>
      <w:r>
        <w:rPr>
          <w:i/>
        </w:rPr>
        <w:t xml:space="preserve">đề </w:t>
      </w:r>
      <w:r>
        <w:t xml:space="preserve">ấy. </w:t>
      </w:r>
      <w:r>
        <w:t xml:space="preserve">Đẹp </w:t>
      </w:r>
      <w:r>
        <w:rPr>
          <w:i/>
        </w:rPr>
        <w:t xml:space="preserve">hơn </w:t>
      </w:r>
      <w:r>
        <w:rPr>
          <w:i/>
        </w:rPr>
        <w:t xml:space="preserve">hết. </w:t>
      </w:r>
      <w:r>
        <w:t xml:space="preserve">Hơn </w:t>
      </w:r>
      <w:r>
        <w:rPr>
          <w:i/>
        </w:rPr>
        <w:t xml:space="preserve">ai </w:t>
      </w:r>
      <w:r>
        <w:t xml:space="preserve">hết </w:t>
      </w:r>
      <w:r>
        <w:t xml:space="preserve">(hơn </w:t>
      </w:r>
      <w:r>
        <w:t xml:space="preserve">bất </w:t>
      </w:r>
      <w:r>
        <w:t xml:space="preserve">cứ </w:t>
      </w:r>
      <w:r>
        <w:t xml:space="preserve">ai), </w:t>
      </w:r>
      <w:r>
        <w:t xml:space="preserve">anh </w:t>
      </w:r>
      <w:r>
        <w:rPr>
          <w:i/>
        </w:rPr>
        <w:t xml:space="preserve">ta </w:t>
      </w:r>
      <w:r>
        <w:rPr>
          <w:i/>
        </w:rPr>
        <w:t xml:space="preserve">biết </w:t>
      </w:r>
      <w:r>
        <w:t xml:space="preserve">chuyện </w:t>
      </w:r>
      <w:r>
        <w:rPr>
          <w:i/>
        </w:rPr>
        <w:t xml:space="preserve">ấy. </w:t>
      </w:r>
      <w:r>
        <w:t xml:space="preserve">II </w:t>
      </w:r>
      <w:r>
        <w:t xml:space="preserve">phụ từ </w:t>
      </w:r>
      <w:r>
        <w:t xml:space="preserve">(dùng </w:t>
      </w:r>
      <w:r>
        <w:t xml:space="preserve">phụ </w:t>
      </w:r>
      <w:r>
        <w:t xml:space="preserve">trước </w:t>
      </w:r>
      <w:r>
        <w:t xml:space="preserve">đg., </w:t>
      </w:r>
      <w:r>
        <w:t xml:space="preserve">tính 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kết </w:t>
      </w:r>
      <w:r>
        <w:t xml:space="preserve">thúc, </w:t>
      </w:r>
      <w:r>
        <w:t xml:space="preserve">không </w:t>
      </w:r>
      <w:r>
        <w:t xml:space="preserve">còn </w:t>
      </w:r>
      <w:r>
        <w:t xml:space="preserve">tiếp </w:t>
      </w:r>
      <w:r>
        <w:t xml:space="preserve">tục, </w:t>
      </w:r>
      <w:r>
        <w:t xml:space="preserve">tiếp </w:t>
      </w:r>
      <w:r>
        <w:t xml:space="preserve">diễn, </w:t>
      </w:r>
      <w:r>
        <w:t xml:space="preserve">tồn </w:t>
      </w:r>
      <w:r>
        <w:t xml:space="preserve">tại </w:t>
      </w:r>
      <w:r>
        <w:t xml:space="preserve">của </w:t>
      </w:r>
      <w:r>
        <w:t xml:space="preserve">một </w:t>
      </w:r>
      <w:r>
        <w:t xml:space="preserve">hoạt </w:t>
      </w:r>
      <w:r>
        <w:t xml:space="preserve">động, </w:t>
      </w:r>
      <w:r>
        <w:t xml:space="preserve">trạng </w:t>
      </w:r>
      <w:r>
        <w:t xml:space="preserve">thái, </w:t>
      </w:r>
      <w:r>
        <w:t xml:space="preserve">tính </w:t>
      </w:r>
      <w:r>
        <w:t xml:space="preserve">chất. </w:t>
      </w:r>
      <w:r>
        <w:rPr>
          <w:i/>
        </w:rPr>
        <w:t xml:space="preserve">Trời </w:t>
      </w:r>
      <w:r>
        <w:t xml:space="preserve">hết </w:t>
      </w:r>
      <w:r>
        <w:t xml:space="preserve">mưa. </w:t>
      </w:r>
      <w:r>
        <w:rPr>
          <w:i/>
        </w:rPr>
        <w:t xml:space="preserve">Hết </w:t>
      </w:r>
      <w:r>
        <w:rPr>
          <w:i/>
        </w:rPr>
        <w:t xml:space="preserve">giận. </w:t>
      </w:r>
      <w:r>
        <w:t xml:space="preserve">Nắn </w:t>
      </w:r>
      <w:r>
        <w:t xml:space="preserve">lại </w:t>
      </w:r>
      <w:r>
        <w:t xml:space="preserve">cho </w:t>
      </w:r>
      <w:r>
        <w:t xml:space="preserve">hết </w:t>
      </w:r>
      <w:r>
        <w:t xml:space="preserve">cong. </w:t>
      </w:r>
      <w:r>
        <w:t xml:space="preserve">IV </w:t>
      </w:r>
      <w:r>
        <w:t xml:space="preserve">trợ từ </w:t>
      </w:r>
      <w:r>
        <w:t xml:space="preserve">(dùng </w:t>
      </w:r>
      <w:r>
        <w:t xml:space="preserve">ở </w:t>
      </w:r>
      <w:r>
        <w:t xml:space="preserve">cuối </w:t>
      </w:r>
      <w:r>
        <w:t xml:space="preserve">câu </w:t>
      </w:r>
      <w:r>
        <w:t xml:space="preserve">hoặc </w:t>
      </w:r>
      <w:r>
        <w:t xml:space="preserve">cuối </w:t>
      </w:r>
      <w:r>
        <w:t xml:space="preserve">phân </w:t>
      </w:r>
      <w:r>
        <w:t xml:space="preserve">câu </w:t>
      </w:r>
      <w:r>
        <w:t xml:space="preserve">có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về </w:t>
      </w:r>
      <w:r>
        <w:t xml:space="preserve">phạm </w:t>
      </w:r>
      <w:r>
        <w:t xml:space="preserve">vi </w:t>
      </w:r>
      <w:r>
        <w:t xml:space="preserve">không </w:t>
      </w:r>
      <w:r>
        <w:t xml:space="preserve">hạn </w:t>
      </w:r>
      <w:r>
        <w:t xml:space="preserve">chế </w:t>
      </w:r>
      <w:r>
        <w:t xml:space="preserve">của </w:t>
      </w:r>
      <w:r>
        <w:t xml:space="preserve">điều </w:t>
      </w:r>
      <w:r>
        <w:rPr>
          <w:i/>
        </w:rPr>
        <w:t xml:space="preserve">vừa </w:t>
      </w:r>
      <w:r>
        <w:t xml:space="preserve">phủ </w:t>
      </w:r>
      <w:r>
        <w:t xml:space="preserve">định; </w:t>
      </w:r>
      <w:r>
        <w:t xml:space="preserve">cả. </w:t>
      </w:r>
      <w:r>
        <w:t xml:space="preserve">Không </w:t>
      </w:r>
      <w:r>
        <w:rPr>
          <w:i/>
        </w:rPr>
        <w:t xml:space="preserve">thấy </w:t>
      </w:r>
      <w:r>
        <w:t xml:space="preserve">gì </w:t>
      </w:r>
      <w:r>
        <w:t xml:space="preserve">nữa </w:t>
      </w:r>
      <w:r>
        <w:t xml:space="preserve">hết. </w:t>
      </w:r>
      <w:r>
        <w:t xml:space="preserve">Chẳng </w:t>
      </w:r>
      <w:r>
        <w:rPr>
          <w:i/>
        </w:rPr>
        <w:t xml:space="preserve">đi </w:t>
      </w:r>
      <w:r>
        <w:t xml:space="preserve">đâu </w:t>
      </w:r>
      <w:r>
        <w:rPr>
          <w:i/>
        </w:rPr>
        <w:t xml:space="preserve">hết. </w:t>
      </w:r>
      <w:r>
        <w:t xml:space="preserve">Không </w:t>
      </w:r>
      <w:r>
        <w:rPr>
          <w:i/>
        </w:rPr>
        <w:t xml:space="preserve">cần </w:t>
      </w:r>
      <w:r>
        <w:t xml:space="preserve">gì </w:t>
      </w:r>
      <w:r>
        <w:t xml:space="preserve">hết. </w:t>
      </w:r>
      <w:r>
        <w:br/>
      </w:r>
      <w:r>
        <w:rPr>
          <w:b/>
        </w:rPr>
        <w:t xml:space="preserve">hết </w:t>
      </w:r>
      <w:r>
        <w:rPr>
          <w:b/>
        </w:rPr>
        <w:t xml:space="preserve">chỗ </w:t>
      </w:r>
      <w:r>
        <w:rPr>
          <w:b/>
        </w:rPr>
        <w:t xml:space="preserve">nói </w:t>
      </w:r>
      <w:r>
        <w:t xml:space="preserve">(khẩu ngữ).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thể </w:t>
      </w:r>
      <w:r>
        <w:t xml:space="preserve">hơn </w:t>
      </w:r>
      <w:r>
        <w:t xml:space="preserve">được </w:t>
      </w:r>
      <w:r>
        <w:t xml:space="preserve">nữa </w:t>
      </w:r>
      <w:r>
        <w:t xml:space="preserve">(thường </w:t>
      </w:r>
      <w:r>
        <w:t xml:space="preserve">có </w:t>
      </w:r>
      <w:r>
        <w:t xml:space="preserve">ý </w:t>
      </w:r>
      <w:r>
        <w:t xml:space="preserve">chê). </w:t>
      </w:r>
      <w:r>
        <w:t xml:space="preserve">Cực </w:t>
      </w:r>
      <w:r>
        <w:t xml:space="preserve">hết </w:t>
      </w:r>
      <w:r>
        <w:t xml:space="preserve">chỗ </w:t>
      </w:r>
      <w:r>
        <w:rPr>
          <w:i/>
        </w:rPr>
        <w:t xml:space="preserve">nói. </w:t>
      </w:r>
      <w:r>
        <w:br/>
      </w:r>
      <w:r>
        <w:rPr>
          <w:b/>
        </w:rPr>
        <w:t xml:space="preserve">hết </w:t>
      </w:r>
      <w:r>
        <w:rPr>
          <w:b/>
        </w:rPr>
        <w:t xml:space="preserve">đời </w:t>
      </w:r>
      <w:r>
        <w:rPr>
          <w:i/>
        </w:rPr>
        <w:t xml:space="preserve">động từ </w:t>
      </w:r>
      <w:r>
        <w:t xml:space="preserve">(khẩu ngữ). </w:t>
      </w:r>
      <w:r>
        <w:t xml:space="preserve">Chết </w:t>
      </w:r>
      <w:r>
        <w:t xml:space="preserve">đi </w:t>
      </w:r>
      <w:r>
        <w:t xml:space="preserve">một </w:t>
      </w:r>
      <w:r>
        <w:t xml:space="preserve">cách </w:t>
      </w:r>
      <w:r>
        <w:t xml:space="preserve">đáng </w:t>
      </w:r>
      <w:r>
        <w:t xml:space="preserve">đời. </w:t>
      </w:r>
      <w:r>
        <w:t xml:space="preserve">Hết </w:t>
      </w:r>
      <w:r>
        <w:rPr>
          <w:i/>
        </w:rPr>
        <w:t xml:space="preserve">đời </w:t>
      </w:r>
      <w:r>
        <w:rPr>
          <w:i/>
        </w:rPr>
        <w:t xml:space="preserve">tên </w:t>
      </w:r>
      <w:r>
        <w:rPr>
          <w:i/>
        </w:rPr>
        <w:t xml:space="preserve">bạo </w:t>
      </w:r>
      <w:r>
        <w:t xml:space="preserve">chúa. </w:t>
      </w:r>
      <w:r>
        <w:br/>
      </w:r>
      <w:r>
        <w:rPr>
          <w:b/>
        </w:rPr>
        <w:t xml:space="preserve">hết </w:t>
      </w:r>
      <w:r>
        <w:rPr>
          <w:b/>
        </w:rPr>
        <w:t xml:space="preserve">hồn </w:t>
      </w:r>
      <w:r>
        <w:rPr>
          <w:i/>
        </w:rPr>
        <w:t xml:space="preserve">động từ </w:t>
      </w:r>
      <w:r>
        <w:t xml:space="preserve">(khẩu ngữ). </w:t>
      </w:r>
      <w:r>
        <w:t xml:space="preserve">Mất </w:t>
      </w:r>
      <w:r>
        <w:t xml:space="preserve">hết </w:t>
      </w:r>
      <w:r>
        <w:t xml:space="preserve">tỉnh </w:t>
      </w:r>
      <w:r>
        <w:t xml:space="preserve">thần, </w:t>
      </w:r>
      <w:r>
        <w:t xml:space="preserve">mất </w:t>
      </w:r>
      <w:r>
        <w:t xml:space="preserve">hết </w:t>
      </w:r>
      <w:r>
        <w:t xml:space="preserve">hồn </w:t>
      </w:r>
      <w:r>
        <w:t xml:space="preserve">vía. </w:t>
      </w:r>
      <w:r>
        <w:t xml:space="preserve">Sợ </w:t>
      </w:r>
      <w:r>
        <w:t xml:space="preserve">hết </w:t>
      </w:r>
      <w:r>
        <w:rPr>
          <w:i/>
        </w:rPr>
        <w:t xml:space="preserve">hồn. </w:t>
      </w:r>
      <w:r>
        <w:br/>
      </w:r>
      <w:r>
        <w:rPr>
          <w:b/>
        </w:rPr>
        <w:t xml:space="preserve">hết </w:t>
      </w:r>
      <w:r>
        <w:rPr>
          <w:b/>
        </w:rPr>
        <w:t xml:space="preserve">mình </w:t>
      </w:r>
      <w:r>
        <w:rPr>
          <w:i/>
        </w:rPr>
        <w:t xml:space="preserve">phụ từ </w:t>
      </w:r>
      <w:r>
        <w:t xml:space="preserve">(khẩu ngữ). </w:t>
      </w:r>
      <w:r>
        <w:t xml:space="preserve">Hết </w:t>
      </w:r>
      <w:r>
        <w:t xml:space="preserve">sức </w:t>
      </w:r>
      <w:r>
        <w:t xml:space="preserve">mình, </w:t>
      </w:r>
      <w:r>
        <w:t xml:space="preserve">bằng </w:t>
      </w:r>
      <w:r>
        <w:t xml:space="preserve">tất </w:t>
      </w:r>
      <w:r>
        <w:t xml:space="preserve">cả </w:t>
      </w:r>
      <w:r>
        <w:t xml:space="preserve">mọi </w:t>
      </w:r>
      <w:r>
        <w:t xml:space="preserve">khả </w:t>
      </w:r>
      <w:r>
        <w:t xml:space="preserve">năng </w:t>
      </w:r>
      <w:r>
        <w:t xml:space="preserve">mình </w:t>
      </w:r>
      <w:r>
        <w:t xml:space="preserve">có </w:t>
      </w:r>
      <w:r>
        <w:t xml:space="preserve">được. </w:t>
      </w:r>
      <w:r>
        <w:t xml:space="preserve">Các </w:t>
      </w:r>
      <w:r>
        <w:t xml:space="preserve">cầu </w:t>
      </w:r>
      <w:r>
        <w:t xml:space="preserve">thủ </w:t>
      </w:r>
      <w:r>
        <w:t xml:space="preserve">thi </w:t>
      </w:r>
      <w:r>
        <w:t xml:space="preserve">đấu </w:t>
      </w:r>
      <w:r>
        <w:t xml:space="preserve">hết </w:t>
      </w:r>
      <w:r>
        <w:t xml:space="preserve">mình. </w:t>
      </w:r>
      <w:r>
        <w:t xml:space="preserve">Sống </w:t>
      </w:r>
      <w:r>
        <w:rPr>
          <w:i/>
        </w:rPr>
        <w:t xml:space="preserve">hết </w:t>
      </w:r>
      <w:r>
        <w:t xml:space="preserve">mình. </w:t>
      </w:r>
      <w:r>
        <w:t xml:space="preserve">Hết </w:t>
      </w:r>
      <w:r>
        <w:t xml:space="preserve">mình </w:t>
      </w:r>
      <w:r>
        <w:t xml:space="preserve">uì </w:t>
      </w:r>
      <w:r>
        <w:rPr>
          <w:i/>
        </w:rPr>
        <w:t xml:space="preserve">công </w:t>
      </w:r>
      <w:r>
        <w:rPr>
          <w:i/>
        </w:rPr>
        <w:t xml:space="preserve">uiệc. </w:t>
      </w:r>
      <w:r>
        <w:br/>
      </w:r>
      <w:r>
        <w:rPr>
          <w:b/>
        </w:rPr>
        <w:t xml:space="preserve">hết </w:t>
      </w:r>
      <w:r>
        <w:rPr>
          <w:b/>
        </w:rPr>
        <w:t xml:space="preserve">mực </w:t>
      </w:r>
      <w:r>
        <w:rPr>
          <w:i/>
        </w:rPr>
        <w:t xml:space="preserve">phụ từ </w:t>
      </w:r>
      <w:r>
        <w:t xml:space="preserve">Đến </w:t>
      </w:r>
      <w:r>
        <w:t xml:space="preserve">mức </w:t>
      </w:r>
      <w:r>
        <w:t xml:space="preserve">cao </w:t>
      </w:r>
      <w:r>
        <w:t xml:space="preserve">nhất, </w:t>
      </w:r>
      <w:r>
        <w:t xml:space="preserve">không </w:t>
      </w:r>
      <w:r>
        <w:t xml:space="preserve">thể </w:t>
      </w:r>
      <w:r>
        <w:t xml:space="preserve">hơn </w:t>
      </w:r>
      <w:r>
        <w:t xml:space="preserve">được </w:t>
      </w:r>
      <w:r>
        <w:t xml:space="preserve">nữa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phẩm </w:t>
      </w:r>
      <w:r>
        <w:t xml:space="preserve">chất </w:t>
      </w:r>
      <w:r>
        <w:t xml:space="preserve">tốt </w:t>
      </w:r>
      <w:r>
        <w:t xml:space="preserve">đẹp </w:t>
      </w:r>
      <w:r>
        <w:t xml:space="preserve">của </w:t>
      </w:r>
      <w:r>
        <w:t xml:space="preserve">con </w:t>
      </w:r>
      <w:r>
        <w:t xml:space="preserve">người). </w:t>
      </w:r>
      <w:r>
        <w:rPr>
          <w:i/>
        </w:rPr>
        <w:t xml:space="preserve">Người </w:t>
      </w:r>
      <w:r>
        <w:rPr>
          <w:i/>
        </w:rPr>
        <w:t xml:space="preserve">mẹ </w:t>
      </w:r>
      <w:r>
        <w:rPr>
          <w:i/>
        </w:rPr>
        <w:t xml:space="preserve">hết </w:t>
      </w:r>
      <w:r>
        <w:rPr>
          <w:i/>
        </w:rPr>
        <w:t xml:space="preserve">mực </w:t>
      </w:r>
      <w:r>
        <w:t xml:space="preserve">hiền </w:t>
      </w:r>
      <w:r>
        <w:t xml:space="preserve">từ. </w:t>
      </w:r>
      <w:r>
        <w:t xml:space="preserve">Yêu </w:t>
      </w:r>
      <w:r>
        <w:t xml:space="preserve">thương </w:t>
      </w:r>
      <w:r>
        <w:t xml:space="preserve">người </w:t>
      </w:r>
      <w:r>
        <w:rPr>
          <w:i/>
        </w:rPr>
        <w:t xml:space="preserve">bệnh </w:t>
      </w:r>
      <w:r>
        <w:t xml:space="preserve">hết </w:t>
      </w:r>
      <w:r>
        <w:t xml:space="preserve">mực. </w:t>
      </w:r>
      <w:r>
        <w:t xml:space="preserve">Một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giản </w:t>
      </w:r>
      <w:r>
        <w:t xml:space="preserve">dị </w:t>
      </w:r>
      <w:r>
        <w:t xml:space="preserve">hết </w:t>
      </w:r>
      <w:r>
        <w:t xml:space="preserve">mực. </w:t>
      </w:r>
      <w:r>
        <w:br/>
      </w:r>
      <w:r>
        <w:rPr>
          <w:b/>
        </w:rPr>
        <w:t xml:space="preserve">hết </w:t>
      </w:r>
      <w:r>
        <w:rPr>
          <w:b/>
        </w:rPr>
        <w:t xml:space="preserve">nạc </w:t>
      </w:r>
      <w:r>
        <w:rPr>
          <w:b/>
        </w:rPr>
        <w:t xml:space="preserve">vạc </w:t>
      </w:r>
      <w:r>
        <w:rPr>
          <w:b/>
        </w:rPr>
        <w:t xml:space="preserve">đến </w:t>
      </w:r>
      <w:r>
        <w:rPr>
          <w:b/>
        </w:rPr>
        <w:t xml:space="preserve">xương </w:t>
      </w:r>
      <w:r>
        <w:t xml:space="preserve">(khẩu ngữ). </w:t>
      </w:r>
      <w:r>
        <w:t xml:space="preserve">Hết </w:t>
      </w:r>
      <w:r>
        <w:t xml:space="preserve">chỗ </w:t>
      </w:r>
      <w:r>
        <w:t xml:space="preserve">ngon </w:t>
      </w:r>
      <w:r>
        <w:t xml:space="preserve">phải </w:t>
      </w:r>
      <w:r>
        <w:t xml:space="preserve">dùng </w:t>
      </w:r>
      <w:r>
        <w:t xml:space="preserve">đến </w:t>
      </w:r>
      <w:r>
        <w:t xml:space="preserve">chỗ </w:t>
      </w:r>
      <w:r>
        <w:t xml:space="preserve">dở, </w:t>
      </w:r>
      <w:r>
        <w:t xml:space="preserve">ví </w:t>
      </w:r>
      <w:r>
        <w:t xml:space="preserve">hết </w:t>
      </w:r>
      <w:r>
        <w:t xml:space="preserve">chỗ </w:t>
      </w:r>
      <w:r>
        <w:t xml:space="preserve">dễ </w:t>
      </w:r>
      <w:r>
        <w:t xml:space="preserve">làm, </w:t>
      </w:r>
      <w:r>
        <w:t xml:space="preserve">phải </w:t>
      </w:r>
      <w:r>
        <w:t xml:space="preserve">làm </w:t>
      </w:r>
      <w:r>
        <w:t xml:space="preserve">đến </w:t>
      </w:r>
      <w:r>
        <w:t xml:space="preserve">chỗ </w:t>
      </w:r>
      <w:r>
        <w:t xml:space="preserve">khó. </w:t>
      </w:r>
      <w:r>
        <w:br/>
      </w:r>
      <w:r>
        <w:rPr>
          <w:b/>
        </w:rPr>
        <w:t xml:space="preserve">hết </w:t>
      </w:r>
      <w:r>
        <w:rPr>
          <w:b/>
        </w:rPr>
        <w:t xml:space="preserve">nhấn </w:t>
      </w:r>
      <w:r>
        <w:rPr>
          <w:i/>
        </w:rPr>
        <w:t xml:space="preserve">động từ </w:t>
      </w:r>
      <w:r>
        <w:t xml:space="preserve">(khẩu ngữ). </w:t>
      </w:r>
      <w:r>
        <w:t xml:space="preserve">Hết </w:t>
      </w:r>
      <w:r>
        <w:t xml:space="preserve">tất </w:t>
      </w:r>
      <w:r>
        <w:t xml:space="preserve">cả, </w:t>
      </w:r>
      <w:r>
        <w:t xml:space="preserve">như </w:t>
      </w:r>
      <w:r>
        <w:t xml:space="preserve">bị </w:t>
      </w:r>
      <w:r>
        <w:t xml:space="preserve">vét </w:t>
      </w:r>
      <w:r>
        <w:t xml:space="preserve">đến </w:t>
      </w:r>
      <w:r>
        <w:t xml:space="preserve">không </w:t>
      </w:r>
      <w:r>
        <w:t xml:space="preserve">còn </w:t>
      </w:r>
      <w:r>
        <w:t xml:space="preserve">một </w:t>
      </w:r>
      <w:r>
        <w:t xml:space="preserve">tí </w:t>
      </w:r>
      <w:r>
        <w:t xml:space="preserve">nào. </w:t>
      </w:r>
      <w:r>
        <w:t xml:space="preserve">Hết </w:t>
      </w:r>
      <w:r>
        <w:rPr>
          <w:i/>
        </w:rPr>
        <w:t xml:space="preserve">nhẫn </w:t>
      </w:r>
      <w:r>
        <w:t xml:space="preserve">tiền. </w:t>
      </w:r>
      <w:r>
        <w:rPr>
          <w:i/>
        </w:rPr>
        <w:t xml:space="preserve">Án </w:t>
      </w:r>
      <w:r>
        <w:t xml:space="preserve">hết </w:t>
      </w:r>
      <w:r>
        <w:t xml:space="preserve">nhân. </w:t>
      </w:r>
      <w:r>
        <w:br/>
      </w:r>
      <w:r>
        <w:rPr>
          <w:b/>
        </w:rPr>
        <w:t xml:space="preserve">hết </w:t>
      </w:r>
      <w:r>
        <w:rPr>
          <w:b/>
        </w:rPr>
        <w:t xml:space="preserve">nước </w:t>
      </w:r>
      <w:r>
        <w:rPr>
          <w:i/>
        </w:rPr>
        <w:t xml:space="preserve">phụ từ </w:t>
      </w:r>
      <w:r>
        <w:t xml:space="preserve">(khẩu ngữ). </w:t>
      </w:r>
      <w:r>
        <w:rPr>
          <w:b/>
        </w:rPr>
        <w:t xml:space="preserve">1 </w:t>
      </w:r>
      <w:r>
        <w:t xml:space="preserve">Đủ </w:t>
      </w:r>
      <w:r>
        <w:t xml:space="preserve">hết </w:t>
      </w:r>
      <w:r>
        <w:t xml:space="preserve">mọi </w:t>
      </w:r>
      <w:r>
        <w:t xml:space="preserve">cách </w:t>
      </w:r>
      <w:r>
        <w:t xml:space="preserve">rồi </w:t>
      </w:r>
      <w:r>
        <w:t xml:space="preserve">mà </w:t>
      </w:r>
      <w:r>
        <w:t xml:space="preserve">vẫn </w:t>
      </w:r>
      <w:r>
        <w:t xml:space="preserve">không </w:t>
      </w:r>
      <w:r>
        <w:t xml:space="preserve">được </w:t>
      </w:r>
      <w:r>
        <w:t xml:space="preserve">việc </w:t>
      </w:r>
      <w:r>
        <w:t xml:space="preserve">gì, </w:t>
      </w:r>
      <w:r>
        <w:t xml:space="preserve">vẫn </w:t>
      </w:r>
      <w:r>
        <w:t xml:space="preserve">không </w:t>
      </w:r>
      <w:r>
        <w:t xml:space="preserve">có </w:t>
      </w:r>
      <w:r>
        <w:t xml:space="preserve">kết </w:t>
      </w:r>
      <w:r>
        <w:t xml:space="preserve">quả. </w:t>
      </w:r>
      <w:r>
        <w:t xml:space="preserve">Nói </w:t>
      </w:r>
      <w:r>
        <w:t xml:space="preserve">hết </w:t>
      </w:r>
      <w:r>
        <w:t xml:space="preserve">nước </w:t>
      </w:r>
      <w:r>
        <w:t xml:space="preserve">rồi </w:t>
      </w:r>
      <w:r>
        <w:rPr>
          <w:i/>
        </w:rPr>
        <w:t xml:space="preserve">mà </w:t>
      </w:r>
      <w:r>
        <w:t xml:space="preserve">nó </w:t>
      </w:r>
      <w:r>
        <w:t xml:space="preserve">uẫn </w:t>
      </w:r>
      <w:r>
        <w:rPr>
          <w:i/>
        </w:rPr>
        <w:t xml:space="preserve">không </w:t>
      </w:r>
      <w:r>
        <w:t xml:space="preserve">nghe. </w:t>
      </w:r>
      <w:r>
        <w:rPr>
          <w:b/>
        </w:rPr>
        <w:t xml:space="preserve">2 </w:t>
      </w:r>
      <w:r>
        <w:t xml:space="preserve">Quá </w:t>
      </w:r>
      <w:r>
        <w:t xml:space="preserve">lắm,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thể </w:t>
      </w:r>
      <w:r>
        <w:t xml:space="preserve">hơn </w:t>
      </w:r>
      <w:r>
        <w:t xml:space="preserve">được </w:t>
      </w:r>
      <w:r>
        <w:t xml:space="preserve">nữa. </w:t>
      </w:r>
      <w:r>
        <w:rPr>
          <w:i/>
        </w:rPr>
        <w:t xml:space="preserve">Thật </w:t>
      </w:r>
      <w:r>
        <w:rPr>
          <w:i/>
        </w:rPr>
        <w:t xml:space="preserve">là </w:t>
      </w:r>
      <w:r>
        <w:t xml:space="preserve">tàn </w:t>
      </w:r>
      <w:r>
        <w:t xml:space="preserve">ác </w:t>
      </w:r>
      <w:r>
        <w:t xml:space="preserve">hết </w:t>
      </w:r>
      <w:r>
        <w:rPr>
          <w:i/>
        </w:rPr>
        <w:t xml:space="preserve">nước. </w:t>
      </w:r>
      <w:r>
        <w:br/>
      </w:r>
      <w:r>
        <w:rPr>
          <w:b/>
        </w:rPr>
        <w:t xml:space="preserve">hết </w:t>
      </w:r>
      <w:r>
        <w:rPr>
          <w:b/>
        </w:rPr>
        <w:t xml:space="preserve">nước </w:t>
      </w:r>
      <w:r>
        <w:rPr>
          <w:b/>
        </w:rPr>
        <w:t xml:space="preserve">hết </w:t>
      </w:r>
      <w:r>
        <w:rPr>
          <w:b/>
        </w:rPr>
        <w:t xml:space="preserve">cái </w:t>
      </w:r>
      <w:r>
        <w:rPr>
          <w:i/>
        </w:rPr>
        <w:t xml:space="preserve">phụ từ </w:t>
      </w:r>
      <w:r>
        <w:t xml:space="preserve">(Kng,). </w:t>
      </w:r>
      <w:r>
        <w:t xml:space="preserve">Tàm </w:t>
      </w:r>
      <w:r>
        <w:t xml:space="preserve">việc </w:t>
      </w:r>
      <w:r>
        <w:t xml:space="preserve">gì) </w:t>
      </w:r>
      <w:r>
        <w:t xml:space="preserve">đến </w:t>
      </w:r>
      <w:r>
        <w:t xml:space="preserve">cùng </w:t>
      </w:r>
      <w:r>
        <w:t xml:space="preserve">rồi, </w:t>
      </w:r>
      <w:r>
        <w:t xml:space="preserve">không </w:t>
      </w:r>
      <w:r>
        <w:t xml:space="preserve">có </w:t>
      </w:r>
      <w:r>
        <w:t xml:space="preserve">thể </w:t>
      </w:r>
      <w:r>
        <w:t xml:space="preserve">làm </w:t>
      </w:r>
      <w:r>
        <w:t xml:space="preserve">hơn </w:t>
      </w:r>
      <w:r>
        <w:t xml:space="preserve">được </w:t>
      </w:r>
      <w:r>
        <w:t xml:space="preserve">nữa. </w:t>
      </w:r>
      <w:r>
        <w:br/>
      </w:r>
      <w:r>
        <w:rPr>
          <w:b/>
        </w:rPr>
        <w:t xml:space="preserve">hết </w:t>
      </w:r>
      <w:r>
        <w:rPr>
          <w:b/>
        </w:rPr>
        <w:t xml:space="preserve">sảy </w:t>
      </w:r>
      <w:r>
        <w:rPr>
          <w:i/>
        </w:rPr>
        <w:t xml:space="preserve">phụ từ </w:t>
      </w:r>
      <w:r>
        <w:t xml:space="preserve">(thông tục). </w:t>
      </w:r>
      <w:r>
        <w:t xml:space="preserve">Như </w:t>
      </w:r>
      <w:r>
        <w:rPr>
          <w:i/>
        </w:rPr>
        <w:t xml:space="preserve">hết </w:t>
      </w:r>
      <w:r>
        <w:rPr>
          <w:i/>
        </w:rPr>
        <w:t xml:space="preserve">ý. </w:t>
      </w:r>
      <w:r>
        <w:rPr>
          <w:i/>
        </w:rPr>
        <w:t xml:space="preserve">Đẹp </w:t>
      </w:r>
      <w:r>
        <w:t xml:space="preserve">hết </w:t>
      </w:r>
      <w:r>
        <w:rPr>
          <w:i/>
        </w:rPr>
        <w:t xml:space="preserve">sảy. </w:t>
      </w:r>
      <w:r>
        <w:br/>
      </w:r>
      <w:r>
        <w:rPr>
          <w:b/>
        </w:rPr>
        <w:t xml:space="preserve">hết </w:t>
      </w:r>
      <w:r>
        <w:rPr>
          <w:b/>
        </w:rPr>
        <w:t xml:space="preserve">sức </w:t>
      </w:r>
      <w:r>
        <w:rPr>
          <w:i/>
        </w:rPr>
        <w:t xml:space="preserve">phụ từ </w:t>
      </w:r>
      <w:r>
        <w:t xml:space="preserve">Đến </w:t>
      </w:r>
      <w:r>
        <w:t xml:space="preserve">mức </w:t>
      </w:r>
      <w:r>
        <w:t xml:space="preserve">cao </w:t>
      </w:r>
      <w:r>
        <w:t xml:space="preserve">nhất, </w:t>
      </w:r>
      <w:r>
        <w:t xml:space="preserve">không </w:t>
      </w:r>
      <w:r>
        <w:t xml:space="preserve">thể </w:t>
      </w:r>
      <w:r>
        <w:t xml:space="preserve">hơn </w:t>
      </w:r>
      <w:r>
        <w:t xml:space="preserve">được </w:t>
      </w:r>
      <w:r>
        <w:t xml:space="preserve">nữa. </w:t>
      </w:r>
      <w:r>
        <w:rPr>
          <w:i/>
        </w:rPr>
        <w:t xml:space="preserve">Cố </w:t>
      </w:r>
      <w:r>
        <w:rPr>
          <w:i/>
        </w:rPr>
        <w:t xml:space="preserve">gắng </w:t>
      </w:r>
      <w:r>
        <w:rPr>
          <w:i/>
        </w:rPr>
        <w:t xml:space="preserve">hết </w:t>
      </w:r>
      <w:r>
        <w:rPr>
          <w:i/>
        </w:rPr>
        <w:t xml:space="preserve">sức. </w:t>
      </w:r>
      <w:r>
        <w:rPr>
          <w:i/>
        </w:rPr>
        <w:t xml:space="preserve">Điều </w:t>
      </w:r>
      <w:r>
        <w:rPr>
          <w:i/>
        </w:rPr>
        <w:t xml:space="preserve">kiện </w:t>
      </w:r>
      <w:r>
        <w:t xml:space="preserve">hết </w:t>
      </w:r>
      <w:r>
        <w:t xml:space="preserve">sức </w:t>
      </w:r>
      <w:r>
        <w:rPr>
          <w:i/>
        </w:rPr>
        <w:t xml:space="preserve">khó </w:t>
      </w:r>
      <w:r>
        <w:rPr>
          <w:i/>
        </w:rPr>
        <w:t xml:space="preserve">khăn. </w:t>
      </w:r>
      <w:r>
        <w:br/>
      </w:r>
      <w:r>
        <w:rPr>
          <w:b/>
        </w:rPr>
        <w:t xml:space="preserve">hết </w:t>
      </w:r>
      <w:r>
        <w:rPr>
          <w:b/>
        </w:rPr>
        <w:t xml:space="preserve">thảy </w:t>
      </w:r>
      <w:r>
        <w:rPr>
          <w:i/>
        </w:rPr>
        <w:t xml:space="preserve">đại từ </w:t>
      </w:r>
      <w:r>
        <w:t xml:space="preserve">Tất </w:t>
      </w:r>
      <w:r>
        <w:t xml:space="preserve">cả, </w:t>
      </w:r>
      <w:r>
        <w:t xml:space="preserve">không </w:t>
      </w:r>
      <w:r>
        <w:t xml:space="preserve">trừ </w:t>
      </w:r>
      <w:r>
        <w:t xml:space="preserve">một </w:t>
      </w:r>
      <w:r>
        <w:t xml:space="preserve">ai </w:t>
      </w:r>
      <w:r>
        <w:t xml:space="preserve">hoặc </w:t>
      </w:r>
      <w:r>
        <w:t xml:space="preserve">một </w:t>
      </w:r>
      <w:r>
        <w:t xml:space="preserve">bộ </w:t>
      </w:r>
      <w:r>
        <w:t xml:space="preserve">phận </w:t>
      </w:r>
      <w:r>
        <w:t xml:space="preserve">nào. </w:t>
      </w:r>
      <w:r>
        <w:t xml:space="preserve">Hết </w:t>
      </w:r>
      <w:r>
        <w:rPr>
          <w:i/>
        </w:rPr>
        <w:t xml:space="preserve">thảy </w:t>
      </w:r>
      <w:r>
        <w:rPr>
          <w:i/>
        </w:rPr>
        <w:t xml:space="preserve">mọi </w:t>
      </w:r>
      <w:r>
        <w:t xml:space="preserve">người. </w:t>
      </w:r>
      <w:r>
        <w:t xml:space="preserve">Giải </w:t>
      </w:r>
      <w:r>
        <w:t xml:space="preserve">quyết </w:t>
      </w:r>
      <w:r>
        <w:t xml:space="preserve">hết </w:t>
      </w:r>
      <w:r>
        <w:rPr>
          <w:i/>
        </w:rPr>
        <w:t xml:space="preserve">thảy </w:t>
      </w:r>
      <w:r>
        <w:rPr>
          <w:i/>
        </w:rPr>
        <w:t xml:space="preserve">mọi </w:t>
      </w:r>
      <w:r>
        <w:t xml:space="preserve">việc. </w:t>
      </w:r>
      <w:r>
        <w:br/>
      </w:r>
      <w:r>
        <w:rPr>
          <w:b/>
        </w:rPr>
        <w:t xml:space="preserve">hết </w:t>
      </w:r>
      <w:r>
        <w:rPr>
          <w:b/>
        </w:rPr>
        <w:t xml:space="preserve">ý </w:t>
      </w:r>
      <w:r>
        <w:rPr>
          <w:i/>
        </w:rPr>
        <w:t xml:space="preserve">phụ từ </w:t>
      </w:r>
      <w:r>
        <w:t xml:space="preserve">(khẩu ngữ).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thể </w:t>
      </w:r>
      <w:r>
        <w:t xml:space="preserve">hơn </w:t>
      </w:r>
      <w:r>
        <w:t xml:space="preserve">được </w:t>
      </w:r>
      <w:r>
        <w:t xml:space="preserve">nữa; </w:t>
      </w:r>
      <w:r>
        <w:t xml:space="preserve">cực </w:t>
      </w:r>
      <w:r>
        <w:t xml:space="preserve">kì </w:t>
      </w:r>
      <w:r>
        <w:t xml:space="preserve">(nói </w:t>
      </w:r>
      <w:r>
        <w:t xml:space="preserve">về </w:t>
      </w:r>
      <w:r>
        <w:t xml:space="preserve">cái </w:t>
      </w:r>
      <w:r>
        <w:t xml:space="preserve">tốt, </w:t>
      </w:r>
      <w:r>
        <w:t xml:space="preserve">cái </w:t>
      </w:r>
      <w:r>
        <w:t xml:space="preserve">đẹp). </w:t>
      </w:r>
      <w:r>
        <w:t xml:space="preserve">Ngon </w:t>
      </w:r>
      <w:r>
        <w:t xml:space="preserve">hết </w:t>
      </w:r>
      <w:r>
        <w:t xml:space="preserve">ý. </w:t>
      </w:r>
      <w:r>
        <w:br/>
      </w:r>
      <w:r>
        <w:rPr>
          <w:b/>
        </w:rPr>
        <w:t xml:space="preserve">hệt </w:t>
      </w:r>
      <w:r>
        <w:rPr>
          <w:b/>
        </w:rPr>
        <w:t xml:space="preserve">t </w:t>
      </w:r>
      <w:r>
        <w:t xml:space="preserve">Giống </w:t>
      </w:r>
      <w:r>
        <w:t xml:space="preserve">hoàn </w:t>
      </w:r>
      <w:r>
        <w:t xml:space="preserve">toàn, </w:t>
      </w:r>
      <w:r>
        <w:t xml:space="preserve">không </w:t>
      </w:r>
      <w:r>
        <w:t xml:space="preserve">khác </w:t>
      </w:r>
      <w:r>
        <w:t xml:space="preserve">một </w:t>
      </w:r>
      <w:r>
        <w:t xml:space="preserve">chút </w:t>
      </w:r>
      <w:r>
        <w:t xml:space="preserve">nào. </w:t>
      </w:r>
      <w:r>
        <w:t xml:space="preserve">Mắt </w:t>
      </w:r>
      <w:r>
        <w:rPr>
          <w:i/>
        </w:rPr>
        <w:t xml:space="preserve">con </w:t>
      </w:r>
      <w:r>
        <w:rPr>
          <w:i/>
        </w:rPr>
        <w:t xml:space="preserve">hệt </w:t>
      </w:r>
      <w:r>
        <w:rPr>
          <w:i/>
        </w:rPr>
        <w:t xml:space="preserve">như </w:t>
      </w:r>
      <w:r>
        <w:rPr>
          <w:i/>
        </w:rPr>
        <w:t xml:space="preserve">mắt </w:t>
      </w:r>
      <w:r>
        <w:t xml:space="preserve">mẹ. </w:t>
      </w:r>
      <w:r>
        <w:t xml:space="preserve">Giống </w:t>
      </w:r>
      <w:r>
        <w:t xml:space="preserve">hệt. </w:t>
      </w:r>
      <w:r>
        <w:t xml:space="preserve">Hg </w:t>
      </w:r>
      <w:r>
        <w:t xml:space="preserve">Kí </w:t>
      </w:r>
      <w:r>
        <w:t xml:space="preserve">hiệu </w:t>
      </w:r>
      <w:r>
        <w:t xml:space="preserve">hoá </w:t>
      </w:r>
      <w:r>
        <w:t xml:space="preserve">học </w:t>
      </w:r>
      <w:r>
        <w:t xml:space="preserve">của </w:t>
      </w:r>
      <w:r>
        <w:t xml:space="preserve">nguyên </w:t>
      </w:r>
      <w:r>
        <w:t xml:space="preserve">tố </w:t>
      </w:r>
      <w:r>
        <w:t xml:space="preserve">thuỷ </w:t>
      </w:r>
      <w:r>
        <w:t xml:space="preserve">ngân </w:t>
      </w:r>
      <w:r>
        <w:t xml:space="preserve">(tiếng </w:t>
      </w:r>
      <w:r>
        <w:t xml:space="preserve">Latin </w:t>
      </w:r>
      <w:r>
        <w:rPr>
          <w:i/>
        </w:rPr>
        <w:t xml:space="preserve">hydrargyrum).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