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tỉ </w:t>
      </w:r>
      <w:r>
        <w:rPr>
          <w:b/>
        </w:rPr>
        <w:t xml:space="preserve">tê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giọng </w:t>
      </w:r>
      <w:r>
        <w:t xml:space="preserve">nói </w:t>
      </w:r>
      <w:r>
        <w:t xml:space="preserve">nhỏ </w:t>
      </w:r>
      <w:r>
        <w:t xml:space="preserve">nhẹ, </w:t>
      </w:r>
      <w:r>
        <w:t xml:space="preserve">đều </w:t>
      </w:r>
      <w:r>
        <w:t xml:space="preserve">đều, </w:t>
      </w:r>
      <w:r>
        <w:t xml:space="preserve">liên </w:t>
      </w:r>
      <w:r>
        <w:t xml:space="preserve">tục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dài, </w:t>
      </w:r>
      <w:r>
        <w:t xml:space="preserve">thường </w:t>
      </w:r>
      <w:r>
        <w:t xml:space="preserve">dễ </w:t>
      </w:r>
      <w:r>
        <w:t xml:space="preserve">gây </w:t>
      </w:r>
      <w:r>
        <w:t xml:space="preserve">được </w:t>
      </w:r>
      <w:r>
        <w:t xml:space="preserve">tình </w:t>
      </w:r>
      <w:r>
        <w:t xml:space="preserve">cảm </w:t>
      </w:r>
      <w:r>
        <w:t xml:space="preserve">thân </w:t>
      </w:r>
      <w:r>
        <w:t xml:space="preserve">mật </w:t>
      </w:r>
      <w:r>
        <w:t xml:space="preserve">ở </w:t>
      </w:r>
      <w:r>
        <w:t xml:space="preserve">người </w:t>
      </w:r>
      <w:r>
        <w:t xml:space="preserve">nghe. </w:t>
      </w:r>
      <w:r>
        <w:t xml:space="preserve">Giọng </w:t>
      </w:r>
      <w:r>
        <w:t xml:space="preserve">nói </w:t>
      </w:r>
      <w:r>
        <w:t xml:space="preserve">tỉ </w:t>
      </w:r>
      <w:r>
        <w:t xml:space="preserve">tê. </w:t>
      </w:r>
      <w:r>
        <w:t xml:space="preserve">Suốt </w:t>
      </w:r>
      <w:r>
        <w:rPr>
          <w:i/>
        </w:rPr>
        <w:t xml:space="preserve">đêm </w:t>
      </w:r>
      <w:r>
        <w:t xml:space="preserve">tỉ </w:t>
      </w:r>
      <w:r>
        <w:t xml:space="preserve">tê </w:t>
      </w:r>
      <w:r>
        <w:rPr>
          <w:i/>
        </w:rPr>
        <w:t xml:space="preserve">tâm </w:t>
      </w:r>
      <w:r>
        <w:rPr>
          <w:i/>
        </w:rPr>
        <w:t xml:space="preserve">sự. </w:t>
      </w:r>
      <w:r>
        <w:br/>
      </w:r>
      <w:r>
        <w:rPr>
          <w:b/>
        </w:rPr>
        <w:t xml:space="preserve">tỉ </w:t>
      </w:r>
      <w:r>
        <w:rPr>
          <w:b/>
        </w:rPr>
        <w:t xml:space="preserve">thí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Thi </w:t>
      </w:r>
      <w:r>
        <w:t xml:space="preserve">đấu </w:t>
      </w:r>
      <w:r>
        <w:t xml:space="preserve">về </w:t>
      </w:r>
      <w:r>
        <w:t xml:space="preserve">võ </w:t>
      </w:r>
      <w:r>
        <w:t xml:space="preserve">nghệ </w:t>
      </w:r>
      <w:r>
        <w:t xml:space="preserve">hay </w:t>
      </w:r>
      <w:r>
        <w:t xml:space="preserve">tài </w:t>
      </w:r>
      <w:r>
        <w:t xml:space="preserve">trí. </w:t>
      </w:r>
      <w:r>
        <w:t xml:space="preserve">Nhận </w:t>
      </w:r>
      <w:r>
        <w:t xml:space="preserve">tỉ </w:t>
      </w:r>
      <w:r>
        <w:t xml:space="preserve">thí </w:t>
      </w:r>
      <w:r>
        <w:t xml:space="preserve">uới </w:t>
      </w:r>
      <w:r>
        <w:t xml:space="preserve">uỗ </w:t>
      </w:r>
      <w:r>
        <w:rPr>
          <w:i/>
        </w:rPr>
        <w:t xml:space="preserve">sĩ </w:t>
      </w:r>
      <w:r>
        <w:t xml:space="preserve">nổi </w:t>
      </w:r>
      <w:r>
        <w:t xml:space="preserve">tiếng. </w:t>
      </w:r>
      <w:r>
        <w:rPr>
          <w:i/>
        </w:rPr>
        <w:t xml:space="preserve">Hai </w:t>
      </w:r>
      <w:r>
        <w:rPr>
          <w:i/>
        </w:rPr>
        <w:t xml:space="preserve">tay </w:t>
      </w:r>
      <w:r>
        <w:t xml:space="preserve">cao </w:t>
      </w:r>
      <w:r>
        <w:rPr>
          <w:i/>
        </w:rPr>
        <w:t xml:space="preserve">cờ </w:t>
      </w:r>
      <w:r>
        <w:rPr>
          <w:i/>
        </w:rPr>
        <w:t xml:space="preserve">bước </w:t>
      </w:r>
      <w:r>
        <w:t xml:space="preserve">vào </w:t>
      </w:r>
      <w:r>
        <w:rPr>
          <w:i/>
        </w:rPr>
        <w:t xml:space="preserve">trận </w:t>
      </w:r>
      <w:r>
        <w:t xml:space="preserve">t </w:t>
      </w:r>
      <w:r>
        <w:t xml:space="preserve">thí. </w:t>
      </w:r>
      <w:r>
        <w:br/>
      </w:r>
      <w:r>
        <w:rPr>
          <w:b/>
        </w:rPr>
        <w:t xml:space="preserve">tỉ </w:t>
      </w:r>
      <w:r>
        <w:rPr>
          <w:b/>
        </w:rPr>
        <w:t xml:space="preserve">ti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khóc </w:t>
      </w:r>
      <w:r>
        <w:t xml:space="preserve">nhỏ, </w:t>
      </w:r>
      <w:r>
        <w:t xml:space="preserve">kéo </w:t>
      </w:r>
      <w:r>
        <w:t xml:space="preserve">dài </w:t>
      </w:r>
      <w:r>
        <w:t xml:space="preserve">dai </w:t>
      </w:r>
      <w:r>
        <w:t xml:space="preserve">dẳng, </w:t>
      </w:r>
      <w:r>
        <w:t xml:space="preserve">không </w:t>
      </w:r>
      <w:r>
        <w:t xml:space="preserve">dứt. </w:t>
      </w:r>
      <w:r>
        <w:t xml:space="preserve">Khóc </w:t>
      </w:r>
      <w:r>
        <w:t xml:space="preserve">tỉ </w:t>
      </w:r>
      <w:r>
        <w:t xml:space="preserve">tỉ </w:t>
      </w:r>
      <w:r>
        <w:t xml:space="preserve">suốt </w:t>
      </w:r>
      <w:r>
        <w:rPr>
          <w:i/>
        </w:rPr>
        <w:t xml:space="preserve">buổi. </w:t>
      </w:r>
      <w:r>
        <w:br/>
      </w:r>
      <w:r>
        <w:rPr>
          <w:b/>
        </w:rPr>
        <w:t xml:space="preserve">t </w:t>
      </w:r>
      <w:r>
        <w:rPr>
          <w:b/>
        </w:rPr>
        <w:t xml:space="preserve">trọng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Tỉ </w:t>
      </w:r>
      <w:r>
        <w:t xml:space="preserve">số </w:t>
      </w:r>
      <w:r>
        <w:t xml:space="preserve">giữa </w:t>
      </w:r>
      <w:r>
        <w:t xml:space="preserve">trọng </w:t>
      </w:r>
      <w:r>
        <w:t xml:space="preserve">lượng </w:t>
      </w:r>
      <w:r>
        <w:t xml:space="preserve">của </w:t>
      </w:r>
      <w:r>
        <w:t xml:space="preserve">một </w:t>
      </w:r>
      <w:r>
        <w:t xml:space="preserve">thể </w:t>
      </w:r>
      <w:r>
        <w:t xml:space="preserve">tích </w:t>
      </w:r>
      <w:r>
        <w:t xml:space="preserve">chất </w:t>
      </w:r>
      <w:r>
        <w:t xml:space="preserve">nào </w:t>
      </w:r>
      <w:r>
        <w:t xml:space="preserve">đó </w:t>
      </w:r>
      <w:r>
        <w:t xml:space="preserve">với </w:t>
      </w:r>
      <w:r>
        <w:t xml:space="preserve">trọng </w:t>
      </w:r>
      <w:r>
        <w:t xml:space="preserve">lượng </w:t>
      </w:r>
      <w:r>
        <w:t xml:space="preserve">nước </w:t>
      </w:r>
      <w:r>
        <w:t xml:space="preserve">có </w:t>
      </w:r>
      <w:r>
        <w:t xml:space="preserve">cùng </w:t>
      </w:r>
      <w:r>
        <w:t xml:space="preserve">thể </w:t>
      </w:r>
      <w:r>
        <w:t xml:space="preserve">tích. </w:t>
      </w:r>
      <w:r>
        <w:rPr>
          <w:b/>
        </w:rPr>
        <w:t xml:space="preserve">2 </w:t>
      </w:r>
      <w:r>
        <w:t xml:space="preserve">Giá </w:t>
      </w:r>
      <w:r>
        <w:t xml:space="preserve">trị </w:t>
      </w:r>
      <w:r>
        <w:t xml:space="preserve">so </w:t>
      </w:r>
      <w:r>
        <w:t xml:space="preserve">sánh </w:t>
      </w:r>
      <w:r>
        <w:t xml:space="preserve">của </w:t>
      </w:r>
      <w:r>
        <w:t xml:space="preserve">một </w:t>
      </w:r>
      <w:r>
        <w:t xml:space="preserve">phần </w:t>
      </w:r>
      <w:r>
        <w:t xml:space="preserve">nào </w:t>
      </w:r>
      <w:r>
        <w:t xml:space="preserve">đó </w:t>
      </w:r>
      <w:r>
        <w:t xml:space="preserve">so </w:t>
      </w:r>
      <w:r>
        <w:t xml:space="preserve">với </w:t>
      </w:r>
      <w:r>
        <w:t xml:space="preserve">tổng </w:t>
      </w:r>
      <w:r>
        <w:t xml:space="preserve">thể. </w:t>
      </w:r>
      <w:r>
        <w:rPr>
          <w:i/>
        </w:rPr>
        <w:t xml:space="preserve">TỶ </w:t>
      </w:r>
      <w:r>
        <w:t xml:space="preserve">trọng </w:t>
      </w:r>
      <w:r>
        <w:rPr>
          <w:i/>
        </w:rPr>
        <w:t xml:space="preserve">của </w:t>
      </w:r>
      <w:r>
        <w:rPr>
          <w:i/>
        </w:rPr>
        <w:t xml:space="preserve">hoa </w:t>
      </w:r>
      <w:r>
        <w:rPr>
          <w:i/>
        </w:rPr>
        <w:t xml:space="preserve">màu </w:t>
      </w:r>
      <w:r>
        <w:t xml:space="preserve">trong </w:t>
      </w:r>
      <w:r>
        <w:t xml:space="preserve">tổng </w:t>
      </w:r>
      <w:r>
        <w:t xml:space="preserve">sản </w:t>
      </w:r>
      <w:r>
        <w:t xml:space="preserve">lượng </w:t>
      </w:r>
      <w:r>
        <w:t xml:space="preserve">lương </w:t>
      </w:r>
      <w:r>
        <w:rPr>
          <w:i/>
        </w:rPr>
        <w:t xml:space="preserve">thực. </w:t>
      </w:r>
      <w:r>
        <w:br/>
      </w:r>
      <w:r>
        <w:rPr>
          <w:b/>
        </w:rPr>
        <w:t xml:space="preserve">tí, </w:t>
      </w:r>
      <w:r>
        <w:rPr>
          <w:i/>
        </w:rPr>
        <w:t xml:space="preserve">cũng viết </w:t>
      </w:r>
      <w:r>
        <w:t xml:space="preserve">tý. </w:t>
      </w:r>
      <w:r>
        <w:t xml:space="preserve">danh từ </w:t>
      </w:r>
      <w:r>
        <w:t xml:space="preserve">Kí </w:t>
      </w:r>
      <w:r>
        <w:t xml:space="preserve">hiệu </w:t>
      </w:r>
      <w:r>
        <w:t xml:space="preserve">thứ </w:t>
      </w:r>
      <w:r>
        <w:t xml:space="preserve">nhất </w:t>
      </w:r>
      <w:r>
        <w:t xml:space="preserve">(lấy </w:t>
      </w:r>
      <w:r>
        <w:t xml:space="preserve">chuột </w:t>
      </w:r>
      <w:r>
        <w:t xml:space="preserve">làm </w:t>
      </w:r>
      <w:r>
        <w:t xml:space="preserve">tượng </w:t>
      </w:r>
      <w:r>
        <w:t xml:space="preserve">trưng) </w:t>
      </w:r>
      <w:r>
        <w:t xml:space="preserve">trong </w:t>
      </w:r>
      <w:r>
        <w:t xml:space="preserve">mười </w:t>
      </w:r>
      <w:r>
        <w:t xml:space="preserve">hai </w:t>
      </w:r>
      <w:r>
        <w:t xml:space="preserve">chi </w:t>
      </w:r>
      <w:r>
        <w:t xml:space="preserve">dùng </w:t>
      </w:r>
      <w:r>
        <w:t xml:space="preserve">trong </w:t>
      </w:r>
      <w:r>
        <w:t xml:space="preserve">phép </w:t>
      </w:r>
      <w:r>
        <w:t xml:space="preserve">đếm </w:t>
      </w:r>
      <w:r>
        <w:t xml:space="preserve">thời </w:t>
      </w:r>
      <w:r>
        <w:t xml:space="preserve">gian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Quốc. </w:t>
      </w:r>
      <w:r>
        <w:t xml:space="preserve">Giờ </w:t>
      </w:r>
      <w:r>
        <w:t xml:space="preserve">tí </w:t>
      </w:r>
      <w:r>
        <w:t xml:space="preserve">(từ </w:t>
      </w:r>
      <w:r>
        <w:rPr>
          <w:b/>
        </w:rPr>
        <w:t xml:space="preserve">11 </w:t>
      </w:r>
      <w:r>
        <w:t xml:space="preserve">giờ </w:t>
      </w:r>
      <w:r>
        <w:t xml:space="preserve">đêm </w:t>
      </w:r>
      <w:r>
        <w:t xml:space="preserve">đến </w:t>
      </w:r>
      <w:r>
        <w:rPr>
          <w:b/>
        </w:rPr>
        <w:t xml:space="preserve">1 </w:t>
      </w:r>
      <w:r>
        <w:t xml:space="preserve">giờ </w:t>
      </w:r>
      <w:r>
        <w:t xml:space="preserve">sáng). </w:t>
      </w:r>
      <w:r>
        <w:t xml:space="preserve">Năm </w:t>
      </w:r>
      <w:r>
        <w:t xml:space="preserve">Tí </w:t>
      </w:r>
      <w:r>
        <w:t xml:space="preserve">(thí </w:t>
      </w:r>
      <w:r>
        <w:t xml:space="preserve">dụ </w:t>
      </w:r>
      <w:r>
        <w:t xml:space="preserve">năm </w:t>
      </w:r>
      <w:r>
        <w:t xml:space="preserve">Giáp </w:t>
      </w:r>
      <w:r>
        <w:t xml:space="preserve">Tí, </w:t>
      </w:r>
      <w:r>
        <w:t xml:space="preserve">nói </w:t>
      </w:r>
      <w:r>
        <w:t xml:space="preserve">tắt). </w:t>
      </w:r>
      <w:r>
        <w:rPr>
          <w:i/>
        </w:rPr>
        <w:t xml:space="preserve">Tuổi </w:t>
      </w:r>
      <w:r>
        <w:t xml:space="preserve">Tí </w:t>
      </w:r>
      <w:r>
        <w:t xml:space="preserve">(sinh </w:t>
      </w:r>
      <w:r>
        <w:t xml:space="preserve">vào </w:t>
      </w:r>
      <w:r>
        <w:t xml:space="preserve">một </w:t>
      </w:r>
      <w:r>
        <w:t xml:space="preserve">năm </w:t>
      </w:r>
      <w:r>
        <w:t xml:space="preserve">Tí). </w:t>
      </w:r>
      <w:r>
        <w:br/>
      </w:r>
      <w:r>
        <w:rPr>
          <w:b/>
        </w:rPr>
        <w:t xml:space="preserve">tí, </w:t>
      </w:r>
      <w:r>
        <w:rPr>
          <w:i/>
        </w:rPr>
        <w:t xml:space="preserve">danh từ </w:t>
      </w:r>
      <w:r>
        <w:t xml:space="preserve">(thường </w:t>
      </w:r>
      <w:r>
        <w:t xml:space="preserve">khẩu ngữ). </w:t>
      </w:r>
      <w:r>
        <w:t xml:space="preserve">Lượng </w:t>
      </w:r>
      <w:r>
        <w:t xml:space="preserve">rất </w:t>
      </w:r>
      <w:r>
        <w:t xml:space="preserve">nhỏ, </w:t>
      </w:r>
      <w:r>
        <w:t xml:space="preserve">rất </w:t>
      </w:r>
      <w:r>
        <w:t xml:space="preserve">ít, </w:t>
      </w:r>
      <w:r>
        <w:t xml:space="preserve">gần </w:t>
      </w:r>
      <w:r>
        <w:t xml:space="preserve">như </w:t>
      </w:r>
      <w:r>
        <w:t xml:space="preserve">không </w:t>
      </w:r>
      <w:r>
        <w:t xml:space="preserve">đáng </w:t>
      </w:r>
      <w:r>
        <w:t xml:space="preserve">kể; </w:t>
      </w:r>
      <w:r>
        <w:t xml:space="preserve">chút. </w:t>
      </w:r>
      <w:r>
        <w:rPr>
          <w:i/>
        </w:rPr>
        <w:t xml:space="preserve">Bớt </w:t>
      </w:r>
      <w:r>
        <w:t xml:space="preserve">một </w:t>
      </w:r>
      <w:r>
        <w:rPr>
          <w:i/>
        </w:rPr>
        <w:t xml:space="preserve">tí. </w:t>
      </w:r>
      <w:r>
        <w:t xml:space="preserve">Đợi </w:t>
      </w:r>
      <w:r>
        <w:rPr>
          <w:i/>
        </w:rPr>
        <w:t xml:space="preserve">một </w:t>
      </w:r>
      <w:r>
        <w:rPr>
          <w:i/>
        </w:rPr>
        <w:t xml:space="preserve">tí. </w:t>
      </w:r>
      <w:r>
        <w:t xml:space="preserve">Chú </w:t>
      </w:r>
      <w:r>
        <w:rPr>
          <w:i/>
        </w:rPr>
        <w:t xml:space="preserve">ý </w:t>
      </w:r>
      <w:r>
        <w:t xml:space="preserve">từng </w:t>
      </w:r>
      <w:r>
        <w:t xml:space="preserve">li </w:t>
      </w:r>
      <w:r>
        <w:t xml:space="preserve">từng </w:t>
      </w:r>
      <w:r>
        <w:rPr>
          <w:i/>
        </w:rPr>
        <w:t xml:space="preserve">tí. </w:t>
      </w:r>
      <w:r>
        <w:rPr>
          <w:i/>
        </w:rPr>
        <w:t xml:space="preserve">Tí </w:t>
      </w:r>
      <w:r>
        <w:t xml:space="preserve">nữa </w:t>
      </w:r>
      <w:r>
        <w:t xml:space="preserve">thì </w:t>
      </w:r>
      <w:r>
        <w:rPr>
          <w:i/>
        </w:rPr>
        <w:t xml:space="preserve">xong. </w:t>
      </w:r>
      <w:r>
        <w:br/>
      </w:r>
      <w:r>
        <w:rPr>
          <w:b/>
        </w:rPr>
        <w:t xml:space="preserve">tí </w:t>
      </w:r>
      <w:r>
        <w:rPr>
          <w:b/>
        </w:rPr>
        <w:t xml:space="preserve">chút </w:t>
      </w:r>
      <w:r>
        <w:rPr>
          <w:i/>
        </w:rPr>
        <w:t xml:space="preserve">danh từ </w:t>
      </w:r>
      <w:r>
        <w:t xml:space="preserve">(khẩu ngữ). </w:t>
      </w:r>
      <w:r>
        <w:t xml:space="preserve">Như </w:t>
      </w:r>
      <w:r>
        <w:t xml:space="preserve">chút </w:t>
      </w:r>
      <w:r>
        <w:t xml:space="preserve">ít. </w:t>
      </w:r>
      <w:r>
        <w:t xml:space="preserve">Có </w:t>
      </w:r>
      <w:r>
        <w:t xml:space="preserve">tí </w:t>
      </w:r>
      <w:r>
        <w:t xml:space="preserve">chút </w:t>
      </w:r>
      <w:r>
        <w:t xml:space="preserve">của </w:t>
      </w:r>
      <w:r>
        <w:rPr>
          <w:i/>
        </w:rPr>
        <w:t xml:space="preserve">cái. </w:t>
      </w:r>
      <w:r>
        <w:br/>
      </w:r>
      <w:r>
        <w:rPr>
          <w:b/>
        </w:rPr>
        <w:t xml:space="preserve">tí </w:t>
      </w:r>
      <w:r>
        <w:rPr>
          <w:b/>
        </w:rPr>
        <w:t xml:space="preserve">đỉnh </w:t>
      </w:r>
      <w:r>
        <w:rPr>
          <w:i/>
        </w:rPr>
        <w:t xml:space="preserve">danh từ </w:t>
      </w:r>
      <w:r>
        <w:t xml:space="preserve">(khẩu ngữ). </w:t>
      </w:r>
      <w:r>
        <w:t xml:space="preserve">Như </w:t>
      </w:r>
      <w:r>
        <w:t xml:space="preserve">chút </w:t>
      </w:r>
      <w:r>
        <w:rPr>
          <w:i/>
        </w:rPr>
        <w:t xml:space="preserve">đỉnh. </w:t>
      </w:r>
      <w:r>
        <w:br/>
      </w:r>
      <w:r>
        <w:rPr>
          <w:b/>
        </w:rPr>
        <w:t xml:space="preserve">tí </w:t>
      </w:r>
      <w:r>
        <w:rPr>
          <w:b/>
        </w:rPr>
        <w:t xml:space="preserve">hon </w:t>
      </w:r>
      <w:r>
        <w:rPr>
          <w:i/>
        </w:rPr>
        <w:t xml:space="preserve">tính từ </w:t>
      </w:r>
      <w:r>
        <w:t xml:space="preserve">Rất </w:t>
      </w:r>
      <w:r>
        <w:t xml:space="preserve">bé, </w:t>
      </w:r>
      <w:r>
        <w:t xml:space="preserve">nhỏ </w:t>
      </w:r>
      <w:r>
        <w:t xml:space="preserve">hơn </w:t>
      </w:r>
      <w:r>
        <w:t xml:space="preserve">rất </w:t>
      </w:r>
      <w:r>
        <w:t xml:space="preserve">nhiều </w:t>
      </w:r>
      <w:r>
        <w:t xml:space="preserve">lần </w:t>
      </w:r>
      <w:r>
        <w:t xml:space="preserve">so </w:t>
      </w:r>
      <w:r>
        <w:t xml:space="preserve">với </w:t>
      </w:r>
      <w:r>
        <w:t xml:space="preserve">bình </w:t>
      </w:r>
      <w:r>
        <w:t xml:space="preserve">thường. </w:t>
      </w:r>
      <w:r>
        <w:t xml:space="preserve">Những </w:t>
      </w:r>
      <w:r>
        <w:t xml:space="preserve">con </w:t>
      </w:r>
      <w:r>
        <w:t xml:space="preserve">ngựa </w:t>
      </w:r>
      <w:r>
        <w:t xml:space="preserve">gỗ </w:t>
      </w:r>
      <w:r>
        <w:t xml:space="preserve">tí </w:t>
      </w:r>
      <w:r>
        <w:t xml:space="preserve">hon. </w:t>
      </w:r>
      <w:r>
        <w:br/>
      </w:r>
      <w:r>
        <w:rPr>
          <w:b/>
        </w:rPr>
        <w:t xml:space="preserve">tí </w:t>
      </w:r>
      <w:r>
        <w:rPr>
          <w:b/>
        </w:rPr>
        <w:t xml:space="preserve">nhau </w:t>
      </w:r>
      <w:r>
        <w:rPr>
          <w:i/>
        </w:rPr>
        <w:t xml:space="preserve">danh từ </w:t>
      </w:r>
      <w:r>
        <w:t xml:space="preserve">(khẩu ngữ). </w:t>
      </w:r>
      <w:r>
        <w:t xml:space="preserve">Con, </w:t>
      </w:r>
      <w:r>
        <w:t xml:space="preserve">trẻ </w:t>
      </w:r>
      <w:r>
        <w:t xml:space="preserve">con </w:t>
      </w:r>
      <w:r>
        <w:t xml:space="preserve">còn </w:t>
      </w:r>
      <w:r>
        <w:t xml:space="preserve">nhỏ </w:t>
      </w:r>
      <w:r>
        <w:t xml:space="preserve">dại </w:t>
      </w:r>
      <w:r>
        <w:t xml:space="preserve">(hàm </w:t>
      </w:r>
      <w:r>
        <w:t xml:space="preserve">ý </w:t>
      </w:r>
      <w:r>
        <w:t xml:space="preserve">vui </w:t>
      </w:r>
      <w:r>
        <w:t xml:space="preserve">đùa </w:t>
      </w:r>
      <w:r>
        <w:t xml:space="preserve">hay </w:t>
      </w:r>
      <w:r>
        <w:t xml:space="preserve">thân </w:t>
      </w:r>
      <w:r>
        <w:t xml:space="preserve">mật). </w:t>
      </w:r>
      <w:r>
        <w:t xml:space="preserve">Cậu </w:t>
      </w:r>
      <w:r>
        <w:rPr>
          <w:i/>
        </w:rPr>
        <w:t xml:space="preserve">ta </w:t>
      </w:r>
      <w:r>
        <w:t xml:space="preserve">có </w:t>
      </w:r>
      <w:r>
        <w:rPr>
          <w:i/>
        </w:rPr>
        <w:t xml:space="preserve">Vợ </w:t>
      </w:r>
      <w:r>
        <w:t xml:space="preserve">và </w:t>
      </w:r>
      <w:r>
        <w:rPr>
          <w:i/>
        </w:rPr>
        <w:t xml:space="preserve">hai </w:t>
      </w:r>
      <w:r>
        <w:t xml:space="preserve">tí </w:t>
      </w:r>
      <w:r>
        <w:t xml:space="preserve">nhau </w:t>
      </w:r>
      <w:r>
        <w:t xml:space="preserve">rồi. </w:t>
      </w:r>
      <w:r>
        <w:br/>
      </w:r>
      <w:r>
        <w:rPr>
          <w:b/>
        </w:rPr>
        <w:t xml:space="preserve">tí </w:t>
      </w:r>
      <w:r>
        <w:rPr>
          <w:b/>
        </w:rPr>
        <w:t xml:space="preserve">ta </w:t>
      </w:r>
      <w:r>
        <w:rPr>
          <w:b/>
        </w:rPr>
        <w:t xml:space="preserve">tí </w:t>
      </w:r>
      <w:r>
        <w:rPr>
          <w:b/>
        </w:rPr>
        <w:t xml:space="preserve">toót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tí </w:t>
      </w:r>
      <w:r>
        <w:rPr>
          <w:i/>
        </w:rPr>
        <w:t xml:space="preserve">toét </w:t>
      </w:r>
      <w:r>
        <w:t xml:space="preserve">(láy). </w:t>
      </w:r>
      <w:r>
        <w:br/>
      </w:r>
      <w:r>
        <w:rPr>
          <w:b/>
        </w:rPr>
        <w:t xml:space="preserve">tí </w:t>
      </w:r>
      <w:r>
        <w:rPr>
          <w:b/>
        </w:rPr>
        <w:t xml:space="preserve">tách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động </w:t>
      </w:r>
      <w:r>
        <w:t xml:space="preserve">nhỏ, </w:t>
      </w:r>
      <w:r>
        <w:t xml:space="preserve">liên </w:t>
      </w:r>
      <w:r>
        <w:t xml:space="preserve">tiếp, </w:t>
      </w:r>
      <w:r>
        <w:t xml:space="preserve">không </w:t>
      </w:r>
      <w:r>
        <w:t xml:space="preserve">đều </w:t>
      </w:r>
      <w:r>
        <w:t xml:space="preserve">nhau. </w:t>
      </w:r>
      <w:r>
        <w:rPr>
          <w:i/>
        </w:rPr>
        <w:t xml:space="preserve">Mưa </w:t>
      </w:r>
      <w:r>
        <w:t xml:space="preserve">rơi </w:t>
      </w:r>
      <w:r>
        <w:t xml:space="preserve">tí </w:t>
      </w:r>
      <w:r>
        <w:rPr>
          <w:i/>
        </w:rPr>
        <w:t xml:space="preserve">tách </w:t>
      </w:r>
      <w:r>
        <w:t xml:space="preserve">ngoài </w:t>
      </w:r>
      <w:r>
        <w:rPr>
          <w:i/>
        </w:rPr>
        <w:t xml:space="preserve">hiên. </w:t>
      </w:r>
      <w:r>
        <w:t xml:space="preserve">Tiếng </w:t>
      </w:r>
      <w:r>
        <w:t xml:space="preserve">củi </w:t>
      </w:r>
      <w:r>
        <w:rPr>
          <w:i/>
        </w:rPr>
        <w:t xml:space="preserve">khô </w:t>
      </w:r>
      <w:r>
        <w:rPr>
          <w:i/>
        </w:rPr>
        <w:t xml:space="preserve">cháy </w:t>
      </w:r>
      <w:r>
        <w:t xml:space="preserve">tí </w:t>
      </w:r>
      <w:r>
        <w:rPr>
          <w:i/>
        </w:rPr>
        <w:t xml:space="preserve">tách. </w:t>
      </w:r>
      <w:r>
        <w:br/>
      </w:r>
      <w:r>
        <w:rPr>
          <w:b/>
        </w:rPr>
        <w:t xml:space="preserve">tí </w:t>
      </w:r>
      <w:r>
        <w:rPr>
          <w:b/>
        </w:rPr>
        <w:t xml:space="preserve">teo </w:t>
      </w:r>
      <w:r>
        <w:rPr>
          <w:i/>
        </w:rPr>
        <w:t xml:space="preserve">danh từ </w:t>
      </w:r>
      <w:r>
        <w:t xml:space="preserve">(khẩu ngữ). </w:t>
      </w:r>
      <w:r>
        <w:t xml:space="preserve">Như </w:t>
      </w:r>
      <w:r>
        <w:t xml:space="preserve">fí </w:t>
      </w:r>
      <w:r>
        <w:t xml:space="preserve">tạo. </w:t>
      </w:r>
      <w:r>
        <w:br/>
      </w:r>
      <w:r>
        <w:rPr>
          <w:b/>
        </w:rPr>
        <w:t xml:space="preserve">ti </w:t>
      </w:r>
      <w:r>
        <w:rPr>
          <w:b/>
        </w:rPr>
        <w:t xml:space="preserve">tạo </w:t>
      </w:r>
      <w:r>
        <w:rPr>
          <w:i/>
        </w:rPr>
        <w:t xml:space="preserve">danh từ </w:t>
      </w:r>
      <w:r>
        <w:t xml:space="preserve">(khẩu ngữ). </w:t>
      </w:r>
      <w:r>
        <w:t xml:space="preserve">Một </w:t>
      </w:r>
      <w:r>
        <w:t xml:space="preserve">tí, </w:t>
      </w:r>
      <w:r>
        <w:t xml:space="preserve">một </w:t>
      </w:r>
      <w:r>
        <w:t xml:space="preserve">tẹo, </w:t>
      </w:r>
      <w:r>
        <w:t xml:space="preserve">rất </w:t>
      </w:r>
      <w:r>
        <w:t xml:space="preserve">nhỏ, </w:t>
      </w:r>
      <w:r>
        <w:t xml:space="preserve">rất </w:t>
      </w:r>
      <w:r>
        <w:t xml:space="preserve">ít. </w:t>
      </w:r>
      <w:r>
        <w:t xml:space="preserve">Thừa </w:t>
      </w:r>
      <w:r>
        <w:rPr>
          <w:i/>
        </w:rPr>
        <w:t xml:space="preserve">một </w:t>
      </w:r>
      <w:r>
        <w:rPr>
          <w:i/>
        </w:rPr>
        <w:t xml:space="preserve">tí </w:t>
      </w:r>
      <w:r>
        <w:t xml:space="preserve">tẹo. </w:t>
      </w:r>
      <w:r>
        <w:rPr>
          <w:i/>
        </w:rPr>
        <w:t xml:space="preserve">Tí </w:t>
      </w:r>
      <w:r>
        <w:t xml:space="preserve">tẹo </w:t>
      </w:r>
      <w:r>
        <w:rPr>
          <w:i/>
        </w:rPr>
        <w:t xml:space="preserve">nữa </w:t>
      </w:r>
      <w:r>
        <w:t xml:space="preserve">thì </w:t>
      </w:r>
      <w:r>
        <w:t xml:space="preserve">hỏng </w:t>
      </w:r>
      <w:r>
        <w:t xml:space="preserve">uiệc. </w:t>
      </w:r>
      <w:r>
        <w:t xml:space="preserve">Bé </w:t>
      </w:r>
      <w:r>
        <w:t xml:space="preserve">tí </w:t>
      </w:r>
      <w:r>
        <w:t xml:space="preserve">tẹo. </w:t>
      </w:r>
      <w:r>
        <w:br/>
      </w:r>
      <w:r>
        <w:rPr>
          <w:b/>
        </w:rPr>
        <w:t xml:space="preserve">tí </w:t>
      </w:r>
      <w:r>
        <w:rPr>
          <w:b/>
        </w:rPr>
        <w:t xml:space="preserve">tỉ </w:t>
      </w:r>
      <w:r>
        <w:rPr>
          <w:i/>
        </w:rPr>
        <w:t xml:space="preserve">danh từ </w:t>
      </w:r>
      <w:r>
        <w:t xml:space="preserve">(khẩu ngữ). </w:t>
      </w:r>
      <w:r>
        <w:t xml:space="preserve">Lượng </w:t>
      </w:r>
      <w:r>
        <w:t xml:space="preserve">hết </w:t>
      </w:r>
      <w:r>
        <w:t xml:space="preserve">sức </w:t>
      </w:r>
      <w:r>
        <w:t xml:space="preserve">nhỏ, </w:t>
      </w:r>
      <w:r>
        <w:t xml:space="preserve">hết </w:t>
      </w:r>
      <w:r>
        <w:t xml:space="preserve">sức </w:t>
      </w:r>
      <w:r>
        <w:t xml:space="preserve">ít. </w:t>
      </w:r>
      <w:r>
        <w:rPr>
          <w:i/>
        </w:rPr>
        <w:t xml:space="preserve">Thêm </w:t>
      </w:r>
      <w:r>
        <w:rPr>
          <w:i/>
        </w:rPr>
        <w:t xml:space="preserve">một </w:t>
      </w:r>
      <w:r>
        <w:t xml:space="preserve">tí </w:t>
      </w:r>
      <w:r>
        <w:t xml:space="preserve">tỉ </w:t>
      </w:r>
      <w:r>
        <w:rPr>
          <w:i/>
        </w:rPr>
        <w:t xml:space="preserve">nữa. </w:t>
      </w:r>
      <w:r>
        <w:t xml:space="preserve">Không </w:t>
      </w:r>
      <w:r>
        <w:rPr>
          <w:i/>
        </w:rPr>
        <w:t xml:space="preserve">có </w:t>
      </w:r>
      <w:r>
        <w:t xml:space="preserve">tí </w:t>
      </w:r>
      <w:r>
        <w:t xml:space="preserve">tỉ </w:t>
      </w:r>
      <w:r>
        <w:rPr>
          <w:i/>
        </w:rPr>
        <w:t xml:space="preserve">nào. </w:t>
      </w:r>
      <w:r>
        <w:br/>
      </w:r>
      <w:r>
        <w:rPr>
          <w:b/>
        </w:rPr>
        <w:t xml:space="preserve">tí </w:t>
      </w:r>
      <w:r>
        <w:rPr>
          <w:b/>
        </w:rPr>
        <w:t xml:space="preserve">tị </w:t>
      </w:r>
      <w:r>
        <w:rPr>
          <w:i/>
        </w:rPr>
        <w:t xml:space="preserve">danh từ </w:t>
      </w:r>
      <w:r>
        <w:t xml:space="preserve">(khẩu ngữ). </w:t>
      </w:r>
      <w:r>
        <w:t xml:space="preserve">Như </w:t>
      </w:r>
      <w:r>
        <w:t xml:space="preserve">fí </w:t>
      </w:r>
      <w:r>
        <w:t xml:space="preserve">tỉ. </w:t>
      </w:r>
      <w:r>
        <w:br/>
      </w:r>
      <w:r>
        <w:rPr>
          <w:b/>
        </w:rPr>
        <w:t xml:space="preserve">tí </w:t>
      </w:r>
      <w:r>
        <w:rPr>
          <w:b/>
        </w:rPr>
        <w:t xml:space="preserve">nh </w:t>
      </w:r>
      <w:r>
        <w:rPr>
          <w:b/>
        </w:rPr>
        <w:t xml:space="preserve">d </w:t>
      </w:r>
      <w:r>
        <w:t xml:space="preserve">(kng.; </w:t>
      </w:r>
      <w:r>
        <w:t xml:space="preserve">ít dùng). </w:t>
      </w:r>
      <w:r>
        <w:t xml:space="preserve">Chútít, </w:t>
      </w:r>
      <w:r>
        <w:t xml:space="preserve">tí </w:t>
      </w:r>
      <w:r>
        <w:t xml:space="preserve">chút. </w:t>
      </w:r>
      <w:r>
        <w:t xml:space="preserve">Có </w:t>
      </w:r>
      <w:r>
        <w:rPr>
          <w:i/>
        </w:rPr>
        <w:t xml:space="preserve">tí </w:t>
      </w:r>
      <w:r>
        <w:rPr>
          <w:i/>
        </w:rPr>
        <w:t xml:space="preserve">tỉnh. </w:t>
      </w:r>
      <w:r>
        <w:br/>
      </w:r>
      <w:r>
        <w:rPr>
          <w:b/>
        </w:rPr>
        <w:t xml:space="preserve">tí </w:t>
      </w:r>
      <w:r>
        <w:rPr>
          <w:b/>
        </w:rPr>
        <w:t xml:space="preserve">toáy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của </w:t>
      </w:r>
      <w:r>
        <w:t xml:space="preserve">tay </w:t>
      </w:r>
      <w:r>
        <w:t xml:space="preserve">luôn </w:t>
      </w:r>
      <w:r>
        <w:t xml:space="preserve">luôn </w:t>
      </w:r>
      <w:r>
        <w:t xml:space="preserve">cử </w:t>
      </w:r>
      <w:r>
        <w:t xml:space="preserve">động, </w:t>
      </w:r>
      <w:r>
        <w:t xml:space="preserve">sờ </w:t>
      </w:r>
      <w:r>
        <w:t xml:space="preserve">mó, </w:t>
      </w:r>
      <w:r>
        <w:t xml:space="preserve">như </w:t>
      </w:r>
      <w:r>
        <w:t xml:space="preserve">không </w:t>
      </w:r>
      <w:r>
        <w:t xml:space="preserve">lúc </w:t>
      </w:r>
      <w:r>
        <w:t xml:space="preserve">nào </w:t>
      </w:r>
      <w:r>
        <w:t xml:space="preserve">để </w:t>
      </w:r>
      <w:r>
        <w:t xml:space="preserve">yên. </w:t>
      </w:r>
      <w:r>
        <w:rPr>
          <w:i/>
        </w:rPr>
        <w:t xml:space="preserve">Tí </w:t>
      </w:r>
      <w:r>
        <w:t xml:space="preserve">toáy </w:t>
      </w:r>
      <w:r>
        <w:rPr>
          <w:i/>
        </w:rPr>
        <w:t xml:space="preserve">uặn </w:t>
      </w:r>
      <w:r>
        <w:t xml:space="preserve">từng </w:t>
      </w:r>
      <w:r>
        <w:t xml:space="preserve">cái </w:t>
      </w:r>
      <w:r>
        <w:t xml:space="preserve">ốc. </w:t>
      </w:r>
      <w:r>
        <w:rPr>
          <w:i/>
        </w:rPr>
        <w:t xml:space="preserve">Tí </w:t>
      </w:r>
      <w:r>
        <w:rPr>
          <w:i/>
        </w:rPr>
        <w:t xml:space="preserve">toáy </w:t>
      </w:r>
      <w:r>
        <w:t xml:space="preserve">nghịch </w:t>
      </w:r>
      <w:r>
        <w:rPr>
          <w:i/>
        </w:rPr>
        <w:t xml:space="preserve">súng. </w:t>
      </w:r>
      <w:r>
        <w:br/>
      </w:r>
      <w:r>
        <w:rPr>
          <w:b/>
        </w:rPr>
        <w:t xml:space="preserve">tí </w:t>
      </w:r>
      <w:r>
        <w:rPr>
          <w:b/>
        </w:rPr>
        <w:t xml:space="preserve">toe </w:t>
      </w:r>
      <w:r>
        <w:rPr>
          <w:b/>
        </w:rPr>
        <w:t xml:space="preserve">tí </w:t>
      </w:r>
      <w:r>
        <w:rPr>
          <w:b/>
        </w:rPr>
        <w:t xml:space="preserve">toét </w:t>
      </w:r>
      <w:r>
        <w:rPr>
          <w:i/>
        </w:rPr>
        <w:t xml:space="preserve">động từ </w:t>
      </w:r>
      <w:r>
        <w:t xml:space="preserve">(ít dùng) </w:t>
      </w:r>
      <w:r>
        <w:t xml:space="preserve">xem </w:t>
      </w:r>
      <w:r>
        <w:rPr>
          <w:i/>
        </w:rPr>
        <w:t xml:space="preserve">rí </w:t>
      </w:r>
      <w:r>
        <w:t xml:space="preserve">fa </w:t>
      </w:r>
      <w:r>
        <w:rPr>
          <w:i/>
        </w:rPr>
        <w:t xml:space="preserve">tí </w:t>
      </w:r>
      <w:r>
        <w:t xml:space="preserve">toét. </w:t>
      </w:r>
      <w:r>
        <w:br/>
      </w:r>
      <w:r>
        <w:rPr>
          <w:b/>
        </w:rPr>
        <w:t xml:space="preserve">tí </w:t>
      </w:r>
      <w:r>
        <w:rPr>
          <w:b/>
        </w:rPr>
        <w:t xml:space="preserve">toét </w:t>
      </w:r>
      <w:r>
        <w:rPr>
          <w:i/>
        </w:rPr>
        <w:t xml:space="preserve">động từ </w:t>
      </w:r>
      <w:r>
        <w:t xml:space="preserve">(khẩu ngữ). </w:t>
      </w:r>
      <w:r>
        <w:t xml:space="preserve">Cười </w:t>
      </w:r>
      <w:r>
        <w:t xml:space="preserve">nói </w:t>
      </w:r>
      <w:r>
        <w:t xml:space="preserve">luôn </w:t>
      </w:r>
      <w:r>
        <w:t xml:space="preserve">miệng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Miệng </w:t>
      </w:r>
      <w:r>
        <w:rPr>
          <w:i/>
        </w:rPr>
        <w:t xml:space="preserve">cười </w:t>
      </w:r>
      <w:r>
        <w:t xml:space="preserve">tí </w:t>
      </w:r>
      <w:r>
        <w:t xml:space="preserve">toét. </w:t>
      </w:r>
      <w:r>
        <w:rPr>
          <w:i/>
        </w:rPr>
        <w:t xml:space="preserve">/! </w:t>
      </w:r>
      <w:r>
        <w:t xml:space="preserve">Láy: </w:t>
      </w:r>
      <w:r>
        <w:t xml:space="preserve">tí </w:t>
      </w:r>
      <w:r>
        <w:rPr>
          <w:i/>
        </w:rPr>
        <w:t xml:space="preserve">ta </w:t>
      </w:r>
      <w:r>
        <w:rPr>
          <w:i/>
        </w:rPr>
        <w:t xml:space="preserve">tí </w:t>
      </w:r>
      <w:r>
        <w:rPr>
          <w:i/>
        </w:rPr>
        <w:t xml:space="preserve">toét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tí </w:t>
      </w:r>
      <w:r>
        <w:rPr>
          <w:b/>
        </w:rPr>
        <w:t xml:space="preserve">tốn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(khẩu ngữ) </w:t>
      </w:r>
      <w:r>
        <w:t xml:space="preserve">Vui </w:t>
      </w:r>
      <w:r>
        <w:t xml:space="preserve">đùa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đứng </w:t>
      </w:r>
      <w:r>
        <w:t xml:space="preserve">đắn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đàn </w:t>
      </w:r>
      <w:r>
        <w:t xml:space="preserve">bà, </w:t>
      </w:r>
      <w:r>
        <w:t xml:space="preserve">con </w:t>
      </w:r>
      <w:r>
        <w:t xml:space="preserve">gái). </w:t>
      </w:r>
      <w:r>
        <w:rPr>
          <w:i/>
        </w:rPr>
        <w:t xml:space="preserve">Quen </w:t>
      </w:r>
      <w:r>
        <w:t xml:space="preserve">thói </w:t>
      </w:r>
      <w:r>
        <w:rPr>
          <w:i/>
        </w:rPr>
        <w:t xml:space="preserve">tí </w:t>
      </w:r>
      <w:r>
        <w:t xml:space="preserve">tởn. </w:t>
      </w:r>
      <w:r>
        <w:t xml:space="preserve">lÌ </w:t>
      </w:r>
      <w:r>
        <w:t xml:space="preserve">tính từ </w:t>
      </w:r>
      <w:r>
        <w:t xml:space="preserve">(ít dùng). </w:t>
      </w:r>
      <w:r>
        <w:t xml:space="preserve">Tỏ </w:t>
      </w:r>
      <w:r>
        <w:t xml:space="preserve">vẻ </w:t>
      </w:r>
      <w:r>
        <w:t xml:space="preserve">sung </w:t>
      </w:r>
      <w:r>
        <w:t xml:space="preserve">sướng, </w:t>
      </w:r>
      <w:r>
        <w:t xml:space="preserve">phấn </w:t>
      </w:r>
      <w:r>
        <w:t xml:space="preserve">khởi </w:t>
      </w:r>
      <w:r>
        <w:t xml:space="preserve">ra </w:t>
      </w:r>
      <w:r>
        <w:t xml:space="preserve">mặt. </w:t>
      </w:r>
      <w:r>
        <w:t xml:space="preserve">Tĩ </w:t>
      </w:r>
      <w:r>
        <w:t xml:space="preserve">tởn </w:t>
      </w:r>
      <w:r>
        <w:t xml:space="preserve">chạy </w:t>
      </w:r>
      <w:r>
        <w:t xml:space="preserve">về </w:t>
      </w:r>
      <w:r>
        <w:rPr>
          <w:i/>
        </w:rPr>
        <w:t xml:space="preserve">khoe </w:t>
      </w:r>
      <w:r>
        <w:t xml:space="preserve">với </w:t>
      </w:r>
      <w:r>
        <w:rPr>
          <w:i/>
        </w:rPr>
        <w:t xml:space="preserve">mẹ. </w:t>
      </w:r>
      <w:r>
        <w:br/>
      </w:r>
      <w:r>
        <w:rPr>
          <w:b/>
        </w:rPr>
        <w:t xml:space="preserve">tí </w:t>
      </w:r>
      <w:r>
        <w:rPr>
          <w:b/>
        </w:rPr>
        <w:t xml:space="preserve">xíu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(kng.; </w:t>
      </w:r>
      <w:r>
        <w:t xml:space="preserve">ít dùng). </w:t>
      </w:r>
      <w:r>
        <w:t xml:space="preserve">Như </w:t>
      </w:r>
      <w:r>
        <w:t xml:space="preserve">chút </w:t>
      </w:r>
      <w:r>
        <w:t xml:space="preserve">xíu. </w:t>
      </w:r>
      <w:r>
        <w:t xml:space="preserve">Còn </w:t>
      </w:r>
      <w:r>
        <w:t xml:space="preserve">tí </w:t>
      </w:r>
      <w:r>
        <w:t xml:space="preserve">xiu </w:t>
      </w:r>
      <w:r>
        <w:t xml:space="preserve">nữa. </w:t>
      </w:r>
      <w:r>
        <w:br/>
      </w:r>
      <w:r>
        <w:rPr>
          <w:b/>
        </w:rPr>
        <w:t xml:space="preserve">JI </w:t>
      </w:r>
      <w:r>
        <w:rPr>
          <w:b/>
        </w:rPr>
        <w:t xml:space="preserve">tt </w:t>
      </w:r>
      <w:r>
        <w:t xml:space="preserve">(khẩu ngữ). </w:t>
      </w:r>
      <w:r>
        <w:t xml:space="preserve">Rất </w:t>
      </w:r>
      <w:r>
        <w:t xml:space="preserve">nhỏ </w:t>
      </w:r>
      <w:r>
        <w:t xml:space="preserve">bé, </w:t>
      </w:r>
      <w:r>
        <w:t xml:space="preserve">nhưng </w:t>
      </w:r>
      <w:r>
        <w:t xml:space="preserve">xinh </w:t>
      </w:r>
      <w:r>
        <w:t xml:space="preserve">xắn. </w:t>
      </w:r>
      <w:r>
        <w:t xml:space="preserve">Chiếc </w:t>
      </w:r>
      <w:r>
        <w:t xml:space="preserve">đồng </w:t>
      </w:r>
      <w:r>
        <w:t xml:space="preserve">hồ </w:t>
      </w:r>
      <w:r>
        <w:t xml:space="preserve">tí </w:t>
      </w:r>
      <w:r>
        <w:t xml:space="preserve">xíu. </w:t>
      </w:r>
      <w:r>
        <w:t xml:space="preserve">Viên </w:t>
      </w:r>
      <w:r>
        <w:t xml:space="preserve">ngọc </w:t>
      </w:r>
      <w:r>
        <w:t xml:space="preserve">tí </w:t>
      </w:r>
      <w:r>
        <w:t xml:space="preserve">xíu. </w:t>
      </w:r>
      <w:r>
        <w:br/>
      </w:r>
      <w:r>
        <w:rPr>
          <w:b/>
        </w:rPr>
        <w:t xml:space="preserve">tj, </w:t>
      </w:r>
      <w:r>
        <w:rPr>
          <w:i/>
        </w:rPr>
        <w:t xml:space="preserve">cũng viết </w:t>
      </w:r>
      <w:r>
        <w:t xml:space="preserve">ty. </w:t>
      </w:r>
      <w:r>
        <w:t xml:space="preserve">danh từ </w:t>
      </w:r>
      <w:r>
        <w:t xml:space="preserve">Kí </w:t>
      </w:r>
      <w:r>
        <w:t xml:space="preserve">hiệu </w:t>
      </w:r>
      <w:r>
        <w:t xml:space="preserve">thứ </w:t>
      </w:r>
      <w:r>
        <w:t xml:space="preserve">sáu </w:t>
      </w:r>
      <w:r>
        <w:t xml:space="preserve">(lấy </w:t>
      </w:r>
      <w:r>
        <w:t xml:space="preserve">rắn </w:t>
      </w:r>
      <w:r>
        <w:t xml:space="preserve">làm </w:t>
      </w:r>
      <w:r>
        <w:t xml:space="preserve">tượng </w:t>
      </w:r>
      <w:r>
        <w:t xml:space="preserve">trưng) </w:t>
      </w:r>
      <w:r>
        <w:t xml:space="preserve">trong </w:t>
      </w:r>
      <w:r>
        <w:t xml:space="preserve">mười </w:t>
      </w:r>
      <w:r>
        <w:t xml:space="preserve">hai </w:t>
      </w:r>
      <w:r>
        <w:t xml:space="preserve">chi </w:t>
      </w:r>
      <w:r>
        <w:t xml:space="preserve">đùng </w:t>
      </w:r>
      <w:r>
        <w:t xml:space="preserve">trong </w:t>
      </w:r>
      <w:r>
        <w:t xml:space="preserve">phép </w:t>
      </w:r>
      <w:r>
        <w:t xml:space="preserve">đếm </w:t>
      </w:r>
      <w:r>
        <w:t xml:space="preserve">thời </w:t>
      </w:r>
      <w:r>
        <w:t xml:space="preserve">gian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Quốc. </w:t>
      </w:r>
      <w:r>
        <w:t xml:space="preserve">Giờ </w:t>
      </w:r>
      <w:r>
        <w:t xml:space="preserve">tị </w:t>
      </w:r>
      <w:r>
        <w:t xml:space="preserve">(từ </w:t>
      </w:r>
      <w:r>
        <w:rPr>
          <w:b/>
        </w:rPr>
        <w:t xml:space="preserve">9 </w:t>
      </w:r>
      <w:r>
        <w:t xml:space="preserve">giờ </w:t>
      </w:r>
      <w:r>
        <w:t xml:space="preserve">sáng </w:t>
      </w:r>
      <w:r>
        <w:t xml:space="preserve">đến </w:t>
      </w:r>
      <w:r>
        <w:rPr>
          <w:b/>
        </w:rPr>
        <w:t xml:space="preserve">11 </w:t>
      </w:r>
      <w:r>
        <w:t xml:space="preserve">giờ </w:t>
      </w:r>
      <w:r>
        <w:t xml:space="preserve">trưa). </w:t>
      </w:r>
      <w:r>
        <w:t xml:space="preserve">WVðzm </w:t>
      </w:r>
      <w:r>
        <w:t xml:space="preserve">Tị </w:t>
      </w:r>
      <w:r>
        <w:t xml:space="preserve">(thí </w:t>
      </w:r>
      <w:r>
        <w:t xml:space="preserve">dụ </w:t>
      </w:r>
      <w:r>
        <w:t xml:space="preserve">năm </w:t>
      </w:r>
      <w:r>
        <w:t xml:space="preserve">KỈ </w:t>
      </w:r>
      <w:r>
        <w:t xml:space="preserve">Tị, </w:t>
      </w:r>
      <w:r>
        <w:t xml:space="preserve">nói </w:t>
      </w:r>
      <w:r>
        <w:t xml:space="preserve">tắt). </w:t>
      </w:r>
      <w:r>
        <w:t xml:space="preserve">Tuổi </w:t>
      </w:r>
      <w:r>
        <w:rPr>
          <w:i/>
        </w:rPr>
        <w:t xml:space="preserve">Tị </w:t>
      </w:r>
      <w:r>
        <w:t xml:space="preserve">(sinh </w:t>
      </w:r>
      <w:r>
        <w:t xml:space="preserve">vào </w:t>
      </w:r>
      <w:r>
        <w:t xml:space="preserve">một </w:t>
      </w:r>
      <w:r>
        <w:t xml:space="preserve">năm </w:t>
      </w:r>
      <w:r>
        <w:t xml:space="preserve">Tị). </w:t>
      </w:r>
      <w:r>
        <w:br/>
      </w:r>
      <w:r>
        <w:rPr>
          <w:b/>
        </w:rPr>
        <w:t xml:space="preserve">tị,d. </w:t>
      </w:r>
      <w:r>
        <w:t xml:space="preserve">(kng.; </w:t>
      </w:r>
      <w:r>
        <w:t xml:space="preserve">ít dùng). </w:t>
      </w:r>
      <w:r>
        <w:t xml:space="preserve">Như </w:t>
      </w:r>
      <w:r>
        <w:t xml:space="preserve">£{¿, </w:t>
      </w:r>
      <w:r>
        <w:t xml:space="preserve">Chờ </w:t>
      </w:r>
      <w:r>
        <w:t xml:space="preserve">một </w:t>
      </w:r>
      <w:r>
        <w:t xml:space="preserve">tị. </w:t>
      </w:r>
      <w:r>
        <w:br/>
      </w:r>
      <w:r>
        <w:rPr>
          <w:b/>
        </w:rPr>
        <w:t xml:space="preserve">tị, </w:t>
      </w:r>
      <w:r>
        <w:rPr>
          <w:i/>
        </w:rPr>
        <w:t xml:space="preserve">động từ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bằng </w:t>
      </w:r>
      <w:r>
        <w:t xml:space="preserve">lòng </w:t>
      </w:r>
      <w:r>
        <w:t xml:space="preserve">trước </w:t>
      </w:r>
      <w:r>
        <w:t xml:space="preserve">cái </w:t>
      </w:r>
      <w:r>
        <w:t xml:space="preserve">người </w:t>
      </w:r>
      <w:r>
        <w:t xml:space="preserve">khác </w:t>
      </w:r>
      <w:r>
        <w:t xml:space="preserve">được </w:t>
      </w:r>
      <w:r>
        <w:rPr>
          <w:i/>
        </w:rPr>
        <w:t xml:space="preserve">hưởng, </w:t>
      </w:r>
      <w:r>
        <w:t xml:space="preserve">vì </w:t>
      </w:r>
      <w:r>
        <w:t xml:space="preserve">so </w:t>
      </w:r>
      <w:r>
        <w:t xml:space="preserve">sánh </w:t>
      </w:r>
      <w:r>
        <w:t xml:space="preserve">và </w:t>
      </w:r>
      <w:r>
        <w:t xml:space="preserve">cho </w:t>
      </w:r>
      <w:r>
        <w:t xml:space="preserve">rằng </w:t>
      </w:r>
      <w:r>
        <w:t xml:space="preserve">mình </w:t>
      </w:r>
      <w:r>
        <w:t xml:space="preserve">bị </w:t>
      </w:r>
      <w:r>
        <w:rPr>
          <w:i/>
        </w:rPr>
        <w:t xml:space="preserve">thiệt. </w:t>
      </w:r>
      <w:r>
        <w:t xml:space="preserve">Chia </w:t>
      </w:r>
      <w:r>
        <w:rPr>
          <w:i/>
        </w:rPr>
        <w:t xml:space="preserve">đều </w:t>
      </w:r>
      <w:r>
        <w:rPr>
          <w:i/>
        </w:rPr>
        <w:t xml:space="preserve">kẻo </w:t>
      </w:r>
      <w:r>
        <w:t xml:space="preserve">trẻ </w:t>
      </w:r>
      <w:r>
        <w:t xml:space="preserve">tị </w:t>
      </w:r>
      <w:r>
        <w:t xml:space="preserve">nhau. </w:t>
      </w:r>
      <w:r>
        <w:br/>
      </w:r>
      <w:r>
        <w:rPr>
          <w:b/>
        </w:rPr>
        <w:t xml:space="preserve">tị </w:t>
      </w:r>
      <w:r>
        <w:rPr>
          <w:b/>
        </w:rPr>
        <w:t xml:space="preserve">địa </w:t>
      </w:r>
      <w:r>
        <w:rPr>
          <w:i/>
        </w:rPr>
        <w:t xml:space="preserve">động từ </w:t>
      </w:r>
      <w:r>
        <w:t xml:space="preserve">Rời </w:t>
      </w:r>
      <w:r>
        <w:t xml:space="preserve">bỏ </w:t>
      </w:r>
      <w:r>
        <w:t xml:space="preserve">vùng </w:t>
      </w:r>
      <w:r>
        <w:t xml:space="preserve">đã </w:t>
      </w:r>
      <w:r>
        <w:t xml:space="preserve">bị </w:t>
      </w:r>
      <w:r>
        <w:t xml:space="preserve">giặc </w:t>
      </w:r>
      <w:r>
        <w:t xml:space="preserve">chiếm, </w:t>
      </w:r>
      <w:r>
        <w:t xml:space="preserve">lánh </w:t>
      </w:r>
      <w:r>
        <w:t xml:space="preserve">ở </w:t>
      </w:r>
      <w:r>
        <w:t xml:space="preserve">vùng </w:t>
      </w:r>
      <w:r>
        <w:t xml:space="preserve">còn </w:t>
      </w:r>
      <w:r>
        <w:t xml:space="preserve">tự </w:t>
      </w:r>
      <w:r>
        <w:t xml:space="preserve">do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thái </w:t>
      </w:r>
      <w:r>
        <w:t xml:space="preserve">độ </w:t>
      </w:r>
      <w:r>
        <w:t xml:space="preserve">bất </w:t>
      </w:r>
      <w:r>
        <w:t xml:space="preserve">hợp </w:t>
      </w:r>
      <w:r>
        <w:t xml:space="preserve">tác </w:t>
      </w:r>
      <w:r>
        <w:t xml:space="preserve">với </w:t>
      </w:r>
      <w:r>
        <w:t xml:space="preserve">giặc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các </w:t>
      </w:r>
      <w:r>
        <w:t xml:space="preserve">sĩ </w:t>
      </w:r>
      <w:r>
        <w:t xml:space="preserve">phu </w:t>
      </w:r>
      <w:r>
        <w:t xml:space="preserve">yêu </w:t>
      </w:r>
      <w:r>
        <w:t xml:space="preserve">nước </w:t>
      </w:r>
      <w:r>
        <w:t xml:space="preserve">ở </w:t>
      </w:r>
      <w:r>
        <w:t xml:space="preserve">Nam </w:t>
      </w:r>
      <w:r>
        <w:t xml:space="preserve">Bộ </w:t>
      </w:r>
      <w:r>
        <w:t xml:space="preserve">hồi </w:t>
      </w:r>
      <w:r>
        <w:t xml:space="preserve">cuối </w:t>
      </w:r>
      <w:r>
        <w:t xml:space="preserve">thế </w:t>
      </w:r>
      <w:r>
        <w:t xml:space="preserve">kỉ </w:t>
      </w:r>
      <w:r>
        <w:t xml:space="preserve">XI, </w:t>
      </w:r>
      <w:r>
        <w:t xml:space="preserve">khi </w:t>
      </w:r>
      <w:r>
        <w:t xml:space="preserve">thực </w:t>
      </w:r>
      <w:r>
        <w:t xml:space="preserve">dân </w:t>
      </w:r>
      <w:r>
        <w:t xml:space="preserve">Pháp </w:t>
      </w:r>
      <w:r>
        <w:t xml:space="preserve">chiếm </w:t>
      </w:r>
      <w:r>
        <w:t xml:space="preserve">Nam </w:t>
      </w:r>
      <w:r>
        <w:t xml:space="preserve">Bộ). </w:t>
      </w:r>
      <w:r>
        <w:br/>
      </w:r>
      <w:r>
        <w:rPr>
          <w:b/>
        </w:rPr>
        <w:t xml:space="preserve">tị </w:t>
      </w:r>
      <w:r>
        <w:rPr>
          <w:b/>
        </w:rPr>
        <w:t xml:space="preserve">hiểm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Sợ </w:t>
      </w:r>
      <w:r>
        <w:t xml:space="preserve">dễ </w:t>
      </w:r>
      <w:r>
        <w:t xml:space="preserve">bị </w:t>
      </w:r>
      <w:r>
        <w:t xml:space="preserve">nghi </w:t>
      </w:r>
      <w:r>
        <w:t xml:space="preserve">ngờ, </w:t>
      </w:r>
      <w:r>
        <w:t xml:space="preserve">hiểu </w:t>
      </w:r>
      <w:r>
        <w:t xml:space="preserve">lầm, </w:t>
      </w:r>
      <w:r>
        <w:t xml:space="preserve">nên </w:t>
      </w:r>
      <w:r>
        <w:t xml:space="preserve">tránh </w:t>
      </w:r>
      <w:r>
        <w:t xml:space="preserve">trước </w:t>
      </w:r>
      <w:r>
        <w:t xml:space="preserve">đi, </w:t>
      </w:r>
      <w:r>
        <w:t xml:space="preserve">không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đó. </w:t>
      </w:r>
      <w:r>
        <w:t xml:space="preserve">Sợ </w:t>
      </w:r>
      <w:r>
        <w:t xml:space="preserve">hiểu </w:t>
      </w:r>
      <w:r>
        <w:rPr>
          <w:i/>
        </w:rPr>
        <w:t xml:space="preserve">lằm, </w:t>
      </w:r>
      <w:r>
        <w:t xml:space="preserve">nên </w:t>
      </w:r>
      <w:r>
        <w:rPr>
          <w:i/>
        </w:rPr>
        <w:t xml:space="preserve">tị </w:t>
      </w:r>
      <w:r>
        <w:t xml:space="preserve">hiểm </w:t>
      </w:r>
      <w:r>
        <w:rPr>
          <w:i/>
        </w:rPr>
        <w:t xml:space="preserve">không </w:t>
      </w:r>
      <w:r>
        <w:t xml:space="preserve">hỏi </w:t>
      </w:r>
      <w:r>
        <w:rPr>
          <w:b/>
        </w:rPr>
        <w:t xml:space="preserve">2 </w:t>
      </w:r>
      <w:r>
        <w:t xml:space="preserve">Nghi </w:t>
      </w:r>
      <w:r>
        <w:t xml:space="preserve">ngờ, </w:t>
      </w:r>
      <w:r>
        <w:t xml:space="preserve">không </w:t>
      </w:r>
      <w:r>
        <w:t xml:space="preserve">tin </w:t>
      </w:r>
      <w:r>
        <w:t xml:space="preserve">nhau, </w:t>
      </w:r>
      <w:r>
        <w:t xml:space="preserve">nên </w:t>
      </w:r>
      <w:r>
        <w:t xml:space="preserve">tránh </w:t>
      </w:r>
      <w:r>
        <w:t xml:space="preserve">các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nhau. </w:t>
      </w:r>
      <w:r>
        <w:t xml:space="preserve">Xoá </w:t>
      </w:r>
      <w:r>
        <w:t xml:space="preserve">bỏ </w:t>
      </w:r>
      <w:r>
        <w:t xml:space="preserve">mọi </w:t>
      </w:r>
      <w:r>
        <w:rPr>
          <w:i/>
        </w:rPr>
        <w:t xml:space="preserve">sự </w:t>
      </w:r>
      <w:r>
        <w:t xml:space="preserve">tị </w:t>
      </w:r>
      <w:r>
        <w:t xml:space="preserve">hiểm </w:t>
      </w:r>
      <w:r>
        <w:t xml:space="preserve">giữa </w:t>
      </w:r>
      <w:r>
        <w:t xml:space="preserve">các </w:t>
      </w:r>
      <w:r>
        <w:rPr>
          <w:i/>
        </w:rPr>
        <w:t xml:space="preserve">dân </w:t>
      </w:r>
      <w:r>
        <w:rPr>
          <w:i/>
        </w:rPr>
        <w:t xml:space="preserve">tộc. </w:t>
      </w:r>
      <w:r>
        <w:br/>
      </w:r>
      <w:r>
        <w:rPr>
          <w:b/>
        </w:rPr>
        <w:t xml:space="preserve">tị </w:t>
      </w:r>
      <w:r>
        <w:rPr>
          <w:b/>
        </w:rPr>
        <w:t xml:space="preserve">nan </w:t>
      </w:r>
      <w:r>
        <w:rPr>
          <w:i/>
        </w:rPr>
        <w:t xml:space="preserve">động từ </w:t>
      </w:r>
      <w:r>
        <w:t xml:space="preserve">Lánh </w:t>
      </w:r>
      <w:r>
        <w:rPr>
          <w:i/>
        </w:rPr>
        <w:t xml:space="preserve">đi </w:t>
      </w:r>
      <w:r>
        <w:t xml:space="preserve">ở </w:t>
      </w:r>
      <w:r>
        <w:t xml:space="preserve">nơi </w:t>
      </w:r>
      <w:r>
        <w:t xml:space="preserve">khác </w:t>
      </w:r>
      <w:r>
        <w:t xml:space="preserve">để </w:t>
      </w:r>
      <w:r>
        <w:t xml:space="preserve">khỏi </w:t>
      </w:r>
      <w:r>
        <w:t xml:space="preserve">bị </w:t>
      </w:r>
      <w:r>
        <w:t xml:space="preserve">những </w:t>
      </w:r>
      <w:r>
        <w:t xml:space="preserve">nguy </w:t>
      </w:r>
      <w:r>
        <w:t xml:space="preserve">hiểm, </w:t>
      </w:r>
      <w:r>
        <w:t xml:space="preserve">đe </w:t>
      </w:r>
      <w:r>
        <w:t xml:space="preserve">doạ </w:t>
      </w:r>
      <w:r>
        <w:t xml:space="preserve">do </w:t>
      </w:r>
      <w:r>
        <w:t xml:space="preserve">chiến </w:t>
      </w:r>
      <w:r>
        <w:t xml:space="preserve">tranh </w:t>
      </w:r>
      <w:r>
        <w:t xml:space="preserve">hoặc </w:t>
      </w:r>
      <w:r>
        <w:t xml:space="preserve">tình </w:t>
      </w:r>
      <w:r>
        <w:t xml:space="preserve">hình </w:t>
      </w:r>
      <w:r>
        <w:t xml:space="preserve">chính </w:t>
      </w:r>
      <w:r>
        <w:t xml:space="preserve">trị </w:t>
      </w:r>
      <w:r>
        <w:t xml:space="preserve">gây </w:t>
      </w:r>
      <w:r>
        <w:t xml:space="preserve">ra </w:t>
      </w:r>
      <w:r>
        <w:t xml:space="preserve">cho </w:t>
      </w:r>
      <w:r>
        <w:t xml:space="preserve">mình. </w:t>
      </w:r>
      <w:r>
        <w:t xml:space="preserve">Xin </w:t>
      </w:r>
      <w:r>
        <w:t xml:space="preserve">tị </w:t>
      </w:r>
      <w:r>
        <w:rPr>
          <w:i/>
        </w:rPr>
        <w:t xml:space="preserve">nạn </w:t>
      </w:r>
      <w:r>
        <w:t xml:space="preserve">chính </w:t>
      </w:r>
      <w:r>
        <w:rPr>
          <w:i/>
        </w:rPr>
        <w:t xml:space="preserve">trị </w:t>
      </w:r>
      <w:r>
        <w:rPr>
          <w:i/>
        </w:rPr>
        <w:t xml:space="preserve">ở </w:t>
      </w:r>
      <w:r>
        <w:t xml:space="preserve">nước </w:t>
      </w:r>
      <w:r>
        <w:t xml:space="preserve">ngoài. </w:t>
      </w:r>
      <w:r>
        <w:rPr>
          <w:i/>
        </w:rPr>
        <w:t xml:space="preserve">Trại </w:t>
      </w:r>
      <w:r>
        <w:t xml:space="preserve">tị </w:t>
      </w:r>
      <w:r>
        <w:t xml:space="preserve">nạn </w:t>
      </w:r>
      <w:r>
        <w:t xml:space="preserve">(cho </w:t>
      </w:r>
      <w:r>
        <w:t xml:space="preserve">những </w:t>
      </w:r>
      <w:r>
        <w:t xml:space="preserve">người </w:t>
      </w:r>
      <w:r>
        <w:t xml:space="preserve">tị </w:t>
      </w:r>
      <w:r>
        <w:t xml:space="preserve">nạn). </w:t>
      </w:r>
      <w:r>
        <w:br w:type="page"/>
      </w:r>
      <w:r>
        <w:rPr>
          <w:b/>
        </w:rPr>
        <w:t xml:space="preserve">tị </w:t>
      </w:r>
      <w:r>
        <w:rPr>
          <w:b/>
        </w:rPr>
        <w:t xml:space="preserve">nạnh </w:t>
      </w:r>
      <w:r>
        <w:rPr>
          <w:i/>
        </w:rPr>
        <w:t xml:space="preserve">động từ </w:t>
      </w:r>
      <w:r>
        <w:t xml:space="preserve">So </w:t>
      </w:r>
      <w:r>
        <w:t xml:space="preserve">tính </w:t>
      </w:r>
      <w:r>
        <w:t xml:space="preserve">hơn </w:t>
      </w:r>
      <w:r>
        <w:t xml:space="preserve">thiệt </w:t>
      </w:r>
      <w:r>
        <w:t xml:space="preserve">giữa </w:t>
      </w:r>
      <w:r>
        <w:t xml:space="preserve">mình </w:t>
      </w:r>
      <w:r>
        <w:t xml:space="preserve">với </w:t>
      </w:r>
      <w:r>
        <w:t xml:space="preserve">người, </w:t>
      </w:r>
      <w:r>
        <w:t xml:space="preserve">không </w:t>
      </w:r>
      <w:r>
        <w:t xml:space="preserve">muốn </w:t>
      </w:r>
      <w:r>
        <w:t xml:space="preserve">cho </w:t>
      </w:r>
      <w:r>
        <w:t xml:space="preserve">mình </w:t>
      </w:r>
      <w:r>
        <w:t xml:space="preserve">bị </w:t>
      </w:r>
      <w:r>
        <w:t xml:space="preserve">thiệt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Tị </w:t>
      </w:r>
      <w:r>
        <w:rPr>
          <w:i/>
        </w:rPr>
        <w:t xml:space="preserve">nạnh </w:t>
      </w:r>
      <w:r>
        <w:t xml:space="preserve">uề </w:t>
      </w:r>
      <w:r>
        <w:t xml:space="preserve">đãi </w:t>
      </w:r>
      <w:r>
        <w:t xml:space="preserve">ngộ. </w:t>
      </w:r>
      <w:r>
        <w:t xml:space="preserve">Mỗi </w:t>
      </w:r>
      <w:r>
        <w:rPr>
          <w:i/>
        </w:rPr>
        <w:t xml:space="preserve">người </w:t>
      </w:r>
      <w:r>
        <w:rPr>
          <w:i/>
        </w:rPr>
        <w:t xml:space="preserve">một </w:t>
      </w:r>
      <w:r>
        <w:rPr>
          <w:i/>
        </w:rPr>
        <w:t xml:space="preserve">uiệc, </w:t>
      </w:r>
      <w:r>
        <w:t xml:space="preserve">không </w:t>
      </w:r>
      <w:r>
        <w:rPr>
          <w:i/>
        </w:rPr>
        <w:t xml:space="preserve">ai </w:t>
      </w:r>
      <w:r>
        <w:rPr>
          <w:i/>
        </w:rPr>
        <w:t xml:space="preserve">tị </w:t>
      </w:r>
      <w:r>
        <w:rPr>
          <w:i/>
        </w:rPr>
        <w:t xml:space="preserve">nạnh </w:t>
      </w:r>
      <w:r>
        <w:rPr>
          <w:i/>
        </w:rPr>
        <w:t xml:space="preserve">ai. </w:t>
      </w:r>
      <w:r>
        <w:rPr>
          <w:i/>
        </w:rPr>
        <w:t xml:space="preserve">Suy </w:t>
      </w:r>
      <w:r>
        <w:rPr>
          <w:i/>
        </w:rPr>
        <w:t xml:space="preserve">bì </w:t>
      </w:r>
      <w:r>
        <w:t xml:space="preserve">tị </w:t>
      </w:r>
      <w:r>
        <w:t xml:space="preserve">nạnh. </w:t>
      </w:r>
      <w:r>
        <w:br/>
      </w:r>
      <w:r>
        <w:rPr>
          <w:b/>
        </w:rPr>
        <w:t xml:space="preserve">tia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1] </w:t>
      </w:r>
      <w:r>
        <w:t xml:space="preserve">Khối </w:t>
      </w:r>
      <w:r>
        <w:t xml:space="preserve">chất </w:t>
      </w:r>
      <w:r>
        <w:t xml:space="preserve">lỏng </w:t>
      </w:r>
      <w:r>
        <w:t xml:space="preserve">có </w:t>
      </w:r>
      <w:r>
        <w:t xml:space="preserve">dạng </w:t>
      </w:r>
      <w:r>
        <w:t xml:space="preserve">những </w:t>
      </w:r>
      <w:r>
        <w:t xml:space="preserve">sợi </w:t>
      </w:r>
      <w:r>
        <w:t xml:space="preserve">chỉ, </w:t>
      </w:r>
      <w:r>
        <w:t xml:space="preserve">như </w:t>
      </w:r>
      <w:r>
        <w:t xml:space="preserve">khi </w:t>
      </w:r>
      <w:r>
        <w:t xml:space="preserve">được </w:t>
      </w:r>
      <w:r>
        <w:t xml:space="preserve">phun </w:t>
      </w:r>
      <w:r>
        <w:t xml:space="preserve">mạnh </w:t>
      </w:r>
      <w:r>
        <w:t xml:space="preserve">ra </w:t>
      </w:r>
      <w:r>
        <w:t xml:space="preserve">qua </w:t>
      </w:r>
      <w:r>
        <w:t xml:space="preserve">một </w:t>
      </w:r>
      <w:r>
        <w:t xml:space="preserve">lỗ </w:t>
      </w:r>
      <w:r>
        <w:t xml:space="preserve">rất </w:t>
      </w:r>
      <w:r>
        <w:t xml:space="preserve">nhỏ. </w:t>
      </w:r>
      <w:r>
        <w:rPr>
          <w:i/>
        </w:rPr>
        <w:t xml:space="preserve">Tia </w:t>
      </w:r>
      <w:r>
        <w:t xml:space="preserve">nước. </w:t>
      </w:r>
      <w:r>
        <w:t xml:space="preserve">Mắt </w:t>
      </w:r>
      <w:r>
        <w:rPr>
          <w:i/>
        </w:rPr>
        <w:t xml:space="preserve">hằn </w:t>
      </w:r>
      <w:r>
        <w:t xml:space="preserve">lên </w:t>
      </w:r>
      <w:r>
        <w:t xml:space="preserve">những </w:t>
      </w:r>
      <w:r>
        <w:rPr>
          <w:i/>
        </w:rPr>
        <w:t xml:space="preserve">tia </w:t>
      </w:r>
      <w:r>
        <w:t xml:space="preserve">máu. </w:t>
      </w:r>
      <w:r>
        <w:rPr>
          <w:b/>
        </w:rPr>
        <w:t xml:space="preserve">2 </w:t>
      </w:r>
      <w:r>
        <w:t xml:space="preserve">Ánh </w:t>
      </w:r>
      <w:r>
        <w:t xml:space="preserve">sáng, </w:t>
      </w:r>
      <w:r>
        <w:t xml:space="preserve">bức </w:t>
      </w:r>
      <w:r>
        <w:t xml:space="preserve">xạ </w:t>
      </w:r>
      <w:r>
        <w:t xml:space="preserve">truyền </w:t>
      </w:r>
      <w:r>
        <w:t xml:space="preserve">theo </w:t>
      </w:r>
      <w:r>
        <w:t xml:space="preserve">một </w:t>
      </w:r>
      <w:r>
        <w:t xml:space="preserve">đường </w:t>
      </w:r>
      <w:r>
        <w:t xml:space="preserve">nào </w:t>
      </w:r>
      <w:r>
        <w:t xml:space="preserve">đó. </w:t>
      </w:r>
      <w:r>
        <w:rPr>
          <w:i/>
        </w:rPr>
        <w:t xml:space="preserve">Tia </w:t>
      </w:r>
      <w:r>
        <w:rPr>
          <w:i/>
        </w:rPr>
        <w:t xml:space="preserve">sáng. </w:t>
      </w:r>
      <w:r>
        <w:t xml:space="preserve">Tia </w:t>
      </w:r>
      <w:r>
        <w:t xml:space="preserve">hi </w:t>
      </w:r>
      <w:r>
        <w:t xml:space="preserve">uọng </w:t>
      </w:r>
      <w:r>
        <w:t xml:space="preserve">(bóng (nghĩa bóng)). </w:t>
      </w:r>
      <w:r>
        <w:t xml:space="preserve">động từ </w:t>
      </w:r>
      <w:r>
        <w:t xml:space="preserve">(kng; </w:t>
      </w:r>
      <w:r>
        <w:t xml:space="preserve">id). </w:t>
      </w:r>
      <w:r>
        <w:t xml:space="preserve">Phun </w:t>
      </w:r>
      <w:r>
        <w:t xml:space="preserve">ra, </w:t>
      </w:r>
      <w:r>
        <w:t xml:space="preserve">chiếu </w:t>
      </w:r>
      <w:r>
        <w:t xml:space="preserve">ra </w:t>
      </w:r>
      <w:r>
        <w:t xml:space="preserve">thành </w:t>
      </w:r>
      <w:r>
        <w:t xml:space="preserve">tia. </w:t>
      </w:r>
      <w:r>
        <w:t xml:space="preserve">Ôtô </w:t>
      </w:r>
      <w:r>
        <w:t xml:space="preserve">cứu </w:t>
      </w:r>
      <w:r>
        <w:t xml:space="preserve">hoá </w:t>
      </w:r>
      <w:r>
        <w:t xml:space="preserve">tỉa </w:t>
      </w:r>
      <w:r>
        <w:rPr>
          <w:i/>
        </w:rPr>
        <w:t xml:space="preserve">nước </w:t>
      </w:r>
      <w:r>
        <w:t xml:space="preserve">uào </w:t>
      </w:r>
      <w:r>
        <w:t xml:space="preserve">đám </w:t>
      </w:r>
      <w:r>
        <w:t xml:space="preserve">cháy. </w:t>
      </w:r>
      <w:r>
        <w:t xml:space="preserve">Một </w:t>
      </w:r>
      <w:r>
        <w:t xml:space="preserve">pệt </w:t>
      </w:r>
      <w:r>
        <w:rPr>
          <w:i/>
        </w:rPr>
        <w:t xml:space="preserve">đền </w:t>
      </w:r>
      <w:r>
        <w:rPr>
          <w:i/>
        </w:rPr>
        <w:t xml:space="preserve">pin </w:t>
      </w:r>
      <w:r>
        <w:t xml:space="preserve">tỉa </w:t>
      </w:r>
      <w:r>
        <w:t xml:space="preserve">uào </w:t>
      </w:r>
      <w:r>
        <w:t xml:space="preserve">trong </w:t>
      </w:r>
      <w:r>
        <w:t xml:space="preserve">góc </w:t>
      </w:r>
      <w:r>
        <w:t xml:space="preserve">tối. </w:t>
      </w:r>
      <w:r>
        <w:br/>
      </w:r>
      <w:r>
        <w:rPr>
          <w:b/>
        </w:rPr>
        <w:t xml:space="preserve">tia </w:t>
      </w:r>
      <w:r>
        <w:rPr>
          <w:b/>
        </w:rPr>
        <w:t xml:space="preserve">alpha </w:t>
      </w:r>
      <w:r>
        <w:rPr>
          <w:i/>
        </w:rPr>
        <w:t xml:space="preserve">cũng viết </w:t>
      </w:r>
      <w:r>
        <w:t xml:space="preserve">tia </w:t>
      </w:r>
      <w:r>
        <w:rPr>
          <w:i/>
        </w:rPr>
        <w:t xml:space="preserve">anpha </w:t>
      </w:r>
      <w:r>
        <w:t xml:space="preserve">danh từ </w:t>
      </w:r>
      <w:r>
        <w:t xml:space="preserve">Bức </w:t>
      </w:r>
      <w:r>
        <w:t xml:space="preserve">xạ </w:t>
      </w:r>
      <w:r>
        <w:t xml:space="preserve">gỒm </w:t>
      </w:r>
      <w:r>
        <w:t xml:space="preserve">các </w:t>
      </w:r>
      <w:r>
        <w:t xml:space="preserve">hạt </w:t>
      </w:r>
      <w:r>
        <w:t xml:space="preserve">alpha </w:t>
      </w:r>
      <w:r>
        <w:t xml:space="preserve">do </w:t>
      </w:r>
      <w:r>
        <w:t xml:space="preserve">một </w:t>
      </w:r>
      <w:r>
        <w:t xml:space="preserve">số </w:t>
      </w:r>
      <w:r>
        <w:t xml:space="preserve">chất </w:t>
      </w:r>
      <w:r>
        <w:t xml:space="preserve">phóng </w:t>
      </w:r>
      <w:r>
        <w:t xml:space="preserve">xạ </w:t>
      </w:r>
      <w:r>
        <w:t xml:space="preserve">phát </w:t>
      </w:r>
      <w:r>
        <w:t xml:space="preserve">ra. </w:t>
      </w:r>
      <w:r>
        <w:br/>
      </w:r>
      <w:r>
        <w:rPr>
          <w:b/>
        </w:rPr>
        <w:t xml:space="preserve">tia </w:t>
      </w:r>
      <w:r>
        <w:rPr>
          <w:b/>
        </w:rPr>
        <w:t xml:space="preserve">beta </w:t>
      </w:r>
      <w:r>
        <w:rPr>
          <w:i/>
        </w:rPr>
        <w:t xml:space="preserve">danh từ </w:t>
      </w:r>
      <w:r>
        <w:t xml:space="preserve">Bức </w:t>
      </w:r>
      <w:r>
        <w:t xml:space="preserve">xạ </w:t>
      </w:r>
      <w:r>
        <w:t xml:space="preserve">gỒm </w:t>
      </w:r>
      <w:r>
        <w:t xml:space="preserve">các </w:t>
      </w:r>
      <w:r>
        <w:t xml:space="preserve">hạt </w:t>
      </w:r>
      <w:r>
        <w:t xml:space="preserve">beta </w:t>
      </w:r>
      <w:r>
        <w:t xml:space="preserve">do </w:t>
      </w:r>
      <w:r>
        <w:t xml:space="preserve">một </w:t>
      </w:r>
      <w:r>
        <w:t xml:space="preserve">số </w:t>
      </w:r>
      <w:r>
        <w:t xml:space="preserve">chất </w:t>
      </w:r>
      <w:r>
        <w:t xml:space="preserve">phóng </w:t>
      </w:r>
      <w:r>
        <w:t xml:space="preserve">xạ </w:t>
      </w:r>
      <w:r>
        <w:t xml:space="preserve">phát </w:t>
      </w:r>
      <w:r>
        <w:t xml:space="preserve">ra. </w:t>
      </w:r>
      <w:r>
        <w:br/>
      </w:r>
      <w:r>
        <w:rPr>
          <w:b/>
        </w:rPr>
        <w:t xml:space="preserve">tỉa </w:t>
      </w:r>
      <w:r>
        <w:rPr>
          <w:b/>
        </w:rPr>
        <w:t xml:space="preserve">cực </w:t>
      </w:r>
      <w:r>
        <w:rPr>
          <w:b/>
        </w:rPr>
        <w:t xml:space="preserve">tím </w:t>
      </w:r>
      <w:r>
        <w:rPr>
          <w:i/>
        </w:rPr>
        <w:t xml:space="preserve">danh từ </w:t>
      </w:r>
      <w:r>
        <w:t xml:space="preserve">Tia </w:t>
      </w:r>
      <w:r>
        <w:t xml:space="preserve">tử </w:t>
      </w:r>
      <w:r>
        <w:t xml:space="preserve">ngoại. </w:t>
      </w:r>
      <w:r>
        <w:br/>
      </w:r>
      <w:r>
        <w:rPr>
          <w:b/>
        </w:rPr>
        <w:t xml:space="preserve">tia </w:t>
      </w:r>
      <w:r>
        <w:rPr>
          <w:b/>
        </w:rPr>
        <w:t xml:space="preserve">gamma </w:t>
      </w:r>
      <w:r>
        <w:rPr>
          <w:i/>
        </w:rPr>
        <w:t xml:space="preserve">danh từ </w:t>
      </w:r>
      <w:r>
        <w:t xml:space="preserve">Bức </w:t>
      </w:r>
      <w:r>
        <w:t xml:space="preserve">xạ </w:t>
      </w:r>
      <w:r>
        <w:t xml:space="preserve">điện </w:t>
      </w:r>
      <w:r>
        <w:t xml:space="preserve">từ </w:t>
      </w:r>
      <w:r>
        <w:t xml:space="preserve">có </w:t>
      </w:r>
      <w:r>
        <w:t xml:space="preserve">bước </w:t>
      </w:r>
      <w:r>
        <w:t xml:space="preserve">sóng </w:t>
      </w:r>
      <w:r>
        <w:t xml:space="preserve">rất </w:t>
      </w:r>
      <w:r>
        <w:t xml:space="preserve">ngắn, </w:t>
      </w:r>
      <w:r>
        <w:t xml:space="preserve">do </w:t>
      </w:r>
      <w:r>
        <w:t xml:space="preserve">hạt </w:t>
      </w:r>
      <w:r>
        <w:t xml:space="preserve">nhân </w:t>
      </w:r>
      <w:r>
        <w:t xml:space="preserve">nguyên </w:t>
      </w:r>
      <w:r>
        <w:t xml:space="preserve">tử </w:t>
      </w:r>
      <w:r>
        <w:t xml:space="preserve">bị </w:t>
      </w:r>
      <w:r>
        <w:t xml:space="preserve">kích </w:t>
      </w:r>
      <w:r>
        <w:t xml:space="preserve">thích </w:t>
      </w:r>
      <w:r>
        <w:t xml:space="preserve">phát </w:t>
      </w:r>
      <w:r>
        <w:t xml:space="preserve">ra. </w:t>
      </w:r>
      <w:r>
        <w:br/>
      </w:r>
      <w:r>
        <w:rPr>
          <w:b/>
        </w:rPr>
        <w:t xml:space="preserve">tia </w:t>
      </w:r>
      <w:r>
        <w:rPr>
          <w:b/>
        </w:rPr>
        <w:t xml:space="preserve">hổng </w:t>
      </w:r>
      <w:r>
        <w:rPr>
          <w:b/>
        </w:rPr>
        <w:t xml:space="preserve">ngoại </w:t>
      </w:r>
      <w:r>
        <w:rPr>
          <w:i/>
        </w:rPr>
        <w:t xml:space="preserve">danh từ </w:t>
      </w:r>
      <w:r>
        <w:t xml:space="preserve">Bức </w:t>
      </w:r>
      <w:r>
        <w:t xml:space="preserve">xạ </w:t>
      </w:r>
      <w:r>
        <w:t xml:space="preserve">hồng </w:t>
      </w:r>
      <w:r>
        <w:t xml:space="preserve">ngoại. </w:t>
      </w:r>
      <w:r>
        <w:br/>
      </w:r>
      <w:r>
        <w:rPr>
          <w:b/>
        </w:rPr>
        <w:t xml:space="preserve">tia </w:t>
      </w:r>
      <w:r>
        <w:rPr>
          <w:b/>
        </w:rPr>
        <w:t xml:space="preserve">roentgen </w:t>
      </w:r>
      <w:r>
        <w:rPr>
          <w:i/>
        </w:rPr>
        <w:t xml:space="preserve">cũng viết </w:t>
      </w:r>
      <w:r>
        <w:rPr>
          <w:i/>
        </w:rPr>
        <w:t xml:space="preserve">tia </w:t>
      </w:r>
      <w:r>
        <w:t xml:space="preserve">rơnghen </w:t>
      </w:r>
      <w:r>
        <w:t xml:space="preserve">[rơn-ghen] </w:t>
      </w:r>
      <w:r>
        <w:t xml:space="preserve">danh từ </w:t>
      </w:r>
      <w:r>
        <w:t xml:space="preserve">x </w:t>
      </w:r>
      <w:r>
        <w:t xml:space="preserve">ta </w:t>
      </w:r>
      <w:r>
        <w:t xml:space="preserve">X. </w:t>
      </w:r>
      <w:r>
        <w:br/>
      </w:r>
      <w:r>
        <w:rPr>
          <w:b/>
        </w:rPr>
        <w:t xml:space="preserve">tia </w:t>
      </w:r>
      <w:r>
        <w:rPr>
          <w:b/>
        </w:rPr>
        <w:t xml:space="preserve">tía </w:t>
      </w:r>
      <w:r>
        <w:rPr>
          <w:i/>
        </w:rPr>
        <w:t xml:space="preserve">tính từ </w:t>
      </w:r>
      <w:r>
        <w:t xml:space="preserve">xem </w:t>
      </w:r>
      <w:r>
        <w:t xml:space="preserve">fía; </w:t>
      </w:r>
      <w:r>
        <w:t xml:space="preserve">(láy). </w:t>
      </w:r>
      <w:r>
        <w:br/>
      </w:r>
      <w:r>
        <w:rPr>
          <w:b/>
        </w:rPr>
        <w:t xml:space="preserve">tia </w:t>
      </w:r>
      <w:r>
        <w:rPr>
          <w:b/>
        </w:rPr>
        <w:t xml:space="preserve">tử </w:t>
      </w:r>
      <w:r>
        <w:rPr>
          <w:b/>
        </w:rPr>
        <w:t xml:space="preserve">ngoại </w:t>
      </w:r>
      <w:r>
        <w:rPr>
          <w:i/>
        </w:rPr>
        <w:t xml:space="preserve">danh từ </w:t>
      </w:r>
      <w:r>
        <w:t xml:space="preserve">Bức </w:t>
      </w:r>
      <w:r>
        <w:t xml:space="preserve">xạ </w:t>
      </w:r>
      <w:r>
        <w:t xml:space="preserve">tử </w:t>
      </w:r>
      <w:r>
        <w:t xml:space="preserve">ngoại. </w:t>
      </w:r>
      <w:r>
        <w:br/>
      </w:r>
      <w:r>
        <w:rPr>
          <w:b/>
        </w:rPr>
        <w:t xml:space="preserve">tia </w:t>
      </w:r>
      <w:r>
        <w:rPr>
          <w:b/>
        </w:rPr>
        <w:t xml:space="preserve">vũ </w:t>
      </w:r>
      <w:r>
        <w:rPr>
          <w:b/>
        </w:rPr>
        <w:t xml:space="preserve">trụ </w:t>
      </w:r>
      <w:r>
        <w:rPr>
          <w:i/>
        </w:rPr>
        <w:t xml:space="preserve">danh từ </w:t>
      </w:r>
      <w:r>
        <w:t xml:space="preserve">Luồng </w:t>
      </w:r>
      <w:r>
        <w:t xml:space="preserve">hạt </w:t>
      </w:r>
      <w:r>
        <w:t xml:space="preserve">nhân </w:t>
      </w:r>
      <w:r>
        <w:t xml:space="preserve">và </w:t>
      </w:r>
      <w:r>
        <w:t xml:space="preserve">hạt </w:t>
      </w:r>
      <w:r>
        <w:t xml:space="preserve">cơ </w:t>
      </w:r>
      <w:r>
        <w:t xml:space="preserve">bản, </w:t>
      </w:r>
      <w:r>
        <w:t xml:space="preserve">có </w:t>
      </w:r>
      <w:r>
        <w:t xml:space="preserve">khi </w:t>
      </w:r>
      <w:r>
        <w:t xml:space="preserve">có </w:t>
      </w:r>
      <w:r>
        <w:t xml:space="preserve">năng </w:t>
      </w:r>
      <w:r>
        <w:t xml:space="preserve">lượng </w:t>
      </w:r>
      <w:r>
        <w:t xml:space="preserve">rất </w:t>
      </w:r>
      <w:r>
        <w:t xml:space="preserve">lớn, </w:t>
      </w:r>
      <w:r>
        <w:t xml:space="preserve">từ </w:t>
      </w:r>
      <w:r>
        <w:t xml:space="preserve">không </w:t>
      </w:r>
      <w:r>
        <w:t xml:space="preserve">gian </w:t>
      </w:r>
      <w:r>
        <w:t xml:space="preserve">vũ </w:t>
      </w:r>
      <w:r>
        <w:t xml:space="preserve">trụ </w:t>
      </w:r>
      <w:r>
        <w:t xml:space="preserve">rơi </w:t>
      </w:r>
      <w:r>
        <w:t xml:space="preserve">vào </w:t>
      </w:r>
      <w:r>
        <w:t xml:space="preserve">Trái </w:t>
      </w:r>
      <w:r>
        <w:t xml:space="preserve">Đất, </w:t>
      </w:r>
      <w:r>
        <w:t xml:space="preserve">gây </w:t>
      </w:r>
      <w:r>
        <w:t xml:space="preserve">ra </w:t>
      </w:r>
      <w:r>
        <w:t xml:space="preserve">nhiều </w:t>
      </w:r>
      <w:r>
        <w:t xml:space="preserve">phản </w:t>
      </w:r>
      <w:r>
        <w:t xml:space="preserve">ứng </w:t>
      </w:r>
      <w:r>
        <w:t xml:space="preserve">hạt </w:t>
      </w:r>
      <w:r>
        <w:t xml:space="preserve">nhân </w:t>
      </w:r>
      <w:r>
        <w:t xml:space="preserve">trong </w:t>
      </w:r>
      <w:r>
        <w:t xml:space="preserve">khí </w:t>
      </w:r>
      <w:r>
        <w:t xml:space="preserve">quyền. </w:t>
      </w:r>
      <w:r>
        <w:br/>
      </w:r>
      <w:r>
        <w:rPr>
          <w:b/>
        </w:rPr>
        <w:t xml:space="preserve">tia </w:t>
      </w:r>
      <w:r>
        <w:rPr>
          <w:b/>
        </w:rPr>
        <w:t xml:space="preserve">X </w:t>
      </w:r>
      <w:r>
        <w:rPr>
          <w:i/>
        </w:rPr>
        <w:t xml:space="preserve">danh từ </w:t>
      </w:r>
      <w:r>
        <w:t xml:space="preserve">Bức </w:t>
      </w:r>
      <w:r>
        <w:t xml:space="preserve">xạ </w:t>
      </w:r>
      <w:r>
        <w:t xml:space="preserve">điện </w:t>
      </w:r>
      <w:r>
        <w:t xml:space="preserve">từ </w:t>
      </w:r>
      <w:r>
        <w:t xml:space="preserve">có </w:t>
      </w:r>
      <w:r>
        <w:t xml:space="preserve">bước </w:t>
      </w:r>
      <w:r>
        <w:t xml:space="preserve">sóng </w:t>
      </w:r>
      <w:r>
        <w:t xml:space="preserve">rất </w:t>
      </w:r>
      <w:r>
        <w:t xml:space="preserve">ngắn, </w:t>
      </w:r>
      <w:r>
        <w:t xml:space="preserve">có </w:t>
      </w:r>
      <w:r>
        <w:t xml:space="preserve">thể </w:t>
      </w:r>
      <w:r>
        <w:t xml:space="preserve">xuyên </w:t>
      </w:r>
      <w:r>
        <w:t xml:space="preserve">qua </w:t>
      </w:r>
      <w:r>
        <w:t xml:space="preserve">nhiều </w:t>
      </w:r>
      <w:r>
        <w:t xml:space="preserve">chất </w:t>
      </w:r>
      <w:r>
        <w:t xml:space="preserve">mà </w:t>
      </w:r>
      <w:r>
        <w:t xml:space="preserve">ánh </w:t>
      </w:r>
      <w:r>
        <w:t xml:space="preserve">sáng </w:t>
      </w:r>
      <w:r>
        <w:t xml:space="preserve">không </w:t>
      </w:r>
      <w:r>
        <w:t xml:space="preserve">qua </w:t>
      </w:r>
      <w:r>
        <w:t xml:space="preserve">được, </w:t>
      </w:r>
      <w:r>
        <w:t xml:space="preserve">như </w:t>
      </w:r>
      <w:r>
        <w:t xml:space="preserve">giấy, </w:t>
      </w:r>
      <w:r>
        <w:t xml:space="preserve">gỗ, </w:t>
      </w:r>
      <w:r>
        <w:t xml:space="preserve">vải, </w:t>
      </w:r>
      <w:r>
        <w:t xml:space="preserve">v.v. </w:t>
      </w:r>
      <w:r>
        <w:br/>
      </w:r>
      <w:r>
        <w:rPr>
          <w:b/>
        </w:rPr>
        <w:t xml:space="preserve">tỉa,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Nhổ </w:t>
      </w:r>
      <w:r>
        <w:t xml:space="preserve">bớt, </w:t>
      </w:r>
      <w:r>
        <w:t xml:space="preserve">cắt </w:t>
      </w:r>
      <w:r>
        <w:t xml:space="preserve">bớt </w:t>
      </w:r>
      <w:r>
        <w:t xml:space="preserve">ở </w:t>
      </w:r>
      <w:r>
        <w:t xml:space="preserve">chỗ </w:t>
      </w:r>
      <w:r>
        <w:t xml:space="preserve">quá </w:t>
      </w:r>
      <w:r>
        <w:t xml:space="preserve">dày </w:t>
      </w:r>
      <w:r>
        <w:t xml:space="preserve">rậm </w:t>
      </w:r>
      <w:r>
        <w:t xml:space="preserve">để </w:t>
      </w:r>
      <w:r>
        <w:t xml:space="preserve">cho </w:t>
      </w:r>
      <w:r>
        <w:t xml:space="preserve">thưa, </w:t>
      </w:r>
      <w:r>
        <w:t xml:space="preserve">cho </w:t>
      </w:r>
      <w:r>
        <w:t xml:space="preserve">gọn. </w:t>
      </w:r>
      <w:r>
        <w:rPr>
          <w:i/>
        </w:rPr>
        <w:t xml:space="preserve">7a </w:t>
      </w:r>
      <w:r>
        <w:t xml:space="preserve">những </w:t>
      </w:r>
      <w:r>
        <w:rPr>
          <w:i/>
        </w:rPr>
        <w:t xml:space="preserve">cây </w:t>
      </w:r>
      <w:r>
        <w:rPr>
          <w:i/>
        </w:rPr>
        <w:t xml:space="preserve">ở </w:t>
      </w:r>
      <w:r>
        <w:t xml:space="preserve">chỗ </w:t>
      </w:r>
      <w:r>
        <w:rPr>
          <w:i/>
        </w:rPr>
        <w:t xml:space="preserve">dày </w:t>
      </w:r>
      <w:r>
        <w:rPr>
          <w:i/>
        </w:rPr>
        <w:t xml:space="preserve">để </w:t>
      </w:r>
      <w:r>
        <w:t xml:space="preserve">giăm </w:t>
      </w:r>
      <w:r>
        <w:rPr>
          <w:i/>
        </w:rPr>
        <w:t xml:space="preserve">uào </w:t>
      </w:r>
      <w:r>
        <w:rPr>
          <w:i/>
        </w:rPr>
        <w:t xml:space="preserve">chỗ </w:t>
      </w:r>
      <w:r>
        <w:t xml:space="preserve">thưa. </w:t>
      </w:r>
      <w:r>
        <w:rPr>
          <w:i/>
        </w:rPr>
        <w:t xml:space="preserve">Tỉa </w:t>
      </w:r>
      <w:r>
        <w:t xml:space="preserve">bớt </w:t>
      </w:r>
      <w:r>
        <w:t xml:space="preserve">cành. </w:t>
      </w:r>
      <w:r>
        <w:rPr>
          <w:i/>
        </w:rPr>
        <w:t xml:space="preserve">Tỉa </w:t>
      </w:r>
      <w:r>
        <w:t xml:space="preserve">tóc. </w:t>
      </w:r>
      <w:r>
        <w:rPr>
          <w:i/>
        </w:rPr>
        <w:t xml:space="preserve">Tỉa </w:t>
      </w:r>
      <w:r>
        <w:rPr>
          <w:i/>
        </w:rPr>
        <w:t xml:space="preserve">lông </w:t>
      </w:r>
      <w:r>
        <w:rPr>
          <w:i/>
        </w:rPr>
        <w:t xml:space="preserve">mày. </w:t>
      </w:r>
      <w:r>
        <w:rPr>
          <w:b/>
        </w:rPr>
        <w:t xml:space="preserve">2 </w:t>
      </w:r>
      <w:r>
        <w:t xml:space="preserve">(kết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Loại </w:t>
      </w:r>
      <w:r>
        <w:t xml:space="preserve">đi, </w:t>
      </w:r>
      <w:r>
        <w:t xml:space="preserve">bắt </w:t>
      </w:r>
      <w:r>
        <w:t xml:space="preserve">đi </w:t>
      </w:r>
      <w:r>
        <w:t xml:space="preserve">từng </w:t>
      </w:r>
      <w:r>
        <w:t xml:space="preserve">cá </w:t>
      </w:r>
      <w:r>
        <w:t xml:space="preserve">thể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đông. </w:t>
      </w:r>
      <w:r>
        <w:t xml:space="preserve">Bắn </w:t>
      </w:r>
      <w:r>
        <w:t xml:space="preserve">tỉa. </w:t>
      </w:r>
      <w:r>
        <w:t xml:space="preserve">Đánh </w:t>
      </w:r>
      <w:r>
        <w:t xml:space="preserve">tỉa </w:t>
      </w:r>
      <w:r>
        <w:rPr>
          <w:i/>
        </w:rPr>
        <w:t xml:space="preserve">cá </w:t>
      </w:r>
      <w:r>
        <w:rPr>
          <w:i/>
        </w:rPr>
        <w:t xml:space="preserve">lớn, </w:t>
      </w:r>
      <w:r>
        <w:t xml:space="preserve">giữ </w:t>
      </w:r>
      <w:r>
        <w:rPr>
          <w:i/>
        </w:rPr>
        <w:t xml:space="preserve">lại </w:t>
      </w:r>
      <w:r>
        <w:rPr>
          <w:i/>
        </w:rPr>
        <w:t xml:space="preserve">cá </w:t>
      </w:r>
      <w:r>
        <w:rPr>
          <w:i/>
        </w:rPr>
        <w:t xml:space="preserve">con. </w:t>
      </w:r>
      <w:r>
        <w:rPr>
          <w:b/>
        </w:rPr>
        <w:t xml:space="preserve">3 </w:t>
      </w:r>
      <w:r>
        <w:rPr>
          <w:i/>
        </w:rPr>
        <w:t xml:space="preserve">Sửa </w:t>
      </w:r>
      <w:r>
        <w:t xml:space="preserve">chữa </w:t>
      </w:r>
      <w:r>
        <w:t xml:space="preserve">lại </w:t>
      </w:r>
      <w:r>
        <w:t xml:space="preserve">từng </w:t>
      </w:r>
      <w:r>
        <w:t xml:space="preserve">chỉ </w:t>
      </w:r>
      <w:r>
        <w:t xml:space="preserve">tiết </w:t>
      </w:r>
      <w:r>
        <w:t xml:space="preserve">chưa </w:t>
      </w:r>
      <w:r>
        <w:t xml:space="preserve">đạt </w:t>
      </w:r>
      <w:r>
        <w:t xml:space="preserve">trên </w:t>
      </w:r>
      <w:r>
        <w:t xml:space="preserve">các </w:t>
      </w:r>
      <w:r>
        <w:t xml:space="preserve">hình </w:t>
      </w:r>
      <w:r>
        <w:t xml:space="preserve">khối </w:t>
      </w:r>
      <w:r>
        <w:t xml:space="preserve">của </w:t>
      </w:r>
      <w:r>
        <w:t xml:space="preserve">một </w:t>
      </w:r>
      <w:r>
        <w:t xml:space="preserve">tác </w:t>
      </w:r>
      <w:r>
        <w:t xml:space="preserve">phẩm </w:t>
      </w:r>
      <w:r>
        <w:t xml:space="preserve">mĩ </w:t>
      </w:r>
      <w:r>
        <w:t xml:space="preserve">thuật. </w:t>
      </w:r>
      <w:r>
        <w:br/>
      </w:r>
      <w:r>
        <w:rPr>
          <w:b/>
        </w:rPr>
        <w:t xml:space="preserve">tía,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fría. </w:t>
      </w:r>
      <w:r>
        <w:br/>
      </w:r>
      <w:r>
        <w:rPr>
          <w:b/>
        </w:rPr>
        <w:t xml:space="preserve">tỉa </w:t>
      </w:r>
      <w:r>
        <w:rPr>
          <w:b/>
        </w:rPr>
        <w:t xml:space="preserve">tót </w:t>
      </w:r>
      <w:r>
        <w:rPr>
          <w:i/>
        </w:rPr>
        <w:t xml:space="preserve">động từ </w:t>
      </w:r>
      <w:r>
        <w:t xml:space="preserve">Tỉa </w:t>
      </w:r>
      <w:r>
        <w:t xml:space="preserve">từng </w:t>
      </w:r>
      <w:r>
        <w:t xml:space="preserve">chỉ </w:t>
      </w:r>
      <w:r>
        <w:t xml:space="preserve">tiết </w:t>
      </w:r>
      <w:r>
        <w:t xml:space="preserve">nhỏ </w:t>
      </w:r>
      <w:r>
        <w:t xml:space="preserve">một </w:t>
      </w:r>
      <w:r>
        <w:t xml:space="preserve">cách </w:t>
      </w:r>
      <w:r>
        <w:t xml:space="preserve">tỉ </w:t>
      </w:r>
      <w:r>
        <w:t xml:space="preserve">mỉ, </w:t>
      </w:r>
      <w:r>
        <w:t xml:space="preserve">công </w:t>
      </w:r>
      <w:r>
        <w:t xml:space="preserve">phu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Người </w:t>
      </w:r>
      <w:r>
        <w:rPr>
          <w:i/>
        </w:rPr>
        <w:t xml:space="preserve">trồng </w:t>
      </w:r>
      <w:r>
        <w:rPr>
          <w:i/>
        </w:rPr>
        <w:t xml:space="preserve">hoa </w:t>
      </w:r>
      <w:r>
        <w:rPr>
          <w:i/>
        </w:rPr>
        <w:t xml:space="preserve">tỉa </w:t>
      </w:r>
      <w:r>
        <w:t xml:space="preserve">tót </w:t>
      </w:r>
      <w:r>
        <w:rPr>
          <w:i/>
        </w:rPr>
        <w:t xml:space="preserve">từng </w:t>
      </w:r>
      <w:r>
        <w:rPr>
          <w:i/>
        </w:rPr>
        <w:t xml:space="preserve">lá </w:t>
      </w:r>
      <w:r>
        <w:rPr>
          <w:i/>
        </w:rPr>
        <w:t xml:space="preserve">cây. </w:t>
      </w:r>
      <w:r>
        <w:t xml:space="preserve">Những </w:t>
      </w:r>
      <w:r>
        <w:t xml:space="preserve">nét </w:t>
      </w:r>
      <w:r>
        <w:t xml:space="preserve">chạm </w:t>
      </w:r>
      <w:r>
        <w:t xml:space="preserve">tỉa </w:t>
      </w:r>
      <w:r>
        <w:rPr>
          <w:i/>
        </w:rPr>
        <w:t xml:space="preserve">tót </w:t>
      </w:r>
      <w:r>
        <w:t xml:space="preserve">rất </w:t>
      </w:r>
      <w:r>
        <w:t xml:space="preserve">tỉnh </w:t>
      </w:r>
      <w:r>
        <w:t xml:space="preserve">tế. </w:t>
      </w:r>
      <w:r>
        <w:t xml:space="preserve">Câu </w:t>
      </w:r>
      <w:r>
        <w:t xml:space="preserve">uăn </w:t>
      </w:r>
      <w:r>
        <w:t xml:space="preserve">tỉa </w:t>
      </w:r>
      <w:r>
        <w:t xml:space="preserve">tót, </w:t>
      </w:r>
      <w:r>
        <w:rPr>
          <w:i/>
        </w:rPr>
        <w:t xml:space="preserve">cầu </w:t>
      </w:r>
      <w:r>
        <w:rPr>
          <w:i/>
        </w:rPr>
        <w:t xml:space="preserve">kì </w:t>
      </w:r>
      <w:r>
        <w:t xml:space="preserve">(bóng (nghĩa bóng)). </w:t>
      </w:r>
      <w:r>
        <w:br/>
      </w:r>
      <w:r>
        <w:rPr>
          <w:b/>
        </w:rPr>
        <w:t xml:space="preserve">tía, </w:t>
      </w:r>
      <w:r>
        <w:rPr>
          <w:i/>
        </w:rPr>
        <w:t xml:space="preserve">danh từ </w:t>
      </w:r>
      <w:r>
        <w:rPr>
          <w:i/>
        </w:rPr>
        <w:t xml:space="preserve">(phương ngữ). </w:t>
      </w:r>
      <w:r>
        <w:t xml:space="preserve">Cha </w:t>
      </w:r>
      <w:r>
        <w:t xml:space="preserve">(chỉ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br/>
      </w:r>
      <w:r>
        <w:rPr>
          <w:b/>
        </w:rPr>
        <w:t xml:space="preserve">tía, </w:t>
      </w:r>
      <w:r>
        <w:rPr>
          <w:i/>
        </w:rPr>
        <w:t xml:space="preserve">tính từ </w:t>
      </w:r>
      <w:r>
        <w:t xml:space="preserve">Có </w:t>
      </w:r>
      <w:r>
        <w:t xml:space="preserve">màu </w:t>
      </w:r>
      <w:r>
        <w:t xml:space="preserve">tím </w:t>
      </w:r>
      <w:r>
        <w:t xml:space="preserve">đỏ </w:t>
      </w:r>
      <w:r>
        <w:t xml:space="preserve">tương </w:t>
      </w:r>
      <w:r>
        <w:t xml:space="preserve">tự </w:t>
      </w:r>
      <w:r>
        <w:t xml:space="preserve">như </w:t>
      </w:r>
      <w:r>
        <w:t xml:space="preserve">màu </w:t>
      </w:r>
      <w:r>
        <w:t xml:space="preserve">mận </w:t>
      </w:r>
      <w:r>
        <w:t xml:space="preserve">chín. </w:t>
      </w:r>
      <w:r>
        <w:t xml:space="preserve">Giận </w:t>
      </w:r>
      <w:r>
        <w:rPr>
          <w:i/>
        </w:rPr>
        <w:t xml:space="preserve">đỏ </w:t>
      </w:r>
      <w:r>
        <w:rPr>
          <w:i/>
        </w:rPr>
        <w:t xml:space="preserve">mặt </w:t>
      </w:r>
      <w:r>
        <w:rPr>
          <w:i/>
        </w:rPr>
        <w:t xml:space="preserve">tía </w:t>
      </w:r>
      <w:r>
        <w:rPr>
          <w:i/>
        </w:rPr>
        <w:t xml:space="preserve">tại. </w:t>
      </w:r>
      <w:r>
        <w:rPr>
          <w:i/>
        </w:rPr>
        <w:t xml:space="preserve">// </w:t>
      </w:r>
      <w:r>
        <w:t xml:space="preserve">Lây: </w:t>
      </w:r>
      <w:r>
        <w:rPr>
          <w:i/>
        </w:rPr>
        <w:t xml:space="preserve">tỉa </w:t>
      </w:r>
      <w:r>
        <w:t xml:space="preserve">tía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tía </w:t>
      </w:r>
      <w:r>
        <w:rPr>
          <w:b/>
        </w:rPr>
        <w:t xml:space="preserve">lia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(phương ngữ). </w:t>
      </w:r>
      <w:r>
        <w:t xml:space="preserve">(Nói) </w:t>
      </w:r>
      <w:r>
        <w:t xml:space="preserve">Ha </w:t>
      </w:r>
      <w:r>
        <w:t xml:space="preserve">lịa, </w:t>
      </w:r>
      <w:r>
        <w:t xml:space="preserve">liến </w:t>
      </w:r>
      <w:r>
        <w:t xml:space="preserve">thoắng. </w:t>
      </w:r>
      <w:r>
        <w:t xml:space="preserve">Nói </w:t>
      </w:r>
      <w:r>
        <w:rPr>
          <w:i/>
        </w:rPr>
        <w:t xml:space="preserve">tía </w:t>
      </w:r>
      <w:r>
        <w:rPr>
          <w:i/>
        </w:rPr>
        <w:t xml:space="preserve">lia,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t xml:space="preserve">nghe </w:t>
      </w:r>
      <w:r>
        <w:rPr>
          <w:i/>
        </w:rPr>
        <w:t xml:space="preserve">kịp. </w:t>
      </w:r>
      <w:r>
        <w:t xml:space="preserve">Miệng </w:t>
      </w:r>
      <w:r>
        <w:rPr>
          <w:i/>
        </w:rPr>
        <w:t xml:space="preserve">cứ </w:t>
      </w:r>
      <w:r>
        <w:rPr>
          <w:i/>
        </w:rPr>
        <w:t xml:space="preserve">tía </w:t>
      </w:r>
      <w:r>
        <w:t xml:space="preserve">lia. </w:t>
      </w:r>
      <w:r>
        <w:t xml:space="preserve">!/ </w:t>
      </w:r>
      <w:r>
        <w:t xml:space="preserve">Láy: </w:t>
      </w:r>
      <w:r>
        <w:rPr>
          <w:i/>
        </w:rPr>
        <w:t xml:space="preserve">tía </w:t>
      </w:r>
      <w:r>
        <w:rPr>
          <w:i/>
        </w:rPr>
        <w:t xml:space="preserve">la </w:t>
      </w:r>
      <w:r>
        <w:rPr>
          <w:i/>
        </w:rPr>
        <w:t xml:space="preserve">tía </w:t>
      </w:r>
      <w:r>
        <w:t xml:space="preserve">lịa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tía </w:t>
      </w:r>
      <w:r>
        <w:rPr>
          <w:b/>
        </w:rPr>
        <w:t xml:space="preserve">lia </w:t>
      </w:r>
      <w:r>
        <w:rPr>
          <w:b/>
        </w:rPr>
        <w:t xml:space="preserve">tía </w:t>
      </w:r>
      <w:r>
        <w:rPr>
          <w:b/>
        </w:rPr>
        <w:t xml:space="preserve">lịa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rPr>
          <w:i/>
        </w:rPr>
        <w:t xml:space="preserve">xem </w:t>
      </w:r>
      <w:r>
        <w:rPr>
          <w:i/>
        </w:rPr>
        <w:t xml:space="preserve">fía </w:t>
      </w:r>
      <w:r>
        <w:rPr>
          <w:i/>
        </w:rPr>
        <w:t xml:space="preserve">l¡a </w:t>
      </w:r>
      <w:r>
        <w:t xml:space="preserve">(láy). </w:t>
      </w:r>
      <w:r>
        <w:br/>
      </w:r>
      <w:r>
        <w:rPr>
          <w:b/>
        </w:rPr>
        <w:t xml:space="preserve">tía </w:t>
      </w:r>
      <w:r>
        <w:rPr>
          <w:b/>
        </w:rPr>
        <w:t xml:space="preserve">tô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bạc </w:t>
      </w:r>
      <w:r>
        <w:t xml:space="preserve">hà, </w:t>
      </w:r>
      <w:r>
        <w:t xml:space="preserve">lá </w:t>
      </w:r>
      <w:r>
        <w:t xml:space="preserve">mọc </w:t>
      </w:r>
      <w:r>
        <w:t xml:space="preserve">đối, </w:t>
      </w:r>
      <w:r>
        <w:t xml:space="preserve">màu </w:t>
      </w:r>
      <w:r>
        <w:t xml:space="preserve">tía, </w:t>
      </w:r>
      <w:r>
        <w:t xml:space="preserve">dùng </w:t>
      </w:r>
      <w:r>
        <w:t xml:space="preserve">làm </w:t>
      </w:r>
      <w:r>
        <w:t xml:space="preserve">gia </w:t>
      </w:r>
      <w:r>
        <w:t xml:space="preserve">vị </w:t>
      </w:r>
      <w:r>
        <w:t xml:space="preserve">và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tích, </w:t>
      </w:r>
      <w:r>
        <w:rPr>
          <w:i/>
        </w:rPr>
        <w:t xml:space="preserve">danh từ </w:t>
      </w:r>
      <w:r>
        <w:t xml:space="preserve">(khẩu ngữ). </w:t>
      </w:r>
      <w:r>
        <w:t xml:space="preserve">Ấm </w:t>
      </w:r>
      <w:r>
        <w:t xml:space="preserve">tích </w:t>
      </w:r>
      <w:r>
        <w:t xml:space="preserve">(nói </w:t>
      </w:r>
      <w:r>
        <w:t xml:space="preserve">tắt). </w:t>
      </w:r>
      <w:r>
        <w:t xml:space="preserve">Hãm </w:t>
      </w:r>
      <w:r>
        <w:rPr>
          <w:i/>
        </w:rPr>
        <w:t xml:space="preserve">một </w:t>
      </w:r>
      <w:r>
        <w:rPr>
          <w:i/>
        </w:rPr>
        <w:t xml:space="preserve">tích </w:t>
      </w:r>
      <w:r>
        <w:rPr>
          <w:i/>
        </w:rPr>
        <w:t xml:space="preserve">nước </w:t>
      </w:r>
      <w:r>
        <w:rPr>
          <w:i/>
        </w:rPr>
        <w:t xml:space="preserve">chề. </w:t>
      </w:r>
      <w:r>
        <w:br/>
      </w:r>
      <w:r>
        <w:rPr>
          <w:b/>
        </w:rPr>
        <w:t xml:space="preserve">tích, </w:t>
      </w:r>
      <w:r>
        <w:rPr>
          <w:i/>
        </w:rPr>
        <w:t xml:space="preserve">danh từ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phép </w:t>
      </w:r>
      <w:r>
        <w:t xml:space="preserve">nhân. </w:t>
      </w:r>
      <w:r>
        <w:br/>
      </w:r>
      <w:r>
        <w:rPr>
          <w:b/>
        </w:rPr>
        <w:t xml:space="preserve">tích. </w:t>
      </w:r>
      <w:r>
        <w:rPr>
          <w:i/>
        </w:rPr>
        <w:t xml:space="preserve">danh từ </w:t>
      </w:r>
      <w:r>
        <w:t xml:space="preserve">Truyện </w:t>
      </w:r>
      <w:r>
        <w:t xml:space="preserve">hoặc </w:t>
      </w:r>
      <w:r>
        <w:t xml:space="preserve">cốt </w:t>
      </w:r>
      <w:r>
        <w:t xml:space="preserve">truyện </w:t>
      </w:r>
      <w:r>
        <w:t xml:space="preserve">đời </w:t>
      </w:r>
      <w:r>
        <w:t xml:space="preserve">xưa, </w:t>
      </w:r>
      <w:r>
        <w:t xml:space="preserve">thường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tới </w:t>
      </w:r>
      <w:r>
        <w:t xml:space="preserve">lịch </w:t>
      </w:r>
      <w:r>
        <w:t xml:space="preserve">sử, </w:t>
      </w:r>
      <w:r>
        <w:t xml:space="preserve">được </w:t>
      </w:r>
      <w:r>
        <w:t xml:space="preserve">dùng </w:t>
      </w:r>
      <w:r>
        <w:t xml:space="preserve">làm </w:t>
      </w:r>
      <w:r>
        <w:t xml:space="preserve">đề </w:t>
      </w:r>
      <w:r>
        <w:t xml:space="preserve">tài </w:t>
      </w:r>
      <w:r>
        <w:t xml:space="preserve">cho </w:t>
      </w:r>
      <w:r>
        <w:t xml:space="preserve">sáng </w:t>
      </w:r>
      <w:r>
        <w:t xml:space="preserve">tác </w:t>
      </w:r>
      <w:r>
        <w:t xml:space="preserve">nghệ </w:t>
      </w:r>
      <w:r>
        <w:t xml:space="preserve">thuật </w:t>
      </w:r>
      <w:r>
        <w:t xml:space="preserve">hoặc </w:t>
      </w:r>
      <w:r>
        <w:t xml:space="preserve">dẫn </w:t>
      </w:r>
      <w:r>
        <w:t xml:space="preserve">ra </w:t>
      </w:r>
      <w:r>
        <w:t xml:space="preserve">trong </w:t>
      </w:r>
      <w:r>
        <w:t xml:space="preserve">tác </w:t>
      </w:r>
      <w:r>
        <w:t xml:space="preserve">phẩm. </w:t>
      </w:r>
      <w:r>
        <w:rPr>
          <w:i/>
        </w:rPr>
        <w:t xml:space="preserve">Tích </w:t>
      </w:r>
      <w:r>
        <w:rPr>
          <w:i/>
        </w:rPr>
        <w:t xml:space="preserve">Lưu </w:t>
      </w:r>
      <w:r>
        <w:t xml:space="preserve">Bình </w:t>
      </w:r>
      <w:r>
        <w:rPr>
          <w:i/>
        </w:rPr>
        <w:t xml:space="preserve">Dương </w:t>
      </w:r>
      <w:r>
        <w:rPr>
          <w:i/>
        </w:rPr>
        <w:t xml:space="preserve">Lễ. </w:t>
      </w:r>
      <w:r>
        <w:rPr>
          <w:i/>
        </w:rPr>
        <w:t xml:space="preserve">Có </w:t>
      </w:r>
      <w:r>
        <w:t xml:space="preserve">tích </w:t>
      </w:r>
      <w:r>
        <w:rPr>
          <w:i/>
        </w:rPr>
        <w:t xml:space="preserve">mới </w:t>
      </w:r>
      <w:r>
        <w:rPr>
          <w:i/>
        </w:rPr>
        <w:t xml:space="preserve">dịch </w:t>
      </w:r>
      <w:r>
        <w:rPr>
          <w:i/>
        </w:rPr>
        <w:t xml:space="preserve">nên </w:t>
      </w:r>
      <w:r>
        <w:rPr>
          <w:i/>
        </w:rPr>
        <w:t xml:space="preserve">tuông </w:t>
      </w:r>
      <w:r>
        <w:t xml:space="preserve">(tmg.). </w:t>
      </w:r>
      <w:r>
        <w:br/>
      </w:r>
      <w:r>
        <w:rPr>
          <w:b/>
        </w:rPr>
        <w:t xml:space="preserve">tích, </w:t>
      </w:r>
      <w:r>
        <w:rPr>
          <w:i/>
        </w:rPr>
        <w:t xml:space="preserve">động từ </w:t>
      </w:r>
      <w:r>
        <w:t xml:space="preserve">Dồn </w:t>
      </w:r>
      <w:r>
        <w:t xml:space="preserve">chứa </w:t>
      </w:r>
      <w:r>
        <w:t xml:space="preserve">từng </w:t>
      </w:r>
      <w:r>
        <w:t xml:space="preserve">ít </w:t>
      </w:r>
      <w:r>
        <w:t xml:space="preserve">một </w:t>
      </w:r>
      <w:r>
        <w:t xml:space="preserve">vào </w:t>
      </w:r>
      <w:r>
        <w:t xml:space="preserve">một </w:t>
      </w:r>
      <w:r>
        <w:t xml:space="preserve">chỗ </w:t>
      </w:r>
      <w:r>
        <w:t xml:space="preserve">cho </w:t>
      </w:r>
      <w:r>
        <w:t xml:space="preserve">thành </w:t>
      </w:r>
      <w:r>
        <w:t xml:space="preserve">số </w:t>
      </w:r>
      <w:r>
        <w:t xml:space="preserve">lượng </w:t>
      </w:r>
      <w:r>
        <w:t xml:space="preserve">đáng </w:t>
      </w:r>
      <w:r>
        <w:t xml:space="preserve">kể. </w:t>
      </w:r>
      <w:r>
        <w:t xml:space="preserve">Của </w:t>
      </w:r>
      <w:r>
        <w:t xml:space="preserve">cải </w:t>
      </w:r>
      <w:r>
        <w:t xml:space="preserve">tích </w:t>
      </w:r>
      <w:r>
        <w:rPr>
          <w:i/>
        </w:rPr>
        <w:t xml:space="preserve">lại </w:t>
      </w:r>
      <w:r>
        <w:rPr>
          <w:i/>
        </w:rPr>
        <w:t xml:space="preserve">từ </w:t>
      </w:r>
      <w:r>
        <w:t xml:space="preserve">nhiều </w:t>
      </w:r>
      <w:r>
        <w:rPr>
          <w:i/>
        </w:rPr>
        <w:t xml:space="preserve">năm. </w:t>
      </w:r>
      <w:r>
        <w:t xml:space="preserve">Nổi </w:t>
      </w:r>
      <w:r>
        <w:t xml:space="preserve">đau </w:t>
      </w:r>
      <w:r>
        <w:t xml:space="preserve">khổ </w:t>
      </w:r>
      <w:r>
        <w:t xml:space="preserve">như </w:t>
      </w:r>
      <w:r>
        <w:t xml:space="preserve">tích </w:t>
      </w:r>
      <w:r>
        <w:rPr>
          <w:i/>
        </w:rPr>
        <w:t xml:space="preserve">lại </w:t>
      </w:r>
      <w:r>
        <w:rPr>
          <w:i/>
        </w:rPr>
        <w:t xml:space="preserve">trong </w:t>
      </w:r>
      <w:r>
        <w:t xml:space="preserve">lòng </w:t>
      </w:r>
      <w:r>
        <w:t xml:space="preserve">(bóng (nghĩa bóng)). </w:t>
      </w:r>
      <w:r>
        <w:br/>
      </w:r>
      <w:r>
        <w:rPr>
          <w:b/>
        </w:rPr>
        <w:t xml:space="preserve">tích </w:t>
      </w:r>
      <w:r>
        <w:rPr>
          <w:b/>
        </w:rPr>
        <w:t xml:space="preserve">cóp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góp </w:t>
      </w:r>
      <w:r>
        <w:t xml:space="preserve">nhặt. </w:t>
      </w:r>
      <w:r>
        <w:t xml:space="preserve">Tích </w:t>
      </w:r>
      <w:r>
        <w:t xml:space="preserve">cóp </w:t>
      </w:r>
      <w:r>
        <w:rPr>
          <w:i/>
        </w:rPr>
        <w:t xml:space="preserve">từng </w:t>
      </w:r>
      <w:r>
        <w:t xml:space="preserve">đồng. </w:t>
      </w:r>
      <w:r>
        <w:t xml:space="preserve">Ð </w:t>
      </w:r>
      <w:r>
        <w:br/>
      </w:r>
      <w:r>
        <w:rPr>
          <w:b/>
        </w:rPr>
        <w:t xml:space="preserve">tích </w:t>
      </w:r>
      <w:r>
        <w:rPr>
          <w:b/>
        </w:rPr>
        <w:t xml:space="preserve">cực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ý </w:t>
      </w:r>
      <w:r>
        <w:t xml:space="preserve">nghĩa,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khẳng </w:t>
      </w:r>
      <w:r>
        <w:t xml:space="preserve">định, </w:t>
      </w:r>
      <w:r>
        <w:t xml:space="preserve">tác </w:t>
      </w:r>
      <w:r>
        <w:t xml:space="preserve">dụng </w:t>
      </w:r>
      <w:r>
        <w:t xml:space="preserve">thúc </w:t>
      </w:r>
      <w:r>
        <w:t xml:space="preserve">đẩy </w:t>
      </w:r>
      <w:r>
        <w:t xml:space="preserve">sự </w:t>
      </w:r>
      <w:r>
        <w:t xml:space="preserve">phát </w:t>
      </w:r>
      <w:r>
        <w:t xml:space="preserve">triển; </w:t>
      </w:r>
      <w:r>
        <w:t xml:space="preserve">trái </w:t>
      </w:r>
      <w:r>
        <w:t xml:space="preserve">với </w:t>
      </w:r>
      <w:r>
        <w:t xml:space="preserve">tiêu </w:t>
      </w:r>
      <w:r>
        <w:t xml:space="preserve">cực. </w:t>
      </w:r>
      <w:r>
        <w:rPr>
          <w:b/>
        </w:rPr>
        <w:t xml:space="preserve">2 </w:t>
      </w:r>
      <w:r>
        <w:t xml:space="preserve">Tỏ </w:t>
      </w:r>
      <w:r>
        <w:t xml:space="preserve">ra </w:t>
      </w:r>
      <w:r>
        <w:t xml:space="preserve">chủ </w:t>
      </w:r>
      <w:r>
        <w:t xml:space="preserve">động, </w:t>
      </w:r>
      <w:r>
        <w:t xml:space="preserve">có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nhằm </w:t>
      </w:r>
      <w:r>
        <w:t xml:space="preserve">tạo </w:t>
      </w:r>
      <w:r>
        <w:t xml:space="preserve">ra </w:t>
      </w:r>
      <w:r>
        <w:t xml:space="preserve">sự </w:t>
      </w:r>
      <w:r>
        <w:t xml:space="preserve">biến </w:t>
      </w:r>
      <w:r>
        <w:t xml:space="preserve">đổi </w:t>
      </w:r>
      <w:r>
        <w:t xml:space="preserve">theo </w:t>
      </w:r>
      <w:r>
        <w:t xml:space="preserve">hướng </w:t>
      </w:r>
      <w:r>
        <w:t xml:space="preserve">phát </w:t>
      </w:r>
      <w:r>
        <w:t xml:space="preserve">triển. </w:t>
      </w:r>
      <w:r>
        <w:t xml:space="preserve">Đấu </w:t>
      </w:r>
      <w:r>
        <w:t xml:space="preserve">tranh </w:t>
      </w:r>
      <w:r>
        <w:t xml:space="preserve">tích </w:t>
      </w:r>
      <w:r>
        <w:t xml:space="preserve">cực. </w:t>
      </w:r>
      <w:r>
        <w:rPr>
          <w:i/>
        </w:rPr>
        <w:t xml:space="preserve">Phương </w:t>
      </w:r>
      <w:r>
        <w:rPr>
          <w:i/>
        </w:rPr>
        <w:t xml:space="preserve">pháp </w:t>
      </w:r>
      <w:r>
        <w:rPr>
          <w:i/>
        </w:rPr>
        <w:t xml:space="preserve">phòng </w:t>
      </w:r>
      <w:r>
        <w:t xml:space="preserve">bệnh </w:t>
      </w:r>
      <w:r>
        <w:t xml:space="preserve">tích </w:t>
      </w:r>
      <w:r>
        <w:t xml:space="preserve">cực. </w:t>
      </w:r>
      <w:r>
        <w:rPr>
          <w:b/>
        </w:rPr>
        <w:t xml:space="preserve">3 </w:t>
      </w:r>
      <w:r>
        <w:t xml:space="preserve">Hăng </w:t>
      </w:r>
      <w:r>
        <w:t xml:space="preserve">hái, </w:t>
      </w:r>
      <w:r>
        <w:t xml:space="preserve">tỏ </w:t>
      </w:r>
      <w:r>
        <w:t xml:space="preserve">ra </w:t>
      </w:r>
      <w:r>
        <w:t xml:space="preserve">nhiệt </w:t>
      </w:r>
      <w:r>
        <w:t xml:space="preserve">tình </w:t>
      </w:r>
      <w:r>
        <w:t xml:space="preserve">đối </w:t>
      </w:r>
      <w:r>
        <w:t xml:space="preserve">với </w:t>
      </w:r>
      <w:r>
        <w:t xml:space="preserve">nhiệm </w:t>
      </w:r>
      <w:r>
        <w:t xml:space="preserve">vụ, </w:t>
      </w:r>
      <w:r>
        <w:t xml:space="preserve">với </w:t>
      </w:r>
      <w:r>
        <w:t xml:space="preserve">công </w:t>
      </w:r>
      <w:r>
        <w:t xml:space="preserve">việc. </w:t>
      </w:r>
      <w:r>
        <w:rPr>
          <w:i/>
        </w:rPr>
        <w:t xml:space="preserve">Tích </w:t>
      </w:r>
      <w:r>
        <w:t xml:space="preserve">cực </w:t>
      </w:r>
      <w:r>
        <w:rPr>
          <w:i/>
        </w:rPr>
        <w:t xml:space="preserve">học </w:t>
      </w:r>
      <w:r>
        <w:rPr>
          <w:i/>
        </w:rPr>
        <w:t xml:space="preserve">tập. </w:t>
      </w:r>
      <w:r>
        <w:t xml:space="preserve">Công </w:t>
      </w:r>
      <w:r>
        <w:rPr>
          <w:i/>
        </w:rPr>
        <w:t xml:space="preserve">tác </w:t>
      </w:r>
      <w:r>
        <w:t xml:space="preserve">rất </w:t>
      </w:r>
      <w:r>
        <w:t xml:space="preserve">tích </w:t>
      </w:r>
      <w:r>
        <w:t xml:space="preserve">cực.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