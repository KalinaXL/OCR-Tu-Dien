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bắt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t xml:space="preserve">Bước </w:t>
      </w:r>
      <w:r>
        <w:t xml:space="preserve">vào </w:t>
      </w:r>
      <w:r>
        <w:t xml:space="preserve">giai </w:t>
      </w:r>
      <w:r>
        <w:t xml:space="preserve">đoạn </w:t>
      </w:r>
      <w:r>
        <w:t xml:space="preserve">đầu </w:t>
      </w:r>
      <w:r>
        <w:t xml:space="preserve">của </w:t>
      </w:r>
      <w:r>
        <w:t xml:space="preserve">một </w:t>
      </w:r>
      <w:r>
        <w:t xml:space="preserve">công </w:t>
      </w:r>
      <w:r>
        <w:t xml:space="preserve">việc, </w:t>
      </w:r>
      <w:r>
        <w:t xml:space="preserve">một </w:t>
      </w:r>
      <w:r>
        <w:t xml:space="preserve">quá </w:t>
      </w:r>
      <w:r>
        <w:t xml:space="preserve">trình, </w:t>
      </w:r>
      <w:r>
        <w:t xml:space="preserve">một </w:t>
      </w:r>
      <w:r>
        <w:t xml:space="preserve">trạng </w:t>
      </w:r>
      <w:r>
        <w:t xml:space="preserve">thái. </w:t>
      </w:r>
      <w:r>
        <w:rPr>
          <w:i/>
        </w:rPr>
        <w:t xml:space="preserve">Đứa </w:t>
      </w:r>
      <w:r>
        <w:t xml:space="preserve">trẻ </w:t>
      </w:r>
      <w:r>
        <w:rPr>
          <w:i/>
        </w:rPr>
        <w:t xml:space="preserve">bắt </w:t>
      </w:r>
      <w:r>
        <w:rPr>
          <w:i/>
        </w:rPr>
        <w:t xml:space="preserve">đầu </w:t>
      </w:r>
      <w:r>
        <w:rPr>
          <w:i/>
        </w:rPr>
        <w:t xml:space="preserve">tập </w:t>
      </w:r>
      <w:r>
        <w:rPr>
          <w:i/>
        </w:rPr>
        <w:t xml:space="preserve">nói. </w:t>
      </w:r>
      <w:r>
        <w:rPr>
          <w:i/>
        </w:rPr>
        <w:t xml:space="preserve">Lúa </w:t>
      </w:r>
      <w:r>
        <w:rPr>
          <w:i/>
        </w:rPr>
        <w:t xml:space="preserve">đã </w:t>
      </w:r>
      <w:r>
        <w:t xml:space="preserve">bắt </w:t>
      </w:r>
      <w:r>
        <w:rPr>
          <w:i/>
        </w:rPr>
        <w:t xml:space="preserve">đầu </w:t>
      </w:r>
      <w:r>
        <w:rPr>
          <w:i/>
        </w:rPr>
        <w:t xml:space="preserve">chín.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đầu </w:t>
      </w:r>
      <w:r>
        <w:rPr>
          <w:b/>
        </w:rPr>
        <w:t xml:space="preserve">từ </w:t>
      </w:r>
      <w:r>
        <w:rPr>
          <w:b/>
        </w:rPr>
        <w:t xml:space="preserve">kết từ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phần </w:t>
      </w:r>
      <w:r>
        <w:t xml:space="preserve">phụ </w:t>
      </w:r>
      <w:r>
        <w:t xml:space="preserve">của </w:t>
      </w:r>
      <w:r>
        <w:t xml:space="preserve">câu). </w:t>
      </w:r>
      <w:r>
        <w:t xml:space="preserve">Từ... </w:t>
      </w:r>
      <w:r>
        <w:t xml:space="preserve">trở </w:t>
      </w:r>
      <w:r>
        <w:t xml:space="preserve">đi. </w:t>
      </w:r>
      <w:r>
        <w:t xml:space="preserve">Bắt </w:t>
      </w:r>
      <w:r>
        <w:rPr>
          <w:i/>
        </w:rPr>
        <w:t xml:space="preserve">đầu </w:t>
      </w:r>
      <w:r>
        <w:rPr>
          <w:i/>
        </w:rPr>
        <w:t xml:space="preserve">từ </w:t>
      </w:r>
      <w:r>
        <w:rPr>
          <w:i/>
        </w:rPr>
        <w:t xml:space="preserve">hôm </w:t>
      </w:r>
      <w:r>
        <w:t xml:space="preserve">nay, </w:t>
      </w:r>
      <w:r>
        <w:rPr>
          <w:i/>
        </w:rPr>
        <w:t xml:space="preserve">cửa </w:t>
      </w:r>
      <w:r>
        <w:rPr>
          <w:i/>
        </w:rPr>
        <w:t xml:space="preserve">hàng </w:t>
      </w:r>
      <w:r>
        <w:t xml:space="preserve">mở </w:t>
      </w:r>
      <w:r>
        <w:rPr>
          <w:i/>
        </w:rPr>
        <w:t xml:space="preserve">cửa </w:t>
      </w:r>
      <w:r>
        <w:rPr>
          <w:i/>
        </w:rPr>
        <w:t xml:space="preserve">suốt </w:t>
      </w:r>
      <w:r>
        <w:t xml:space="preserve">ngày. </w:t>
      </w:r>
      <w:r>
        <w:t xml:space="preserve">Chép </w:t>
      </w:r>
      <w:r>
        <w:rPr>
          <w:i/>
        </w:rPr>
        <w:t xml:space="preserve">lại </w:t>
      </w:r>
      <w:r>
        <w:rPr>
          <w:i/>
        </w:rPr>
        <w:t xml:space="preserve">bắt </w:t>
      </w:r>
      <w:r>
        <w:t xml:space="preserve">đầu </w:t>
      </w:r>
      <w:r>
        <w:rPr>
          <w:i/>
        </w:rPr>
        <w:t xml:space="preserve">từ </w:t>
      </w:r>
      <w:r>
        <w:rPr>
          <w:i/>
        </w:rPr>
        <w:t xml:space="preserve">đây.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đền </w:t>
      </w:r>
      <w:r>
        <w:rPr>
          <w:b/>
        </w:rPr>
        <w:t xml:space="preserve">đg </w:t>
      </w:r>
      <w:r>
        <w:t xml:space="preserve">(kng). </w:t>
      </w:r>
      <w:r>
        <w:t xml:space="preserve">Bắt </w:t>
      </w:r>
      <w:r>
        <w:t xml:space="preserve">phải </w:t>
      </w:r>
      <w:r>
        <w:t xml:space="preserve">đền, </w:t>
      </w:r>
      <w:r>
        <w:t xml:space="preserve">phải </w:t>
      </w:r>
      <w:r>
        <w:t xml:space="preserve">bồi </w:t>
      </w:r>
      <w:r>
        <w:t xml:space="preserve">thường </w:t>
      </w:r>
      <w:r>
        <w:t xml:space="preserve">thiệt </w:t>
      </w:r>
      <w:r>
        <w:t xml:space="preserve">hại. </w:t>
      </w:r>
      <w:r>
        <w:t xml:space="preserve">Nếu </w:t>
      </w:r>
      <w:r>
        <w:t xml:space="preserve">hỏng </w:t>
      </w:r>
      <w:r>
        <w:t xml:space="preserve">cứ </w:t>
      </w:r>
      <w:r>
        <w:rPr>
          <w:i/>
        </w:rPr>
        <w:t xml:space="preserve">nó </w:t>
      </w:r>
      <w:r>
        <w:t xml:space="preserve">mà </w:t>
      </w:r>
      <w:r>
        <w:rPr>
          <w:i/>
        </w:rPr>
        <w:t xml:space="preserve">bắt </w:t>
      </w:r>
      <w:r>
        <w:t xml:space="preserve">đền.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ép </w:t>
      </w:r>
      <w:r>
        <w:rPr>
          <w:i/>
        </w:rPr>
        <w:t xml:space="preserve">động từ </w:t>
      </w:r>
      <w:r>
        <w:t xml:space="preserve">Ép </w:t>
      </w:r>
      <w:r>
        <w:t xml:space="preserve">phải </w:t>
      </w:r>
      <w:r>
        <w:t xml:space="preserve">làm.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gặp </w:t>
      </w:r>
      <w:r>
        <w:rPr>
          <w:i/>
        </w:rPr>
        <w:t xml:space="preserve">động từ </w:t>
      </w:r>
      <w:r>
        <w:t xml:space="preserve">Gặp, </w:t>
      </w:r>
      <w:r>
        <w:t xml:space="preserve">thấy </w:t>
      </w:r>
      <w:r>
        <w:t xml:space="preserve">một </w:t>
      </w:r>
      <w:r>
        <w:t xml:space="preserve">cách </w:t>
      </w:r>
      <w:r>
        <w:t xml:space="preserve">tình </w:t>
      </w:r>
      <w:r>
        <w:t xml:space="preserve">cờ, </w:t>
      </w:r>
      <w:r>
        <w:t xml:space="preserve">ngẫu </w:t>
      </w:r>
      <w:r>
        <w:t xml:space="preserve">nhiên. </w:t>
      </w:r>
      <w:r>
        <w:t xml:space="preserve">Vừa </w:t>
      </w:r>
      <w:r>
        <w:rPr>
          <w:i/>
        </w:rPr>
        <w:t xml:space="preserve">ngẩng </w:t>
      </w:r>
      <w:r>
        <w:rPr>
          <w:i/>
        </w:rPr>
        <w:t xml:space="preserve">lên </w:t>
      </w:r>
      <w:r>
        <w:rPr>
          <w:i/>
        </w:rPr>
        <w:t xml:space="preserve">thì </w:t>
      </w:r>
      <w:r>
        <w:rPr>
          <w:i/>
        </w:rPr>
        <w:t xml:space="preserve">bắt </w:t>
      </w:r>
      <w:r>
        <w:t xml:space="preserve">gặp </w:t>
      </w:r>
      <w:r>
        <w:rPr>
          <w:i/>
        </w:rPr>
        <w:t xml:space="preserve">đôi </w:t>
      </w:r>
      <w:r>
        <w:rPr>
          <w:i/>
        </w:rPr>
        <w:t xml:space="preserve">mắt </w:t>
      </w:r>
      <w:r>
        <w:rPr>
          <w:i/>
        </w:rPr>
        <w:t xml:space="preserve">đang </w:t>
      </w:r>
      <w:r>
        <w:rPr>
          <w:i/>
        </w:rPr>
        <w:t xml:space="preserve">nhìn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giọng </w:t>
      </w:r>
      <w:r>
        <w:rPr>
          <w:i/>
        </w:rPr>
        <w:t xml:space="preserve">động từ </w:t>
      </w:r>
      <w:r>
        <w:t xml:space="preserve">Hát </w:t>
      </w:r>
      <w:r>
        <w:t xml:space="preserve">trước </w:t>
      </w:r>
      <w:r>
        <w:t xml:space="preserve">một </w:t>
      </w:r>
      <w:r>
        <w:t xml:space="preserve">đoạn </w:t>
      </w:r>
      <w:r>
        <w:t xml:space="preserve">ngắn </w:t>
      </w:r>
      <w:r>
        <w:t xml:space="preserve">để </w:t>
      </w:r>
      <w:r>
        <w:t xml:space="preserve">cho </w:t>
      </w:r>
      <w:r>
        <w:t xml:space="preserve">nhiều </w:t>
      </w:r>
      <w:r>
        <w:t xml:space="preserve">người </w:t>
      </w:r>
      <w:r>
        <w:t xml:space="preserve">hát </w:t>
      </w:r>
      <w:r>
        <w:t xml:space="preserve">theo.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giữ </w:t>
      </w:r>
      <w:r>
        <w:rPr>
          <w:i/>
        </w:rPr>
        <w:t xml:space="preserve">động từ </w:t>
      </w:r>
      <w:r>
        <w:t xml:space="preserve">Bắt </w:t>
      </w:r>
      <w:r>
        <w:t xml:space="preserve">và </w:t>
      </w:r>
      <w:r>
        <w:t xml:space="preserve">giữ </w:t>
      </w:r>
      <w:r>
        <w:t xml:space="preserve">lại, </w:t>
      </w:r>
      <w:r>
        <w:t xml:space="preserve">giam </w:t>
      </w:r>
      <w:r>
        <w:t xml:space="preserve">lại. </w:t>
      </w:r>
      <w:r>
        <w:t xml:space="preserve">Bắt </w:t>
      </w:r>
      <w:r>
        <w:t xml:space="preserve">giữ </w:t>
      </w:r>
      <w:r>
        <w:t xml:space="preserve">tội </w:t>
      </w:r>
      <w:r>
        <w:t xml:space="preserve">phạm. </w:t>
      </w:r>
      <w:r>
        <w:t xml:space="preserve">Hàng </w:t>
      </w:r>
      <w:r>
        <w:t xml:space="preserve">lậu </w:t>
      </w:r>
      <w:r>
        <w:t xml:space="preserve">bị </w:t>
      </w:r>
      <w:r>
        <w:rPr>
          <w:i/>
        </w:rPr>
        <w:t xml:space="preserve">bắt </w:t>
      </w:r>
      <w:r>
        <w:t xml:space="preserve">giữ </w:t>
      </w:r>
      <w:r>
        <w:t xml:space="preserve">uà </w:t>
      </w:r>
      <w:r>
        <w:rPr>
          <w:i/>
        </w:rPr>
        <w:t xml:space="preserve">xử </w:t>
      </w:r>
      <w:r>
        <w:t xml:space="preserve">lí </w:t>
      </w:r>
      <w:r>
        <w:rPr>
          <w:i/>
        </w:rPr>
        <w:t xml:space="preserve">theo </w:t>
      </w:r>
      <w:r>
        <w:rPr>
          <w:i/>
        </w:rPr>
        <w:t xml:space="preserve">pháp </w:t>
      </w:r>
      <w:r>
        <w:rPr>
          <w:i/>
        </w:rPr>
        <w:t xml:space="preserve">luật.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khoan </w:t>
      </w:r>
      <w:r>
        <w:rPr>
          <w:b/>
        </w:rPr>
        <w:t xml:space="preserve">bắt </w:t>
      </w:r>
      <w:r>
        <w:rPr>
          <w:b/>
        </w:rPr>
        <w:t xml:space="preserve">nhặt </w:t>
      </w:r>
      <w:r>
        <w:rPr>
          <w:i/>
        </w:rPr>
        <w:t xml:space="preserve">động từ </w:t>
      </w:r>
      <w:r>
        <w:t xml:space="preserve">Tìm </w:t>
      </w:r>
      <w:r>
        <w:t xml:space="preserve">mọi </w:t>
      </w:r>
      <w:r>
        <w:t xml:space="preserve">cách </w:t>
      </w:r>
      <w:r>
        <w:t xml:space="preserve">bắt </w:t>
      </w:r>
      <w:r>
        <w:t xml:space="preserve">bẻ </w:t>
      </w:r>
      <w:r>
        <w:t xml:space="preserve">một </w:t>
      </w:r>
      <w:r>
        <w:t xml:space="preserve">cách </w:t>
      </w:r>
      <w:r>
        <w:t xml:space="preserve">khắt </w:t>
      </w:r>
      <w:r>
        <w:t xml:space="preserve">khe.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khoán </w:t>
      </w:r>
      <w:r>
        <w:rPr>
          <w:i/>
        </w:rPr>
        <w:t xml:space="preserve">động từ </w:t>
      </w:r>
      <w:r>
        <w:t xml:space="preserve">Bắt </w:t>
      </w:r>
      <w:r>
        <w:t xml:space="preserve">nộp </w:t>
      </w:r>
      <w:r>
        <w:t xml:space="preserve">khoán, </w:t>
      </w:r>
      <w:r>
        <w:t xml:space="preserve">bắt </w:t>
      </w:r>
      <w:r>
        <w:t xml:space="preserve">nộp </w:t>
      </w:r>
      <w:r>
        <w:t xml:space="preserve">tiền </w:t>
      </w:r>
      <w:r>
        <w:t xml:space="preserve">phạt </w:t>
      </w:r>
      <w:r>
        <w:t xml:space="preserve">cho </w:t>
      </w:r>
      <w:r>
        <w:t xml:space="preserve">làng,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ngày </w:t>
      </w:r>
      <w:r>
        <w:t xml:space="preserve">trước.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mạch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Ăn </w:t>
      </w:r>
      <w:r>
        <w:t xml:space="preserve">nhẹ </w:t>
      </w:r>
      <w:r>
        <w:t xml:space="preserve">ngón </w:t>
      </w:r>
      <w:r>
        <w:t xml:space="preserve">tay </w:t>
      </w:r>
      <w:r>
        <w:t xml:space="preserve">lên </w:t>
      </w:r>
      <w:r>
        <w:t xml:space="preserve">chỗ </w:t>
      </w:r>
      <w:r>
        <w:t xml:space="preserve">có </w:t>
      </w:r>
      <w:r>
        <w:t xml:space="preserve">động </w:t>
      </w:r>
      <w:r>
        <w:t xml:space="preserve">mạch </w:t>
      </w:r>
      <w:r>
        <w:t xml:space="preserve">(thường </w:t>
      </w:r>
      <w:r>
        <w:t xml:space="preserve">ở </w:t>
      </w:r>
      <w:r>
        <w:t xml:space="preserve">cổ </w:t>
      </w:r>
      <w:r>
        <w:t xml:space="preserve">tay) </w:t>
      </w:r>
      <w:r>
        <w:t xml:space="preserve">để </w:t>
      </w:r>
      <w:r>
        <w:t xml:space="preserve">biết </w:t>
      </w:r>
      <w:r>
        <w:t xml:space="preserve">nhịp </w:t>
      </w:r>
      <w:r>
        <w:t xml:space="preserve">và </w:t>
      </w:r>
      <w:r>
        <w:t xml:space="preserve">cường </w:t>
      </w:r>
      <w:r>
        <w:t xml:space="preserve">độ </w:t>
      </w:r>
      <w:r>
        <w:t xml:space="preserve">mạch </w:t>
      </w:r>
      <w:r>
        <w:t xml:space="preserve">đập </w:t>
      </w:r>
      <w:r>
        <w:t xml:space="preserve">mà </w:t>
      </w:r>
      <w:r>
        <w:t xml:space="preserve">chẩn </w:t>
      </w:r>
      <w:r>
        <w:t xml:space="preserve">đoán </w:t>
      </w:r>
      <w:r>
        <w:t xml:space="preserve">hay </w:t>
      </w:r>
      <w:r>
        <w:t xml:space="preserve">theo </w:t>
      </w:r>
      <w:r>
        <w:t xml:space="preserve">dõi </w:t>
      </w:r>
      <w:r>
        <w:t xml:space="preserve">bệnh. </w:t>
      </w:r>
      <w:r>
        <w:rPr>
          <w:i/>
        </w:rPr>
        <w:t xml:space="preserve">Thây </w:t>
      </w:r>
      <w:r>
        <w:rPr>
          <w:i/>
        </w:rPr>
        <w:t xml:space="preserve">thuốc </w:t>
      </w:r>
      <w:r>
        <w:rPr>
          <w:i/>
        </w:rPr>
        <w:t xml:space="preserve">bắt </w:t>
      </w:r>
      <w:r>
        <w:rPr>
          <w:i/>
        </w:rPr>
        <w:t xml:space="preserve">mạch. </w:t>
      </w:r>
      <w:r>
        <w:rPr>
          <w:b/>
        </w:rPr>
        <w:t xml:space="preserve">2 </w:t>
      </w:r>
      <w:r>
        <w:t xml:space="preserve">Dựa </w:t>
      </w:r>
      <w:r>
        <w:t xml:space="preserve">vào </w:t>
      </w:r>
      <w:r>
        <w:t xml:space="preserve">một </w:t>
      </w:r>
      <w:r>
        <w:t xml:space="preserve">số </w:t>
      </w:r>
      <w:r>
        <w:t xml:space="preserve">biểu </w:t>
      </w:r>
      <w:r>
        <w:t xml:space="preserve">hiện </w:t>
      </w:r>
      <w:r>
        <w:t xml:space="preserve">mà </w:t>
      </w:r>
      <w:r>
        <w:t xml:space="preserve">suy </w:t>
      </w:r>
      <w:r>
        <w:t xml:space="preserve">đoán </w:t>
      </w:r>
      <w:r>
        <w:t xml:space="preserve">tình </w:t>
      </w:r>
      <w:r>
        <w:t xml:space="preserve">hình. </w:t>
      </w:r>
      <w:r>
        <w:t xml:space="preserve">Bắt </w:t>
      </w:r>
      <w:r>
        <w:t xml:space="preserve">mạch </w:t>
      </w:r>
      <w:r>
        <w:rPr>
          <w:i/>
        </w:rPr>
        <w:t xml:space="preserve">đúng </w:t>
      </w:r>
      <w:r>
        <w:rPr>
          <w:i/>
        </w:rPr>
        <w:t xml:space="preserve">chỗ </w:t>
      </w:r>
      <w:r>
        <w:t xml:space="preserve">mạnh, </w:t>
      </w:r>
      <w:r>
        <w:rPr>
          <w:i/>
        </w:rPr>
        <w:t xml:space="preserve">chỗ </w:t>
      </w:r>
      <w:r>
        <w:rPr>
          <w:i/>
        </w:rPr>
        <w:t xml:space="preserve">yếu </w:t>
      </w:r>
      <w:r>
        <w:t xml:space="preserve">của </w:t>
      </w:r>
      <w:r>
        <w:rPr>
          <w:i/>
        </w:rPr>
        <w:t xml:space="preserve">phong </w:t>
      </w:r>
      <w:r>
        <w:t xml:space="preserve">trào.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mắt </w:t>
      </w:r>
      <w:r>
        <w:rPr>
          <w:i/>
        </w:rPr>
        <w:t xml:space="preserve">động từ </w:t>
      </w:r>
      <w:r>
        <w:t xml:space="preserve">(kng). </w:t>
      </w:r>
      <w:r>
        <w:t xml:space="preserve">Thu </w:t>
      </w:r>
      <w:r>
        <w:t xml:space="preserve">hút, </w:t>
      </w:r>
      <w:r>
        <w:t xml:space="preserve">gây </w:t>
      </w:r>
      <w:r>
        <w:t xml:space="preserve">được </w:t>
      </w:r>
      <w:r>
        <w:t xml:space="preserve">ấn </w:t>
      </w:r>
      <w:r>
        <w:t xml:space="preserve">tượng </w:t>
      </w:r>
      <w:r>
        <w:t xml:space="preserve">ngay </w:t>
      </w:r>
      <w:r>
        <w:t xml:space="preserve">từ </w:t>
      </w:r>
      <w:r>
        <w:t xml:space="preserve">đầu </w:t>
      </w:r>
      <w:r>
        <w:t xml:space="preserve">nhờ </w:t>
      </w:r>
      <w:r>
        <w:t xml:space="preserve">hình </w:t>
      </w:r>
      <w:r>
        <w:t xml:space="preserve">thức </w:t>
      </w:r>
      <w:r>
        <w:t xml:space="preserve">bên </w:t>
      </w:r>
      <w:r>
        <w:t xml:space="preserve">ngoài. </w:t>
      </w:r>
      <w:r>
        <w:rPr>
          <w:i/>
        </w:rPr>
        <w:t xml:space="preserve">Màu </w:t>
      </w:r>
      <w:r>
        <w:t xml:space="preserve">sắc </w:t>
      </w:r>
      <w:r>
        <w:rPr>
          <w:i/>
        </w:rPr>
        <w:t xml:space="preserve">đẹp, </w:t>
      </w:r>
      <w:r>
        <w:rPr>
          <w:i/>
        </w:rPr>
        <w:t xml:space="preserve">dễ </w:t>
      </w:r>
      <w:r>
        <w:t xml:space="preserve">bắt </w:t>
      </w:r>
      <w:r>
        <w:t xml:space="preserve">mắt. </w:t>
      </w:r>
      <w:r>
        <w:t xml:space="preserve">Cách </w:t>
      </w:r>
      <w:r>
        <w:rPr>
          <w:i/>
        </w:rPr>
        <w:t xml:space="preserve">trang </w:t>
      </w:r>
      <w:r>
        <w:t xml:space="preserve">trí </w:t>
      </w:r>
      <w:r>
        <w:rPr>
          <w:i/>
        </w:rPr>
        <w:t xml:space="preserve">rất </w:t>
      </w:r>
      <w:r>
        <w:rPr>
          <w:i/>
        </w:rPr>
        <w:t xml:space="preserve">bắt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mối </w:t>
      </w:r>
      <w:r>
        <w:rPr>
          <w:i/>
        </w:rPr>
        <w:t xml:space="preserve">động từ </w:t>
      </w:r>
      <w:r>
        <w:t xml:space="preserve">Bắt </w:t>
      </w:r>
      <w:r>
        <w:t xml:space="preserve">đầu </w:t>
      </w:r>
      <w:r>
        <w:t xml:space="preserve">liên </w:t>
      </w:r>
      <w:r>
        <w:t xml:space="preserve">lạc </w:t>
      </w:r>
      <w:r>
        <w:t xml:space="preserve">được </w:t>
      </w:r>
      <w:r>
        <w:t xml:space="preserve">để </w:t>
      </w:r>
      <w:r>
        <w:t xml:space="preserve">đặt </w:t>
      </w:r>
      <w:r>
        <w:t xml:space="preserve">liên </w:t>
      </w:r>
      <w:r>
        <w:t xml:space="preserve">hệ. </w:t>
      </w:r>
      <w:r>
        <w:t xml:space="preserve">Bắt </w:t>
      </w:r>
      <w:r>
        <w:t xml:space="preserve">mối </w:t>
      </w:r>
      <w:r>
        <w:t xml:space="preserve">uới </w:t>
      </w:r>
      <w:r>
        <w:rPr>
          <w:i/>
        </w:rPr>
        <w:t xml:space="preserve">cơ </w:t>
      </w:r>
      <w:r>
        <w:rPr>
          <w:i/>
        </w:rPr>
        <w:t xml:space="preserve">sở </w:t>
      </w:r>
      <w:r>
        <w:rPr>
          <w:i/>
        </w:rPr>
        <w:t xml:space="preserve">để </w:t>
      </w:r>
      <w:r>
        <w:rPr>
          <w:i/>
        </w:rPr>
        <w:t xml:space="preserve">hoạt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nạt </w:t>
      </w:r>
      <w:r>
        <w:rPr>
          <w:i/>
        </w:rPr>
        <w:t xml:space="preserve">động từ </w:t>
      </w:r>
      <w:r>
        <w:t xml:space="preserve">Cậy </w:t>
      </w:r>
      <w:r>
        <w:t xml:space="preserve">thế, </w:t>
      </w:r>
      <w:r>
        <w:t xml:space="preserve">cậy </w:t>
      </w:r>
      <w:r>
        <w:t xml:space="preserve">quyền </w:t>
      </w:r>
      <w:r>
        <w:t xml:space="preserve">doạ </w:t>
      </w:r>
      <w:r>
        <w:t xml:space="preserve">dẫm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sợ. </w:t>
      </w:r>
      <w:r>
        <w:t xml:space="preserve">Bắt </w:t>
      </w:r>
      <w:r>
        <w:rPr>
          <w:i/>
        </w:rPr>
        <w:t xml:space="preserve">nạt </w:t>
      </w:r>
      <w:r>
        <w:rPr>
          <w:i/>
        </w:rPr>
        <w:t xml:space="preserve">trẻ </w:t>
      </w:r>
      <w:r>
        <w:rPr>
          <w:i/>
        </w:rPr>
        <w:t xml:space="preserve">con. </w:t>
      </w:r>
      <w:r>
        <w:rPr>
          <w:i/>
        </w:rPr>
        <w:t xml:space="preserve">Ma </w:t>
      </w:r>
      <w:r>
        <w:rPr>
          <w:i/>
        </w:rPr>
        <w:t xml:space="preserve">cũ </w:t>
      </w:r>
      <w:r>
        <w:rPr>
          <w:i/>
        </w:rPr>
        <w:t xml:space="preserve">bắt </w:t>
      </w:r>
      <w:r>
        <w:rPr>
          <w:i/>
        </w:rPr>
        <w:t xml:space="preserve">nạt </w:t>
      </w:r>
      <w:r>
        <w:t xml:space="preserve">ma </w:t>
      </w:r>
      <w:r>
        <w:t xml:space="preserve">mới </w:t>
      </w:r>
      <w:r>
        <w:rPr>
          <w:i/>
        </w:rPr>
        <w:t xml:space="preserve">(tục ngữ).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ne </w:t>
      </w:r>
      <w:r>
        <w:rPr>
          <w:b/>
        </w:rPr>
        <w:t xml:space="preserve">bắt </w:t>
      </w:r>
      <w:r>
        <w:rPr>
          <w:b/>
        </w:rPr>
        <w:t xml:space="preserve">nét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bắt </w:t>
      </w:r>
      <w:r>
        <w:rPr>
          <w:i/>
        </w:rPr>
        <w:t xml:space="preserve">nét </w:t>
      </w:r>
      <w:r>
        <w:t xml:space="preserve">(láy).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nét </w:t>
      </w:r>
      <w:r>
        <w:rPr>
          <w:i/>
        </w:rPr>
        <w:t xml:space="preserve">động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Bắt </w:t>
      </w:r>
      <w:r>
        <w:t xml:space="preserve">lỗi </w:t>
      </w:r>
      <w:r>
        <w:t xml:space="preserve">từng </w:t>
      </w:r>
      <w:r>
        <w:t xml:space="preserve">li </w:t>
      </w:r>
      <w:r>
        <w:t xml:space="preserve">từng </w:t>
      </w:r>
      <w:r>
        <w:t xml:space="preserve">tí </w:t>
      </w:r>
      <w:r>
        <w:t xml:space="preserve">để </w:t>
      </w:r>
      <w:r>
        <w:t xml:space="preserve">đưa </w:t>
      </w:r>
      <w:r>
        <w:t xml:space="preserve">vào </w:t>
      </w:r>
      <w:r>
        <w:t xml:space="preserve">khuôn </w:t>
      </w:r>
      <w:r>
        <w:t xml:space="preserve">phép </w:t>
      </w:r>
      <w:r>
        <w:t xml:space="preserve">(nói </w:t>
      </w:r>
      <w:r>
        <w:t xml:space="preserve">về </w:t>
      </w:r>
      <w:r>
        <w:t xml:space="preserve">cách </w:t>
      </w:r>
      <w:r>
        <w:t xml:space="preserve">dạy </w:t>
      </w:r>
      <w:r>
        <w:t xml:space="preserve">bảo </w:t>
      </w:r>
      <w:r>
        <w:t xml:space="preserve">khắc </w:t>
      </w:r>
      <w:r>
        <w:t xml:space="preserve">nghiệt).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bắt </w:t>
      </w:r>
      <w:r>
        <w:t xml:space="preserve">ne </w:t>
      </w:r>
      <w:r>
        <w:t xml:space="preserve">bắt </w:t>
      </w:r>
      <w:r>
        <w:rPr>
          <w:i/>
        </w:rPr>
        <w:t xml:space="preserve">nét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nguồn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(Sông </w:t>
      </w:r>
      <w:r>
        <w:t xml:space="preserve">ngòi) </w:t>
      </w:r>
      <w:r>
        <w:t xml:space="preserve">bắt </w:t>
      </w:r>
      <w:r>
        <w:t xml:space="preserve">đầu </w:t>
      </w:r>
      <w:r>
        <w:t xml:space="preserve">chảy </w:t>
      </w:r>
      <w:r>
        <w:t xml:space="preserve">thành </w:t>
      </w:r>
      <w:r>
        <w:t xml:space="preserve">nguồn, </w:t>
      </w:r>
      <w:r>
        <w:t xml:space="preserve">thành </w:t>
      </w:r>
      <w:r>
        <w:t xml:space="preserve">dòng </w:t>
      </w:r>
      <w:r>
        <w:t xml:space="preserve">nước. </w:t>
      </w:r>
      <w:r>
        <w:t xml:space="preserve">Sông </w:t>
      </w:r>
      <w:r>
        <w:t xml:space="preserve">Hồng </w:t>
      </w:r>
      <w:r>
        <w:t xml:space="preserve">bắt </w:t>
      </w:r>
      <w:r>
        <w:t xml:space="preserve">nguồn </w:t>
      </w:r>
      <w:r>
        <w:t xml:space="preserve">từ </w:t>
      </w:r>
      <w:r>
        <w:t xml:space="preserve">Vân </w:t>
      </w:r>
      <w:r>
        <w:t xml:space="preserve">Nam. </w:t>
      </w:r>
      <w:r>
        <w:rPr>
          <w:b/>
        </w:rPr>
        <w:t xml:space="preserve">2 </w:t>
      </w:r>
      <w:r>
        <w:t xml:space="preserve">Bắt </w:t>
      </w:r>
      <w:r>
        <w:t xml:space="preserve">đầu </w:t>
      </w:r>
      <w:r>
        <w:t xml:space="preserve">sinh </w:t>
      </w:r>
      <w:r>
        <w:t xml:space="preserve">ra, </w:t>
      </w:r>
      <w:r>
        <w:t xml:space="preserve">lấy </w:t>
      </w:r>
      <w:r>
        <w:t xml:space="preserve">làm </w:t>
      </w:r>
      <w:r>
        <w:t xml:space="preserve">nguồn </w:t>
      </w:r>
      <w:r>
        <w:t xml:space="preserve">gốc. </w:t>
      </w:r>
      <w:r>
        <w:t xml:space="preserve">Văn </w:t>
      </w:r>
      <w:r>
        <w:t xml:space="preserve">học </w:t>
      </w:r>
      <w:r>
        <w:rPr>
          <w:i/>
        </w:rPr>
        <w:t xml:space="preserve">bắt </w:t>
      </w:r>
      <w:r>
        <w:t xml:space="preserve">nguồn </w:t>
      </w:r>
      <w:r>
        <w:t xml:space="preserve">từ </w:t>
      </w:r>
      <w:r>
        <w:t xml:space="preserve">cuộc </w:t>
      </w:r>
      <w:r>
        <w:t xml:space="preserve">sống.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nhân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(thông tục). </w:t>
      </w:r>
      <w:r>
        <w:t xml:space="preserve">Đặt </w:t>
      </w:r>
      <w:r>
        <w:t xml:space="preserve">quan </w:t>
      </w:r>
      <w:r>
        <w:t xml:space="preserve">hệ </w:t>
      </w:r>
      <w:r>
        <w:t xml:space="preserve">yêu </w:t>
      </w:r>
      <w:r>
        <w:t xml:space="preserve">đương </w:t>
      </w:r>
      <w:r>
        <w:t xml:space="preserve">với </w:t>
      </w:r>
      <w:r>
        <w:t xml:space="preserve">ai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không </w:t>
      </w:r>
      <w:r>
        <w:t xml:space="preserve">đứng </w:t>
      </w:r>
      <w:r>
        <w:t xml:space="preserve">đắn).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nhịp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Điều </w:t>
      </w:r>
      <w:r>
        <w:t xml:space="preserve">khiển </w:t>
      </w:r>
      <w:r>
        <w:t xml:space="preserve">nhịp </w:t>
      </w:r>
      <w:r>
        <w:t xml:space="preserve">cho </w:t>
      </w:r>
      <w:r>
        <w:t xml:space="preserve">nhiều </w:t>
      </w:r>
      <w:r>
        <w:t xml:space="preserve">người </w:t>
      </w:r>
      <w:r>
        <w:t xml:space="preserve">hát </w:t>
      </w:r>
      <w:r>
        <w:t xml:space="preserve">hoặc </w:t>
      </w:r>
      <w:r>
        <w:t xml:space="preserve">biểu </w:t>
      </w:r>
      <w:r>
        <w:t xml:space="preserve">diễn </w:t>
      </w:r>
      <w:r>
        <w:t xml:space="preserve">nhạc </w:t>
      </w:r>
      <w:r>
        <w:t xml:space="preserve">khí. </w:t>
      </w:r>
      <w:r>
        <w:rPr>
          <w:b/>
        </w:rPr>
        <w:t xml:space="preserve">2 </w:t>
      </w:r>
      <w:r>
        <w:t xml:space="preserve">Hoà </w:t>
      </w:r>
      <w:r>
        <w:t xml:space="preserve">theo </w:t>
      </w:r>
      <w:r>
        <w:t xml:space="preserve">cùng </w:t>
      </w:r>
      <w:r>
        <w:t xml:space="preserve">một </w:t>
      </w:r>
      <w:r>
        <w:t xml:space="preserve">nhịp; </w:t>
      </w:r>
      <w:r>
        <w:t xml:space="preserve">ăn </w:t>
      </w:r>
      <w:r>
        <w:t xml:space="preserve">nhịp. </w:t>
      </w:r>
      <w:r>
        <w:t xml:space="preserve">Bắt </w:t>
      </w:r>
      <w:r>
        <w:t xml:space="preserve">nhịp </w:t>
      </w:r>
      <w:r>
        <w:t xml:space="preserve">với </w:t>
      </w:r>
      <w:r>
        <w:t xml:space="preserve">cuộc </w:t>
      </w:r>
      <w:r>
        <w:rPr>
          <w:i/>
        </w:rPr>
        <w:t xml:space="preserve">sống </w:t>
      </w:r>
      <w:r>
        <w:t xml:space="preserve">mới.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nọn </w:t>
      </w:r>
      <w:r>
        <w:rPr>
          <w:i/>
        </w:rPr>
        <w:t xml:space="preserve">động từ </w:t>
      </w:r>
      <w:r>
        <w:t xml:space="preserve">Làm </w:t>
      </w:r>
      <w:r>
        <w:t xml:space="preserve">như </w:t>
      </w:r>
      <w:r>
        <w:t xml:space="preserve">đã </w:t>
      </w:r>
      <w:r>
        <w:t xml:space="preserve">biết </w:t>
      </w:r>
      <w:r>
        <w:t xml:space="preserve">rồi </w:t>
      </w:r>
      <w:r>
        <w:t xml:space="preserve">để </w:t>
      </w:r>
      <w:r>
        <w:t xml:space="preserve">người </w:t>
      </w:r>
      <w:r>
        <w:t xml:space="preserve">nghe </w:t>
      </w:r>
      <w:r>
        <w:t xml:space="preserve">chột </w:t>
      </w:r>
      <w:r>
        <w:t xml:space="preserve">dạ </w:t>
      </w:r>
      <w:r>
        <w:t xml:space="preserve">mà </w:t>
      </w:r>
      <w:r>
        <w:t xml:space="preserve">phải </w:t>
      </w:r>
      <w:r>
        <w:t xml:space="preserve">thú </w:t>
      </w:r>
      <w:r>
        <w:t xml:space="preserve">thật. </w:t>
      </w:r>
      <w:r>
        <w:t xml:space="preserve">L4 </w:t>
      </w:r>
      <w:r>
        <w:rPr>
          <w:i/>
        </w:rPr>
        <w:t xml:space="preserve">gì </w:t>
      </w:r>
      <w:r>
        <w:rPr>
          <w:i/>
        </w:rPr>
        <w:t xml:space="preserve">cái </w:t>
      </w:r>
      <w:r>
        <w:rPr>
          <w:i/>
        </w:rPr>
        <w:t xml:space="preserve">trò </w:t>
      </w:r>
      <w:r>
        <w:rPr>
          <w:i/>
        </w:rPr>
        <w:t xml:space="preserve">bắt </w:t>
      </w:r>
      <w:r>
        <w:t xml:space="preserve">nọn.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nơ </w:t>
      </w:r>
      <w:r>
        <w:rPr>
          <w:i/>
        </w:rPr>
        <w:t xml:space="preserve">động từ </w:t>
      </w:r>
      <w:r>
        <w:t xml:space="preserve">Lấy </w:t>
      </w:r>
      <w:r>
        <w:t xml:space="preserve">đồ </w:t>
      </w:r>
      <w:r>
        <w:t xml:space="preserve">đạc </w:t>
      </w:r>
      <w:r>
        <w:t xml:space="preserve">để </w:t>
      </w:r>
      <w:r>
        <w:t xml:space="preserve">trừ </w:t>
      </w:r>
      <w:r>
        <w:t xml:space="preserve">nợ </w:t>
      </w:r>
      <w:r>
        <w:t xml:space="preserve">hoặc </w:t>
      </w:r>
      <w:r>
        <w:t xml:space="preserve">để </w:t>
      </w:r>
      <w:r>
        <w:t xml:space="preserve">buộc </w:t>
      </w:r>
      <w:r>
        <w:t xml:space="preserve">người </w:t>
      </w:r>
      <w:r>
        <w:t xml:space="preserve">ta </w:t>
      </w:r>
      <w:r>
        <w:t xml:space="preserve">mau </w:t>
      </w:r>
      <w:r>
        <w:t xml:space="preserve">trả </w:t>
      </w:r>
      <w:r>
        <w:t xml:space="preserve">nợ.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quyết </w:t>
      </w:r>
      <w:r>
        <w:rPr>
          <w:i/>
        </w:rPr>
        <w:t xml:space="preserve">động từ </w:t>
      </w:r>
      <w:r>
        <w:t xml:space="preserve">(Thầy </w:t>
      </w:r>
      <w:r>
        <w:t xml:space="preserve">phù </w:t>
      </w:r>
      <w:r>
        <w:t xml:space="preserve">thuỷ </w:t>
      </w:r>
      <w:r>
        <w:t xml:space="preserve">hay </w:t>
      </w:r>
      <w:r>
        <w:t xml:space="preserve">thầy </w:t>
      </w:r>
      <w:r>
        <w:t xml:space="preserve">cúng) </w:t>
      </w:r>
      <w:r>
        <w:t xml:space="preserve">dùng </w:t>
      </w:r>
      <w:r>
        <w:rPr>
          <w:i/>
        </w:rPr>
        <w:t xml:space="preserve">mười </w:t>
      </w:r>
      <w:r>
        <w:t xml:space="preserve">ngón </w:t>
      </w:r>
      <w:r>
        <w:t xml:space="preserve">tay </w:t>
      </w:r>
      <w:r>
        <w:t xml:space="preserve">đan </w:t>
      </w:r>
      <w:r>
        <w:t xml:space="preserve">chéo </w:t>
      </w:r>
      <w:r>
        <w:t xml:space="preserve">vào </w:t>
      </w:r>
      <w:r>
        <w:t xml:space="preserve">nhau </w:t>
      </w:r>
      <w:r>
        <w:t xml:space="preserve">kết </w:t>
      </w:r>
      <w:r>
        <w:t xml:space="preserve">thành </w:t>
      </w:r>
      <w:r>
        <w:t xml:space="preserve">chữ </w:t>
      </w:r>
      <w:r>
        <w:t xml:space="preserve">để </w:t>
      </w:r>
      <w:r>
        <w:t xml:space="preserve">làm </w:t>
      </w:r>
      <w:r>
        <w:t xml:space="preserve">phép </w:t>
      </w:r>
      <w:r>
        <w:t xml:space="preserve">trấn </w:t>
      </w:r>
      <w:r>
        <w:t xml:space="preserve">áp </w:t>
      </w:r>
      <w:r>
        <w:t xml:space="preserve">ma </w:t>
      </w:r>
      <w:r>
        <w:t xml:space="preserve">quỷ,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rễ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Đi </w:t>
      </w:r>
      <w:r>
        <w:t xml:space="preserve">sâu </w:t>
      </w:r>
      <w:r>
        <w:t xml:space="preserve">và </w:t>
      </w:r>
      <w:r>
        <w:rPr>
          <w:i/>
        </w:rPr>
        <w:t xml:space="preserve">dựa </w:t>
      </w:r>
      <w:r>
        <w:t xml:space="preserve">vào </w:t>
      </w:r>
      <w:r>
        <w:t xml:space="preserve">làm </w:t>
      </w:r>
      <w:r>
        <w:t xml:space="preserve">cơ </w:t>
      </w:r>
      <w:r>
        <w:t xml:space="preserve">sở. </w:t>
      </w:r>
      <w:r>
        <w:t xml:space="preserve">Bắt </w:t>
      </w:r>
      <w:r>
        <w:t xml:space="preserve">rễ </w:t>
      </w:r>
      <w:r>
        <w:t xml:space="preserve">trong </w:t>
      </w:r>
      <w:r>
        <w:rPr>
          <w:i/>
        </w:rPr>
        <w:t xml:space="preserve">quần </w:t>
      </w:r>
      <w:r>
        <w:t xml:space="preserve">chúng </w:t>
      </w:r>
      <w:r>
        <w:t xml:space="preserve">công </w:t>
      </w:r>
      <w:r>
        <w:t xml:space="preserve">nhân. </w:t>
      </w:r>
      <w:r>
        <w:rPr>
          <w:b/>
        </w:rPr>
        <w:t xml:space="preserve">2 </w:t>
      </w:r>
      <w:r>
        <w:t xml:space="preserve">Chọn </w:t>
      </w:r>
      <w:r>
        <w:t xml:space="preserve">người </w:t>
      </w:r>
      <w:r>
        <w:t xml:space="preserve">làm </w:t>
      </w:r>
      <w:r>
        <w:t xml:space="preserve">nòng </w:t>
      </w:r>
      <w:r>
        <w:t xml:space="preserve">cốt </w:t>
      </w:r>
      <w:r>
        <w:t xml:space="preserve">để </w:t>
      </w:r>
      <w:r>
        <w:t xml:space="preserve">xây </w:t>
      </w:r>
      <w:r>
        <w:t xml:space="preserve">dựng </w:t>
      </w:r>
      <w:r>
        <w:t xml:space="preserve">tổ </w:t>
      </w:r>
      <w:r>
        <w:t xml:space="preserve">chức, </w:t>
      </w:r>
      <w:r>
        <w:t xml:space="preserve">lãnh </w:t>
      </w:r>
      <w:r>
        <w:t xml:space="preserve">đạo </w:t>
      </w:r>
      <w:r>
        <w:t xml:space="preserve">quần </w:t>
      </w:r>
      <w:r>
        <w:t xml:space="preserve">chúng </w:t>
      </w:r>
      <w:r>
        <w:t xml:space="preserve">đấu </w:t>
      </w:r>
      <w:r>
        <w:t xml:space="preserve">tranh </w:t>
      </w:r>
      <w:r>
        <w:t xml:space="preserve">cách </w:t>
      </w:r>
      <w:r>
        <w:t xml:space="preserve">mạng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cải </w:t>
      </w:r>
      <w:r>
        <w:t xml:space="preserve">cách </w:t>
      </w:r>
      <w:r>
        <w:t xml:space="preserve">ruộng </w:t>
      </w:r>
      <w:r>
        <w:t xml:space="preserve">đất).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Nắm </w:t>
      </w:r>
      <w:r>
        <w:t xml:space="preserve">bàn </w:t>
      </w:r>
      <w:r>
        <w:t xml:space="preserve">tay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chào </w:t>
      </w:r>
      <w:r>
        <w:t xml:space="preserve">hay </w:t>
      </w:r>
      <w:r>
        <w:t xml:space="preserve">để </w:t>
      </w:r>
      <w:r>
        <w:t xml:space="preserve">biểu </w:t>
      </w:r>
      <w:r>
        <w:t xml:space="preserve">lộ </w:t>
      </w:r>
      <w:r>
        <w:t xml:space="preserve">tình </w:t>
      </w:r>
      <w:r>
        <w:t xml:space="preserve">cảm. </w:t>
      </w:r>
      <w:r>
        <w:rPr>
          <w:i/>
        </w:rPr>
        <w:t xml:space="preserve">Bắt </w:t>
      </w:r>
      <w:r>
        <w:t xml:space="preserve">tay </w:t>
      </w:r>
      <w:r>
        <w:t xml:space="preserve">chào </w:t>
      </w:r>
      <w:r>
        <w:rPr>
          <w:i/>
        </w:rPr>
        <w:t xml:space="preserve">tạm </w:t>
      </w:r>
      <w:r>
        <w:t xml:space="preserve">biệt. </w:t>
      </w:r>
      <w:r>
        <w:rPr>
          <w:b/>
        </w:rPr>
        <w:t xml:space="preserve">2 </w:t>
      </w:r>
      <w:r>
        <w:t xml:space="preserve">Đặt </w:t>
      </w:r>
      <w:r>
        <w:t xml:space="preserve">quan </w:t>
      </w:r>
      <w:r>
        <w:t xml:space="preserve">hệ </w:t>
      </w:r>
      <w:r>
        <w:t xml:space="preserve">hợp </w:t>
      </w:r>
      <w:r>
        <w:t xml:space="preserve">tác </w:t>
      </w:r>
      <w:r>
        <w:t xml:space="preserve">để </w:t>
      </w:r>
      <w:r>
        <w:t xml:space="preserve">cùng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Bắt </w:t>
      </w:r>
      <w:r>
        <w:t xml:space="preserve">tay </w:t>
      </w:r>
      <w:r>
        <w:rPr>
          <w:i/>
        </w:rPr>
        <w:t xml:space="preserve">với </w:t>
      </w:r>
      <w:r>
        <w:rPr>
          <w:i/>
        </w:rPr>
        <w:t xml:space="preserve">nhau </w:t>
      </w:r>
      <w:r>
        <w:t xml:space="preserve">thành </w:t>
      </w:r>
      <w:r>
        <w:t xml:space="preserve">lập </w:t>
      </w:r>
      <w:r>
        <w:rPr>
          <w:i/>
        </w:rPr>
        <w:t xml:space="preserve">một </w:t>
      </w:r>
      <w:r>
        <w:rPr>
          <w:i/>
        </w:rPr>
        <w:t xml:space="preserve">mặt </w:t>
      </w:r>
      <w:r>
        <w:t xml:space="preserve">trận.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vào). </w:t>
      </w:r>
      <w:r>
        <w:t xml:space="preserve">Bắt </w:t>
      </w:r>
      <w:r>
        <w:t xml:space="preserve">đầu </w:t>
      </w:r>
      <w:r>
        <w:t xml:space="preserve">bỏ </w:t>
      </w:r>
      <w:r>
        <w:t xml:space="preserve">sức </w:t>
      </w:r>
      <w:r>
        <w:t xml:space="preserve">lao </w:t>
      </w:r>
      <w:r>
        <w:t xml:space="preserve">động </w:t>
      </w:r>
      <w:r>
        <w:t xml:space="preserve">ra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công </w:t>
      </w:r>
      <w:r>
        <w:t xml:space="preserve">việc </w:t>
      </w:r>
      <w:r>
        <w:t xml:space="preserve">gì. </w:t>
      </w:r>
      <w:r>
        <w:t xml:space="preserve">Bàn </w:t>
      </w:r>
      <w:r>
        <w:t xml:space="preserve">xong, </w:t>
      </w:r>
      <w:r>
        <w:rPr>
          <w:i/>
        </w:rPr>
        <w:t xml:space="preserve">bắt </w:t>
      </w:r>
      <w:r>
        <w:rPr>
          <w:i/>
        </w:rPr>
        <w:t xml:space="preserve">tay </w:t>
      </w:r>
      <w:r>
        <w:t xml:space="preserve">ngay </w:t>
      </w:r>
      <w:r>
        <w:t xml:space="preserve">uào </w:t>
      </w:r>
      <w:r>
        <w:t xml:space="preserve">uiệc.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thăm </w:t>
      </w:r>
      <w:r>
        <w:rPr>
          <w:i/>
        </w:rPr>
        <w:t xml:space="preserve">động từ </w:t>
      </w:r>
      <w:r>
        <w:t xml:space="preserve">Rút </w:t>
      </w:r>
      <w:r>
        <w:t xml:space="preserve">thăm </w:t>
      </w:r>
      <w:r>
        <w:t xml:space="preserve">để </w:t>
      </w:r>
      <w:r>
        <w:t xml:space="preserve">quyết </w:t>
      </w:r>
      <w:r>
        <w:t xml:space="preserve">định </w:t>
      </w:r>
      <w:r>
        <w:t xml:space="preserve">ai </w:t>
      </w:r>
      <w:r>
        <w:t xml:space="preserve">được, </w:t>
      </w:r>
      <w:r>
        <w:t xml:space="preserve">ai </w:t>
      </w:r>
      <w:r>
        <w:t xml:space="preserve">không, </w:t>
      </w:r>
      <w:r>
        <w:t xml:space="preserve">ai </w:t>
      </w:r>
      <w:r>
        <w:t xml:space="preserve">trước, </w:t>
      </w:r>
      <w:r>
        <w:t xml:space="preserve">ai </w:t>
      </w:r>
      <w:r>
        <w:t xml:space="preserve">sau...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thóp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biết </w:t>
      </w:r>
      <w:r>
        <w:t xml:space="preserve">thóp.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thường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Bắt </w:t>
      </w:r>
      <w:r>
        <w:t xml:space="preserve">đền.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tỉnh </w:t>
      </w:r>
      <w:r>
        <w:rPr>
          <w:i/>
        </w:rPr>
        <w:t xml:space="preserve">động từ </w:t>
      </w:r>
      <w:r>
        <w:t xml:space="preserve">(thợt.). </w:t>
      </w:r>
      <w:r>
        <w:t xml:space="preserve">Như </w:t>
      </w:r>
      <w:r>
        <w:t xml:space="preserve">bắt </w:t>
      </w:r>
      <w:r>
        <w:t xml:space="preserve">nhân </w:t>
      </w:r>
      <w:r>
        <w:t xml:space="preserve">tình.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tôi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Bắt </w:t>
      </w:r>
      <w:r>
        <w:t xml:space="preserve">phải </w:t>
      </w:r>
      <w:r>
        <w:t xml:space="preserve">chịu </w:t>
      </w:r>
      <w:r>
        <w:t xml:space="preserve">hình </w:t>
      </w:r>
      <w:r>
        <w:t xml:space="preserve">phạt, </w:t>
      </w:r>
      <w:r>
        <w:t xml:space="preserve">chịu </w:t>
      </w:r>
      <w:r>
        <w:t xml:space="preserve">tội. </w:t>
      </w:r>
      <w:r>
        <w:rPr>
          <w:b/>
        </w:rPr>
        <w:t xml:space="preserve">2 </w:t>
      </w:r>
      <w:r>
        <w:t xml:space="preserve">(khẩu ngữ).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chịu </w:t>
      </w:r>
      <w:r>
        <w:t xml:space="preserve">khổ </w:t>
      </w:r>
      <w:r>
        <w:t xml:space="preserve">sở. </w:t>
      </w:r>
      <w:r>
        <w:t xml:space="preserve">Bắt </w:t>
      </w:r>
      <w:r>
        <w:t xml:space="preserve">tội </w:t>
      </w:r>
      <w:r>
        <w:t xml:space="preserve">nó </w:t>
      </w:r>
      <w:r>
        <w:t xml:space="preserve">phải </w:t>
      </w:r>
      <w:r>
        <w:rPr>
          <w:i/>
        </w:rPr>
        <w:t xml:space="preserve">dầm </w:t>
      </w:r>
      <w:r>
        <w:rPr>
          <w:i/>
        </w:rPr>
        <w:t xml:space="preserve">mưa </w:t>
      </w:r>
      <w:r>
        <w:t xml:space="preserve">suốt </w:t>
      </w:r>
      <w:r>
        <w:t xml:space="preserve">ngày. </w:t>
      </w:r>
      <w:r>
        <w:br w:type="page"/>
      </w:r>
      <w:r>
        <w:rPr>
          <w:b/>
        </w:rPr>
        <w:t xml:space="preserve">bắt </w:t>
      </w:r>
      <w:r>
        <w:rPr>
          <w:b/>
        </w:rPr>
        <w:t xml:space="preserve">tréo </w:t>
      </w:r>
      <w:r>
        <w:rPr>
          <w:i/>
        </w:rPr>
        <w:t xml:space="preserve">động từ </w:t>
      </w:r>
      <w:r>
        <w:t xml:space="preserve">Gác </w:t>
      </w:r>
      <w:r>
        <w:t xml:space="preserve">cái </w:t>
      </w:r>
      <w:r>
        <w:t xml:space="preserve">nọ </w:t>
      </w:r>
      <w:r>
        <w:t xml:space="preserve">ngang </w:t>
      </w:r>
      <w:r>
        <w:t xml:space="preserve">qua </w:t>
      </w:r>
      <w:r>
        <w:t xml:space="preserve">cái </w:t>
      </w:r>
      <w:r>
        <w:t xml:space="preserve">kia </w:t>
      </w:r>
      <w:r>
        <w:t xml:space="preserve">theo </w:t>
      </w:r>
      <w:r>
        <w:t xml:space="preserve">hình </w:t>
      </w:r>
      <w:r>
        <w:t xml:space="preserve">chữX. </w:t>
      </w:r>
      <w:r>
        <w:t xml:space="preserve">Ngồi </w:t>
      </w:r>
      <w:r>
        <w:rPr>
          <w:i/>
        </w:rPr>
        <w:t xml:space="preserve">bắt </w:t>
      </w:r>
      <w:r>
        <w:t xml:space="preserve">tréo </w:t>
      </w:r>
      <w:r>
        <w:t xml:space="preserve">hai </w:t>
      </w:r>
      <w:r>
        <w:t xml:space="preserve">chân.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vạ </w:t>
      </w:r>
      <w:r>
        <w:rPr>
          <w:i/>
        </w:rPr>
        <w:t xml:space="preserve">động từ </w:t>
      </w:r>
      <w:r>
        <w:t xml:space="preserve">Bắt </w:t>
      </w:r>
      <w:r>
        <w:t xml:space="preserve">phải </w:t>
      </w:r>
      <w:r>
        <w:t xml:space="preserve">nộp </w:t>
      </w:r>
      <w:r>
        <w:t xml:space="preserve">phạt </w:t>
      </w:r>
      <w:r>
        <w:t xml:space="preserve">vì </w:t>
      </w:r>
      <w:r>
        <w:t xml:space="preserve">đã </w:t>
      </w:r>
      <w:r>
        <w:t xml:space="preserve">làm </w:t>
      </w:r>
      <w:r>
        <w:t xml:space="preserve">điều </w:t>
      </w:r>
      <w:r>
        <w:t xml:space="preserve">trái </w:t>
      </w:r>
      <w:r>
        <w:t xml:space="preserve">với </w:t>
      </w:r>
      <w:r>
        <w:t xml:space="preserve">tục </w:t>
      </w:r>
      <w:r>
        <w:t xml:space="preserve">lệ </w:t>
      </w:r>
      <w:r>
        <w:t xml:space="preserve">hay </w:t>
      </w:r>
      <w:r>
        <w:t xml:space="preserve">quy </w:t>
      </w:r>
      <w:r>
        <w:t xml:space="preserve">ước </w:t>
      </w:r>
      <w:r>
        <w:t xml:space="preserve">của </w:t>
      </w:r>
      <w:r>
        <w:t xml:space="preserve">làng </w:t>
      </w:r>
      <w:r>
        <w:t xml:space="preserve">xã </w:t>
      </w:r>
      <w:r>
        <w:t xml:space="preserve">hoặc </w:t>
      </w:r>
      <w:r>
        <w:t xml:space="preserve">họ </w:t>
      </w:r>
      <w:r>
        <w:t xml:space="preserve">hàng,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bặt </w:t>
      </w:r>
      <w:r>
        <w:rPr>
          <w:i/>
        </w:rPr>
        <w:t xml:space="preserve">tính từ </w:t>
      </w:r>
      <w:r>
        <w:t xml:space="preserve">Không </w:t>
      </w:r>
      <w:r>
        <w:t xml:space="preserve">để </w:t>
      </w:r>
      <w:r>
        <w:t xml:space="preserve">lại </w:t>
      </w:r>
      <w:r>
        <w:t xml:space="preserve">dư </w:t>
      </w:r>
      <w:r>
        <w:t xml:space="preserve">âm </w:t>
      </w:r>
      <w:r>
        <w:t xml:space="preserve">hoặc </w:t>
      </w:r>
      <w:r>
        <w:t xml:space="preserve">tin </w:t>
      </w:r>
      <w:r>
        <w:t xml:space="preserve">tức </w:t>
      </w:r>
      <w:r>
        <w:t xml:space="preserve">gì </w:t>
      </w:r>
      <w:r>
        <w:t xml:space="preserve">cả. </w:t>
      </w:r>
      <w:r>
        <w:t xml:space="preserve">Tiếng </w:t>
      </w:r>
      <w:r>
        <w:t xml:space="preserve">hát </w:t>
      </w:r>
      <w:r>
        <w:t xml:space="preserve">cất </w:t>
      </w:r>
      <w:r>
        <w:t xml:space="preserve">lên </w:t>
      </w:r>
      <w:r>
        <w:t xml:space="preserve">rồi </w:t>
      </w:r>
      <w:r>
        <w:t xml:space="preserve">bặt </w:t>
      </w:r>
      <w:r>
        <w:t xml:space="preserve">đi. </w:t>
      </w:r>
      <w:r>
        <w:t xml:space="preserve">Tiếng </w:t>
      </w:r>
      <w:r>
        <w:t xml:space="preserve">súng </w:t>
      </w:r>
      <w:r>
        <w:t xml:space="preserve">im </w:t>
      </w:r>
      <w:r>
        <w:rPr>
          <w:i/>
        </w:rPr>
        <w:t xml:space="preserve">bặt. </w:t>
      </w:r>
      <w:r>
        <w:t xml:space="preserve">Vắng </w:t>
      </w:r>
      <w:r>
        <w:rPr>
          <w:i/>
        </w:rPr>
        <w:t xml:space="preserve">bặt.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bằn </w:t>
      </w:r>
      <w:r>
        <w:t xml:space="preserve">bặt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nhiêu). </w:t>
      </w:r>
      <w:r>
        <w:br/>
      </w:r>
      <w:r>
        <w:rPr>
          <w:b/>
        </w:rPr>
        <w:t xml:space="preserve">băt </w:t>
      </w:r>
      <w:r>
        <w:rPr>
          <w:b/>
        </w:rPr>
        <w:t xml:space="preserve">tăm </w:t>
      </w:r>
      <w:r>
        <w:rPr>
          <w:i/>
        </w:rPr>
        <w:t xml:space="preserve">động từ </w:t>
      </w:r>
      <w:r>
        <w:t xml:space="preserve">Như </w:t>
      </w:r>
      <w:r>
        <w:t xml:space="preserve">biệt </w:t>
      </w:r>
      <w:r>
        <w:t xml:space="preserve">tăm. </w:t>
      </w:r>
      <w:r>
        <w:br/>
      </w:r>
      <w:r>
        <w:rPr>
          <w:b/>
        </w:rPr>
        <w:t xml:space="preserve">bặt </w:t>
      </w:r>
      <w:r>
        <w:rPr>
          <w:b/>
        </w:rPr>
        <w:t xml:space="preserve">thiệp </w:t>
      </w:r>
      <w:r>
        <w:rPr>
          <w:i/>
        </w:rPr>
        <w:t xml:space="preserve">tính từ </w:t>
      </w:r>
      <w:r>
        <w:t xml:space="preserve">Lịch </w:t>
      </w:r>
      <w:r>
        <w:t xml:space="preserve">sự, </w:t>
      </w:r>
      <w:r>
        <w:t xml:space="preserve">khéo </w:t>
      </w:r>
      <w:r>
        <w:t xml:space="preserve">léo, </w:t>
      </w:r>
      <w:r>
        <w:rPr>
          <w:i/>
        </w:rPr>
        <w:t xml:space="preserve">thông </w:t>
      </w:r>
      <w:r>
        <w:t xml:space="preserve">thạo </w:t>
      </w:r>
      <w:r>
        <w:t xml:space="preserve">trong </w:t>
      </w:r>
      <w:r>
        <w:t xml:space="preserve">cách </w:t>
      </w:r>
      <w:r>
        <w:t xml:space="preserve">giao </w:t>
      </w:r>
      <w:r>
        <w:t xml:space="preserve">thiệp. </w:t>
      </w:r>
      <w:r>
        <w:br/>
      </w:r>
      <w:r>
        <w:rPr>
          <w:b/>
        </w:rPr>
        <w:t xml:space="preserve">bấc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mọc </w:t>
      </w:r>
      <w:r>
        <w:t xml:space="preserve">thành </w:t>
      </w:r>
      <w:r>
        <w:t xml:space="preserve">cụm </w:t>
      </w:r>
      <w:r>
        <w:rPr>
          <w:i/>
        </w:rPr>
        <w:t xml:space="preserve">ở </w:t>
      </w:r>
      <w:r>
        <w:t xml:space="preserve">ven </w:t>
      </w:r>
      <w:r>
        <w:t xml:space="preserve">đầm </w:t>
      </w:r>
      <w:r>
        <w:t xml:space="preserve">hồ, </w:t>
      </w:r>
      <w:r>
        <w:t xml:space="preserve">thân </w:t>
      </w:r>
      <w:r>
        <w:t xml:space="preserve">có </w:t>
      </w:r>
      <w:r>
        <w:t xml:space="preserve">lõi </w:t>
      </w:r>
      <w:r>
        <w:t xml:space="preserve">xốp </w:t>
      </w:r>
      <w:r>
        <w:t xml:space="preserve">và </w:t>
      </w:r>
      <w:r>
        <w:t xml:space="preserve">nhẹ. </w:t>
      </w:r>
      <w:r>
        <w:t xml:space="preserve">Nhẹ </w:t>
      </w:r>
      <w:r>
        <w:t xml:space="preserve">như </w:t>
      </w:r>
      <w:r>
        <w:rPr>
          <w:i/>
        </w:rPr>
        <w:t xml:space="preserve">bấc. </w:t>
      </w:r>
      <w:r>
        <w:rPr>
          <w:b/>
        </w:rPr>
        <w:t xml:space="preserve">2 </w:t>
      </w:r>
      <w:r>
        <w:t xml:space="preserve">Lõi </w:t>
      </w:r>
      <w:r>
        <w:t xml:space="preserve">của </w:t>
      </w:r>
      <w:r>
        <w:t xml:space="preserve">cây </w:t>
      </w:r>
      <w:r>
        <w:t xml:space="preserve">bấc </w:t>
      </w:r>
      <w:r>
        <w:t xml:space="preserve">hoặc </w:t>
      </w:r>
      <w:r>
        <w:t xml:space="preserve">đoạn </w:t>
      </w:r>
      <w:r>
        <w:t xml:space="preserve">vải, </w:t>
      </w:r>
      <w:r>
        <w:rPr>
          <w:i/>
        </w:rPr>
        <w:t xml:space="preserve">sợi </w:t>
      </w:r>
      <w:r>
        <w:t xml:space="preserve">dùng </w:t>
      </w:r>
      <w:r>
        <w:t xml:space="preserve">làm </w:t>
      </w:r>
      <w:r>
        <w:t xml:space="preserve">vật </w:t>
      </w:r>
      <w:r>
        <w:t xml:space="preserve">dẫn </w:t>
      </w:r>
      <w:r>
        <w:t xml:space="preserve">dầu </w:t>
      </w:r>
      <w:r>
        <w:t xml:space="preserve">để </w:t>
      </w:r>
      <w:r>
        <w:t xml:space="preserve">thắp </w:t>
      </w:r>
      <w:r>
        <w:t xml:space="preserve">đèn. </w:t>
      </w:r>
      <w:r>
        <w:rPr>
          <w:b/>
        </w:rPr>
        <w:t xml:space="preserve">3 </w:t>
      </w:r>
      <w:r>
        <w:t xml:space="preserve">Lõi </w:t>
      </w:r>
      <w:r>
        <w:t xml:space="preserve">xốp </w:t>
      </w:r>
      <w:r>
        <w:t xml:space="preserve">và </w:t>
      </w:r>
      <w:r>
        <w:t xml:space="preserve">nhẹ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cây. </w:t>
      </w:r>
      <w:r>
        <w:t xml:space="preserve">Bếc </w:t>
      </w:r>
      <w:r>
        <w:t xml:space="preserve">sậy. </w:t>
      </w:r>
      <w:r>
        <w:t xml:space="preserve">Mía </w:t>
      </w:r>
      <w:r>
        <w:rPr>
          <w:i/>
        </w:rPr>
        <w:t xml:space="preserve">bấc </w:t>
      </w:r>
      <w:r>
        <w:rPr>
          <w:i/>
        </w:rPr>
        <w:t xml:space="preserve">(mía </w:t>
      </w:r>
      <w:r>
        <w:rPr>
          <w:i/>
        </w:rPr>
        <w:t xml:space="preserve">bị </w:t>
      </w:r>
      <w:r>
        <w:t xml:space="preserve">xốp </w:t>
      </w:r>
      <w:r>
        <w:t xml:space="preserve">ruột). </w:t>
      </w:r>
      <w:r>
        <w:br/>
      </w:r>
      <w:r>
        <w:rPr>
          <w:b/>
        </w:rPr>
        <w:t xml:space="preserve">bậc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đặt </w:t>
      </w:r>
      <w:r>
        <w:t xml:space="preserve">chân </w:t>
      </w:r>
      <w:r>
        <w:t xml:space="preserve">để </w:t>
      </w:r>
      <w:r>
        <w:t xml:space="preserve">bước </w:t>
      </w:r>
      <w:r>
        <w:t xml:space="preserve">lên </w:t>
      </w:r>
      <w:r>
        <w:t xml:space="preserve">xuống. </w:t>
      </w:r>
      <w:r>
        <w:rPr>
          <w:i/>
        </w:rPr>
        <w:t xml:space="preserve">Bậc </w:t>
      </w:r>
      <w:r>
        <w:t xml:space="preserve">thang. </w:t>
      </w:r>
      <w:r>
        <w:rPr>
          <w:b/>
        </w:rPr>
        <w:t xml:space="preserve">2 </w:t>
      </w:r>
      <w:r>
        <w:t xml:space="preserve">Hạng, </w:t>
      </w:r>
      <w:r>
        <w:t xml:space="preserve">thứ </w:t>
      </w:r>
      <w:r>
        <w:t xml:space="preserve">xếp </w:t>
      </w:r>
      <w:r>
        <w:t xml:space="preserve">theo </w:t>
      </w:r>
      <w:r>
        <w:t xml:space="preserve">trình </w:t>
      </w:r>
      <w:r>
        <w:t xml:space="preserve">độ </w:t>
      </w:r>
      <w:r>
        <w:t xml:space="preserve">cao </w:t>
      </w:r>
      <w:r>
        <w:t xml:space="preserve">thấp, </w:t>
      </w:r>
      <w:r>
        <w:t xml:space="preserve">trên </w:t>
      </w:r>
      <w:r>
        <w:t xml:space="preserve">dưới. </w:t>
      </w:r>
      <w:r>
        <w:t xml:space="preserve">Công </w:t>
      </w:r>
      <w:r>
        <w:rPr>
          <w:i/>
        </w:rPr>
        <w:t xml:space="preserve">nhân </w:t>
      </w:r>
      <w:r>
        <w:rPr>
          <w:i/>
        </w:rPr>
        <w:t xml:space="preserve">bậc </w:t>
      </w:r>
      <w:r>
        <w:rPr>
          <w:i/>
        </w:rPr>
        <w:t xml:space="preserve">bốn. </w:t>
      </w:r>
      <w:r>
        <w:t xml:space="preserve">Giỏi </w:t>
      </w:r>
      <w:r>
        <w:t xml:space="preserve">uào </w:t>
      </w:r>
      <w:r>
        <w:t xml:space="preserve">bậc </w:t>
      </w:r>
      <w:r>
        <w:t xml:space="preserve">thầy. </w:t>
      </w:r>
      <w:r>
        <w:t xml:space="preserve">Tiến </w:t>
      </w:r>
      <w:r>
        <w:rPr>
          <w:i/>
        </w:rPr>
        <w:t xml:space="preserve">bộ </w:t>
      </w:r>
      <w:r>
        <w:t xml:space="preserve">vượt </w:t>
      </w:r>
      <w:r>
        <w:rPr>
          <w:i/>
        </w:rPr>
        <w:t xml:space="preserve">bậc. </w:t>
      </w:r>
      <w:r>
        <w:t xml:space="preserve">Tột </w:t>
      </w:r>
      <w:r>
        <w:t xml:space="preserve">bậc*.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thuộc </w:t>
      </w:r>
      <w:r>
        <w:t xml:space="preserve">hàng </w:t>
      </w:r>
      <w:r>
        <w:t xml:space="preserve">đáng </w:t>
      </w:r>
      <w:r>
        <w:t xml:space="preserve">tôn </w:t>
      </w:r>
      <w:r>
        <w:t xml:space="preserve">kính. </w:t>
      </w:r>
      <w:r>
        <w:t xml:space="preserve">Bậc </w:t>
      </w:r>
      <w:r>
        <w:rPr>
          <w:i/>
        </w:rPr>
        <w:t xml:space="preserve">anh </w:t>
      </w:r>
      <w:r>
        <w:t xml:space="preserve">hùng. </w:t>
      </w:r>
      <w:r>
        <w:t xml:space="preserve">Bộc </w:t>
      </w:r>
      <w:r>
        <w:t xml:space="preserve">tiền </w:t>
      </w:r>
      <w:r>
        <w:t xml:space="preserve">bối. </w:t>
      </w:r>
      <w:r>
        <w:t xml:space="preserve">Bậc </w:t>
      </w:r>
      <w:r>
        <w:rPr>
          <w:i/>
        </w:rPr>
        <w:t xml:space="preserve">cha </w:t>
      </w:r>
      <w:r>
        <w:t xml:space="preserve">mẹ. </w:t>
      </w:r>
      <w:r>
        <w:rPr>
          <w:b/>
        </w:rPr>
        <w:t xml:space="preserve">4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các </w:t>
      </w:r>
      <w:r>
        <w:t xml:space="preserve">lớp </w:t>
      </w:r>
      <w:r>
        <w:t xml:space="preserve">đại </w:t>
      </w:r>
      <w:r>
        <w:t xml:space="preserve">học </w:t>
      </w:r>
      <w:r>
        <w:t xml:space="preserve">hay </w:t>
      </w:r>
      <w:r>
        <w:t xml:space="preserve">các </w:t>
      </w:r>
      <w:r>
        <w:t xml:space="preserve">cấp </w:t>
      </w:r>
      <w:r>
        <w:t xml:space="preserve">học </w:t>
      </w:r>
      <w:r>
        <w:t xml:space="preserve">phổ </w:t>
      </w:r>
      <w:r>
        <w:t xml:space="preserve">thông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giáo </w:t>
      </w:r>
      <w:r>
        <w:t xml:space="preserve">dục. </w:t>
      </w:r>
      <w:r>
        <w:t xml:space="preserve">Bậc </w:t>
      </w:r>
      <w:r>
        <w:t xml:space="preserve">đại </w:t>
      </w:r>
      <w:r>
        <w:rPr>
          <w:i/>
        </w:rPr>
        <w:t xml:space="preserve">học. </w:t>
      </w:r>
      <w:r>
        <w:t xml:space="preserve">Các </w:t>
      </w:r>
      <w:r>
        <w:t xml:space="preserve">cấp </w:t>
      </w:r>
      <w:r>
        <w:t xml:space="preserve">của </w:t>
      </w:r>
      <w:r>
        <w:t xml:space="preserve">bậc </w:t>
      </w:r>
      <w:r>
        <w:t xml:space="preserve">phổ </w:t>
      </w:r>
      <w:r>
        <w:rPr>
          <w:i/>
        </w:rPr>
        <w:t xml:space="preserve">thông. </w:t>
      </w:r>
      <w:r>
        <w:rPr>
          <w:b/>
        </w:rPr>
        <w:t xml:space="preserve">5 </w:t>
      </w:r>
      <w:r>
        <w:t xml:space="preserve">(chuyên môn).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âm </w:t>
      </w:r>
      <w:r>
        <w:t xml:space="preserve">trong </w:t>
      </w:r>
      <w:r>
        <w:t xml:space="preserve">thang </w:t>
      </w:r>
      <w:r>
        <w:t xml:space="preserve">âm. </w:t>
      </w:r>
      <w:r>
        <w:br/>
      </w:r>
      <w:r>
        <w:rPr>
          <w:b/>
        </w:rPr>
        <w:t xml:space="preserve">bậc </w:t>
      </w:r>
      <w:r>
        <w:rPr>
          <w:b/>
        </w:rPr>
        <w:t xml:space="preserve">tam </w:t>
      </w:r>
      <w:r>
        <w:rPr>
          <w:b/>
        </w:rPr>
        <w:t xml:space="preserve">cấp </w:t>
      </w:r>
      <w:r>
        <w:rPr>
          <w:i/>
        </w:rPr>
        <w:t xml:space="preserve">danh từ </w:t>
      </w:r>
      <w:r>
        <w:t xml:space="preserve">Thểm </w:t>
      </w:r>
      <w:r>
        <w:t xml:space="preserve">thường </w:t>
      </w:r>
      <w:r>
        <w:t xml:space="preserve">có </w:t>
      </w:r>
      <w:r>
        <w:t xml:space="preserve">ba </w:t>
      </w:r>
      <w:r>
        <w:t xml:space="preserve">bậc </w:t>
      </w:r>
      <w:r>
        <w:t xml:space="preserve">để </w:t>
      </w:r>
      <w:r>
        <w:t xml:space="preserve">bước </w:t>
      </w:r>
      <w:r>
        <w:t xml:space="preserve">lên </w:t>
      </w:r>
      <w:r>
        <w:t xml:space="preserve">nền </w:t>
      </w:r>
      <w:r>
        <w:t xml:space="preserve">nhà. </w:t>
      </w:r>
      <w:r>
        <w:br/>
      </w:r>
      <w:r>
        <w:rPr>
          <w:b/>
        </w:rPr>
        <w:t xml:space="preserve">bầm, </w:t>
      </w:r>
      <w:r>
        <w:rPr>
          <w:i/>
        </w:rPr>
        <w:t xml:space="preserve">danh từ </w:t>
      </w:r>
      <w:r>
        <w:t xml:space="preserve">(phương ngữ). </w:t>
      </w:r>
      <w:r>
        <w:t xml:space="preserve">Mẹ </w:t>
      </w:r>
      <w:r>
        <w:t xml:space="preserve">(chỉ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t xml:space="preserve">bẩm. </w:t>
      </w:r>
      <w:r>
        <w:t xml:space="preserve">tính từ </w:t>
      </w:r>
      <w:r>
        <w:t xml:space="preserve">Thâm </w:t>
      </w:r>
      <w:r>
        <w:t xml:space="preserve">tím </w:t>
      </w:r>
      <w:r>
        <w:t xml:space="preserve">và </w:t>
      </w:r>
      <w:r>
        <w:t xml:space="preserve">hơi </w:t>
      </w:r>
      <w:r>
        <w:t xml:space="preserve">đen. </w:t>
      </w:r>
      <w:r>
        <w:t xml:space="preserve">Áo </w:t>
      </w:r>
      <w:r>
        <w:rPr>
          <w:i/>
        </w:rPr>
        <w:t xml:space="preserve">nâu </w:t>
      </w:r>
      <w:r>
        <w:rPr>
          <w:i/>
        </w:rPr>
        <w:t xml:space="preserve">bằm. </w:t>
      </w:r>
      <w:r>
        <w:rPr>
          <w:i/>
        </w:rPr>
        <w:t xml:space="preserve">Đỏ </w:t>
      </w:r>
      <w:r>
        <w:rPr>
          <w:i/>
        </w:rPr>
        <w:t xml:space="preserve">bằm. </w:t>
      </w:r>
      <w:r>
        <w:t xml:space="preserve">Môi </w:t>
      </w:r>
      <w:r>
        <w:t xml:space="preserve">tím </w:t>
      </w:r>
      <w:r>
        <w:t xml:space="preserve">bằm </w:t>
      </w:r>
      <w:r>
        <w:t xml:space="preserve">lại. </w:t>
      </w:r>
      <w:r>
        <w:br/>
      </w:r>
      <w:r>
        <w:rPr>
          <w:b/>
        </w:rPr>
        <w:t xml:space="preserve">bẩm </w:t>
      </w:r>
      <w:r>
        <w:rPr>
          <w:b/>
        </w:rPr>
        <w:t xml:space="preserve">gan </w:t>
      </w:r>
      <w:r>
        <w:rPr>
          <w:b/>
        </w:rPr>
        <w:t xml:space="preserve">tím </w:t>
      </w:r>
      <w:r>
        <w:rPr>
          <w:b/>
        </w:rPr>
        <w:t xml:space="preserve">ruột </w:t>
      </w:r>
      <w:r>
        <w:rPr>
          <w:b/>
        </w:rPr>
        <w:t xml:space="preserve">t </w:t>
      </w:r>
      <w:r>
        <w:t xml:space="preserve">Hết </w:t>
      </w:r>
      <w:r>
        <w:t xml:space="preserve">sức </w:t>
      </w:r>
      <w:r>
        <w:t xml:space="preserve">căm </w:t>
      </w:r>
      <w:r>
        <w:t xml:space="preserve">giận. </w:t>
      </w:r>
      <w:r>
        <w:br/>
      </w:r>
      <w:r>
        <w:rPr>
          <w:b/>
        </w:rPr>
        <w:t xml:space="preserve">bẩm </w:t>
      </w:r>
      <w:r>
        <w:rPr>
          <w:i/>
        </w:rPr>
        <w:t xml:space="preserve">động từ </w:t>
      </w:r>
      <w:r>
        <w:t xml:space="preserve">Thưa, </w:t>
      </w:r>
      <w:r>
        <w:t xml:space="preserve">trình </w:t>
      </w:r>
      <w:r>
        <w:t xml:space="preserve">(thường </w:t>
      </w:r>
      <w:r>
        <w:t xml:space="preserve">dùng </w:t>
      </w:r>
      <w:r>
        <w:t xml:space="preserve">với </w:t>
      </w:r>
      <w:r>
        <w:t xml:space="preserve">người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cũ, </w:t>
      </w:r>
      <w:r>
        <w:t xml:space="preserve">như </w:t>
      </w:r>
      <w:r>
        <w:t xml:space="preserve">quan </w:t>
      </w:r>
      <w:r>
        <w:t xml:space="preserve">lại, </w:t>
      </w:r>
      <w:r>
        <w:t xml:space="preserve">v.v.). </w:t>
      </w:r>
      <w:r>
        <w:rPr>
          <w:i/>
        </w:rPr>
        <w:t xml:space="preserve">Bấm </w:t>
      </w:r>
      <w:r>
        <w:t xml:space="preserve">quan. </w:t>
      </w:r>
      <w:r>
        <w:br/>
      </w:r>
      <w:r>
        <w:rPr>
          <w:b/>
        </w:rPr>
        <w:t xml:space="preserve">bẩm </w:t>
      </w:r>
      <w:r>
        <w:rPr>
          <w:b/>
        </w:rPr>
        <w:t xml:space="preserve">báo </w:t>
      </w:r>
      <w:r>
        <w:rPr>
          <w:i/>
        </w:rPr>
        <w:t xml:space="preserve">động từ </w:t>
      </w:r>
      <w:r>
        <w:t xml:space="preserve">(cũ). </w:t>
      </w:r>
      <w:r>
        <w:t xml:space="preserve">Trình </w:t>
      </w:r>
      <w:r>
        <w:t xml:space="preserve">cho </w:t>
      </w:r>
      <w:r>
        <w:t xml:space="preserve">cấp </w:t>
      </w:r>
      <w:r>
        <w:t xml:space="preserve">trên </w:t>
      </w:r>
      <w:r>
        <w:t xml:space="preserve">biết; </w:t>
      </w:r>
      <w:r>
        <w:t xml:space="preserve">bẩm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Việc </w:t>
      </w:r>
      <w:r>
        <w:t xml:space="preserve">gì </w:t>
      </w:r>
      <w:r>
        <w:rPr>
          <w:i/>
        </w:rPr>
        <w:t xml:space="preserve">phải </w:t>
      </w:r>
      <w:r>
        <w:t xml:space="preserve">bẩm </w:t>
      </w:r>
      <w:r>
        <w:rPr>
          <w:i/>
        </w:rPr>
        <w:t xml:space="preserve">báo </w:t>
      </w:r>
      <w:r>
        <w:t xml:space="preserve">lôi </w:t>
      </w:r>
      <w:r>
        <w:t xml:space="preserve">thôi. </w:t>
      </w:r>
      <w:r>
        <w:br/>
      </w:r>
      <w:r>
        <w:rPr>
          <w:b/>
        </w:rPr>
        <w:t xml:space="preserve">bẩm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(ít dùng). </w:t>
      </w:r>
      <w:r>
        <w:t xml:space="preserve">Tính </w:t>
      </w:r>
      <w:r>
        <w:t xml:space="preserve">chất </w:t>
      </w:r>
      <w:r>
        <w:t xml:space="preserve">vốn </w:t>
      </w:r>
      <w:r>
        <w:t xml:space="preserve">có, </w:t>
      </w:r>
      <w:r>
        <w:t xml:space="preserve">do </w:t>
      </w:r>
      <w:r>
        <w:t xml:space="preserve">tự </w:t>
      </w:r>
      <w:r>
        <w:t xml:space="preserve">nhiên. </w:t>
      </w:r>
      <w:r>
        <w:rPr>
          <w:i/>
        </w:rPr>
        <w:t xml:space="preserve">Bẩm </w:t>
      </w:r>
      <w:r>
        <w:t xml:space="preserve">chất </w:t>
      </w:r>
      <w:r>
        <w:rPr>
          <w:i/>
        </w:rPr>
        <w:t xml:space="preserve">thông </w:t>
      </w:r>
      <w:r>
        <w:rPr>
          <w:i/>
        </w:rPr>
        <w:t xml:space="preserve">minh. </w:t>
      </w:r>
      <w:r>
        <w:br/>
      </w:r>
      <w:r>
        <w:rPr>
          <w:b/>
        </w:rPr>
        <w:t xml:space="preserve">bẩm </w:t>
      </w:r>
      <w:r>
        <w:rPr>
          <w:b/>
        </w:rPr>
        <w:t xml:space="preserve">sinh </w:t>
      </w:r>
      <w:r>
        <w:rPr>
          <w:i/>
        </w:rPr>
        <w:t xml:space="preserve">tính từ </w:t>
      </w:r>
      <w:r>
        <w:t xml:space="preserve">Vốn </w:t>
      </w:r>
      <w:r>
        <w:t xml:space="preserve">có </w:t>
      </w:r>
      <w:r>
        <w:t xml:space="preserve">từ </w:t>
      </w:r>
      <w:r>
        <w:t xml:space="preserve">lúc </w:t>
      </w:r>
      <w:r>
        <w:t xml:space="preserve">mới </w:t>
      </w:r>
      <w:r>
        <w:t xml:space="preserve">sinh </w:t>
      </w:r>
      <w:r>
        <w:t xml:space="preserve">ra. </w:t>
      </w:r>
      <w:r>
        <w:rPr>
          <w:i/>
        </w:rPr>
        <w:t xml:space="preserve">Tật </w:t>
      </w:r>
      <w:r>
        <w:rPr>
          <w:i/>
        </w:rPr>
        <w:t xml:space="preserve">bẩm </w:t>
      </w:r>
      <w:r>
        <w:rPr>
          <w:i/>
        </w:rPr>
        <w:t xml:space="preserve">sinh. </w:t>
      </w:r>
      <w:r>
        <w:br/>
      </w:r>
      <w:r>
        <w:rPr>
          <w:b/>
        </w:rPr>
        <w:t xml:space="preserve">bẩm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Tính </w:t>
      </w:r>
      <w:r>
        <w:t xml:space="preserve">vốn </w:t>
      </w:r>
      <w:r>
        <w:t xml:space="preserve">có, </w:t>
      </w:r>
      <w:r>
        <w:t xml:space="preserve">do </w:t>
      </w:r>
      <w:r>
        <w:t xml:space="preserve">tự </w:t>
      </w:r>
      <w:r>
        <w:t xml:space="preserve">nhiên. </w:t>
      </w:r>
      <w:r>
        <w:t xml:space="preserve">Bấm </w:t>
      </w:r>
      <w:r>
        <w:t xml:space="preserve">tính </w:t>
      </w:r>
      <w:r>
        <w:t xml:space="preserve">hiển </w:t>
      </w:r>
      <w:r>
        <w:t xml:space="preserve">lành. </w:t>
      </w:r>
      <w:r>
        <w:br/>
      </w:r>
      <w:r>
        <w:rPr>
          <w:b/>
        </w:rPr>
        <w:t xml:space="preserve">bẫm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(kng.; </w:t>
      </w:r>
      <w:r>
        <w:t xml:space="preserve">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Khoẻ. </w:t>
      </w:r>
      <w:r>
        <w:t xml:space="preserve">Cho </w:t>
      </w:r>
      <w:r>
        <w:rPr>
          <w:i/>
        </w:rPr>
        <w:t xml:space="preserve">trâu </w:t>
      </w:r>
      <w:r>
        <w:t xml:space="preserve">ăn </w:t>
      </w:r>
      <w:r>
        <w:rPr>
          <w:i/>
        </w:rPr>
        <w:t xml:space="preserve">bẫm. </w:t>
      </w:r>
      <w:r>
        <w:rPr>
          <w:i/>
        </w:rPr>
        <w:t xml:space="preserve">Bẫm </w:t>
      </w:r>
      <w:r>
        <w:t xml:space="preserve">sức. </w:t>
      </w:r>
      <w:r>
        <w:t xml:space="preserve">Cày </w:t>
      </w:r>
      <w:r>
        <w:rPr>
          <w:i/>
        </w:rPr>
        <w:t xml:space="preserve">sâu, </w:t>
      </w:r>
      <w:r>
        <w:t xml:space="preserve">cuốc </w:t>
      </w:r>
      <w:r>
        <w:rPr>
          <w:i/>
        </w:rPr>
        <w:t xml:space="preserve">bẫm. </w:t>
      </w:r>
      <w:r>
        <w:rPr>
          <w:b/>
        </w:rPr>
        <w:t xml:space="preserve">2 </w:t>
      </w:r>
      <w:r>
        <w:t xml:space="preserve">(thông tục). </w:t>
      </w:r>
      <w:r>
        <w:t xml:space="preserve">Có </w:t>
      </w:r>
      <w:r>
        <w:t xml:space="preserve">thể </w:t>
      </w:r>
      <w:r>
        <w:t xml:space="preserve">mang </w:t>
      </w:r>
      <w:r>
        <w:t xml:space="preserve">lại </w:t>
      </w:r>
      <w:r>
        <w:t xml:space="preserve">nhiều </w:t>
      </w:r>
      <w:r>
        <w:t xml:space="preserve">lợi </w:t>
      </w:r>
      <w:r>
        <w:t xml:space="preserve">lộc; </w:t>
      </w:r>
      <w:r>
        <w:t xml:space="preserve">béo </w:t>
      </w:r>
      <w:r>
        <w:t xml:space="preserve">bở. </w:t>
      </w:r>
      <w:r>
        <w:t xml:space="preserve">Vớ </w:t>
      </w:r>
      <w:r>
        <w:t xml:space="preserve">được </w:t>
      </w:r>
      <w:r>
        <w:t xml:space="preserve">món </w:t>
      </w:r>
      <w:r>
        <w:rPr>
          <w:i/>
        </w:rPr>
        <w:t xml:space="preserve">bẫm. </w:t>
      </w:r>
      <w:r>
        <w:br/>
      </w:r>
      <w:r>
        <w:rPr>
          <w:b/>
        </w:rPr>
        <w:t xml:space="preserve">bấm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Ấn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hoặc </w:t>
      </w:r>
      <w:r>
        <w:t xml:space="preserve">móng </w:t>
      </w:r>
      <w:r>
        <w:t xml:space="preserve">tay, </w:t>
      </w:r>
      <w:r>
        <w:t xml:space="preserve">hay </w:t>
      </w:r>
      <w:r>
        <w:t xml:space="preserve">đầu </w:t>
      </w:r>
      <w:r>
        <w:t xml:space="preserve">ngón </w:t>
      </w:r>
      <w:r>
        <w:t xml:space="preserve">chân </w:t>
      </w:r>
      <w:r>
        <w:t xml:space="preserve">xuống </w:t>
      </w:r>
      <w:r>
        <w:t xml:space="preserve">vật </w:t>
      </w:r>
      <w:r>
        <w:t xml:space="preserve">gì. </w:t>
      </w:r>
      <w:r>
        <w:t xml:space="preserve">Bấm </w:t>
      </w:r>
      <w:r>
        <w:t xml:space="preserve">nút! </w:t>
      </w:r>
      <w:r>
        <w:t xml:space="preserve">điện. </w:t>
      </w:r>
      <w:r>
        <w:rPr>
          <w:i/>
        </w:rPr>
        <w:t xml:space="preserve">Bấm </w:t>
      </w:r>
      <w:r>
        <w:t xml:space="preserve">phím </w:t>
      </w:r>
      <w:r>
        <w:t xml:space="preserve">đàn. </w:t>
      </w:r>
      <w:r>
        <w:rPr>
          <w:i/>
        </w:rPr>
        <w:t xml:space="preserve">Bấm </w:t>
      </w:r>
      <w:r>
        <w:t xml:space="preserve">chân </w:t>
      </w:r>
      <w:r>
        <w:t xml:space="preserve">cho </w:t>
      </w:r>
      <w:r>
        <w:rPr>
          <w:i/>
        </w:rPr>
        <w:t xml:space="preserve">khỏi </w:t>
      </w:r>
      <w:r>
        <w:t xml:space="preserve">trượt. </w:t>
      </w:r>
      <w:r>
        <w:rPr>
          <w:b/>
        </w:rPr>
        <w:t xml:space="preserve">2 </w:t>
      </w:r>
      <w:r>
        <w:t xml:space="preserve">Ấn </w:t>
      </w:r>
      <w:r>
        <w:t xml:space="preserve">ngón </w:t>
      </w:r>
      <w:r>
        <w:t xml:space="preserve">tay </w:t>
      </w:r>
      <w:r>
        <w:t xml:space="preserve">một </w:t>
      </w:r>
      <w:r>
        <w:t xml:space="preserve">cách </w:t>
      </w:r>
      <w:r>
        <w:t xml:space="preserve">kín </w:t>
      </w:r>
      <w:r>
        <w:t xml:space="preserve">đáo </w:t>
      </w:r>
      <w:r>
        <w:t xml:space="preserve">vào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ngầm </w:t>
      </w:r>
      <w:r>
        <w:t xml:space="preserve">ra </w:t>
      </w:r>
      <w:r>
        <w:t xml:space="preserve">hiệu. </w:t>
      </w:r>
      <w:r>
        <w:rPr>
          <w:i/>
        </w:rPr>
        <w:t xml:space="preserve">Bấm </w:t>
      </w:r>
      <w:r>
        <w:t xml:space="preserve">nhau </w:t>
      </w:r>
      <w:r>
        <w:t xml:space="preserve">cười </w:t>
      </w:r>
      <w:r>
        <w:rPr>
          <w:i/>
        </w:rPr>
        <w:t xml:space="preserve">khúc </w:t>
      </w:r>
      <w:r>
        <w:rPr>
          <w:i/>
        </w:rPr>
        <w:t xml:space="preserve">khích. </w:t>
      </w:r>
      <w:r>
        <w:br/>
      </w:r>
      <w:r>
        <w:rPr>
          <w:b/>
        </w:rPr>
        <w:t xml:space="preserve">bấm </w:t>
      </w:r>
      <w:r>
        <w:rPr>
          <w:b/>
        </w:rPr>
        <w:t xml:space="preserve">bụng </w:t>
      </w:r>
      <w:r>
        <w:rPr>
          <w:i/>
        </w:rPr>
        <w:t xml:space="preserve">động từ </w:t>
      </w:r>
      <w:r>
        <w:t xml:space="preserve">Cố </w:t>
      </w:r>
      <w:r>
        <w:t xml:space="preserve">chịu </w:t>
      </w:r>
      <w:r>
        <w:t xml:space="preserve">đựng, </w:t>
      </w:r>
      <w:r>
        <w:t xml:space="preserve">không </w:t>
      </w:r>
      <w:r>
        <w:t xml:space="preserve">để </w:t>
      </w:r>
      <w:r>
        <w:t xml:space="preserve">lộ </w:t>
      </w:r>
      <w:r>
        <w:t xml:space="preserve">ra </w:t>
      </w:r>
      <w:r>
        <w:t xml:space="preserve">cho </w:t>
      </w:r>
      <w:r>
        <w:t xml:space="preserve">ai </w:t>
      </w:r>
      <w:r>
        <w:t xml:space="preserve">biết. </w:t>
      </w:r>
      <w:r>
        <w:t xml:space="preserve">Bấm </w:t>
      </w:r>
      <w:r>
        <w:rPr>
          <w:i/>
        </w:rPr>
        <w:t xml:space="preserve">bụng </w:t>
      </w:r>
      <w:r>
        <w:t xml:space="preserve">chịu </w:t>
      </w:r>
      <w:r>
        <w:t xml:space="preserve">đau. </w:t>
      </w:r>
      <w:r>
        <w:t xml:space="preserve">Bấm </w:t>
      </w:r>
      <w:r>
        <w:t xml:space="preserve">bụng </w:t>
      </w:r>
      <w:r>
        <w:t xml:space="preserve">giữ </w:t>
      </w:r>
      <w:r>
        <w:rPr>
          <w:i/>
        </w:rPr>
        <w:t xml:space="preserve">cho </w:t>
      </w:r>
      <w:r>
        <w:rPr>
          <w:i/>
        </w:rPr>
        <w:t xml:space="preserve">khỏi </w:t>
      </w:r>
      <w:r>
        <w:rPr>
          <w:i/>
        </w:rPr>
        <w:t xml:space="preserve">bật </w:t>
      </w:r>
      <w:r>
        <w:rPr>
          <w:i/>
        </w:rPr>
        <w:t xml:space="preserve">cười. </w:t>
      </w:r>
      <w:r>
        <w:br/>
      </w:r>
      <w:r>
        <w:rPr>
          <w:b/>
        </w:rPr>
        <w:t xml:space="preserve">bấm </w:t>
      </w:r>
      <w:r>
        <w:rPr>
          <w:b/>
        </w:rPr>
        <w:t xml:space="preserve">chí, </w:t>
      </w:r>
      <w:r>
        <w:rPr>
          <w:i/>
        </w:rPr>
        <w:t xml:space="preserve">động từ </w:t>
      </w:r>
      <w:r>
        <w:t xml:space="preserve">(cũ; </w:t>
      </w:r>
      <w:r>
        <w:t xml:space="preserve">¡d.). </w:t>
      </w:r>
      <w:r>
        <w:t xml:space="preserve">Cố </w:t>
      </w:r>
      <w:r>
        <w:t xml:space="preserve">giữ </w:t>
      </w:r>
      <w:r>
        <w:t xml:space="preserve">vững </w:t>
      </w:r>
      <w:r>
        <w:t xml:space="preserve">ý </w:t>
      </w:r>
      <w:r>
        <w:t xml:space="preserve">chí; </w:t>
      </w:r>
      <w:r>
        <w:t xml:space="preserve">quyết </w:t>
      </w:r>
      <w:r>
        <w:t xml:space="preserve">chí. </w:t>
      </w:r>
      <w:r>
        <w:t xml:space="preserve">Có </w:t>
      </w:r>
      <w:r>
        <w:t xml:space="preserve">chí </w:t>
      </w:r>
      <w:r>
        <w:rPr>
          <w:i/>
        </w:rPr>
        <w:t xml:space="preserve">thì </w:t>
      </w:r>
      <w:r>
        <w:rPr>
          <w:i/>
        </w:rPr>
        <w:t xml:space="preserve">bấm </w:t>
      </w:r>
      <w:r>
        <w:t xml:space="preserve">chí, </w:t>
      </w:r>
      <w:r>
        <w:rPr>
          <w:i/>
        </w:rPr>
        <w:t xml:space="preserve">Đừng </w:t>
      </w:r>
      <w:r>
        <w:t xml:space="preserve">một </w:t>
      </w:r>
      <w:r>
        <w:rPr>
          <w:i/>
        </w:rPr>
        <w:t xml:space="preserve">dạ </w:t>
      </w:r>
      <w:r>
        <w:rPr>
          <w:i/>
        </w:rPr>
        <w:t xml:space="preserve">hai </w:t>
      </w:r>
      <w:r>
        <w:t xml:space="preserve">lòng </w:t>
      </w:r>
      <w:r>
        <w:t xml:space="preserve">(ca dao). </w:t>
      </w:r>
      <w:r>
        <w:br/>
      </w:r>
      <w:r>
        <w:rPr>
          <w:b/>
        </w:rPr>
        <w:t xml:space="preserve">bấm </w:t>
      </w:r>
      <w:r>
        <w:rPr>
          <w:b/>
        </w:rPr>
        <w:t xml:space="preserve">chí,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Bấm </w:t>
      </w:r>
      <w:r>
        <w:t xml:space="preserve">nhau </w:t>
      </w:r>
      <w:r>
        <w:t xml:space="preserve">để </w:t>
      </w:r>
      <w:r>
        <w:t xml:space="preserve">đùa </w:t>
      </w:r>
      <w:r>
        <w:t xml:space="preserve">nghịch </w:t>
      </w:r>
      <w:r>
        <w:t xml:space="preserve">hay </w:t>
      </w:r>
      <w:r>
        <w:t xml:space="preserve">để </w:t>
      </w:r>
      <w:r>
        <w:t xml:space="preserve">ngằm </w:t>
      </w:r>
      <w:r>
        <w:t xml:space="preserve">ra </w:t>
      </w:r>
      <w:r>
        <w:t xml:space="preserve">hiệu. </w:t>
      </w:r>
      <w:r>
        <w:br/>
      </w:r>
      <w:r>
        <w:rPr>
          <w:b/>
        </w:rPr>
        <w:t xml:space="preserve">bấm </w:t>
      </w:r>
      <w:r>
        <w:rPr>
          <w:b/>
        </w:rPr>
        <w:t xml:space="preserve">độn </w:t>
      </w:r>
      <w:r>
        <w:rPr>
          <w:i/>
        </w:rPr>
        <w:t xml:space="preserve">động từ </w:t>
      </w:r>
      <w:r>
        <w:t xml:space="preserve">Bấm </w:t>
      </w:r>
      <w:r>
        <w:t xml:space="preserve">đốt </w:t>
      </w:r>
      <w:r>
        <w:t xml:space="preserve">để </w:t>
      </w:r>
      <w:r>
        <w:t xml:space="preserve">tính </w:t>
      </w:r>
      <w:r>
        <w:t xml:space="preserve">mà </w:t>
      </w:r>
      <w:r>
        <w:t xml:space="preserve">đoán </w:t>
      </w:r>
      <w:r>
        <w:t xml:space="preserve">trước </w:t>
      </w:r>
      <w:r>
        <w:t xml:space="preserve">việc </w:t>
      </w:r>
      <w:r>
        <w:t xml:space="preserve">sắp </w:t>
      </w:r>
      <w:r>
        <w:t xml:space="preserve">xảy </w:t>
      </w:r>
      <w:r>
        <w:t xml:space="preserve">ra,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bấm </w:t>
      </w:r>
      <w:r>
        <w:rPr>
          <w:b/>
        </w:rPr>
        <w:t xml:space="preserve">đốt </w:t>
      </w:r>
      <w:r>
        <w:rPr>
          <w:i/>
        </w:rPr>
        <w:t xml:space="preserve">động từ </w:t>
      </w:r>
      <w:r>
        <w:t xml:space="preserve">Đặt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cái </w:t>
      </w:r>
      <w:r>
        <w:t xml:space="preserve">lần </w:t>
      </w:r>
      <w:r>
        <w:t xml:space="preserve">lượt </w:t>
      </w:r>
      <w:r>
        <w:t xml:space="preserve">vào </w:t>
      </w:r>
      <w:r>
        <w:t xml:space="preserve">đốt </w:t>
      </w:r>
      <w:r>
        <w:t xml:space="preserve">những </w:t>
      </w:r>
      <w:r>
        <w:t xml:space="preserve">ngón </w:t>
      </w:r>
      <w:r>
        <w:t xml:space="preserve">tay </w:t>
      </w:r>
      <w:r>
        <w:t xml:space="preserve">khác </w:t>
      </w:r>
      <w:r>
        <w:t xml:space="preserve">để </w:t>
      </w:r>
      <w:r>
        <w:t xml:space="preserve">tính. </w:t>
      </w:r>
      <w:r>
        <w:t xml:space="preserve">Bấm </w:t>
      </w:r>
      <w:r>
        <w:t xml:space="preserve">đốt </w:t>
      </w:r>
      <w:r>
        <w:t xml:space="preserve">ngón </w:t>
      </w:r>
      <w:r>
        <w:t xml:space="preserve">tay. </w:t>
      </w:r>
      <w:r>
        <w:br/>
      </w:r>
      <w:r>
        <w:rPr>
          <w:b/>
        </w:rPr>
        <w:t xml:space="preserve">bấm </w:t>
      </w:r>
      <w:r>
        <w:rPr>
          <w:b/>
        </w:rPr>
        <w:t xml:space="preserve">gan </w:t>
      </w:r>
      <w:r>
        <w:rPr>
          <w:i/>
        </w:rPr>
        <w:t xml:space="preserve">động từ </w:t>
      </w:r>
      <w:r>
        <w:t xml:space="preserve">(ít dùng). </w:t>
      </w:r>
      <w:r>
        <w:t xml:space="preserve">Cố </w:t>
      </w:r>
      <w:r>
        <w:t xml:space="preserve">nén </w:t>
      </w:r>
      <w:r>
        <w:t xml:space="preserve">sự </w:t>
      </w:r>
      <w:r>
        <w:t xml:space="preserve">tức </w:t>
      </w:r>
      <w:r>
        <w:t xml:space="preserve">giận, </w:t>
      </w:r>
      <w:r>
        <w:t xml:space="preserve">không </w:t>
      </w:r>
      <w:r>
        <w:t xml:space="preserve">để </w:t>
      </w:r>
      <w:r>
        <w:t xml:space="preserve">lộ </w:t>
      </w:r>
      <w:r>
        <w:t xml:space="preserve">ra </w:t>
      </w:r>
      <w:r>
        <w:t xml:space="preserve">cho </w:t>
      </w:r>
      <w:r>
        <w:t xml:space="preserve">ai </w:t>
      </w:r>
      <w:r>
        <w:t xml:space="preserve">biết. </w:t>
      </w:r>
      <w:r>
        <w:br/>
      </w:r>
      <w:r>
        <w:rPr>
          <w:b/>
        </w:rPr>
        <w:t xml:space="preserve">bấm </w:t>
      </w:r>
      <w:r>
        <w:rPr>
          <w:b/>
        </w:rPr>
        <w:t xml:space="preserve">giờ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Xác </w:t>
      </w:r>
      <w:r>
        <w:t xml:space="preserve">định </w:t>
      </w:r>
      <w:r>
        <w:t xml:space="preserve">thật </w:t>
      </w:r>
      <w:r>
        <w:t xml:space="preserve">chính </w:t>
      </w:r>
      <w:r>
        <w:t xml:space="preserve">xác </w:t>
      </w:r>
      <w:r>
        <w:t xml:space="preserve">trên </w:t>
      </w:r>
      <w:r>
        <w:t xml:space="preserve">đồng </w:t>
      </w:r>
      <w:r>
        <w:t xml:space="preserve">hồ </w:t>
      </w:r>
      <w:r>
        <w:t xml:space="preserve">thời </w:t>
      </w:r>
      <w:r>
        <w:t xml:space="preserve">điểm </w:t>
      </w:r>
      <w:r>
        <w:t xml:space="preserve">bắt </w:t>
      </w:r>
      <w:r>
        <w:t xml:space="preserve">đầu </w:t>
      </w:r>
      <w:r>
        <w:t xml:space="preserve">hoặc </w:t>
      </w:r>
      <w:r>
        <w:t xml:space="preserve">kết </w:t>
      </w:r>
      <w:r>
        <w:t xml:space="preserve">thúc </w:t>
      </w:r>
      <w:r>
        <w:t xml:space="preserve">của </w:t>
      </w:r>
      <w:r>
        <w:t xml:space="preserve">một </w:t>
      </w:r>
      <w:r>
        <w:t xml:space="preserve">việc </w:t>
      </w:r>
      <w:r>
        <w:t xml:space="preserve">gì. </w:t>
      </w:r>
      <w:r>
        <w:t xml:space="preserve">Trọng </w:t>
      </w:r>
      <w:r>
        <w:t xml:space="preserve">tài </w:t>
      </w:r>
      <w:r>
        <w:rPr>
          <w:i/>
        </w:rPr>
        <w:t xml:space="preserve">bấm </w:t>
      </w:r>
      <w:r>
        <w:rPr>
          <w:i/>
        </w:rPr>
        <w:t xml:space="preserve">giờ </w:t>
      </w:r>
      <w:r>
        <w:rPr>
          <w:i/>
        </w:rPr>
        <w:t xml:space="preserve">cho </w:t>
      </w:r>
      <w:r>
        <w:rPr>
          <w:i/>
        </w:rPr>
        <w:t xml:space="preserve">uận </w:t>
      </w:r>
      <w:r>
        <w:rPr>
          <w:i/>
        </w:rPr>
        <w:t xml:space="preserve">động </w:t>
      </w:r>
      <w:r>
        <w:t xml:space="preserve">uiên </w:t>
      </w:r>
      <w:r>
        <w:t xml:space="preserve">thi </w:t>
      </w:r>
      <w:r>
        <w:t xml:space="preserve">chạy. </w:t>
      </w:r>
      <w:r>
        <w:rPr>
          <w:b/>
        </w:rPr>
        <w:t xml:space="preserve">2 </w:t>
      </w:r>
      <w:r>
        <w:t xml:space="preserve">(ít dùng). </w:t>
      </w:r>
      <w:r>
        <w:t xml:space="preserve">Tính </w:t>
      </w:r>
      <w:r>
        <w:t xml:space="preserve">ngày </w:t>
      </w:r>
      <w:r>
        <w:t xml:space="preserve">giờ </w:t>
      </w:r>
      <w:r>
        <w:t xml:space="preserve">lành </w:t>
      </w:r>
      <w:r>
        <w:t xml:space="preserve">dữ, </w:t>
      </w:r>
      <w:r>
        <w:t xml:space="preserve">tốt </w:t>
      </w:r>
      <w:r>
        <w:t xml:space="preserve">xấu,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bấm </w:t>
      </w:r>
      <w:r>
        <w:rPr>
          <w:b/>
        </w:rPr>
        <w:t xml:space="preserve">ngọn </w:t>
      </w:r>
      <w:r>
        <w:rPr>
          <w:i/>
        </w:rPr>
        <w:t xml:space="preserve">động từ </w:t>
      </w:r>
      <w:r>
        <w:t xml:space="preserve">Ngắt </w:t>
      </w:r>
      <w:r>
        <w:t xml:space="preserve">bớt </w:t>
      </w:r>
      <w:r>
        <w:t xml:space="preserve">ngọn </w:t>
      </w:r>
      <w:r>
        <w:t xml:space="preserve">ở </w:t>
      </w:r>
      <w:r>
        <w:t xml:space="preserve">cây </w:t>
      </w:r>
      <w:r>
        <w:t xml:space="preserve">trồng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cây </w:t>
      </w:r>
      <w:r>
        <w:t xml:space="preserve">dồn </w:t>
      </w:r>
      <w:r>
        <w:t xml:space="preserve">chất </w:t>
      </w:r>
      <w:r>
        <w:t xml:space="preserve">dinh </w:t>
      </w:r>
      <w:r>
        <w:t xml:space="preserve">dưỡng </w:t>
      </w:r>
      <w:r>
        <w:t xml:space="preserve">vào </w:t>
      </w:r>
      <w:r>
        <w:t xml:space="preserve">nuôi </w:t>
      </w:r>
      <w:r>
        <w:t xml:space="preserve">các </w:t>
      </w:r>
      <w:r>
        <w:t xml:space="preserve">cành </w:t>
      </w:r>
      <w:r>
        <w:t xml:space="preserve">phía </w:t>
      </w:r>
      <w:r>
        <w:t xml:space="preserve">dưới, </w:t>
      </w:r>
      <w:r>
        <w:t xml:space="preserve">khiến </w:t>
      </w:r>
      <w:r>
        <w:t xml:space="preserve">các </w:t>
      </w:r>
      <w:r>
        <w:t xml:space="preserve">cành </w:t>
      </w:r>
      <w:r>
        <w:t xml:space="preserve">này </w:t>
      </w:r>
      <w:r>
        <w:t xml:space="preserve">cho </w:t>
      </w:r>
      <w:r>
        <w:t xml:space="preserve">nhiều </w:t>
      </w:r>
      <w:r>
        <w:t xml:space="preserve">quả </w:t>
      </w:r>
      <w:r>
        <w:t xml:space="preserve">và </w:t>
      </w:r>
      <w:r>
        <w:t xml:space="preserve">quả </w:t>
      </w:r>
      <w:r>
        <w:t xml:space="preserve">to </w:t>
      </w:r>
      <w:r>
        <w:t xml:space="preserve">hơn. </w:t>
      </w:r>
      <w:r>
        <w:br/>
      </w:r>
      <w:r>
        <w:rPr>
          <w:b/>
        </w:rPr>
        <w:t xml:space="preserve">bấm </w:t>
      </w:r>
      <w:r>
        <w:rPr>
          <w:b/>
        </w:rPr>
        <w:t xml:space="preserve">ra </w:t>
      </w:r>
      <w:r>
        <w:rPr>
          <w:b/>
        </w:rPr>
        <w:t xml:space="preserve">sữa </w:t>
      </w:r>
      <w:r>
        <w:t xml:space="preserve">(Người) </w:t>
      </w:r>
      <w:r>
        <w:t xml:space="preserve">ít </w:t>
      </w:r>
      <w:r>
        <w:t xml:space="preserve">tuổi, </w:t>
      </w:r>
      <w:r>
        <w:t xml:space="preserve">non </w:t>
      </w:r>
      <w:r>
        <w:t xml:space="preserve">nớt, </w:t>
      </w:r>
      <w:r>
        <w:t xml:space="preserve">ngây </w:t>
      </w:r>
      <w:r>
        <w:t xml:space="preserve">thơ </w:t>
      </w:r>
      <w:r>
        <w:t xml:space="preserve">(hàm </w:t>
      </w:r>
      <w:r>
        <w:t xml:space="preserve">ý </w:t>
      </w:r>
      <w:r>
        <w:t xml:space="preserve">khinh). </w:t>
      </w:r>
      <w:r>
        <w:t xml:space="preserve">Mặt </w:t>
      </w:r>
      <w:r>
        <w:t xml:space="preserve">bấm </w:t>
      </w:r>
      <w:r>
        <w:t xml:space="preserve">ra </w:t>
      </w:r>
      <w:r>
        <w:t xml:space="preserve">sữa. </w:t>
      </w:r>
      <w:r>
        <w:br/>
      </w:r>
      <w:r>
        <w:rPr>
          <w:b/>
        </w:rPr>
        <w:t xml:space="preserve">bẩm, </w:t>
      </w:r>
      <w:r>
        <w:rPr>
          <w:i/>
        </w:rPr>
        <w:t xml:space="preserve">xem </w:t>
      </w:r>
      <w:r>
        <w:t xml:space="preserve">băm. </w:t>
      </w:r>
      <w:r>
        <w:br/>
      </w:r>
      <w:r>
        <w:rPr>
          <w:b/>
        </w:rPr>
        <w:t xml:space="preserve">bậm, </w:t>
      </w:r>
      <w:r>
        <w:rPr>
          <w:i/>
        </w:rPr>
        <w:t xml:space="preserve">tính từ </w:t>
      </w:r>
      <w:r>
        <w:rPr>
          <w:b/>
        </w:rPr>
        <w:t xml:space="preserve">4 </w:t>
      </w:r>
      <w:r>
        <w:t xml:space="preserve">(Cây </w:t>
      </w:r>
      <w:r>
        <w:t xml:space="preserve">hoặc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cây) </w:t>
      </w:r>
      <w:r>
        <w:t xml:space="preserve">to </w:t>
      </w:r>
      <w:r>
        <w:t xml:space="preserve">bề </w:t>
      </w:r>
      <w:r>
        <w:t xml:space="preserve">ngang </w:t>
      </w:r>
      <w:r>
        <w:t xml:space="preserve">và </w:t>
      </w:r>
      <w:r>
        <w:t xml:space="preserve">mọng </w:t>
      </w:r>
      <w:r>
        <w:rPr>
          <w:i/>
        </w:rPr>
        <w:t xml:space="preserve">nước. </w:t>
      </w:r>
      <w:r>
        <w:t xml:space="preserve">Cây </w:t>
      </w:r>
      <w:r>
        <w:t xml:space="preserve">bậm. </w:t>
      </w:r>
      <w:r>
        <w:t xml:space="preserve">Đủ </w:t>
      </w:r>
      <w:r>
        <w:t xml:space="preserve">nước, </w:t>
      </w:r>
      <w:r>
        <w:rPr>
          <w:i/>
        </w:rPr>
        <w:t xml:space="preserve">mầm </w:t>
      </w:r>
      <w:r>
        <w:rPr>
          <w:i/>
        </w:rPr>
        <w:t xml:space="preserve">bậm </w:t>
      </w:r>
      <w:r>
        <w:rPr>
          <w:i/>
        </w:rPr>
        <w:t xml:space="preserve">uà </w:t>
      </w:r>
      <w:r>
        <w:t xml:space="preserve">phát </w:t>
      </w:r>
      <w:r>
        <w:t xml:space="preserve">triển </w:t>
      </w:r>
      <w:r>
        <w:t xml:space="preserve">nhanh. </w:t>
      </w:r>
      <w:r>
        <w:rPr>
          <w:b/>
        </w:rPr>
        <w:t xml:space="preserve">2 </w:t>
      </w:r>
      <w:r>
        <w:t xml:space="preserve">(ìd.). </w:t>
      </w:r>
      <w:r>
        <w:t xml:space="preserve">Mộập </w:t>
      </w:r>
      <w:r>
        <w:t xml:space="preserve">và </w:t>
      </w:r>
      <w:r>
        <w:t xml:space="preserve">chắc.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