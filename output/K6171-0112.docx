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thực </w:t>
      </w:r>
      <w:r>
        <w:rPr>
          <w:b/>
        </w:rPr>
        <w:t xml:space="preserve">hiện </w:t>
      </w:r>
      <w:r>
        <w:rPr>
          <w:b/>
        </w:rPr>
        <w:t xml:space="preserve">mục </w:t>
      </w:r>
      <w:r>
        <w:rPr>
          <w:b/>
        </w:rPr>
        <w:t xml:space="preserve">đích </w:t>
      </w:r>
      <w:r>
        <w:rPr>
          <w:b/>
        </w:rPr>
        <w:t xml:space="preserve">chính </w:t>
      </w:r>
      <w:r>
        <w:rPr>
          <w:b/>
        </w:rPr>
        <w:t xml:space="preserve">trị </w:t>
      </w:r>
      <w:r>
        <w:rPr>
          <w:b/>
        </w:rPr>
        <w:t xml:space="preserve">kinhtế </w:t>
      </w:r>
      <w:r>
        <w:rPr>
          <w:b/>
        </w:rPr>
        <w:t xml:space="preserve">nhất. </w:t>
      </w:r>
      <w:r>
        <w:rPr>
          <w:b/>
        </w:rPr>
        <w:t xml:space="preserve">chiến </w:t>
      </w:r>
      <w:r>
        <w:rPr>
          <w:b/>
        </w:rPr>
        <w:t xml:space="preserve">tranh </w:t>
      </w:r>
      <w:r>
        <w:rPr>
          <w:b/>
        </w:rPr>
        <w:t xml:space="preserve">vi </w:t>
      </w:r>
      <w:r>
        <w:rPr>
          <w:b/>
        </w:rPr>
        <w:t xml:space="preserve">trùng </w:t>
      </w:r>
      <w:r>
        <w:rPr>
          <w:i/>
        </w:rPr>
        <w:t xml:space="preserve">danh từ </w:t>
      </w:r>
      <w:r>
        <w:t xml:space="preserve">Chiến </w:t>
      </w:r>
      <w:r>
        <w:t xml:space="preserve">tranh </w:t>
      </w:r>
      <w:r>
        <w:t xml:space="preserve">có </w:t>
      </w:r>
      <w:r>
        <w:t xml:space="preserve">sử </w:t>
      </w:r>
      <w:r>
        <w:t xml:space="preserve">định. </w:t>
      </w:r>
      <w:r>
        <w:t xml:space="preserve">Chiến </w:t>
      </w:r>
      <w:r>
        <w:rPr>
          <w:i/>
        </w:rPr>
        <w:t xml:space="preserve">tranh </w:t>
      </w:r>
      <w:r>
        <w:t xml:space="preserve">xâm </w:t>
      </w:r>
      <w:r>
        <w:t xml:space="preserve">lược. </w:t>
      </w:r>
      <w:r>
        <w:t xml:space="preserve">Chiến </w:t>
      </w:r>
      <w:r>
        <w:rPr>
          <w:i/>
        </w:rPr>
        <w:t xml:space="preserve">tranh. </w:t>
      </w:r>
      <w:r>
        <w:t xml:space="preserve">đụng </w:t>
      </w:r>
      <w:r>
        <w:t xml:space="preserve">rộng </w:t>
      </w:r>
      <w:r>
        <w:t xml:space="preserve">rãi </w:t>
      </w:r>
      <w:r>
        <w:t xml:space="preserve">vũ </w:t>
      </w:r>
      <w:r>
        <w:t xml:space="preserve">khí </w:t>
      </w:r>
      <w:r>
        <w:t xml:space="preserve">vi </w:t>
      </w:r>
      <w:r>
        <w:t xml:space="preserve">trùng. </w:t>
      </w:r>
      <w:r>
        <w:rPr>
          <w:i/>
        </w:rPr>
        <w:t xml:space="preserve">giải </w:t>
      </w:r>
      <w:r>
        <w:t xml:space="preserve">phóng </w:t>
      </w:r>
      <w:r>
        <w:t xml:space="preserve">dân </w:t>
      </w:r>
      <w:r>
        <w:rPr>
          <w:i/>
        </w:rPr>
        <w:t xml:space="preserve">tộc </w:t>
      </w:r>
      <w:r>
        <w:rPr>
          <w:i/>
        </w:rPr>
        <w:t xml:space="preserve">là </w:t>
      </w:r>
      <w:r>
        <w:t xml:space="preserve">chiến </w:t>
      </w:r>
      <w:r>
        <w:rPr>
          <w:i/>
        </w:rPr>
        <w:t xml:space="preserve">tranh </w:t>
      </w:r>
      <w:r>
        <w:rPr>
          <w:i/>
        </w:rPr>
        <w:t xml:space="preserve">chính. </w:t>
      </w:r>
      <w:r>
        <w:t xml:space="preserve">chiến </w:t>
      </w:r>
      <w:r>
        <w:t xml:space="preserve">trân </w:t>
      </w:r>
      <w:r>
        <w:t xml:space="preserve">danh từ </w:t>
      </w:r>
      <w:r>
        <w:t xml:space="preserve">Trận </w:t>
      </w:r>
      <w:r>
        <w:t xml:space="preserve">đánh </w:t>
      </w:r>
      <w:r>
        <w:t xml:space="preserve">nhau </w:t>
      </w:r>
      <w:r>
        <w:t xml:space="preserve">giữa </w:t>
      </w:r>
      <w:r>
        <w:t xml:space="preserve">quân </w:t>
      </w:r>
      <w:r>
        <w:t xml:space="preserve">nghĩa. </w:t>
      </w:r>
      <w:r>
        <w:t xml:space="preserve">Dập </w:t>
      </w:r>
      <w:r>
        <w:rPr>
          <w:i/>
        </w:rPr>
        <w:t xml:space="preserve">tắt </w:t>
      </w:r>
      <w:r>
        <w:rPr>
          <w:i/>
        </w:rPr>
        <w:t xml:space="preserve">lò </w:t>
      </w:r>
      <w:r>
        <w:t xml:space="preserve">lửa </w:t>
      </w:r>
      <w:r>
        <w:t xml:space="preserve">chiến </w:t>
      </w:r>
      <w:r>
        <w:rPr>
          <w:i/>
        </w:rPr>
        <w:t xml:space="preserve">tranh.2(dùng. </w:t>
      </w:r>
      <w:r>
        <w:t xml:space="preserve">đội </w:t>
      </w:r>
      <w:r>
        <w:t xml:space="preserve">hai </w:t>
      </w:r>
      <w:r>
        <w:t xml:space="preserve">bên. </w:t>
      </w:r>
      <w:r>
        <w:t xml:space="preserve">hạn </w:t>
      </w:r>
      <w:r>
        <w:t xml:space="preserve">chế </w:t>
      </w:r>
      <w:r>
        <w:t xml:space="preserve">trong </w:t>
      </w:r>
      <w:r>
        <w:t xml:space="preserve">một </w:t>
      </w:r>
      <w:r>
        <w:t xml:space="preserve">số </w:t>
      </w:r>
      <w:r>
        <w:t xml:space="preserve">tổ </w:t>
      </w:r>
      <w:r>
        <w:t xml:space="preserve">hợp). </w:t>
      </w:r>
      <w:r>
        <w:t xml:space="preserve">Cuộc </w:t>
      </w:r>
      <w:r>
        <w:t xml:space="preserve">đấu </w:t>
      </w:r>
      <w:r>
        <w:t xml:space="preserve">chiến </w:t>
      </w:r>
      <w:r>
        <w:t xml:space="preserve">trường </w:t>
      </w:r>
      <w:r>
        <w:t xml:space="preserve">danh từ </w:t>
      </w:r>
      <w:r>
        <w:rPr>
          <w:b/>
        </w:rPr>
        <w:t xml:space="preserve">1 </w:t>
      </w:r>
      <w:r>
        <w:t xml:space="preserve">Nơi </w:t>
      </w:r>
      <w:r>
        <w:t xml:space="preserve">diễn </w:t>
      </w:r>
      <w:r>
        <w:t xml:space="preserve">ra </w:t>
      </w:r>
      <w:r>
        <w:t xml:space="preserve">các </w:t>
      </w:r>
      <w:r>
        <w:t xml:space="preserve">cuộc </w:t>
      </w:r>
      <w:r>
        <w:rPr>
          <w:i/>
        </w:rPr>
        <w:t xml:space="preserve">tranh </w:t>
      </w:r>
      <w:r>
        <w:rPr>
          <w:i/>
        </w:rPr>
        <w:t xml:space="preserve">với </w:t>
      </w:r>
      <w:r>
        <w:rPr>
          <w:i/>
        </w:rPr>
        <w:t xml:space="preserve">thái </w:t>
      </w:r>
      <w:r>
        <w:rPr>
          <w:i/>
        </w:rPr>
        <w:t xml:space="preserve">độ </w:t>
      </w:r>
      <w:r>
        <w:rPr>
          <w:i/>
        </w:rPr>
        <w:t xml:space="preserve">thù </w:t>
      </w:r>
      <w:r>
        <w:rPr>
          <w:i/>
        </w:rPr>
        <w:t xml:space="preserve">địch, </w:t>
      </w:r>
      <w:r>
        <w:t xml:space="preserve">tiến </w:t>
      </w:r>
      <w:r>
        <w:rPr>
          <w:i/>
        </w:rPr>
        <w:t xml:space="preserve">hành </w:t>
      </w:r>
      <w:r>
        <w:rPr>
          <w:i/>
        </w:rPr>
        <w:t xml:space="preserve">toàn </w:t>
      </w:r>
      <w:r>
        <w:rPr>
          <w:i/>
        </w:rPr>
        <w:t xml:space="preserve">chiến </w:t>
      </w:r>
      <w:r>
        <w:t xml:space="preserve">đấu. </w:t>
      </w:r>
      <w:r>
        <w:t xml:space="preserve">Chết </w:t>
      </w:r>
      <w:r>
        <w:t xml:space="preserve">ở </w:t>
      </w:r>
      <w:r>
        <w:rPr>
          <w:i/>
        </w:rPr>
        <w:t xml:space="preserve">chiến </w:t>
      </w:r>
      <w:r>
        <w:t xml:space="preserve">trường. </w:t>
      </w:r>
      <w:r>
        <w:rPr>
          <w:b/>
        </w:rPr>
        <w:t xml:space="preserve">2 </w:t>
      </w:r>
      <w:r>
        <w:t xml:space="preserve">Nơi </w:t>
      </w:r>
      <w:r>
        <w:t xml:space="preserve">diễn </w:t>
      </w:r>
      <w:r>
        <w:rPr>
          <w:i/>
        </w:rPr>
        <w:t xml:space="preserve">diện </w:t>
      </w:r>
      <w:r>
        <w:t xml:space="preserve">trên </w:t>
      </w:r>
      <w:r>
        <w:rPr>
          <w:i/>
        </w:rPr>
        <w:t xml:space="preserve">một </w:t>
      </w:r>
      <w:r>
        <w:rPr>
          <w:i/>
        </w:rPr>
        <w:t xml:space="preserve">lĩnh </w:t>
      </w:r>
      <w:r>
        <w:rPr>
          <w:i/>
        </w:rPr>
        <w:t xml:space="preserve">vực </w:t>
      </w:r>
      <w:r>
        <w:t xml:space="preserve">nào </w:t>
      </w:r>
      <w:r>
        <w:rPr>
          <w:i/>
        </w:rPr>
        <w:t xml:space="preserve">đó </w:t>
      </w:r>
      <w:r>
        <w:rPr>
          <w:i/>
        </w:rPr>
        <w:t xml:space="preserve">chống </w:t>
      </w:r>
      <w:r>
        <w:rPr>
          <w:i/>
        </w:rPr>
        <w:t xml:space="preserve">một </w:t>
      </w:r>
      <w:r>
        <w:t xml:space="preserve">rạ </w:t>
      </w:r>
      <w:r>
        <w:t xml:space="preserve">chiến </w:t>
      </w:r>
      <w:r>
        <w:t xml:space="preserve">tranh, </w:t>
      </w:r>
      <w:r>
        <w:t xml:space="preserve">nằm </w:t>
      </w:r>
      <w:r>
        <w:t xml:space="preserve">trong </w:t>
      </w:r>
      <w:r>
        <w:t xml:space="preserve">một </w:t>
      </w:r>
      <w:r>
        <w:t xml:space="preserve">khu </w:t>
      </w:r>
      <w:r>
        <w:t xml:space="preserve">vực </w:t>
      </w:r>
      <w:r>
        <w:t xml:space="preserve">hoặc </w:t>
      </w:r>
      <w:r>
        <w:t xml:space="preserve">nước </w:t>
      </w:r>
      <w:r>
        <w:rPr>
          <w:i/>
        </w:rPr>
        <w:t xml:space="preserve">khác. </w:t>
      </w:r>
      <w:r>
        <w:t xml:space="preserve">Chiến </w:t>
      </w:r>
      <w:r>
        <w:rPr>
          <w:i/>
        </w:rPr>
        <w:t xml:space="preserve">tranh </w:t>
      </w:r>
      <w:r>
        <w:rPr>
          <w:i/>
        </w:rPr>
        <w:t xml:space="preserve">tâm </w:t>
      </w:r>
      <w:r>
        <w:t xml:space="preserve">lí*. </w:t>
      </w:r>
      <w:r>
        <w:t xml:space="preserve">nhiều </w:t>
      </w:r>
      <w:r>
        <w:t xml:space="preserve">khu </w:t>
      </w:r>
      <w:r>
        <w:t xml:space="preserve">vực </w:t>
      </w:r>
      <w:r>
        <w:t xml:space="preserve">có </w:t>
      </w:r>
      <w:r>
        <w:t xml:space="preserve">liên </w:t>
      </w:r>
      <w:r>
        <w:t xml:space="preserve">quan </w:t>
      </w:r>
      <w:r>
        <w:t xml:space="preserve">với </w:t>
      </w:r>
      <w:r>
        <w:t xml:space="preserve">nhau </w:t>
      </w:r>
      <w:r>
        <w:t xml:space="preserve">về </w:t>
      </w:r>
      <w:r>
        <w:t xml:space="preserve">địa </w:t>
      </w:r>
      <w:r>
        <w:t xml:space="preserve">lí </w:t>
      </w:r>
      <w:r>
        <w:t xml:space="preserve">chiến </w:t>
      </w:r>
      <w:r>
        <w:t xml:space="preserve">tranh </w:t>
      </w:r>
      <w:r>
        <w:t xml:space="preserve">cục </w:t>
      </w:r>
      <w:r>
        <w:t xml:space="preserve">bộ </w:t>
      </w:r>
      <w:r>
        <w:t xml:space="preserve">danh từ </w:t>
      </w:r>
      <w:r>
        <w:t xml:space="preserve">Chiến </w:t>
      </w:r>
      <w:r>
        <w:t xml:space="preserve">tranh </w:t>
      </w:r>
      <w:r>
        <w:t xml:space="preserve">diễn. </w:t>
      </w:r>
      <w:r>
        <w:t xml:space="preserve">và </w:t>
      </w:r>
      <w:r>
        <w:t xml:space="preserve">ý </w:t>
      </w:r>
      <w:r>
        <w:t xml:space="preserve">nghĩa </w:t>
      </w:r>
      <w:r>
        <w:t xml:space="preserve">chiến </w:t>
      </w:r>
      <w:r>
        <w:t xml:space="preserve">lược. </w:t>
      </w:r>
      <w:r>
        <w:t xml:space="preserve">Chiến </w:t>
      </w:r>
      <w:r>
        <w:t xml:space="preserve">trường </w:t>
      </w:r>
      <w:r>
        <w:rPr>
          <w:i/>
        </w:rPr>
        <w:t xml:space="preserve">châu </w:t>
      </w:r>
      <w:r>
        <w:t xml:space="preserve">Âu </w:t>
      </w:r>
      <w:r>
        <w:t xml:space="preserve">ra </w:t>
      </w:r>
      <w:r>
        <w:t xml:space="preserve">trên </w:t>
      </w:r>
      <w:r>
        <w:t xml:space="preserve">một </w:t>
      </w:r>
      <w:r>
        <w:t xml:space="preserve">khu </w:t>
      </w:r>
      <w:r>
        <w:t xml:space="preserve">vực </w:t>
      </w:r>
      <w:r>
        <w:t xml:space="preserve">địa </w:t>
      </w:r>
      <w:r>
        <w:t xml:space="preserve">hạn </w:t>
      </w:r>
      <w:r>
        <w:t xml:space="preserve">chế </w:t>
      </w:r>
      <w:r>
        <w:t xml:space="preserve">giữa. </w:t>
      </w:r>
      <w:r>
        <w:t xml:space="preserve">rong </w:t>
      </w:r>
      <w:r>
        <w:rPr>
          <w:i/>
        </w:rPr>
        <w:t xml:space="preserve">Đại </w:t>
      </w:r>
      <w:r>
        <w:rPr>
          <w:i/>
        </w:rPr>
        <w:t xml:space="preserve">chiến </w:t>
      </w:r>
      <w:r>
        <w:rPr>
          <w:i/>
        </w:rPr>
        <w:t xml:space="preserve">thế </w:t>
      </w:r>
      <w:r>
        <w:t xml:space="preserve">giới </w:t>
      </w:r>
      <w:r>
        <w:t xml:space="preserve">thứ </w:t>
      </w:r>
      <w:r>
        <w:t xml:space="preserve">hai. </w:t>
      </w:r>
      <w:r>
        <w:t xml:space="preserve">hai </w:t>
      </w:r>
      <w:r>
        <w:t xml:space="preserve">nước </w:t>
      </w:r>
      <w:r>
        <w:t xml:space="preserve">hoặc </w:t>
      </w:r>
      <w:r>
        <w:t xml:space="preserve">một </w:t>
      </w:r>
      <w:r>
        <w:t xml:space="preserve">số </w:t>
      </w:r>
      <w:r>
        <w:t xml:space="preserve">nước. </w:t>
      </w:r>
      <w:r>
        <w:t xml:space="preserve">chiến </w:t>
      </w:r>
      <w:r>
        <w:t xml:space="preserve">tuyến </w:t>
      </w:r>
      <w:r>
        <w:t xml:space="preserve">danh từ </w:t>
      </w:r>
      <w:r>
        <w:t xml:space="preserve">Như </w:t>
      </w:r>
      <w:r>
        <w:t xml:space="preserve">trận </w:t>
      </w:r>
      <w:r>
        <w:t xml:space="preserve">tuyến. </w:t>
      </w:r>
      <w:r>
        <w:t xml:space="preserve">chiến </w:t>
      </w:r>
      <w:r>
        <w:t xml:space="preserve">tranh </w:t>
      </w:r>
      <w:r>
        <w:t xml:space="preserve">du </w:t>
      </w:r>
      <w:r>
        <w:t xml:space="preserve">kích </w:t>
      </w:r>
      <w:r>
        <w:t xml:space="preserve">danh từ </w:t>
      </w:r>
      <w:r>
        <w:t xml:space="preserve">Hình </w:t>
      </w:r>
      <w:r>
        <w:t xml:space="preserve">thức </w:t>
      </w:r>
      <w:r>
        <w:t xml:space="preserve">đấu </w:t>
      </w:r>
      <w:r>
        <w:t xml:space="preserve">chiến </w:t>
      </w:r>
      <w:r>
        <w:t xml:space="preserve">tướng </w:t>
      </w:r>
      <w:r>
        <w:t xml:space="preserve">danh từ </w:t>
      </w:r>
      <w:r>
        <w:t xml:space="preserve">(cũ). </w:t>
      </w:r>
      <w:r>
        <w:t xml:space="preserve">Tướng </w:t>
      </w:r>
      <w:r>
        <w:t xml:space="preserve">cầm </w:t>
      </w:r>
      <w:r>
        <w:t xml:space="preserve">quân </w:t>
      </w:r>
      <w:r>
        <w:t xml:space="preserve">tranh </w:t>
      </w:r>
      <w:r>
        <w:t xml:space="preserve">vũ </w:t>
      </w:r>
      <w:r>
        <w:t xml:space="preserve">trang </w:t>
      </w:r>
      <w:r>
        <w:t xml:space="preserve">của </w:t>
      </w:r>
      <w:r>
        <w:t xml:space="preserve">quần </w:t>
      </w:r>
      <w:r>
        <w:t xml:space="preserve">chúng </w:t>
      </w:r>
      <w:r>
        <w:t xml:space="preserve">nhân </w:t>
      </w:r>
      <w:r>
        <w:t xml:space="preserve">dân. </w:t>
      </w:r>
      <w:r>
        <w:t xml:space="preserve">đánh </w:t>
      </w:r>
      <w:r>
        <w:t xml:space="preserve">trận. </w:t>
      </w:r>
      <w:r>
        <w:t xml:space="preserve">đông </w:t>
      </w:r>
      <w:r>
        <w:t xml:space="preserve">đảo, </w:t>
      </w:r>
      <w:r>
        <w:t xml:space="preserve">mà </w:t>
      </w:r>
      <w:r>
        <w:t xml:space="preserve">nòng </w:t>
      </w:r>
      <w:r>
        <w:t xml:space="preserve">cốt </w:t>
      </w:r>
      <w:r>
        <w:t xml:space="preserve">là </w:t>
      </w:r>
      <w:r>
        <w:t xml:space="preserve">lực </w:t>
      </w:r>
      <w:r>
        <w:t xml:space="preserve">lượng </w:t>
      </w:r>
      <w:r>
        <w:t xml:space="preserve">vũ </w:t>
      </w:r>
      <w:r>
        <w:t xml:space="preserve">chiến </w:t>
      </w:r>
      <w:r>
        <w:t xml:space="preserve">xa </w:t>
      </w:r>
      <w:r>
        <w:t xml:space="preserve">danh từ </w:t>
      </w:r>
      <w:r>
        <w:t xml:space="preserve">Xe </w:t>
      </w:r>
      <w:r>
        <w:t xml:space="preserve">dùng </w:t>
      </w:r>
      <w:r>
        <w:t xml:space="preserve">để </w:t>
      </w:r>
      <w:r>
        <w:t xml:space="preserve">chiến </w:t>
      </w:r>
      <w:r>
        <w:t xml:space="preserve">đấu, </w:t>
      </w:r>
      <w:r>
        <w:t xml:space="preserve">có </w:t>
      </w:r>
      <w:r>
        <w:t xml:space="preserve">vỏ </w:t>
      </w:r>
      <w:r>
        <w:t xml:space="preserve">trang </w:t>
      </w:r>
      <w:r>
        <w:t xml:space="preserve">địa </w:t>
      </w:r>
      <w:r>
        <w:t xml:space="preserve">phương, </w:t>
      </w:r>
      <w:r>
        <w:t xml:space="preserve">đánh </w:t>
      </w:r>
      <w:r>
        <w:t xml:space="preserve">địch </w:t>
      </w:r>
      <w:r>
        <w:t xml:space="preserve">bằng </w:t>
      </w:r>
      <w:r>
        <w:t xml:space="preserve">lối </w:t>
      </w:r>
      <w:r>
        <w:t xml:space="preserve">' </w:t>
      </w:r>
      <w:r>
        <w:t xml:space="preserve">,nép </w:t>
      </w:r>
      <w:r>
        <w:t xml:space="preserve">và </w:t>
      </w:r>
      <w:r>
        <w:t xml:space="preserve">có </w:t>
      </w:r>
      <w:r>
        <w:t xml:space="preserve">trang </w:t>
      </w:r>
      <w:r>
        <w:t xml:space="preserve">bị </w:t>
      </w:r>
      <w:r>
        <w:t xml:space="preserve">vũ </w:t>
      </w:r>
      <w:r>
        <w:t xml:space="preserve">khí. </w:t>
      </w:r>
      <w:r>
        <w:t xml:space="preserve">Xe </w:t>
      </w:r>
      <w:r>
        <w:t xml:space="preserve">tăng </w:t>
      </w:r>
      <w:r>
        <w:t xml:space="preserve">là </w:t>
      </w:r>
      <w:r>
        <w:rPr>
          <w:i/>
        </w:rPr>
        <w:t xml:space="preserve">một </w:t>
      </w:r>
      <w:r>
        <w:t xml:space="preserve">đánh </w:t>
      </w:r>
      <w:r>
        <w:t xml:space="preserve">du </w:t>
      </w:r>
      <w:r>
        <w:t xml:space="preserve">kích. </w:t>
      </w:r>
      <w:r>
        <w:rPr>
          <w:i/>
        </w:rPr>
        <w:t xml:space="preserve">loạichiếnxa. </w:t>
      </w:r>
      <w:r>
        <w:t xml:space="preserve">c </w:t>
      </w:r>
      <w:r>
        <w:br/>
      </w:r>
      <w:r>
        <w:rPr>
          <w:b/>
        </w:rPr>
        <w:t xml:space="preserve">chiến </w:t>
      </w:r>
      <w:r>
        <w:rPr>
          <w:b/>
        </w:rPr>
        <w:t xml:space="preserve">tranh </w:t>
      </w:r>
      <w:r>
        <w:rPr>
          <w:b/>
        </w:rPr>
        <w:t xml:space="preserve">đế </w:t>
      </w:r>
      <w:r>
        <w:rPr>
          <w:b/>
        </w:rPr>
        <w:t xml:space="preserve">quốc </w:t>
      </w:r>
      <w:r>
        <w:rPr>
          <w:i/>
        </w:rPr>
        <w:t xml:space="preserve">danh từ </w:t>
      </w:r>
      <w:r>
        <w:t xml:space="preserve">Chiến </w:t>
      </w:r>
      <w:r>
        <w:t xml:space="preserve">tranh </w:t>
      </w:r>
      <w:r>
        <w:t xml:space="preserve">giữa </w:t>
      </w:r>
      <w:r>
        <w:t xml:space="preserve">chiệng </w:t>
      </w:r>
      <w:r>
        <w:t xml:space="preserve">danh từ </w:t>
      </w:r>
      <w:r>
        <w:t xml:space="preserve">Nhạc </w:t>
      </w:r>
      <w:r>
        <w:t xml:space="preserve">khí </w:t>
      </w:r>
      <w:r>
        <w:t xml:space="preserve">gõ </w:t>
      </w:r>
      <w:r>
        <w:t xml:space="preserve">không </w:t>
      </w:r>
      <w:r>
        <w:t xml:space="preserve">định </w:t>
      </w:r>
      <w:r>
        <w:t xml:space="preserve">âm, </w:t>
      </w:r>
      <w:r>
        <w:t xml:space="preserve">bằng </w:t>
      </w:r>
      <w:r>
        <w:t xml:space="preserve">các </w:t>
      </w:r>
      <w:r>
        <w:t xml:space="preserve">nước </w:t>
      </w:r>
      <w:r>
        <w:t xml:space="preserve">đế </w:t>
      </w:r>
      <w:r>
        <w:t xml:space="preserve">quốc </w:t>
      </w:r>
      <w:r>
        <w:t xml:space="preserve">nhằm </w:t>
      </w:r>
      <w:r>
        <w:t xml:space="preserve">chia </w:t>
      </w:r>
      <w:r>
        <w:t xml:space="preserve">lại </w:t>
      </w:r>
      <w:r>
        <w:t xml:space="preserve">thị </w:t>
      </w:r>
      <w:r>
        <w:t xml:space="preserve">trường </w:t>
      </w:r>
      <w:r>
        <w:t xml:space="preserve">đồng, </w:t>
      </w:r>
      <w:r>
        <w:t xml:space="preserve">hình </w:t>
      </w:r>
      <w:r>
        <w:t xml:space="preserve">tròn </w:t>
      </w:r>
      <w:r>
        <w:t xml:space="preserve">có </w:t>
      </w:r>
      <w:r>
        <w:t xml:space="preserve">núm </w:t>
      </w:r>
      <w:r>
        <w:t xml:space="preserve">ở </w:t>
      </w:r>
      <w:r>
        <w:t xml:space="preserve">giữa, </w:t>
      </w:r>
      <w:r>
        <w:t xml:space="preserve">đánh </w:t>
      </w:r>
      <w:r>
        <w:t xml:space="preserve">bằng </w:t>
      </w:r>
      <w:r>
        <w:t xml:space="preserve">dùi </w:t>
      </w:r>
      <w:r>
        <w:t xml:space="preserve">thế </w:t>
      </w:r>
      <w:r>
        <w:t xml:space="preserve">giới </w:t>
      </w:r>
      <w:r>
        <w:t xml:space="preserve">và </w:t>
      </w:r>
      <w:r>
        <w:rPr>
          <w:i/>
        </w:rPr>
        <w:t xml:space="preserve">cướp </w:t>
      </w:r>
      <w:r>
        <w:t xml:space="preserve">thuộc </w:t>
      </w:r>
      <w:r>
        <w:t xml:space="preserve">địa </w:t>
      </w:r>
      <w:r>
        <w:t xml:space="preserve">của </w:t>
      </w:r>
      <w:r>
        <w:t xml:space="preserve">nhau. </w:t>
      </w:r>
      <w:r>
        <w:rPr>
          <w:i/>
        </w:rPr>
        <w:t xml:space="preserve">mềm,âmthanhvangdội </w:t>
      </w:r>
      <w:r>
        <w:t xml:space="preserve">Khuachiêng </w:t>
      </w:r>
      <w:r>
        <w:t xml:space="preserve">chiến </w:t>
      </w:r>
      <w:r>
        <w:t xml:space="preserve">tranh </w:t>
      </w:r>
      <w:r>
        <w:t xml:space="preserve">giải </w:t>
      </w:r>
      <w:r>
        <w:t xml:space="preserve">phóng </w:t>
      </w:r>
      <w:r>
        <w:t xml:space="preserve">danh từ </w:t>
      </w:r>
      <w:r>
        <w:t xml:space="preserve">Chiến </w:t>
      </w:r>
      <w:r>
        <w:t xml:space="preserve">tranh </w:t>
      </w:r>
      <w:r>
        <w:t xml:space="preserve">chiểng, </w:t>
      </w:r>
      <w:r>
        <w:t xml:space="preserve">danh từ </w:t>
      </w:r>
      <w:r>
        <w:t xml:space="preserve">Mường </w:t>
      </w:r>
      <w:r>
        <w:t xml:space="preserve">hay </w:t>
      </w:r>
      <w:r>
        <w:t xml:space="preserve">bản </w:t>
      </w:r>
      <w:r>
        <w:t xml:space="preserve">lớn </w:t>
      </w:r>
      <w:r>
        <w:t xml:space="preserve">nhất, </w:t>
      </w:r>
      <w:r>
        <w:t xml:space="preserve">có </w:t>
      </w:r>
      <w:r>
        <w:t xml:space="preserve">lang </w:t>
      </w:r>
      <w:r>
        <w:t xml:space="preserve">tiến </w:t>
      </w:r>
      <w:r>
        <w:t xml:space="preserve">hành </w:t>
      </w:r>
      <w:r>
        <w:t xml:space="preserve">nhằm </w:t>
      </w:r>
      <w:r>
        <w:t xml:space="preserve">giải </w:t>
      </w:r>
      <w:r>
        <w:t xml:space="preserve">phóng </w:t>
      </w:r>
      <w:r>
        <w:t xml:space="preserve">dân </w:t>
      </w:r>
      <w:r>
        <w:t xml:space="preserve">tộc </w:t>
      </w:r>
      <w:r>
        <w:t xml:space="preserve">khỏi </w:t>
      </w:r>
      <w:r>
        <w:t xml:space="preserve">cụn </w:t>
      </w:r>
      <w:r>
        <w:t xml:space="preserve">hoặc </w:t>
      </w:r>
      <w:r>
        <w:t xml:space="preserve">phìa </w:t>
      </w:r>
      <w:r>
        <w:t xml:space="preserve">tạo </w:t>
      </w:r>
      <w:r>
        <w:t xml:space="preserve">ở, </w:t>
      </w:r>
      <w:r>
        <w:t xml:space="preserve">là </w:t>
      </w:r>
      <w:r>
        <w:t xml:space="preserve">trung </w:t>
      </w:r>
      <w:r>
        <w:t xml:space="preserve">tâm </w:t>
      </w:r>
      <w:r>
        <w:t xml:space="preserve">của </w:t>
      </w:r>
      <w:r>
        <w:t xml:space="preserve">khu </w:t>
      </w:r>
      <w:r>
        <w:t xml:space="preserve">ách </w:t>
      </w:r>
      <w:r>
        <w:t xml:space="preserve">áp </w:t>
      </w:r>
      <w:r>
        <w:t xml:space="preserve">bức </w:t>
      </w:r>
      <w:r>
        <w:t xml:space="preserve">của </w:t>
      </w:r>
      <w:r>
        <w:t xml:space="preserve">nước </w:t>
      </w:r>
      <w:r>
        <w:t xml:space="preserve">ngoài. </w:t>
      </w:r>
      <w:r>
        <w:t xml:space="preserve">vực </w:t>
      </w:r>
      <w:r>
        <w:t xml:space="preserve">do </w:t>
      </w:r>
      <w:r>
        <w:t xml:space="preserve">lang </w:t>
      </w:r>
      <w:r>
        <w:t xml:space="preserve">cun </w:t>
      </w:r>
      <w:r>
        <w:t xml:space="preserve">hoặc </w:t>
      </w:r>
      <w:r>
        <w:t xml:space="preserve">phìa </w:t>
      </w:r>
      <w:r>
        <w:t xml:space="preserve">tạo </w:t>
      </w:r>
      <w:r>
        <w:t xml:space="preserve">cai </w:t>
      </w:r>
      <w:r>
        <w:t xml:space="preserve">trị. </w:t>
      </w:r>
      <w:r>
        <w:t xml:space="preserve">chiến </w:t>
      </w:r>
      <w:r>
        <w:rPr>
          <w:i/>
        </w:rPr>
        <w:t xml:space="preserve">tranh </w:t>
      </w:r>
      <w:r>
        <w:t xml:space="preserve">hạt </w:t>
      </w:r>
      <w:r>
        <w:t xml:space="preserve">nhân </w:t>
      </w:r>
      <w:r>
        <w:t xml:space="preserve">danh từ </w:t>
      </w:r>
      <w:r>
        <w:t xml:space="preserve">Chiến </w:t>
      </w:r>
      <w:r>
        <w:t xml:space="preserve">tranh </w:t>
      </w:r>
      <w:r>
        <w:t xml:space="preserve">có </w:t>
      </w:r>
      <w:r>
        <w:t xml:space="preserve">chiểng, </w:t>
      </w:r>
      <w:r>
        <w:t xml:space="preserve">động từ </w:t>
      </w:r>
      <w:r>
        <w:t xml:space="preserve">(cũ). </w:t>
      </w:r>
      <w:r>
        <w:t xml:space="preserve">Trình. </w:t>
      </w:r>
      <w:r>
        <w:t xml:space="preserve">Chiểng </w:t>
      </w:r>
      <w:r>
        <w:t xml:space="preserve">làng, </w:t>
      </w:r>
      <w:r>
        <w:t xml:space="preserve">chiểng </w:t>
      </w:r>
      <w:r>
        <w:t xml:space="preserve">sử </w:t>
      </w:r>
      <w:r>
        <w:t xml:space="preserve">dụng </w:t>
      </w:r>
      <w:r>
        <w:t xml:space="preserve">rộng </w:t>
      </w:r>
      <w:r>
        <w:t xml:space="preserve">rãi </w:t>
      </w:r>
      <w:r>
        <w:t xml:space="preserve">vũ </w:t>
      </w:r>
      <w:r>
        <w:t xml:space="preserve">khí </w:t>
      </w:r>
      <w:r>
        <w:t xml:space="preserve">hạt </w:t>
      </w:r>
      <w:r>
        <w:t xml:space="preserve">nhân. </w:t>
      </w:r>
      <w:r>
        <w:t xml:space="preserve">chạ, </w:t>
      </w:r>
      <w:r>
        <w:t xml:space="preserve">thượng </w:t>
      </w:r>
      <w:r>
        <w:t xml:space="preserve">hạ </w:t>
      </w:r>
      <w:r>
        <w:t xml:space="preserve">đông </w:t>
      </w:r>
      <w:r>
        <w:t xml:space="preserve">tây... </w:t>
      </w:r>
      <w:r>
        <w:t xml:space="preserve">(tiếng </w:t>
      </w:r>
      <w:r>
        <w:t xml:space="preserve">rao </w:t>
      </w:r>
      <w:r>
        <w:t xml:space="preserve">mõ </w:t>
      </w:r>
      <w:r>
        <w:t xml:space="preserve">chiến </w:t>
      </w:r>
      <w:r>
        <w:t xml:space="preserve">tranhlanhd.Tìnhtrạngcăngthẳngvà </w:t>
      </w:r>
      <w:r>
        <w:t xml:space="preserve">ngàyxưa). </w:t>
      </w:r>
      <w:r>
        <w:t xml:space="preserve">không </w:t>
      </w:r>
      <w:r>
        <w:t xml:space="preserve">khí </w:t>
      </w:r>
      <w:r>
        <w:t xml:space="preserve">thù </w:t>
      </w:r>
      <w:r>
        <w:t xml:space="preserve">địch </w:t>
      </w:r>
      <w:r>
        <w:t xml:space="preserve">của </w:t>
      </w:r>
      <w:r>
        <w:t xml:space="preserve">một </w:t>
      </w:r>
      <w:r>
        <w:t xml:space="preserve">nước </w:t>
      </w:r>
      <w:r>
        <w:t xml:space="preserve">này </w:t>
      </w:r>
      <w:r>
        <w:t xml:space="preserve">gây. </w:t>
      </w:r>
      <w:r>
        <w:t xml:space="preserve">chiếp </w:t>
      </w:r>
      <w:r>
        <w:t xml:space="preserve">động từ </w:t>
      </w:r>
      <w:r>
        <w:t xml:space="preserve">(thường </w:t>
      </w:r>
      <w:r>
        <w:t xml:space="preserve">dùng </w:t>
      </w:r>
      <w:r>
        <w:t xml:space="preserve">ở </w:t>
      </w:r>
      <w:r>
        <w:t xml:space="preserve">dạng </w:t>
      </w:r>
      <w:r>
        <w:t xml:space="preserve">láy). </w:t>
      </w:r>
      <w:r>
        <w:t xml:space="preserve">Từ </w:t>
      </w:r>
      <w:r>
        <w:t xml:space="preserve">ra </w:t>
      </w:r>
      <w:r>
        <w:t xml:space="preserve">đối </w:t>
      </w:r>
      <w:r>
        <w:t xml:space="preserve">với </w:t>
      </w:r>
      <w:r>
        <w:t xml:space="preserve">một </w:t>
      </w:r>
      <w:r>
        <w:t xml:space="preserve">nước </w:t>
      </w:r>
      <w:r>
        <w:t xml:space="preserve">khác. </w:t>
      </w:r>
      <w:r>
        <w:t xml:space="preserve">mô </w:t>
      </w:r>
      <w:r>
        <w:rPr>
          <w:i/>
        </w:rPr>
        <w:t xml:space="preserve">phỏng </w:t>
      </w:r>
      <w:r>
        <w:rPr>
          <w:i/>
        </w:rPr>
        <w:t xml:space="preserve">tiếng </w:t>
      </w:r>
      <w:r>
        <w:rPr>
          <w:i/>
        </w:rPr>
        <w:t xml:space="preserve">gà </w:t>
      </w:r>
      <w:r>
        <w:t xml:space="preserve">con, </w:t>
      </w:r>
      <w:r>
        <w:rPr>
          <w:i/>
        </w:rPr>
        <w:t xml:space="preserve">chim </w:t>
      </w:r>
      <w:r>
        <w:t xml:space="preserve">con </w:t>
      </w:r>
      <w:r>
        <w:rPr>
          <w:i/>
        </w:rPr>
        <w:t xml:space="preserve">kêu. </w:t>
      </w:r>
      <w:r>
        <w:rPr>
          <w:i/>
        </w:rPr>
        <w:t xml:space="preserve">!! </w:t>
      </w:r>
      <w:r>
        <w:t xml:space="preserve">chiến </w:t>
      </w:r>
      <w:r>
        <w:t xml:space="preserve">tranh </w:t>
      </w:r>
      <w:r>
        <w:t xml:space="preserve">nhân </w:t>
      </w:r>
      <w:r>
        <w:t xml:space="preserve">dân </w:t>
      </w:r>
      <w:r>
        <w:t xml:space="preserve">danh từ </w:t>
      </w:r>
      <w:r>
        <w:t xml:space="preserve">Chiến </w:t>
      </w:r>
      <w:r>
        <w:t xml:space="preserve">tranh </w:t>
      </w:r>
      <w:r>
        <w:t xml:space="preserve">do. </w:t>
      </w:r>
      <w:r>
        <w:t xml:space="preserve">Láy: </w:t>
      </w:r>
      <w:r>
        <w:t xml:space="preserve">chiêm </w:t>
      </w:r>
      <w:r>
        <w:rPr>
          <w:i/>
        </w:rPr>
        <w:t xml:space="preserve">chiếp </w:t>
      </w:r>
      <w:r>
        <w:t xml:space="preserve">(ý </w:t>
      </w:r>
      <w:r>
        <w:t xml:space="preserve">liên </w:t>
      </w:r>
      <w:r>
        <w:t xml:space="preserve">tiếp). </w:t>
      </w:r>
      <w:r>
        <w:t xml:space="preserve">toàn </w:t>
      </w:r>
      <w:r>
        <w:t xml:space="preserve">dân </w:t>
      </w:r>
      <w:r>
        <w:t xml:space="preserve">tiến </w:t>
      </w:r>
      <w:r>
        <w:t xml:space="preserve">hành </w:t>
      </w:r>
      <w:r>
        <w:t xml:space="preserve">vì </w:t>
      </w:r>
      <w:r>
        <w:t xml:space="preserve">lợi </w:t>
      </w:r>
      <w:r>
        <w:t xml:space="preserve">ích </w:t>
      </w:r>
      <w:r>
        <w:t xml:space="preserve">của </w:t>
      </w:r>
      <w:r>
        <w:t xml:space="preserve">nhân </w:t>
      </w:r>
      <w:r>
        <w:t xml:space="preserve">chiết </w:t>
      </w:r>
      <w:r>
        <w:t xml:space="preserve">| </w:t>
      </w:r>
      <w:r>
        <w:t xml:space="preserve">động từ </w:t>
      </w:r>
      <w:r>
        <w:rPr>
          <w:b/>
        </w:rPr>
        <w:t xml:space="preserve">1 </w:t>
      </w:r>
      <w:r>
        <w:t xml:space="preserve">(kết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Rót </w:t>
      </w:r>
      <w:r>
        <w:t xml:space="preserve">bớt </w:t>
      </w:r>
      <w:r>
        <w:t xml:space="preserve">dân, </w:t>
      </w:r>
      <w:r>
        <w:t xml:space="preserve">đấu </w:t>
      </w:r>
      <w:r>
        <w:t xml:space="preserve">tranh </w:t>
      </w:r>
      <w:r>
        <w:t xml:space="preserve">với </w:t>
      </w:r>
      <w:r>
        <w:t xml:space="preserve">địch </w:t>
      </w:r>
      <w:r>
        <w:t xml:space="preserve">một </w:t>
      </w:r>
      <w:r>
        <w:t xml:space="preserve">cách </w:t>
      </w:r>
      <w:r>
        <w:t xml:space="preserve">toàn </w:t>
      </w:r>
      <w:r>
        <w:t xml:space="preserve">sang </w:t>
      </w:r>
      <w:r>
        <w:t xml:space="preserve">một </w:t>
      </w:r>
      <w:r>
        <w:t xml:space="preserve">đồ </w:t>
      </w:r>
      <w:r>
        <w:t xml:space="preserve">đựng </w:t>
      </w:r>
      <w:r>
        <w:t xml:space="preserve">khác. </w:t>
      </w:r>
      <w:r>
        <w:t xml:space="preserve">Chiết </w:t>
      </w:r>
      <w:r>
        <w:rPr>
          <w:i/>
        </w:rPr>
        <w:t xml:space="preserve">rượu </w:t>
      </w:r>
      <w:r>
        <w:rPr>
          <w:i/>
        </w:rPr>
        <w:t xml:space="preserve">từ </w:t>
      </w:r>
      <w:r>
        <w:t xml:space="preserve">LÒ </w:t>
      </w:r>
      <w:r>
        <w:t xml:space="preserve">diện </w:t>
      </w:r>
      <w:r>
        <w:t xml:space="preserve">bằng </w:t>
      </w:r>
      <w:r>
        <w:t xml:space="preserve">mọi </w:t>
      </w:r>
      <w:r>
        <w:t xml:space="preserve">hình </w:t>
      </w:r>
      <w:r>
        <w:t xml:space="preserve">thức, </w:t>
      </w:r>
      <w:r>
        <w:t xml:space="preserve">có </w:t>
      </w:r>
      <w:r>
        <w:t xml:space="preserve">lực </w:t>
      </w:r>
      <w:r>
        <w:t xml:space="preserve">lượng </w:t>
      </w:r>
      <w:r>
        <w:t xml:space="preserve">vũ </w:t>
      </w:r>
      <w:r>
        <w:rPr>
          <w:i/>
        </w:rPr>
        <w:t xml:space="preserve">sang </w:t>
      </w:r>
      <w:r>
        <w:t xml:space="preserve">chai. </w:t>
      </w:r>
      <w:r>
        <w:rPr>
          <w:b/>
        </w:rPr>
        <w:t xml:space="preserve">2 </w:t>
      </w:r>
      <w:r>
        <w:t xml:space="preserve">(chuyên môn). </w:t>
      </w:r>
      <w:r>
        <w:t xml:space="preserve">Tách </w:t>
      </w:r>
      <w:r>
        <w:t xml:space="preserve">một </w:t>
      </w:r>
      <w:r>
        <w:t xml:space="preserve">chất </w:t>
      </w:r>
      <w:r>
        <w:t xml:space="preserve">ra </w:t>
      </w:r>
      <w:r>
        <w:t xml:space="preserve">khỏi </w:t>
      </w:r>
      <w:r>
        <w:t xml:space="preserve">trang </w:t>
      </w:r>
      <w:r>
        <w:t xml:space="preserve">nhân </w:t>
      </w:r>
      <w:r>
        <w:t xml:space="preserve">dân </w:t>
      </w:r>
      <w:r>
        <w:t xml:space="preserve">làm </w:t>
      </w:r>
      <w:r>
        <w:t xml:space="preserve">nòng </w:t>
      </w:r>
      <w:r>
        <w:t xml:space="preserve">cốt. </w:t>
      </w:r>
      <w:r>
        <w:t xml:space="preserve">dung </w:t>
      </w:r>
      <w:r>
        <w:t xml:space="preserve">dịch </w:t>
      </w:r>
      <w:r>
        <w:t xml:space="preserve">bằng </w:t>
      </w:r>
      <w:r>
        <w:t xml:space="preserve">một </w:t>
      </w:r>
      <w:r>
        <w:t xml:space="preserve">dung </w:t>
      </w:r>
      <w:r>
        <w:t xml:space="preserve">môi </w:t>
      </w:r>
      <w:r>
        <w:t xml:space="preserve">khác. </w:t>
      </w:r>
      <w:r>
        <w:t xml:space="preserve">Chiết </w:t>
      </w:r>
      <w:r>
        <w:t xml:space="preserve">chiến </w:t>
      </w:r>
      <w:r>
        <w:t xml:space="preserve">tranh </w:t>
      </w:r>
      <w:r>
        <w:t xml:space="preserve">nóng </w:t>
      </w:r>
      <w:r>
        <w:t xml:space="preserve">danh từ </w:t>
      </w:r>
      <w:r>
        <w:t xml:space="preserve">Chiến </w:t>
      </w:r>
      <w:r>
        <w:t xml:space="preserve">tranhthậtsựUc. </w:t>
      </w:r>
      <w:r>
        <w:t xml:space="preserve">hoạt </w:t>
      </w:r>
      <w:r>
        <w:t xml:space="preserve">chất. </w:t>
      </w:r>
      <w:r>
        <w:rPr>
          <w:i/>
        </w:rPr>
        <w:t xml:space="preserve">Cao </w:t>
      </w:r>
      <w:r>
        <w:rPr>
          <w:i/>
        </w:rPr>
        <w:t xml:space="preserve">cồn </w:t>
      </w:r>
      <w:r>
        <w:rPr>
          <w:i/>
        </w:rPr>
        <w:t xml:space="preserve">được </w:t>
      </w:r>
      <w:r>
        <w:t xml:space="preserve">chiết </w:t>
      </w:r>
      <w:r>
        <w:rPr>
          <w:i/>
        </w:rPr>
        <w:t xml:space="preserve">từ </w:t>
      </w:r>
      <w:r>
        <w:rPr>
          <w:i/>
        </w:rPr>
        <w:t xml:space="preserve">rượu </w:t>
      </w:r>
      <w:r>
        <w:rPr>
          <w:i/>
        </w:rPr>
        <w:t xml:space="preserve">côn. </w:t>
      </w:r>
      <w:r>
        <w:t xml:space="preserve">phân </w:t>
      </w:r>
      <w:r>
        <w:t xml:space="preserve">biệt </w:t>
      </w:r>
      <w:r>
        <w:t xml:space="preserve">với </w:t>
      </w:r>
      <w:r>
        <w:t xml:space="preserve">chiến </w:t>
      </w:r>
      <w:r>
        <w:t xml:space="preserve">tranh </w:t>
      </w:r>
      <w:r>
        <w:t xml:space="preserve">lạnh. </w:t>
      </w:r>
      <w:r>
        <w:rPr>
          <w:b/>
        </w:rPr>
        <w:t xml:space="preserve">3 </w:t>
      </w:r>
      <w:r>
        <w:t xml:space="preserve">Trừ </w:t>
      </w:r>
      <w:r>
        <w:t xml:space="preserve">bớt </w:t>
      </w:r>
      <w:r>
        <w:t xml:space="preserve">một </w:t>
      </w:r>
      <w:r>
        <w:t xml:space="preserve">phần, </w:t>
      </w:r>
      <w:r>
        <w:t xml:space="preserve">không </w:t>
      </w:r>
      <w:r>
        <w:t xml:space="preserve">để </w:t>
      </w:r>
      <w:r>
        <w:t xml:space="preserve">cho </w:t>
      </w:r>
      <w:r>
        <w:t xml:space="preserve">hưởng </w:t>
      </w:r>
      <w:r>
        <w:t xml:space="preserve">chiến </w:t>
      </w:r>
      <w:r>
        <w:t xml:space="preserve">tranh </w:t>
      </w:r>
      <w:r>
        <w:t xml:space="preserve">phá </w:t>
      </w:r>
      <w:r>
        <w:t xml:space="preserve">hoạid.Chiếntranhtiến </w:t>
      </w:r>
      <w:r>
        <w:t xml:space="preserve">hết. </w:t>
      </w:r>
      <w:r>
        <w:t xml:space="preserve">Chiết </w:t>
      </w:r>
      <w:r>
        <w:t xml:space="preserve">tiền </w:t>
      </w:r>
      <w:r>
        <w:t xml:space="preserve">công. </w:t>
      </w:r>
      <w:r>
        <w:rPr>
          <w:b/>
        </w:rPr>
        <w:t xml:space="preserve">4 </w:t>
      </w:r>
      <w:r>
        <w:t xml:space="preserve">Thu </w:t>
      </w:r>
      <w:r>
        <w:t xml:space="preserve">bớt </w:t>
      </w:r>
      <w:r>
        <w:t xml:space="preserve">lại, </w:t>
      </w:r>
      <w:r>
        <w:rPr>
          <w:i/>
        </w:rPr>
        <w:t xml:space="preserve">làm </w:t>
      </w:r>
      <w:r>
        <w:t xml:space="preserve">hành </w:t>
      </w:r>
      <w:r>
        <w:t xml:space="preserve">bằng </w:t>
      </w:r>
      <w:r>
        <w:t xml:space="preserve">các </w:t>
      </w:r>
      <w:r>
        <w:t xml:space="preserve">hoạt </w:t>
      </w:r>
      <w:r>
        <w:t xml:space="preserve">động </w:t>
      </w:r>
      <w:r>
        <w:t xml:space="preserve">phá </w:t>
      </w:r>
      <w:r>
        <w:t xml:space="preserve">hoại </w:t>
      </w:r>
      <w:r>
        <w:t xml:space="preserve">trên. </w:t>
      </w:r>
      <w:r>
        <w:t xml:space="preserve">cho </w:t>
      </w:r>
      <w:r>
        <w:t xml:space="preserve">hẹp </w:t>
      </w:r>
      <w:r>
        <w:t xml:space="preserve">lại </w:t>
      </w:r>
      <w:r>
        <w:t xml:space="preserve">(nói </w:t>
      </w:r>
      <w:r>
        <w:t xml:space="preserve">về </w:t>
      </w:r>
      <w:r>
        <w:t xml:space="preserve">đan, </w:t>
      </w:r>
      <w:r>
        <w:t xml:space="preserve">khâu). </w:t>
      </w:r>
      <w:r>
        <w:t xml:space="preserve">Chiết </w:t>
      </w:r>
      <w:r>
        <w:t xml:space="preserve">nách </w:t>
      </w:r>
      <w:r>
        <w:t xml:space="preserve">các </w:t>
      </w:r>
      <w:r>
        <w:t xml:space="preserve">mặt </w:t>
      </w:r>
      <w:r>
        <w:t xml:space="preserve">kinh </w:t>
      </w:r>
      <w:r>
        <w:t xml:space="preserve">tế, </w:t>
      </w:r>
      <w:r>
        <w:t xml:space="preserve">chính </w:t>
      </w:r>
      <w:r>
        <w:t xml:space="preserve">trị, </w:t>
      </w:r>
      <w:r>
        <w:t xml:space="preserve">tư </w:t>
      </w:r>
      <w:r>
        <w:t xml:space="preserve">tưởng, </w:t>
      </w:r>
      <w:r>
        <w:rPr>
          <w:i/>
        </w:rPr>
        <w:t xml:space="preserve">quân </w:t>
      </w:r>
      <w:r>
        <w:rPr>
          <w:i/>
        </w:rPr>
        <w:t xml:space="preserve">mười </w:t>
      </w:r>
      <w:r>
        <w:t xml:space="preserve">mũi. </w:t>
      </w:r>
      <w:r>
        <w:t xml:space="preserve">Đường </w:t>
      </w:r>
      <w:r>
        <w:t xml:space="preserve">chiết </w:t>
      </w:r>
      <w:r>
        <w:rPr>
          <w:i/>
        </w:rPr>
        <w:t xml:space="preserve">ở </w:t>
      </w:r>
      <w:r>
        <w:rPr>
          <w:i/>
        </w:rPr>
        <w:t xml:space="preserve">ống </w:t>
      </w:r>
      <w:r>
        <w:rPr>
          <w:i/>
        </w:rPr>
        <w:t xml:space="preserve">tay. </w:t>
      </w:r>
      <w:r>
        <w:t xml:space="preserve">II </w:t>
      </w:r>
      <w:r>
        <w:t xml:space="preserve">động từ </w:t>
      </w:r>
      <w:r>
        <w:t xml:space="preserve">sự </w:t>
      </w:r>
      <w:r>
        <w:t xml:space="preserve">nhầm </w:t>
      </w:r>
      <w:r>
        <w:t xml:space="preserve">làm </w:t>
      </w:r>
      <w:r>
        <w:t xml:space="preserve">cho </w:t>
      </w:r>
      <w:r>
        <w:t xml:space="preserve">đối </w:t>
      </w:r>
      <w:r>
        <w:t xml:space="preserve">phương </w:t>
      </w:r>
      <w:r>
        <w:t xml:space="preserve">suyyếuvà </w:t>
      </w:r>
      <w:r>
        <w:t xml:space="preserve">Nhân </w:t>
      </w:r>
      <w:r>
        <w:t xml:space="preserve">giống </w:t>
      </w:r>
      <w:r>
        <w:t xml:space="preserve">cây </w:t>
      </w:r>
      <w:r>
        <w:t xml:space="preserve">bằng </w:t>
      </w:r>
      <w:r>
        <w:t xml:space="preserve">cách </w:t>
      </w:r>
      <w:r>
        <w:t xml:space="preserve">róc </w:t>
      </w:r>
      <w:r>
        <w:t xml:space="preserve">một </w:t>
      </w:r>
      <w:r>
        <w:t xml:space="preserve">khoanh </w:t>
      </w:r>
      <w:r>
        <w:rPr>
          <w:i/>
        </w:rPr>
        <w:t xml:space="preserve">sunđể=&lt;‹ </w:t>
      </w:r>
      <w:r>
        <w:rPr>
          <w:i/>
        </w:rPr>
        <w:t xml:space="preserve">vỏ </w:t>
      </w:r>
      <w:r>
        <w:t xml:space="preserve">ở </w:t>
      </w:r>
      <w:r>
        <w:t xml:space="preserve">cành </w:t>
      </w:r>
      <w:r>
        <w:t xml:space="preserve">bọc </w:t>
      </w:r>
      <w:r>
        <w:t xml:space="preserve">đất </w:t>
      </w:r>
      <w:r>
        <w:t xml:space="preserve">ẩm </w:t>
      </w:r>
      <w:r>
        <w:t xml:space="preserve">lại </w:t>
      </w:r>
      <w:r>
        <w:t xml:space="preserve">cho </w:t>
      </w:r>
      <w:r>
        <w:t xml:space="preserve">rễ </w:t>
      </w:r>
      <w:r>
        <w:t xml:space="preserve">phụ </w:t>
      </w:r>
      <w:r>
        <w:t xml:space="preserve">mọc, </w:t>
      </w:r>
      <w:r>
        <w:t xml:space="preserve">chiến </w:t>
      </w:r>
      <w:r>
        <w:t xml:space="preserve">tranh </w:t>
      </w:r>
      <w:r>
        <w:t xml:space="preserve">tâm </w:t>
      </w:r>
      <w:r>
        <w:t xml:space="preserve">lícv.chiếntranh </w:t>
      </w:r>
      <w:r>
        <w:t xml:space="preserve">tâm </w:t>
      </w:r>
      <w:r>
        <w:t xml:space="preserve">lý... </w:t>
      </w:r>
      <w:r>
        <w:t xml:space="preserve">TỒI </w:t>
      </w:r>
      <w:r>
        <w:t xml:space="preserve">Cắt </w:t>
      </w:r>
      <w:r>
        <w:t xml:space="preserve">ra </w:t>
      </w:r>
      <w:r>
        <w:t xml:space="preserve">trồng </w:t>
      </w:r>
      <w:r>
        <w:t xml:space="preserve">Chiết </w:t>
      </w:r>
      <w:r>
        <w:t xml:space="preserve">cam. </w:t>
      </w:r>
      <w:r>
        <w:t xml:space="preserve">Trồng </w:t>
      </w:r>
      <w:r>
        <w:rPr>
          <w:i/>
        </w:rPr>
        <w:t xml:space="preserve">bằng </w:t>
      </w:r>
      <w:r>
        <w:rPr>
          <w:i/>
        </w:rPr>
        <w:t xml:space="preserve">cành </w:t>
      </w:r>
      <w:r>
        <w:t xml:space="preserve">d.Tổng </w:t>
      </w:r>
      <w:r>
        <w:t xml:space="preserve">thể </w:t>
      </w:r>
      <w:r>
        <w:t xml:space="preserve">nói </w:t>
      </w:r>
      <w:r>
        <w:t xml:space="preserve">chungnhữnghoạtđộng </w:t>
      </w:r>
      <w:r>
        <w:t xml:space="preserve">ỔỔỔ </w:t>
      </w:r>
      <w:r>
        <w:t xml:space="preserve">tuyên </w:t>
      </w:r>
      <w:r>
        <w:t xml:space="preserve">truyền </w:t>
      </w:r>
      <w:r>
        <w:t xml:space="preserve">tác </w:t>
      </w:r>
      <w:r>
        <w:t xml:space="preserve">động </w:t>
      </w:r>
      <w:r>
        <w:t xml:space="preserve">đến </w:t>
      </w:r>
      <w:r>
        <w:t xml:space="preserve">tính </w:t>
      </w:r>
      <w:r>
        <w:t xml:space="preserve">thằnnhằm.. </w:t>
      </w:r>
      <w:r>
        <w:t xml:space="preserve">chiết </w:t>
      </w:r>
      <w:r>
        <w:t xml:space="preserve">áp </w:t>
      </w:r>
      <w:r>
        <w:t xml:space="preserve">d.x </w:t>
      </w:r>
      <w:r>
        <w:t xml:space="preserve">phân </w:t>
      </w:r>
      <w:r>
        <w:t xml:space="preserve">thể. </w:t>
      </w:r>
      <w:r>
        <w:t xml:space="preserve">làm </w:t>
      </w:r>
      <w:r>
        <w:t xml:space="preserve">giảm </w:t>
      </w:r>
      <w:r>
        <w:t xml:space="preserve">ý </w:t>
      </w:r>
      <w:r>
        <w:t xml:space="preserve">chí </w:t>
      </w:r>
      <w:r>
        <w:t xml:space="preserve">chiến </w:t>
      </w:r>
      <w:r>
        <w:t xml:space="preserve">đấu </w:t>
      </w:r>
      <w:r>
        <w:t xml:space="preserve">và </w:t>
      </w:r>
      <w:r>
        <w:t xml:space="preserve">làm </w:t>
      </w:r>
      <w:r>
        <w:t xml:space="preserve">tanrãtổ </w:t>
      </w:r>
      <w:r>
        <w:t xml:space="preserve">chiết </w:t>
      </w:r>
      <w:r>
        <w:t xml:space="preserve">khấu </w:t>
      </w:r>
      <w:r>
        <w:t xml:space="preserve">động từ </w:t>
      </w:r>
      <w:r>
        <w:t xml:space="preserve">Khấu </w:t>
      </w:r>
      <w:r>
        <w:t xml:space="preserve">trừ </w:t>
      </w:r>
      <w:r>
        <w:t xml:space="preserve">một </w:t>
      </w:r>
      <w:r>
        <w:t xml:space="preserve">số </w:t>
      </w:r>
      <w:r>
        <w:t xml:space="preserve">tiền </w:t>
      </w:r>
      <w:r>
        <w:t xml:space="preserve">theo </w:t>
      </w:r>
      <w:r>
        <w:t xml:space="preserve">chức </w:t>
      </w:r>
      <w:r>
        <w:t xml:space="preserve">của </w:t>
      </w:r>
      <w:r>
        <w:t xml:space="preserve">đối </w:t>
      </w:r>
      <w:r>
        <w:t xml:space="preserve">phương. </w:t>
      </w:r>
      <w:r>
        <w:t xml:space="preserve">quy </w:t>
      </w:r>
      <w:r>
        <w:t xml:space="preserve">định </w:t>
      </w:r>
      <w:r>
        <w:t xml:space="preserve">để </w:t>
      </w:r>
      <w:r>
        <w:t xml:space="preserve">dùng </w:t>
      </w:r>
      <w:r>
        <w:t xml:space="preserve">vào </w:t>
      </w:r>
      <w:r>
        <w:t xml:space="preserve">một </w:t>
      </w:r>
      <w:r>
        <w:t xml:space="preserve">mục </w:t>
      </w:r>
      <w:r>
        <w:t xml:space="preserve">đích </w:t>
      </w:r>
      <w:r>
        <w:t xml:space="preserve">nhất </w:t>
      </w:r>
      <w:r>
        <w:t xml:space="preserve">định. </w:t>
      </w:r>
      <w:r>
        <w:t xml:space="preserve">T† </w:t>
      </w:r>
      <w:r>
        <w:t xml:space="preserve">suất </w:t>
      </w:r>
      <w:r>
        <w:t xml:space="preserve">lãi </w:t>
      </w:r>
      <w:r>
        <w:t xml:space="preserve">chiết </w:t>
      </w:r>
      <w:r>
        <w:rPr>
          <w:i/>
        </w:rPr>
        <w:t xml:space="preserve">khấu </w:t>
      </w:r>
      <w:r>
        <w:t xml:space="preserve">(lãi </w:t>
      </w:r>
      <w:r>
        <w:t xml:space="preserve">được </w:t>
      </w:r>
      <w:r>
        <w:rPr>
          <w:i/>
        </w:rPr>
        <w:t xml:space="preserve">khấu </w:t>
      </w:r>
      <w:r>
        <w:t xml:space="preserve">trừ </w:t>
      </w:r>
      <w:r>
        <w:rPr>
          <w:i/>
        </w:rPr>
        <w:t xml:space="preserve">khi </w:t>
      </w:r>
      <w:r>
        <w:t xml:space="preserve">cho </w:t>
      </w:r>
      <w:r>
        <w:rPr>
          <w:i/>
        </w:rPr>
        <w:t xml:space="preserve">uay). </w:t>
      </w:r>
      <w:r>
        <w:br w:type="page"/>
      </w:r>
      <w:r>
        <w:rPr>
          <w:b/>
        </w:rPr>
        <w:t xml:space="preserve">chiết </w:t>
      </w:r>
      <w:r>
        <w:rPr>
          <w:b/>
        </w:rPr>
        <w:t xml:space="preserve">quang </w:t>
      </w:r>
      <w:r>
        <w:rPr>
          <w:i/>
        </w:rPr>
        <w:t xml:space="preserve">động từ </w:t>
      </w:r>
      <w:r>
        <w:t xml:space="preserve">(hay </w:t>
      </w:r>
      <w:r>
        <w:t xml:space="preserve">tính từ). </w:t>
      </w:r>
      <w:r>
        <w:t xml:space="preserve">(thường </w:t>
      </w:r>
      <w:r>
        <w:t xml:space="preserve">dùng </w:t>
      </w:r>
      <w:r>
        <w:t xml:space="preserve">hạn </w:t>
      </w:r>
      <w:r>
        <w:t xml:space="preserve">chế </w:t>
      </w:r>
      <w:r>
        <w:t xml:space="preserve">trong </w:t>
      </w:r>
      <w:r>
        <w:t xml:space="preserve">một </w:t>
      </w:r>
      <w:r>
        <w:t xml:space="preserve">số </w:t>
      </w:r>
      <w:r>
        <w:t xml:space="preserve">tổ </w:t>
      </w:r>
      <w:r>
        <w:t xml:space="preserve">hợp). </w:t>
      </w:r>
      <w:r>
        <w:t xml:space="preserve">(Hiện </w:t>
      </w:r>
      <w:r>
        <w:t xml:space="preserve">tượng) </w:t>
      </w:r>
      <w:r>
        <w:t xml:space="preserve">làm </w:t>
      </w:r>
      <w:r>
        <w:t xml:space="preserve">gẫy </w:t>
      </w:r>
      <w:r>
        <w:t xml:space="preserve">khúc </w:t>
      </w:r>
      <w:r>
        <w:t xml:space="preserve">tỉa </w:t>
      </w:r>
      <w:r>
        <w:t xml:space="preserve">sáng. </w:t>
      </w:r>
      <w:r>
        <w:t xml:space="preserve">Môi </w:t>
      </w:r>
      <w:r>
        <w:rPr>
          <w:i/>
        </w:rPr>
        <w:t xml:space="preserve">trường </w:t>
      </w:r>
      <w:r>
        <w:rPr>
          <w:i/>
        </w:rPr>
        <w:t xml:space="preserve">chiết </w:t>
      </w:r>
      <w:r>
        <w:rPr>
          <w:i/>
        </w:rPr>
        <w:t xml:space="preserve">quang. </w:t>
      </w:r>
      <w:r>
        <w:br/>
      </w:r>
      <w:r>
        <w:rPr>
          <w:b/>
        </w:rPr>
        <w:t xml:space="preserve">chiết </w:t>
      </w:r>
      <w:r>
        <w:rPr>
          <w:b/>
        </w:rPr>
        <w:t xml:space="preserve">suất </w:t>
      </w:r>
      <w:r>
        <w:rPr>
          <w:i/>
        </w:rPr>
        <w:t xml:space="preserve">danh từ </w:t>
      </w:r>
      <w:r>
        <w:t xml:space="preserve">TĨ </w:t>
      </w:r>
      <w:r>
        <w:t xml:space="preserve">số </w:t>
      </w:r>
      <w:r>
        <w:t xml:space="preserve">giữa </w:t>
      </w:r>
      <w:r>
        <w:t xml:space="preserve">sin </w:t>
      </w:r>
      <w:r>
        <w:t xml:space="preserve">của </w:t>
      </w:r>
      <w:r>
        <w:t xml:space="preserve">góc </w:t>
      </w:r>
      <w:r>
        <w:t xml:space="preserve">tới </w:t>
      </w:r>
      <w:r>
        <w:t xml:space="preserve">và </w:t>
      </w:r>
      <w:r>
        <w:t xml:space="preserve">sin </w:t>
      </w:r>
      <w:r>
        <w:t xml:space="preserve">của </w:t>
      </w:r>
      <w:r>
        <w:t xml:space="preserve">góc </w:t>
      </w:r>
      <w:r>
        <w:t xml:space="preserve">khúc </w:t>
      </w:r>
      <w:r>
        <w:t xml:space="preserve">xạ, </w:t>
      </w:r>
      <w:r>
        <w:t xml:space="preserve">biểu </w:t>
      </w:r>
      <w:r>
        <w:t xml:space="preserve">hiện </w:t>
      </w:r>
      <w:r>
        <w:t xml:space="preserve">mức </w:t>
      </w:r>
      <w:r>
        <w:t xml:space="preserve">độ </w:t>
      </w:r>
      <w:r>
        <w:t xml:space="preserve">gẫy </w:t>
      </w:r>
      <w:r>
        <w:t xml:space="preserve">khúc </w:t>
      </w:r>
      <w:r>
        <w:t xml:space="preserve">của </w:t>
      </w:r>
      <w:r>
        <w:t xml:space="preserve">tia </w:t>
      </w:r>
      <w:r>
        <w:t xml:space="preserve">sáng </w:t>
      </w:r>
      <w:r>
        <w:t xml:space="preserve">khi </w:t>
      </w:r>
      <w:r>
        <w:t xml:space="preserve">chuyển </w:t>
      </w:r>
      <w:r>
        <w:t xml:space="preserve">từ </w:t>
      </w:r>
      <w:r>
        <w:t xml:space="preserve">một </w:t>
      </w:r>
      <w:r>
        <w:t xml:space="preserve">môi </w:t>
      </w:r>
      <w:r>
        <w:t xml:space="preserve">trường </w:t>
      </w:r>
      <w:r>
        <w:t xml:space="preserve">vật </w:t>
      </w:r>
      <w:r>
        <w:t xml:space="preserve">chất </w:t>
      </w:r>
      <w:r>
        <w:t xml:space="preserve">này </w:t>
      </w:r>
      <w:r>
        <w:t xml:space="preserve">sang </w:t>
      </w:r>
      <w:r>
        <w:t xml:space="preserve">một </w:t>
      </w:r>
      <w:r>
        <w:t xml:space="preserve">môi </w:t>
      </w:r>
      <w:r>
        <w:t xml:space="preserve">trường </w:t>
      </w:r>
      <w:r>
        <w:t xml:space="preserve">vật </w:t>
      </w:r>
      <w:r>
        <w:t xml:space="preserve">chất </w:t>
      </w:r>
      <w:r>
        <w:t xml:space="preserve">khác </w:t>
      </w:r>
      <w:r>
        <w:t xml:space="preserve">(thí </w:t>
      </w:r>
      <w:r>
        <w:t xml:space="preserve">dụ </w:t>
      </w:r>
      <w:r>
        <w:t xml:space="preserve">như </w:t>
      </w:r>
      <w:r>
        <w:t xml:space="preserve">khi </w:t>
      </w:r>
      <w:r>
        <w:t xml:space="preserve">lan </w:t>
      </w:r>
      <w:r>
        <w:t xml:space="preserve">truyền </w:t>
      </w:r>
      <w:r>
        <w:t xml:space="preserve">từ </w:t>
      </w:r>
      <w:r>
        <w:t xml:space="preserve">không </w:t>
      </w:r>
      <w:r>
        <w:t xml:space="preserve">khí </w:t>
      </w:r>
      <w:r>
        <w:t xml:space="preserve">sang </w:t>
      </w:r>
      <w:r>
        <w:t xml:space="preserve">nước). </w:t>
      </w:r>
      <w:r>
        <w:br/>
      </w:r>
      <w:r>
        <w:rPr>
          <w:b/>
        </w:rPr>
        <w:t xml:space="preserve">chiết </w:t>
      </w:r>
      <w:r>
        <w:rPr>
          <w:b/>
        </w:rPr>
        <w:t xml:space="preserve">trung </w:t>
      </w:r>
      <w:r>
        <w:rPr>
          <w:i/>
        </w:rPr>
        <w:t xml:space="preserve">động từ </w:t>
      </w:r>
      <w:r>
        <w:t xml:space="preserve">(Phương </w:t>
      </w:r>
      <w:r>
        <w:t xml:space="preserve">pháp </w:t>
      </w:r>
      <w:r>
        <w:t xml:space="preserve">nghiên </w:t>
      </w:r>
      <w:r>
        <w:t xml:space="preserve">cứu, </w:t>
      </w:r>
      <w:r>
        <w:t xml:space="preserve">trình </w:t>
      </w:r>
      <w:r>
        <w:t xml:space="preserve">bày </w:t>
      </w:r>
      <w:r>
        <w:t xml:space="preserve">hoặc </w:t>
      </w:r>
      <w:r>
        <w:t xml:space="preserve">giải </w:t>
      </w:r>
      <w:r>
        <w:t xml:space="preserve">quyết </w:t>
      </w:r>
      <w:r>
        <w:t xml:space="preserve">vấn </w:t>
      </w:r>
      <w:r>
        <w:t xml:space="preserve">để) </w:t>
      </w:r>
      <w:r>
        <w:t xml:space="preserve">dung </w:t>
      </w:r>
      <w:r>
        <w:t xml:space="preserve">hoà </w:t>
      </w:r>
      <w:r>
        <w:t xml:space="preserve">một </w:t>
      </w:r>
      <w:r>
        <w:t xml:space="preserve">cách </w:t>
      </w:r>
      <w:r>
        <w:t xml:space="preserve">khiên </w:t>
      </w:r>
      <w:r>
        <w:t xml:space="preserve">cưỡng </w:t>
      </w:r>
      <w:r>
        <w:t xml:space="preserve">và </w:t>
      </w:r>
      <w:r>
        <w:t xml:space="preserve">chắp </w:t>
      </w:r>
      <w:r>
        <w:t xml:space="preserve">vá </w:t>
      </w:r>
      <w:r>
        <w:t xml:space="preserve">các </w:t>
      </w:r>
      <w:r>
        <w:t xml:space="preserve">ý </w:t>
      </w:r>
      <w:r>
        <w:t xml:space="preserve">kiến </w:t>
      </w:r>
      <w:r>
        <w:t xml:space="preserve">hoặc </w:t>
      </w:r>
      <w:r>
        <w:t xml:space="preserve">quan </w:t>
      </w:r>
      <w:r>
        <w:t xml:space="preserve">điểm </w:t>
      </w:r>
      <w:r>
        <w:t xml:space="preserve">khác </w:t>
      </w:r>
      <w:r>
        <w:t xml:space="preserve">hẳn </w:t>
      </w:r>
      <w:r>
        <w:t xml:space="preserve">nhau. </w:t>
      </w:r>
      <w:r>
        <w:rPr>
          <w:i/>
        </w:rPr>
        <w:t xml:space="preserve">Một </w:t>
      </w:r>
      <w:r>
        <w:rPr>
          <w:i/>
        </w:rPr>
        <w:t xml:space="preserve">đề </w:t>
      </w:r>
      <w:r>
        <w:t xml:space="preserve">nghị </w:t>
      </w:r>
      <w:r>
        <w:rPr>
          <w:i/>
        </w:rPr>
        <w:t xml:space="preserve">có </w:t>
      </w:r>
      <w:r>
        <w:t xml:space="preserve">tính </w:t>
      </w:r>
      <w:r>
        <w:t xml:space="preserve">chất </w:t>
      </w:r>
      <w:r>
        <w:t xml:space="preserve">chiết </w:t>
      </w:r>
      <w:r>
        <w:t xml:space="preserve">trung. </w:t>
      </w:r>
      <w:r>
        <w:br/>
      </w:r>
      <w:r>
        <w:rPr>
          <w:b/>
        </w:rPr>
        <w:t xml:space="preserve">chiết </w:t>
      </w:r>
      <w:r>
        <w:rPr>
          <w:b/>
        </w:rPr>
        <w:t xml:space="preserve">trung </w:t>
      </w:r>
      <w:r>
        <w:rPr>
          <w:b/>
        </w:rPr>
        <w:t xml:space="preserve">chủ </w:t>
      </w:r>
      <w:r>
        <w:rPr>
          <w:b/>
        </w:rPr>
        <w:t xml:space="preserve">nghĩa </w:t>
      </w:r>
      <w:r>
        <w:rPr>
          <w:i/>
        </w:rPr>
        <w:t xml:space="preserve">tính từ </w:t>
      </w:r>
      <w:r>
        <w:t xml:space="preserve">Có </w:t>
      </w:r>
      <w:r>
        <w:t xml:space="preserve">xu </w:t>
      </w:r>
      <w:r>
        <w:t xml:space="preserve">hướng, </w:t>
      </w:r>
      <w:r>
        <w:t xml:space="preserve">có </w:t>
      </w:r>
      <w:r>
        <w:t xml:space="preserve">tính </w:t>
      </w:r>
      <w:r>
        <w:t xml:space="preserve">chất </w:t>
      </w:r>
      <w:r>
        <w:t xml:space="preserve">chiết </w:t>
      </w:r>
      <w:r>
        <w:t xml:space="preserve">trung. </w:t>
      </w:r>
      <w:r>
        <w:br/>
      </w:r>
      <w:r>
        <w:rPr>
          <w:b/>
        </w:rPr>
        <w:t xml:space="preserve">chiết </w:t>
      </w:r>
      <w:r>
        <w:rPr>
          <w:b/>
        </w:rPr>
        <w:t xml:space="preserve">tự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Phân </w:t>
      </w:r>
      <w:r>
        <w:t xml:space="preserve">tích </w:t>
      </w:r>
      <w:r>
        <w:t xml:space="preserve">chữ </w:t>
      </w:r>
      <w:r>
        <w:t xml:space="preserve">(nói </w:t>
      </w:r>
      <w:r>
        <w:t xml:space="preserve">về </w:t>
      </w:r>
      <w:r>
        <w:t xml:space="preserve">chữ </w:t>
      </w:r>
      <w:r>
        <w:t xml:space="preserve">Hán) </w:t>
      </w:r>
      <w:r>
        <w:t xml:space="preserve">ra </w:t>
      </w:r>
      <w:r>
        <w:t xml:space="preserve">từng </w:t>
      </w:r>
      <w:r>
        <w:t xml:space="preserve">yếu </w:t>
      </w:r>
      <w:r>
        <w:t xml:space="preserve">tố, </w:t>
      </w:r>
      <w:r>
        <w:t xml:space="preserve">căn </w:t>
      </w:r>
      <w:r>
        <w:t xml:space="preserve">cứ </w:t>
      </w:r>
      <w:r>
        <w:t xml:space="preserve">vào </w:t>
      </w:r>
      <w:r>
        <w:t xml:space="preserve">nghĩa </w:t>
      </w:r>
      <w:r>
        <w:t xml:space="preserve">của </w:t>
      </w:r>
      <w:r>
        <w:t xml:space="preserve">các </w:t>
      </w:r>
      <w:r>
        <w:t xml:space="preserve">yếu </w:t>
      </w:r>
      <w:r>
        <w:t xml:space="preserve">tố </w:t>
      </w:r>
      <w:r>
        <w:t xml:space="preserve">mà </w:t>
      </w:r>
      <w:r>
        <w:t xml:space="preserve">đoán </w:t>
      </w:r>
      <w:r>
        <w:t xml:space="preserve">việc </w:t>
      </w:r>
      <w:r>
        <w:t xml:space="preserve">lành </w:t>
      </w:r>
      <w:r>
        <w:t xml:space="preserve">dữ, </w:t>
      </w:r>
      <w:r>
        <w:t xml:space="preserve">theo </w:t>
      </w:r>
      <w:r>
        <w:t xml:space="preserve">một </w:t>
      </w:r>
      <w:r>
        <w:t xml:space="preserve">thuật </w:t>
      </w:r>
      <w:r>
        <w:t xml:space="preserve">mê </w:t>
      </w:r>
      <w:r>
        <w:t xml:space="preserve">tín </w:t>
      </w:r>
      <w:r>
        <w:t xml:space="preserve">ngày </w:t>
      </w:r>
      <w:r>
        <w:t xml:space="preserve">xưa. </w:t>
      </w:r>
      <w:r>
        <w:rPr>
          <w:b/>
        </w:rPr>
        <w:t xml:space="preserve">2 </w:t>
      </w:r>
      <w:r>
        <w:t xml:space="preserve">Dựa </w:t>
      </w:r>
      <w:r>
        <w:t xml:space="preserve">theo </w:t>
      </w:r>
      <w:r>
        <w:t xml:space="preserve">nghĩa </w:t>
      </w:r>
      <w:r>
        <w:t xml:space="preserve">của </w:t>
      </w:r>
      <w:r>
        <w:t xml:space="preserve">các </w:t>
      </w:r>
      <w:r>
        <w:t xml:space="preserve">yếu </w:t>
      </w:r>
      <w:r>
        <w:t xml:space="preserve">tố </w:t>
      </w:r>
      <w:r>
        <w:t xml:space="preserve">cấu </w:t>
      </w:r>
      <w:r>
        <w:t xml:space="preserve">thành </w:t>
      </w:r>
      <w:r>
        <w:t xml:space="preserve">mà </w:t>
      </w:r>
      <w:r>
        <w:t xml:space="preserve">xác </w:t>
      </w:r>
      <w:r>
        <w:t xml:space="preserve">định </w:t>
      </w:r>
      <w:r>
        <w:t xml:space="preserve">nghĩa </w:t>
      </w:r>
      <w:r>
        <w:t xml:space="preserve">của </w:t>
      </w:r>
      <w:r>
        <w:t xml:space="preserve">cả </w:t>
      </w:r>
      <w:r>
        <w:t xml:space="preserve">chữ </w:t>
      </w:r>
      <w:r>
        <w:t xml:space="preserve">hoặc </w:t>
      </w:r>
      <w:r>
        <w:t xml:space="preserve">của </w:t>
      </w:r>
      <w:r>
        <w:t xml:space="preserve">cả </w:t>
      </w:r>
      <w:r>
        <w:t xml:space="preserve">từ. </w:t>
      </w:r>
      <w:r>
        <w:t xml:space="preserve">Giải </w:t>
      </w:r>
      <w:r>
        <w:t xml:space="preserve">thích </w:t>
      </w:r>
      <w:r>
        <w:rPr>
          <w:i/>
        </w:rPr>
        <w:t xml:space="preserve">nghĩa </w:t>
      </w:r>
      <w:r>
        <w:rPr>
          <w:i/>
        </w:rPr>
        <w:t xml:space="preserve">từ </w:t>
      </w:r>
      <w:r>
        <w:t xml:space="preserve">theo </w:t>
      </w:r>
      <w:r>
        <w:rPr>
          <w:i/>
        </w:rPr>
        <w:t xml:space="preserve">lối </w:t>
      </w:r>
      <w:r>
        <w:t xml:space="preserve">chiết </w:t>
      </w:r>
      <w:r>
        <w:rPr>
          <w:i/>
        </w:rPr>
        <w:t xml:space="preserve">tự. </w:t>
      </w:r>
      <w:r>
        <w:br/>
      </w:r>
      <w:r>
        <w:rPr>
          <w:b/>
        </w:rPr>
        <w:t xml:space="preserve">chiết </w:t>
      </w:r>
      <w:r>
        <w:rPr>
          <w:b/>
        </w:rPr>
        <w:t xml:space="preserve">xuất </w:t>
      </w:r>
      <w:r>
        <w:rPr>
          <w:i/>
        </w:rPr>
        <w:t xml:space="preserve">động từ </w:t>
      </w:r>
      <w:r>
        <w:t xml:space="preserve">Rút </w:t>
      </w:r>
      <w:r>
        <w:t xml:space="preserve">lấy </w:t>
      </w:r>
      <w:r>
        <w:t xml:space="preserve">tỉnh </w:t>
      </w:r>
      <w:r>
        <w:t xml:space="preserve">chất </w:t>
      </w:r>
      <w:r>
        <w:t xml:space="preserve">từ </w:t>
      </w:r>
      <w:r>
        <w:t xml:space="preserve">thảo </w:t>
      </w:r>
      <w:r>
        <w:t xml:space="preserve">mộc </w:t>
      </w:r>
      <w:r>
        <w:t xml:space="preserve">hoặc </w:t>
      </w:r>
      <w:r>
        <w:t xml:space="preserve">một </w:t>
      </w:r>
      <w:r>
        <w:t xml:space="preserve">hỗn </w:t>
      </w:r>
      <w:r>
        <w:t xml:space="preserve">hợp </w:t>
      </w:r>
      <w:r>
        <w:t xml:space="preserve">chất. </w:t>
      </w:r>
      <w:r>
        <w:br/>
      </w:r>
      <w:r>
        <w:rPr>
          <w:b/>
        </w:rPr>
        <w:t xml:space="preserve">chiêu, </w:t>
      </w:r>
      <w:r>
        <w:rPr>
          <w:i/>
        </w:rPr>
        <w:t xml:space="preserve">động từ </w:t>
      </w:r>
      <w:r>
        <w:t xml:space="preserve">Uống </w:t>
      </w:r>
      <w:r>
        <w:t xml:space="preserve">một </w:t>
      </w:r>
      <w:r>
        <w:t xml:space="preserve">ít, </w:t>
      </w:r>
      <w:r>
        <w:t xml:space="preserve">thường </w:t>
      </w:r>
      <w:r>
        <w:t xml:space="preserve">để </w:t>
      </w:r>
      <w:r>
        <w:t xml:space="preserve">dễ </w:t>
      </w:r>
      <w:r>
        <w:t xml:space="preserve">nuốt </w:t>
      </w:r>
      <w:r>
        <w:t xml:space="preserve">trôi </w:t>
      </w:r>
      <w:r>
        <w:t xml:space="preserve">thứ </w:t>
      </w:r>
      <w:r>
        <w:t xml:space="preserve">khác. </w:t>
      </w:r>
      <w:r>
        <w:rPr>
          <w:i/>
        </w:rPr>
        <w:t xml:space="preserve">Chiêu </w:t>
      </w:r>
      <w:r>
        <w:rPr>
          <w:i/>
        </w:rPr>
        <w:t xml:space="preserve">một </w:t>
      </w:r>
      <w:r>
        <w:rPr>
          <w:i/>
        </w:rPr>
        <w:t xml:space="preserve">ngụm </w:t>
      </w:r>
      <w:r>
        <w:rPr>
          <w:i/>
        </w:rPr>
        <w:t xml:space="preserve">nước. </w:t>
      </w:r>
      <w:r>
        <w:br/>
      </w:r>
      <w:r>
        <w:rPr>
          <w:b/>
        </w:rPr>
        <w:t xml:space="preserve">chiêu, </w:t>
      </w:r>
      <w:r>
        <w:rPr>
          <w:i/>
        </w:rPr>
        <w:t xml:space="preserve">tính từ </w:t>
      </w:r>
      <w:r>
        <w:t xml:space="preserve">(cũ). </w:t>
      </w:r>
      <w:r>
        <w:t xml:space="preserve">(Tay </w:t>
      </w:r>
      <w:r>
        <w:t xml:space="preserve">hoặc </w:t>
      </w:r>
      <w:r>
        <w:t xml:space="preserve">chân) </w:t>
      </w:r>
      <w:r>
        <w:t xml:space="preserve">trái. </w:t>
      </w:r>
      <w:r>
        <w:rPr>
          <w:i/>
        </w:rPr>
        <w:t xml:space="preserve">Tay </w:t>
      </w:r>
      <w:r>
        <w:t xml:space="preserve">chiêu </w:t>
      </w:r>
      <w:r>
        <w:rPr>
          <w:i/>
        </w:rPr>
        <w:t xml:space="preserve">đập </w:t>
      </w:r>
      <w:r>
        <w:t xml:space="preserve">niêu </w:t>
      </w:r>
      <w:r>
        <w:rPr>
          <w:i/>
        </w:rPr>
        <w:t xml:space="preserve">không </w:t>
      </w:r>
      <w:r>
        <w:rPr>
          <w:i/>
        </w:rPr>
        <w:t xml:space="preserve">uỡ </w:t>
      </w:r>
      <w:r>
        <w:rPr>
          <w:i/>
        </w:rPr>
        <w:t xml:space="preserve">(tục ngữ). </w:t>
      </w:r>
      <w:r>
        <w:br/>
      </w:r>
      <w:r>
        <w:rPr>
          <w:b/>
        </w:rPr>
        <w:t xml:space="preserve">chiêu </w:t>
      </w:r>
      <w:r>
        <w:rPr>
          <w:b/>
        </w:rPr>
        <w:t xml:space="preserve">an </w:t>
      </w:r>
      <w:r>
        <w:rPr>
          <w:i/>
        </w:rPr>
        <w:t xml:space="preserve">động từ </w:t>
      </w:r>
      <w:r>
        <w:t xml:space="preserve">(cũ). </w:t>
      </w:r>
      <w:r>
        <w:rPr>
          <w:b/>
        </w:rPr>
        <w:t xml:space="preserve">1 </w:t>
      </w:r>
      <w:r>
        <w:t xml:space="preserve">Dụ </w:t>
      </w:r>
      <w:r>
        <w:t xml:space="preserve">quân </w:t>
      </w:r>
      <w:r>
        <w:t xml:space="preserve">đối </w:t>
      </w:r>
      <w:r>
        <w:t xml:space="preserve">phương </w:t>
      </w:r>
      <w:r>
        <w:t xml:space="preserve">ra </w:t>
      </w:r>
      <w:r>
        <w:t xml:space="preserve">hàng </w:t>
      </w:r>
      <w:r>
        <w:t xml:space="preserve">để </w:t>
      </w:r>
      <w:r>
        <w:t xml:space="preserve">chấm </w:t>
      </w:r>
      <w:r>
        <w:t xml:space="preserve">dứt </w:t>
      </w:r>
      <w:r>
        <w:t xml:space="preserve">tình </w:t>
      </w:r>
      <w:r>
        <w:t xml:space="preserve">trạng </w:t>
      </w:r>
      <w:r>
        <w:t xml:space="preserve">loạn </w:t>
      </w:r>
      <w:r>
        <w:t xml:space="preserve">lạc. </w:t>
      </w:r>
      <w:r>
        <w:rPr>
          <w:b/>
        </w:rPr>
        <w:t xml:space="preserve">2 </w:t>
      </w:r>
      <w:r>
        <w:t xml:space="preserve">Kêu </w:t>
      </w:r>
      <w:r>
        <w:t xml:space="preserve">gọi </w:t>
      </w:r>
      <w:r>
        <w:t xml:space="preserve">nhân </w:t>
      </w:r>
      <w:r>
        <w:t xml:space="preserve">dân </w:t>
      </w:r>
      <w:r>
        <w:t xml:space="preserve">trở </w:t>
      </w:r>
      <w:r>
        <w:t xml:space="preserve">về </w:t>
      </w:r>
      <w:r>
        <w:t xml:space="preserve">làm </w:t>
      </w:r>
      <w:r>
        <w:t xml:space="preserve">ăn </w:t>
      </w:r>
      <w:r>
        <w:t xml:space="preserve">sau </w:t>
      </w:r>
      <w:r>
        <w:t xml:space="preserve">chiến </w:t>
      </w:r>
      <w:r>
        <w:t xml:space="preserve">tranh. </w:t>
      </w:r>
      <w:r>
        <w:rPr>
          <w:i/>
        </w:rPr>
        <w:t xml:space="preserve">Lệnh </w:t>
      </w:r>
      <w:r>
        <w:t xml:space="preserve">chiêu </w:t>
      </w:r>
      <w:r>
        <w:rPr>
          <w:i/>
        </w:rPr>
        <w:t xml:space="preserve">an. </w:t>
      </w:r>
      <w:r>
        <w:br/>
      </w:r>
      <w:r>
        <w:rPr>
          <w:b/>
        </w:rPr>
        <w:t xml:space="preserve">chiêu </w:t>
      </w:r>
      <w:r>
        <w:rPr>
          <w:b/>
        </w:rPr>
        <w:t xml:space="preserve">bài </w:t>
      </w:r>
      <w:r>
        <w:rPr>
          <w:i/>
        </w:rPr>
        <w:t xml:space="preserve">danh từ </w:t>
      </w:r>
      <w:r>
        <w:t xml:space="preserve">Biển </w:t>
      </w:r>
      <w:r>
        <w:t xml:space="preserve">quảng </w:t>
      </w:r>
      <w:r>
        <w:t xml:space="preserve">cáo </w:t>
      </w:r>
      <w:r>
        <w:t xml:space="preserve">treo </w:t>
      </w:r>
      <w:r>
        <w:t xml:space="preserve">trước </w:t>
      </w:r>
      <w:r>
        <w:rPr>
          <w:i/>
        </w:rPr>
        <w:t xml:space="preserve">cửa </w:t>
      </w:r>
      <w:r>
        <w:t xml:space="preserve">hiệu; </w:t>
      </w:r>
      <w:r>
        <w:t xml:space="preserve">thường </w:t>
      </w:r>
      <w:r>
        <w:t xml:space="preserve">dùng </w:t>
      </w:r>
      <w:r>
        <w:t xml:space="preserve">để </w:t>
      </w:r>
      <w:r>
        <w:t xml:space="preserve">chỉ </w:t>
      </w:r>
      <w:r>
        <w:t xml:space="preserve">cái </w:t>
      </w:r>
      <w:r>
        <w:t xml:space="preserve">danh </w:t>
      </w:r>
      <w:r>
        <w:t xml:space="preserve">nghĩa </w:t>
      </w:r>
      <w:r>
        <w:t xml:space="preserve">bể </w:t>
      </w:r>
      <w:r>
        <w:t xml:space="preserve">ngoài </w:t>
      </w:r>
      <w:r>
        <w:t xml:space="preserve">giả </w:t>
      </w:r>
      <w:r>
        <w:t xml:space="preserve">dối. </w:t>
      </w:r>
      <w:r>
        <w:rPr>
          <w:i/>
        </w:rPr>
        <w:t xml:space="preserve">Dùng </w:t>
      </w:r>
      <w:r>
        <w:rPr>
          <w:i/>
        </w:rPr>
        <w:t xml:space="preserve">chiêu </w:t>
      </w:r>
      <w:r>
        <w:rPr>
          <w:i/>
        </w:rPr>
        <w:t xml:space="preserve">bài </w:t>
      </w:r>
      <w:r>
        <w:rPr>
          <w:i/>
        </w:rPr>
        <w:t xml:space="preserve">"khai </w:t>
      </w:r>
      <w:r>
        <w:rPr>
          <w:i/>
        </w:rPr>
        <w:t xml:space="preserve">hoá" </w:t>
      </w:r>
      <w:r>
        <w:rPr>
          <w:i/>
        </w:rPr>
        <w:t xml:space="preserve">để </w:t>
      </w:r>
      <w:r>
        <w:t xml:space="preserve">thực </w:t>
      </w:r>
      <w:r>
        <w:t xml:space="preserve">hiện </w:t>
      </w:r>
      <w:r>
        <w:t xml:space="preserve">chính </w:t>
      </w:r>
      <w:r>
        <w:rPr>
          <w:i/>
        </w:rPr>
        <w:t xml:space="preserve">sách </w:t>
      </w:r>
      <w:r>
        <w:t xml:space="preserve">thực </w:t>
      </w:r>
      <w:r>
        <w:rPr>
          <w:i/>
        </w:rPr>
        <w:t xml:space="preserve">dân. </w:t>
      </w:r>
      <w:r>
        <w:rPr>
          <w:i/>
        </w:rPr>
        <w:t xml:space="preserve">Nấp </w:t>
      </w:r>
      <w:r>
        <w:rPr>
          <w:i/>
        </w:rPr>
        <w:t xml:space="preserve">dưới </w:t>
      </w:r>
      <w:r>
        <w:rPr>
          <w:i/>
        </w:rPr>
        <w:t xml:space="preserve">những </w:t>
      </w:r>
      <w:r>
        <w:rPr>
          <w:i/>
        </w:rPr>
        <w:t xml:space="preserve">chiêu </w:t>
      </w:r>
      <w:r>
        <w:t xml:space="preserve">bài </w:t>
      </w:r>
      <w:r>
        <w:t xml:space="preserve">mị </w:t>
      </w:r>
      <w:r>
        <w:rPr>
          <w:i/>
        </w:rPr>
        <w:t xml:space="preserve">dân. </w:t>
      </w:r>
      <w:r>
        <w:br/>
      </w:r>
      <w:r>
        <w:rPr>
          <w:b/>
        </w:rPr>
        <w:t xml:space="preserve">chiêu </w:t>
      </w:r>
      <w:r>
        <w:rPr>
          <w:b/>
        </w:rPr>
        <w:t xml:space="preserve">binh </w:t>
      </w:r>
      <w:r>
        <w:rPr>
          <w:i/>
        </w:rPr>
        <w:t xml:space="preserve">động từ </w:t>
      </w:r>
      <w:r>
        <w:t xml:space="preserve">(cũ; </w:t>
      </w:r>
      <w:r>
        <w:t xml:space="preserve">ít dùng). </w:t>
      </w:r>
      <w:r>
        <w:t xml:space="preserve">Mộ </w:t>
      </w:r>
      <w:r>
        <w:t xml:space="preserve">lính. </w:t>
      </w:r>
      <w:r>
        <w:br/>
      </w:r>
      <w:r>
        <w:rPr>
          <w:b/>
        </w:rPr>
        <w:t xml:space="preserve">chiêu </w:t>
      </w:r>
      <w:r>
        <w:rPr>
          <w:b/>
        </w:rPr>
        <w:t xml:space="preserve">binh </w:t>
      </w:r>
      <w:r>
        <w:rPr>
          <w:b/>
        </w:rPr>
        <w:t xml:space="preserve">mãi </w:t>
      </w:r>
      <w:r>
        <w:rPr>
          <w:b/>
        </w:rPr>
        <w:t xml:space="preserve">mã </w:t>
      </w:r>
      <w:r>
        <w:rPr>
          <w:i/>
        </w:rPr>
        <w:t xml:space="preserve">động từ </w:t>
      </w:r>
      <w:r>
        <w:t xml:space="preserve">† </w:t>
      </w:r>
      <w:r>
        <w:t xml:space="preserve">(cũ). </w:t>
      </w:r>
      <w:r>
        <w:t xml:space="preserve">Mộ </w:t>
      </w:r>
      <w:r>
        <w:t xml:space="preserve">lính, </w:t>
      </w:r>
      <w:r>
        <w:t xml:space="preserve">mua </w:t>
      </w:r>
      <w:r>
        <w:t xml:space="preserve">ngựa </w:t>
      </w:r>
      <w:r>
        <w:t xml:space="preserve">để </w:t>
      </w:r>
      <w:r>
        <w:t xml:space="preserve">chuẩn </w:t>
      </w:r>
      <w:r>
        <w:t xml:space="preserve">bị </w:t>
      </w:r>
      <w:r>
        <w:t xml:space="preserve">chiến </w:t>
      </w:r>
      <w:r>
        <w:t xml:space="preserve">tranh. </w:t>
      </w:r>
      <w:r>
        <w:rPr>
          <w:b/>
        </w:rPr>
        <w:t xml:space="preserve">2 </w:t>
      </w:r>
      <w:r>
        <w:t xml:space="preserve">Tập </w:t>
      </w:r>
      <w:r>
        <w:t xml:space="preserve">hợp </w:t>
      </w:r>
      <w:r>
        <w:t xml:space="preserve">vây </w:t>
      </w:r>
      <w:r>
        <w:t xml:space="preserve">cánh. </w:t>
      </w:r>
      <w:r>
        <w:br/>
      </w:r>
      <w:r>
        <w:rPr>
          <w:b/>
        </w:rPr>
        <w:t xml:space="preserve">chiêu </w:t>
      </w:r>
      <w:r>
        <w:rPr>
          <w:b/>
        </w:rPr>
        <w:t xml:space="preserve">dân </w:t>
      </w:r>
      <w:r>
        <w:rPr>
          <w:i/>
        </w:rPr>
        <w:t xml:space="preserve">động từ </w:t>
      </w:r>
      <w:r>
        <w:t xml:space="preserve">(cũ). </w:t>
      </w:r>
      <w:r>
        <w:t xml:space="preserve">Mộ </w:t>
      </w:r>
      <w:r>
        <w:t xml:space="preserve">dân. </w:t>
      </w:r>
      <w:r>
        <w:t xml:space="preserve">Chiêu </w:t>
      </w:r>
      <w:r>
        <w:rPr>
          <w:i/>
        </w:rPr>
        <w:t xml:space="preserve">dân </w:t>
      </w:r>
      <w:r>
        <w:rPr>
          <w:i/>
        </w:rPr>
        <w:t xml:space="preserve">đi </w:t>
      </w:r>
      <w:r>
        <w:rPr>
          <w:i/>
        </w:rPr>
        <w:t xml:space="preserve">khai </w:t>
      </w:r>
      <w:r>
        <w:rPr>
          <w:i/>
        </w:rPr>
        <w:t xml:space="preserve">hoang. </w:t>
      </w:r>
      <w:r>
        <w:br/>
      </w:r>
      <w:r>
        <w:rPr>
          <w:b/>
        </w:rPr>
        <w:t xml:space="preserve">chiêu </w:t>
      </w:r>
      <w:r>
        <w:rPr>
          <w:b/>
        </w:rPr>
        <w:t xml:space="preserve">dụ </w:t>
      </w:r>
      <w:r>
        <w:rPr>
          <w:i/>
        </w:rPr>
        <w:t xml:space="preserve">động từ </w:t>
      </w:r>
      <w:r>
        <w:t xml:space="preserve">(cũ). </w:t>
      </w:r>
      <w:r>
        <w:t xml:space="preserve">Làm </w:t>
      </w:r>
      <w:r>
        <w:t xml:space="preserve">cho </w:t>
      </w:r>
      <w:r>
        <w:t xml:space="preserve">người </w:t>
      </w:r>
      <w:r>
        <w:t xml:space="preserve">ta </w:t>
      </w:r>
      <w:r>
        <w:t xml:space="preserve">nghe </w:t>
      </w:r>
      <w:r>
        <w:t xml:space="preserve">theo </w:t>
      </w:r>
      <w:r>
        <w:t xml:space="preserve">mà </w:t>
      </w:r>
      <w:r>
        <w:t xml:space="preserve">về </w:t>
      </w:r>
      <w:r>
        <w:t xml:space="preserve">cùng </w:t>
      </w:r>
      <w:r>
        <w:t xml:space="preserve">phía </w:t>
      </w:r>
      <w:r>
        <w:t xml:space="preserve">với </w:t>
      </w:r>
      <w:r>
        <w:t xml:space="preserve">mình. </w:t>
      </w:r>
      <w:r>
        <w:t xml:space="preserve">Chiêu </w:t>
      </w:r>
      <w:r>
        <w:rPr>
          <w:i/>
        </w:rPr>
        <w:t xml:space="preserve">dụ </w:t>
      </w:r>
      <w:r>
        <w:t xml:space="preserve">raFang. </w:t>
      </w:r>
      <w:r>
        <w:br/>
      </w:r>
      <w:r>
        <w:rPr>
          <w:b/>
        </w:rPr>
        <w:t xml:space="preserve">chiêu </w:t>
      </w:r>
      <w:r>
        <w:rPr>
          <w:b/>
        </w:rPr>
        <w:t xml:space="preserve">đãi </w:t>
      </w:r>
      <w:r>
        <w:rPr>
          <w:i/>
        </w:rPr>
        <w:t xml:space="preserve">động từ </w:t>
      </w:r>
      <w:r>
        <w:t xml:space="preserve">(trang trọng). </w:t>
      </w:r>
      <w:r>
        <w:t xml:space="preserve">Thết </w:t>
      </w:r>
      <w:r>
        <w:t xml:space="preserve">đãi. </w:t>
      </w:r>
      <w:r>
        <w:t xml:space="preserve">Chiêu </w:t>
      </w:r>
      <w:r>
        <w:t xml:space="preserve">đãi </w:t>
      </w:r>
      <w:r>
        <w:rPr>
          <w:i/>
        </w:rPr>
        <w:t xml:space="preserve">khách. </w:t>
      </w:r>
      <w:r>
        <w:rPr>
          <w:i/>
        </w:rPr>
        <w:t xml:space="preserve">Mở </w:t>
      </w:r>
      <w:r>
        <w:t xml:space="preserve">tiệc </w:t>
      </w:r>
      <w:r>
        <w:rPr>
          <w:i/>
        </w:rPr>
        <w:t xml:space="preserve">chiêu </w:t>
      </w:r>
      <w:r>
        <w:t xml:space="preserve">đãi. </w:t>
      </w:r>
      <w:r>
        <w:br/>
      </w:r>
      <w:r>
        <w:rPr>
          <w:b/>
        </w:rPr>
        <w:t xml:space="preserve">chiêu </w:t>
      </w:r>
      <w:r>
        <w:rPr>
          <w:b/>
        </w:rPr>
        <w:t xml:space="preserve">đãi </w:t>
      </w:r>
      <w:r>
        <w:rPr>
          <w:b/>
        </w:rPr>
        <w:t xml:space="preserve">sở </w:t>
      </w:r>
      <w:r>
        <w:rPr>
          <w:i/>
        </w:rPr>
        <w:t xml:space="preserve">danh từ </w:t>
      </w:r>
      <w:r>
        <w:t xml:space="preserve">(cũ). </w:t>
      </w:r>
      <w:r>
        <w:t xml:space="preserve">Nhà </w:t>
      </w:r>
      <w:r>
        <w:t xml:space="preserve">của </w:t>
      </w:r>
      <w:r>
        <w:t xml:space="preserve">cơ </w:t>
      </w:r>
      <w:r>
        <w:t xml:space="preserve">quan </w:t>
      </w:r>
      <w:r>
        <w:t xml:space="preserve">dành </w:t>
      </w:r>
      <w:r>
        <w:t xml:space="preserve">riêng </w:t>
      </w:r>
      <w:r>
        <w:t xml:space="preserve">để </w:t>
      </w:r>
      <w:r>
        <w:t xml:space="preserve">tiếp </w:t>
      </w:r>
      <w:r>
        <w:t xml:space="preserve">đãi </w:t>
      </w:r>
      <w:r>
        <w:t xml:space="preserve">khách; </w:t>
      </w:r>
      <w:r>
        <w:t xml:space="preserve">nhà </w:t>
      </w:r>
      <w:r>
        <w:t xml:space="preserve">khách. </w:t>
      </w:r>
      <w:r>
        <w:t xml:space="preserve">chiêu </w:t>
      </w:r>
      <w:r>
        <w:t xml:space="preserve">đãi </w:t>
      </w:r>
      <w:r>
        <w:t xml:space="preserve">viên </w:t>
      </w:r>
      <w:r>
        <w:t xml:space="preserve">danh từ </w:t>
      </w:r>
      <w:r>
        <w:t xml:space="preserve">Người </w:t>
      </w:r>
      <w:r>
        <w:t xml:space="preserve">chuyên </w:t>
      </w:r>
      <w:r>
        <w:t xml:space="preserve">việc </w:t>
      </w:r>
      <w:r>
        <w:t xml:space="preserve">phục </w:t>
      </w:r>
      <w:r>
        <w:t xml:space="preserve">_ </w:t>
      </w:r>
      <w:r>
        <w:t xml:space="preserve">vụ </w:t>
      </w:r>
      <w:r>
        <w:t xml:space="preserve">trong </w:t>
      </w:r>
      <w:r>
        <w:t xml:space="preserve">các </w:t>
      </w:r>
      <w:r>
        <w:t xml:space="preserve">khách </w:t>
      </w:r>
      <w:r>
        <w:t xml:space="preserve">sạn, </w:t>
      </w:r>
      <w:r>
        <w:t xml:space="preserve">tiệm </w:t>
      </w:r>
      <w:r>
        <w:t xml:space="preserve">ăn </w:t>
      </w:r>
      <w:r>
        <w:t xml:space="preserve">uống </w:t>
      </w:r>
      <w:r>
        <w:t xml:space="preserve">v.v. </w:t>
      </w:r>
      <w:r>
        <w:t xml:space="preserve">Ệ </w:t>
      </w:r>
      <w:r>
        <w:t xml:space="preserve">chiêu </w:t>
      </w:r>
      <w:r>
        <w:t xml:space="preserve">đăm, </w:t>
      </w:r>
      <w:r>
        <w:t xml:space="preserve">danh từ </w:t>
      </w:r>
      <w:r>
        <w:t xml:space="preserve">(cũ). </w:t>
      </w:r>
      <w:r>
        <w:t xml:space="preserve">Như </w:t>
      </w:r>
      <w:r>
        <w:rPr>
          <w:i/>
        </w:rPr>
        <w:t xml:space="preserve">đăm </w:t>
      </w:r>
      <w:r>
        <w:t xml:space="preserve">chiêu </w:t>
      </w:r>
      <w:r>
        <w:rPr>
          <w:i/>
        </w:rPr>
        <w:t xml:space="preserve">(nghĩa </w:t>
      </w:r>
      <w:r>
        <w:rPr>
          <w:i/>
        </w:rPr>
        <w:t xml:space="preserve">J). </w:t>
      </w:r>
      <w:r>
        <w:t xml:space="preserve">Gà </w:t>
      </w:r>
      <w:r>
        <w:rPr>
          <w:i/>
        </w:rPr>
        <w:t xml:space="preserve">kia </w:t>
      </w:r>
      <w:r>
        <w:t xml:space="preserve">mày </w:t>
      </w:r>
      <w:r>
        <w:t xml:space="preserve">gáy </w:t>
      </w:r>
      <w:r>
        <w:rPr>
          <w:i/>
        </w:rPr>
        <w:t xml:space="preserve">chiêu </w:t>
      </w:r>
      <w:r>
        <w:rPr>
          <w:i/>
        </w:rPr>
        <w:t xml:space="preserve">đăm... </w:t>
      </w:r>
      <w:r>
        <w:rPr>
          <w:i/>
        </w:rPr>
        <w:t xml:space="preserve">(ca dao). </w:t>
      </w:r>
      <w:r>
        <w:t xml:space="preserve">chiêu </w:t>
      </w:r>
      <w:r>
        <w:t xml:space="preserve">đăm. </w:t>
      </w:r>
      <w:r>
        <w:t xml:space="preserve">tính từ </w:t>
      </w:r>
      <w:r>
        <w:t xml:space="preserve">(cũ; </w:t>
      </w:r>
      <w:r>
        <w:t xml:space="preserve">ít dùng). </w:t>
      </w:r>
      <w:r>
        <w:t xml:space="preserve">Như </w:t>
      </w:r>
      <w:r>
        <w:rPr>
          <w:i/>
        </w:rPr>
        <w:t xml:space="preserve">đăm </w:t>
      </w:r>
      <w:r>
        <w:t xml:space="preserve">chiêu </w:t>
      </w:r>
      <w:r>
        <w:t xml:space="preserve">mzc.Y). </w:t>
      </w:r>
      <w:r>
        <w:br/>
      </w:r>
      <w:r>
        <w:rPr>
          <w:b/>
        </w:rPr>
        <w:t xml:space="preserve">chiêu </w:t>
      </w:r>
      <w:r>
        <w:rPr>
          <w:b/>
        </w:rPr>
        <w:t xml:space="preserve">để </w:t>
      </w:r>
      <w:r>
        <w:rPr>
          <w:i/>
        </w:rPr>
        <w:t xml:space="preserve">động từ </w:t>
      </w:r>
      <w:r>
        <w:t xml:space="preserve">(cũ; </w:t>
      </w:r>
      <w:r>
        <w:t xml:space="preserve">ít dùng). </w:t>
      </w:r>
      <w:r>
        <w:t xml:space="preserve">Niêm </w:t>
      </w:r>
      <w:r>
        <w:t xml:space="preserve">yết </w:t>
      </w:r>
      <w:r>
        <w:t xml:space="preserve">nội </w:t>
      </w:r>
      <w:r>
        <w:t xml:space="preserve">dung </w:t>
      </w:r>
      <w:r>
        <w:t xml:space="preserve">sư </w:t>
      </w:r>
      <w:r>
        <w:t xml:space="preserve">việc. </w:t>
      </w:r>
      <w:r>
        <w:br/>
      </w:r>
      <w:r>
        <w:rPr>
          <w:b/>
        </w:rPr>
        <w:t xml:space="preserve">chiêu </w:t>
      </w:r>
      <w:r>
        <w:rPr>
          <w:b/>
        </w:rPr>
        <w:t xml:space="preserve">hàng, </w:t>
      </w:r>
      <w:r>
        <w:rPr>
          <w:i/>
        </w:rPr>
        <w:t xml:space="preserve">động từ </w:t>
      </w:r>
      <w:r>
        <w:t xml:space="preserve">(cũ). </w:t>
      </w:r>
      <w:r>
        <w:t xml:space="preserve">Gọi </w:t>
      </w:r>
      <w:r>
        <w:t xml:space="preserve">ra </w:t>
      </w:r>
      <w:r>
        <w:t xml:space="preserve">đầu </w:t>
      </w:r>
      <w:r>
        <w:t xml:space="preserve">hàng; </w:t>
      </w:r>
      <w:r>
        <w:t xml:space="preserve">dụ </w:t>
      </w:r>
      <w:r>
        <w:t xml:space="preserve">hàng. </w:t>
      </w:r>
      <w:r>
        <w:t xml:space="preserve">Chỉ </w:t>
      </w:r>
      <w:r>
        <w:t xml:space="preserve">chiêu </w:t>
      </w:r>
      <w:r>
        <w:rPr>
          <w:i/>
        </w:rPr>
        <w:t xml:space="preserve">hàng, </w:t>
      </w:r>
      <w:r>
        <w:rPr>
          <w:i/>
        </w:rPr>
        <w:t xml:space="preserve">không </w:t>
      </w:r>
      <w:r>
        <w:rPr>
          <w:i/>
        </w:rPr>
        <w:t xml:space="preserve">cần </w:t>
      </w:r>
      <w:r>
        <w:rPr>
          <w:i/>
        </w:rPr>
        <w:t xml:space="preserve">đánh. </w:t>
      </w:r>
      <w:r>
        <w:br/>
      </w:r>
      <w:r>
        <w:rPr>
          <w:b/>
        </w:rPr>
        <w:t xml:space="preserve">chiêu </w:t>
      </w:r>
      <w:r>
        <w:rPr>
          <w:b/>
        </w:rPr>
        <w:t xml:space="preserve">hàng, </w:t>
      </w:r>
      <w:r>
        <w:rPr>
          <w:i/>
        </w:rPr>
        <w:t xml:space="preserve">động từ </w:t>
      </w:r>
      <w:r>
        <w:t xml:space="preserve">Bằng </w:t>
      </w:r>
      <w:r>
        <w:t xml:space="preserve">cách </w:t>
      </w:r>
      <w:r>
        <w:t xml:space="preserve">này </w:t>
      </w:r>
      <w:r>
        <w:t xml:space="preserve">cách </w:t>
      </w:r>
      <w:r>
        <w:t xml:space="preserve">khác </w:t>
      </w:r>
      <w:r>
        <w:t xml:space="preserve">làm </w:t>
      </w:r>
      <w:r>
        <w:t xml:space="preserve">cho </w:t>
      </w:r>
      <w:r>
        <w:t xml:space="preserve">nhiều </w:t>
      </w:r>
      <w:r>
        <w:t xml:space="preserve">người </w:t>
      </w:r>
      <w:r>
        <w:t xml:space="preserve">mua </w:t>
      </w:r>
      <w:r>
        <w:t xml:space="preserve">hàng </w:t>
      </w:r>
      <w:r>
        <w:t xml:space="preserve">của </w:t>
      </w:r>
      <w:r>
        <w:t xml:space="preserve">mình. </w:t>
      </w:r>
      <w:r>
        <w:rPr>
          <w:i/>
        </w:rPr>
        <w:t xml:space="preserve">Bán </w:t>
      </w:r>
      <w:r>
        <w:rPr>
          <w:i/>
        </w:rPr>
        <w:t xml:space="preserve">hạ </w:t>
      </w:r>
      <w:r>
        <w:t xml:space="preserve">giá </w:t>
      </w:r>
      <w:r>
        <w:rPr>
          <w:i/>
        </w:rPr>
        <w:t xml:space="preserve">để </w:t>
      </w:r>
      <w:r>
        <w:rPr>
          <w:i/>
        </w:rPr>
        <w:t xml:space="preserve">chiêu </w:t>
      </w:r>
      <w:r>
        <w:rPr>
          <w:i/>
        </w:rPr>
        <w:t xml:space="preserve">hàng. </w:t>
      </w:r>
      <w:r>
        <w:br/>
      </w:r>
      <w:r>
        <w:rPr>
          <w:b/>
        </w:rPr>
        <w:t xml:space="preserve">chiêu </w:t>
      </w:r>
      <w:r>
        <w:rPr>
          <w:b/>
        </w:rPr>
        <w:t xml:space="preserve">hiền </w:t>
      </w:r>
      <w:r>
        <w:rPr>
          <w:i/>
        </w:rPr>
        <w:t xml:space="preserve">động từ </w:t>
      </w:r>
      <w:r>
        <w:t xml:space="preserve">(Vua </w:t>
      </w:r>
      <w:r>
        <w:t xml:space="preserve">chúa) </w:t>
      </w:r>
      <w:r>
        <w:t xml:space="preserve">bằng </w:t>
      </w:r>
      <w:r>
        <w:t xml:space="preserve">cách </w:t>
      </w:r>
      <w:r>
        <w:t xml:space="preserve">này </w:t>
      </w:r>
      <w:r>
        <w:t xml:space="preserve">cách </w:t>
      </w:r>
      <w:r>
        <w:t xml:space="preserve">khác, </w:t>
      </w:r>
      <w:r>
        <w:t xml:space="preserve">làm </w:t>
      </w:r>
      <w:r>
        <w:t xml:space="preserve">cho </w:t>
      </w:r>
      <w:r>
        <w:t xml:space="preserve">những </w:t>
      </w:r>
      <w:r>
        <w:t xml:space="preserve">người </w:t>
      </w:r>
      <w:r>
        <w:t xml:space="preserve">hiền </w:t>
      </w:r>
      <w:r>
        <w:t xml:space="preserve">tài </w:t>
      </w:r>
      <w:r>
        <w:t xml:space="preserve">vui </w:t>
      </w:r>
      <w:r>
        <w:t xml:space="preserve">lòng </w:t>
      </w:r>
      <w:r>
        <w:t xml:space="preserve">đến </w:t>
      </w:r>
      <w:r>
        <w:t xml:space="preserve">giúp </w:t>
      </w:r>
      <w:r>
        <w:t xml:space="preserve">mình. </w:t>
      </w:r>
      <w:r>
        <w:br/>
      </w:r>
      <w:r>
        <w:rPr>
          <w:b/>
        </w:rPr>
        <w:t xml:space="preserve">chiêu </w:t>
      </w:r>
      <w:r>
        <w:rPr>
          <w:b/>
        </w:rPr>
        <w:t xml:space="preserve">hổi </w:t>
      </w:r>
      <w:r>
        <w:rPr>
          <w:i/>
        </w:rPr>
        <w:t xml:space="preserve">động từ </w:t>
      </w:r>
      <w:r>
        <w:t xml:space="preserve">Kêu </w:t>
      </w:r>
      <w:r>
        <w:t xml:space="preserve">gọi </w:t>
      </w:r>
      <w:r>
        <w:t xml:space="preserve">trở </w:t>
      </w:r>
      <w:r>
        <w:t xml:space="preserve">về </w:t>
      </w:r>
      <w:r>
        <w:t xml:space="preserve">(từ </w:t>
      </w:r>
      <w:r>
        <w:t xml:space="preserve">của </w:t>
      </w:r>
      <w:r>
        <w:t xml:space="preserve">chính </w:t>
      </w:r>
      <w:r>
        <w:t xml:space="preserve">quyền </w:t>
      </w:r>
      <w:r>
        <w:t xml:space="preserve">Sài </w:t>
      </w:r>
      <w:r>
        <w:t xml:space="preserve">Gòn </w:t>
      </w:r>
      <w:r>
        <w:t xml:space="preserve">trước </w:t>
      </w:r>
      <w:r>
        <w:t xml:space="preserve">1975 </w:t>
      </w:r>
      <w:r>
        <w:t xml:space="preserve">chỉ </w:t>
      </w:r>
      <w:r>
        <w:t xml:space="preserve">chính </w:t>
      </w:r>
      <w:r>
        <w:t xml:space="preserve">sách </w:t>
      </w:r>
      <w:r>
        <w:t xml:space="preserve">dụ </w:t>
      </w:r>
      <w:r>
        <w:t xml:space="preserve">dỗ, </w:t>
      </w:r>
      <w:r>
        <w:t xml:space="preserve">mua </w:t>
      </w:r>
      <w:r>
        <w:t xml:space="preserve">chuộc, </w:t>
      </w:r>
      <w:r>
        <w:t xml:space="preserve">cưỡng </w:t>
      </w:r>
      <w:r>
        <w:t xml:space="preserve">ép </w:t>
      </w:r>
      <w:r>
        <w:t xml:space="preserve">một </w:t>
      </w:r>
      <w:r>
        <w:t xml:space="preserve">số </w:t>
      </w:r>
      <w:r>
        <w:t xml:space="preserve">người </w:t>
      </w:r>
      <w:r>
        <w:t xml:space="preserve">rời </w:t>
      </w:r>
      <w:r>
        <w:t xml:space="preserve">bỏ </w:t>
      </w:r>
      <w:r>
        <w:t xml:space="preserve">hàng </w:t>
      </w:r>
      <w:r>
        <w:t xml:space="preserve">ngũ </w:t>
      </w:r>
      <w:r>
        <w:t xml:space="preserve">kháng </w:t>
      </w:r>
      <w:r>
        <w:t xml:space="preserve">chiến </w:t>
      </w:r>
      <w:r>
        <w:t xml:space="preserve">mà </w:t>
      </w:r>
      <w:r>
        <w:t xml:space="preserve">đầu </w:t>
      </w:r>
      <w:r>
        <w:t xml:space="preserve">hàng </w:t>
      </w:r>
      <w:r>
        <w:t xml:space="preserve">họ). </w:t>
      </w:r>
      <w:r>
        <w:br/>
      </w:r>
      <w:r>
        <w:rPr>
          <w:b/>
        </w:rPr>
        <w:t xml:space="preserve">chiêu </w:t>
      </w:r>
      <w:r>
        <w:rPr>
          <w:b/>
        </w:rPr>
        <w:t xml:space="preserve">hồn </w:t>
      </w:r>
      <w:r>
        <w:rPr>
          <w:i/>
        </w:rPr>
        <w:t xml:space="preserve">động từ </w:t>
      </w:r>
      <w:r>
        <w:t xml:space="preserve">Gọi </w:t>
      </w:r>
      <w:r>
        <w:t xml:space="preserve">hồn </w:t>
      </w:r>
      <w:r>
        <w:t xml:space="preserve">người </w:t>
      </w:r>
      <w:r>
        <w:t xml:space="preserve">chết, </w:t>
      </w:r>
      <w:r>
        <w:t xml:space="preserve">theo </w:t>
      </w:r>
      <w:r>
        <w:t xml:space="preserve">chiêu </w:t>
      </w:r>
      <w:r>
        <w:t xml:space="preserve">khách </w:t>
      </w:r>
      <w:r>
        <w:t xml:space="preserve">động từ </w:t>
      </w:r>
      <w:r>
        <w:t xml:space="preserve">Bằng </w:t>
      </w:r>
      <w:r>
        <w:t xml:space="preserve">cách </w:t>
      </w:r>
      <w:r>
        <w:t xml:space="preserve">này </w:t>
      </w:r>
      <w:r>
        <w:t xml:space="preserve">cách </w:t>
      </w:r>
      <w:r>
        <w:t xml:space="preserve">khác, </w:t>
      </w:r>
      <w:r>
        <w:t xml:space="preserve">làm </w:t>
      </w:r>
      <w:r>
        <w:t xml:space="preserve">cho </w:t>
      </w:r>
      <w:r>
        <w:t xml:space="preserve">nhiều </w:t>
      </w:r>
      <w:r>
        <w:t xml:space="preserve">khách </w:t>
      </w:r>
      <w:r>
        <w:t xml:space="preserve">hàng </w:t>
      </w:r>
      <w:r>
        <w:t xml:space="preserve">đến </w:t>
      </w:r>
      <w:r>
        <w:t xml:space="preserve">với </w:t>
      </w:r>
      <w:r>
        <w:t xml:space="preserve">mình. </w:t>
      </w:r>
      <w:r>
        <w:br/>
      </w:r>
      <w:r>
        <w:rPr>
          <w:b/>
        </w:rPr>
        <w:t xml:space="preserve">chiêu </w:t>
      </w:r>
      <w:r>
        <w:rPr>
          <w:b/>
        </w:rPr>
        <w:t xml:space="preserve">mộ </w:t>
      </w:r>
      <w:r>
        <w:rPr>
          <w:i/>
        </w:rPr>
        <w:t xml:space="preserve">động từ </w:t>
      </w:r>
      <w:r>
        <w:t xml:space="preserve">(cũ). </w:t>
      </w:r>
      <w:r>
        <w:t xml:space="preserve">Mộ </w:t>
      </w:r>
      <w:r>
        <w:t xml:space="preserve">người </w:t>
      </w:r>
      <w:r>
        <w:t xml:space="preserve">làm </w:t>
      </w:r>
      <w:r>
        <w:t xml:space="preserve">việc </w:t>
      </w:r>
      <w:r>
        <w:t xml:space="preserve">gì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Chiêu </w:t>
      </w:r>
      <w:r>
        <w:t xml:space="preserve">mộ </w:t>
      </w:r>
      <w:r>
        <w:t xml:space="preserve">binh </w:t>
      </w:r>
      <w:r>
        <w:t xml:space="preserve">lính. </w:t>
      </w:r>
      <w:r>
        <w:t xml:space="preserve">chiêu </w:t>
      </w:r>
      <w:r>
        <w:t xml:space="preserve">nạp </w:t>
      </w:r>
      <w:r>
        <w:t xml:space="preserve">động từ </w:t>
      </w:r>
      <w:r>
        <w:t xml:space="preserve">(cũ). </w:t>
      </w:r>
      <w:r>
        <w:t xml:space="preserve">Bằng </w:t>
      </w:r>
      <w:r>
        <w:t xml:space="preserve">cách </w:t>
      </w:r>
      <w:r>
        <w:t xml:space="preserve">này </w:t>
      </w:r>
      <w:r>
        <w:t xml:space="preserve">cách </w:t>
      </w:r>
      <w:r>
        <w:t xml:space="preserve">khác, </w:t>
      </w:r>
      <w:r>
        <w:t xml:space="preserve">làm </w:t>
      </w:r>
      <w:r>
        <w:t xml:space="preserve">cho </w:t>
      </w:r>
      <w:r>
        <w:t xml:space="preserve">vui </w:t>
      </w:r>
      <w:r>
        <w:t xml:space="preserve">lòng </w:t>
      </w:r>
      <w:r>
        <w:t xml:space="preserve">đến </w:t>
      </w:r>
      <w:r>
        <w:t xml:space="preserve">với </w:t>
      </w:r>
      <w:r>
        <w:t xml:space="preserve">mình </w:t>
      </w:r>
      <w:r>
        <w:t xml:space="preserve">và </w:t>
      </w:r>
      <w:r>
        <w:t xml:space="preserve">thu </w:t>
      </w:r>
      <w:r>
        <w:t xml:space="preserve">nhận. </w:t>
      </w:r>
      <w:r>
        <w:rPr>
          <w:i/>
        </w:rPr>
        <w:t xml:space="preserve">Chiêu </w:t>
      </w:r>
      <w:r>
        <w:rPr>
          <w:i/>
        </w:rPr>
        <w:t xml:space="preserve">nạp </w:t>
      </w:r>
      <w:r>
        <w:rPr>
          <w:i/>
        </w:rPr>
        <w:t xml:space="preserve">kẻ </w:t>
      </w:r>
      <w:r>
        <w:t xml:space="preserve">hiển </w:t>
      </w:r>
      <w:r>
        <w:rPr>
          <w:i/>
        </w:rPr>
        <w:t xml:space="preserve">tài. </w:t>
      </w:r>
      <w:r>
        <w:br/>
      </w:r>
      <w:r>
        <w:rPr>
          <w:b/>
        </w:rPr>
        <w:t xml:space="preserve">chiêu </w:t>
      </w:r>
      <w:r>
        <w:rPr>
          <w:b/>
        </w:rPr>
        <w:t xml:space="preserve">sinh </w:t>
      </w:r>
      <w:r>
        <w:rPr>
          <w:i/>
        </w:rPr>
        <w:t xml:space="preserve">động từ </w:t>
      </w:r>
      <w:r>
        <w:t xml:space="preserve">Chiêu </w:t>
      </w:r>
      <w:r>
        <w:t xml:space="preserve">tập </w:t>
      </w:r>
      <w:r>
        <w:t xml:space="preserve">học </w:t>
      </w:r>
      <w:r>
        <w:t xml:space="preserve">sinh </w:t>
      </w:r>
      <w:r>
        <w:t xml:space="preserve">vào </w:t>
      </w:r>
      <w:r>
        <w:t xml:space="preserve">trường </w:t>
      </w:r>
      <w:r>
        <w:t xml:space="preserve">học. </w:t>
      </w:r>
      <w:r>
        <w:t xml:space="preserve">Trường </w:t>
      </w:r>
      <w:r>
        <w:t xml:space="preserve">đang </w:t>
      </w:r>
      <w:r>
        <w:t xml:space="preserve">chiêu </w:t>
      </w:r>
      <w:r>
        <w:t xml:space="preserve">sinh. </w:t>
      </w:r>
      <w:r>
        <w:rPr>
          <w:i/>
        </w:rPr>
        <w:t xml:space="preserve">Chiêu </w:t>
      </w:r>
      <w:r>
        <w:t xml:space="preserve">Sinh </w:t>
      </w:r>
      <w:r>
        <w:t xml:space="preserve">chưa </w:t>
      </w:r>
      <w:r>
        <w:rPr>
          <w:i/>
        </w:rPr>
        <w:t xml:space="preserve">đu </w:t>
      </w:r>
      <w:r>
        <w:t xml:space="preserve">số. </w:t>
      </w:r>
      <w:r>
        <w:br/>
      </w:r>
      <w:r>
        <w:rPr>
          <w:b/>
        </w:rPr>
        <w:t xml:space="preserve">chiêu </w:t>
      </w:r>
      <w:r>
        <w:rPr>
          <w:b/>
        </w:rPr>
        <w:t xml:space="preserve">tập </w:t>
      </w:r>
      <w:r>
        <w:rPr>
          <w:i/>
        </w:rPr>
        <w:t xml:space="preserve">động từ </w:t>
      </w:r>
      <w:r>
        <w:t xml:space="preserve">Làm </w:t>
      </w:r>
      <w:r>
        <w:t xml:space="preserve">cho </w:t>
      </w:r>
      <w:r>
        <w:t xml:space="preserve">từ </w:t>
      </w:r>
      <w:r>
        <w:t xml:space="preserve">nhiều </w:t>
      </w:r>
      <w:r>
        <w:t xml:space="preserve">nơi </w:t>
      </w:r>
      <w:r>
        <w:t xml:space="preserve">tập </w:t>
      </w:r>
      <w:r>
        <w:t xml:space="preserve">hợp </w:t>
      </w:r>
      <w:r>
        <w:t xml:space="preserve">lại. </w:t>
      </w:r>
      <w:r>
        <w:rPr>
          <w:i/>
        </w:rPr>
        <w:t xml:space="preserve">Chiêu </w:t>
      </w:r>
      <w:r>
        <w:t xml:space="preserve">tập </w:t>
      </w:r>
      <w:r>
        <w:t xml:space="preserve">nghĩa </w:t>
      </w:r>
      <w:r>
        <w:rPr>
          <w:i/>
        </w:rPr>
        <w:t xml:space="preserve">quân. </w:t>
      </w:r>
      <w:r>
        <w:rPr>
          <w:i/>
        </w:rPr>
        <w:t xml:space="preserve">Chiêu </w:t>
      </w:r>
      <w:r>
        <w:rPr>
          <w:i/>
        </w:rPr>
        <w:t xml:space="preserve">tập </w:t>
      </w:r>
      <w:r>
        <w:t xml:space="preserve">binh </w:t>
      </w:r>
      <w:r>
        <w:rPr>
          <w:i/>
        </w:rPr>
        <w:t xml:space="preserve">mã.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