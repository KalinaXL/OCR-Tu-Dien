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tứ </w:t>
      </w:r>
      <w:r>
        <w:rPr>
          <w:b/>
        </w:rPr>
        <w:t xml:space="preserve">ngôn </w:t>
      </w:r>
      <w:r>
        <w:rPr>
          <w:i/>
        </w:rPr>
        <w:t xml:space="preserve">danh từ </w:t>
      </w:r>
      <w:r>
        <w:t xml:space="preserve">Thể </w:t>
      </w:r>
      <w:r>
        <w:t xml:space="preserve">thơ </w:t>
      </w:r>
      <w:r>
        <w:t xml:space="preserve">mỗi </w:t>
      </w:r>
      <w:r>
        <w:t xml:space="preserve">câu </w:t>
      </w:r>
      <w:r>
        <w:t xml:space="preserve">có </w:t>
      </w:r>
      <w:r>
        <w:t xml:space="preserve">bốn </w:t>
      </w:r>
      <w:r>
        <w:t xml:space="preserve">âm </w:t>
      </w:r>
      <w:r>
        <w:t xml:space="preserve">tiết.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phía </w:t>
      </w:r>
      <w:r>
        <w:rPr>
          <w:i/>
        </w:rPr>
        <w:t xml:space="preserve">danh từ </w:t>
      </w:r>
      <w:r>
        <w:t xml:space="preserve">(khẩu ngữ). </w:t>
      </w:r>
      <w:r>
        <w:t xml:space="preserve">Bốn </w:t>
      </w:r>
      <w:r>
        <w:t xml:space="preserve">phía, </w:t>
      </w:r>
      <w:r>
        <w:t xml:space="preserve">xung </w:t>
      </w:r>
      <w:r>
        <w:t xml:space="preserve">quanh. </w:t>
      </w:r>
      <w:r>
        <w:rPr>
          <w:i/>
        </w:rPr>
        <w:t xml:space="preserve">Bị </w:t>
      </w:r>
      <w:r>
        <w:rPr>
          <w:i/>
        </w:rPr>
        <w:t xml:space="preserve">bao </w:t>
      </w:r>
      <w:r>
        <w:t xml:space="preserve">uây </w:t>
      </w:r>
      <w:r>
        <w:t xml:space="preserve">tứ </w:t>
      </w:r>
      <w:r>
        <w:rPr>
          <w:i/>
        </w:rPr>
        <w:t xml:space="preserve">phía.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phương </w:t>
      </w:r>
      <w:r>
        <w:rPr>
          <w:i/>
        </w:rPr>
        <w:t xml:space="preserve">danh từ </w:t>
      </w:r>
      <w:r>
        <w:t xml:space="preserve">Bốn </w:t>
      </w:r>
      <w:r>
        <w:t xml:space="preserve">phương: </w:t>
      </w:r>
      <w:r>
        <w:t xml:space="preserve">đông, </w:t>
      </w:r>
      <w:r>
        <w:t xml:space="preserve">tây, </w:t>
      </w:r>
      <w:r>
        <w:t xml:space="preserve">nam, </w:t>
      </w:r>
      <w:r>
        <w:t xml:space="preserve">bắc; </w:t>
      </w:r>
      <w:r>
        <w:t xml:space="preserve">khắp </w:t>
      </w:r>
      <w:r>
        <w:t xml:space="preserve">mọi </w:t>
      </w:r>
      <w:r>
        <w:t xml:space="preserve">nơi. </w:t>
      </w:r>
      <w:r>
        <w:t xml:space="preserve">Người </w:t>
      </w:r>
      <w:r>
        <w:t xml:space="preserve">từ </w:t>
      </w:r>
      <w:r>
        <w:t xml:space="preserve">tứ </w:t>
      </w:r>
      <w:r>
        <w:t xml:space="preserve">phương </w:t>
      </w:r>
      <w:r>
        <w:t xml:space="preserve">họp </w:t>
      </w:r>
      <w:r>
        <w:t xml:space="preserve">lại. </w:t>
      </w:r>
      <w:r>
        <w:t xml:space="preserve">Đi </w:t>
      </w:r>
      <w:r>
        <w:rPr>
          <w:i/>
        </w:rPr>
        <w:t xml:space="preserve">tứ </w:t>
      </w:r>
      <w:r>
        <w:t xml:space="preserve">phương.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quí </w:t>
      </w:r>
      <w:r>
        <w:rPr>
          <w:i/>
        </w:rPr>
        <w:t xml:space="preserve">xem </w:t>
      </w:r>
      <w:r>
        <w:t xml:space="preserve">tứ </w:t>
      </w:r>
      <w:r>
        <w:t xml:space="preserve">quý.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quý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(cũ;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Bốn </w:t>
      </w:r>
      <w:r>
        <w:t xml:space="preserve">mùa </w:t>
      </w:r>
      <w:r>
        <w:t xml:space="preserve">trong </w:t>
      </w:r>
      <w:r>
        <w:t xml:space="preserve">năm: </w:t>
      </w:r>
      <w:r>
        <w:t xml:space="preserve">xuân, </w:t>
      </w:r>
      <w:r>
        <w:t xml:space="preserve">hạ, </w:t>
      </w:r>
      <w:r>
        <w:t xml:space="preserve">thu, </w:t>
      </w:r>
      <w:r>
        <w:t xml:space="preserve">đông. </w:t>
      </w:r>
      <w:r>
        <w:t xml:space="preserve">Bộ </w:t>
      </w:r>
      <w:r>
        <w:t xml:space="preserve">tranh </w:t>
      </w:r>
      <w:r>
        <w:rPr>
          <w:i/>
        </w:rPr>
        <w:t xml:space="preserve">tứ </w:t>
      </w:r>
      <w:r>
        <w:t xml:space="preserve">quý. </w:t>
      </w:r>
      <w:r>
        <w:rPr>
          <w:b/>
        </w:rPr>
        <w:t xml:space="preserve">2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Bốn </w:t>
      </w:r>
      <w:r>
        <w:t xml:space="preserve">loại </w:t>
      </w:r>
      <w:r>
        <w:t xml:space="preserve">cây, </w:t>
      </w:r>
      <w:r>
        <w:t xml:space="preserve">tiêu </w:t>
      </w:r>
      <w:r>
        <w:t xml:space="preserve">biểu </w:t>
      </w:r>
      <w:r>
        <w:t xml:space="preserve">cho </w:t>
      </w:r>
      <w:r>
        <w:t xml:space="preserve">bốn </w:t>
      </w:r>
      <w:r>
        <w:t xml:space="preserve">mùa </w:t>
      </w:r>
      <w:r>
        <w:t xml:space="preserve">trong </w:t>
      </w:r>
      <w:r>
        <w:t xml:space="preserve">năm: </w:t>
      </w:r>
      <w:r>
        <w:t xml:space="preserve">mai, </w:t>
      </w:r>
      <w:r>
        <w:t xml:space="preserve">thông, </w:t>
      </w:r>
      <w:r>
        <w:t xml:space="preserve">cúc, </w:t>
      </w:r>
      <w:r>
        <w:t xml:space="preserve">trúc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Chạm </w:t>
      </w:r>
      <w:r>
        <w:t xml:space="preserve">tứ </w:t>
      </w:r>
      <w:r>
        <w:t xml:space="preserve">quý.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sắc </w:t>
      </w:r>
      <w:r>
        <w:rPr>
          <w:i/>
        </w:rPr>
        <w:t xml:space="preserve">danh từ </w:t>
      </w:r>
      <w:r>
        <w:t xml:space="preserve">Trò </w:t>
      </w:r>
      <w:r>
        <w:t xml:space="preserve">chơi </w:t>
      </w:r>
      <w:r>
        <w:t xml:space="preserve">bằng </w:t>
      </w:r>
      <w:r>
        <w:t xml:space="preserve">bài </w:t>
      </w:r>
      <w:r>
        <w:t xml:space="preserve">lá </w:t>
      </w:r>
      <w:r>
        <w:t xml:space="preserve">có </w:t>
      </w:r>
      <w:r>
        <w:t xml:space="preserve">một </w:t>
      </w:r>
      <w:r>
        <w:t xml:space="preserve">trăm </w:t>
      </w:r>
      <w:r>
        <w:t xml:space="preserve">mười </w:t>
      </w:r>
      <w:r>
        <w:t xml:space="preserve">hai </w:t>
      </w:r>
      <w:r>
        <w:t xml:space="preserve">quân, </w:t>
      </w:r>
      <w:r>
        <w:t xml:space="preserve">bốn </w:t>
      </w:r>
      <w:r>
        <w:t xml:space="preserve">màu </w:t>
      </w:r>
      <w:r>
        <w:t xml:space="preserve">xanh, </w:t>
      </w:r>
      <w:r>
        <w:t xml:space="preserve">vàng, </w:t>
      </w:r>
      <w:r>
        <w:t xml:space="preserve">đỏ, </w:t>
      </w:r>
      <w:r>
        <w:t xml:space="preserve">trắng </w:t>
      </w:r>
      <w:r>
        <w:t xml:space="preserve">khác </w:t>
      </w:r>
      <w:r>
        <w:t xml:space="preserve">nhau </w:t>
      </w:r>
      <w:r>
        <w:t xml:space="preserve">có </w:t>
      </w:r>
      <w:r>
        <w:t xml:space="preserve">bốn </w:t>
      </w:r>
      <w:r>
        <w:t xml:space="preserve">người </w:t>
      </w:r>
      <w:r>
        <w:rPr>
          <w:i/>
        </w:rPr>
        <w:t xml:space="preserve">chơi. </w:t>
      </w:r>
      <w:r>
        <w:t xml:space="preserve">Đánh </w:t>
      </w:r>
      <w:r>
        <w:rPr>
          <w:i/>
        </w:rPr>
        <w:t xml:space="preserve">tứ </w:t>
      </w:r>
      <w:r>
        <w:t xml:space="preserve">sắc. </w:t>
      </w:r>
      <w:r>
        <w:t xml:space="preserve">Một </w:t>
      </w:r>
      <w:r>
        <w:t xml:space="preserve">bộ </w:t>
      </w:r>
      <w:r>
        <w:t xml:space="preserve">(bài) </w:t>
      </w:r>
      <w:r>
        <w:rPr>
          <w:i/>
        </w:rPr>
        <w:t xml:space="preserve">tứ </w:t>
      </w:r>
      <w:r>
        <w:t xml:space="preserve">sắc.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tán </w:t>
      </w:r>
      <w:r>
        <w:rPr>
          <w:i/>
        </w:rPr>
        <w:t xml:space="preserve">động từ </w:t>
      </w:r>
      <w:r>
        <w:t xml:space="preserve">Tắn </w:t>
      </w:r>
      <w:r>
        <w:t xml:space="preserve">ra </w:t>
      </w:r>
      <w:r>
        <w:t xml:space="preserve">khắp </w:t>
      </w:r>
      <w:r>
        <w:t xml:space="preserve">mọi </w:t>
      </w:r>
      <w:r>
        <w:t xml:space="preserve">phía. </w:t>
      </w:r>
      <w:r>
        <w:t xml:space="preserve">Gia </w:t>
      </w:r>
      <w:r>
        <w:t xml:space="preserve">đình </w:t>
      </w:r>
      <w:r>
        <w:rPr>
          <w:i/>
        </w:rPr>
        <w:t xml:space="preserve">tứ </w:t>
      </w:r>
      <w:r>
        <w:t xml:space="preserve">tán </w:t>
      </w:r>
      <w:r>
        <w:rPr>
          <w:i/>
        </w:rPr>
        <w:t xml:space="preserve">mỗi </w:t>
      </w:r>
      <w:r>
        <w:rPr>
          <w:i/>
        </w:rPr>
        <w:t xml:space="preserve">người </w:t>
      </w:r>
      <w:r>
        <w:rPr>
          <w:i/>
        </w:rPr>
        <w:t xml:space="preserve">một </w:t>
      </w:r>
      <w:r>
        <w:t xml:space="preserve">phương.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thiết </w:t>
      </w:r>
      <w:r>
        <w:rPr>
          <w:i/>
        </w:rPr>
        <w:t xml:space="preserve">danh từ </w:t>
      </w:r>
      <w:r>
        <w:t xml:space="preserve">Bốn </w:t>
      </w:r>
      <w:r>
        <w:t xml:space="preserve">loại </w:t>
      </w:r>
      <w:r>
        <w:t xml:space="preserve">gỗ </w:t>
      </w:r>
      <w:r>
        <w:t xml:space="preserve">tốt, </w:t>
      </w:r>
      <w:r>
        <w:t xml:space="preserve">cứng, </w:t>
      </w:r>
      <w:r>
        <w:t xml:space="preserve">không </w:t>
      </w:r>
      <w:r>
        <w:t xml:space="preserve">mối </w:t>
      </w:r>
      <w:r>
        <w:t xml:space="preserve">mọt: </w:t>
      </w:r>
      <w:r>
        <w:t xml:space="preserve">đinh, </w:t>
      </w:r>
      <w:r>
        <w:t xml:space="preserve">lim, </w:t>
      </w:r>
      <w:r>
        <w:t xml:space="preserve">sến, </w:t>
      </w:r>
      <w:r>
        <w:t xml:space="preserve">táu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tứ </w:t>
      </w:r>
      <w:r>
        <w:t xml:space="preserve">thời </w:t>
      </w:r>
      <w:r>
        <w:t xml:space="preserve">danh từ </w:t>
      </w:r>
      <w:r>
        <w:t xml:space="preserve">(cũ). </w:t>
      </w:r>
      <w:r>
        <w:t xml:space="preserve">Bốn </w:t>
      </w:r>
      <w:r>
        <w:t xml:space="preserve">mùa, </w:t>
      </w:r>
      <w:r>
        <w:t xml:space="preserve">suốt </w:t>
      </w:r>
      <w:r>
        <w:t xml:space="preserve">cả </w:t>
      </w:r>
      <w:r>
        <w:t xml:space="preserve">năm. </w:t>
      </w:r>
      <w:r>
        <w:t xml:space="preserve">Quanh </w:t>
      </w:r>
      <w:r>
        <w:rPr>
          <w:i/>
        </w:rPr>
        <w:t xml:space="preserve">năm </w:t>
      </w:r>
      <w:r>
        <w:rPr>
          <w:i/>
        </w:rPr>
        <w:t xml:space="preserve">tứ </w:t>
      </w:r>
      <w:r>
        <w:t xml:space="preserve">thời. </w:t>
      </w:r>
      <w:r>
        <w:t xml:space="preserve">Cau </w:t>
      </w:r>
      <w:r>
        <w:t xml:space="preserve">tứ </w:t>
      </w:r>
      <w:r>
        <w:t xml:space="preserve">thời </w:t>
      </w:r>
      <w:r>
        <w:t xml:space="preserve">(có </w:t>
      </w:r>
      <w:r>
        <w:t xml:space="preserve">quả </w:t>
      </w:r>
      <w:r>
        <w:t xml:space="preserve">quanh </w:t>
      </w:r>
      <w:r>
        <w:t xml:space="preserve">năm).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thời </w:t>
      </w:r>
      <w:r>
        <w:rPr>
          <w:b/>
        </w:rPr>
        <w:t xml:space="preserve">bát </w:t>
      </w:r>
      <w:r>
        <w:rPr>
          <w:b/>
        </w:rPr>
        <w:t xml:space="preserve">tiết </w:t>
      </w:r>
      <w:r>
        <w:rPr>
          <w:i/>
        </w:rPr>
        <w:t xml:space="preserve">danh từ </w:t>
      </w:r>
      <w:r>
        <w:t xml:space="preserve">(cũ). </w:t>
      </w:r>
      <w:r>
        <w:t xml:space="preserve">Bốn </w:t>
      </w:r>
      <w:r>
        <w:t xml:space="preserve">mùa </w:t>
      </w:r>
      <w:r>
        <w:t xml:space="preserve">và </w:t>
      </w:r>
      <w:r>
        <w:t xml:space="preserve">tám </w:t>
      </w:r>
      <w:r>
        <w:t xml:space="preserve">ngày </w:t>
      </w:r>
      <w:r>
        <w:t xml:space="preserve">tiết </w:t>
      </w:r>
      <w:r>
        <w:t xml:space="preserve">quan </w:t>
      </w:r>
      <w:r>
        <w:t xml:space="preserve">trọng </w:t>
      </w:r>
      <w:r>
        <w:t xml:space="preserve">trong </w:t>
      </w:r>
      <w:r>
        <w:t xml:space="preserve">năm; </w:t>
      </w:r>
      <w:r>
        <w:t xml:space="preserve">quanh </w:t>
      </w:r>
      <w:r>
        <w:t xml:space="preserve">năm.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t xml:space="preserve">Bốn </w:t>
      </w:r>
      <w:r>
        <w:t xml:space="preserve">bộ </w:t>
      </w:r>
      <w:r>
        <w:t xml:space="preserve">sách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kinh </w:t>
      </w:r>
      <w:r>
        <w:t xml:space="preserve">điển </w:t>
      </w:r>
      <w:r>
        <w:t xml:space="preserve">của </w:t>
      </w:r>
      <w:r>
        <w:t xml:space="preserve">nho </w:t>
      </w:r>
      <w:r>
        <w:t xml:space="preserve">giáo: </w:t>
      </w:r>
      <w:r>
        <w:t xml:space="preserve">Đại </w:t>
      </w:r>
      <w:r>
        <w:t xml:space="preserve">học, </w:t>
      </w:r>
      <w:r>
        <w:t xml:space="preserve">Trung </w:t>
      </w:r>
      <w:r>
        <w:t xml:space="preserve">dung, </w:t>
      </w:r>
      <w:r>
        <w:t xml:space="preserve">Luận </w:t>
      </w:r>
      <w:r>
        <w:t xml:space="preserve">ngữ </w:t>
      </w:r>
      <w:r>
        <w:t xml:space="preserve">và </w:t>
      </w:r>
      <w:r>
        <w:t xml:space="preserve">Mạnh </w:t>
      </w:r>
      <w:r>
        <w:t xml:space="preserve">Tử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trụ </w:t>
      </w:r>
      <w:r>
        <w:rPr>
          <w:i/>
        </w:rPr>
        <w:t xml:space="preserve">danh từ </w:t>
      </w:r>
      <w:r>
        <w:t xml:space="preserve">Bốn </w:t>
      </w:r>
      <w:r>
        <w:t xml:space="preserve">chức </w:t>
      </w:r>
      <w:r>
        <w:t xml:space="preserve">quan </w:t>
      </w:r>
      <w:r>
        <w:t xml:space="preserve">đại </w:t>
      </w:r>
      <w:r>
        <w:t xml:space="preserve">học </w:t>
      </w:r>
      <w:r>
        <w:t xml:space="preserve">sĩ </w:t>
      </w:r>
      <w:r>
        <w:t xml:space="preserve">to </w:t>
      </w:r>
      <w:r>
        <w:t xml:space="preserve">nhất </w:t>
      </w:r>
      <w:r>
        <w:t xml:space="preserve">trong </w:t>
      </w:r>
      <w:r>
        <w:t xml:space="preserve">triều </w:t>
      </w:r>
      <w:r>
        <w:t xml:space="preserve">đình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tuần </w:t>
      </w:r>
      <w:r>
        <w:rPr>
          <w:i/>
        </w:rPr>
        <w:t xml:space="preserve">danh từ </w:t>
      </w:r>
      <w:r>
        <w:t xml:space="preserve">(cũ; </w:t>
      </w:r>
      <w:r>
        <w:t xml:space="preserve">kiểu cách). </w:t>
      </w:r>
      <w:r>
        <w:t xml:space="preserve">Bốn </w:t>
      </w:r>
      <w:r>
        <w:t xml:space="preserve">mươi </w:t>
      </w:r>
      <w:r>
        <w:t xml:space="preserve">tuổi. </w:t>
      </w:r>
      <w:r>
        <w:t xml:space="preserve">Tuổi </w:t>
      </w:r>
      <w:r>
        <w:t xml:space="preserve">trạc </w:t>
      </w:r>
      <w:r>
        <w:t xml:space="preserve">tứ </w:t>
      </w:r>
      <w:r>
        <w:t xml:space="preserve">tuân.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tung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Ở </w:t>
      </w:r>
      <w:r>
        <w:t xml:space="preserve">bất </w:t>
      </w:r>
      <w:r>
        <w:t xml:space="preserve">cứ </w:t>
      </w:r>
      <w:r>
        <w:t xml:space="preserve">chỗ </w:t>
      </w:r>
      <w:r>
        <w:t xml:space="preserve">nào, </w:t>
      </w:r>
      <w:r>
        <w:t xml:space="preserve">khắp </w:t>
      </w:r>
      <w:r>
        <w:t xml:space="preserve">mọi </w:t>
      </w:r>
      <w:r>
        <w:t xml:space="preserve">nơi. </w:t>
      </w:r>
      <w:r>
        <w:t xml:space="preserve">Nhà </w:t>
      </w:r>
      <w:r>
        <w:t xml:space="preserve">dột </w:t>
      </w:r>
      <w:r>
        <w:rPr>
          <w:i/>
        </w:rPr>
        <w:t xml:space="preserve">tứ </w:t>
      </w:r>
      <w:r>
        <w:t xml:space="preserve">tung. </w:t>
      </w:r>
      <w:r>
        <w:t xml:space="preserve">Vãi </w:t>
      </w:r>
      <w:r>
        <w:t xml:space="preserve">tứ </w:t>
      </w:r>
      <w:r>
        <w:rPr>
          <w:i/>
        </w:rPr>
        <w:t xml:space="preserve">tung. </w:t>
      </w:r>
      <w:r>
        <w:rPr>
          <w:b/>
        </w:rPr>
        <w:t xml:space="preserve">2 </w:t>
      </w:r>
      <w:r>
        <w:t xml:space="preserve">Lộn </w:t>
      </w:r>
      <w:r>
        <w:t xml:space="preserve">xộn, </w:t>
      </w:r>
      <w:r>
        <w:t xml:space="preserve">bừa </w:t>
      </w:r>
      <w:r>
        <w:t xml:space="preserve">bãi, </w:t>
      </w:r>
      <w:r>
        <w:t xml:space="preserve">để </w:t>
      </w:r>
      <w:r>
        <w:t xml:space="preserve">bất </w:t>
      </w:r>
      <w:r>
        <w:t xml:space="preserve">cứ </w:t>
      </w:r>
      <w:r>
        <w:t xml:space="preserve">đâu </w:t>
      </w:r>
      <w:r>
        <w:t xml:space="preserve">một </w:t>
      </w:r>
      <w:r>
        <w:t xml:space="preserve">cách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trật </w:t>
      </w:r>
      <w:r>
        <w:t xml:space="preserve">tự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đồ </w:t>
      </w:r>
      <w:r>
        <w:t xml:space="preserve">đạc). </w:t>
      </w:r>
      <w:r>
        <w:rPr>
          <w:i/>
        </w:rPr>
        <w:t xml:space="preserve">Làm </w:t>
      </w:r>
      <w:r>
        <w:t xml:space="preserve">xong, </w:t>
      </w:r>
      <w:r>
        <w:t xml:space="preserve">dụng </w:t>
      </w:r>
      <w:r>
        <w:rPr>
          <w:i/>
        </w:rPr>
        <w:t xml:space="preserve">cụ </w:t>
      </w:r>
      <w:r>
        <w:t xml:space="preserve">vứt </w:t>
      </w:r>
      <w:r>
        <w:t xml:space="preserve">tứ </w:t>
      </w:r>
      <w:r>
        <w:t xml:space="preserve">tung, </w:t>
      </w:r>
      <w:r>
        <w:rPr>
          <w:i/>
        </w:rPr>
        <w:t xml:space="preserve">mỗi </w:t>
      </w:r>
      <w:r>
        <w:rPr>
          <w:i/>
        </w:rPr>
        <w:t xml:space="preserve">nơi </w:t>
      </w:r>
      <w:r>
        <w:t xml:space="preserve">một </w:t>
      </w:r>
      <w:r>
        <w:t xml:space="preserve">chiếc. </w:t>
      </w:r>
      <w:r>
        <w:rPr>
          <w:i/>
        </w:rPr>
        <w:t xml:space="preserve">Vali </w:t>
      </w:r>
      <w:r>
        <w:t xml:space="preserve">bị </w:t>
      </w:r>
      <w:r>
        <w:rPr>
          <w:i/>
        </w:rPr>
        <w:t xml:space="preserve">lục </w:t>
      </w:r>
      <w:r>
        <w:rPr>
          <w:i/>
        </w:rPr>
        <w:t xml:space="preserve">tứ </w:t>
      </w:r>
      <w:r>
        <w:t xml:space="preserve">tung.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tuyệt </w:t>
      </w:r>
      <w:r>
        <w:rPr>
          <w:i/>
        </w:rPr>
        <w:t xml:space="preserve">danh từ </w:t>
      </w:r>
      <w:r>
        <w:t xml:space="preserve">Thể </w:t>
      </w:r>
      <w:r>
        <w:t xml:space="preserve">thơ </w:t>
      </w:r>
      <w:r>
        <w:t xml:space="preserve">mỗi </w:t>
      </w:r>
      <w:r>
        <w:t xml:space="preserve">bài </w:t>
      </w:r>
      <w:r>
        <w:t xml:space="preserve">gồm </w:t>
      </w:r>
      <w:r>
        <w:t xml:space="preserve">bốn </w:t>
      </w:r>
      <w:r>
        <w:t xml:space="preserve">câu, </w:t>
      </w:r>
      <w:r>
        <w:t xml:space="preserve">mỗi </w:t>
      </w:r>
      <w:r>
        <w:t xml:space="preserve">câu </w:t>
      </w:r>
      <w:r>
        <w:t xml:space="preserve">có </w:t>
      </w:r>
      <w:r>
        <w:t xml:space="preserve">năm </w:t>
      </w:r>
      <w:r>
        <w:t xml:space="preserve">hoặc </w:t>
      </w:r>
      <w:r>
        <w:t xml:space="preserve">bảy </w:t>
      </w:r>
      <w:r>
        <w:t xml:space="preserve">âm </w:t>
      </w:r>
      <w:r>
        <w:t xml:space="preserve">tiết. </w:t>
      </w:r>
      <w:r>
        <w:t xml:space="preserve">Bài </w:t>
      </w:r>
      <w:r>
        <w:t xml:space="preserve">tứ </w:t>
      </w:r>
      <w:r>
        <w:t xml:space="preserve">tuyệt. </w:t>
      </w:r>
      <w:r>
        <w:t xml:space="preserve">Thơ </w:t>
      </w:r>
      <w:r>
        <w:rPr>
          <w:i/>
        </w:rPr>
        <w:t xml:space="preserve">tứ </w:t>
      </w:r>
      <w:r>
        <w:t xml:space="preserve">tuyệt.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vi </w:t>
      </w:r>
      <w:r>
        <w:rPr>
          <w:i/>
        </w:rPr>
        <w:t xml:space="preserve">danh từ </w:t>
      </w:r>
      <w:r>
        <w:t xml:space="preserve">(cũ). </w:t>
      </w:r>
      <w:r>
        <w:t xml:space="preserve">Tứ </w:t>
      </w:r>
      <w:r>
        <w:t xml:space="preserve">phía. </w:t>
      </w:r>
      <w:r>
        <w:t xml:space="preserve">Vây </w:t>
      </w:r>
      <w:r>
        <w:t xml:space="preserve">chặt </w:t>
      </w:r>
      <w:r>
        <w:rPr>
          <w:i/>
        </w:rPr>
        <w:t xml:space="preserve">tứ </w:t>
      </w:r>
      <w:r>
        <w:t xml:space="preserve">uỉ. </w:t>
      </w:r>
      <w:r>
        <w:br/>
      </w:r>
      <w:r>
        <w:rPr>
          <w:b/>
        </w:rPr>
        <w:t xml:space="preserve">tứ </w:t>
      </w:r>
      <w:r>
        <w:rPr>
          <w:b/>
        </w:rPr>
        <w:t xml:space="preserve">xứ </w:t>
      </w:r>
      <w:r>
        <w:rPr>
          <w:i/>
        </w:rPr>
        <w:t xml:space="preserve">danh từ </w:t>
      </w:r>
      <w:r>
        <w:t xml:space="preserve">(khẩu ngữ). </w:t>
      </w:r>
      <w:r>
        <w:t xml:space="preserve">Khắp </w:t>
      </w:r>
      <w:r>
        <w:t xml:space="preserve">mọi </w:t>
      </w:r>
      <w:r>
        <w:t xml:space="preserve">nơi. </w:t>
      </w:r>
      <w:r>
        <w:t xml:space="preserve">Người </w:t>
      </w:r>
      <w:r>
        <w:t xml:space="preserve">tứ </w:t>
      </w:r>
      <w:r>
        <w:t xml:space="preserve">xứ </w:t>
      </w:r>
      <w:r>
        <w:rPr>
          <w:i/>
        </w:rPr>
        <w:t xml:space="preserve">tụ </w:t>
      </w:r>
      <w:r>
        <w:rPr>
          <w:i/>
        </w:rPr>
        <w:t xml:space="preserve">họp </w:t>
      </w:r>
      <w:r>
        <w:t xml:space="preserve">uễ </w:t>
      </w:r>
      <w:r>
        <w:t xml:space="preserve">đây. </w:t>
      </w:r>
      <w:r>
        <w:rPr>
          <w:i/>
        </w:rPr>
        <w:t xml:space="preserve">Đi </w:t>
      </w:r>
      <w:r>
        <w:t xml:space="preserve">kiếm </w:t>
      </w:r>
      <w:r>
        <w:t xml:space="preserve">ăn </w:t>
      </w:r>
      <w:r>
        <w:rPr>
          <w:i/>
        </w:rPr>
        <w:t xml:space="preserve">tứ </w:t>
      </w:r>
      <w:r>
        <w:t xml:space="preserve">xứ. </w:t>
      </w:r>
      <w:r>
        <w:br/>
      </w:r>
      <w:r>
        <w:rPr>
          <w:b/>
        </w:rPr>
        <w:t xml:space="preserve">tự, </w:t>
      </w:r>
      <w:r>
        <w:rPr>
          <w:i/>
        </w:rPr>
        <w:t xml:space="preserve">danh từ </w:t>
      </w:r>
      <w:r>
        <w:t xml:space="preserve">Người </w:t>
      </w:r>
      <w:r>
        <w:t xml:space="preserve">giữ </w:t>
      </w:r>
      <w:r>
        <w:t xml:space="preserve">chùa. </w:t>
      </w:r>
      <w:r>
        <w:t xml:space="preserve">Ông </w:t>
      </w:r>
      <w:r>
        <w:rPr>
          <w:i/>
        </w:rPr>
        <w:t xml:space="preserve">tự. </w:t>
      </w:r>
      <w:r>
        <w:br/>
      </w:r>
      <w:r>
        <w:rPr>
          <w:b/>
        </w:rPr>
        <w:t xml:space="preserve">tự, </w:t>
      </w:r>
      <w:r>
        <w:rPr>
          <w:i/>
        </w:rPr>
        <w:t xml:space="preserve">danh từ </w:t>
      </w:r>
      <w:r>
        <w:t xml:space="preserve">(cũ). </w:t>
      </w:r>
      <w:r>
        <w:t xml:space="preserve">Tên </w:t>
      </w:r>
      <w:r>
        <w:t xml:space="preserve">tự </w:t>
      </w:r>
      <w:r>
        <w:t xml:space="preserve">(nói </w:t>
      </w:r>
      <w:r>
        <w:t xml:space="preserve">tắt). </w:t>
      </w:r>
      <w:r>
        <w:t xml:space="preserve">Nguyễn </w:t>
      </w:r>
      <w:r>
        <w:rPr>
          <w:i/>
        </w:rPr>
        <w:t xml:space="preserve">Du </w:t>
      </w:r>
      <w:r>
        <w:rPr>
          <w:i/>
        </w:rPr>
        <w:t xml:space="preserve">tự </w:t>
      </w:r>
      <w:r>
        <w:rPr>
          <w:i/>
        </w:rPr>
        <w:t xml:space="preserve">là </w:t>
      </w:r>
      <w:r>
        <w:t xml:space="preserve">Tố </w:t>
      </w:r>
      <w:r>
        <w:t xml:space="preserve">Như. </w:t>
      </w:r>
      <w:r>
        <w:br/>
      </w:r>
      <w:r>
        <w:rPr>
          <w:b/>
        </w:rPr>
        <w:t xml:space="preserve">tự,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bản </w:t>
      </w:r>
      <w:r>
        <w:t xml:space="preserve">thân </w:t>
      </w:r>
      <w:r>
        <w:t xml:space="preserve">chủ </w:t>
      </w:r>
      <w:r>
        <w:t xml:space="preserve">thể </w:t>
      </w:r>
      <w:r>
        <w:t xml:space="preserve">nhằm </w:t>
      </w:r>
      <w:r>
        <w:t xml:space="preserve">biểu </w:t>
      </w:r>
      <w:r>
        <w:t xml:space="preserve">thị </w:t>
      </w:r>
      <w:r>
        <w:t xml:space="preserve">việc </w:t>
      </w:r>
      <w:r>
        <w:t xml:space="preserve">nói </w:t>
      </w:r>
      <w:r>
        <w:t xml:space="preserve">đến </w:t>
      </w:r>
      <w:r>
        <w:t xml:space="preserve">là </w:t>
      </w:r>
      <w:r>
        <w:t xml:space="preserve">do </w:t>
      </w:r>
      <w:r>
        <w:t xml:space="preserve">chính </w:t>
      </w:r>
      <w:r>
        <w:t xml:space="preserve">chủ </w:t>
      </w:r>
      <w:r>
        <w:t xml:space="preserve">thể </w:t>
      </w:r>
      <w:r>
        <w:t xml:space="preserve">làm </w:t>
      </w:r>
      <w:r>
        <w:t xml:space="preserve">hoặc </w:t>
      </w:r>
      <w:r>
        <w:t xml:space="preserve">gây </w:t>
      </w:r>
      <w:r>
        <w:t xml:space="preserve">ra, </w:t>
      </w:r>
      <w:r>
        <w:t xml:space="preserve">chỉ </w:t>
      </w:r>
      <w:r>
        <w:t xml:space="preserve">bằng </w:t>
      </w:r>
      <w:r>
        <w:t xml:space="preserve">sức </w:t>
      </w:r>
      <w:r>
        <w:t xml:space="preserve">lực, </w:t>
      </w:r>
      <w:r>
        <w:t xml:space="preserve">khả </w:t>
      </w:r>
      <w:r>
        <w:t xml:space="preserve">năng </w:t>
      </w:r>
      <w:r>
        <w:t xml:space="preserve">của </w:t>
      </w:r>
      <w:r>
        <w:t xml:space="preserve">riêng </w:t>
      </w:r>
      <w:r>
        <w:t xml:space="preserve">mình. </w:t>
      </w:r>
      <w:r>
        <w:t xml:space="preserve">Nó </w:t>
      </w:r>
      <w:r>
        <w:t xml:space="preserve">tự </w:t>
      </w:r>
      <w:r>
        <w:rPr>
          <w:i/>
        </w:rPr>
        <w:t xml:space="preserve">đan </w:t>
      </w:r>
      <w:r>
        <w:t xml:space="preserve">lấy </w:t>
      </w:r>
      <w:r>
        <w:rPr>
          <w:i/>
        </w:rPr>
        <w:t xml:space="preserve">chiếc </w:t>
      </w:r>
      <w:r>
        <w:rPr>
          <w:i/>
        </w:rPr>
        <w:t xml:space="preserve">áo. </w:t>
      </w:r>
      <w:r>
        <w:t xml:space="preserve">Tự </w:t>
      </w:r>
      <w:r>
        <w:t xml:space="preserve">tay </w:t>
      </w:r>
      <w:r>
        <w:t xml:space="preserve">mình </w:t>
      </w:r>
      <w:r>
        <w:rPr>
          <w:i/>
        </w:rPr>
        <w:t xml:space="preserve">làm </w:t>
      </w:r>
      <w:r>
        <w:t xml:space="preserve">ra. </w:t>
      </w:r>
      <w:r>
        <w:t xml:space="preserve">Tôi </w:t>
      </w:r>
      <w:r>
        <w:t xml:space="preserve">tự </w:t>
      </w:r>
      <w:r>
        <w:t xml:space="preserve">biết </w:t>
      </w:r>
      <w:r>
        <w:t xml:space="preserve">sức </w:t>
      </w:r>
      <w:r>
        <w:rPr>
          <w:i/>
        </w:rPr>
        <w:t xml:space="preserve">mình.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bản </w:t>
      </w:r>
      <w:r>
        <w:t xml:space="preserve">thân </w:t>
      </w:r>
      <w:r>
        <w:t xml:space="preserve">chủ </w:t>
      </w:r>
      <w:r>
        <w:t xml:space="preserve">thể </w:t>
      </w:r>
      <w:r>
        <w:t xml:space="preserve">nhằm </w:t>
      </w:r>
      <w:r>
        <w:t xml:space="preserve">biểu </w:t>
      </w:r>
      <w:r>
        <w:t xml:space="preserve">thị </w:t>
      </w:r>
      <w:r>
        <w:t xml:space="preserve">chủ </w:t>
      </w:r>
      <w:r>
        <w:t xml:space="preserve">thể </w:t>
      </w:r>
      <w:r>
        <w:t xml:space="preserve">đồng </w:t>
      </w:r>
      <w:r>
        <w:t xml:space="preserve">thời </w:t>
      </w:r>
      <w:r>
        <w:t xml:space="preserve">cũng </w:t>
      </w:r>
      <w:r>
        <w:t xml:space="preserve">chính </w:t>
      </w:r>
      <w:r>
        <w:t xml:space="preserve">là </w:t>
      </w:r>
      <w:r>
        <w:t xml:space="preserve">khách </w:t>
      </w:r>
      <w:r>
        <w:t xml:space="preserve">thể </w:t>
      </w:r>
      <w:r>
        <w:t xml:space="preserve">chịu </w:t>
      </w:r>
      <w:r>
        <w:t xml:space="preserve">sự </w:t>
      </w:r>
      <w:r>
        <w:t xml:space="preserve">chỉ </w:t>
      </w:r>
      <w:r>
        <w:t xml:space="preserve">phối </w:t>
      </w:r>
      <w:r>
        <w:t xml:space="preserve">của </w:t>
      </w:r>
      <w:r>
        <w:t xml:space="preserve">hành </w:t>
      </w:r>
      <w:r>
        <w:t xml:space="preserve">động, </w:t>
      </w:r>
      <w:r>
        <w:t xml:space="preserve">hoạt </w:t>
      </w:r>
      <w:r>
        <w:t xml:space="preserve">động </w:t>
      </w:r>
      <w:r>
        <w:t xml:space="preserve">do </w:t>
      </w:r>
      <w:r>
        <w:t xml:space="preserve">mình </w:t>
      </w:r>
      <w:r>
        <w:t xml:space="preserve">làm </w:t>
      </w:r>
      <w:r>
        <w:t xml:space="preserve">hoặc </w:t>
      </w:r>
      <w:r>
        <w:t xml:space="preserve">gây </w:t>
      </w:r>
      <w:r>
        <w:t xml:space="preserve">ra. </w:t>
      </w:r>
      <w:r>
        <w:t xml:space="preserve">Tự </w:t>
      </w:r>
      <w:r>
        <w:rPr>
          <w:i/>
        </w:rPr>
        <w:t xml:space="preserve">làm </w:t>
      </w:r>
      <w:r>
        <w:rPr>
          <w:i/>
        </w:rPr>
        <w:t xml:space="preserve">khổ </w:t>
      </w:r>
      <w:r>
        <w:rPr>
          <w:i/>
        </w:rPr>
        <w:t xml:space="preserve">mình. </w:t>
      </w:r>
      <w:r>
        <w:t xml:space="preserve">Tôi </w:t>
      </w:r>
      <w:r>
        <w:rPr>
          <w:i/>
        </w:rPr>
        <w:t xml:space="preserve">tự </w:t>
      </w:r>
      <w:r>
        <w:t xml:space="preserve">hỏi </w:t>
      </w:r>
      <w:r>
        <w:rPr>
          <w:i/>
        </w:rPr>
        <w:t xml:space="preserve">tại </w:t>
      </w:r>
      <w:r>
        <w:t xml:space="preserve">sao. </w:t>
      </w:r>
      <w:r>
        <w:rPr>
          <w:i/>
        </w:rPr>
        <w:t xml:space="preserve">Tự </w:t>
      </w:r>
      <w:r>
        <w:rPr>
          <w:i/>
        </w:rPr>
        <w:t xml:space="preserve">phê </w:t>
      </w:r>
      <w:r>
        <w:rPr>
          <w:i/>
        </w:rPr>
        <w:t xml:space="preserve">bình. </w:t>
      </w:r>
      <w:r>
        <w:t xml:space="preserve">Nó </w:t>
      </w:r>
      <w:r>
        <w:rPr>
          <w:i/>
        </w:rPr>
        <w:t xml:space="preserve">tự </w:t>
      </w:r>
      <w:r>
        <w:t xml:space="preserve">mâu </w:t>
      </w:r>
      <w:r>
        <w:t xml:space="preserve">thuẫn </w:t>
      </w:r>
      <w:r>
        <w:t xml:space="preserve">với </w:t>
      </w:r>
      <w:r>
        <w:t xml:space="preserve">nó. </w:t>
      </w:r>
      <w:r>
        <w:br/>
      </w:r>
      <w:r>
        <w:rPr>
          <w:b/>
        </w:rPr>
        <w:t xml:space="preserve">tự,k. </w:t>
      </w:r>
      <w:r>
        <w:rPr>
          <w:b/>
        </w:rPr>
        <w:t xml:space="preserve">1 </w:t>
      </w:r>
      <w:r>
        <w:t xml:space="preserve">(văn chương). </w:t>
      </w:r>
      <w:r>
        <w:t xml:space="preserve">Như </w:t>
      </w:r>
      <w:r>
        <w:t xml:space="preserve">tờ. </w:t>
      </w:r>
      <w:r>
        <w:rPr>
          <w:i/>
        </w:rPr>
        <w:t xml:space="preserve">(nghĩa </w:t>
      </w:r>
      <w:r>
        <w:t xml:space="preserve">1; </w:t>
      </w:r>
      <w:r>
        <w:t xml:space="preserve">nhưng </w:t>
      </w:r>
      <w:r>
        <w:rPr>
          <w:i/>
        </w:rPr>
        <w:t xml:space="preserve">nghĩa </w:t>
      </w:r>
      <w:r>
        <w:t xml:space="preserve">mạnh </w:t>
      </w:r>
      <w:r>
        <w:t xml:space="preserve">hơn). </w:t>
      </w:r>
      <w:r>
        <w:t xml:space="preserve">Ngay </w:t>
      </w:r>
      <w:r>
        <w:rPr>
          <w:i/>
        </w:rPr>
        <w:t xml:space="preserve">tự </w:t>
      </w:r>
      <w:r>
        <w:t xml:space="preserve">phút </w:t>
      </w:r>
      <w:r>
        <w:rPr>
          <w:i/>
        </w:rPr>
        <w:t xml:space="preserve">đầu. </w:t>
      </w:r>
      <w:r>
        <w:t xml:space="preserve">Tự </w:t>
      </w:r>
      <w:r>
        <w:rPr>
          <w:i/>
        </w:rPr>
        <w:t xml:space="preserve">đâu </w:t>
      </w:r>
      <w:r>
        <w:rPr>
          <w:i/>
        </w:rPr>
        <w:t xml:space="preserve">đến. </w:t>
      </w:r>
      <w:r>
        <w:rPr>
          <w:b/>
        </w:rPr>
        <w:t xml:space="preserve">2 </w:t>
      </w:r>
      <w:r>
        <w:t xml:space="preserve">(khẩu ngữ). </w:t>
      </w:r>
      <w:r>
        <w:t xml:space="preserve">Tại, </w:t>
      </w:r>
      <w:r>
        <w:t xml:space="preserve">tại </w:t>
      </w:r>
      <w:r>
        <w:t xml:space="preserve">vì. </w:t>
      </w:r>
      <w:r>
        <w:rPr>
          <w:i/>
        </w:rPr>
        <w:t xml:space="preserve">Tư </w:t>
      </w:r>
      <w:r>
        <w:rPr>
          <w:i/>
        </w:rPr>
        <w:t xml:space="preserve">anh </w:t>
      </w:r>
      <w:r>
        <w:t xml:space="preserve">nên </w:t>
      </w:r>
      <w:r>
        <w:t xml:space="preserve">hỏng </w:t>
      </w:r>
      <w:r>
        <w:t xml:space="preserve">uiệc.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ải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Tự </w:t>
      </w:r>
      <w:r>
        <w:t xml:space="preserve">tử </w:t>
      </w:r>
      <w:r>
        <w:t xml:space="preserve">bằng </w:t>
      </w:r>
      <w:r>
        <w:t xml:space="preserve">cách </w:t>
      </w:r>
      <w:r>
        <w:t xml:space="preserve">tự </w:t>
      </w:r>
      <w:r>
        <w:t xml:space="preserve">thắt </w:t>
      </w:r>
      <w:r>
        <w:t xml:space="preserve">cổ.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ái </w:t>
      </w:r>
      <w:r>
        <w:rPr>
          <w:i/>
        </w:rPr>
        <w:t xml:space="preserve">động từ </w:t>
      </w:r>
      <w:r>
        <w:t xml:space="preserve">Do </w:t>
      </w:r>
      <w:r>
        <w:t xml:space="preserve">quá </w:t>
      </w:r>
      <w:r>
        <w:t xml:space="preserve">nghĩ </w:t>
      </w:r>
      <w:r>
        <w:t xml:space="preserve">đến </w:t>
      </w:r>
      <w:r>
        <w:t xml:space="preserve">mình </w:t>
      </w:r>
      <w:r>
        <w:t xml:space="preserve">mà </w:t>
      </w:r>
      <w:r>
        <w:t xml:space="preserve">sinh </w:t>
      </w:r>
      <w:r>
        <w:t xml:space="preserve">ra </w:t>
      </w:r>
      <w:r>
        <w:t xml:space="preserve">giận </w:t>
      </w:r>
      <w:r>
        <w:t xml:space="preserve">dỗi, </w:t>
      </w:r>
      <w:r>
        <w:t xml:space="preserve">khó </w:t>
      </w:r>
      <w:r>
        <w:t xml:space="preserve">chịu, </w:t>
      </w:r>
      <w:r>
        <w:t xml:space="preserve">khi </w:t>
      </w:r>
      <w:r>
        <w:t xml:space="preserve">cảm </w:t>
      </w:r>
      <w:r>
        <w:t xml:space="preserve">thấy </w:t>
      </w:r>
      <w:r>
        <w:t xml:space="preserve">bị </w:t>
      </w:r>
      <w:r>
        <w:t xml:space="preserve">đánh </w:t>
      </w:r>
      <w:r>
        <w:t xml:space="preserve">giá </w:t>
      </w:r>
      <w:r>
        <w:t xml:space="preserve">thấp </w:t>
      </w:r>
      <w:r>
        <w:t xml:space="preserve">hoặc </w:t>
      </w:r>
      <w:r>
        <w:t xml:space="preserve">bị </w:t>
      </w:r>
      <w:r>
        <w:t xml:space="preserve">coi </w:t>
      </w:r>
      <w:r>
        <w:t xml:space="preserve">thường. </w:t>
      </w:r>
      <w:r>
        <w:t xml:space="preserve">Mới </w:t>
      </w:r>
      <w:r>
        <w:t xml:space="preserve">nói </w:t>
      </w:r>
      <w:r>
        <w:t xml:space="preserve">đùa </w:t>
      </w:r>
      <w:r>
        <w:t xml:space="preserve">một </w:t>
      </w:r>
      <w:r>
        <w:rPr>
          <w:i/>
        </w:rPr>
        <w:t xml:space="preserve">tí </w:t>
      </w:r>
      <w:r>
        <w:rPr>
          <w:i/>
        </w:rPr>
        <w:t xml:space="preserve">đã </w:t>
      </w:r>
      <w:r>
        <w:rPr>
          <w:i/>
        </w:rPr>
        <w:t xml:space="preserve">tự </w:t>
      </w:r>
      <w:r>
        <w:t xml:space="preserve">ái. </w:t>
      </w:r>
      <w:r>
        <w:rPr>
          <w:i/>
        </w:rPr>
        <w:t xml:space="preserve">Tính </w:t>
      </w:r>
      <w:r>
        <w:t xml:space="preserve">hay </w:t>
      </w:r>
      <w:r>
        <w:t xml:space="preserve">tự </w:t>
      </w:r>
      <w:r>
        <w:t xml:space="preserve">ái. </w:t>
      </w:r>
      <w:r>
        <w:t xml:space="preserve">Tự </w:t>
      </w:r>
      <w:r>
        <w:rPr>
          <w:i/>
        </w:rPr>
        <w:t xml:space="preserve">ái </w:t>
      </w:r>
      <w:r>
        <w:t xml:space="preserve">ngằm. </w:t>
      </w:r>
      <w:r>
        <w:t xml:space="preserve">Chạm </w:t>
      </w:r>
      <w:r>
        <w:rPr>
          <w:i/>
        </w:rPr>
        <w:t xml:space="preserve">tự </w:t>
      </w:r>
      <w:r>
        <w:t xml:space="preserve">ái </w:t>
      </w:r>
      <w:r>
        <w:t xml:space="preserve">(chạm </w:t>
      </w:r>
      <w:r>
        <w:t xml:space="preserve">lòng </w:t>
      </w:r>
      <w:r>
        <w:t xml:space="preserve">tự </w:t>
      </w:r>
      <w:r>
        <w:t xml:space="preserve">ái).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biên </w:t>
      </w:r>
      <w:r>
        <w:rPr>
          <w:i/>
        </w:rPr>
        <w:t xml:space="preserve">động từ </w:t>
      </w:r>
      <w:r>
        <w:t xml:space="preserve">(Người </w:t>
      </w:r>
      <w:r>
        <w:t xml:space="preserve">không </w:t>
      </w:r>
      <w:r>
        <w:t xml:space="preserve">chuyên </w:t>
      </w:r>
      <w:r>
        <w:t xml:space="preserve">nghiệp) </w:t>
      </w:r>
      <w:r>
        <w:t xml:space="preserve">tự </w:t>
      </w:r>
      <w:r>
        <w:t xml:space="preserve">mình </w:t>
      </w:r>
      <w:r>
        <w:t xml:space="preserve">biên </w:t>
      </w:r>
      <w:r>
        <w:t xml:space="preserve">soạn </w:t>
      </w:r>
      <w:r>
        <w:t xml:space="preserve">lấy </w:t>
      </w:r>
      <w:r>
        <w:t xml:space="preserve">tiết </w:t>
      </w:r>
      <w:r>
        <w:t xml:space="preserve">mục </w:t>
      </w:r>
      <w:r>
        <w:t xml:space="preserve">văn </w:t>
      </w:r>
      <w:r>
        <w:t xml:space="preserve">nghệ </w:t>
      </w:r>
      <w:r>
        <w:t xml:space="preserve">để </w:t>
      </w:r>
      <w:r>
        <w:t xml:space="preserve">biểu </w:t>
      </w:r>
      <w:r>
        <w:t xml:space="preserve">diễn. </w:t>
      </w:r>
      <w:r>
        <w:t xml:space="preserve">Vởớ </w:t>
      </w:r>
      <w:r>
        <w:rPr>
          <w:i/>
        </w:rPr>
        <w:t xml:space="preserve">kịch </w:t>
      </w:r>
      <w:r>
        <w:rPr>
          <w:i/>
        </w:rPr>
        <w:t xml:space="preserve">do </w:t>
      </w:r>
      <w:r>
        <w:t xml:space="preserve">đội </w:t>
      </w:r>
      <w:r>
        <w:t xml:space="preserve">văn </w:t>
      </w:r>
      <w:r>
        <w:t xml:space="preserve">nghệ </w:t>
      </w:r>
      <w:r>
        <w:t xml:space="preserve">nghiệp </w:t>
      </w:r>
      <w:r>
        <w:rPr>
          <w:i/>
        </w:rPr>
        <w:t xml:space="preserve">dư </w:t>
      </w:r>
      <w:r>
        <w:t xml:space="preserve">tự </w:t>
      </w:r>
      <w:r>
        <w:t xml:space="preserve">biên. </w:t>
      </w:r>
      <w:r>
        <w:rPr>
          <w:i/>
        </w:rPr>
        <w:t xml:space="preserve">Tiết </w:t>
      </w:r>
      <w:r>
        <w:t xml:space="preserve">mục </w:t>
      </w:r>
      <w:r>
        <w:rPr>
          <w:i/>
        </w:rPr>
        <w:t xml:space="preserve">tự </w:t>
      </w:r>
      <w:r>
        <w:t xml:space="preserve">biên.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biên </w:t>
      </w:r>
      <w:r>
        <w:rPr>
          <w:b/>
        </w:rPr>
        <w:t xml:space="preserve">tự </w:t>
      </w:r>
      <w:r>
        <w:rPr>
          <w:b/>
        </w:rPr>
        <w:t xml:space="preserve">diễn </w:t>
      </w:r>
      <w:r>
        <w:t xml:space="preserve">Tự </w:t>
      </w:r>
      <w:r>
        <w:t xml:space="preserve">sáng </w:t>
      </w:r>
      <w:r>
        <w:t xml:space="preserve">tác </w:t>
      </w:r>
      <w:r>
        <w:t xml:space="preserve">và </w:t>
      </w:r>
      <w:r>
        <w:t xml:space="preserve">biếu </w:t>
      </w:r>
      <w:r>
        <w:t xml:space="preserve">diễn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chuyên </w:t>
      </w:r>
      <w:r>
        <w:t xml:space="preserve">nghiệp. </w:t>
      </w:r>
      <w:r>
        <w:t xml:space="preserve">Tiết </w:t>
      </w:r>
      <w:r>
        <w:rPr>
          <w:i/>
        </w:rPr>
        <w:t xml:space="preserve">mục </w:t>
      </w:r>
      <w:r>
        <w:rPr>
          <w:i/>
        </w:rPr>
        <w:t xml:space="preserve">tự </w:t>
      </w:r>
      <w:r>
        <w:t xml:space="preserve">biên </w:t>
      </w:r>
      <w:r>
        <w:t xml:space="preserve">tự </w:t>
      </w:r>
      <w:r>
        <w:t xml:space="preserve">diễn </w:t>
      </w:r>
      <w:r>
        <w:t xml:space="preserve">trong </w:t>
      </w:r>
      <w: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uăn </w:t>
      </w:r>
      <w:r>
        <w:t xml:space="preserve">nghệ </w:t>
      </w:r>
      <w:r>
        <w:t xml:space="preserve">quần </w:t>
      </w:r>
      <w:r>
        <w:t xml:space="preserve">chúng.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cảm </w:t>
      </w:r>
      <w:r>
        <w:rPr>
          <w:i/>
        </w:rPr>
        <w:t xml:space="preserve">động từ </w:t>
      </w:r>
      <w:r>
        <w:t xml:space="preserve">(Hiện </w:t>
      </w:r>
      <w:r>
        <w:t xml:space="preserve">tượng) </w:t>
      </w:r>
      <w:r>
        <w:t xml:space="preserve">xuất </w:t>
      </w:r>
      <w:r>
        <w:t xml:space="preserve">hiện </w:t>
      </w:r>
      <w:r>
        <w:t xml:space="preserve">dòng </w:t>
      </w:r>
      <w:r>
        <w:t xml:space="preserve">điện </w:t>
      </w:r>
      <w:r>
        <w:t xml:space="preserve">cảm </w:t>
      </w:r>
      <w:r>
        <w:t xml:space="preserve">ứng </w:t>
      </w:r>
      <w:r>
        <w:t xml:space="preserve">trên </w:t>
      </w:r>
      <w:r>
        <w:t xml:space="preserve">một </w:t>
      </w:r>
      <w:r>
        <w:t xml:space="preserve">mạch </w:t>
      </w:r>
      <w:r>
        <w:t xml:space="preserve">do </w:t>
      </w:r>
      <w:r>
        <w:t xml:space="preserve">sự </w:t>
      </w:r>
      <w:r>
        <w:t xml:space="preserve">biến </w:t>
      </w:r>
      <w:r>
        <w:t xml:space="preserve">thiên </w:t>
      </w:r>
      <w:r>
        <w:t xml:space="preserve">của </w:t>
      </w:r>
      <w:r>
        <w:t xml:space="preserve">chính </w:t>
      </w:r>
      <w:r>
        <w:t xml:space="preserve">dòng </w:t>
      </w:r>
      <w:r>
        <w:t xml:space="preserve">điện </w:t>
      </w:r>
      <w:r>
        <w:t xml:space="preserve">trên </w:t>
      </w:r>
      <w:r>
        <w:t xml:space="preserve">mạch </w:t>
      </w:r>
      <w:r>
        <w:t xml:space="preserve">ấy </w:t>
      </w:r>
      <w:r>
        <w:rPr>
          <w:i/>
        </w:rPr>
        <w:t xml:space="preserve">tự </w:t>
      </w:r>
      <w:r>
        <w:t xml:space="preserve">cao </w:t>
      </w:r>
      <w:r>
        <w:t xml:space="preserve">tính từ </w:t>
      </w:r>
      <w:r>
        <w:t xml:space="preserve">Tự </w:t>
      </w:r>
      <w:r>
        <w:t xml:space="preserve">cho </w:t>
      </w:r>
      <w:r>
        <w:t xml:space="preserve">mình </w:t>
      </w:r>
      <w:r>
        <w:t xml:space="preserve">là </w:t>
      </w:r>
      <w:r>
        <w:t xml:space="preserve">hơn </w:t>
      </w:r>
      <w:r>
        <w:t xml:space="preserve">người </w:t>
      </w:r>
      <w:r>
        <w:t xml:space="preserve">và </w:t>
      </w:r>
      <w:r>
        <w:t xml:space="preserve">tỏ </w:t>
      </w:r>
      <w:r>
        <w:t xml:space="preserve">ra </w:t>
      </w:r>
      <w:r>
        <w:t xml:space="preserve">coi </w:t>
      </w:r>
      <w:r>
        <w:t xml:space="preserve">thường </w:t>
      </w:r>
      <w:r>
        <w:t xml:space="preserve">người </w:t>
      </w:r>
      <w:r>
        <w:t xml:space="preserve">khác. </w:t>
      </w:r>
      <w:r>
        <w:t xml:space="preserve">Tính </w:t>
      </w:r>
      <w:r>
        <w:t xml:space="preserve">tự </w:t>
      </w:r>
      <w:r>
        <w:t xml:space="preserve">cao. </w:t>
      </w:r>
      <w:r>
        <w:t xml:space="preserve">Tưởng </w:t>
      </w:r>
      <w:r>
        <w:t xml:space="preserve">mình </w:t>
      </w:r>
      <w:r>
        <w:t xml:space="preserve">giỏi </w:t>
      </w:r>
      <w:r>
        <w:t xml:space="preserve">nên </w:t>
      </w:r>
      <w:r>
        <w:t xml:space="preserve">sinh </w:t>
      </w:r>
      <w:r>
        <w:t xml:space="preserve">ra </w:t>
      </w:r>
      <w:r>
        <w:rPr>
          <w:i/>
        </w:rPr>
        <w:t xml:space="preserve">tự </w:t>
      </w:r>
      <w:r>
        <w:t xml:space="preserve">cao.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cao </w:t>
      </w:r>
      <w:r>
        <w:rPr>
          <w:b/>
        </w:rPr>
        <w:t xml:space="preserve">tự </w:t>
      </w:r>
      <w:r>
        <w:rPr>
          <w:b/>
        </w:rPr>
        <w:t xml:space="preserve">đại </w:t>
      </w:r>
      <w:r>
        <w:t xml:space="preserve">Tự </w:t>
      </w:r>
      <w:r>
        <w:t xml:space="preserve">đánh </w:t>
      </w:r>
      <w:r>
        <w:t xml:space="preserve">giá </w:t>
      </w:r>
      <w:r>
        <w:t xml:space="preserve">mình </w:t>
      </w:r>
      <w:r>
        <w:t xml:space="preserve">quá </w:t>
      </w:r>
      <w:r>
        <w:t xml:space="preserve">cao, </w:t>
      </w:r>
      <w:r>
        <w:t xml:space="preserve">coi </w:t>
      </w:r>
      <w:r>
        <w:t xml:space="preserve">những </w:t>
      </w:r>
      <w:r>
        <w:t xml:space="preserve">người </w:t>
      </w:r>
      <w:r>
        <w:t xml:space="preserve">khác </w:t>
      </w:r>
      <w:r>
        <w:t xml:space="preserve">là </w:t>
      </w:r>
      <w:r>
        <w:t xml:space="preserve">thấp </w:t>
      </w:r>
      <w:r>
        <w:t xml:space="preserve">kém. </w:t>
      </w:r>
      <w:r>
        <w:br w:type="page"/>
      </w:r>
      <w:r>
        <w:rPr>
          <w:b/>
        </w:rPr>
        <w:t xml:space="preserve">tự </w:t>
      </w:r>
      <w:r>
        <w:rPr>
          <w:b/>
        </w:rPr>
        <w:t xml:space="preserve">cấp </w:t>
      </w:r>
      <w:r>
        <w:rPr>
          <w:i/>
        </w:rPr>
        <w:t xml:space="preserve">động từ </w:t>
      </w:r>
      <w:r>
        <w:t xml:space="preserve">Tự </w:t>
      </w:r>
      <w:r>
        <w:t xml:space="preserve">đảm </w:t>
      </w:r>
      <w:r>
        <w:t xml:space="preserve">bảo </w:t>
      </w:r>
      <w:r>
        <w:t xml:space="preserve">việc </w:t>
      </w:r>
      <w:r>
        <w:t xml:space="preserve">cung </w:t>
      </w:r>
      <w:r>
        <w:t xml:space="preserve">cấp </w:t>
      </w:r>
      <w:r>
        <w:t xml:space="preserve">nhu </w:t>
      </w:r>
      <w:r>
        <w:t xml:space="preserve">cầu </w:t>
      </w:r>
      <w:r>
        <w:t xml:space="preserve">tiêu </w:t>
      </w:r>
      <w:r>
        <w:t xml:space="preserve">dùng </w:t>
      </w:r>
      <w:r>
        <w:t xml:space="preserve">nào </w:t>
      </w:r>
      <w:r>
        <w:t xml:space="preserve">đó </w:t>
      </w:r>
      <w:r>
        <w:t xml:space="preserve">cho </w:t>
      </w:r>
      <w:r>
        <w:t xml:space="preserve">mình. </w:t>
      </w:r>
      <w:r>
        <w:t xml:space="preserve">Sản </w:t>
      </w:r>
      <w:r>
        <w:t xml:space="preserve">xuất </w:t>
      </w:r>
      <w:r>
        <w:t xml:space="preserve">để </w:t>
      </w:r>
      <w:r>
        <w:t xml:space="preserve">tự </w:t>
      </w:r>
      <w:r>
        <w:t xml:space="preserve">cấp </w:t>
      </w:r>
      <w:r>
        <w:t xml:space="preserve">một </w:t>
      </w:r>
      <w:r>
        <w:t xml:space="preserve">phần </w:t>
      </w:r>
      <w:r>
        <w:rPr>
          <w:i/>
        </w:rPr>
        <w:t xml:space="preserve">lương </w:t>
      </w:r>
      <w:r>
        <w:rPr>
          <w:i/>
        </w:rPr>
        <w:t xml:space="preserve">thực.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cấp </w:t>
      </w:r>
      <w:r>
        <w:rPr>
          <w:b/>
        </w:rPr>
        <w:t xml:space="preserve">tự </w:t>
      </w:r>
      <w:r>
        <w:rPr>
          <w:b/>
        </w:rPr>
        <w:t xml:space="preserve">túc </w:t>
      </w:r>
      <w:r>
        <w:rPr>
          <w:i/>
        </w:rPr>
        <w:t xml:space="preserve">động từ </w:t>
      </w:r>
      <w:r>
        <w:t xml:space="preserve">Sản </w:t>
      </w:r>
      <w:r>
        <w:t xml:space="preserve">xuất </w:t>
      </w:r>
      <w:r>
        <w:t xml:space="preserve">ra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tự </w:t>
      </w:r>
      <w:r>
        <w:t xml:space="preserve">tiêu </w:t>
      </w:r>
      <w:r>
        <w:t xml:space="preserve">dùng, </w:t>
      </w:r>
      <w:r>
        <w:t xml:space="preserve">không </w:t>
      </w:r>
      <w:r>
        <w:t xml:space="preserve">trao </w:t>
      </w:r>
      <w:r>
        <w:t xml:space="preserve">đổi </w:t>
      </w:r>
      <w:r>
        <w:t xml:space="preserve">rộng </w:t>
      </w:r>
      <w:r>
        <w:t xml:space="preserve">rãi </w:t>
      </w:r>
      <w:r>
        <w:t xml:space="preserve">trên </w:t>
      </w:r>
      <w:r>
        <w:t xml:space="preserve">thị </w:t>
      </w:r>
      <w:r>
        <w:t xml:space="preserve">trường. </w:t>
      </w:r>
      <w:r>
        <w:t xml:space="preserve">Nền </w:t>
      </w:r>
      <w:r>
        <w:rPr>
          <w:i/>
        </w:rPr>
        <w:t xml:space="preserve">kinh </w:t>
      </w:r>
      <w:r>
        <w:t xml:space="preserve">tế </w:t>
      </w:r>
      <w:r>
        <w:t xml:space="preserve">tự </w:t>
      </w:r>
      <w:r>
        <w:t xml:space="preserve">nhiên, </w:t>
      </w:r>
      <w:r>
        <w:rPr>
          <w:i/>
        </w:rPr>
        <w:t xml:space="preserve">mang </w:t>
      </w:r>
      <w:r>
        <w:t xml:space="preserve">tính </w:t>
      </w:r>
      <w:r>
        <w:t xml:space="preserve">chất </w:t>
      </w:r>
      <w:r>
        <w:rPr>
          <w:i/>
        </w:rPr>
        <w:t xml:space="preserve">tự </w:t>
      </w:r>
      <w:r>
        <w:rPr>
          <w:i/>
        </w:rPr>
        <w:t xml:space="preserve">cấp </w:t>
      </w:r>
      <w:r>
        <w:rPr>
          <w:i/>
        </w:rPr>
        <w:t xml:space="preserve">tự </w:t>
      </w:r>
      <w:r>
        <w:t xml:space="preserve">túc.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cấp </w:t>
      </w:r>
      <w:r>
        <w:rPr>
          <w:b/>
        </w:rPr>
        <w:t xml:space="preserve">vốn </w:t>
      </w:r>
      <w:r>
        <w:rPr>
          <w:i/>
        </w:rPr>
        <w:t xml:space="preserve">động từ </w:t>
      </w:r>
      <w:r>
        <w:t xml:space="preserve">Tự </w:t>
      </w:r>
      <w:r>
        <w:t xml:space="preserve">trang </w:t>
      </w:r>
      <w:r>
        <w:t xml:space="preserve">trải </w:t>
      </w:r>
      <w:r>
        <w:t xml:space="preserve">các </w:t>
      </w:r>
      <w:r>
        <w:t xml:space="preserve">nhu </w:t>
      </w:r>
      <w:r>
        <w:t xml:space="preserve">cầu </w:t>
      </w:r>
      <w:r>
        <w:t xml:space="preserve">tiền </w:t>
      </w:r>
      <w:r>
        <w:t xml:space="preserve">vốn </w:t>
      </w:r>
      <w:r>
        <w:t xml:space="preserve">trong </w:t>
      </w:r>
      <w:r>
        <w:t xml:space="preserve">sản </w:t>
      </w:r>
      <w:r>
        <w:t xml:space="preserve">xuất, </w:t>
      </w:r>
      <w:r>
        <w:t xml:space="preserve">kinh </w:t>
      </w:r>
      <w:r>
        <w:t xml:space="preserve">doanh.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chủ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(hay </w:t>
      </w:r>
      <w:r>
        <w:t xml:space="preserve">tính từ). </w:t>
      </w:r>
      <w:r>
        <w:t xml:space="preserve">Tự </w:t>
      </w:r>
      <w:r>
        <w:t xml:space="preserve">điều </w:t>
      </w:r>
      <w:r>
        <w:t xml:space="preserve">hành, </w:t>
      </w:r>
      <w:r>
        <w:t xml:space="preserve">quản </w:t>
      </w:r>
      <w:r>
        <w:t xml:space="preserve">lí </w:t>
      </w:r>
      <w:r>
        <w:t xml:space="preserve">mọi </w:t>
      </w:r>
      <w:r>
        <w:t xml:space="preserve">công </w:t>
      </w:r>
      <w:r>
        <w:t xml:space="preserve">việc </w:t>
      </w:r>
      <w:r>
        <w:t xml:space="preserve">của </w:t>
      </w:r>
      <w:r>
        <w:t xml:space="preserve">mình, </w:t>
      </w:r>
      <w:r>
        <w:t xml:space="preserve">không </w:t>
      </w:r>
      <w:r>
        <w:t xml:space="preserve">bị </w:t>
      </w:r>
      <w:r>
        <w:t xml:space="preserve">ai </w:t>
      </w:r>
      <w:r>
        <w:t xml:space="preserve">chi </w:t>
      </w:r>
      <w:r>
        <w:t xml:space="preserve">phối. </w:t>
      </w:r>
      <w:r>
        <w:t xml:space="preserve">Quyên </w:t>
      </w:r>
      <w:r>
        <w:rPr>
          <w:i/>
        </w:rPr>
        <w:t xml:space="preserve">độc </w:t>
      </w:r>
      <w:r>
        <w:rPr>
          <w:i/>
        </w:rPr>
        <w:t xml:space="preserve">lập, </w:t>
      </w:r>
      <w:r>
        <w:rPr>
          <w:i/>
        </w:rPr>
        <w:t xml:space="preserve">tự </w:t>
      </w:r>
      <w:r>
        <w:t xml:space="preserve">chủ. </w:t>
      </w:r>
      <w:r>
        <w:rPr>
          <w:b/>
        </w:rPr>
        <w:t xml:space="preserve">2 </w:t>
      </w:r>
      <w:r>
        <w:rPr>
          <w:i/>
        </w:rPr>
        <w:t xml:space="preserve">Tự </w:t>
      </w:r>
      <w:r>
        <w:t xml:space="preserve">làm </w:t>
      </w:r>
      <w:r>
        <w:t xml:space="preserve">chủ </w:t>
      </w:r>
      <w:r>
        <w:t xml:space="preserve">tình </w:t>
      </w:r>
      <w:r>
        <w:t xml:space="preserve">cảm, </w:t>
      </w:r>
      <w:r>
        <w:t xml:space="preserve">hành </w:t>
      </w:r>
      <w:r>
        <w:t xml:space="preserve">động </w:t>
      </w:r>
      <w:r>
        <w:t xml:space="preserve">của </w:t>
      </w:r>
      <w:r>
        <w:t xml:space="preserve">mình, </w:t>
      </w:r>
      <w:r>
        <w:t xml:space="preserve">không </w:t>
      </w:r>
      <w:r>
        <w:t xml:space="preserve">để </w:t>
      </w:r>
      <w:r>
        <w:t xml:space="preserve">bị </w:t>
      </w:r>
      <w:r>
        <w:t xml:space="preserve">hoàn </w:t>
      </w:r>
      <w:r>
        <w:t xml:space="preserve">cảnh </w:t>
      </w:r>
      <w:r>
        <w:t xml:space="preserve">chỉ </w:t>
      </w:r>
      <w:r>
        <w:t xml:space="preserve">phối. </w:t>
      </w:r>
      <w:r>
        <w:t xml:space="preserve">Giận </w:t>
      </w:r>
      <w:r>
        <w:rPr>
          <w:i/>
        </w:rPr>
        <w:t xml:space="preserve">quá, </w:t>
      </w:r>
      <w:r>
        <w:rPr>
          <w:i/>
        </w:rPr>
        <w:t xml:space="preserve">không </w:t>
      </w:r>
      <w:r>
        <w:t xml:space="preserve">tự </w:t>
      </w:r>
      <w:r>
        <w:t xml:space="preserve">chủ </w:t>
      </w:r>
      <w:r>
        <w:t xml:space="preserve">nổi. </w:t>
      </w:r>
      <w:r>
        <w:t xml:space="preserve">Không </w:t>
      </w:r>
      <w:r>
        <w:rPr>
          <w:i/>
        </w:rPr>
        <w:t xml:space="preserve">tự </w:t>
      </w:r>
      <w:r>
        <w:rPr>
          <w:i/>
        </w:rPr>
        <w:t xml:space="preserve">chủ </w:t>
      </w:r>
      <w:r>
        <w:rPr>
          <w:i/>
        </w:rPr>
        <w:t xml:space="preserve">được </w:t>
      </w:r>
      <w:r>
        <w:t xml:space="preserve">nên </w:t>
      </w:r>
      <w:r>
        <w:rPr>
          <w:i/>
        </w:rPr>
        <w:t xml:space="preserve">sa </w:t>
      </w:r>
      <w:r>
        <w:t xml:space="preserve">ngã.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cổ </w:t>
      </w:r>
      <w:r>
        <w:rPr>
          <w:b/>
        </w:rPr>
        <w:t xml:space="preserve">chí </w:t>
      </w:r>
      <w:r>
        <w:rPr>
          <w:b/>
        </w:rPr>
        <w:t xml:space="preserve">kim </w:t>
      </w:r>
      <w:r>
        <w:t xml:space="preserve">(cũ). </w:t>
      </w:r>
      <w:r>
        <w:t xml:space="preserve">Từ </w:t>
      </w:r>
      <w:r>
        <w:t xml:space="preserve">xưa </w:t>
      </w:r>
      <w:r>
        <w:t xml:space="preserve">đến </w:t>
      </w:r>
      <w:r>
        <w:t xml:space="preserve">nay; </w:t>
      </w:r>
      <w:r>
        <w:t xml:space="preserve">xưa </w:t>
      </w:r>
      <w:r>
        <w:t xml:space="preserve">nay.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cung </w:t>
      </w:r>
      <w:r>
        <w:rPr>
          <w:b/>
        </w:rPr>
        <w:t xml:space="preserve">tự </w:t>
      </w:r>
      <w:r>
        <w:rPr>
          <w:b/>
        </w:rPr>
        <w:t xml:space="preserve">cấp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rự </w:t>
      </w:r>
      <w:r>
        <w:t xml:space="preserve">cấp </w:t>
      </w:r>
      <w:r>
        <w:rPr>
          <w:i/>
        </w:rPr>
        <w:t xml:space="preserve">tự </w:t>
      </w:r>
      <w:r>
        <w:rPr>
          <w:i/>
        </w:rPr>
        <w:t xml:space="preserve">túc.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cường </w:t>
      </w:r>
      <w:r>
        <w:rPr>
          <w:i/>
        </w:rPr>
        <w:t xml:space="preserve">động từ </w:t>
      </w:r>
      <w:r>
        <w:t xml:space="preserve">Tự </w:t>
      </w:r>
      <w:r>
        <w:t xml:space="preserve">làm </w:t>
      </w:r>
      <w:r>
        <w:t xml:space="preserve">cho </w:t>
      </w:r>
      <w:r>
        <w:t xml:space="preserve">mình </w:t>
      </w:r>
      <w:r>
        <w:t xml:space="preserve">ngày </w:t>
      </w:r>
      <w:r>
        <w:t xml:space="preserve">một </w:t>
      </w:r>
      <w:r>
        <w:t xml:space="preserve">mạnh </w:t>
      </w:r>
      <w:r>
        <w:t xml:space="preserve">lên, </w:t>
      </w:r>
      <w:r>
        <w:t xml:space="preserve">không </w:t>
      </w:r>
      <w:r>
        <w:t xml:space="preserve">chịu </w:t>
      </w:r>
      <w:r>
        <w:t xml:space="preserve">thua </w:t>
      </w:r>
      <w:r>
        <w:t xml:space="preserve">kém </w:t>
      </w:r>
      <w:r>
        <w:t xml:space="preserve">người. </w:t>
      </w:r>
      <w:r>
        <w:rPr>
          <w:i/>
        </w:rPr>
        <w:t xml:space="preserve">Ƒ </w:t>
      </w:r>
      <w:r>
        <w:t xml:space="preserve">thức </w:t>
      </w:r>
      <w:r>
        <w:t xml:space="preserve">tự </w:t>
      </w:r>
      <w:r>
        <w:rPr>
          <w:i/>
        </w:rPr>
        <w:t xml:space="preserve">cường </w:t>
      </w:r>
      <w:r>
        <w:t xml:space="preserve">dân </w:t>
      </w:r>
      <w:r>
        <w:t xml:space="preserve">tộc. </w:t>
      </w:r>
      <w:r>
        <w:t xml:space="preserve">Tình </w:t>
      </w:r>
      <w:r>
        <w:t xml:space="preserve">thần </w:t>
      </w:r>
      <w:r>
        <w:t xml:space="preserve">tự </w:t>
      </w:r>
      <w:r>
        <w:t xml:space="preserve">lập, </w:t>
      </w:r>
      <w:r>
        <w:rPr>
          <w:i/>
        </w:rPr>
        <w:t xml:space="preserve">tự </w:t>
      </w:r>
      <w:r>
        <w:t xml:space="preserve">cường.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dang </w:t>
      </w:r>
      <w:r>
        <w:rPr>
          <w:i/>
        </w:rPr>
        <w:t xml:space="preserve">danh từ </w:t>
      </w:r>
      <w:r>
        <w:t xml:space="preserve">Dáng </w:t>
      </w:r>
      <w:r>
        <w:t xml:space="preserve">chữ </w:t>
      </w:r>
      <w:r>
        <w:t xml:space="preserve">viết </w:t>
      </w:r>
      <w:r>
        <w:t xml:space="preserve">riêng </w:t>
      </w:r>
      <w:r>
        <w:t xml:space="preserve">của </w:t>
      </w:r>
      <w:r>
        <w:t xml:space="preserve">mỗi </w:t>
      </w:r>
      <w:r>
        <w:t xml:space="preserve">người. </w:t>
      </w:r>
      <w:r>
        <w:t xml:space="preserve">So </w:t>
      </w:r>
      <w:r>
        <w:t xml:space="preserve">tự </w:t>
      </w:r>
      <w:r>
        <w:t xml:space="preserve">dạng </w:t>
      </w:r>
      <w:r>
        <w:t xml:space="preserve">tìm </w:t>
      </w:r>
      <w:r>
        <w:t xml:space="preserve">ra </w:t>
      </w:r>
      <w:r>
        <w:rPr>
          <w:i/>
        </w:rPr>
        <w:t xml:space="preserve">kẻ </w:t>
      </w:r>
      <w:r>
        <w:t xml:space="preserve">uiết </w:t>
      </w:r>
      <w:r>
        <w:t xml:space="preserve">thư </w:t>
      </w:r>
      <w:r>
        <w:t xml:space="preserve">giả </w:t>
      </w:r>
      <w:r>
        <w:t xml:space="preserve">mạo.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do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Phạm </w:t>
      </w:r>
      <w:r>
        <w:t xml:space="preserve">trù </w:t>
      </w:r>
      <w:r>
        <w:t xml:space="preserve">triết </w:t>
      </w:r>
      <w:r>
        <w:t xml:space="preserve">học </w:t>
      </w:r>
      <w:r>
        <w:t xml:space="preserve">chỉ </w:t>
      </w:r>
      <w:r>
        <w:t xml:space="preserve">khả </w:t>
      </w:r>
      <w:r>
        <w:t xml:space="preserve">năng </w:t>
      </w:r>
      <w:r>
        <w:t xml:space="preserve">biểu </w:t>
      </w:r>
      <w:r>
        <w:t xml:space="preserve">hiện </w:t>
      </w:r>
      <w:r>
        <w:t xml:space="preserve">ý </w:t>
      </w:r>
      <w:r>
        <w:t xml:space="preserve">chí, </w:t>
      </w:r>
      <w:r>
        <w:t xml:space="preserve">làm </w:t>
      </w:r>
      <w:r>
        <w:t xml:space="preserve">theo </w:t>
      </w:r>
      <w:r>
        <w:t xml:space="preserve">ý </w:t>
      </w:r>
      <w:r>
        <w:t xml:space="preserve">muốn </w:t>
      </w:r>
      <w:r>
        <w:t xml:space="preserve">của </w:t>
      </w:r>
      <w:r>
        <w:t xml:space="preserve">mình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nhận </w:t>
      </w:r>
      <w:r>
        <w:t xml:space="preserve">thúc </w:t>
      </w:r>
      <w:r>
        <w:t xml:space="preserve">được </w:t>
      </w:r>
      <w:r>
        <w:t xml:space="preserve">quy </w:t>
      </w:r>
      <w:r>
        <w:t xml:space="preserve">luật </w:t>
      </w:r>
      <w:r>
        <w:t xml:space="preserve">phát </w:t>
      </w:r>
      <w:r>
        <w:t xml:space="preserve">triển </w:t>
      </w:r>
      <w:r>
        <w:t xml:space="preserve">của </w:t>
      </w:r>
      <w:r>
        <w:rPr>
          <w:i/>
        </w:rPr>
        <w:t xml:space="preserve">tự </w:t>
      </w:r>
      <w:r>
        <w:t xml:space="preserve">nhiên </w:t>
      </w:r>
      <w:r>
        <w:t xml:space="preserve">và </w:t>
      </w:r>
      <w:r>
        <w:t xml:space="preserve">xã </w:t>
      </w:r>
      <w:r>
        <w:t xml:space="preserve">hội. </w:t>
      </w:r>
      <w:r>
        <w:t xml:space="preserve">7y </w:t>
      </w:r>
      <w:r>
        <w:rPr>
          <w:i/>
        </w:rPr>
        <w:t xml:space="preserve">do </w:t>
      </w:r>
      <w:r>
        <w:rPr>
          <w:i/>
        </w:rPr>
        <w:t xml:space="preserve">là </w:t>
      </w:r>
      <w:r>
        <w:rPr>
          <w:i/>
        </w:rPr>
        <w:t xml:space="preserve">cái </w:t>
      </w:r>
      <w:r>
        <w:t xml:space="preserve">tất </w:t>
      </w:r>
      <w:r>
        <w:t xml:space="preserve">yếu </w:t>
      </w:r>
      <w:r>
        <w:t xml:space="preserve">được </w:t>
      </w:r>
      <w:r>
        <w:t xml:space="preserve">nhận </w:t>
      </w:r>
      <w:r>
        <w:t xml:space="preserve">thức. </w:t>
      </w:r>
      <w:r>
        <w:rPr>
          <w:b/>
        </w:rPr>
        <w:t xml:space="preserve">2 </w:t>
      </w:r>
      <w:r>
        <w:t xml:space="preserve">Trạng </w:t>
      </w:r>
      <w:r>
        <w:t xml:space="preserve">thái </w:t>
      </w:r>
      <w:r>
        <w:t xml:space="preserve">một </w:t>
      </w:r>
      <w:r>
        <w:t xml:space="preserve">dân </w:t>
      </w:r>
      <w:r>
        <w:t xml:space="preserve">tộc, </w:t>
      </w:r>
      <w:r>
        <w:t xml:space="preserve">một </w:t>
      </w:r>
      <w:r>
        <w:t xml:space="preserve">xã </w:t>
      </w:r>
      <w:r>
        <w:t xml:space="preserve">hội </w:t>
      </w:r>
      <w:r>
        <w:t xml:space="preserve">và </w:t>
      </w:r>
      <w:r>
        <w:t xml:space="preserve">các </w:t>
      </w:r>
      <w:r>
        <w:t xml:space="preserve">thành </w:t>
      </w:r>
      <w:r>
        <w:t xml:space="preserve">viên </w:t>
      </w:r>
      <w:r>
        <w:rPr>
          <w:i/>
        </w:rPr>
        <w:t xml:space="preserve">không </w:t>
      </w:r>
      <w:r>
        <w:t xml:space="preserve">bị </w:t>
      </w:r>
      <w:r>
        <w:t xml:space="preserve">cấm </w:t>
      </w:r>
      <w:r>
        <w:t xml:space="preserve">đoán, </w:t>
      </w:r>
      <w:r>
        <w:t xml:space="preserve">hạn </w:t>
      </w:r>
      <w:r>
        <w:t xml:space="preserve">chế </w:t>
      </w:r>
      <w:r>
        <w:t xml:space="preserve">vô </w:t>
      </w:r>
      <w:r>
        <w:t xml:space="preserve">lí </w:t>
      </w:r>
      <w:r>
        <w:rPr>
          <w:i/>
        </w:rPr>
        <w:t xml:space="preserve">trong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xã </w:t>
      </w:r>
      <w:r>
        <w:t xml:space="preserve">hội </w:t>
      </w:r>
      <w:r>
        <w:t xml:space="preserve">- </w:t>
      </w:r>
      <w:r>
        <w:t xml:space="preserve">chính </w:t>
      </w:r>
      <w:r>
        <w:t xml:space="preserve">trị. </w:t>
      </w:r>
      <w:r>
        <w:rPr>
          <w:i/>
        </w:rPr>
        <w:t xml:space="preserve">Đấu </w:t>
      </w:r>
      <w:r>
        <w:t xml:space="preserve">tranh </w:t>
      </w:r>
      <w:r>
        <w:t xml:space="preserve">cho </w:t>
      </w:r>
      <w:r>
        <w:t xml:space="preserve">độc </w:t>
      </w:r>
      <w:r>
        <w:t xml:space="preserve">lập, </w:t>
      </w:r>
      <w:r>
        <w:t xml:space="preserve">tự </w:t>
      </w:r>
      <w:r>
        <w:t xml:space="preserve">do </w:t>
      </w:r>
      <w:r>
        <w:t xml:space="preserve">của </w:t>
      </w:r>
      <w:r>
        <w:t xml:space="preserve">dân </w:t>
      </w:r>
      <w:r>
        <w:t xml:space="preserve">tộc. </w:t>
      </w:r>
      <w:r>
        <w:t xml:space="preserve">Các </w:t>
      </w:r>
      <w:r>
        <w:t xml:space="preserve">quyền </w:t>
      </w:r>
      <w:r>
        <w:t xml:space="preserve">tự </w:t>
      </w:r>
      <w:r>
        <w:rPr>
          <w:i/>
        </w:rPr>
        <w:t xml:space="preserve">do </w:t>
      </w:r>
      <w:r>
        <w:rPr>
          <w:i/>
        </w:rPr>
        <w:t xml:space="preserve">dân </w:t>
      </w:r>
      <w:r>
        <w:t xml:space="preserve">chủ. </w:t>
      </w:r>
      <w:r>
        <w:rPr>
          <w:i/>
        </w:rPr>
        <w:t xml:space="preserve">Tự </w:t>
      </w:r>
      <w:r>
        <w:rPr>
          <w:i/>
        </w:rPr>
        <w:t xml:space="preserve">do </w:t>
      </w:r>
      <w:r>
        <w:t xml:space="preserve">ngôn </w:t>
      </w:r>
      <w:r>
        <w:t xml:space="preserve">luận. </w:t>
      </w:r>
      <w:r>
        <w:t xml:space="preserve">Phát </w:t>
      </w:r>
      <w:r>
        <w:t xml:space="preserve">huy </w:t>
      </w:r>
      <w:r>
        <w:t xml:space="preserve">tự </w:t>
      </w:r>
      <w:r>
        <w:t xml:space="preserve">do </w:t>
      </w:r>
      <w:r>
        <w:t xml:space="preserve">tư </w:t>
      </w:r>
      <w:r>
        <w:t xml:space="preserve">tưởng. </w:t>
      </w:r>
      <w:r>
        <w:rPr>
          <w:b/>
        </w:rPr>
        <w:t xml:space="preserve">3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bị </w:t>
      </w:r>
      <w:r>
        <w:t xml:space="preserve">giam </w:t>
      </w:r>
      <w:r>
        <w:t xml:space="preserve">cầm </w:t>
      </w:r>
      <w:r>
        <w:t xml:space="preserve">hoặc </w:t>
      </w:r>
      <w:r>
        <w:t xml:space="preserve">không </w:t>
      </w:r>
      <w:r>
        <w:t xml:space="preserve">bị </w:t>
      </w:r>
      <w:r>
        <w:t xml:space="preserve">làm </w:t>
      </w:r>
      <w:r>
        <w:t xml:space="preserve">nô </w:t>
      </w:r>
      <w:r>
        <w:t xml:space="preserve">lệ. </w:t>
      </w:r>
      <w:r>
        <w:t xml:space="preserve">Người </w:t>
      </w:r>
      <w:r>
        <w:rPr>
          <w:i/>
        </w:rPr>
        <w:t xml:space="preserve">tù </w:t>
      </w:r>
      <w:r>
        <w:t xml:space="preserve">được </w:t>
      </w:r>
      <w:r>
        <w:rPr>
          <w:i/>
        </w:rPr>
        <w:t xml:space="preserve">trả </w:t>
      </w:r>
      <w:r>
        <w:t xml:space="preserve">lại </w:t>
      </w:r>
      <w:r>
        <w:t xml:space="preserve">tự </w:t>
      </w:r>
      <w:r>
        <w:rPr>
          <w:i/>
        </w:rPr>
        <w:t xml:space="preserve">do. </w:t>
      </w:r>
      <w:r>
        <w:t xml:space="preserve">Đồi </w:t>
      </w:r>
      <w:r>
        <w:t xml:space="preserve">tự </w:t>
      </w:r>
      <w:r>
        <w:rPr>
          <w:i/>
        </w:rPr>
        <w:t xml:space="preserve">do </w:t>
      </w:r>
      <w:r>
        <w:t xml:space="preserve">cho </w:t>
      </w:r>
      <w:r>
        <w:t xml:space="preserve">những </w:t>
      </w:r>
      <w:r>
        <w:t xml:space="preserve">người </w:t>
      </w:r>
      <w:r>
        <w:t xml:space="preserve">nô </w:t>
      </w:r>
      <w:r>
        <w:t xml:space="preserve">lệ. </w:t>
      </w:r>
      <w:r>
        <w:rPr>
          <w:b/>
        </w:rPr>
        <w:t xml:space="preserve">4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bị </w:t>
      </w:r>
      <w:r>
        <w:t xml:space="preserve">cấm </w:t>
      </w:r>
      <w:r>
        <w:t xml:space="preserve">đoán, </w:t>
      </w:r>
      <w:r>
        <w:t xml:space="preserve">hạn </w:t>
      </w:r>
      <w:r>
        <w:t xml:space="preserve">chế </w:t>
      </w:r>
      <w:r>
        <w:t xml:space="preserve">vô </w:t>
      </w:r>
      <w:r>
        <w:t xml:space="preserve">lí </w:t>
      </w:r>
      <w:r>
        <w:t xml:space="preserve">trong </w:t>
      </w:r>
      <w:r>
        <w:t xml:space="preserve">việc </w:t>
      </w:r>
      <w:r>
        <w:t xml:space="preserve">làm </w:t>
      </w:r>
      <w:r>
        <w:t xml:space="preserve">nào </w:t>
      </w:r>
      <w:r>
        <w:t xml:space="preserve">đó. </w:t>
      </w:r>
      <w:r>
        <w:rPr>
          <w:i/>
        </w:rPr>
        <w:t xml:space="preserve">Sống </w:t>
      </w:r>
      <w:r>
        <w:rPr>
          <w:i/>
        </w:rPr>
        <w:t xml:space="preserve">gò </w:t>
      </w:r>
      <w:r>
        <w:rPr>
          <w:i/>
        </w:rPr>
        <w:t xml:space="preserve">bó, </w:t>
      </w:r>
      <w:r>
        <w:t xml:space="preserve">mất </w:t>
      </w:r>
      <w:r>
        <w:t xml:space="preserve">hết </w:t>
      </w:r>
      <w:r>
        <w:rPr>
          <w:i/>
        </w:rPr>
        <w:t xml:space="preserve">tự </w:t>
      </w:r>
      <w:r>
        <w:rPr>
          <w:i/>
        </w:rPr>
        <w:t xml:space="preserve">do. </w:t>
      </w:r>
      <w:r>
        <w:t xml:space="preserve">II </w:t>
      </w:r>
      <w:r>
        <w:t xml:space="preserve">tính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các </w:t>
      </w:r>
      <w:r>
        <w:t xml:space="preserve">quyền </w:t>
      </w:r>
      <w:r>
        <w:t xml:space="preserve">tự </w:t>
      </w:r>
      <w:r>
        <w:t xml:space="preserve">do </w:t>
      </w:r>
      <w:r>
        <w:t xml:space="preserve">về </w:t>
      </w:r>
      <w:r>
        <w:t xml:space="preserve">xã </w:t>
      </w:r>
      <w:r>
        <w:t xml:space="preserve">hội </w:t>
      </w:r>
      <w:r>
        <w:t xml:space="preserve">- </w:t>
      </w:r>
      <w:r>
        <w:t xml:space="preserve">chính </w:t>
      </w:r>
      <w:r>
        <w:t xml:space="preserve">trị. </w:t>
      </w:r>
      <w:r>
        <w:rPr>
          <w:i/>
        </w:rPr>
        <w:t xml:space="preserve">Một </w:t>
      </w:r>
      <w:r>
        <w:t xml:space="preserve">dân </w:t>
      </w:r>
      <w:r>
        <w:t xml:space="preserve">tộc </w:t>
      </w:r>
      <w:r>
        <w:t xml:space="preserve">độc </w:t>
      </w:r>
      <w:r>
        <w:rPr>
          <w:i/>
        </w:rPr>
        <w:t xml:space="preserve">lập, </w:t>
      </w:r>
      <w:r>
        <w:t xml:space="preserve">tự </w:t>
      </w:r>
      <w:r>
        <w:rPr>
          <w:i/>
        </w:rPr>
        <w:t xml:space="preserve">do. </w:t>
      </w:r>
      <w:r>
        <w:rPr>
          <w:b/>
        </w:rPr>
        <w:t xml:space="preserve">2 </w:t>
      </w:r>
      <w:r>
        <w:t xml:space="preserve">Không </w:t>
      </w:r>
      <w:r>
        <w:t xml:space="preserve">bị </w:t>
      </w:r>
      <w:r>
        <w:t xml:space="preserve">lực </w:t>
      </w:r>
      <w:r>
        <w:t xml:space="preserve">lượng </w:t>
      </w:r>
      <w:r>
        <w:t xml:space="preserve">ngoại </w:t>
      </w:r>
      <w:r>
        <w:t xml:space="preserve">xâm </w:t>
      </w:r>
      <w:r>
        <w:t xml:space="preserve">chiếm </w:t>
      </w:r>
      <w:r>
        <w:t xml:space="preserve">đóng. </w:t>
      </w:r>
      <w:r>
        <w:t xml:space="preserve">Mớ </w:t>
      </w:r>
      <w:r>
        <w:t xml:space="preserve">rộng </w:t>
      </w:r>
      <w:r>
        <w:t xml:space="preserve">uùng </w:t>
      </w:r>
      <w:r>
        <w:rPr>
          <w:i/>
        </w:rPr>
        <w:t xml:space="preserve">tự </w:t>
      </w:r>
      <w:r>
        <w:rPr>
          <w:i/>
        </w:rPr>
        <w:t xml:space="preserve">do. </w:t>
      </w:r>
      <w:r>
        <w:rPr>
          <w:b/>
        </w:rPr>
        <w:t xml:space="preserve">3 </w:t>
      </w:r>
      <w:r>
        <w:t xml:space="preserve">Không </w:t>
      </w:r>
      <w:r>
        <w:t xml:space="preserve">bị </w:t>
      </w:r>
      <w:r>
        <w:t xml:space="preserve">cấm </w:t>
      </w:r>
      <w:r>
        <w:t xml:space="preserve">đoán, </w:t>
      </w:r>
      <w:r>
        <w:t xml:space="preserve">hạn </w:t>
      </w:r>
      <w:r>
        <w:t xml:space="preserve">chế </w:t>
      </w:r>
      <w:r>
        <w:t xml:space="preserve">vô </w:t>
      </w:r>
      <w:r>
        <w:t xml:space="preserve">lí </w:t>
      </w:r>
      <w:r>
        <w:t xml:space="preserve">trong </w:t>
      </w:r>
      <w:r>
        <w:t xml:space="preserve">việc </w:t>
      </w:r>
      <w:r>
        <w:t xml:space="preserve">làm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đó. </w:t>
      </w:r>
      <w:r>
        <w:t xml:space="preserve">Cho </w:t>
      </w:r>
      <w:r>
        <w:t xml:space="preserve">trẻ </w:t>
      </w:r>
      <w:r>
        <w:t xml:space="preserve">L </w:t>
      </w:r>
      <w:r>
        <w:t xml:space="preserve">được </w:t>
      </w:r>
      <w:r>
        <w:rPr>
          <w:i/>
        </w:rPr>
        <w:t xml:space="preserve">tự </w:t>
      </w:r>
      <w:r>
        <w:rPr>
          <w:i/>
        </w:rPr>
        <w:t xml:space="preserve">do </w:t>
      </w:r>
      <w:r>
        <w:rPr>
          <w:i/>
        </w:rPr>
        <w:t xml:space="preserve">muốn </w:t>
      </w:r>
      <w:r>
        <w:rPr>
          <w:i/>
        </w:rPr>
        <w:t xml:space="preserve">đi </w:t>
      </w:r>
      <w:r>
        <w:t xml:space="preserve">chc </w:t>
      </w:r>
      <w:r>
        <w:t xml:space="preserve">' </w:t>
      </w:r>
      <w:r>
        <w:rPr>
          <w:i/>
        </w:rPr>
        <w:t xml:space="preserve">đâu </w:t>
      </w:r>
      <w:r>
        <w:t xml:space="preserve">thì </w:t>
      </w:r>
      <w:r>
        <w:rPr>
          <w:i/>
        </w:rPr>
        <w:t xml:space="preserve">đi. </w:t>
      </w:r>
      <w:r>
        <w:rPr>
          <w:b/>
        </w:rPr>
        <w:t xml:space="preserve">4 </w:t>
      </w:r>
      <w:r>
        <w:t xml:space="preserve">không </w:t>
      </w:r>
      <w:r>
        <w:t xml:space="preserve">: </w:t>
      </w:r>
      <w:r>
        <w:t xml:space="preserve">.. </w:t>
      </w:r>
      <w:r>
        <w:t xml:space="preserve">có </w:t>
      </w:r>
      <w:r>
        <w:t xml:space="preserve">những </w:t>
      </w:r>
      <w:r>
        <w:t xml:space="preserve">sự </w:t>
      </w:r>
      <w:r>
        <w:t xml:space="preserve">ràng </w:t>
      </w:r>
      <w:r>
        <w:t xml:space="preserve">buộc, </w:t>
      </w:r>
      <w:r>
        <w:t xml:space="preserve">hạn </w:t>
      </w:r>
      <w:r>
        <w:t xml:space="preserve">chế </w:t>
      </w:r>
      <w:r>
        <w:t xml:space="preserve">về </w:t>
      </w:r>
      <w:r>
        <w:t xml:space="preserve">những; </w:t>
      </w:r>
      <w:r>
        <w:t xml:space="preserve">mặt </w:t>
      </w:r>
      <w:r>
        <w:t xml:space="preserve">nào </w:t>
      </w:r>
      <w:r>
        <w:t xml:space="preserve">đó,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nhưng </w:t>
      </w:r>
      <w:r>
        <w:t xml:space="preserve">trường </w:t>
      </w:r>
      <w:r>
        <w:t xml:space="preserve">hợp </w:t>
      </w:r>
      <w:r>
        <w:t xml:space="preserve">thông </w:t>
      </w:r>
      <w:r>
        <w:t xml:space="preserve">thường </w:t>
      </w:r>
      <w:r>
        <w:t xml:space="preserve">khác. </w:t>
      </w:r>
      <w:r>
        <w:t xml:space="preserve">Triển </w:t>
      </w:r>
      <w:r>
        <w:rPr>
          <w:i/>
        </w:rPr>
        <w:t xml:space="preserve">lam </w:t>
      </w:r>
      <w:r>
        <w:t xml:space="preserve">mở </w:t>
      </w:r>
      <w:r>
        <w:t xml:space="preserve">của </w:t>
      </w:r>
      <w:r>
        <w:rPr>
          <w:i/>
        </w:rPr>
        <w:t xml:space="preserve">cho </w:t>
      </w:r>
      <w:r>
        <w:rPr>
          <w:i/>
        </w:rPr>
        <w:t xml:space="preserve">vào </w:t>
      </w:r>
      <w:r>
        <w:rPr>
          <w:i/>
        </w:rPr>
        <w:t xml:space="preserve">xem </w:t>
      </w:r>
      <w:r>
        <w:rPr>
          <w:i/>
        </w:rPr>
        <w:t xml:space="preserve">tự </w:t>
      </w:r>
      <w:r>
        <w:t xml:space="preserve">do. </w:t>
      </w:r>
      <w:r>
        <w:t xml:space="preserve">Thị </w:t>
      </w:r>
      <w:r>
        <w:t xml:space="preserve">trường </w:t>
      </w:r>
      <w:r>
        <w:rPr>
          <w:i/>
        </w:rPr>
        <w:t xml:space="preserve">tu </w:t>
      </w:r>
      <w:r>
        <w:rPr>
          <w:i/>
        </w:rPr>
        <w:t xml:space="preserve">do. </w:t>
      </w:r>
      <w:r>
        <w:rPr>
          <w:i/>
        </w:rPr>
        <w:t xml:space="preserve">1hí </w:t>
      </w:r>
      <w:r>
        <w:rPr>
          <w:i/>
        </w:rPr>
        <w:t xml:space="preserve">sin]: </w:t>
      </w:r>
      <w:r>
        <w:rPr>
          <w:i/>
        </w:rPr>
        <w:t xml:space="preserve">tự </w:t>
      </w:r>
      <w:r>
        <w:t xml:space="preserve">do </w:t>
      </w:r>
      <w:r>
        <w:t xml:space="preserve">chủ </w:t>
      </w:r>
      <w:r>
        <w:t xml:space="preserve">nghĩa </w:t>
      </w:r>
      <w:r>
        <w:t xml:space="preserve">tính từ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muốn </w:t>
      </w:r>
      <w:r>
        <w:t xml:space="preserve">chịu </w:t>
      </w:r>
      <w:r>
        <w:t xml:space="preserve">sự </w:t>
      </w:r>
      <w:r>
        <w:t xml:space="preserve">ràng </w:t>
      </w:r>
      <w:r>
        <w:t xml:space="preserve">buộc </w:t>
      </w:r>
      <w:r>
        <w:t xml:space="preserve">nào </w:t>
      </w:r>
      <w:r>
        <w:t xml:space="preserve">của </w:t>
      </w:r>
      <w:r>
        <w:t xml:space="preserve">nguyên </w:t>
      </w:r>
      <w:r>
        <w:t xml:space="preserve">tắc </w:t>
      </w:r>
      <w:r>
        <w:t xml:space="preserve">tổ </w:t>
      </w:r>
      <w:r>
        <w:t xml:space="preserve">chức, </w:t>
      </w:r>
      <w:r>
        <w:t xml:space="preserve">chỉ </w:t>
      </w:r>
      <w:r>
        <w:t xml:space="preserve">muốn </w:t>
      </w:r>
      <w:r>
        <w:t xml:space="preserve">làm </w:t>
      </w:r>
      <w:r>
        <w:t xml:space="preserve">theo </w:t>
      </w:r>
      <w:r>
        <w:t xml:space="preserve">ý </w:t>
      </w:r>
      <w:r>
        <w:t xml:space="preserve">riêng. </w:t>
      </w:r>
      <w:r>
        <w:rPr>
          <w:i/>
        </w:rPr>
        <w:t xml:space="preserve">Jlà»h </w:t>
      </w:r>
      <w:r>
        <w:t xml:space="preserve">động </w:t>
      </w:r>
      <w:r>
        <w:rPr>
          <w:i/>
        </w:rPr>
        <w:t xml:space="preserve">tự </w:t>
      </w:r>
      <w:r>
        <w:rPr>
          <w:i/>
        </w:rPr>
        <w:t xml:space="preserve">do </w:t>
      </w:r>
      <w:r>
        <w:t xml:space="preserve">chủ </w:t>
      </w:r>
      <w:r>
        <w:rPr>
          <w:i/>
        </w:rPr>
        <w:t xml:space="preserve">nghĩa, </w:t>
      </w:r>
      <w:r>
        <w:t xml:space="preserve">uô </w:t>
      </w:r>
      <w:r>
        <w:rPr>
          <w:i/>
        </w:rPr>
        <w:t xml:space="preserve">tổ </w:t>
      </w:r>
      <w:r>
        <w:t xml:space="preserve">chức.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dưng </w:t>
      </w:r>
      <w:r>
        <w:rPr>
          <w:i/>
        </w:rPr>
        <w:t xml:space="preserve">tính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Tự </w:t>
      </w:r>
      <w:r>
        <w:t xml:space="preserve">nhiên </w:t>
      </w:r>
      <w:r>
        <w:t xml:space="preserve">không </w:t>
      </w:r>
      <w:r>
        <w:t xml:space="preserve">rõ </w:t>
      </w:r>
      <w:r>
        <w:t xml:space="preserve">vì </w:t>
      </w:r>
      <w:r>
        <w:t xml:space="preserve">sao. </w:t>
      </w:r>
      <w:r>
        <w:t xml:space="preserve">Tai </w:t>
      </w:r>
      <w:r>
        <w:t xml:space="preserve">bạ </w:t>
      </w:r>
      <w:r>
        <w:rPr>
          <w:i/>
        </w:rPr>
        <w:t xml:space="preserve">ởđâu </w:t>
      </w:r>
      <w:r>
        <w:rPr>
          <w:i/>
        </w:rPr>
        <w:t xml:space="preserve">tự </w:t>
      </w:r>
      <w:r>
        <w:t xml:space="preserve">dưng </w:t>
      </w:r>
      <w:r>
        <w:t xml:space="preserve">xảy </w:t>
      </w:r>
      <w:r>
        <w:t xml:space="preserve">đến. </w:t>
      </w:r>
      <w:r>
        <w:t xml:space="preserve">Nét </w:t>
      </w:r>
      <w:r>
        <w:t xml:space="preserve">mặt </w:t>
      </w:r>
      <w:r>
        <w:rPr>
          <w:i/>
        </w:rPr>
        <w:t xml:space="preserve">tự </w:t>
      </w:r>
      <w:r>
        <w:t xml:space="preserve">dưng </w:t>
      </w:r>
      <w:r>
        <w:t xml:space="preserve">đổi </w:t>
      </w:r>
      <w:r>
        <w:t xml:space="preserve">khác. </w:t>
      </w:r>
      <w:r>
        <w:t xml:space="preserve">Không </w:t>
      </w:r>
      <w:r>
        <w:t xml:space="preserve">phải </w:t>
      </w:r>
      <w:r>
        <w:t xml:space="preserve">tự </w:t>
      </w:r>
      <w:r>
        <w:t xml:space="preserve">dưng </w:t>
      </w:r>
      <w:r>
        <w:t xml:space="preserve">anh </w:t>
      </w:r>
      <w:r>
        <w:rPr>
          <w:i/>
        </w:rPr>
        <w:t xml:space="preserve">ta </w:t>
      </w:r>
      <w:r>
        <w:t xml:space="preserve">hỏi </w:t>
      </w:r>
      <w:r>
        <w:rPr>
          <w:i/>
        </w:rPr>
        <w:t xml:space="preserve">câu </w:t>
      </w:r>
      <w:r>
        <w:rPr>
          <w:i/>
        </w:rPr>
        <w:t xml:space="preserve">ấy.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dưỡng </w:t>
      </w:r>
      <w:r>
        <w:rPr>
          <w:i/>
        </w:rPr>
        <w:t xml:space="preserve">động từ </w:t>
      </w:r>
      <w:r>
        <w:t xml:space="preserve">(Sinh </w:t>
      </w:r>
      <w:r>
        <w:t xml:space="preserve">vật)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tự </w:t>
      </w:r>
      <w:r>
        <w:t xml:space="preserve">chế </w:t>
      </w:r>
      <w:r>
        <w:t xml:space="preserve">tạo </w:t>
      </w:r>
      <w:r>
        <w:t xml:space="preserve">được </w:t>
      </w:r>
      <w:r>
        <w:t xml:space="preserve">chất </w:t>
      </w:r>
      <w:r>
        <w:t xml:space="preserve">dinh </w:t>
      </w:r>
      <w:r>
        <w:t xml:space="preserve">dưỡng </w:t>
      </w:r>
      <w:r>
        <w:t xml:space="preserve">hữu </w:t>
      </w:r>
      <w:r>
        <w:t xml:space="preserve">cơ </w:t>
      </w:r>
      <w:r>
        <w:t xml:space="preserve">từ </w:t>
      </w:r>
      <w:r>
        <w:t xml:space="preserve">chất </w:t>
      </w:r>
      <w:r>
        <w:t xml:space="preserve">vô </w:t>
      </w:r>
      <w:r>
        <w:t xml:space="preserve">cơ </w:t>
      </w:r>
      <w:r>
        <w:t xml:space="preserve">lấy </w:t>
      </w:r>
      <w:r>
        <w:t xml:space="preserve">trong </w:t>
      </w:r>
      <w:r>
        <w:t xml:space="preserve">môi </w:t>
      </w:r>
      <w:r>
        <w:t xml:space="preserve">trường </w:t>
      </w:r>
      <w:r>
        <w:t xml:space="preserve">ngoài </w:t>
      </w:r>
      <w:r>
        <w:t xml:space="preserve">để </w:t>
      </w:r>
      <w:r>
        <w:t xml:space="preserve">nuôi </w:t>
      </w:r>
      <w:r>
        <w:t xml:space="preserve">cơ </w:t>
      </w:r>
      <w:r>
        <w:t xml:space="preserve">thể; </w:t>
      </w:r>
      <w:r>
        <w:t xml:space="preserve">trái </w:t>
      </w:r>
      <w:r>
        <w:t xml:space="preserve">với </w:t>
      </w:r>
      <w:r>
        <w:t xml:space="preserve">dị </w:t>
      </w:r>
      <w:r>
        <w:t xml:space="preserve">dưỡng. </w:t>
      </w:r>
      <w:r>
        <w:rPr>
          <w:i/>
        </w:rPr>
        <w:t xml:space="preserve">Cây </w:t>
      </w:r>
      <w:r>
        <w:t xml:space="preserve">xanh </w:t>
      </w:r>
      <w:r>
        <w:rPr>
          <w:i/>
        </w:rPr>
        <w:t xml:space="preserve">là </w:t>
      </w:r>
      <w:r>
        <w:rPr>
          <w:i/>
        </w:rPr>
        <w:t xml:space="preserve">sinh </w:t>
      </w:r>
      <w:r>
        <w:rPr>
          <w:i/>
        </w:rPr>
        <w:t xml:space="preserve">uật </w:t>
      </w:r>
      <w:r>
        <w:t xml:space="preserve">tự </w:t>
      </w:r>
      <w:r>
        <w:t xml:space="preserve">dưỡng.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đắc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thích </w:t>
      </w:r>
      <w:r>
        <w:t xml:space="preserve">thú </w:t>
      </w:r>
      <w:r>
        <w:t xml:space="preserve">về </w:t>
      </w:r>
      <w:r>
        <w:t xml:space="preserve">một </w:t>
      </w:r>
      <w:r>
        <w:t xml:space="preserve">thành </w:t>
      </w:r>
      <w:r>
        <w:t xml:space="preserve">công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mình, </w:t>
      </w:r>
      <w:r>
        <w:t xml:space="preserve">tự </w:t>
      </w:r>
      <w:r>
        <w:t xml:space="preserve">cho </w:t>
      </w:r>
      <w:r>
        <w:t xml:space="preserve">mình </w:t>
      </w:r>
      <w:r>
        <w:t xml:space="preserve">là </w:t>
      </w:r>
      <w:r>
        <w:t xml:space="preserve">hay, </w:t>
      </w:r>
      <w:r>
        <w:t xml:space="preserve">là </w:t>
      </w:r>
      <w:r>
        <w:rPr>
          <w:i/>
        </w:rPr>
        <w:t xml:space="preserve">giỏi. </w:t>
      </w:r>
      <w:r>
        <w:t xml:space="preserve">Thành </w:t>
      </w:r>
      <w:r>
        <w:t xml:space="preserve">tích </w:t>
      </w:r>
      <w:r>
        <w:t xml:space="preserve">chưa </w:t>
      </w:r>
      <w:r>
        <w:rPr>
          <w:i/>
        </w:rPr>
        <w:t xml:space="preserve">có </w:t>
      </w:r>
      <w:r>
        <w:rPr>
          <w:i/>
        </w:rPr>
        <w:t xml:space="preserve">gì </w:t>
      </w:r>
      <w:r>
        <w:rPr>
          <w:i/>
        </w:rPr>
        <w:t xml:space="preserve">đã </w:t>
      </w:r>
      <w:r>
        <w:rPr>
          <w:i/>
        </w:rPr>
        <w:t xml:space="preserve">tự </w:t>
      </w:r>
      <w:r>
        <w:rPr>
          <w:i/>
        </w:rPr>
        <w:t xml:space="preserve">đắc. </w:t>
      </w:r>
      <w:r>
        <w:rPr>
          <w:i/>
        </w:rPr>
        <w:t xml:space="preserve">Dương </w:t>
      </w:r>
      <w:r>
        <w:t xml:space="preserve">dương </w:t>
      </w:r>
      <w:r>
        <w:t xml:space="preserve">tự </w:t>
      </w:r>
      <w:r>
        <w:t xml:space="preserve">đắc?.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điền </w:t>
      </w:r>
      <w:r>
        <w:rPr>
          <w:i/>
        </w:rPr>
        <w:t xml:space="preserve">danh từ </w:t>
      </w:r>
      <w:r>
        <w:t xml:space="preserve">Ruộng </w:t>
      </w:r>
      <w:r>
        <w:t xml:space="preserve">để </w:t>
      </w:r>
      <w:r>
        <w:t xml:space="preserve">làm </w:t>
      </w:r>
      <w:r>
        <w:t xml:space="preserve">lấy </w:t>
      </w:r>
      <w:r>
        <w:t xml:space="preserve">hoa </w:t>
      </w:r>
      <w:r>
        <w:t xml:space="preserve">lợi </w:t>
      </w:r>
      <w:r>
        <w:t xml:space="preserve">dùng </w:t>
      </w:r>
      <w:r>
        <w:t xml:space="preserve">vào </w:t>
      </w:r>
      <w:r>
        <w:t xml:space="preserve">việc </w:t>
      </w:r>
      <w:r>
        <w:t xml:space="preserve">cúng </w:t>
      </w:r>
      <w:r>
        <w:t xml:space="preserve">tế.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điển </w:t>
      </w:r>
      <w:r>
        <w:rPr>
          <w:i/>
        </w:rPr>
        <w:t xml:space="preserve">danh từ </w:t>
      </w:r>
      <w:r>
        <w:t xml:space="preserve">(cũ). </w:t>
      </w:r>
      <w:r>
        <w:t xml:space="preserve">Từ </w:t>
      </w:r>
      <w:r>
        <w:t xml:space="preserve">điển.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động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tự </w:t>
      </w:r>
      <w:r>
        <w:t xml:space="preserve">mình </w:t>
      </w:r>
      <w:r>
        <w:t xml:space="preserve">làm, </w:t>
      </w:r>
      <w:r>
        <w:t xml:space="preserve">không </w:t>
      </w:r>
      <w:r>
        <w:t xml:space="preserve">chờ </w:t>
      </w:r>
      <w:r>
        <w:t xml:space="preserve">có </w:t>
      </w:r>
      <w:r>
        <w:rPr>
          <w:i/>
        </w:rPr>
        <w:t xml:space="preserve">người </w:t>
      </w:r>
      <w:r>
        <w:t xml:space="preserve">bảo. </w:t>
      </w:r>
      <w:r>
        <w:rPr>
          <w:i/>
        </w:rPr>
        <w:t xml:space="preserve">Hàng </w:t>
      </w:r>
      <w:r>
        <w:t xml:space="preserve">xóm </w:t>
      </w:r>
      <w:r>
        <w:rPr>
          <w:i/>
        </w:rPr>
        <w:t xml:space="preserve">tự </w:t>
      </w:r>
      <w:r>
        <w:t xml:space="preserve">động </w:t>
      </w:r>
      <w:r>
        <w:rPr>
          <w:i/>
        </w:rPr>
        <w:t xml:space="preserve">kéo </w:t>
      </w:r>
      <w:r>
        <w:t xml:space="preserve">nhau </w:t>
      </w:r>
      <w:r>
        <w:t xml:space="preserve">đến </w:t>
      </w:r>
      <w:r>
        <w:rPr>
          <w:i/>
        </w:rPr>
        <w:t xml:space="preserve">giúp. </w:t>
      </w:r>
      <w:r>
        <w:rPr>
          <w:b/>
        </w:rPr>
        <w:t xml:space="preserve">2 </w:t>
      </w:r>
      <w:r>
        <w:t xml:space="preserve">(Máy </w:t>
      </w:r>
      <w:r>
        <w:t xml:space="preserve">móc) </w:t>
      </w:r>
      <w:r>
        <w:t xml:space="preserve">có </w:t>
      </w:r>
      <w:r>
        <w:t xml:space="preserve">khả </w:t>
      </w:r>
      <w:r>
        <w:t xml:space="preserve">năng, </w:t>
      </w:r>
      <w:r>
        <w:t xml:space="preserve">sau </w:t>
      </w:r>
      <w:r>
        <w:t xml:space="preserve">khi </w:t>
      </w:r>
      <w:r>
        <w:t xml:space="preserve">đã </w:t>
      </w:r>
      <w:r>
        <w:t xml:space="preserve">được </w:t>
      </w:r>
      <w:r>
        <w:t xml:space="preserve">khởi </w:t>
      </w:r>
      <w:r>
        <w:t xml:space="preserve">động, </w:t>
      </w:r>
      <w:r>
        <w:t xml:space="preserve">tự </w:t>
      </w:r>
      <w:r>
        <w:t xml:space="preserve">hoạt </w:t>
      </w:r>
      <w:r>
        <w:t xml:space="preserve">động </w:t>
      </w:r>
      <w:r>
        <w:t xml:space="preserve">mà </w:t>
      </w:r>
      <w:r>
        <w:t xml:space="preserve">không </w:t>
      </w:r>
      <w:r>
        <w:t xml:space="preserve">cần </w:t>
      </w:r>
      <w:r>
        <w:t xml:space="preserve">có </w:t>
      </w:r>
      <w:r>
        <w:t xml:space="preserve">người </w:t>
      </w:r>
      <w:r>
        <w:t xml:space="preserve">tham </w:t>
      </w:r>
      <w:r>
        <w:t xml:space="preserve">gia </w:t>
      </w:r>
      <w:r>
        <w:t xml:space="preserve">trực </w:t>
      </w:r>
      <w:r>
        <w:t xml:space="preserve">tiếp. </w:t>
      </w:r>
      <w:r>
        <w:t xml:space="preserve">Máy </w:t>
      </w:r>
      <w:r>
        <w:t xml:space="preserve">tự </w:t>
      </w:r>
      <w:r>
        <w:rPr>
          <w:i/>
        </w:rPr>
        <w:t xml:space="preserve">động. </w:t>
      </w:r>
      <w:r>
        <w:t xml:space="preserve">Điện </w:t>
      </w:r>
      <w:r>
        <w:t xml:space="preserve">thoại </w:t>
      </w:r>
      <w:r>
        <w:t xml:space="preserve">tự </w:t>
      </w:r>
      <w:r>
        <w:t xml:space="preserve">động. </w:t>
      </w:r>
      <w:r>
        <w:t xml:space="preserve">Trạm </w:t>
      </w:r>
      <w:r>
        <w:t xml:space="preserve">tự </w:t>
      </w:r>
      <w:r>
        <w:t xml:space="preserve">động </w:t>
      </w:r>
      <w:r>
        <w:t xml:space="preserve">nghiên </w:t>
      </w:r>
      <w:r>
        <w:t xml:space="preserve">cứu </w:t>
      </w:r>
      <w:r>
        <w:rPr>
          <w:i/>
        </w:rPr>
        <w:t xml:space="preserve">uũ </w:t>
      </w:r>
      <w:r>
        <w:t xml:space="preserve">trụ.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động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Sử </w:t>
      </w:r>
      <w:r>
        <w:t xml:space="preserve">dụng </w:t>
      </w:r>
      <w:r>
        <w:t xml:space="preserve">rộng </w:t>
      </w:r>
      <w:r>
        <w:t xml:space="preserve">rãi </w:t>
      </w:r>
      <w:r>
        <w:t xml:space="preserve">và </w:t>
      </w:r>
      <w:r>
        <w:t xml:space="preserve">có </w:t>
      </w:r>
      <w:r>
        <w:t xml:space="preserve">, </w:t>
      </w:r>
      <w:r>
        <w:t xml:space="preserve">hệ </w:t>
      </w:r>
      <w:r>
        <w:t xml:space="preserve">thống </w:t>
      </w:r>
      <w:r>
        <w:t xml:space="preserve">những </w:t>
      </w:r>
      <w:r>
        <w:t xml:space="preserve">máy </w:t>
      </w:r>
      <w:r>
        <w:t xml:space="preserve">móc, </w:t>
      </w:r>
      <w:r>
        <w:t xml:space="preserve">thiết </w:t>
      </w:r>
      <w:r>
        <w:t xml:space="preserve">bị </w:t>
      </w:r>
      <w:r>
        <w:t xml:space="preserve">tự </w:t>
      </w:r>
      <w:r>
        <w:t xml:space="preserve">È </w:t>
      </w:r>
      <w:r>
        <w:t xml:space="preserve">động </w:t>
      </w:r>
      <w:r>
        <w:t xml:space="preserve">để </w:t>
      </w:r>
      <w:r>
        <w:t xml:space="preserve">làm </w:t>
      </w:r>
      <w:r>
        <w:t xml:space="preserve">nhiều </w:t>
      </w:r>
      <w:r>
        <w:t xml:space="preserve">chức </w:t>
      </w:r>
      <w:r>
        <w:t xml:space="preserve">năng </w:t>
      </w:r>
      <w:r>
        <w:t xml:space="preserve">điều </w:t>
      </w:r>
      <w:r>
        <w:t xml:space="preserve">khiển, </w:t>
      </w:r>
      <w:r>
        <w:t xml:space="preserve">È </w:t>
      </w:r>
      <w:r>
        <w:t xml:space="preserve">kiểm </w:t>
      </w:r>
      <w:r>
        <w:t xml:space="preserve">tra </w:t>
      </w:r>
      <w:r>
        <w:t xml:space="preserve">mà </w:t>
      </w:r>
      <w:r>
        <w:t xml:space="preserve">trước </w:t>
      </w:r>
      <w:r>
        <w:t xml:space="preserve">đây </w:t>
      </w:r>
      <w:r>
        <w:t xml:space="preserve">phải </w:t>
      </w:r>
      <w:r>
        <w:t xml:space="preserve">do </w:t>
      </w:r>
      <w:r>
        <w:t xml:space="preserve">con </w:t>
      </w:r>
      <w:r>
        <w:t xml:space="preserve">người </w:t>
      </w:r>
      <w:r>
        <w:t xml:space="preserve">thực </w:t>
      </w:r>
      <w:r>
        <w:t xml:space="preserve">hiện. </w:t>
      </w:r>
      <w:r>
        <w:rPr>
          <w:i/>
        </w:rPr>
        <w:t xml:space="preserve">Tự </w:t>
      </w:r>
      <w:r>
        <w:t xml:space="preserve">động </w:t>
      </w:r>
      <w:r>
        <w:t xml:space="preserve">hoá </w:t>
      </w:r>
      <w:r>
        <w:rPr>
          <w:i/>
        </w:rPr>
        <w:t xml:space="preserve">sản </w:t>
      </w:r>
      <w:r>
        <w:t xml:space="preserve">xuất. </w:t>
      </w:r>
      <w:r>
        <w:br/>
      </w:r>
      <w:r>
        <w:rPr>
          <w:b/>
        </w:rPr>
        <w:t xml:space="preserve">tự </w:t>
      </w:r>
      <w:r>
        <w:rPr>
          <w:b/>
        </w:rPr>
        <w:t xml:space="preserve">giác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tự </w:t>
      </w:r>
      <w:r>
        <w:t xml:space="preserve">mình </w:t>
      </w:r>
      <w:r>
        <w:t xml:space="preserve">hiểu </w:t>
      </w:r>
      <w:r>
        <w:t xml:space="preserve">mà </w:t>
      </w:r>
      <w:r>
        <w:t xml:space="preserve">làm, </w:t>
      </w:r>
      <w:r>
        <w:t xml:space="preserve">không </w:t>
      </w:r>
      <w:r>
        <w:t xml:space="preserve">cần </w:t>
      </w:r>
      <w:r>
        <w:t xml:space="preserve">nhắc </w:t>
      </w:r>
      <w:r>
        <w:t xml:space="preserve">nhở, </w:t>
      </w:r>
      <w:r>
        <w:t xml:space="preserve">đốc </w:t>
      </w:r>
      <w:r>
        <w:t xml:space="preserve">thúc. </w:t>
      </w:r>
      <w:r>
        <w:t xml:space="preserve">Tư </w:t>
      </w:r>
      <w:r>
        <w:rPr>
          <w:i/>
        </w:rPr>
        <w:t xml:space="preserve">giác </w:t>
      </w:r>
      <w:r>
        <w:t xml:space="preserve">học </w:t>
      </w:r>
      <w:r>
        <w:rPr>
          <w:i/>
        </w:rPr>
        <w:t xml:space="preserve">tập. </w:t>
      </w:r>
      <w:r>
        <w:t xml:space="preserve">Tự </w:t>
      </w:r>
      <w:r>
        <w:t xml:space="preserve">giác </w:t>
      </w:r>
      <w:r>
        <w:t xml:space="preserve">phép </w:t>
      </w:r>
      <w:r>
        <w:t xml:space="preserve">mình </w:t>
      </w:r>
      <w:r>
        <w:t xml:space="preserve">uào </w:t>
      </w:r>
      <w:r>
        <w:t xml:space="preserve">kỉ </w:t>
      </w:r>
      <w:r>
        <w:rPr>
          <w:i/>
        </w:rPr>
        <w:t xml:space="preserve">luật. </w:t>
      </w:r>
      <w:r>
        <w:rPr>
          <w:b/>
        </w:rPr>
        <w:t xml:space="preserve">2 </w:t>
      </w:r>
      <w:r>
        <w:t xml:space="preserve">(Giai </w:t>
      </w:r>
      <w:r>
        <w:t xml:space="preserve">cấp, </w:t>
      </w:r>
      <w:r>
        <w:t xml:space="preserve">tằng </w:t>
      </w:r>
      <w:r>
        <w:t xml:space="preserve">lớp </w:t>
      </w:r>
      <w:r>
        <w:t xml:space="preserve">xã </w:t>
      </w:r>
      <w:r>
        <w:t xml:space="preserve">hội) </w:t>
      </w:r>
      <w:r>
        <w:t xml:space="preserve">có </w:t>
      </w:r>
      <w:r>
        <w:t xml:space="preserve">ý </w:t>
      </w:r>
      <w:r>
        <w:t xml:space="preserve">thức </w:t>
      </w:r>
      <w:r>
        <w:t xml:space="preserve">về </w:t>
      </w:r>
      <w:r>
        <w:t xml:space="preserve">quyền </w:t>
      </w:r>
      <w:r>
        <w:t xml:space="preserve">lợi </w:t>
      </w:r>
      <w:r>
        <w:t xml:space="preserve">của </w:t>
      </w:r>
      <w:r>
        <w:t xml:space="preserve">mình </w:t>
      </w:r>
      <w:r>
        <w:t xml:space="preserve">và </w:t>
      </w:r>
      <w:r>
        <w:t xml:space="preserve">về </w:t>
      </w:r>
      <w:r>
        <w:t xml:space="preserve">vai </w:t>
      </w:r>
      <w:r>
        <w:t xml:space="preserve">trò, </w:t>
      </w:r>
      <w:r>
        <w:t xml:space="preserve">vị </w:t>
      </w:r>
      <w:r>
        <w:t xml:space="preserve">trí </w:t>
      </w:r>
      <w:r>
        <w:t xml:space="preserve">của </w:t>
      </w:r>
      <w:r>
        <w:t xml:space="preserve">mình </w:t>
      </w:r>
      <w:r>
        <w:t xml:space="preserve">trong </w:t>
      </w:r>
      <w:r>
        <w:t xml:space="preserve">xã </w:t>
      </w:r>
      <w:r>
        <w:t xml:space="preserve">hội, </w:t>
      </w:r>
      <w:r>
        <w:t xml:space="preserve">đấu </w:t>
      </w:r>
      <w:r>
        <w:t xml:space="preserve">tranh </w:t>
      </w:r>
      <w:r>
        <w:t xml:space="preserve">có </w:t>
      </w:r>
      <w:r>
        <w:t xml:space="preserve">tổ </w:t>
      </w:r>
      <w:r>
        <w:t xml:space="preserve">chức, </w:t>
      </w:r>
      <w:r>
        <w:t xml:space="preserve">có </w:t>
      </w:r>
      <w:r>
        <w:t xml:space="preserve">lãnh </w:t>
      </w:r>
      <w:r>
        <w:t xml:space="preserve">đạo. </w:t>
      </w:r>
      <w:r>
        <w:t xml:space="preserve">Giai </w:t>
      </w:r>
      <w:r>
        <w:t xml:space="preserve">cấp </w:t>
      </w:r>
      <w:r>
        <w:rPr>
          <w:i/>
        </w:rPr>
        <w:t xml:space="preserve">uô </w:t>
      </w:r>
      <w:r>
        <w:t xml:space="preserve">sản </w:t>
      </w:r>
      <w:r>
        <w:rPr>
          <w:i/>
        </w:rPr>
        <w:t xml:space="preserve">đã </w:t>
      </w:r>
      <w:r>
        <w:t xml:space="preserve">trở </w:t>
      </w:r>
      <w:r>
        <w:t xml:space="preserve">thành </w:t>
      </w:r>
      <w:r>
        <w:t xml:space="preserve">một </w:t>
      </w:r>
      <w:r>
        <w:t xml:space="preserve">giai </w:t>
      </w:r>
      <w:r>
        <w:t xml:space="preserve">cấp </w:t>
      </w:r>
      <w:r>
        <w:rPr>
          <w:i/>
        </w:rPr>
        <w:t xml:space="preserve">tự </w:t>
      </w:r>
      <w:r>
        <w:t xml:space="preserve">giác. </w:t>
      </w:r>
      <w:r>
        <w:t xml:space="preserve">Phong </w:t>
      </w:r>
      <w:r>
        <w:rPr>
          <w:i/>
        </w:rPr>
        <w:t xml:space="preserve">trào </w:t>
      </w:r>
      <w:r>
        <w:t xml:space="preserve">đấu </w:t>
      </w:r>
      <w:r>
        <w:rPr>
          <w:i/>
        </w:rPr>
        <w:t xml:space="preserve">tranh </w:t>
      </w:r>
      <w:r>
        <w:rPr>
          <w:i/>
        </w:rPr>
        <w:t xml:space="preserve">tự </w:t>
      </w:r>
      <w:r>
        <w:rPr>
          <w:i/>
        </w:rPr>
        <w:t xml:space="preserve">giác.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