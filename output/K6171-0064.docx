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bôi </w:t>
      </w:r>
      <w:r>
        <w:rPr>
          <w:b/>
        </w:rPr>
        <w:t xml:space="preserve">gio </w:t>
      </w:r>
      <w:r>
        <w:rPr>
          <w:b/>
        </w:rPr>
        <w:t xml:space="preserve">trát </w:t>
      </w:r>
      <w:r>
        <w:rPr>
          <w:b/>
        </w:rPr>
        <w:t xml:space="preserve">trấu </w:t>
      </w:r>
      <w:r>
        <w:rPr>
          <w:i/>
        </w:rPr>
        <w:t xml:space="preserve">cũng nói </w:t>
      </w:r>
      <w:r>
        <w:t xml:space="preserve">bôi </w:t>
      </w:r>
      <w:r>
        <w:t xml:space="preserve">tro </w:t>
      </w:r>
      <w:r>
        <w:t xml:space="preserve">trát </w:t>
      </w:r>
      <w:r>
        <w:t xml:space="preserve">trấu </w:t>
      </w:r>
      <w:r>
        <w:t xml:space="preserve">(vào </w:t>
      </w:r>
      <w:r>
        <w:t xml:space="preserve">mặt)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làm </w:t>
      </w:r>
      <w:r>
        <w:t xml:space="preserve">nhục, </w:t>
      </w:r>
      <w:r>
        <w:t xml:space="preserve">làm </w:t>
      </w:r>
      <w:r>
        <w:t xml:space="preserve">mất </w:t>
      </w:r>
      <w:r>
        <w:t xml:space="preserve">thể </w:t>
      </w:r>
      <w:r>
        <w:t xml:space="preserve">diện </w:t>
      </w:r>
      <w:r>
        <w:t xml:space="preserve">(của </w:t>
      </w:r>
      <w:r>
        <w:t xml:space="preserve">người </w:t>
      </w:r>
      <w:r>
        <w:t xml:space="preserve">thân) </w:t>
      </w:r>
      <w:r>
        <w:t xml:space="preserve">bằng </w:t>
      </w:r>
      <w:r>
        <w:t xml:space="preserve">việc </w:t>
      </w:r>
      <w:r>
        <w:t xml:space="preserve">xấu </w:t>
      </w:r>
      <w:r>
        <w:t xml:space="preserve">xa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bôi </w:t>
      </w:r>
      <w:r>
        <w:rPr>
          <w:b/>
        </w:rPr>
        <w:t xml:space="preserve">tro </w:t>
      </w:r>
      <w:r>
        <w:rPr>
          <w:b/>
        </w:rPr>
        <w:t xml:space="preserve">trét </w:t>
      </w:r>
      <w:r>
        <w:rPr>
          <w:b/>
        </w:rPr>
        <w:t xml:space="preserve">trấu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bôi </w:t>
      </w:r>
      <w:r>
        <w:t xml:space="preserve">tro </w:t>
      </w:r>
      <w:r>
        <w:t xml:space="preserve">trát </w:t>
      </w:r>
      <w:r>
        <w:t xml:space="preserve">trấu. </w:t>
      </w:r>
      <w:r>
        <w:br/>
      </w:r>
      <w:r>
        <w:rPr>
          <w:b/>
        </w:rPr>
        <w:t xml:space="preserve">bôi </w:t>
      </w:r>
      <w:r>
        <w:rPr>
          <w:b/>
        </w:rPr>
        <w:t xml:space="preserve">trơn </w:t>
      </w:r>
      <w:r>
        <w:rPr>
          <w:i/>
        </w:rPr>
        <w:t xml:space="preserve">động từ </w:t>
      </w:r>
      <w:r>
        <w:t xml:space="preserve">Cho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bột </w:t>
      </w:r>
      <w:r>
        <w:t xml:space="preserve">mềm </w:t>
      </w:r>
      <w:r>
        <w:t xml:space="preserve">vào </w:t>
      </w:r>
      <w:r>
        <w:t xml:space="preserve">giữa </w:t>
      </w:r>
      <w:r>
        <w:t xml:space="preserve">hai </w:t>
      </w:r>
      <w:r>
        <w:t xml:space="preserve">mặt </w:t>
      </w:r>
      <w:r>
        <w:t xml:space="preserve">cọ </w:t>
      </w:r>
      <w:r>
        <w:t xml:space="preserve">xát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máy </w:t>
      </w:r>
      <w:r>
        <w:t xml:space="preserve">để </w:t>
      </w:r>
      <w:r>
        <w:t xml:space="preserve">giảm </w:t>
      </w:r>
      <w:r>
        <w:t xml:space="preserve">bớt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có </w:t>
      </w:r>
      <w:r>
        <w:t xml:space="preserve">hại </w:t>
      </w:r>
      <w:r>
        <w:t xml:space="preserve">như </w:t>
      </w:r>
      <w:r>
        <w:t xml:space="preserve">mòn, </w:t>
      </w:r>
      <w:r>
        <w:t xml:space="preserve">mất </w:t>
      </w:r>
      <w:r>
        <w:t xml:space="preserve">năng </w:t>
      </w:r>
      <w:r>
        <w:t xml:space="preserve">lượng, </w:t>
      </w:r>
      <w:r>
        <w:t xml:space="preserve">v.v. </w:t>
      </w:r>
      <w:r>
        <w:br/>
      </w:r>
      <w:r>
        <w:rPr>
          <w:b/>
        </w:rPr>
        <w:t xml:space="preserve">bổi,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làm </w:t>
      </w:r>
      <w:r>
        <w:t xml:space="preserve">thuê </w:t>
      </w:r>
      <w:r>
        <w:t xml:space="preserve">hoặc </w:t>
      </w:r>
      <w:r>
        <w:t xml:space="preserve">đi </w:t>
      </w:r>
      <w:r>
        <w:t xml:space="preserve">ở </w:t>
      </w:r>
      <w:r>
        <w:t xml:space="preserve">chuyên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khách </w:t>
      </w:r>
      <w:r>
        <w:t xml:space="preserve">sạn </w:t>
      </w:r>
      <w:r>
        <w:t xml:space="preserve">hoặc </w:t>
      </w:r>
      <w:r>
        <w:t xml:space="preserve">nhà </w:t>
      </w:r>
      <w:r>
        <w:t xml:space="preserve">riêng. </w:t>
      </w:r>
      <w:r>
        <w:t xml:space="preserve">Bồi </w:t>
      </w:r>
      <w:r>
        <w:t xml:space="preserve">phòng*. </w:t>
      </w:r>
      <w:r>
        <w:t xml:space="preserve">Đi </w:t>
      </w:r>
      <w:r>
        <w:t xml:space="preserve">ở </w:t>
      </w:r>
      <w:r>
        <w:rPr>
          <w:i/>
        </w:rPr>
        <w:t xml:space="preserve">bồi. </w:t>
      </w:r>
      <w:r>
        <w:br/>
      </w:r>
      <w:r>
        <w:rPr>
          <w:b/>
        </w:rPr>
        <w:t xml:space="preserve">bổi,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có </w:t>
      </w:r>
      <w:r>
        <w:t xml:space="preserve">thêm </w:t>
      </w:r>
      <w:r>
        <w:t xml:space="preserve">nhiều </w:t>
      </w:r>
      <w:r>
        <w:t xml:space="preserve">lớp </w:t>
      </w:r>
      <w:r>
        <w:rPr>
          <w:i/>
        </w:rPr>
        <w:t xml:space="preserve">khác </w:t>
      </w:r>
      <w:r>
        <w:rPr>
          <w:i/>
        </w:rPr>
        <w:t xml:space="preserve">dính </w:t>
      </w:r>
      <w:r>
        <w:t xml:space="preserve">chặt </w:t>
      </w:r>
      <w:r>
        <w:t xml:space="preserve">vào </w:t>
      </w:r>
      <w:r>
        <w:t xml:space="preserve">để </w:t>
      </w:r>
      <w:r>
        <w:t xml:space="preserve">được </w:t>
      </w:r>
      <w:r>
        <w:t xml:space="preserve">dày </w:t>
      </w:r>
      <w:r>
        <w:t xml:space="preserve">hơn, </w:t>
      </w:r>
      <w:r>
        <w:t xml:space="preserve">bền </w:t>
      </w:r>
      <w:r>
        <w:t xml:space="preserve">chắc </w:t>
      </w:r>
      <w:r>
        <w:t xml:space="preserve">hơn. </w:t>
      </w:r>
      <w:r>
        <w:t xml:space="preserve">Bồi </w:t>
      </w:r>
      <w:r>
        <w:rPr>
          <w:i/>
        </w:rPr>
        <w:t xml:space="preserve">bìa. </w:t>
      </w:r>
      <w:r>
        <w:t xml:space="preserve">Bồi </w:t>
      </w:r>
      <w:r>
        <w:t xml:space="preserve">bức </w:t>
      </w:r>
      <w:r>
        <w:rPr>
          <w:i/>
        </w:rPr>
        <w:t xml:space="preserve">tranh. </w:t>
      </w:r>
      <w:r>
        <w:t xml:space="preserve">Đắp </w:t>
      </w:r>
      <w:r>
        <w:rPr>
          <w:i/>
        </w:rPr>
        <w:t xml:space="preserve">đất </w:t>
      </w:r>
      <w:r>
        <w:t xml:space="preserve">bồi </w:t>
      </w:r>
      <w:r>
        <w:t xml:space="preserve">thêm </w:t>
      </w:r>
      <w:r>
        <w:rPr>
          <w:i/>
        </w:rPr>
        <w:t xml:space="preserve">chân </w:t>
      </w:r>
      <w:r>
        <w:rPr>
          <w:i/>
        </w:rPr>
        <w:t xml:space="preserve">đê. </w:t>
      </w:r>
      <w:r>
        <w:rPr>
          <w:b/>
        </w:rPr>
        <w:t xml:space="preserve">2 </w:t>
      </w:r>
      <w:r>
        <w:t xml:space="preserve">(Bùn </w:t>
      </w:r>
      <w:r>
        <w:t xml:space="preserve">cát) </w:t>
      </w:r>
      <w:r>
        <w:t xml:space="preserve">lắng </w:t>
      </w:r>
      <w:r>
        <w:t xml:space="preserve">đọng </w:t>
      </w:r>
      <w:r>
        <w:t xml:space="preserve">lại </w:t>
      </w:r>
      <w:r>
        <w:t xml:space="preserve">và </w:t>
      </w:r>
      <w:r>
        <w:t xml:space="preserve">làm </w:t>
      </w:r>
      <w:r>
        <w:t xml:space="preserve">nâng </w:t>
      </w:r>
      <w:r>
        <w:t xml:space="preserve">cao </w:t>
      </w:r>
      <w:r>
        <w:t xml:space="preserve">thêm </w:t>
      </w:r>
      <w:r>
        <w:t xml:space="preserve">lòng </w:t>
      </w:r>
      <w:r>
        <w:t xml:space="preserve">sông, </w:t>
      </w:r>
      <w:r>
        <w:t xml:space="preserve">lòng </w:t>
      </w:r>
      <w:r>
        <w:t xml:space="preserve">hồ </w:t>
      </w:r>
      <w:r>
        <w:t xml:space="preserve">hoặc </w:t>
      </w:r>
      <w:r>
        <w:t xml:space="preserve">làm </w:t>
      </w:r>
      <w:r>
        <w:t xml:space="preserve">rộng </w:t>
      </w:r>
      <w:r>
        <w:t xml:space="preserve">thêm </w:t>
      </w:r>
      <w:r>
        <w:t xml:space="preserve">bờ </w:t>
      </w:r>
      <w:r>
        <w:t xml:space="preserve">sông, </w:t>
      </w:r>
      <w:r>
        <w:t xml:space="preserve">bờ </w:t>
      </w:r>
      <w:r>
        <w:t xml:space="preserve">hồ. </w:t>
      </w:r>
      <w:r>
        <w:t xml:space="preserve">Con </w:t>
      </w:r>
      <w:r>
        <w:rPr>
          <w:i/>
        </w:rPr>
        <w:t xml:space="preserve">sông </w:t>
      </w:r>
      <w:r>
        <w:rPr>
          <w:i/>
        </w:rPr>
        <w:t xml:space="preserve">kia </w:t>
      </w:r>
      <w:r>
        <w:t xml:space="preserve">bên </w:t>
      </w:r>
      <w:r>
        <w:t xml:space="preserve">lở </w:t>
      </w:r>
      <w:r>
        <w:t xml:space="preserve">bên </w:t>
      </w:r>
      <w:r>
        <w:rPr>
          <w:i/>
        </w:rPr>
        <w:t xml:space="preserve">bồi... </w:t>
      </w:r>
      <w:r>
        <w:t xml:space="preserve">(ca dao). </w:t>
      </w:r>
      <w:r>
        <w:t xml:space="preserve">Đất </w:t>
      </w:r>
      <w:r>
        <w:t xml:space="preserve">bồi. </w:t>
      </w:r>
      <w:r>
        <w:rPr>
          <w:b/>
        </w:rPr>
        <w:t xml:space="preserve">3 </w:t>
      </w:r>
      <w:r>
        <w:t xml:space="preserve">Tiếp </w:t>
      </w:r>
      <w:r>
        <w:t xml:space="preserve">liền </w:t>
      </w:r>
      <w:r>
        <w:t xml:space="preserve">thêm </w:t>
      </w:r>
      <w:r>
        <w:t xml:space="preserve">hành </w:t>
      </w:r>
      <w:r>
        <w:t xml:space="preserve">động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nặng </w:t>
      </w:r>
      <w:r>
        <w:t xml:space="preserve">nề </w:t>
      </w:r>
      <w:r>
        <w:t xml:space="preserve">hơn </w:t>
      </w:r>
      <w:r>
        <w:t xml:space="preserve">nữa. </w:t>
      </w:r>
      <w:r>
        <w:t xml:space="preserve">Bồi </w:t>
      </w:r>
      <w:r>
        <w:t xml:space="preserve">thêm </w:t>
      </w:r>
      <w:r>
        <w:t xml:space="preserve">hai </w:t>
      </w:r>
      <w:r>
        <w:rPr>
          <w:i/>
        </w:rPr>
        <w:t xml:space="preserve">quả </w:t>
      </w:r>
      <w:r>
        <w:rPr>
          <w:i/>
        </w:rPr>
        <w:t xml:space="preserve">đấm. </w:t>
      </w:r>
      <w:r>
        <w:rPr>
          <w:i/>
        </w:rPr>
        <w:t xml:space="preserve">Bắn </w:t>
      </w:r>
      <w:r>
        <w:rPr>
          <w:i/>
        </w:rPr>
        <w:t xml:space="preserve">bồi </w:t>
      </w:r>
      <w:r>
        <w:rPr>
          <w:i/>
        </w:rPr>
        <w:t xml:space="preserve">thêm </w:t>
      </w:r>
      <w:r>
        <w:rPr>
          <w:i/>
        </w:rPr>
        <w:t xml:space="preserve">mấy </w:t>
      </w:r>
      <w:r>
        <w:rPr>
          <w:i/>
        </w:rPr>
        <w:t xml:space="preserve">phát. </w:t>
      </w:r>
      <w:r>
        <w:t xml:space="preserve">Nói </w:t>
      </w:r>
      <w:r>
        <w:rPr>
          <w:i/>
        </w:rPr>
        <w:t xml:space="preserve">bồi </w:t>
      </w:r>
      <w: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bổi, </w:t>
      </w:r>
      <w:r>
        <w:rPr>
          <w:i/>
        </w:rPr>
        <w:t xml:space="preserve">động từ </w:t>
      </w:r>
      <w:r>
        <w:t xml:space="preserve">(ít dùng). </w:t>
      </w:r>
      <w:r>
        <w:t xml:space="preserve">Đền </w:t>
      </w:r>
      <w:r>
        <w:t xml:space="preserve">bù </w:t>
      </w:r>
      <w:r>
        <w:t xml:space="preserve">lại </w:t>
      </w:r>
      <w:r>
        <w:t xml:space="preserve">cái </w:t>
      </w:r>
      <w:r>
        <w:t xml:space="preserve">đã </w:t>
      </w:r>
      <w:r>
        <w:t xml:space="preserve">làm </w:t>
      </w:r>
      <w:r>
        <w:t xml:space="preserve">mất </w:t>
      </w:r>
      <w:r>
        <w:t xml:space="preserve">mát, </w:t>
      </w:r>
      <w:r>
        <w:t xml:space="preserve">hưhỏng.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thuê </w:t>
      </w:r>
      <w:r>
        <w:t xml:space="preserve">hoặc </w:t>
      </w:r>
      <w:r>
        <w:t xml:space="preserve">đi </w:t>
      </w:r>
      <w:r>
        <w:t xml:space="preserve">ở </w:t>
      </w:r>
      <w:r>
        <w:t xml:space="preserve">chuyên </w:t>
      </w:r>
      <w:r>
        <w:t xml:space="preserve">phục </w:t>
      </w:r>
      <w:r>
        <w:t xml:space="preserve">vụ </w:t>
      </w:r>
      <w:r>
        <w:t xml:space="preserve">ở </w:t>
      </w:r>
      <w:r>
        <w:t xml:space="preserve">bàn </w:t>
      </w:r>
      <w:r>
        <w:t xml:space="preserve">ăn.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bếp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đi </w:t>
      </w:r>
      <w:r>
        <w:t xml:space="preserve">ở </w:t>
      </w:r>
      <w:r>
        <w:t xml:space="preserve">làm </w:t>
      </w:r>
      <w:r>
        <w:t xml:space="preserve">việc </w:t>
      </w:r>
      <w:r>
        <w:t xml:space="preserve">phục </w:t>
      </w:r>
      <w:r>
        <w:t xml:space="preserve">dịch, </w:t>
      </w:r>
      <w:r>
        <w:t xml:space="preserve">nhưbồi, </w:t>
      </w:r>
      <w:r>
        <w:t xml:space="preserve">bếp,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nhiều </w:t>
      </w:r>
      <w:r>
        <w:t xml:space="preserve">thêm </w:t>
      </w:r>
      <w:r>
        <w:t xml:space="preserve">hoặc </w:t>
      </w:r>
      <w:r>
        <w:t xml:space="preserve">mạnh </w:t>
      </w:r>
      <w:r>
        <w:t xml:space="preserve">thêm. </w:t>
      </w:r>
      <w:r>
        <w:t xml:space="preserve">Bồi </w:t>
      </w:r>
      <w:r>
        <w:rPr>
          <w:i/>
        </w:rPr>
        <w:t xml:space="preserve">bổ </w:t>
      </w:r>
      <w:r>
        <w:t xml:space="preserve">sức </w:t>
      </w:r>
      <w:r>
        <w:t xml:space="preserve">lực. </w:t>
      </w:r>
      <w:r>
        <w:t xml:space="preserve">Bồi </w:t>
      </w:r>
      <w:r>
        <w:rPr>
          <w:i/>
        </w:rPr>
        <w:t xml:space="preserve">bổ </w:t>
      </w:r>
      <w:r>
        <w:rPr>
          <w:i/>
        </w:rPr>
        <w:t xml:space="preserve">kiến </w:t>
      </w:r>
      <w:r>
        <w:t xml:space="preserve">thức. </w:t>
      </w:r>
      <w:r>
        <w:t xml:space="preserve">Bồi </w:t>
      </w:r>
      <w:r>
        <w:t xml:space="preserve">bổ </w:t>
      </w:r>
      <w:r>
        <w:t xml:space="preserve">tỉnh </w:t>
      </w:r>
      <w:r>
        <w:t xml:space="preserve">thần.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Kẻ </w:t>
      </w:r>
      <w:r>
        <w:t xml:space="preserve">làm </w:t>
      </w:r>
      <w:r>
        <w:t xml:space="preserve">tay </w:t>
      </w:r>
      <w:r>
        <w:t xml:space="preserve">sai </w:t>
      </w:r>
      <w:r>
        <w:t xml:space="preserve">bằng </w:t>
      </w:r>
      <w:r>
        <w:t xml:space="preserve">nghề </w:t>
      </w:r>
      <w:r>
        <w:t xml:space="preserve">viết </w:t>
      </w:r>
      <w:r>
        <w:t xml:space="preserve">sách </w:t>
      </w:r>
      <w:r>
        <w:t xml:space="preserve">báo. </w:t>
      </w:r>
      <w:r>
        <w:br/>
      </w:r>
      <w:r>
        <w:rPr>
          <w:b/>
        </w:rPr>
        <w:t xml:space="preserve">bồi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tăng </w:t>
      </w:r>
      <w:r>
        <w:t xml:space="preserve">thêm </w:t>
      </w:r>
      <w:r>
        <w:t xml:space="preserve">sức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bằng </w:t>
      </w:r>
      <w:r>
        <w:t xml:space="preserve">chất </w:t>
      </w:r>
      <w:r>
        <w:t xml:space="preserve">bổ. </w:t>
      </w:r>
      <w:r>
        <w:t xml:space="preserve">Bồi </w:t>
      </w:r>
      <w:r>
        <w:rPr>
          <w:i/>
        </w:rPr>
        <w:t xml:space="preserve">dưỡng </w:t>
      </w:r>
      <w:r>
        <w:t xml:space="preserve">sức </w:t>
      </w:r>
      <w:r>
        <w:rPr>
          <w:i/>
        </w:rPr>
        <w:t xml:space="preserve">khoẻ. </w:t>
      </w:r>
      <w:r>
        <w:rPr>
          <w:i/>
        </w:rPr>
        <w:t xml:space="preserve">Tiền </w:t>
      </w:r>
      <w: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(tiền </w:t>
      </w:r>
      <w:r>
        <w:rPr>
          <w:i/>
        </w:rPr>
        <w:t xml:space="preserve">cấp </w:t>
      </w:r>
      <w:r>
        <w:rPr>
          <w:i/>
        </w:rPr>
        <w:t xml:space="preserve">cho </w:t>
      </w:r>
      <w:r>
        <w:rPr>
          <w:i/>
        </w:rPr>
        <w:t xml:space="preserve">để </w:t>
      </w:r>
      <w:r>
        <w:rPr>
          <w:i/>
        </w:rPr>
        <w:t xml:space="preserve">ăn </w:t>
      </w:r>
      <w:r>
        <w:t xml:space="preserve">uống </w:t>
      </w:r>
      <w:r>
        <w:rPr>
          <w:i/>
        </w:rPr>
        <w:t xml:space="preserve">bồi </w:t>
      </w:r>
      <w:r>
        <w:t xml:space="preserve">dưỡng).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tăng </w:t>
      </w:r>
      <w:r>
        <w:t xml:space="preserve">thêm </w:t>
      </w:r>
      <w:r>
        <w:t xml:space="preserve">năng </w:t>
      </w:r>
      <w:r>
        <w:t xml:space="preserve">lực </w:t>
      </w:r>
      <w:r>
        <w:t xml:space="preserve">hoặc </w:t>
      </w:r>
      <w:r>
        <w:t xml:space="preserve">phẩm </w:t>
      </w:r>
      <w:r>
        <w:t xml:space="preserve">chất. </w:t>
      </w:r>
      <w:r>
        <w:t xml:space="preserve">Bồi </w:t>
      </w:r>
      <w:r>
        <w:t xml:space="preserve">dưỡng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trẻ. </w:t>
      </w:r>
      <w:r>
        <w:rPr>
          <w:i/>
        </w:rP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đạo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đắp </w:t>
      </w:r>
      <w:r>
        <w:rPr>
          <w:i/>
        </w:rPr>
        <w:t xml:space="preserve">động từ </w:t>
      </w:r>
      <w:r>
        <w:t xml:space="preserve">Đắp </w:t>
      </w:r>
      <w:r>
        <w:t xml:space="preserve">thêm </w:t>
      </w:r>
      <w:r>
        <w:t xml:space="preserve">cho </w:t>
      </w:r>
      <w:r>
        <w:t xml:space="preserve">dày </w:t>
      </w:r>
      <w:r>
        <w:t xml:space="preserve">hơn, </w:t>
      </w:r>
      <w:r>
        <w:t xml:space="preserve">vững </w:t>
      </w:r>
      <w:r>
        <w:t xml:space="preserve">hơn. </w:t>
      </w:r>
      <w:r>
        <w:t xml:space="preserve">Bồi </w:t>
      </w:r>
      <w:r>
        <w:t xml:space="preserve">đắp </w:t>
      </w:r>
      <w:r>
        <w:t xml:space="preserve">chân </w:t>
      </w:r>
      <w:r>
        <w:rPr>
          <w:i/>
        </w:rPr>
        <w:t xml:space="preserve">đê. </w:t>
      </w:r>
      <w:r>
        <w:t xml:space="preserve">Phù </w:t>
      </w:r>
      <w:r>
        <w:t xml:space="preserve">sa </w:t>
      </w:r>
      <w:r>
        <w:rPr>
          <w:i/>
        </w:rPr>
        <w:t xml:space="preserve">bồi </w:t>
      </w:r>
      <w:r>
        <w:rPr>
          <w:i/>
        </w:rPr>
        <w:t xml:space="preserve">đắp </w:t>
      </w:r>
      <w:r>
        <w:rPr>
          <w:i/>
        </w:rPr>
        <w:t xml:space="preserve">cho </w:t>
      </w:r>
      <w:r>
        <w:t xml:space="preserve">cánh </w:t>
      </w:r>
      <w:r>
        <w:t xml:space="preserve">đồng.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hoàn </w:t>
      </w:r>
      <w:r>
        <w:rPr>
          <w:i/>
        </w:rPr>
        <w:t xml:space="preserve">động từ </w:t>
      </w:r>
      <w:r>
        <w:t xml:space="preserve">Trả </w:t>
      </w:r>
      <w:r>
        <w:t xml:space="preserve">lại </w:t>
      </w:r>
      <w:r>
        <w:t xml:space="preserve">tiền </w:t>
      </w:r>
      <w:r>
        <w:t xml:space="preserve">của, </w:t>
      </w:r>
      <w:r>
        <w:t xml:space="preserve">tài </w:t>
      </w:r>
      <w:r>
        <w:t xml:space="preserve">sản </w:t>
      </w:r>
      <w:r>
        <w:t xml:space="preserve">đã </w:t>
      </w:r>
      <w:r>
        <w:t xml:space="preserve">lấy </w:t>
      </w:r>
      <w:r>
        <w:t xml:space="preserve">trái </w:t>
      </w:r>
      <w:r>
        <w:t xml:space="preserve">phép </w:t>
      </w:r>
      <w:r>
        <w:t xml:space="preserve">và </w:t>
      </w:r>
      <w:r>
        <w:t xml:space="preserve">hiện </w:t>
      </w:r>
      <w:r>
        <w:t xml:space="preserve">còn </w:t>
      </w:r>
      <w:r>
        <w:rPr>
          <w:i/>
        </w:rPr>
        <w:t xml:space="preserve">giữ. </w:t>
      </w:r>
      <w:r>
        <w:rPr>
          <w:i/>
        </w:rPr>
        <w:t xml:space="preserve">Đổi </w:t>
      </w:r>
      <w:r>
        <w:t xml:space="preserve">hoàn </w:t>
      </w:r>
      <w:r>
        <w:t xml:space="preserve">cho </w:t>
      </w:r>
      <w:r>
        <w:rPr>
          <w:i/>
        </w:rPr>
        <w:t xml:space="preserve">công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hồi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những </w:t>
      </w:r>
      <w:r>
        <w:t xml:space="preserve">cảm </w:t>
      </w:r>
      <w:r>
        <w:t xml:space="preserve">xúc, </w:t>
      </w:r>
      <w:r>
        <w:t xml:space="preserve">ý </w:t>
      </w:r>
      <w:r>
        <w:t xml:space="preserve">nghĩ </w:t>
      </w:r>
      <w:r>
        <w:t xml:space="preserve">trở </w:t>
      </w:r>
      <w:r>
        <w:t xml:space="preserve">đi </w:t>
      </w:r>
      <w:r>
        <w:t xml:space="preserve">trở </w:t>
      </w:r>
      <w:r>
        <w:t xml:space="preserve">lại </w:t>
      </w:r>
      <w:r>
        <w:t xml:space="preserve">làm </w:t>
      </w:r>
      <w:r>
        <w:t xml:space="preserve">xao </w:t>
      </w:r>
      <w:r>
        <w:t xml:space="preserve">xuyến </w:t>
      </w:r>
      <w:r>
        <w:t xml:space="preserve">không </w:t>
      </w:r>
      <w:r>
        <w:t xml:space="preserve">yên, </w:t>
      </w:r>
      <w:r>
        <w:t xml:space="preserve">thường </w:t>
      </w:r>
      <w:r>
        <w:t xml:space="preserve">là </w:t>
      </w:r>
      <w:r>
        <w:rPr>
          <w:i/>
        </w:rPr>
        <w:t xml:space="preserve">khi </w:t>
      </w:r>
      <w:r>
        <w:t xml:space="preserve">nghĩ </w:t>
      </w:r>
      <w:r>
        <w:t xml:space="preserve">đến </w:t>
      </w:r>
      <w:r>
        <w:t xml:space="preserve">việc </w:t>
      </w:r>
      <w:r>
        <w:t xml:space="preserve">đã </w:t>
      </w:r>
      <w:r>
        <w:t xml:space="preserve">qua. </w:t>
      </w:r>
      <w:r>
        <w:t xml:space="preserve">Thương </w:t>
      </w:r>
      <w:r>
        <w:rPr>
          <w:i/>
        </w:rPr>
        <w:t xml:space="preserve">nhớ </w:t>
      </w:r>
      <w:r>
        <w:t xml:space="preserve">bồi </w:t>
      </w:r>
      <w:r>
        <w:t xml:space="preserve">hồi </w:t>
      </w:r>
      <w:r>
        <w:rPr>
          <w:i/>
        </w:rPr>
        <w:t xml:space="preserve">trong </w:t>
      </w:r>
      <w:r>
        <w:rPr>
          <w:i/>
        </w:rPr>
        <w:t xml:space="preserve">dạ. </w:t>
      </w:r>
      <w:r>
        <w:rPr>
          <w:i/>
        </w:rPr>
        <w:t xml:space="preserve">!! </w:t>
      </w:r>
      <w:r>
        <w:t xml:space="preserve">Láy: </w:t>
      </w:r>
      <w:r>
        <w:t xml:space="preserve">bối </w:t>
      </w:r>
      <w:r>
        <w:t xml:space="preserve">hối </w:t>
      </w:r>
      <w:r>
        <w:t xml:space="preserve">bồi </w:t>
      </w:r>
      <w:r>
        <w:rPr>
          <w:i/>
        </w:rPr>
        <w:t xml:space="preserve">hồi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Nhớ </w:t>
      </w:r>
      <w:r>
        <w:rPr>
          <w:i/>
        </w:rPr>
        <w:t xml:space="preserve">ai </w:t>
      </w:r>
      <w:r>
        <w:rPr>
          <w:i/>
        </w:rPr>
        <w:t xml:space="preserve">bổi </w:t>
      </w:r>
      <w:r>
        <w:t xml:space="preserve">hổi </w:t>
      </w:r>
      <w:r>
        <w:t xml:space="preserve">bồi </w:t>
      </w:r>
      <w:r>
        <w:rPr>
          <w:i/>
        </w:rPr>
        <w:t xml:space="preserve">hồi, </w:t>
      </w:r>
      <w:r>
        <w:rPr>
          <w:i/>
        </w:rPr>
        <w:t xml:space="preserve">Như </w:t>
      </w:r>
      <w:r>
        <w:rPr>
          <w:i/>
        </w:rPr>
        <w:t xml:space="preserve">đứng </w:t>
      </w:r>
      <w:r>
        <w:t xml:space="preserve">đống </w:t>
      </w:r>
      <w:r>
        <w:t xml:space="preserve">lửa, </w:t>
      </w:r>
      <w:r>
        <w:rPr>
          <w:i/>
        </w:rPr>
        <w:t xml:space="preserve">như </w:t>
      </w:r>
      <w:r>
        <w:t xml:space="preserve">ngôi </w:t>
      </w:r>
      <w:r>
        <w:rPr>
          <w:i/>
        </w:rPr>
        <w:t xml:space="preserve">đống </w:t>
      </w:r>
      <w:r>
        <w:rPr>
          <w:i/>
        </w:rPr>
        <w:t xml:space="preserve">than </w:t>
      </w:r>
      <w:r>
        <w:t xml:space="preserve">(ca dao). </w:t>
      </w:r>
      <w:r>
        <w:br/>
      </w:r>
      <w:r>
        <w:rPr>
          <w:b/>
        </w:rPr>
        <w:t xml:space="preserve">bồi </w:t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t xml:space="preserve">(id). </w:t>
      </w:r>
      <w:r>
        <w:t xml:space="preserve">Món </w:t>
      </w:r>
      <w:r>
        <w:t xml:space="preserve">tiền </w:t>
      </w:r>
      <w:r>
        <w:t xml:space="preserve">phải </w:t>
      </w:r>
      <w:r>
        <w:t xml:space="preserve">bồi </w:t>
      </w:r>
      <w:r>
        <w:t xml:space="preserve">thường, </w:t>
      </w:r>
      <w:r>
        <w:t xml:space="preserve">thường </w:t>
      </w:r>
      <w:r>
        <w:t xml:space="preserve">là </w:t>
      </w:r>
      <w:r>
        <w:t xml:space="preserve">khi </w:t>
      </w:r>
      <w:r>
        <w:t xml:space="preserve">bại </w:t>
      </w:r>
      <w:r>
        <w:t xml:space="preserve">trận </w:t>
      </w:r>
      <w:r>
        <w:t xml:space="preserve">hoặc </w:t>
      </w:r>
      <w:r>
        <w:t xml:space="preserve">thua </w:t>
      </w:r>
      <w:r>
        <w:t xml:space="preserve">kiện. </w:t>
      </w:r>
      <w:r>
        <w:rPr>
          <w:i/>
        </w:rPr>
        <w:t xml:space="preserve">Bồi </w:t>
      </w:r>
      <w:r>
        <w:rPr>
          <w:i/>
        </w:rPr>
        <w:t xml:space="preserve">khoản </w:t>
      </w:r>
      <w:r>
        <w:rPr>
          <w:i/>
        </w:rPr>
        <w:t xml:space="preserve">chiến </w:t>
      </w:r>
      <w:r>
        <w:t xml:space="preserve">tranh.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lấp </w:t>
      </w:r>
      <w:r>
        <w:rPr>
          <w:i/>
        </w:rPr>
        <w:t xml:space="preserve">động từ </w:t>
      </w:r>
      <w:r>
        <w:t xml:space="preserve">Lấp </w:t>
      </w:r>
      <w:r>
        <w:t xml:space="preserve">dần </w:t>
      </w:r>
      <w:r>
        <w:t xml:space="preserve">do </w:t>
      </w:r>
      <w:r>
        <w:t xml:space="preserve">các </w:t>
      </w:r>
      <w:r>
        <w:t xml:space="preserve">chất </w:t>
      </w:r>
      <w:r>
        <w:t xml:space="preserve">lắng </w:t>
      </w:r>
      <w:r>
        <w:t xml:space="preserve">đọng. </w:t>
      </w:r>
      <w:r>
        <w:t xml:space="preserve">Cửa </w:t>
      </w:r>
      <w:r>
        <w:rPr>
          <w:i/>
        </w:rPr>
        <w:t xml:space="preserve">sông </w:t>
      </w:r>
      <w:r>
        <w:rPr>
          <w:i/>
        </w:rPr>
        <w:t xml:space="preserve">bị </w:t>
      </w:r>
      <w:r>
        <w:rPr>
          <w:i/>
        </w:rPr>
        <w:t xml:space="preserve">bồi </w:t>
      </w:r>
      <w:r>
        <w:t xml:space="preserve">lấp. </w:t>
      </w:r>
      <w:r>
        <w:t xml:space="preserve">Bùn </w:t>
      </w:r>
      <w:r>
        <w:t xml:space="preserve">đất </w:t>
      </w:r>
      <w:r>
        <w:t xml:space="preserve">bồi </w:t>
      </w:r>
      <w:r>
        <w:t xml:space="preserve">lấp </w:t>
      </w:r>
      <w:r>
        <w:rPr>
          <w:i/>
        </w:rPr>
        <w:t xml:space="preserve">dòng </w:t>
      </w:r>
      <w:r>
        <w:rPr>
          <w:i/>
        </w:rPr>
        <w:t xml:space="preserve">cháy. </w:t>
      </w:r>
      <w:r>
        <w:br/>
      </w:r>
      <w:r>
        <w:rPr>
          <w:b/>
        </w:rPr>
        <w:t xml:space="preserve">bồi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thuê </w:t>
      </w:r>
      <w:r>
        <w:t xml:space="preserve">chuyên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các </w:t>
      </w:r>
      <w:r>
        <w:t xml:space="preserve">phòng </w:t>
      </w:r>
      <w:r>
        <w:t xml:space="preserve">ở </w:t>
      </w:r>
      <w:r>
        <w:t xml:space="preserve">khách </w:t>
      </w:r>
      <w:r>
        <w:t xml:space="preserve">sạn. </w:t>
      </w:r>
      <w:r>
        <w:br/>
      </w:r>
      <w:r>
        <w:rPr>
          <w:b/>
        </w:rPr>
        <w:t xml:space="preserve">bồi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tế </w:t>
      </w:r>
      <w:r>
        <w:t xml:space="preserve">phụ </w:t>
      </w:r>
      <w:r>
        <w:t xml:space="preserve">bên </w:t>
      </w:r>
      <w:r>
        <w:t xml:space="preserve">cạnh </w:t>
      </w:r>
      <w:r>
        <w:t xml:space="preserve">bồi </w:t>
      </w:r>
      <w:r>
        <w:t xml:space="preserve">thẩm </w:t>
      </w:r>
      <w:r>
        <w:t xml:space="preserve">danh từ </w:t>
      </w:r>
      <w:r>
        <w:t xml:space="preserve">Thẩm </w:t>
      </w:r>
      <w:r>
        <w:t xml:space="preserve">phán </w:t>
      </w:r>
      <w:r>
        <w:t xml:space="preserve">cùng </w:t>
      </w:r>
      <w:r>
        <w:t xml:space="preserve">ngồi </w:t>
      </w:r>
      <w:r>
        <w:t xml:space="preserve">xét </w:t>
      </w:r>
      <w:r>
        <w:t xml:space="preserve">xử </w:t>
      </w:r>
      <w:r>
        <w:t xml:space="preserve">với </w:t>
      </w:r>
      <w:r>
        <w:t xml:space="preserve">chánh </w:t>
      </w:r>
      <w:r>
        <w:t xml:space="preserve">án </w:t>
      </w:r>
      <w:r>
        <w:t xml:space="preserve">trong </w:t>
      </w:r>
      <w:r>
        <w:t xml:space="preserve">một </w:t>
      </w:r>
      <w:r>
        <w:t xml:space="preserve">phiên </w:t>
      </w:r>
      <w:r>
        <w:t xml:space="preserve">toà.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Bể </w:t>
      </w:r>
      <w:r>
        <w:t xml:space="preserve">tôi </w:t>
      </w:r>
      <w:r>
        <w:t xml:space="preserve">của </w:t>
      </w:r>
      <w:r>
        <w:t xml:space="preserve">vua </w:t>
      </w:r>
      <w:r>
        <w:t xml:space="preserve">chư </w:t>
      </w:r>
      <w:r>
        <w:t xml:space="preserve">hầu,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hoàng </w:t>
      </w:r>
      <w:r>
        <w:t xml:space="preserve">đế.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thường </w:t>
      </w:r>
      <w:r>
        <w:rPr>
          <w:i/>
        </w:rPr>
        <w:t xml:space="preserve">động từ </w:t>
      </w:r>
      <w:r>
        <w:t xml:space="preserve">Đền </w:t>
      </w:r>
      <w:r>
        <w:t xml:space="preserve">bù </w:t>
      </w:r>
      <w:r>
        <w:t xml:space="preserve">bằng </w:t>
      </w:r>
      <w:r>
        <w:t xml:space="preserve">tiền </w:t>
      </w:r>
      <w:r>
        <w:t xml:space="preserve">những </w:t>
      </w:r>
      <w:r>
        <w:t xml:space="preserve">thiệt </w:t>
      </w:r>
      <w:r>
        <w:t xml:space="preserve">hại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mà </w:t>
      </w:r>
      <w:r>
        <w:t xml:space="preserve">mình </w:t>
      </w:r>
      <w:r>
        <w:t xml:space="preserve">phải </w:t>
      </w:r>
      <w:r>
        <w:t xml:space="preserve">chịu </w:t>
      </w:r>
      <w:r>
        <w:t xml:space="preserve">trách </w:t>
      </w:r>
      <w:r>
        <w:t xml:space="preserve">nhiệm. </w:t>
      </w:r>
      <w:r>
        <w:t xml:space="preserve">Làm </w:t>
      </w:r>
      <w:r>
        <w:rPr>
          <w:i/>
        </w:rPr>
        <w:t xml:space="preserve">hỏng </w:t>
      </w:r>
      <w:r>
        <w:t xml:space="preserve">phải </w:t>
      </w:r>
      <w:r>
        <w:rPr>
          <w:i/>
        </w:rPr>
        <w:t xml:space="preserve">bồi </w:t>
      </w:r>
      <w:r>
        <w:rPr>
          <w:i/>
        </w:rPr>
        <w:t xml:space="preserve">thường. </w:t>
      </w:r>
      <w:r>
        <w:t xml:space="preserve">Bồi </w:t>
      </w:r>
      <w:r>
        <w:t xml:space="preserve">thường </w:t>
      </w:r>
      <w:r>
        <w:t xml:space="preserve">cho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người </w:t>
      </w:r>
      <w:r>
        <w:rPr>
          <w:i/>
        </w:rPr>
        <w:t xml:space="preserve">bị </w:t>
      </w:r>
      <w:r>
        <w:t xml:space="preserve">nạn. </w:t>
      </w:r>
      <w:r>
        <w:br/>
      </w:r>
      <w:r>
        <w:rPr>
          <w:b/>
        </w:rPr>
        <w:t xml:space="preserve">bồi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Lớp </w:t>
      </w:r>
      <w:r>
        <w:t xml:space="preserve">đất </w:t>
      </w:r>
      <w:r>
        <w:t xml:space="preserve">đá </w:t>
      </w:r>
      <w:r>
        <w:t xml:space="preserve">đọng </w:t>
      </w:r>
      <w:r>
        <w:t xml:space="preserve">trong </w:t>
      </w:r>
      <w:r>
        <w:t xml:space="preserve">các </w:t>
      </w:r>
      <w:r>
        <w:t xml:space="preserve">thung </w:t>
      </w:r>
      <w:r>
        <w:t xml:space="preserve">lũng </w:t>
      </w:r>
      <w:r>
        <w:t xml:space="preserve">sông, </w:t>
      </w:r>
      <w:r>
        <w:t xml:space="preserve">do </w:t>
      </w:r>
      <w:r>
        <w:t xml:space="preserve">dòng </w:t>
      </w:r>
      <w:r>
        <w:t xml:space="preserve">nước </w:t>
      </w:r>
      <w:r>
        <w:t xml:space="preserve">chảy </w:t>
      </w:r>
      <w:r>
        <w:t xml:space="preserve">đưa </w:t>
      </w:r>
      <w:r>
        <w:t xml:space="preserve">tới. </w:t>
      </w:r>
      <w:r>
        <w:br/>
      </w:r>
      <w:r>
        <w:rPr>
          <w:b/>
        </w:rPr>
        <w:t xml:space="preserve">bồi </w:t>
      </w:r>
      <w:r>
        <w:rPr>
          <w:b/>
        </w:rPr>
        <w:t xml:space="preserve">trúc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Đắp </w:t>
      </w:r>
      <w:r>
        <w:t xml:space="preserve">thêm </w:t>
      </w:r>
      <w:r>
        <w:t xml:space="preserve">vào </w:t>
      </w:r>
      <w:r>
        <w:t xml:space="preserve">đê, </w:t>
      </w:r>
      <w:r>
        <w:t xml:space="preserve">đập, </w:t>
      </w:r>
      <w:r>
        <w:t xml:space="preserve">v.v. </w:t>
      </w:r>
      <w:r>
        <w:t xml:space="preserve">Bồi </w:t>
      </w:r>
      <w:r>
        <w:t xml:space="preserve">trúc </w:t>
      </w:r>
      <w:r>
        <w:t xml:space="preserve">chỗ </w:t>
      </w:r>
      <w:r>
        <w:rPr>
          <w:i/>
        </w:rPr>
        <w:t xml:space="preserve">đê </w:t>
      </w:r>
      <w:r>
        <w:rPr>
          <w:i/>
        </w:rPr>
        <w:t xml:space="preserve">bị </w:t>
      </w:r>
      <w:r>
        <w:rPr>
          <w:i/>
        </w:rPr>
        <w:t xml:space="preserve">lở.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t xml:space="preserve">Tích </w:t>
      </w:r>
      <w:r>
        <w:t xml:space="preserve">tụ </w:t>
      </w:r>
      <w:r>
        <w:t xml:space="preserve">và </w:t>
      </w:r>
      <w:r>
        <w:t xml:space="preserve">bồi </w:t>
      </w:r>
      <w:r>
        <w:t xml:space="preserve">đắp </w:t>
      </w:r>
      <w:r>
        <w:t xml:space="preserve">phù </w:t>
      </w:r>
      <w:r>
        <w:t xml:space="preserve">sa. </w:t>
      </w:r>
      <w:r>
        <w:rPr>
          <w:i/>
        </w:rPr>
        <w:t xml:space="preserve">Đồng </w:t>
      </w:r>
      <w:r>
        <w:rPr>
          <w:i/>
        </w:rPr>
        <w:t xml:space="preserve">bằng </w:t>
      </w:r>
      <w:r>
        <w:t xml:space="preserve">Bắc </w:t>
      </w:r>
      <w:r>
        <w:rPr>
          <w:i/>
        </w:rPr>
        <w:t xml:space="preserve">Bộ </w:t>
      </w:r>
      <w:r>
        <w:t xml:space="preserve">hình </w:t>
      </w:r>
      <w:r>
        <w:rPr>
          <w:i/>
        </w:rPr>
        <w:t xml:space="preserve">thành </w:t>
      </w:r>
      <w:r>
        <w:rPr>
          <w:i/>
        </w:rPr>
        <w:t xml:space="preserve">do </w:t>
      </w:r>
      <w:r>
        <w:t xml:space="preserve">một </w:t>
      </w:r>
      <w:r>
        <w:t xml:space="preserve">quá </w:t>
      </w:r>
      <w:r>
        <w:rPr>
          <w:i/>
        </w:rPr>
        <w:t xml:space="preserve">trình </w:t>
      </w:r>
      <w:r>
        <w:rPr>
          <w:i/>
        </w:rPr>
        <w:t xml:space="preserve">bồi </w:t>
      </w:r>
      <w:r>
        <w:rPr>
          <w:i/>
        </w:rPr>
        <w:t xml:space="preserve">tụ </w:t>
      </w:r>
      <w:r>
        <w:rPr>
          <w:i/>
        </w:rPr>
        <w:t xml:space="preserve">lâu </w:t>
      </w:r>
      <w:r>
        <w:rPr>
          <w:i/>
        </w:rPr>
        <w:t xml:space="preserve">dài. </w:t>
      </w:r>
      <w:r>
        <w:br/>
      </w:r>
      <w:r>
        <w:rPr>
          <w:b/>
        </w:rPr>
        <w:t xml:space="preserve">bổi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Mớ </w:t>
      </w:r>
      <w:r>
        <w:t xml:space="preserve">cành </w:t>
      </w:r>
      <w:r>
        <w:t xml:space="preserve">1á, </w:t>
      </w:r>
      <w:r>
        <w:t xml:space="preserve">cỏ </w:t>
      </w:r>
      <w:r>
        <w:t xml:space="preserve">rác </w:t>
      </w:r>
      <w:r>
        <w:t xml:space="preserve">lẫn </w:t>
      </w:r>
      <w:r>
        <w:t xml:space="preserve">lộn,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đun. </w:t>
      </w:r>
      <w:r>
        <w:t xml:space="preserve">Đống </w:t>
      </w:r>
      <w:r>
        <w:t xml:space="preserve">bối. </w:t>
      </w:r>
      <w:r>
        <w:rPr>
          <w:i/>
        </w:rPr>
        <w:t xml:space="preserve">Dùng </w:t>
      </w:r>
      <w:r>
        <w:rPr>
          <w:i/>
        </w:rPr>
        <w:t xml:space="preserve">bối </w:t>
      </w:r>
      <w:r>
        <w:t xml:space="preserve">thay </w:t>
      </w:r>
      <w:r>
        <w:rPr>
          <w:i/>
        </w:rPr>
        <w:t xml:space="preserve">than </w:t>
      </w:r>
      <w:r>
        <w:rPr>
          <w:i/>
        </w:rPr>
        <w:t xml:space="preserve">đốt </w:t>
      </w:r>
      <w:r>
        <w:rPr>
          <w:i/>
        </w:rPr>
        <w:t xml:space="preserve">lò. </w:t>
      </w:r>
      <w:r>
        <w:rPr>
          <w:b/>
        </w:rPr>
        <w:t xml:space="preserve">2 </w:t>
      </w:r>
      <w:r>
        <w:t xml:space="preserve">(phương ngữ). </w:t>
      </w:r>
      <w:r>
        <w:t xml:space="preserve">Vụn </w:t>
      </w:r>
      <w:r>
        <w:t xml:space="preserve">rơm, </w:t>
      </w:r>
      <w:r>
        <w:t xml:space="preserve">thóc </w:t>
      </w:r>
      <w:r>
        <w:t xml:space="preserve">lép. </w:t>
      </w:r>
      <w:r>
        <w:rPr>
          <w:i/>
        </w:rPr>
        <w:t xml:space="preserve">Dùng </w:t>
      </w:r>
      <w:r>
        <w:rPr>
          <w:i/>
        </w:rPr>
        <w:t xml:space="preserve">đất </w:t>
      </w:r>
      <w:r>
        <w:t xml:space="preserve">lẫn </w:t>
      </w:r>
      <w:r>
        <w:rPr>
          <w:i/>
        </w:rPr>
        <w:t xml:space="preserve">bổi </w:t>
      </w:r>
      <w:r>
        <w:rPr>
          <w:i/>
        </w:rPr>
        <w:t xml:space="preserve">để </w:t>
      </w:r>
      <w:r>
        <w:rPr>
          <w:i/>
        </w:rPr>
        <w:t xml:space="preserve">trát.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hổi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(khẩu ngữ). </w:t>
      </w:r>
      <w:r>
        <w:t xml:space="preserve">Như </w:t>
      </w:r>
      <w:r>
        <w:t xml:space="preserve">bồi </w:t>
      </w:r>
      <w:r>
        <w:t xml:space="preserve">hồi </w:t>
      </w:r>
      <w:r>
        <w:rPr>
          <w:i/>
        </w:rPr>
        <w:t xml:space="preserve">(nhưng </w:t>
      </w:r>
      <w:r>
        <w:t xml:space="preserve">nghĩa </w:t>
      </w:r>
      <w:r>
        <w:t xml:space="preserve">mạnh </w:t>
      </w:r>
      <w:r>
        <w:rPr>
          <w:i/>
        </w:rPr>
        <w:t xml:space="preserve">hơn). </w:t>
      </w:r>
      <w:r>
        <w:t xml:space="preserve">Gan </w:t>
      </w:r>
      <w:r>
        <w:rPr>
          <w:i/>
        </w:rPr>
        <w:t xml:space="preserve">ruột </w:t>
      </w:r>
      <w:r>
        <w:rPr>
          <w:i/>
        </w:rPr>
        <w:t xml:space="preserve">bối </w:t>
      </w:r>
      <w:r>
        <w:rPr>
          <w:i/>
        </w:rPr>
        <w:t xml:space="preserve">hổi. </w:t>
      </w:r>
      <w:r>
        <w:rPr>
          <w:i/>
        </w:rPr>
        <w:t xml:space="preserve">Thương </w:t>
      </w:r>
      <w:r>
        <w:t xml:space="preserve">nhớ </w:t>
      </w:r>
      <w:r>
        <w:rPr>
          <w:i/>
        </w:rPr>
        <w:t xml:space="preserve">bổi </w:t>
      </w:r>
      <w:r>
        <w:t xml:space="preserve">hổi. </w:t>
      </w:r>
      <w:r>
        <w:br/>
      </w:r>
      <w:r>
        <w:rPr>
          <w:b/>
        </w:rPr>
        <w:t xml:space="preserve">bổi </w:t>
      </w:r>
      <w:r>
        <w:rPr>
          <w:b/>
        </w:rPr>
        <w:t xml:space="preserve">hổi </w:t>
      </w:r>
      <w:r>
        <w:rPr>
          <w:b/>
        </w:rPr>
        <w:t xml:space="preserve">bồi </w:t>
      </w:r>
      <w:r>
        <w:rPr>
          <w:b/>
        </w:rPr>
        <w:t xml:space="preserve">hổi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xem </w:t>
      </w:r>
      <w:r>
        <w:rPr>
          <w:i/>
        </w:rPr>
        <w:t xml:space="preserve">bồi </w:t>
      </w:r>
      <w:r>
        <w:t xml:space="preserve">hỏi </w:t>
      </w:r>
      <w:r>
        <w:t xml:space="preserve">(láy). </w:t>
      </w:r>
      <w:r>
        <w:br w:type="page"/>
      </w:r>
      <w:r>
        <w:rPr>
          <w:b/>
        </w:rPr>
        <w:t xml:space="preserve">bối, </w:t>
      </w:r>
      <w:r>
        <w:rPr>
          <w:i/>
        </w:rPr>
        <w:t xml:space="preserve">danh từ </w:t>
      </w:r>
      <w:r>
        <w:t xml:space="preserve">Đê </w:t>
      </w:r>
      <w:r>
        <w:t xml:space="preserve">nhỏ, </w:t>
      </w:r>
      <w:r>
        <w:t xml:space="preserve">đắp </w:t>
      </w:r>
      <w:r>
        <w:t xml:space="preserve">vòng </w:t>
      </w:r>
      <w:r>
        <w:t xml:space="preserve">ngoài </w:t>
      </w:r>
      <w:r>
        <w:t xml:space="preserve">đê </w:t>
      </w:r>
      <w:r>
        <w:t xml:space="preserve">chính. </w:t>
      </w:r>
      <w:r>
        <w:br/>
      </w:r>
      <w:r>
        <w:rPr>
          <w:b/>
        </w:rPr>
        <w:t xml:space="preserve">bối,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búi,. </w:t>
      </w:r>
      <w:r>
        <w:br/>
      </w:r>
      <w:r>
        <w:rPr>
          <w:b/>
        </w:rPr>
        <w:t xml:space="preserve">bối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Cảnh </w:t>
      </w:r>
      <w:r>
        <w:t xml:space="preserve">vật </w:t>
      </w:r>
      <w:r>
        <w:t xml:space="preserve">làm </w:t>
      </w:r>
      <w:r>
        <w:t xml:space="preserve">nền </w:t>
      </w:r>
      <w:r>
        <w:t xml:space="preserve">trong </w:t>
      </w:r>
      <w:r>
        <w:t xml:space="preserve">bức </w:t>
      </w:r>
      <w:r>
        <w:t xml:space="preserve">vẽ </w:t>
      </w:r>
      <w:r>
        <w:t xml:space="preserve">hoặc </w:t>
      </w:r>
      <w:r>
        <w:t xml:space="preserve">khung </w:t>
      </w:r>
      <w:r>
        <w:t xml:space="preserve">cảnh </w:t>
      </w:r>
      <w:r>
        <w:t xml:space="preserve">bài </w:t>
      </w:r>
      <w:r>
        <w:t xml:space="preserve">trí </w:t>
      </w:r>
      <w:r>
        <w:t xml:space="preserve">làm </w:t>
      </w:r>
      <w:r>
        <w:t xml:space="preserve">nền </w:t>
      </w:r>
      <w:r>
        <w:t xml:space="preserve">trên </w:t>
      </w:r>
      <w:r>
        <w:t xml:space="preserve">sân </w:t>
      </w:r>
      <w:r>
        <w:t xml:space="preserve">khấu. </w:t>
      </w:r>
      <w:r>
        <w:rPr>
          <w:b/>
        </w:rPr>
        <w:t xml:space="preserve">2 </w:t>
      </w:r>
      <w:r>
        <w:t xml:space="preserve">Hoàn </w:t>
      </w:r>
      <w:r>
        <w:t xml:space="preserve">cảnh </w:t>
      </w:r>
      <w:r>
        <w:t xml:space="preserve">chung </w:t>
      </w:r>
      <w:r>
        <w:t xml:space="preserve">khi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phát </w:t>
      </w:r>
      <w:r>
        <w:t xml:space="preserve">sinh </w:t>
      </w:r>
      <w:r>
        <w:t xml:space="preserve">và </w:t>
      </w:r>
      <w:r>
        <w:t xml:space="preserve">phát </w:t>
      </w:r>
      <w:r>
        <w:t xml:space="preserve">triển. </w:t>
      </w:r>
      <w:r>
        <w:t xml:space="preserve">Bối </w:t>
      </w:r>
      <w:r>
        <w:rPr>
          <w:i/>
        </w:rPr>
        <w:t xml:space="preserve">cảnh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của </w:t>
      </w:r>
      <w:r>
        <w:rPr>
          <w:i/>
        </w:rPr>
        <w:t xml:space="preserve">cuộc </w:t>
      </w:r>
      <w:r>
        <w:rPr>
          <w:i/>
        </w:rPr>
        <w:t xml:space="preserve">khởi </w:t>
      </w:r>
      <w:r>
        <w:rPr>
          <w:i/>
        </w:rPr>
        <w:t xml:space="preserve">nghĩa. </w:t>
      </w:r>
      <w:r>
        <w:t xml:space="preserve">Bối </w:t>
      </w:r>
      <w:r>
        <w:rPr>
          <w:i/>
        </w:rPr>
        <w:t xml:space="preserve">cảnh </w:t>
      </w:r>
      <w:r>
        <w:rPr>
          <w:i/>
        </w:rPr>
        <w:t xml:space="preserve">xã </w:t>
      </w:r>
      <w:r>
        <w:t xml:space="preserve">hội. </w:t>
      </w:r>
      <w:r>
        <w:br/>
      </w:r>
      <w:r>
        <w:rPr>
          <w:b/>
        </w:rPr>
        <w:t xml:space="preserve">bối </w:t>
      </w:r>
      <w:r>
        <w:rPr>
          <w:b/>
        </w:rPr>
        <w:t xml:space="preserve">rối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Lúng </w:t>
      </w:r>
      <w:r>
        <w:t xml:space="preserve">túng, </w:t>
      </w:r>
      <w:r>
        <w:t xml:space="preserve">mất </w:t>
      </w:r>
      <w:r>
        <w:t xml:space="preserve">bình </w:t>
      </w:r>
      <w:r>
        <w:t xml:space="preserve">tĩnh, </w:t>
      </w:r>
      <w:r>
        <w:t xml:space="preserve">không </w:t>
      </w:r>
      <w:r>
        <w:t xml:space="preserve">biết </w:t>
      </w:r>
      <w:r>
        <w:t xml:space="preserve">nên </w:t>
      </w:r>
      <w:r>
        <w:t xml:space="preserve">xử </w:t>
      </w:r>
      <w:r>
        <w:t xml:space="preserve">trí </w:t>
      </w:r>
      <w:r>
        <w:t xml:space="preserve">thế </w:t>
      </w:r>
      <w:r>
        <w:t xml:space="preserve">nào. </w:t>
      </w:r>
      <w:r>
        <w:t xml:space="preserve">Vẻ </w:t>
      </w:r>
      <w:r>
        <w:t xml:space="preserve">mặt </w:t>
      </w:r>
      <w:r>
        <w:rPr>
          <w:i/>
        </w:rPr>
        <w:t xml:space="preserve">bối </w:t>
      </w:r>
      <w:r>
        <w:t xml:space="preserve">rối. </w:t>
      </w:r>
      <w:r>
        <w:rPr>
          <w:i/>
        </w:rPr>
        <w:t xml:space="preserve">Lâm </w:t>
      </w:r>
      <w:r>
        <w:rPr>
          <w:i/>
        </w:rPr>
        <w:t xml:space="preserve">uào </w:t>
      </w:r>
      <w:r>
        <w:t xml:space="preserve">tình </w:t>
      </w:r>
      <w:r>
        <w:rPr>
          <w:i/>
        </w:rPr>
        <w:t xml:space="preserve">thế </w:t>
      </w:r>
      <w:r>
        <w:rPr>
          <w:i/>
        </w:rPr>
        <w:t xml:space="preserve">bối </w:t>
      </w:r>
      <w:r>
        <w:rPr>
          <w:i/>
        </w:rPr>
        <w:t xml:space="preserve">rối. </w:t>
      </w:r>
      <w:r>
        <w:br/>
      </w:r>
      <w:r>
        <w:rPr>
          <w:b/>
        </w:rPr>
        <w:t xml:space="preserve">bội,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trái </w:t>
      </w:r>
      <w:r>
        <w:t xml:space="preserve">ngược </w:t>
      </w:r>
      <w:r>
        <w:t xml:space="preserve">với </w:t>
      </w:r>
      <w:r>
        <w:t xml:space="preserve">cái </w:t>
      </w:r>
      <w:r>
        <w:t xml:space="preserve">đã </w:t>
      </w:r>
      <w:r>
        <w:t xml:space="preserve">theo </w:t>
      </w:r>
      <w:r>
        <w:t xml:space="preserve">hay </w:t>
      </w:r>
      <w:r>
        <w:t xml:space="preserve">đã </w:t>
      </w:r>
      <w:r>
        <w:t xml:space="preserve">hứa; </w:t>
      </w:r>
      <w:r>
        <w:t xml:space="preserve">phản </w:t>
      </w:r>
      <w:r>
        <w:t xml:space="preserve">lại. </w:t>
      </w:r>
      <w:r>
        <w:t xml:space="preserve">Bội </w:t>
      </w:r>
      <w:r>
        <w:rPr>
          <w:i/>
        </w:rPr>
        <w:t xml:space="preserve">lời </w:t>
      </w:r>
      <w:r>
        <w:rPr>
          <w:i/>
        </w:rPr>
        <w:t xml:space="preserve">cam </w:t>
      </w:r>
      <w:r>
        <w:rPr>
          <w:i/>
        </w:rPr>
        <w:t xml:space="preserve">kết. </w:t>
      </w:r>
      <w:r>
        <w:t xml:space="preserve">Bội </w:t>
      </w:r>
      <w:r>
        <w:t xml:space="preserve">ơn. </w:t>
      </w:r>
      <w:r>
        <w:br/>
      </w:r>
      <w:r>
        <w:rPr>
          <w:b/>
        </w:rPr>
        <w:t xml:space="preserve">bội,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Được </w:t>
      </w:r>
      <w:r>
        <w:t xml:space="preserve">nhân </w:t>
      </w:r>
      <w:r>
        <w:t xml:space="preserve">lên </w:t>
      </w:r>
      <w:r>
        <w:t xml:space="preserve">nhiều </w:t>
      </w:r>
      <w:r>
        <w:t xml:space="preserve">lần; </w:t>
      </w:r>
      <w:r>
        <w:t xml:space="preserve">hơn </w:t>
      </w:r>
      <w:r>
        <w:t xml:space="preserve">nhiều,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mức </w:t>
      </w:r>
      <w:r>
        <w:t xml:space="preserve">nhất </w:t>
      </w:r>
      <w:r>
        <w:t xml:space="preserve">định. </w:t>
      </w:r>
      <w:r>
        <w:rPr>
          <w:i/>
        </w:rPr>
        <w:t xml:space="preserve">Mùa </w:t>
      </w:r>
      <w:r>
        <w:t xml:space="preserve">tốt </w:t>
      </w:r>
      <w:r>
        <w:t xml:space="preserve">bội. </w:t>
      </w:r>
      <w:r>
        <w:t xml:space="preserve">Thu </w:t>
      </w:r>
      <w:r>
        <w:rPr>
          <w:i/>
        </w:rPr>
        <w:t xml:space="preserve">bội </w:t>
      </w:r>
      <w:r>
        <w:t xml:space="preserve">lên </w:t>
      </w:r>
      <w:r>
        <w:rPr>
          <w:i/>
        </w:rPr>
        <w:t xml:space="preserve">đến </w:t>
      </w:r>
      <w:r>
        <w:rPr>
          <w:i/>
        </w:rPr>
        <w:t xml:space="preserve">sáu </w:t>
      </w:r>
      <w:r>
        <w:t xml:space="preserve">tấn. </w:t>
      </w:r>
      <w:r>
        <w:rPr>
          <w:i/>
        </w:rPr>
        <w:t xml:space="preserve">Người </w:t>
      </w:r>
      <w:r>
        <w:rPr>
          <w:i/>
        </w:rPr>
        <w:t xml:space="preserve">đông </w:t>
      </w:r>
      <w:r>
        <w:rPr>
          <w:i/>
        </w:rPr>
        <w:t xml:space="preserve">gấp </w:t>
      </w:r>
      <w:r>
        <w:t xml:space="preserve">bội. </w:t>
      </w:r>
      <w:r>
        <w:t xml:space="preserve">II. </w:t>
      </w:r>
      <w:r>
        <w:t xml:space="preserve">danh từ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nguyên. </w:t>
      </w:r>
      <w:r>
        <w:rPr>
          <w:i/>
        </w:rPr>
        <w:t xml:space="preserve">Bội </w:t>
      </w:r>
      <w:r>
        <w:t xml:space="preserve">chung*.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Làm </w:t>
      </w:r>
      <w:r>
        <w:t xml:space="preserve">sai </w:t>
      </w:r>
      <w:r>
        <w:t xml:space="preserve">trái </w:t>
      </w:r>
      <w:r>
        <w:t xml:space="preserve">và </w:t>
      </w:r>
      <w:r>
        <w:t xml:space="preserve">không </w:t>
      </w:r>
      <w:r>
        <w:t xml:space="preserve">xứng </w:t>
      </w:r>
      <w:r>
        <w:t xml:space="preserve">với </w:t>
      </w:r>
      <w:r>
        <w:t xml:space="preserve">công </w:t>
      </w:r>
      <w:r>
        <w:t xml:space="preserve">ơn, </w:t>
      </w:r>
      <w:r>
        <w:t xml:space="preserve">tình </w:t>
      </w:r>
      <w:r>
        <w:t xml:space="preserve">nghĩa, </w:t>
      </w:r>
      <w:r>
        <w:t xml:space="preserve">do </w:t>
      </w:r>
      <w:r>
        <w:t xml:space="preserve">không </w:t>
      </w:r>
      <w:r>
        <w:t xml:space="preserve">nhớ </w:t>
      </w:r>
      <w:r>
        <w:t xml:space="preserve">ơn, </w:t>
      </w:r>
      <w:r>
        <w:t xml:space="preserve">nhớ </w:t>
      </w:r>
      <w:r>
        <w:t xml:space="preserve">nghĩa. </w:t>
      </w:r>
      <w:r>
        <w:t xml:space="preserve">Con </w:t>
      </w:r>
      <w:r>
        <w:t xml:space="preserve">người </w:t>
      </w:r>
      <w:r>
        <w:t xml:space="preserve">bội </w:t>
      </w:r>
      <w:r>
        <w:rPr>
          <w:i/>
        </w:rPr>
        <w:t xml:space="preserve">bạc.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bội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Chỉ </w:t>
      </w:r>
      <w:r>
        <w:t xml:space="preserve">tiêu </w:t>
      </w:r>
      <w:r>
        <w:t xml:space="preserve">vượt </w:t>
      </w:r>
      <w:r>
        <w:t xml:space="preserve">quá </w:t>
      </w:r>
      <w:r>
        <w:t xml:space="preserve">mức </w:t>
      </w:r>
      <w:r>
        <w:t xml:space="preserve">thu.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chỉ </w:t>
      </w:r>
      <w:r>
        <w:rPr>
          <w:b/>
        </w:rPr>
        <w:t xml:space="preserve">ngân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chi </w:t>
      </w:r>
      <w:r>
        <w:t xml:space="preserve">ngân </w:t>
      </w:r>
      <w:r>
        <w:t xml:space="preserve">sách </w:t>
      </w:r>
      <w:r>
        <w:t xml:space="preserve">vượt </w:t>
      </w:r>
      <w:r>
        <w:t xml:space="preserve">thu </w:t>
      </w:r>
      <w:r>
        <w:t xml:space="preserve">ngân </w:t>
      </w:r>
      <w:r>
        <w:t xml:space="preserve">sách.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chỉ </w:t>
      </w:r>
      <w:r>
        <w:rPr>
          <w:b/>
        </w:rPr>
        <w:t xml:space="preserve">tiền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số </w:t>
      </w:r>
      <w:r>
        <w:t xml:space="preserve">lượng </w:t>
      </w:r>
      <w:r>
        <w:t xml:space="preserve">tiền </w:t>
      </w:r>
      <w:r>
        <w:t xml:space="preserve">mặt </w:t>
      </w:r>
      <w:r>
        <w:t xml:space="preserve">thu </w:t>
      </w:r>
      <w:r>
        <w:t xml:space="preserve">vào </w:t>
      </w:r>
      <w:r>
        <w:t xml:space="preserve">ngân </w:t>
      </w:r>
      <w:r>
        <w:t xml:space="preserve">hàng </w:t>
      </w:r>
      <w:r>
        <w:t xml:space="preserve">nhà </w:t>
      </w:r>
      <w:r>
        <w:t xml:space="preserve">nước </w:t>
      </w:r>
      <w:r>
        <w:t xml:space="preserve">không </w:t>
      </w:r>
      <w:r>
        <w:t xml:space="preserve">đủ </w:t>
      </w:r>
      <w:r>
        <w:t xml:space="preserve">chi </w:t>
      </w:r>
      <w:r>
        <w:t xml:space="preserve">tiêu, </w:t>
      </w:r>
      <w:r>
        <w:t xml:space="preserve">phải </w:t>
      </w:r>
      <w:r>
        <w:rPr>
          <w:i/>
        </w:rPr>
        <w:t xml:space="preserve">phát </w:t>
      </w:r>
      <w:r>
        <w:t xml:space="preserve">hành </w:t>
      </w:r>
      <w:r>
        <w:t xml:space="preserve">thêm </w:t>
      </w:r>
      <w:r>
        <w:t xml:space="preserve">tiền </w:t>
      </w:r>
      <w:r>
        <w:t xml:space="preserve">giấy.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Bội </w:t>
      </w:r>
      <w:r>
        <w:t xml:space="preserve">đồng </w:t>
      </w:r>
      <w:r>
        <w:t xml:space="preserve">thời </w:t>
      </w:r>
      <w:r>
        <w:t xml:space="preserve">của </w:t>
      </w:r>
      <w:r>
        <w:t xml:space="preserve">nhiều </w:t>
      </w:r>
      <w:r>
        <w:t xml:space="preserve">đại </w:t>
      </w:r>
      <w:r>
        <w:t xml:space="preserve">lượng. </w:t>
      </w:r>
      <w:r>
        <w:rPr>
          <w:i/>
        </w:rPr>
        <w:t xml:space="preserve">Bội </w:t>
      </w:r>
      <w:r>
        <w:t xml:space="preserve">chung </w:t>
      </w:r>
      <w:r>
        <w:t xml:space="preserve">nhỏ </w:t>
      </w:r>
      <w:r>
        <w:rPr>
          <w:i/>
        </w:rPr>
        <w:t xml:space="preserve">nhất </w:t>
      </w:r>
      <w:r>
        <w:rPr>
          <w:i/>
        </w:rPr>
        <w:t xml:space="preserve">(bội </w:t>
      </w:r>
      <w:r>
        <w:t xml:space="preserve">chung </w:t>
      </w:r>
      <w:r>
        <w:rPr>
          <w:i/>
        </w:rPr>
        <w:t xml:space="preserve">nhỏ </w:t>
      </w:r>
      <w:r>
        <w:rPr>
          <w:i/>
        </w:rPr>
        <w:t xml:space="preserve">hơn </w:t>
      </w:r>
      <w:r>
        <w:rPr>
          <w:i/>
        </w:rPr>
        <w:t xml:space="preserve">tất </w:t>
      </w:r>
      <w:r>
        <w:rPr>
          <w:i/>
        </w:rPr>
        <w:t xml:space="preserve">cả </w:t>
      </w:r>
      <w:r>
        <w:t xml:space="preserve">các </w:t>
      </w:r>
      <w:r>
        <w:t xml:space="preserve">bội </w:t>
      </w:r>
      <w:r>
        <w:t xml:space="preserve">chung </w:t>
      </w:r>
      <w:r>
        <w:rPr>
          <w:i/>
        </w:rPr>
        <w:t xml:space="preserve">khác).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(thường </w:t>
      </w:r>
      <w:r>
        <w:t xml:space="preserve">đi </w:t>
      </w:r>
      <w:r>
        <w:t xml:space="preserve">với </w:t>
      </w:r>
      <w:r>
        <w:t xml:space="preserve">vong </w:t>
      </w:r>
      <w:r>
        <w:t xml:space="preserve">ân). </w:t>
      </w:r>
      <w:r>
        <w:t xml:space="preserve">Phụ </w:t>
      </w:r>
      <w:r>
        <w:t xml:space="preserve">ơn </w:t>
      </w:r>
      <w:r>
        <w:t xml:space="preserve">nghĩa. </w:t>
      </w:r>
      <w:r>
        <w:t xml:space="preserve">Phường </w:t>
      </w:r>
      <w:r>
        <w:t xml:space="preserve">uong </w:t>
      </w:r>
      <w:r>
        <w:rPr>
          <w:i/>
        </w:rPr>
        <w:t xml:space="preserve">ân </w:t>
      </w:r>
      <w:r>
        <w:t xml:space="preserve">bội </w:t>
      </w:r>
      <w:r>
        <w:rPr>
          <w:i/>
        </w:rPr>
        <w:t xml:space="preserve">nghĩa. </w:t>
      </w:r>
      <w:r>
        <w:t xml:space="preserve">bội </w:t>
      </w:r>
      <w:r>
        <w:t xml:space="preserve">nghịch </w:t>
      </w:r>
      <w:r>
        <w:t xml:space="preserve">đại từ </w:t>
      </w:r>
      <w:r>
        <w:t xml:space="preserve">(cũ). </w:t>
      </w:r>
      <w:r>
        <w:t xml:space="preserve">Phản </w:t>
      </w:r>
      <w:r>
        <w:t xml:space="preserve">nghịch.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Bị </w:t>
      </w:r>
      <w:r>
        <w:t xml:space="preserve">nhiễm </w:t>
      </w:r>
      <w:r>
        <w:t xml:space="preserve">khuẩn </w:t>
      </w:r>
      <w:r>
        <w:t xml:space="preserve">khi </w:t>
      </w:r>
      <w:r>
        <w:t xml:space="preserve">đang </w:t>
      </w:r>
      <w:r>
        <w:t xml:space="preserve">mắc </w:t>
      </w:r>
      <w:r>
        <w:t xml:space="preserve">một </w:t>
      </w:r>
      <w:r>
        <w:t xml:space="preserve">bệnh </w:t>
      </w:r>
      <w:r>
        <w:t xml:space="preserve">hoặc </w:t>
      </w:r>
      <w:r>
        <w:t xml:space="preserve">nhiễm </w:t>
      </w:r>
      <w:r>
        <w:t xml:space="preserve">khuẩn </w:t>
      </w:r>
      <w:r>
        <w:t xml:space="preserve">lần </w:t>
      </w:r>
      <w:r>
        <w:t xml:space="preserve">thứ </w:t>
      </w:r>
      <w:r>
        <w:t xml:space="preserve">hai </w:t>
      </w:r>
      <w:r>
        <w:t xml:space="preserve">khi </w:t>
      </w:r>
      <w:r>
        <w:t xml:space="preserve">cơ </w:t>
      </w:r>
      <w:r>
        <w:t xml:space="preserve">thể </w:t>
      </w:r>
      <w:r>
        <w:t xml:space="preserve">đang </w:t>
      </w:r>
      <w:r>
        <w:t xml:space="preserve">bị </w:t>
      </w:r>
      <w:r>
        <w:t xml:space="preserve">nhiễm </w:t>
      </w:r>
      <w:r>
        <w:t xml:space="preserve">khuẩn </w:t>
      </w:r>
      <w:r>
        <w:t xml:space="preserve">mãn </w:t>
      </w:r>
      <w:r>
        <w:t xml:space="preserve">tính. </w:t>
      </w:r>
      <w:r>
        <w:t xml:space="preserve">Bị </w:t>
      </w:r>
      <w:r>
        <w:t xml:space="preserve">bội </w:t>
      </w:r>
      <w:r>
        <w:t xml:space="preserve">nhiễm </w:t>
      </w:r>
      <w:r>
        <w:t xml:space="preserve">do </w:t>
      </w:r>
      <w:r>
        <w:rPr>
          <w:i/>
        </w:rPr>
        <w:t xml:space="preserve">sức </w:t>
      </w:r>
      <w:r>
        <w:rPr>
          <w:i/>
        </w:rPr>
        <w:t xml:space="preserve">đề </w:t>
      </w:r>
      <w:r>
        <w:rPr>
          <w:i/>
        </w:rPr>
        <w:t xml:space="preserve">kháng </w:t>
      </w:r>
      <w:r>
        <w:rPr>
          <w:i/>
        </w:rPr>
        <w:t xml:space="preserve">yếu.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lao </w:t>
      </w:r>
      <w:r>
        <w:rPr>
          <w:i/>
        </w:rPr>
        <w:t xml:space="preserve">cần </w:t>
      </w:r>
      <w:r>
        <w:rPr>
          <w:i/>
        </w:rPr>
        <w:t xml:space="preserve">được </w:t>
      </w:r>
      <w:r>
        <w:rPr>
          <w:i/>
        </w:rPr>
        <w:t xml:space="preserve">điều </w:t>
      </w:r>
      <w:r>
        <w:t xml:space="preserve">trị </w:t>
      </w:r>
      <w:r>
        <w:t xml:space="preserve">dứt </w:t>
      </w:r>
      <w:r>
        <w:rPr>
          <w:i/>
        </w:rPr>
        <w:t xml:space="preserve">hẳn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rPr>
          <w:i/>
        </w:rPr>
        <w:t xml:space="preserve">bội </w:t>
      </w:r>
      <w:r>
        <w:t xml:space="preserve">nhiễm.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Không </w:t>
      </w:r>
      <w:r>
        <w:t xml:space="preserve">những </w:t>
      </w:r>
      <w:r>
        <w:t xml:space="preserve">không </w:t>
      </w:r>
      <w:r>
        <w:t xml:space="preserve">biết </w:t>
      </w:r>
      <w:r>
        <w:t xml:space="preserve">ơn </w:t>
      </w:r>
      <w:r>
        <w:t xml:space="preserve">mà </w:t>
      </w:r>
      <w:r>
        <w:t xml:space="preserve">còn </w:t>
      </w:r>
      <w:r>
        <w:t xml:space="preserve">xử </w:t>
      </w:r>
      <w:r>
        <w:t xml:space="preserve">tệ </w:t>
      </w:r>
      <w:r>
        <w:t xml:space="preserve">với </w:t>
      </w:r>
      <w:r>
        <w:t xml:space="preserve">người </w:t>
      </w:r>
      <w:r>
        <w:t xml:space="preserve">mình </w:t>
      </w:r>
      <w:r>
        <w:t xml:space="preserve">mang </w:t>
      </w:r>
      <w:r>
        <w:t xml:space="preserve">ơn.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phản </w:t>
      </w:r>
      <w:r>
        <w:rPr>
          <w:i/>
        </w:rPr>
        <w:t xml:space="preserve">động từ </w:t>
      </w:r>
      <w:r>
        <w:t xml:space="preserve">(id). </w:t>
      </w:r>
      <w:r>
        <w:t xml:space="preserve">Như </w:t>
      </w:r>
      <w:r>
        <w:rPr>
          <w:i/>
        </w:rPr>
        <w:t xml:space="preserve">phán </w:t>
      </w:r>
      <w:r>
        <w:rPr>
          <w:i/>
        </w:rPr>
        <w:t xml:space="preserve">bội.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phần </w:t>
      </w:r>
      <w:r>
        <w:rPr>
          <w:i/>
        </w:rPr>
        <w:t xml:space="preserve">phụ từ </w:t>
      </w:r>
      <w:r>
        <w:t xml:space="preserve">Hơn </w:t>
      </w:r>
      <w:r>
        <w:t xml:space="preserve">rất </w:t>
      </w:r>
      <w:r>
        <w:t xml:space="preserve">nhiều, </w:t>
      </w:r>
      <w:r>
        <w:t xml:space="preserve">so </w:t>
      </w:r>
      <w:r>
        <w:rPr>
          <w:i/>
        </w:rPr>
        <w:t xml:space="preserve">với </w:t>
      </w:r>
      <w:r>
        <w:t xml:space="preserve">một </w:t>
      </w:r>
      <w:r>
        <w:t xml:space="preserve">mức </w:t>
      </w:r>
      <w:r>
        <w:t xml:space="preserve">nào </w:t>
      </w:r>
      <w:r>
        <w:t xml:space="preserve">đó; </w:t>
      </w:r>
      <w:r>
        <w:t xml:space="preserve">gấp </w:t>
      </w:r>
      <w:r>
        <w:t xml:space="preserve">bội. </w:t>
      </w:r>
      <w:r>
        <w:t xml:space="preserve">Tươi </w:t>
      </w:r>
      <w:r>
        <w:rPr>
          <w:i/>
        </w:rPr>
        <w:t xml:space="preserve">đẹp </w:t>
      </w:r>
      <w:r>
        <w:t xml:space="preserve">bội </w:t>
      </w:r>
      <w:r>
        <w:t xml:space="preserve">phần. </w:t>
      </w:r>
      <w:r>
        <w:t xml:space="preserve">Bội </w:t>
      </w:r>
      <w:r>
        <w:rPr>
          <w:i/>
        </w:rPr>
        <w:t xml:space="preserve">phân </w:t>
      </w:r>
      <w:r>
        <w:rPr>
          <w:i/>
        </w:rPr>
        <w:t xml:space="preserve">sung </w:t>
      </w:r>
      <w:r>
        <w:rPr>
          <w:i/>
        </w:rPr>
        <w:t xml:space="preserve">sướng.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nguyên. </w:t>
      </w:r>
      <w:r>
        <w:rPr>
          <w:i/>
        </w:rPr>
        <w:t xml:space="preserve">Bội </w:t>
      </w:r>
      <w:r>
        <w:rPr>
          <w:i/>
        </w:rPr>
        <w:t xml:space="preserve">số </w:t>
      </w:r>
      <w:r>
        <w:rPr>
          <w:i/>
        </w:rPr>
        <w:t xml:space="preserve">chung*.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số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Bội </w:t>
      </w:r>
      <w:r>
        <w:t xml:space="preserve">số </w:t>
      </w:r>
      <w:r>
        <w:t xml:space="preserve">đồng </w:t>
      </w:r>
      <w:r>
        <w:t xml:space="preserve">thời </w:t>
      </w:r>
      <w:r>
        <w:t xml:space="preserve">của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đại </w:t>
      </w:r>
      <w:r>
        <w:t xml:space="preserve">lượng. </w:t>
      </w:r>
      <w:r>
        <w:rPr>
          <w:i/>
        </w:rPr>
        <w:t xml:space="preserve">48 </w:t>
      </w:r>
      <w:r>
        <w:t xml:space="preserve">là </w:t>
      </w:r>
      <w:r>
        <w:t xml:space="preserve">bội </w:t>
      </w:r>
      <w:r>
        <w:t xml:space="preserve">số </w:t>
      </w:r>
      <w:r>
        <w:t xml:space="preserve">chung </w:t>
      </w:r>
      <w:r>
        <w:rPr>
          <w:i/>
        </w:rPr>
        <w:t xml:space="preserve">của </w:t>
      </w:r>
      <w:r>
        <w:t xml:space="preserve">6, </w:t>
      </w:r>
      <w:r>
        <w:rPr>
          <w:b/>
        </w:rPr>
        <w:t xml:space="preserve">8 </w:t>
      </w:r>
      <w:r>
        <w:t xml:space="preserve">uà </w:t>
      </w:r>
      <w:r>
        <w:rPr>
          <w:i/>
        </w:rPr>
        <w:t xml:space="preserve">12. </w:t>
      </w:r>
      <w:r>
        <w:rPr>
          <w:b/>
        </w:rPr>
        <w:t xml:space="preserve">12 </w:t>
      </w:r>
      <w:r>
        <w:rPr>
          <w:i/>
        </w:rPr>
        <w:t xml:space="preserve">là </w:t>
      </w:r>
      <w:r>
        <w:rPr>
          <w:i/>
        </w:rPr>
        <w:t xml:space="preserve">bội </w:t>
      </w:r>
      <w:r>
        <w:t xml:space="preserve">số </w:t>
      </w:r>
      <w:r>
        <w:t xml:space="preserve">chung </w:t>
      </w:r>
      <w:r>
        <w:rPr>
          <w:i/>
        </w:rPr>
        <w:t xml:space="preserve">nhỏ </w:t>
      </w:r>
      <w:r>
        <w:rPr>
          <w:i/>
        </w:rPr>
        <w:t xml:space="preserve">nhất </w:t>
      </w:r>
      <w:r>
        <w:rPr>
          <w:i/>
        </w:rPr>
        <w:t xml:space="preserve">(nhỏ </w:t>
      </w:r>
      <w:r>
        <w:t xml:space="preserve">hơn </w:t>
      </w:r>
      <w:r>
        <w:t xml:space="preserve">tất </w:t>
      </w:r>
      <w:r>
        <w:t xml:space="preserve">cả </w:t>
      </w:r>
      <w:r>
        <w:rPr>
          <w:i/>
        </w:rPr>
        <w:t xml:space="preserve">các </w:t>
      </w:r>
      <w:r>
        <w:rPr>
          <w:i/>
        </w:rPr>
        <w:t xml:space="preserve">bội </w:t>
      </w:r>
      <w:r>
        <w:rPr>
          <w:i/>
        </w:rPr>
        <w:t xml:space="preserve">số </w:t>
      </w:r>
      <w:r>
        <w:rPr>
          <w:i/>
        </w:rPr>
        <w:t xml:space="preserve">chung </w:t>
      </w:r>
      <w:r>
        <w:rPr>
          <w:i/>
        </w:rPr>
        <w:t xml:space="preserve">khác) </w:t>
      </w:r>
      <w:r>
        <w:rPr>
          <w:i/>
        </w:rPr>
        <w:t xml:space="preserve">của </w:t>
      </w:r>
      <w:r>
        <w:rPr>
          <w:b/>
        </w:rPr>
        <w:t xml:space="preserve">4 </w:t>
      </w:r>
      <w:r>
        <w:rPr>
          <w:i/>
        </w:rPr>
        <w:t xml:space="preserve">và </w:t>
      </w:r>
      <w:r>
        <w:t xml:space="preserve">6. </w:t>
      </w:r>
      <w:r>
        <w:t xml:space="preserve">bội </w:t>
      </w:r>
      <w:r>
        <w:t xml:space="preserve">thu </w:t>
      </w:r>
      <w:r>
        <w:t xml:space="preserve">động từ </w:t>
      </w:r>
      <w:r>
        <w:rPr>
          <w:b/>
        </w:rPr>
        <w:t xml:space="preserve">1 </w:t>
      </w:r>
      <w:r>
        <w:t xml:space="preserve">Thu </w:t>
      </w:r>
      <w:r>
        <w:t xml:space="preserve">hoạch </w:t>
      </w:r>
      <w:r>
        <w:t xml:space="preserve">mùa </w:t>
      </w:r>
      <w:r>
        <w:t xml:space="preserve">màng </w:t>
      </w:r>
      <w:r>
        <w:t xml:space="preserve">được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thường. </w:t>
      </w:r>
      <w:r>
        <w:rPr>
          <w:i/>
        </w:rPr>
        <w:t xml:space="preserve">Một </w:t>
      </w:r>
      <w:r>
        <w:rPr>
          <w:i/>
        </w:rPr>
        <w:t xml:space="preserve">uụ </w:t>
      </w:r>
      <w:r>
        <w:rPr>
          <w:i/>
        </w:rPr>
        <w:t xml:space="preserve">mùa </w:t>
      </w:r>
      <w:r>
        <w:t xml:space="preserve">bội </w:t>
      </w:r>
      <w:r>
        <w:t xml:space="preserve">thu. </w:t>
      </w:r>
      <w:r>
        <w:rPr>
          <w:b/>
        </w:rPr>
        <w:t xml:space="preserve">2 </w:t>
      </w:r>
      <w:r>
        <w:t xml:space="preserve">Thu </w:t>
      </w:r>
      <w:r>
        <w:t xml:space="preserve">ngân </w:t>
      </w:r>
      <w:r>
        <w:t xml:space="preserve">sách </w:t>
      </w:r>
      <w:r>
        <w:t xml:space="preserve">nhiều </w:t>
      </w:r>
      <w:r>
        <w:t xml:space="preserve">hơn </w:t>
      </w:r>
      <w:r>
        <w:t xml:space="preserve">chỉ.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Ăn </w:t>
      </w:r>
      <w:r>
        <w:t xml:space="preserve">quá </w:t>
      </w:r>
      <w:r>
        <w:t xml:space="preserve">nhiều </w:t>
      </w:r>
      <w:r>
        <w:t xml:space="preserve">và </w:t>
      </w:r>
      <w:r>
        <w:t xml:space="preserve">không </w:t>
      </w:r>
      <w:r>
        <w:t xml:space="preserve">tiêu </w:t>
      </w:r>
      <w:r>
        <w:t xml:space="preserve">hoá </w:t>
      </w:r>
      <w:r>
        <w:rPr>
          <w:i/>
        </w:rPr>
        <w:t xml:space="preserve">kịp,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hết </w:t>
      </w:r>
      <w:r>
        <w:t xml:space="preserve">sức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bụng. </w:t>
      </w:r>
      <w:r>
        <w:t xml:space="preserve">Bị </w:t>
      </w:r>
      <w:r>
        <w:t xml:space="preserve">bội </w:t>
      </w:r>
      <w:r>
        <w:t xml:space="preserve">thực.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tín </w:t>
      </w:r>
      <w:r>
        <w:rPr>
          <w:i/>
        </w:rPr>
        <w:t xml:space="preserve">động từ </w:t>
      </w:r>
      <w:r>
        <w:t xml:space="preserve">Phụ </w:t>
      </w:r>
      <w:r>
        <w:t xml:space="preserve">lòng </w:t>
      </w:r>
      <w:r>
        <w:t xml:space="preserve">tin </w:t>
      </w:r>
      <w:r>
        <w:t xml:space="preserve">cậy, </w:t>
      </w:r>
      <w:r>
        <w:rPr>
          <w:i/>
        </w:rPr>
        <w:t xml:space="preserve">lường </w:t>
      </w:r>
      <w:r>
        <w:t xml:space="preserve">gạt </w:t>
      </w:r>
      <w:r>
        <w:t xml:space="preserve">hoặc </w:t>
      </w:r>
      <w:r>
        <w:t xml:space="preserve">chiếm </w:t>
      </w:r>
      <w:r>
        <w:t xml:space="preserve">đoạt </w:t>
      </w:r>
      <w:r>
        <w:t xml:space="preserve">trái </w:t>
      </w:r>
      <w:r>
        <w:t xml:space="preserve">phép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bội </w:t>
      </w:r>
      <w:r>
        <w:t xml:space="preserve">tín.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Huân </w:t>
      </w:r>
      <w:r>
        <w:t xml:space="preserve">chương.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Phản </w:t>
      </w:r>
      <w:r>
        <w:t xml:space="preserve">lại </w:t>
      </w:r>
      <w:r>
        <w:t xml:space="preserve">lời </w:t>
      </w:r>
      <w:r>
        <w:t xml:space="preserve">hẹn </w:t>
      </w:r>
      <w:r>
        <w:t xml:space="preserve">ước </w:t>
      </w:r>
      <w:r>
        <w:t xml:space="preserve">chung </w:t>
      </w:r>
      <w:r>
        <w:t xml:space="preserve">thuỷ </w:t>
      </w:r>
      <w:r>
        <w:t xml:space="preserve">trong </w:t>
      </w:r>
      <w:r>
        <w:t xml:space="preserve">tình </w:t>
      </w:r>
      <w:r>
        <w:t xml:space="preserve">yêu </w:t>
      </w:r>
      <w:r>
        <w:t xml:space="preserve">nam </w:t>
      </w:r>
      <w:r>
        <w:t xml:space="preserve">nữ. </w:t>
      </w:r>
      <w:r>
        <w:rPr>
          <w:i/>
        </w:rPr>
        <w:t xml:space="preserve">Người </w:t>
      </w:r>
      <w:r>
        <w:t xml:space="preserve">chồng </w:t>
      </w:r>
      <w:r>
        <w:t xml:space="preserve">bội </w:t>
      </w:r>
      <w:r>
        <w:t xml:space="preserve">tình. </w:t>
      </w:r>
      <w:r>
        <w:rPr>
          <w:i/>
        </w:rPr>
        <w:t xml:space="preserve">Bị </w:t>
      </w:r>
      <w:r>
        <w:rPr>
          <w:i/>
        </w:rPr>
        <w:t xml:space="preserve">bội </w:t>
      </w:r>
      <w:r>
        <w:t xml:space="preserve">tình. </w:t>
      </w:r>
      <w:r>
        <w:br/>
      </w:r>
      <w:r>
        <w:rPr>
          <w:b/>
        </w:rPr>
        <w:t xml:space="preserve">bội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Làm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đã </w:t>
      </w:r>
      <w:r>
        <w:t xml:space="preserve">giao </w:t>
      </w:r>
      <w:r>
        <w:t xml:space="preserve">ước. </w:t>
      </w:r>
      <w:r>
        <w:rPr>
          <w:i/>
        </w:rPr>
        <w:t xml:space="preserve">Một </w:t>
      </w:r>
      <w:r>
        <w:rPr>
          <w:i/>
        </w:rPr>
        <w:t xml:space="preserve">hành </w:t>
      </w:r>
      <w:r>
        <w:t xml:space="preserve">động </w:t>
      </w:r>
      <w:r>
        <w:t xml:space="preserve">bội </w:t>
      </w:r>
      <w:r>
        <w:rPr>
          <w:i/>
        </w:rPr>
        <w:t xml:space="preserve">ước. </w:t>
      </w:r>
      <w:r>
        <w:t xml:space="preserve">Bội </w:t>
      </w:r>
      <w:r>
        <w:rPr>
          <w:i/>
        </w:rPr>
        <w:t xml:space="preserve">ước </w:t>
      </w:r>
      <w:r>
        <w:t xml:space="preserve">lời </w:t>
      </w:r>
      <w:r>
        <w:rPr>
          <w:i/>
        </w:rPr>
        <w:t xml:space="preserve">cam </w:t>
      </w:r>
      <w:r>
        <w:t xml:space="preserve">kết. </w:t>
      </w:r>
      <w:r>
        <w:br/>
      </w:r>
      <w:r>
        <w:rPr>
          <w:b/>
        </w:rPr>
        <w:t xml:space="preserve">bôn </w:t>
      </w:r>
      <w:r>
        <w:rPr>
          <w:i/>
        </w:rPr>
        <w:t xml:space="preserve">động từ </w:t>
      </w:r>
      <w:r>
        <w:t xml:space="preserve">(kng;; </w:t>
      </w:r>
      <w:r>
        <w:t xml:space="preserve">id). </w:t>
      </w:r>
      <w:r>
        <w:t xml:space="preserve">Chạy </w:t>
      </w:r>
      <w:r>
        <w:t xml:space="preserve">nhanh, </w:t>
      </w:r>
      <w:r>
        <w:t xml:space="preserve">đi </w:t>
      </w:r>
      <w:r>
        <w:t xml:space="preserve">nhanh. </w:t>
      </w:r>
      <w:r>
        <w:rPr>
          <w:i/>
        </w:rPr>
        <w:t xml:space="preserve">Bôn </w:t>
      </w:r>
      <w:r>
        <w:rPr>
          <w:i/>
        </w:rPr>
        <w:t xml:space="preserve">nhanh </w:t>
      </w:r>
      <w:r>
        <w:t xml:space="preserve">uê </w:t>
      </w:r>
      <w:r>
        <w:rPr>
          <w:i/>
        </w:rPr>
        <w:t xml:space="preserve">phía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bôn </w:t>
      </w:r>
      <w:r>
        <w:rPr>
          <w:b/>
        </w:rPr>
        <w:t xml:space="preserve">ba </w:t>
      </w:r>
      <w:r>
        <w:rPr>
          <w:i/>
        </w:rPr>
        <w:t xml:space="preserve">động từ </w:t>
      </w:r>
      <w:r>
        <w:t xml:space="preserve">Đi </w:t>
      </w:r>
      <w:r>
        <w:t xml:space="preserve">đây </w:t>
      </w:r>
      <w:r>
        <w:t xml:space="preserve">đi </w:t>
      </w:r>
      <w:r>
        <w:t xml:space="preserve">đó, </w:t>
      </w:r>
      <w:r>
        <w:t xml:space="preserve">chịu </w:t>
      </w:r>
      <w:r>
        <w:t xml:space="preserve">nhiều </w:t>
      </w:r>
      <w:r>
        <w:t xml:space="preserve">gian </w:t>
      </w:r>
      <w:r>
        <w:t xml:space="preserve">lao, </w:t>
      </w:r>
      <w:r>
        <w:t xml:space="preserve">vất </w:t>
      </w:r>
      <w:r>
        <w:t xml:space="preserve">vả </w:t>
      </w:r>
      <w:r>
        <w:t xml:space="preserve">để </w:t>
      </w:r>
      <w:r>
        <w:t xml:space="preserve">lo </w:t>
      </w:r>
      <w:r>
        <w:t xml:space="preserve">liệu </w:t>
      </w:r>
      <w:r>
        <w:t xml:space="preserve">công </w:t>
      </w:r>
      <w:r>
        <w:t xml:space="preserve">việc. </w:t>
      </w:r>
      <w:r>
        <w:t xml:space="preserve">Bôn </w:t>
      </w:r>
      <w:r>
        <w:t xml:space="preserve">ba </w:t>
      </w:r>
      <w:r>
        <w:rPr>
          <w:i/>
        </w:rPr>
        <w:t xml:space="preserve">tìm </w:t>
      </w:r>
      <w:r>
        <w:rPr>
          <w:i/>
        </w:rPr>
        <w:t xml:space="preserve">đường </w:t>
      </w:r>
      <w:r>
        <w:rPr>
          <w:i/>
        </w:rPr>
        <w:t xml:space="preserve">sống.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t xml:space="preserve">bôn </w:t>
      </w:r>
      <w:r>
        <w:t xml:space="preserve">ba </w:t>
      </w:r>
      <w:r>
        <w:rPr>
          <w:i/>
        </w:rPr>
        <w:t xml:space="preserve">vì </w:t>
      </w:r>
      <w:r>
        <w:t xml:space="preserve">cách </w:t>
      </w:r>
      <w:r>
        <w:t xml:space="preserve">mạng. </w:t>
      </w:r>
      <w:r>
        <w:br/>
      </w:r>
      <w:r>
        <w:rPr>
          <w:b/>
        </w:rPr>
        <w:t xml:space="preserve">bôn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(ít dùng). </w:t>
      </w:r>
      <w:r>
        <w:t xml:space="preserve">Chạy </w:t>
      </w:r>
      <w:r>
        <w:t xml:space="preserve">ngược </w:t>
      </w:r>
      <w:r>
        <w:t xml:space="preserve">xuôi </w:t>
      </w:r>
      <w:r>
        <w:t xml:space="preserve">để </w:t>
      </w:r>
      <w:r>
        <w:t xml:space="preserve">lo </w:t>
      </w:r>
      <w:r>
        <w:t xml:space="preserve">liệu </w:t>
      </w:r>
      <w:r>
        <w:t xml:space="preserve">việc </w:t>
      </w:r>
      <w:r>
        <w:t xml:space="preserve">riêng. </w:t>
      </w:r>
      <w:r>
        <w:br/>
      </w:r>
      <w:r>
        <w:rPr>
          <w:b/>
        </w:rPr>
        <w:t xml:space="preserve">bôn </w:t>
      </w:r>
      <w:r>
        <w:rPr>
          <w:b/>
        </w:rPr>
        <w:t xml:space="preserve">sê </w:t>
      </w:r>
      <w:r>
        <w:rPr>
          <w:b/>
        </w:rPr>
        <w:t xml:space="preserve">vích </w:t>
      </w:r>
      <w:r>
        <w:rPr>
          <w:i/>
        </w:rPr>
        <w:t xml:space="preserve">xem </w:t>
      </w:r>
      <w:r>
        <w:t xml:space="preserve">borseuich. </w:t>
      </w:r>
      <w:r>
        <w:br/>
      </w:r>
      <w:r>
        <w:rPr>
          <w:b/>
        </w:rPr>
        <w:t xml:space="preserve">bôn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(Quân </w:t>
      </w:r>
      <w:r>
        <w:t xml:space="preserve">đội) </w:t>
      </w:r>
      <w:r>
        <w:t xml:space="preserve">vận </w:t>
      </w:r>
      <w:r>
        <w:t xml:space="preserve">động </w:t>
      </w:r>
      <w:r>
        <w:t xml:space="preserve">nhanh </w:t>
      </w:r>
      <w:r>
        <w:t xml:space="preserve">chóng </w:t>
      </w:r>
      <w:r>
        <w:t xml:space="preserve">từ </w:t>
      </w:r>
      <w:r>
        <w:t xml:space="preserve">xa </w:t>
      </w:r>
      <w:r>
        <w:t xml:space="preserve">đến </w:t>
      </w:r>
      <w:r>
        <w:t xml:space="preserve">đánh </w:t>
      </w:r>
      <w:r>
        <w:t xml:space="preserve">úp </w:t>
      </w:r>
      <w:r>
        <w:t xml:space="preserve">địch. </w:t>
      </w:r>
      <w:r>
        <w:rPr>
          <w:i/>
        </w:rPr>
        <w:t xml:space="preserve">Đánh </w:t>
      </w:r>
      <w:r>
        <w:rPr>
          <w:i/>
        </w:rPr>
        <w:t xml:space="preserve">bôn </w:t>
      </w:r>
      <w:r>
        <w:rPr>
          <w:i/>
        </w:rPr>
        <w:t xml:space="preserve">tập. </w:t>
      </w:r>
      <w:r>
        <w:t xml:space="preserve">Hành </w:t>
      </w:r>
      <w:r>
        <w:rPr>
          <w:i/>
        </w:rPr>
        <w:t xml:space="preserve">quân </w:t>
      </w:r>
      <w:r>
        <w:t xml:space="preserve">bôn </w:t>
      </w:r>
      <w:r>
        <w:rPr>
          <w:i/>
        </w:rPr>
        <w:t xml:space="preserve">tập </w:t>
      </w:r>
      <w:r>
        <w:t xml:space="preserve">diệt </w:t>
      </w:r>
      <w:r>
        <w:t xml:space="preserve">đồn. </w:t>
      </w:r>
      <w:r>
        <w:br/>
      </w:r>
      <w:r>
        <w:rPr>
          <w:b/>
        </w:rPr>
        <w:t xml:space="preserve">bôn </w:t>
      </w:r>
      <w:r>
        <w:rPr>
          <w:b/>
        </w:rPr>
        <w:t xml:space="preserve">tẩu </w:t>
      </w:r>
      <w:r>
        <w:rPr>
          <w:b/>
        </w:rPr>
        <w:t xml:space="preserve">đg </w:t>
      </w:r>
      <w:r>
        <w:t xml:space="preserve">(cũ). </w:t>
      </w:r>
      <w:r>
        <w:t xml:space="preserve">Chạy </w:t>
      </w:r>
      <w:r>
        <w:t xml:space="preserve">ngược </w:t>
      </w:r>
      <w:r>
        <w:t xml:space="preserve">xuôi </w:t>
      </w:r>
      <w:r>
        <w:t xml:space="preserve">đây </w:t>
      </w:r>
      <w:r>
        <w:t xml:space="preserve">đó </w:t>
      </w:r>
      <w:r>
        <w:t xml:space="preserve">để </w:t>
      </w:r>
      <w:r>
        <w:t xml:space="preserve">lo </w:t>
      </w:r>
      <w:r>
        <w:t xml:space="preserve">liệu </w:t>
      </w:r>
      <w:r>
        <w:t xml:space="preserve">công </w:t>
      </w:r>
      <w:r>
        <w:t xml:space="preserve">việc. </w:t>
      </w:r>
      <w:r>
        <w:rPr>
          <w:i/>
        </w:rPr>
        <w:t xml:space="preserve">Bôn </w:t>
      </w:r>
      <w:r>
        <w:t xml:space="preserve">tấu </w:t>
      </w:r>
      <w:r>
        <w:t xml:space="preserve">khắp </w:t>
      </w:r>
      <w:r>
        <w:t xml:space="preserve">mọi </w:t>
      </w:r>
      <w:r>
        <w:rPr>
          <w:i/>
        </w:rPr>
        <w:t xml:space="preserve">nơi. </w:t>
      </w:r>
      <w:r>
        <w:br/>
      </w:r>
      <w:r>
        <w:rPr>
          <w:b/>
        </w:rPr>
        <w:t xml:space="preserve">bôn </w:t>
      </w:r>
      <w:r>
        <w:rPr>
          <w:b/>
        </w:rPr>
        <w:t xml:space="preserve">xu </w:t>
      </w:r>
      <w:r>
        <w:rPr>
          <w:i/>
        </w:rPr>
        <w:t xml:space="preserve">động từ </w:t>
      </w:r>
      <w:r>
        <w:t xml:space="preserve">(ít dùng). </w:t>
      </w:r>
      <w:r>
        <w:t xml:space="preserve">Vào </w:t>
      </w:r>
      <w:r>
        <w:t xml:space="preserve">ra </w:t>
      </w:r>
      <w:r>
        <w:t xml:space="preserve">nơi </w:t>
      </w:r>
      <w:r>
        <w:t xml:space="preserve">quyền </w:t>
      </w:r>
      <w:r>
        <w:t xml:space="preserve">thế </w:t>
      </w:r>
      <w:r>
        <w:t xml:space="preserve">để </w:t>
      </w:r>
      <w:r>
        <w:t xml:space="preserve">nịnh </w:t>
      </w:r>
      <w:r>
        <w:t xml:space="preserve">nọt, </w:t>
      </w:r>
      <w:r>
        <w:t xml:space="preserve">cầu </w:t>
      </w:r>
      <w:r>
        <w:t xml:space="preserve">cạnh. </w:t>
      </w:r>
      <w:r>
        <w:t xml:space="preserve">Bôn </w:t>
      </w:r>
      <w:r>
        <w:rPr>
          <w:i/>
        </w:rPr>
        <w:t xml:space="preserve">xu </w:t>
      </w:r>
      <w:r>
        <w:rPr>
          <w:i/>
        </w:rPr>
        <w:t xml:space="preserve">bọn </w:t>
      </w:r>
      <w:r>
        <w:t xml:space="preserve">quyền </w:t>
      </w:r>
      <w:r>
        <w:t xml:space="preserve">thế </w:t>
      </w:r>
      <w:r>
        <w:t xml:space="preserve">Thói </w:t>
      </w:r>
      <w:r>
        <w:rPr>
          <w:i/>
        </w:rPr>
        <w:t xml:space="preserve">bôn </w:t>
      </w:r>
      <w:r>
        <w:rPr>
          <w:i/>
        </w:rPr>
        <w:t xml:space="preserve">xu. </w:t>
      </w:r>
      <w:r>
        <w:br/>
      </w:r>
      <w:r>
        <w:rPr>
          <w:b/>
        </w:rPr>
        <w:t xml:space="preserve">bồn,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chứa </w:t>
      </w:r>
      <w:r>
        <w:t xml:space="preserve">nước </w:t>
      </w:r>
      <w:r>
        <w:t xml:space="preserve">để </w:t>
      </w:r>
      <w:r>
        <w:t xml:space="preserve">tắm </w:t>
      </w:r>
      <w:r>
        <w:t xml:space="preserve">hoặc </w:t>
      </w:r>
      <w:r>
        <w:t xml:space="preserve">trồng </w:t>
      </w:r>
      <w:r>
        <w:t xml:space="preserve">cây </w:t>
      </w:r>
      <w:r>
        <w:t xml:space="preserve">cảnh, </w:t>
      </w:r>
      <w:r>
        <w:t xml:space="preserve">v.v., </w:t>
      </w:r>
      <w:r>
        <w:t xml:space="preserve">thường </w:t>
      </w:r>
      <w:r>
        <w:t xml:space="preserve">đặt </w:t>
      </w:r>
      <w:r>
        <w:t xml:space="preserve">ở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định. </w:t>
      </w:r>
      <w:r>
        <w:rPr>
          <w:b/>
        </w:rPr>
        <w:t xml:space="preserve">2 </w:t>
      </w:r>
      <w:r>
        <w:t xml:space="preserve">Khoảng </w:t>
      </w:r>
      <w:r>
        <w:t xml:space="preserve">đất </w:t>
      </w:r>
      <w:r>
        <w:t xml:space="preserve">đánh </w:t>
      </w:r>
      <w:r>
        <w:t xml:space="preserve">thành </w:t>
      </w:r>
      <w:r>
        <w:t xml:space="preserve">vằng </w:t>
      </w:r>
      <w:r>
        <w:t xml:space="preserve">để </w:t>
      </w:r>
      <w:r>
        <w:t xml:space="preserve">trồng </w:t>
      </w:r>
      <w:r>
        <w:t xml:space="preserve">cây, </w:t>
      </w:r>
      <w:r>
        <w:t xml:space="preserve">trồng </w:t>
      </w:r>
      <w:r>
        <w:rPr>
          <w:i/>
        </w:rPr>
        <w:t xml:space="preserve">hoa. </w:t>
      </w:r>
      <w:r>
        <w:rPr>
          <w:i/>
        </w:rPr>
        <w:t xml:space="preserve">Bồn </w:t>
      </w:r>
      <w:r>
        <w:rPr>
          <w:i/>
        </w:rPr>
        <w:t xml:space="preserve">cây </w:t>
      </w:r>
      <w:r>
        <w:t xml:space="preserve">mít. </w:t>
      </w:r>
      <w:r>
        <w:rPr>
          <w:i/>
        </w:rPr>
        <w:t xml:space="preserve">Bôn </w:t>
      </w:r>
      <w:r>
        <w:rPr>
          <w:i/>
        </w:rPr>
        <w:t xml:space="preserve">hoa.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