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đồng </w:t>
      </w:r>
      <w:r>
        <w:rPr>
          <w:b/>
        </w:rPr>
        <w:t xml:space="preserve">vị </w:t>
      </w:r>
      <w:r>
        <w:rPr>
          <w:b/>
        </w:rPr>
        <w:t xml:space="preserve">phóng </w:t>
      </w:r>
      <w:r>
        <w:rPr>
          <w:b/>
        </w:rPr>
        <w:t xml:space="preserve">xạ </w:t>
      </w:r>
      <w:r>
        <w:rPr>
          <w:i/>
        </w:rPr>
        <w:t xml:space="preserve">danh từ </w:t>
      </w:r>
      <w:r>
        <w:t xml:space="preserve">Đồng </w:t>
      </w:r>
      <w:r>
        <w:t xml:space="preserve">vị </w:t>
      </w:r>
      <w:r>
        <w:t xml:space="preserve">không </w:t>
      </w:r>
      <w:r>
        <w:t xml:space="preserve">vững </w:t>
      </w:r>
      <w:r>
        <w:t xml:space="preserve">bền </w:t>
      </w:r>
      <w:r>
        <w:t xml:space="preserve">của </w:t>
      </w:r>
      <w:r>
        <w:t xml:space="preserve">các </w:t>
      </w:r>
      <w:r>
        <w:t xml:space="preserve">nguyên </w:t>
      </w:r>
      <w:r>
        <w:t xml:space="preserve">tố </w:t>
      </w:r>
      <w:r>
        <w:t xml:space="preserve">có </w:t>
      </w:r>
      <w:r>
        <w:t xml:space="preserve">tính </w:t>
      </w:r>
      <w:r>
        <w:t xml:space="preserve">phóng </w:t>
      </w:r>
      <w:r>
        <w:t xml:space="preserve">xạ.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vọng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Từ </w:t>
      </w:r>
      <w:r>
        <w:t xml:space="preserve">xa </w:t>
      </w:r>
      <w:r>
        <w:t xml:space="preserve">vọng </w:t>
      </w:r>
      <w:r>
        <w:t xml:space="preserve">lại; </w:t>
      </w:r>
      <w:r>
        <w:t xml:space="preserve">văng </w:t>
      </w:r>
      <w:r>
        <w:t xml:space="preserve">vằẵng. </w:t>
      </w:r>
      <w:r>
        <w:br/>
      </w:r>
      <w:r>
        <w:rPr>
          <w:b/>
        </w:rPr>
        <w:t xml:space="preserve">đồng </w:t>
      </w:r>
      <w:r>
        <w:rPr>
          <w:b/>
        </w:rPr>
        <w:t xml:space="preserve">ý </w:t>
      </w:r>
      <w:r>
        <w:rPr>
          <w:i/>
        </w:rPr>
        <w:t xml:space="preserve">động từ </w:t>
      </w:r>
      <w:r>
        <w:t xml:space="preserve">Có </w:t>
      </w:r>
      <w:r>
        <w:t xml:space="preserve">cùng </w:t>
      </w:r>
      <w:r>
        <w:t xml:space="preserve">ý </w:t>
      </w:r>
      <w:r>
        <w:t xml:space="preserve">kiến </w:t>
      </w:r>
      <w:r>
        <w:t xml:space="preserve">như </w:t>
      </w:r>
      <w:r>
        <w:t xml:space="preserve">ý </w:t>
      </w:r>
      <w:r>
        <w:t xml:space="preserve">kiến </w:t>
      </w:r>
      <w:r>
        <w:t xml:space="preserve">đã </w:t>
      </w:r>
      <w:r>
        <w:t xml:space="preserve">nêu. </w:t>
      </w:r>
      <w:r>
        <w:t xml:space="preserve">Đồng </w:t>
      </w:r>
      <w:r>
        <w:t xml:space="preserve">ý </w:t>
      </w:r>
      <w:r>
        <w:rPr>
          <w:i/>
        </w:rPr>
        <w:t xml:space="preserve">với </w:t>
      </w:r>
      <w:r>
        <w:rPr>
          <w:i/>
        </w:rPr>
        <w:t xml:space="preserve">kết </w:t>
      </w:r>
      <w:r>
        <w:t xml:space="preserve">luận </w:t>
      </w:r>
      <w:r>
        <w:rPr>
          <w:i/>
        </w:rPr>
        <w:t xml:space="preserve">của </w:t>
      </w:r>
      <w:r>
        <w:rPr>
          <w:i/>
        </w:rPr>
        <w:t xml:space="preserve">báo </w:t>
      </w:r>
      <w:r>
        <w:rPr>
          <w:i/>
        </w:rPr>
        <w:t xml:space="preserve">cáo. </w:t>
      </w:r>
      <w:r>
        <w:t xml:space="preserve">Mọi </w:t>
      </w:r>
      <w:r>
        <w:rPr>
          <w:i/>
        </w:rPr>
        <w:t xml:space="preserve">người </w:t>
      </w:r>
      <w:r>
        <w:t xml:space="preserve">đồng </w:t>
      </w:r>
      <w:r>
        <w:t xml:space="preserve">ý </w:t>
      </w:r>
      <w:r>
        <w:t xml:space="preserve">cứ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br/>
      </w:r>
      <w:r>
        <w:rPr>
          <w:b/>
        </w:rPr>
        <w:t xml:space="preserve">đổng </w:t>
      </w:r>
      <w:r>
        <w:rPr>
          <w:i/>
        </w:rPr>
        <w:t xml:space="preserve">phụ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(Lối </w:t>
      </w:r>
      <w:r>
        <w:t xml:space="preserve">chửi, </w:t>
      </w:r>
      <w:r>
        <w:t xml:space="preserve">lối </w:t>
      </w:r>
      <w:r>
        <w:t xml:space="preserve">nói) </w:t>
      </w:r>
      <w:r>
        <w:t xml:space="preserve">lớn </w:t>
      </w:r>
      <w:r>
        <w:t xml:space="preserve">tiếng, </w:t>
      </w:r>
      <w:r>
        <w:t xml:space="preserve">ra </w:t>
      </w:r>
      <w:r>
        <w:t xml:space="preserve">vẻ </w:t>
      </w:r>
      <w:r>
        <w:t xml:space="preserve">không </w:t>
      </w:r>
      <w:r>
        <w:t xml:space="preserve">coi </w:t>
      </w:r>
      <w:r>
        <w:t xml:space="preserve">ai </w:t>
      </w:r>
      <w:r>
        <w:t xml:space="preserve">ra </w:t>
      </w:r>
      <w:r>
        <w:t xml:space="preserve">gì, </w:t>
      </w:r>
      <w:r>
        <w:t xml:space="preserve">nhưng </w:t>
      </w:r>
      <w:r>
        <w:t xml:space="preserve">lại </w:t>
      </w:r>
      <w:r>
        <w:t xml:space="preserve">chỉ </w:t>
      </w:r>
      <w:r>
        <w:t xml:space="preserve">ám </w:t>
      </w:r>
      <w:r>
        <w:t xml:space="preserve">chỉ </w:t>
      </w:r>
      <w:r>
        <w:t xml:space="preserve">vu </w:t>
      </w:r>
      <w:r>
        <w:t xml:space="preserve">vơ, </w:t>
      </w:r>
      <w:r>
        <w:t xml:space="preserve">không </w:t>
      </w:r>
      <w:r>
        <w:t xml:space="preserve">nhằm </w:t>
      </w:r>
      <w:r>
        <w:t xml:space="preserve">vào </w:t>
      </w:r>
      <w:r>
        <w:t xml:space="preserve">đối </w:t>
      </w:r>
      <w:r>
        <w:t xml:space="preserve">tượng </w:t>
      </w:r>
      <w:r>
        <w:t xml:space="preserve">cụ </w:t>
      </w:r>
      <w:r>
        <w:t xml:space="preserve">thể </w:t>
      </w:r>
      <w:r>
        <w:t xml:space="preserve">nào. </w:t>
      </w:r>
      <w:r>
        <w:t xml:space="preserve">Bẽ </w:t>
      </w:r>
      <w:r>
        <w:rPr>
          <w:i/>
        </w:rPr>
        <w:t xml:space="preserve">mặt, </w:t>
      </w:r>
      <w:r>
        <w:t xml:space="preserve">chứi </w:t>
      </w:r>
      <w:r>
        <w:rPr>
          <w:i/>
        </w:rPr>
        <w:t xml:space="preserve">đống </w:t>
      </w:r>
      <w:r>
        <w:rPr>
          <w:i/>
        </w:rPr>
        <w:t xml:space="preserve">một </w:t>
      </w:r>
      <w:r>
        <w:rPr>
          <w:i/>
        </w:rPr>
        <w:t xml:space="preserve">câu </w:t>
      </w:r>
      <w:r>
        <w:rPr>
          <w:i/>
        </w:rPr>
        <w:t xml:space="preserve">cho </w:t>
      </w:r>
      <w:r>
        <w:rPr>
          <w:i/>
        </w:rPr>
        <w:t xml:space="preserve">đỡ </w:t>
      </w:r>
      <w:r>
        <w:t xml:space="preserve">thẹn. </w:t>
      </w:r>
      <w:r>
        <w:t xml:space="preserve">Không </w:t>
      </w:r>
      <w:r>
        <w:t xml:space="preserve">làm </w:t>
      </w:r>
      <w:r>
        <w:t xml:space="preserve">gì, </w:t>
      </w:r>
      <w:r>
        <w:rPr>
          <w:i/>
        </w:rPr>
        <w:t xml:space="preserve">suốt </w:t>
      </w:r>
      <w:r>
        <w:t xml:space="preserve">ngày </w:t>
      </w:r>
      <w:r>
        <w:t xml:space="preserve">nằm </w:t>
      </w:r>
      <w:r>
        <w:t xml:space="preserve">nhà </w:t>
      </w:r>
      <w:r>
        <w:t xml:space="preserve">nói </w:t>
      </w:r>
      <w:r>
        <w:rPr>
          <w:i/>
        </w:rPr>
        <w:t xml:space="preserve">đồng. </w:t>
      </w:r>
      <w:r>
        <w:br/>
      </w:r>
      <w:r>
        <w:rPr>
          <w:b/>
        </w:rPr>
        <w:t xml:space="preserve">đổng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rPr>
          <w:i/>
        </w:rPr>
        <w:t xml:space="preserve">đồng </w:t>
      </w:r>
      <w:r>
        <w:rPr>
          <w:i/>
        </w:rPr>
        <w:t xml:space="preserve">lý </w:t>
      </w:r>
      <w:r>
        <w:t xml:space="preserve">danh từ </w:t>
      </w:r>
      <w:r>
        <w:t xml:space="preserve">Chức </w:t>
      </w:r>
      <w:r>
        <w:t xml:space="preserve">danh </w:t>
      </w:r>
      <w:r>
        <w:t xml:space="preserve">của </w:t>
      </w:r>
      <w:r>
        <w:t xml:space="preserve">người </w:t>
      </w:r>
      <w:r>
        <w:t xml:space="preserve">điều </w:t>
      </w:r>
      <w:r>
        <w:t xml:space="preserve">khiển </w:t>
      </w:r>
      <w:r>
        <w:t xml:space="preserve">công </w:t>
      </w:r>
      <w:r>
        <w:t xml:space="preserve">việc </w:t>
      </w:r>
      <w:r>
        <w:t xml:space="preserve">hành </w:t>
      </w:r>
      <w:r>
        <w:t xml:space="preserve">chính, </w:t>
      </w:r>
      <w:r>
        <w:t xml:space="preserve">sự </w:t>
      </w:r>
      <w:r>
        <w:t xml:space="preserve">vụ </w:t>
      </w:r>
      <w:r>
        <w:t xml:space="preserve">của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cao </w:t>
      </w:r>
      <w:r>
        <w:t xml:space="preserve">cấp </w:t>
      </w:r>
      <w:r>
        <w:t xml:space="preserve">thời </w:t>
      </w:r>
      <w:r>
        <w:t xml:space="preserve">trước. </w:t>
      </w:r>
      <w:r>
        <w:t xml:space="preserve">Đống </w:t>
      </w:r>
      <w:r>
        <w:t xml:space="preserve">lí </w:t>
      </w:r>
      <w:r>
        <w:rPr>
          <w:i/>
        </w:rPr>
        <w:t xml:space="preserve">uăn </w:t>
      </w:r>
      <w:r>
        <w:rPr>
          <w:i/>
        </w:rPr>
        <w:t xml:space="preserve">phòng. </w:t>
      </w:r>
      <w:r>
        <w:br/>
      </w:r>
      <w:r>
        <w:rPr>
          <w:b/>
        </w:rPr>
        <w:t xml:space="preserve">đổng </w:t>
      </w:r>
      <w:r>
        <w:rPr>
          <w:b/>
        </w:rPr>
        <w:t xml:space="preserve">nhung </w:t>
      </w:r>
      <w:r>
        <w:rPr>
          <w:i/>
        </w:rPr>
        <w:t xml:space="preserve">danh từ </w:t>
      </w:r>
      <w:r>
        <w:t xml:space="preserve">(cũ). </w:t>
      </w:r>
      <w:r>
        <w:t xml:space="preserve">Chỉ </w:t>
      </w:r>
      <w:r>
        <w:t xml:space="preserve">huy </w:t>
      </w:r>
      <w:r>
        <w:t xml:space="preserve">quân </w:t>
      </w:r>
      <w:r>
        <w:t xml:space="preserve">đội. </w:t>
      </w:r>
      <w:r>
        <w:br/>
      </w:r>
      <w:r>
        <w:rPr>
          <w:b/>
        </w:rPr>
        <w:t xml:space="preserve">đống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Khối </w:t>
      </w:r>
      <w:r>
        <w:t xml:space="preserve">nhiều </w:t>
      </w:r>
      <w:r>
        <w:t xml:space="preserve">vật </w:t>
      </w:r>
      <w:r>
        <w:t xml:space="preserve">để </w:t>
      </w:r>
      <w:r>
        <w:t xml:space="preserve">chồng </w:t>
      </w:r>
      <w:r>
        <w:t xml:space="preserve">chất </w:t>
      </w:r>
      <w:r>
        <w:t xml:space="preserve">lên </w:t>
      </w:r>
      <w:r>
        <w:t xml:space="preserve">nhau </w:t>
      </w:r>
      <w:r>
        <w:t xml:space="preserve">ở </w:t>
      </w:r>
      <w:r>
        <w:t xml:space="preserve">một </w:t>
      </w:r>
      <w:r>
        <w:t xml:space="preserve">chỗ. </w:t>
      </w:r>
      <w:r>
        <w:t xml:space="preserve">Đống </w:t>
      </w:r>
      <w:r>
        <w:t xml:space="preserve">rơm. </w:t>
      </w:r>
      <w:r>
        <w:t xml:space="preserve">Đống </w:t>
      </w:r>
      <w:r>
        <w:rPr>
          <w:i/>
        </w:rPr>
        <w:t xml:space="preserve">sắt </w:t>
      </w:r>
      <w:r>
        <w:rPr>
          <w:i/>
        </w:rPr>
        <w:t xml:space="preserve">uụn. </w:t>
      </w:r>
      <w:r>
        <w:t xml:space="preserve">Đống </w:t>
      </w:r>
      <w:r>
        <w:t xml:space="preserve">lửa </w:t>
      </w:r>
      <w:r>
        <w:t xml:space="preserve">(đống </w:t>
      </w:r>
      <w:r>
        <w:t xml:space="preserve">củi </w:t>
      </w:r>
      <w:r>
        <w:t xml:space="preserve">đang </w:t>
      </w:r>
      <w:r>
        <w:t xml:space="preserve">cháy). </w:t>
      </w:r>
      <w:r>
        <w:t xml:space="preserve">Chất </w:t>
      </w:r>
      <w:r>
        <w:rPr>
          <w:i/>
        </w:rPr>
        <w:t xml:space="preserve">đống. </w:t>
      </w:r>
      <w:r>
        <w:rPr>
          <w:b/>
        </w:rPr>
        <w:t xml:space="preserve">2 </w:t>
      </w:r>
      <w:r>
        <w:t xml:space="preserve">Chỗ </w:t>
      </w:r>
      <w:r>
        <w:t xml:space="preserve">đất </w:t>
      </w:r>
      <w:r>
        <w:t xml:space="preserve">nổi </w:t>
      </w:r>
      <w:r>
        <w:t xml:space="preserve">lên </w:t>
      </w:r>
      <w:r>
        <w:t xml:space="preserve">cao </w:t>
      </w:r>
      <w:r>
        <w:t xml:space="preserve">hơn </w:t>
      </w:r>
      <w:r>
        <w:t xml:space="preserve">xung </w:t>
      </w:r>
      <w:r>
        <w:t xml:space="preserve">quanh. </w:t>
      </w:r>
      <w:r>
        <w:t xml:space="preserve">Vùng </w:t>
      </w:r>
      <w:r>
        <w:t xml:space="preserve">này </w:t>
      </w:r>
      <w:r>
        <w:rPr>
          <w:i/>
        </w:rPr>
        <w:t xml:space="preserve">lắm </w:t>
      </w:r>
      <w:r>
        <w:rPr>
          <w:i/>
        </w:rPr>
        <w:t xml:space="preserve">gò </w:t>
      </w:r>
      <w:r>
        <w:rPr>
          <w:i/>
        </w:rPr>
        <w:t xml:space="preserve">lắm </w:t>
      </w:r>
      <w:r>
        <w:rPr>
          <w:i/>
        </w:rPr>
        <w:t xml:space="preserve">đống. </w:t>
      </w:r>
      <w:r>
        <w:t xml:space="preserve">Đống </w:t>
      </w:r>
      <w:r>
        <w:rPr>
          <w:i/>
        </w:rPr>
        <w:t xml:space="preserve">mối </w:t>
      </w:r>
      <w:r>
        <w:t xml:space="preserve">(đống </w:t>
      </w:r>
      <w:r>
        <w:t xml:space="preserve">đất </w:t>
      </w:r>
      <w:r>
        <w:t xml:space="preserve">do </w:t>
      </w:r>
      <w:r>
        <w:t xml:space="preserve">mối </w:t>
      </w:r>
      <w:r>
        <w:t xml:space="preserve">đùn </w:t>
      </w:r>
      <w:r>
        <w:t xml:space="preserve">lên). </w:t>
      </w:r>
      <w:r>
        <w:rPr>
          <w:b/>
        </w:rPr>
        <w:t xml:space="preserve">3 </w:t>
      </w:r>
      <w:r>
        <w:t xml:space="preserve">(khẩu ngữ). </w:t>
      </w:r>
      <w:r>
        <w:t xml:space="preserve">Số </w:t>
      </w:r>
      <w:r>
        <w:t xml:space="preserve">lượng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quá </w:t>
      </w:r>
      <w:r>
        <w:t xml:space="preserve">nhiều, </w:t>
      </w:r>
      <w:r>
        <w:rPr>
          <w:i/>
        </w:rPr>
        <w:t xml:space="preserve">tựa </w:t>
      </w:r>
      <w:r>
        <w:t xml:space="preserve">như </w:t>
      </w:r>
      <w:r>
        <w:t xml:space="preserve">có </w:t>
      </w:r>
      <w:r>
        <w:t xml:space="preserve">thể </w:t>
      </w:r>
      <w:r>
        <w:t xml:space="preserve">chất </w:t>
      </w:r>
      <w:r>
        <w:t xml:space="preserve">thành </w:t>
      </w:r>
      <w:r>
        <w:t xml:space="preserve">đống. </w:t>
      </w:r>
      <w:r>
        <w:t xml:space="preserve">Hàng </w:t>
      </w:r>
      <w:r>
        <w:rPr>
          <w:i/>
        </w:rPr>
        <w:t xml:space="preserve">đống </w:t>
      </w:r>
      <w:r>
        <w:t xml:space="preserve">công </w:t>
      </w:r>
      <w:r>
        <w:t xml:space="preserve">uiệc </w:t>
      </w:r>
      <w:r>
        <w:t xml:space="preserve">chưa </w:t>
      </w:r>
      <w:r>
        <w:rPr>
          <w:i/>
        </w:rPr>
        <w:t xml:space="preserve">làm </w:t>
      </w:r>
      <w:r>
        <w:rPr>
          <w:i/>
        </w:rPr>
        <w:t xml:space="preserve">xong. </w:t>
      </w:r>
      <w:r>
        <w:t xml:space="preserve">Con </w:t>
      </w:r>
      <w:r>
        <w:t xml:space="preserve">đàn </w:t>
      </w:r>
      <w:r>
        <w:rPr>
          <w:i/>
        </w:rPr>
        <w:t xml:space="preserve">cháu </w:t>
      </w:r>
      <w:r>
        <w:t xml:space="preserve">đống. </w:t>
      </w:r>
      <w:r>
        <w:br/>
      </w:r>
      <w:r>
        <w:rPr>
          <w:b/>
        </w:rPr>
        <w:t xml:space="preserve">động,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Hang </w:t>
      </w:r>
      <w:r>
        <w:t xml:space="preserve">rộng </w:t>
      </w:r>
      <w:r>
        <w:t xml:space="preserve">ăn </w:t>
      </w:r>
      <w:r>
        <w:t xml:space="preserve">sâu </w:t>
      </w:r>
      <w:r>
        <w:t xml:space="preserve">vào </w:t>
      </w:r>
      <w:r>
        <w:t xml:space="preserve">trong </w:t>
      </w:r>
      <w:r>
        <w:t xml:space="preserve">núi </w:t>
      </w:r>
      <w:r>
        <w:t xml:space="preserve">(thường </w:t>
      </w:r>
      <w:r>
        <w:t xml:space="preserve">có </w:t>
      </w:r>
      <w:r>
        <w:t xml:space="preserve">cảnh </w:t>
      </w:r>
      <w:r>
        <w:t xml:space="preserve">đẹp). </w:t>
      </w:r>
      <w:r>
        <w:t xml:space="preserve">Núi </w:t>
      </w:r>
      <w:r>
        <w:t xml:space="preserve">đá </w:t>
      </w:r>
      <w:r>
        <w:t xml:space="preserve">uôi </w:t>
      </w:r>
      <w: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động. </w:t>
      </w:r>
      <w:r>
        <w:t xml:space="preserve">Cửa </w:t>
      </w:r>
      <w:r>
        <w:rPr>
          <w:i/>
        </w:rPr>
        <w:t xml:space="preserve">động. </w:t>
      </w:r>
      <w:r>
        <w:rPr>
          <w:i/>
        </w:rPr>
        <w:t xml:space="preserve">Động </w:t>
      </w:r>
      <w:r>
        <w:t xml:space="preserve">tiên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nơi </w:t>
      </w:r>
      <w:r>
        <w:t xml:space="preserve">phong </w:t>
      </w:r>
      <w:r>
        <w:t xml:space="preserve">cảnh </w:t>
      </w:r>
      <w:r>
        <w:t xml:space="preserve">tuyệt </w:t>
      </w:r>
      <w:r>
        <w:t xml:space="preserve">đẹp). </w:t>
      </w:r>
      <w:r>
        <w:rPr>
          <w:b/>
        </w:rPr>
        <w:t xml:space="preserve">2 </w:t>
      </w:r>
      <w:r>
        <w:t xml:space="preserve">Xóm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ở </w:t>
      </w:r>
      <w:r>
        <w:t xml:space="preserve">miền </w:t>
      </w:r>
      <w:r>
        <w:t xml:space="preserve">Bắc </w:t>
      </w:r>
      <w:r>
        <w:t xml:space="preserve">Việt </w:t>
      </w:r>
      <w:r>
        <w:t xml:space="preserve">Nam. </w:t>
      </w:r>
      <w:r>
        <w:rPr>
          <w:i/>
        </w:rPr>
        <w:t xml:space="preserve">Động </w:t>
      </w:r>
      <w:r>
        <w:t xml:space="preserve">người </w:t>
      </w:r>
      <w:r>
        <w:rPr>
          <w:i/>
        </w:rPr>
        <w:t xml:space="preserve">Dao. </w:t>
      </w:r>
      <w:r>
        <w:br/>
      </w:r>
      <w:r>
        <w:rPr>
          <w:b/>
        </w:rPr>
        <w:t xml:space="preserve">động, </w:t>
      </w:r>
      <w:r>
        <w:rPr>
          <w:i/>
        </w:rPr>
        <w:t xml:space="preserve">danh từ </w:t>
      </w:r>
      <w:r>
        <w:t xml:space="preserve">(phương ngữ). </w:t>
      </w:r>
      <w:r>
        <w:t xml:space="preserve">Cồn </w:t>
      </w:r>
      <w:r>
        <w:t xml:space="preserve">rộng </w:t>
      </w:r>
      <w:r>
        <w:t xml:space="preserve">và </w:t>
      </w:r>
      <w:r>
        <w:t xml:space="preserve">không </w:t>
      </w:r>
      <w:r>
        <w:t xml:space="preserve">cao </w:t>
      </w:r>
      <w:r>
        <w:t xml:space="preserve">lắm, </w:t>
      </w:r>
      <w:r>
        <w:t xml:space="preserve">thường </w:t>
      </w:r>
      <w:r>
        <w:t xml:space="preserve">ở </w:t>
      </w:r>
      <w:r>
        <w:t xml:space="preserve">vùng </w:t>
      </w:r>
      <w:r>
        <w:t xml:space="preserve">ven </w:t>
      </w:r>
      <w:r>
        <w:t xml:space="preserve">biển. </w:t>
      </w:r>
      <w:r>
        <w:t xml:space="preserve">Động </w:t>
      </w:r>
      <w:r>
        <w:t xml:space="preserve">cát. </w:t>
      </w:r>
      <w:r>
        <w:br/>
      </w:r>
      <w:r>
        <w:rPr>
          <w:b/>
        </w:rPr>
        <w:t xml:space="preserve">động,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Thay </w:t>
      </w:r>
      <w:r>
        <w:t xml:space="preserve">đổi </w:t>
      </w:r>
      <w:r>
        <w:t xml:space="preserve">phần </w:t>
      </w:r>
      <w:r>
        <w:t xml:space="preserve">nào </w:t>
      </w:r>
      <w:r>
        <w:t xml:space="preserve">vị </w:t>
      </w:r>
      <w:r>
        <w:t xml:space="preserve">trí </w:t>
      </w:r>
      <w:r>
        <w:t xml:space="preserve">trong </w:t>
      </w:r>
      <w:r>
        <w:t xml:space="preserve">không </w:t>
      </w:r>
      <w:r>
        <w:t xml:space="preserve">gian. </w:t>
      </w:r>
      <w:r>
        <w:t xml:space="preserve">Gió </w:t>
      </w:r>
      <w:r>
        <w:rPr>
          <w:i/>
        </w:rPr>
        <w:t xml:space="preserve">thổi </w:t>
      </w:r>
      <w:r>
        <w:rPr>
          <w:i/>
        </w:rPr>
        <w:t xml:space="preserve">làm </w:t>
      </w:r>
      <w:r>
        <w:rPr>
          <w:i/>
        </w:rPr>
        <w:t xml:space="preserve">động </w:t>
      </w:r>
      <w:r>
        <w:t xml:space="preserve">cành </w:t>
      </w:r>
      <w:r>
        <w:rPr>
          <w:i/>
        </w:rPr>
        <w:t xml:space="preserve">lá. </w:t>
      </w:r>
      <w:r>
        <w:t xml:space="preserve">Ngồi </w:t>
      </w:r>
      <w:r>
        <w:rPr>
          <w:i/>
        </w:rPr>
        <w:t xml:space="preserve">im, </w:t>
      </w:r>
      <w:r>
        <w:t xml:space="preserve">không </w:t>
      </w:r>
      <w:r>
        <w:rPr>
          <w:i/>
        </w:rPr>
        <w:t xml:space="preserve">dám </w:t>
      </w:r>
      <w:r>
        <w:rPr>
          <w:i/>
        </w:rPr>
        <w:t xml:space="preserve">động. </w:t>
      </w:r>
      <w:r>
        <w:rPr>
          <w:b/>
        </w:rPr>
        <w:t xml:space="preserve">2 </w:t>
      </w:r>
      <w:r>
        <w:t xml:space="preserve">Có </w:t>
      </w:r>
      <w:r>
        <w:t xml:space="preserve">vị </w:t>
      </w:r>
      <w:r>
        <w:t xml:space="preserve">trí, </w:t>
      </w:r>
      <w:r>
        <w:t xml:space="preserve">hình </w:t>
      </w:r>
      <w:r>
        <w:t xml:space="preserve">dáng, </w:t>
      </w:r>
      <w:r>
        <w:t xml:space="preserve">trạng </w:t>
      </w:r>
      <w:r>
        <w:t xml:space="preserve">thái </w:t>
      </w:r>
      <w:r>
        <w:t xml:space="preserve">hoặc </w:t>
      </w:r>
      <w:r>
        <w:t xml:space="preserve">tính </w:t>
      </w:r>
      <w:r>
        <w:t xml:space="preserve">chất </w:t>
      </w:r>
      <w:r>
        <w:t xml:space="preserve">không </w:t>
      </w:r>
      <w:r>
        <w:t xml:space="preserve">ngừng </w:t>
      </w:r>
      <w:r>
        <w:t xml:space="preserve">thay </w:t>
      </w:r>
      <w:r>
        <w:t xml:space="preserve">đổi </w:t>
      </w:r>
      <w:r>
        <w:t xml:space="preserve">theo </w:t>
      </w:r>
      <w:r>
        <w:t xml:space="preserve">thời </w:t>
      </w:r>
      <w:r>
        <w:t xml:space="preserve">gian; </w:t>
      </w:r>
      <w:r>
        <w:t xml:space="preserve">trái </w:t>
      </w:r>
      <w:r>
        <w:t xml:space="preserve">với </w:t>
      </w:r>
      <w:r>
        <w:rPr>
          <w:i/>
        </w:rPr>
        <w:t xml:space="preserve">ñnh. </w:t>
      </w:r>
      <w:r>
        <w:t xml:space="preserve">Trạng </w:t>
      </w:r>
      <w:r>
        <w:t xml:space="preserve">thái </w:t>
      </w:r>
      <w:r>
        <w:rPr>
          <w:i/>
        </w:rPr>
        <w:t xml:space="preserve">động. </w:t>
      </w:r>
      <w:r>
        <w:rPr>
          <w:i/>
        </w:rPr>
        <w:t xml:space="preserve">Làm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động </w:t>
      </w:r>
      <w:r>
        <w:t xml:space="preserve">(thường </w:t>
      </w:r>
      <w:r>
        <w:t xml:space="preserve">phải </w:t>
      </w:r>
      <w:r>
        <w:t xml:space="preserve">đi </w:t>
      </w:r>
      <w:r>
        <w:t xml:space="preserve">lại. </w:t>
      </w:r>
      <w:r>
        <w:rPr>
          <w:b/>
        </w:rPr>
        <w:t xml:space="preserve">3 </w:t>
      </w:r>
      <w:r>
        <w:t xml:space="preserve">Có </w:t>
      </w:r>
      <w:r>
        <w:t xml:space="preserve">những </w:t>
      </w:r>
      <w:r>
        <w:t xml:space="preserve">biến </w:t>
      </w:r>
      <w:r>
        <w:t xml:space="preserve">đối </w:t>
      </w:r>
      <w:r>
        <w:t xml:space="preserve">trạng </w:t>
      </w:r>
      <w:r>
        <w:t xml:space="preserve">thái </w:t>
      </w:r>
      <w:r>
        <w:t xml:space="preserve">mạnh </w:t>
      </w:r>
      <w:r>
        <w:t xml:space="preserve">mẽ </w:t>
      </w:r>
      <w:r>
        <w:t xml:space="preserve">(nói </w:t>
      </w:r>
      <w:r>
        <w:t xml:space="preserve">về </w:t>
      </w:r>
      <w:r>
        <w:t xml:space="preserve">hiện </w:t>
      </w:r>
      <w:r>
        <w:t xml:space="preserve">tượng </w:t>
      </w:r>
      <w:r>
        <w:t xml:space="preserve">thiên </w:t>
      </w:r>
      <w:r>
        <w:t xml:space="preserve">nhiên). </w:t>
      </w:r>
      <w:r>
        <w:t xml:space="preserve">Trời </w:t>
      </w:r>
      <w:r>
        <w:rPr>
          <w:i/>
        </w:rPr>
        <w:t xml:space="preserve">sắp </w:t>
      </w:r>
      <w:r>
        <w:rPr>
          <w:i/>
        </w:rPr>
        <w:t xml:space="preserve">động </w:t>
      </w:r>
      <w:r>
        <w:t xml:space="preserve">Biển </w:t>
      </w:r>
      <w:r>
        <w:rPr>
          <w:i/>
        </w:rPr>
        <w:t xml:space="preserve">động </w:t>
      </w:r>
      <w:r>
        <w:rPr>
          <w:i/>
        </w:rPr>
        <w:t xml:space="preserve">dữ </w:t>
      </w:r>
      <w:r>
        <w:t xml:space="preserve">dội. </w:t>
      </w:r>
      <w:r>
        <w:rPr>
          <w:i/>
        </w:rPr>
        <w:t xml:space="preserve">Rừng </w:t>
      </w:r>
      <w:r>
        <w:t xml:space="preserve">động </w:t>
      </w:r>
      <w:r>
        <w:t xml:space="preserve">gió. </w:t>
      </w:r>
      <w:r>
        <w:t xml:space="preserve">Động </w:t>
      </w:r>
      <w:r>
        <w:t xml:space="preserve">trời*. </w:t>
      </w:r>
      <w:r>
        <w:rPr>
          <w:b/>
        </w:rPr>
        <w:t xml:space="preserve">4 </w:t>
      </w:r>
      <w:r>
        <w:t xml:space="preserve">Có </w:t>
      </w:r>
      <w:r>
        <w:t xml:space="preserve">dấu </w:t>
      </w:r>
      <w:r>
        <w:t xml:space="preserve">hiệu </w:t>
      </w:r>
      <w:r>
        <w:t xml:space="preserve">không </w:t>
      </w:r>
      <w:r>
        <w:t xml:space="preserve">bình </w:t>
      </w:r>
      <w:r>
        <w:t xml:space="preserve">thường </w:t>
      </w:r>
      <w:r>
        <w:t xml:space="preserve">cho </w:t>
      </w:r>
      <w:r>
        <w:t xml:space="preserve">thấy </w:t>
      </w:r>
      <w:r>
        <w:t xml:space="preserve">tình </w:t>
      </w:r>
      <w:r>
        <w:t xml:space="preserve">hình </w:t>
      </w:r>
      <w:r>
        <w:t xml:space="preserve">không </w:t>
      </w:r>
      <w:r>
        <w:t xml:space="preserve">yên, </w:t>
      </w:r>
      <w:r>
        <w:t xml:space="preserve">cần </w:t>
      </w:r>
      <w:r>
        <w:t xml:space="preserve">đề </w:t>
      </w:r>
      <w:r>
        <w:t xml:space="preserve">phòng. </w:t>
      </w:r>
      <w:r>
        <w:t xml:space="preserve">Thấy </w:t>
      </w:r>
      <w:r>
        <w:t xml:space="preserve">động </w:t>
      </w:r>
      <w:r>
        <w:t xml:space="preserve">tôn </w:t>
      </w:r>
      <w:r>
        <w:t xml:space="preserve">gian </w:t>
      </w:r>
      <w:r>
        <w:t xml:space="preserve">uội </w:t>
      </w:r>
      <w:r>
        <w:t xml:space="preserve">bỏ </w:t>
      </w:r>
      <w:r>
        <w:rPr>
          <w:i/>
        </w:rPr>
        <w:t xml:space="preserve">chạy. </w:t>
      </w:r>
      <w:r>
        <w:rPr>
          <w:i/>
        </w:rPr>
        <w:t xml:space="preserve">Đánh </w:t>
      </w:r>
      <w:r>
        <w:t xml:space="preserve">động". </w:t>
      </w:r>
      <w:r>
        <w:t xml:space="preserve">5. </w:t>
      </w:r>
      <w:r>
        <w:t xml:space="preserve">Chạm </w:t>
      </w:r>
      <w:r>
        <w:t xml:space="preserve">vào, </w:t>
      </w:r>
      <w:r>
        <w:t xml:space="preserve">hoặc </w:t>
      </w:r>
      <w:r>
        <w:t xml:space="preserve">nói </w:t>
      </w:r>
      <w:r>
        <w:t xml:space="preserve">chung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tác </w:t>
      </w:r>
      <w:r>
        <w:t xml:space="preserve">động </w:t>
      </w:r>
      <w:r>
        <w:t xml:space="preserve">trực </w:t>
      </w:r>
      <w:r>
        <w:t xml:space="preserve">tiếp. </w:t>
      </w:r>
      <w:r>
        <w:t xml:space="preserve">Đừng </w:t>
      </w:r>
      <w:r>
        <w:rPr>
          <w:i/>
        </w:rPr>
        <w:t xml:space="preserve">động </w:t>
      </w:r>
      <w:r>
        <w:t xml:space="preserve">đến </w:t>
      </w:r>
      <w:r>
        <w:rPr>
          <w:i/>
        </w:rPr>
        <w:t xml:space="preserve">dây </w:t>
      </w:r>
      <w:r>
        <w:t xml:space="preserve">điện, </w:t>
      </w:r>
      <w:r>
        <w:rPr>
          <w:i/>
        </w:rPr>
        <w:t xml:space="preserve">nguy </w:t>
      </w:r>
      <w:r>
        <w:rPr>
          <w:i/>
        </w:rPr>
        <w:t xml:space="preserve">hiểm! </w:t>
      </w:r>
      <w:r>
        <w:rPr>
          <w:i/>
        </w:rPr>
        <w:t xml:space="preserve">Rút </w:t>
      </w:r>
      <w:r>
        <w:t xml:space="preserve">dây </w:t>
      </w:r>
      <w:r>
        <w:t xml:space="preserve">động </w:t>
      </w:r>
      <w:r>
        <w:t xml:space="preserve">rừng </w:t>
      </w:r>
      <w:r>
        <w:t xml:space="preserve">(tục ngữ). </w:t>
      </w:r>
      <w:r>
        <w:t xml:space="preserve">Nói </w:t>
      </w:r>
      <w:r>
        <w:rPr>
          <w:i/>
        </w:rPr>
        <w:t xml:space="preserve">động </w:t>
      </w:r>
      <w:r>
        <w:t xml:space="preserve">đến </w:t>
      </w:r>
      <w:r>
        <w:t xml:space="preserve">ông </w:t>
      </w:r>
      <w:r>
        <w:t xml:space="preserve">ta. </w:t>
      </w:r>
      <w:r>
        <w:rPr>
          <w:b/>
        </w:rPr>
        <w:t xml:space="preserve">6 </w:t>
      </w:r>
      <w:r>
        <w:t xml:space="preserve">(dùng </w:t>
      </w:r>
      <w:r>
        <w:t xml:space="preserve">trước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i/>
        </w:rPr>
        <w:t xml:space="preserve">Làm </w:t>
      </w:r>
      <w:r>
        <w:t xml:space="preserve">cho </w:t>
      </w:r>
      <w:r>
        <w:rPr>
          <w:i/>
        </w:rPr>
        <w:t xml:space="preserve">hoạt </w:t>
      </w:r>
      <w:r>
        <w:rPr>
          <w:i/>
        </w:rPr>
        <w:t xml:space="preserve">động. </w:t>
      </w:r>
      <w:r>
        <w:t xml:space="preserve">Nhà </w:t>
      </w:r>
      <w:r>
        <w:rPr>
          <w:i/>
        </w:rPr>
        <w:t xml:space="preserve">uăn </w:t>
      </w:r>
      <w:r>
        <w:t xml:space="preserve">động </w:t>
      </w:r>
      <w:r>
        <w:rPr>
          <w:i/>
        </w:rPr>
        <w:t xml:space="preserve">bút. </w:t>
      </w:r>
      <w:r>
        <w:t xml:space="preserve">Ngày </w:t>
      </w:r>
      <w:r>
        <w:rPr>
          <w:i/>
        </w:rPr>
        <w:t xml:space="preserve">động </w:t>
      </w:r>
      <w:r>
        <w:t xml:space="preserve">hái </w:t>
      </w:r>
      <w:r>
        <w:t xml:space="preserve">(bắt </w:t>
      </w:r>
      <w:r>
        <w:t xml:space="preserve">đầu </w:t>
      </w:r>
      <w:r>
        <w:t xml:space="preserve">mùa </w:t>
      </w:r>
      <w:r>
        <w:t xml:space="preserve">gặt). </w:t>
      </w:r>
      <w:r>
        <w:t xml:space="preserve">lI </w:t>
      </w:r>
      <w:r>
        <w:t xml:space="preserve">kết từ </w:t>
      </w:r>
      <w:r>
        <w:t xml:space="preserve">(dùng </w:t>
      </w:r>
      <w:r>
        <w:t xml:space="preserve">đi </w:t>
      </w:r>
      <w:r>
        <w:t xml:space="preserve">đôi </w:t>
      </w:r>
      <w:r>
        <w:t xml:space="preserve">với </w:t>
      </w:r>
      <w:r>
        <w:rPr>
          <w:i/>
        </w:rPr>
        <w:t xml:space="preserve">J2). </w:t>
      </w:r>
      <w:r>
        <w:t xml:space="preserve">(khẩu 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nguyên </w:t>
      </w:r>
      <w:r>
        <w:t xml:space="preserve">nhân </w:t>
      </w:r>
      <w:r>
        <w:t xml:space="preserve">- </w:t>
      </w:r>
      <w:r>
        <w:t xml:space="preserve">hệ </w:t>
      </w:r>
      <w:r>
        <w:t xml:space="preserve">quả, </w:t>
      </w:r>
      <w:r>
        <w:t xml:space="preserve">cứ </w:t>
      </w:r>
      <w:r>
        <w:t xml:space="preserve">mỗi </w:t>
      </w:r>
      <w:r>
        <w:t xml:space="preserve">khi </w:t>
      </w:r>
      <w:r>
        <w:t xml:space="preserve">có </w:t>
      </w:r>
      <w:r>
        <w:t xml:space="preserve">sự </w:t>
      </w:r>
      <w:r>
        <w:t xml:space="preserve">việc, </w:t>
      </w:r>
      <w:r>
        <w:t xml:space="preserve">hiện </w:t>
      </w:r>
      <w:r>
        <w:t xml:space="preserve">tượng </w:t>
      </w:r>
      <w:r>
        <w:t xml:space="preserve">này </w:t>
      </w:r>
      <w:r>
        <w:t xml:space="preserve">(là </w:t>
      </w:r>
      <w:r>
        <w:t xml:space="preserve">xảy </w:t>
      </w:r>
      <w:r>
        <w:t xml:space="preserve">ra </w:t>
      </w:r>
      <w:r>
        <w:t xml:space="preserve">ngay </w:t>
      </w:r>
      <w:r>
        <w:t xml:space="preserve">sự </w:t>
      </w:r>
      <w:r>
        <w:t xml:space="preserve">việc, </w:t>
      </w:r>
      <w:r>
        <w:t xml:space="preserve">hiện </w:t>
      </w:r>
      <w:r>
        <w:t xml:space="preserve">tượng </w:t>
      </w:r>
      <w:r>
        <w:t xml:space="preserve">không </w:t>
      </w:r>
      <w:r>
        <w:t xml:space="preserve">hay </w:t>
      </w:r>
      <w:r>
        <w:t xml:space="preserve">nói </w:t>
      </w:r>
      <w:r>
        <w:t xml:space="preserve">liền </w:t>
      </w:r>
      <w:r>
        <w:t xml:space="preserve">sau </w:t>
      </w:r>
      <w:r>
        <w:t xml:space="preserve">đó). </w:t>
      </w:r>
      <w:r>
        <w:t xml:space="preserve">Người </w:t>
      </w:r>
      <w:r>
        <w:rPr>
          <w:i/>
        </w:rPr>
        <w:t xml:space="preserve">bắn </w:t>
      </w:r>
      <w:r>
        <w:rPr>
          <w:i/>
        </w:rPr>
        <w:t xml:space="preserve">tính, </w:t>
      </w:r>
      <w:r>
        <w:rPr>
          <w:i/>
        </w:rPr>
        <w:t xml:space="preserve">động </w:t>
      </w:r>
      <w:r>
        <w:t xml:space="preserve">hỏi </w:t>
      </w:r>
      <w:r>
        <w:rPr>
          <w:i/>
        </w:rPr>
        <w:t xml:space="preserve">đến </w:t>
      </w:r>
      <w:r>
        <w:rPr>
          <w:i/>
        </w:rPr>
        <w:t xml:space="preserve">là </w:t>
      </w:r>
      <w:r>
        <w:t xml:space="preserve">gắt. </w:t>
      </w:r>
      <w:r>
        <w:t xml:space="preserve">Không </w:t>
      </w:r>
      <w:r>
        <w:rPr>
          <w:i/>
        </w:rPr>
        <w:t xml:space="preserve">ốm </w:t>
      </w:r>
      <w:r>
        <w:t xml:space="preserve">thì </w:t>
      </w:r>
      <w:r>
        <w:rPr>
          <w:i/>
        </w:rPr>
        <w:t xml:space="preserve">thôi, </w:t>
      </w:r>
      <w:r>
        <w:rPr>
          <w:i/>
        </w:rPr>
        <w:t xml:space="preserve">động </w:t>
      </w:r>
      <w:r>
        <w:rPr>
          <w:i/>
        </w:rPr>
        <w:t xml:space="preserve">ốm </w:t>
      </w:r>
      <w:r>
        <w:rPr>
          <w:i/>
        </w:rPr>
        <w:t xml:space="preserve">là </w:t>
      </w:r>
      <w:r>
        <w:t xml:space="preserve">ốm </w:t>
      </w:r>
      <w:r>
        <w:t xml:space="preserve">nặng. </w:t>
      </w:r>
      <w:r>
        <w:t xml:space="preserve">Vùng </w:t>
      </w:r>
      <w:r>
        <w:t xml:space="preserve">này </w:t>
      </w:r>
      <w:r>
        <w:t xml:space="preserve">động </w:t>
      </w:r>
      <w:r>
        <w:t xml:space="preserve">mưa </w:t>
      </w:r>
      <w:r>
        <w:rPr>
          <w:i/>
        </w:rPr>
        <w:t xml:space="preserve">là </w:t>
      </w:r>
      <w:r>
        <w:t xml:space="preserve">úng.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binh </w:t>
      </w:r>
      <w:r>
        <w:rPr>
          <w:i/>
        </w:rPr>
        <w:t xml:space="preserve">động từ </w:t>
      </w:r>
      <w:r>
        <w:t xml:space="preserve">(cũ). </w:t>
      </w:r>
      <w:r>
        <w:t xml:space="preserve">Huy </w:t>
      </w:r>
      <w:r>
        <w:t xml:space="preserve">động </w:t>
      </w:r>
      <w:r>
        <w:t xml:space="preserve">quân </w:t>
      </w:r>
      <w:r>
        <w:t xml:space="preserve">đội, </w:t>
      </w:r>
      <w:r>
        <w:t xml:space="preserve">chuẩn </w:t>
      </w:r>
      <w:r>
        <w:t xml:space="preserve">bị </w:t>
      </w:r>
      <w:r>
        <w:t xml:space="preserve">chiến </w:t>
      </w:r>
      <w:r>
        <w:t xml:space="preserve">tranh.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cấn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động </w:t>
      </w:r>
      <w:r>
        <w:t xml:space="preserve">đực.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chạm </w:t>
      </w:r>
      <w:r>
        <w:rPr>
          <w:i/>
        </w:rPr>
        <w:t xml:space="preserve">động từ </w:t>
      </w:r>
      <w:r>
        <w:t xml:space="preserve">Động </w:t>
      </w:r>
      <w:r>
        <w:t xml:space="preserve">đến </w:t>
      </w:r>
      <w:r>
        <w:t xml:space="preserve">và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hại </w:t>
      </w:r>
      <w:r>
        <w:t xml:space="preserve">phần </w:t>
      </w:r>
      <w:r>
        <w:t xml:space="preserve">nào. </w:t>
      </w:r>
      <w:r>
        <w:t xml:space="preserve">Không </w:t>
      </w:r>
      <w:r>
        <w:rPr>
          <w:i/>
        </w:rPr>
        <w:t xml:space="preserve">động </w:t>
      </w:r>
      <w:r>
        <w:t xml:space="preserve">chạm </w:t>
      </w:r>
      <w:r>
        <w:t xml:space="preserve">đến </w:t>
      </w:r>
      <w:r>
        <w:rPr>
          <w:i/>
        </w:rPr>
        <w:t xml:space="preserve">tài </w:t>
      </w:r>
      <w:r>
        <w:t xml:space="preserve">sản </w:t>
      </w:r>
      <w:r>
        <w:t xml:space="preserve">uắng </w:t>
      </w:r>
      <w:r>
        <w:t xml:space="preserve">chủ. </w:t>
      </w:r>
      <w:r>
        <w:t xml:space="preserve">Chuyện </w:t>
      </w:r>
      <w:r>
        <w:rPr>
          <w:i/>
        </w:rPr>
        <w:t xml:space="preserve">động </w:t>
      </w:r>
      <w:r>
        <w:rPr>
          <w:i/>
        </w:rPr>
        <w:t xml:space="preserve">chạm </w:t>
      </w:r>
      <w:r>
        <w:t xml:space="preserve">đến </w:t>
      </w:r>
      <w:r>
        <w:t xml:space="preserve">cá </w:t>
      </w:r>
      <w:r>
        <w:t xml:space="preserve">nhân.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cơ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Máy </w:t>
      </w:r>
      <w:r>
        <w:t xml:space="preserve">biến </w:t>
      </w:r>
      <w:r>
        <w:t xml:space="preserve">một </w:t>
      </w:r>
      <w:r>
        <w:t xml:space="preserve">dạng </w:t>
      </w:r>
      <w:r>
        <w:t xml:space="preserve">năng </w:t>
      </w:r>
      <w:r>
        <w:t xml:space="preserve">lượng </w:t>
      </w:r>
      <w:r>
        <w:t xml:space="preserve">nào </w:t>
      </w:r>
      <w:r>
        <w:t xml:space="preserve">đó </w:t>
      </w:r>
      <w:r>
        <w:t xml:space="preserve">thành </w:t>
      </w:r>
      <w:r>
        <w:t xml:space="preserve">cơ </w:t>
      </w:r>
      <w:r>
        <w:t xml:space="preserve">năng. </w:t>
      </w:r>
      <w:r>
        <w:rPr>
          <w:b/>
        </w:rPr>
        <w:t xml:space="preserve">2 </w:t>
      </w:r>
      <w:r>
        <w:t xml:space="preserve">Cái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chỉ </w:t>
      </w:r>
      <w:r>
        <w:t xml:space="preserve">phối, </w:t>
      </w:r>
      <w:r>
        <w:t xml:space="preserve">thúc </w:t>
      </w:r>
      <w:r>
        <w:t xml:space="preserve">đẩy </w:t>
      </w:r>
      <w:r>
        <w:t xml:space="preserve">người </w:t>
      </w:r>
      <w:r>
        <w:t xml:space="preserve">ta </w:t>
      </w:r>
      <w:r>
        <w:t xml:space="preserve">suy </w:t>
      </w:r>
      <w:r>
        <w:t xml:space="preserve">nghĩ </w:t>
      </w:r>
      <w:r>
        <w:t xml:space="preserve">và </w:t>
      </w:r>
      <w:r>
        <w:t xml:space="preserve">hành </w:t>
      </w:r>
      <w:r>
        <w:t xml:space="preserve">động. </w:t>
      </w:r>
      <w:r>
        <w:t xml:space="preserve">Việc </w:t>
      </w:r>
      <w:r>
        <w:rPr>
          <w:i/>
        </w:rPr>
        <w:t xml:space="preserve">làm </w:t>
      </w:r>
      <w:r>
        <w:t xml:space="preserve">có </w:t>
      </w:r>
      <w:r>
        <w:t xml:space="preserve">động </w:t>
      </w:r>
      <w:r>
        <w:t xml:space="preserve">cơ </w:t>
      </w:r>
      <w:r>
        <w:t xml:space="preserve">đúng. </w:t>
      </w:r>
      <w:r>
        <w:rPr>
          <w:i/>
        </w:rPr>
        <w:t xml:space="preserve">Động </w:t>
      </w:r>
      <w:r>
        <w:t xml:space="preserve">cơ </w:t>
      </w:r>
      <w:r>
        <w:rPr>
          <w:i/>
        </w:rPr>
        <w:t xml:space="preserve">cá </w:t>
      </w:r>
      <w:r>
        <w:t xml:space="preserve">nhân </w:t>
      </w:r>
      <w:r>
        <w:t xml:space="preserve">(chỉ </w:t>
      </w:r>
      <w:r>
        <w:t xml:space="preserve">vì </w:t>
      </w:r>
      <w:r>
        <w:t xml:space="preserve">lợi </w:t>
      </w:r>
      <w:r>
        <w:t xml:space="preserve">ích </w:t>
      </w:r>
      <w:r>
        <w:t xml:space="preserve">cá </w:t>
      </w:r>
      <w:r>
        <w:t xml:space="preserve">nhân).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cơ </w:t>
      </w:r>
      <w:r>
        <w:rPr>
          <w:b/>
        </w:rPr>
        <w:t xml:space="preserve">diesel </w:t>
      </w:r>
      <w:r>
        <w:rPr>
          <w:i/>
        </w:rPr>
        <w:t xml:space="preserve">cũng viết </w:t>
      </w:r>
      <w:r>
        <w:rPr>
          <w:i/>
        </w:rPr>
        <w:t xml:space="preserve">động </w:t>
      </w:r>
      <w:r>
        <w:rPr>
          <w:i/>
        </w:rPr>
        <w:t xml:space="preserve">cơ </w:t>
      </w:r>
      <w:r>
        <w:rPr>
          <w:i/>
        </w:rPr>
        <w:t xml:space="preserve">điezen </w:t>
      </w:r>
      <w:r>
        <w:t xml:space="preserve">danh từ </w:t>
      </w:r>
      <w:r>
        <w:t xml:space="preserve">Động </w:t>
      </w:r>
      <w:r>
        <w:t xml:space="preserve">cơ </w:t>
      </w:r>
      <w:r>
        <w:t xml:space="preserve">đốt </w:t>
      </w:r>
      <w:r>
        <w:t xml:space="preserve">trong </w:t>
      </w:r>
      <w:r>
        <w:t xml:space="preserve">mà </w:t>
      </w:r>
      <w:r>
        <w:t xml:space="preserve">sự </w:t>
      </w:r>
      <w:r>
        <w:t xml:space="preserve">cháy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xilanh </w:t>
      </w:r>
      <w:r>
        <w:t xml:space="preserve">khi </w:t>
      </w:r>
      <w:r>
        <w:t xml:space="preserve">nhiên </w:t>
      </w:r>
      <w:r>
        <w:t xml:space="preserve">liệu </w:t>
      </w:r>
      <w:r>
        <w:t xml:space="preserve">phun </w:t>
      </w:r>
      <w:r>
        <w:t xml:space="preserve">vào </w:t>
      </w:r>
      <w:r>
        <w:t xml:space="preserve">không </w:t>
      </w:r>
      <w:r>
        <w:t xml:space="preserve">khí </w:t>
      </w:r>
      <w:r>
        <w:t xml:space="preserve">đã </w:t>
      </w:r>
      <w:r>
        <w:t xml:space="preserve">bị </w:t>
      </w:r>
      <w:r>
        <w:t xml:space="preserve">đốt </w:t>
      </w:r>
      <w:r>
        <w:t xml:space="preserve">nóng </w:t>
      </w:r>
      <w:r>
        <w:t xml:space="preserve">đến </w:t>
      </w:r>
      <w:r>
        <w:t xml:space="preserve">nhiệt </w:t>
      </w:r>
      <w:r>
        <w:t xml:space="preserve">độ </w:t>
      </w:r>
      <w:r>
        <w:t xml:space="preserve">cao </w:t>
      </w:r>
      <w:r>
        <w:t xml:space="preserve">do </w:t>
      </w:r>
      <w:r>
        <w:t xml:space="preserve">bị </w:t>
      </w:r>
      <w:r>
        <w:t xml:space="preserve">nén </w:t>
      </w:r>
      <w:r>
        <w:t xml:space="preserve">bởi </w:t>
      </w:r>
      <w:r>
        <w:t xml:space="preserve">pittông.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cơ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Động </w:t>
      </w:r>
      <w:r>
        <w:t xml:space="preserve">cơ </w:t>
      </w:r>
      <w:r>
        <w:t xml:space="preserve">biến </w:t>
      </w:r>
      <w:r>
        <w:t xml:space="preserve">đổi </w:t>
      </w:r>
      <w:r>
        <w:t xml:space="preserve">điện </w:t>
      </w:r>
      <w:r>
        <w:t xml:space="preserve">năng </w:t>
      </w:r>
      <w:r>
        <w:t xml:space="preserve">thành </w:t>
      </w:r>
      <w:r>
        <w:t xml:space="preserve">cơ </w:t>
      </w:r>
      <w:r>
        <w:t xml:space="preserve">năng.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cơ </w:t>
      </w:r>
      <w:r>
        <w:rPr>
          <w:b/>
        </w:rPr>
        <w:t xml:space="preserve">đốt </w:t>
      </w:r>
      <w:r>
        <w:rPr>
          <w:b/>
        </w:rPr>
        <w:t xml:space="preserve">ngoài </w:t>
      </w:r>
      <w:r>
        <w:rPr>
          <w:i/>
        </w:rPr>
        <w:t xml:space="preserve">danh từ </w:t>
      </w:r>
      <w:r>
        <w:t xml:space="preserve">Động </w:t>
      </w:r>
      <w:r>
        <w:t xml:space="preserve">cơ </w:t>
      </w:r>
      <w:r>
        <w:t xml:space="preserve">được </w:t>
      </w:r>
      <w:r>
        <w:t xml:space="preserve">cấp </w:t>
      </w:r>
      <w:r>
        <w:t xml:space="preserve">nhiệt </w:t>
      </w:r>
      <w:r>
        <w:t xml:space="preserve">năng </w:t>
      </w:r>
      <w:r>
        <w:t xml:space="preserve">từ </w:t>
      </w:r>
      <w:r>
        <w:t xml:space="preserve">bên </w:t>
      </w:r>
      <w:r>
        <w:t xml:space="preserve">ngoài </w:t>
      </w:r>
      <w:r>
        <w:t xml:space="preserve">và </w:t>
      </w:r>
      <w:r>
        <w:t xml:space="preserve">sử </w:t>
      </w:r>
      <w:r>
        <w:t xml:space="preserve">dụng </w:t>
      </w:r>
      <w:r>
        <w:t xml:space="preserve">lại </w:t>
      </w:r>
      <w:r>
        <w:t xml:space="preserve">nhiệt </w:t>
      </w:r>
      <w:r>
        <w:t xml:space="preserve">năng </w:t>
      </w:r>
      <w:r>
        <w:t xml:space="preserve">đó </w:t>
      </w:r>
      <w:r>
        <w:t xml:space="preserve">để </w:t>
      </w:r>
      <w:r>
        <w:t xml:space="preserve">biến </w:t>
      </w:r>
      <w:r>
        <w:t xml:space="preserve">thành </w:t>
      </w:r>
      <w:r>
        <w:t xml:space="preserve">công </w:t>
      </w:r>
      <w:r>
        <w:t xml:space="preserve">cơ </w:t>
      </w:r>
      <w:r>
        <w:t xml:space="preserve">học. </w:t>
      </w:r>
      <w:r>
        <w:t xml:space="preserve">động </w:t>
      </w:r>
      <w:r>
        <w:t xml:space="preserve">cơ </w:t>
      </w:r>
      <w:r>
        <w:t xml:space="preserve">đốt </w:t>
      </w:r>
      <w:r>
        <w:t xml:space="preserve">trong </w:t>
      </w:r>
      <w:r>
        <w:t xml:space="preserve">danh từ </w:t>
      </w:r>
      <w:r>
        <w:t xml:space="preserve">Động </w:t>
      </w:r>
      <w:r>
        <w:t xml:space="preserve">cơ </w:t>
      </w:r>
      <w:r>
        <w:t xml:space="preserve">nhiệt </w:t>
      </w:r>
      <w:r>
        <w:t xml:space="preserve">mà </w:t>
      </w:r>
      <w:r>
        <w:t xml:space="preserve">quá </w:t>
      </w:r>
      <w:r>
        <w:t xml:space="preserve">trình </w:t>
      </w:r>
      <w:r>
        <w:t xml:space="preserve">đốt </w:t>
      </w:r>
      <w:r>
        <w:t xml:space="preserve">cháy </w:t>
      </w:r>
      <w:r>
        <w:t xml:space="preserve">nhiên </w:t>
      </w:r>
      <w:r>
        <w:t xml:space="preserve">liệu </w:t>
      </w:r>
      <w:r>
        <w:t xml:space="preserve">và </w:t>
      </w:r>
      <w:r>
        <w:t xml:space="preserve">biến </w:t>
      </w:r>
      <w:r>
        <w:t xml:space="preserve">một </w:t>
      </w:r>
      <w:r>
        <w:t xml:space="preserve">phần </w:t>
      </w:r>
      <w:r>
        <w:t xml:space="preserve">nhiệt </w:t>
      </w:r>
      <w:r>
        <w:t xml:space="preserve">năng </w:t>
      </w:r>
      <w:r>
        <w:t xml:space="preserve">thành </w:t>
      </w:r>
      <w:r>
        <w:t xml:space="preserve">công </w:t>
      </w:r>
      <w:r>
        <w:t xml:space="preserve">cơ </w:t>
      </w:r>
      <w:r>
        <w:t xml:space="preserve">học </w:t>
      </w:r>
      <w:r>
        <w:t xml:space="preserve">xây </w:t>
      </w:r>
      <w:r>
        <w:t xml:space="preserve">ra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khoang </w:t>
      </w:r>
      <w:r>
        <w:t xml:space="preserve">của </w:t>
      </w:r>
      <w:r>
        <w:t xml:space="preserve">động </w:t>
      </w:r>
      <w:r>
        <w:t xml:space="preserve">cơ.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cơ </w:t>
      </w:r>
      <w:r>
        <w:rPr>
          <w:b/>
        </w:rPr>
        <w:t xml:space="preserve">nhiệt </w:t>
      </w:r>
      <w:r>
        <w:rPr>
          <w:i/>
        </w:rPr>
        <w:t xml:space="preserve">danh từ </w:t>
      </w:r>
      <w:r>
        <w:t xml:space="preserve">Động </w:t>
      </w:r>
      <w:r>
        <w:t xml:space="preserve">cơ </w:t>
      </w:r>
      <w:r>
        <w:t xml:space="preserve">biến </w:t>
      </w:r>
      <w:r>
        <w:t xml:space="preserve">đổi </w:t>
      </w:r>
      <w:r>
        <w:t xml:space="preserve">nhiệt </w:t>
      </w:r>
      <w:r>
        <w:t xml:space="preserve">năng </w:t>
      </w:r>
      <w:r>
        <w:t xml:space="preserve">thành </w:t>
      </w:r>
      <w:r>
        <w:t xml:space="preserve">công </w:t>
      </w:r>
      <w:r>
        <w:t xml:space="preserve">cơ </w:t>
      </w:r>
      <w:r>
        <w:t xml:space="preserve">học.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cơ </w:t>
      </w:r>
      <w:r>
        <w:rPr>
          <w:b/>
        </w:rPr>
        <w:t xml:space="preserve">phản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Động </w:t>
      </w:r>
      <w:r>
        <w:t xml:space="preserve">cơ </w:t>
      </w:r>
      <w:r>
        <w:t xml:space="preserve">sinh </w:t>
      </w:r>
      <w:r>
        <w:t xml:space="preserve">ra </w:t>
      </w:r>
      <w:r>
        <w:t xml:space="preserve">lực </w:t>
      </w:r>
      <w:r>
        <w:t xml:space="preserve">kéo </w:t>
      </w:r>
      <w:r>
        <w:t xml:space="preserve">do </w:t>
      </w:r>
      <w:r>
        <w:t xml:space="preserve">các </w:t>
      </w:r>
      <w:r>
        <w:t xml:space="preserve">dòng </w:t>
      </w:r>
      <w:r>
        <w:t xml:space="preserve">phản </w:t>
      </w:r>
      <w:r>
        <w:t xml:space="preserve">lực </w:t>
      </w:r>
      <w:r>
        <w:t xml:space="preserve">thoát </w:t>
      </w:r>
      <w:r>
        <w:t xml:space="preserve">ra </w:t>
      </w:r>
      <w:r>
        <w:t xml:space="preserve">khỏi </w:t>
      </w:r>
      <w:r>
        <w:t xml:space="preserve">nó. </w:t>
      </w:r>
      <w:r>
        <w:br w:type="page"/>
      </w:r>
      <w:r>
        <w:rPr>
          <w:b/>
        </w:rPr>
        <w:t xml:space="preserve">động </w:t>
      </w:r>
      <w:r>
        <w:rPr>
          <w:b/>
        </w:rPr>
        <w:t xml:space="preserve">cơ </w:t>
      </w:r>
      <w:r>
        <w:rPr>
          <w:b/>
        </w:rPr>
        <w:t xml:space="preserve">vĩnh </w:t>
      </w:r>
      <w:r>
        <w:rPr>
          <w:b/>
        </w:rPr>
        <w:t xml:space="preserve">cửu </w:t>
      </w:r>
      <w:r>
        <w:rPr>
          <w:i/>
        </w:rPr>
        <w:t xml:space="preserve">danh từ </w:t>
      </w:r>
      <w:r>
        <w:t xml:space="preserve">Máy </w:t>
      </w:r>
      <w:r>
        <w:t xml:space="preserve">tưởng </w:t>
      </w:r>
      <w:r>
        <w:t xml:space="preserve">tượng, </w:t>
      </w:r>
      <w:r>
        <w:t xml:space="preserve">nếu </w:t>
      </w:r>
      <w:r>
        <w:t xml:space="preserve">được </w:t>
      </w:r>
      <w:r>
        <w:t xml:space="preserve">khởi </w:t>
      </w:r>
      <w:r>
        <w:t xml:space="preserve">động </w:t>
      </w:r>
      <w:r>
        <w:t xml:space="preserve">một </w:t>
      </w:r>
      <w:r>
        <w:t xml:space="preserve">lần </w:t>
      </w:r>
      <w:r>
        <w:t xml:space="preserve">thì </w:t>
      </w:r>
      <w:r>
        <w:t xml:space="preserve">sẽ </w:t>
      </w:r>
      <w:r>
        <w:t xml:space="preserve">sinh </w:t>
      </w:r>
      <w:r>
        <w:t xml:space="preserve">công </w:t>
      </w:r>
      <w:r>
        <w:t xml:space="preserve">mãi </w:t>
      </w:r>
      <w:r>
        <w:t xml:space="preserve">mãi </w:t>
      </w:r>
      <w:r>
        <w:t xml:space="preserve">mà </w:t>
      </w:r>
      <w:r>
        <w:t xml:space="preserve">không </w:t>
      </w:r>
      <w:r>
        <w:t xml:space="preserve">cần </w:t>
      </w:r>
      <w:r>
        <w:t xml:space="preserve">tiêu </w:t>
      </w:r>
      <w:r>
        <w:t xml:space="preserve">tốn </w:t>
      </w:r>
      <w:r>
        <w:t xml:space="preserve">năng </w:t>
      </w:r>
      <w:r>
        <w:t xml:space="preserve">lượng </w:t>
      </w:r>
      <w:r>
        <w:t xml:space="preserve">từ </w:t>
      </w:r>
      <w:r>
        <w:t xml:space="preserve">bên </w:t>
      </w:r>
      <w:r>
        <w:t xml:space="preserve">ngoài.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cỡn </w:t>
      </w:r>
      <w:r>
        <w:rPr>
          <w:i/>
        </w:rPr>
        <w:t xml:space="preserve">động từ </w:t>
      </w:r>
      <w:r>
        <w:t xml:space="preserve">(Loài </w:t>
      </w:r>
      <w:r>
        <w:t xml:space="preserve">thú) </w:t>
      </w:r>
      <w:r>
        <w:t xml:space="preserve">có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biểu </w:t>
      </w:r>
      <w:r>
        <w:t xml:space="preserve">hiện </w:t>
      </w:r>
      <w:r>
        <w:t xml:space="preserve">sinh </w:t>
      </w:r>
      <w:r>
        <w:t xml:space="preserve">lí </w:t>
      </w:r>
      <w:r>
        <w:t xml:space="preserve">bị </w:t>
      </w:r>
      <w:r>
        <w:t xml:space="preserve">kích </w:t>
      </w:r>
      <w:r>
        <w:t xml:space="preserve">thích </w:t>
      </w:r>
      <w:r>
        <w:t xml:space="preserve">mạnh </w:t>
      </w:r>
      <w:r>
        <w:t xml:space="preserve">khi </w:t>
      </w:r>
      <w:r>
        <w:t xml:space="preserve">có </w:t>
      </w:r>
      <w:r>
        <w:t xml:space="preserve">đòi </w:t>
      </w:r>
      <w:r>
        <w:t xml:space="preserve">hỏi </w:t>
      </w:r>
      <w:r>
        <w:t xml:space="preserve">về </w:t>
      </w:r>
      <w:r>
        <w:t xml:space="preserve">tính </w:t>
      </w:r>
      <w:r>
        <w:t xml:space="preserve">dục. </w:t>
      </w:r>
      <w:r>
        <w:t xml:space="preserve">Lợn </w:t>
      </w:r>
      <w:r>
        <w:rPr>
          <w:i/>
        </w:rPr>
        <w:t xml:space="preserve">động </w:t>
      </w:r>
      <w:r>
        <w:t xml:space="preserve">cỡốn. </w:t>
      </w:r>
      <w:r>
        <w:t xml:space="preserve">Đồ </w:t>
      </w:r>
      <w:r>
        <w:rPr>
          <w:i/>
        </w:rPr>
        <w:t xml:space="preserve">động </w:t>
      </w:r>
      <w:r>
        <w:t xml:space="preserve">cốn! </w:t>
      </w:r>
      <w:r>
        <w:t xml:space="preserve">(tiếng </w:t>
      </w:r>
      <w:r>
        <w:t xml:space="preserve">mắng </w:t>
      </w:r>
      <w:r>
        <w:t xml:space="preserve">thông </w:t>
      </w:r>
      <w:r>
        <w:t xml:space="preserve">tục).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dạng </w:t>
      </w:r>
      <w:r>
        <w:rPr>
          <w:i/>
        </w:rPr>
        <w:t xml:space="preserve">động từ </w:t>
      </w:r>
      <w:r>
        <w:t xml:space="preserve">Có </w:t>
      </w:r>
      <w:r>
        <w:t xml:space="preserve">hành </w:t>
      </w:r>
      <w:r>
        <w:t xml:space="preserve">động,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xảy </w:t>
      </w:r>
      <w:r>
        <w:t xml:space="preserve">ra </w:t>
      </w:r>
      <w:r>
        <w:t xml:space="preserve">khác </w:t>
      </w:r>
      <w:r>
        <w:t xml:space="preserve">thường. </w:t>
      </w:r>
      <w:r>
        <w:t xml:space="preserve">Mặt </w:t>
      </w:r>
      <w:r>
        <w:rPr>
          <w:i/>
        </w:rPr>
        <w:t xml:space="preserve">trận </w:t>
      </w:r>
      <w:r>
        <w:t xml:space="preserve">yên </w:t>
      </w:r>
      <w:r>
        <w:t xml:space="preserve">tĩnh, </w:t>
      </w:r>
      <w:r>
        <w:rPr>
          <w:i/>
        </w:rPr>
        <w:t xml:space="preserve">không </w:t>
      </w:r>
      <w:r>
        <w:t xml:space="preserve">thấy </w:t>
      </w:r>
      <w:r>
        <w:rPr>
          <w:i/>
        </w:rPr>
        <w:t xml:space="preserve">đối </w:t>
      </w:r>
      <w:r>
        <w:t xml:space="preserve">phương </w:t>
      </w:r>
      <w:r>
        <w:rPr>
          <w:i/>
        </w:rPr>
        <w:t xml:space="preserve">động </w:t>
      </w:r>
      <w:r>
        <w:t xml:space="preserve">dạng </w:t>
      </w:r>
      <w:r>
        <w:rPr>
          <w:i/>
        </w:rPr>
        <w:t xml:space="preserve">gì. </w:t>
      </w:r>
      <w:r>
        <w:t xml:space="preserve">Nếu </w:t>
      </w:r>
      <w:r>
        <w:rPr>
          <w:i/>
        </w:rPr>
        <w:t xml:space="preserve">có </w:t>
      </w:r>
      <w:r>
        <w:rPr>
          <w:i/>
        </w:rPr>
        <w:t xml:space="preserve">động </w:t>
      </w:r>
      <w:r>
        <w:rPr>
          <w:i/>
        </w:rPr>
        <w:t xml:space="preserve">dạng </w:t>
      </w:r>
      <w:r>
        <w:t xml:space="preserve">thì </w:t>
      </w:r>
      <w:r>
        <w:rPr>
          <w:i/>
        </w:rPr>
        <w:t xml:space="preserve">lên </w:t>
      </w:r>
      <w:r>
        <w:t xml:space="preserve">tiếng </w:t>
      </w:r>
      <w:r>
        <w:rPr>
          <w:i/>
        </w:rPr>
        <w:t xml:space="preserve">làm </w:t>
      </w:r>
      <w:r>
        <w:rPr>
          <w:i/>
        </w:rPr>
        <w:t xml:space="preserve">ám </w:t>
      </w:r>
      <w:r>
        <w:rPr>
          <w:i/>
        </w:rPr>
        <w:t xml:space="preserve">hiệu. </w:t>
      </w:r>
      <w:r>
        <w:t xml:space="preserve">động </w:t>
      </w:r>
      <w:r>
        <w:t xml:space="preserve">dao </w:t>
      </w:r>
      <w:r>
        <w:t xml:space="preserve">động từ </w:t>
      </w:r>
      <w:r>
        <w:t xml:space="preserve">(kng.; </w:t>
      </w:r>
      <w:r>
        <w:t xml:space="preserve">ít dùng). </w:t>
      </w:r>
      <w:r>
        <w:t xml:space="preserve">Như </w:t>
      </w:r>
      <w:r>
        <w:rPr>
          <w:i/>
        </w:rPr>
        <w:t xml:space="preserve">dao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dục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động </w:t>
      </w:r>
      <w:r>
        <w:t xml:space="preserve">vật) </w:t>
      </w:r>
      <w:r>
        <w:t xml:space="preserve">ở </w:t>
      </w:r>
      <w:r>
        <w:t xml:space="preserve">thời </w:t>
      </w:r>
      <w:r>
        <w:t xml:space="preserve">kì </w:t>
      </w:r>
      <w:r>
        <w:t xml:space="preserve">kích </w:t>
      </w:r>
      <w:r>
        <w:t xml:space="preserve">động </w:t>
      </w:r>
      <w:r>
        <w:t xml:space="preserve">sinh </w:t>
      </w:r>
      <w:r>
        <w:t xml:space="preserve">dục. </w:t>
      </w:r>
      <w:r>
        <w:rPr>
          <w:i/>
        </w:rPr>
        <w:t xml:space="preserve">Bò </w:t>
      </w:r>
      <w:r>
        <w:rPr>
          <w:i/>
        </w:rPr>
        <w:t xml:space="preserve">động </w:t>
      </w:r>
      <w:r>
        <w:rPr>
          <w:i/>
        </w:rPr>
        <w:t xml:space="preserve">dục.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dụng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Xảy </w:t>
      </w:r>
      <w:r>
        <w:t xml:space="preserve">ra </w:t>
      </w:r>
      <w:r>
        <w:t xml:space="preserve">việc </w:t>
      </w:r>
      <w:r>
        <w:t xml:space="preserve">gì </w:t>
      </w:r>
      <w:r>
        <w:t xml:space="preserve">bất </w:t>
      </w:r>
      <w:r>
        <w:t xml:space="preserve">thường. </w:t>
      </w:r>
      <w:r>
        <w:t xml:space="preserve">Canh </w:t>
      </w:r>
      <w:r>
        <w:t xml:space="preserve">gác </w:t>
      </w:r>
      <w:r>
        <w:rPr>
          <w:i/>
        </w:rPr>
        <w:t xml:space="preserve">cấn </w:t>
      </w:r>
      <w:r>
        <w:rPr>
          <w:i/>
        </w:rPr>
        <w:t xml:space="preserve">mật </w:t>
      </w:r>
      <w:r>
        <w:rPr>
          <w:i/>
        </w:rPr>
        <w:t xml:space="preserve">phòng </w:t>
      </w:r>
      <w:r>
        <w:t xml:space="preserve">có </w:t>
      </w:r>
      <w:r>
        <w:rPr>
          <w:i/>
        </w:rPr>
        <w:t xml:space="preserve">động </w:t>
      </w:r>
      <w:r>
        <w:rPr>
          <w:i/>
        </w:rPr>
        <w:t xml:space="preserve">dụng </w:t>
      </w:r>
      <w:r>
        <w:rPr>
          <w:i/>
        </w:rPr>
        <w:t xml:space="preserve">gì.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đào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Động </w:t>
      </w:r>
      <w:r>
        <w:t xml:space="preserve">có </w:t>
      </w:r>
      <w:r>
        <w:t xml:space="preserve">nhiều </w:t>
      </w:r>
      <w:r>
        <w:t xml:space="preserve">cây </w:t>
      </w:r>
      <w:r>
        <w:t xml:space="preserve">đào; </w:t>
      </w:r>
      <w:r>
        <w:t xml:space="preserve">chỉ </w:t>
      </w:r>
      <w:r>
        <w:t xml:space="preserve">nơi </w:t>
      </w:r>
      <w:r>
        <w:t xml:space="preserve">tiên </w:t>
      </w:r>
      <w:r>
        <w:t xml:space="preserve">ở, </w:t>
      </w:r>
      <w:r>
        <w:t xml:space="preserve">cảnh </w:t>
      </w:r>
      <w:r>
        <w:t xml:space="preserve">tiên. </w:t>
      </w:r>
      <w:r>
        <w:rPr>
          <w:i/>
        </w:rPr>
        <w:t xml:space="preserve">Trách </w:t>
      </w:r>
      <w:r>
        <w:rPr>
          <w:i/>
        </w:rPr>
        <w:t xml:space="preserve">ai </w:t>
      </w:r>
      <w:r>
        <w:rPr>
          <w:i/>
        </w:rPr>
        <w:t xml:space="preserve">bít </w:t>
      </w:r>
      <w:r>
        <w:rPr>
          <w:i/>
        </w:rPr>
        <w:t xml:space="preserve">lối </w:t>
      </w:r>
      <w:r>
        <w:rPr>
          <w:i/>
        </w:rPr>
        <w:t xml:space="preserve">động </w:t>
      </w:r>
      <w:r>
        <w:rPr>
          <w:i/>
        </w:rPr>
        <w:t xml:space="preserve">đào, </w:t>
      </w:r>
      <w:r>
        <w:t xml:space="preserve">Chẳng </w:t>
      </w:r>
      <w:r>
        <w:rPr>
          <w:i/>
        </w:rPr>
        <w:t xml:space="preserve">cho </w:t>
      </w:r>
      <w:r>
        <w:rPr>
          <w:i/>
        </w:rPr>
        <w:t xml:space="preserve">Lưu </w:t>
      </w:r>
      <w:r>
        <w:t xml:space="preserve">Nguyễn </w:t>
      </w:r>
      <w:r>
        <w:t xml:space="preserve">tìm </w:t>
      </w:r>
      <w:r>
        <w:rPr>
          <w:i/>
        </w:rPr>
        <w:t xml:space="preserve">uào </w:t>
      </w:r>
      <w:r>
        <w:rPr>
          <w:i/>
        </w:rPr>
        <w:t xml:space="preserve">Thiên </w:t>
      </w:r>
      <w:r>
        <w:rPr>
          <w:i/>
        </w:rPr>
        <w:t xml:space="preserve">Thai </w:t>
      </w:r>
      <w:r>
        <w:t xml:space="preserve">(ca dao).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đất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vỏ </w:t>
      </w:r>
      <w:r>
        <w:t xml:space="preserve">Trái </w:t>
      </w:r>
      <w:r>
        <w:t xml:space="preserve">Đất </w:t>
      </w:r>
      <w:r>
        <w:t xml:space="preserve">chuyển </w:t>
      </w:r>
      <w:r>
        <w:t xml:space="preserve">động, </w:t>
      </w:r>
      <w:r>
        <w:t xml:space="preserve">thường </w:t>
      </w:r>
      <w:r>
        <w:t xml:space="preserve">gây </w:t>
      </w:r>
      <w:r>
        <w:t xml:space="preserve">nứt </w:t>
      </w:r>
      <w:r>
        <w:t xml:space="preserve">nẻ, </w:t>
      </w:r>
      <w:r>
        <w:t xml:space="preserve">trổi </w:t>
      </w:r>
      <w:r>
        <w:t xml:space="preserve">sụt. </w:t>
      </w:r>
      <w:r>
        <w:rPr>
          <w:i/>
        </w:rPr>
        <w:t xml:space="preserve">Trận </w:t>
      </w:r>
      <w:r>
        <w:rPr>
          <w:i/>
        </w:rPr>
        <w:t xml:space="preserve">động </w:t>
      </w:r>
      <w:r>
        <w:rPr>
          <w:i/>
        </w:rPr>
        <w:t xml:space="preserve">đất.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đậy </w:t>
      </w:r>
      <w:r>
        <w:rPr>
          <w:i/>
        </w:rPr>
        <w:t xml:space="preserve">động từ </w:t>
      </w:r>
      <w:r>
        <w:t xml:space="preserve">(Vật </w:t>
      </w:r>
      <w:r>
        <w:t xml:space="preserve">sống) </w:t>
      </w:r>
      <w:r>
        <w:t xml:space="preserve">chuyển </w:t>
      </w:r>
      <w:r>
        <w:t xml:space="preserve">động </w:t>
      </w:r>
      <w:r>
        <w:t xml:space="preserve">một </w:t>
      </w:r>
      <w:r>
        <w:t xml:space="preserve">ít, </w:t>
      </w:r>
      <w:r>
        <w:t xml:space="preserve">thường </w:t>
      </w:r>
      <w:r>
        <w:t xml:space="preserve">trong </w:t>
      </w:r>
      <w:r>
        <w:t xml:space="preserve">khi </w:t>
      </w:r>
      <w:r>
        <w:t xml:space="preserve">bắt </w:t>
      </w:r>
      <w:r>
        <w:t xml:space="preserve">buộc </w:t>
      </w:r>
      <w:r>
        <w:t xml:space="preserve">phải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yên. </w:t>
      </w:r>
      <w:r>
        <w:t xml:space="preserve">Ngồi </w:t>
      </w:r>
      <w:r>
        <w:rPr>
          <w:i/>
        </w:rPr>
        <w:t xml:space="preserve">yên </w:t>
      </w:r>
      <w:r>
        <w:t xml:space="preserve">không </w:t>
      </w:r>
      <w:r>
        <w:t xml:space="preserve">động </w:t>
      </w:r>
      <w:r>
        <w:rPr>
          <w:i/>
        </w:rPr>
        <w:t xml:space="preserve">đậy. </w:t>
      </w:r>
      <w:r>
        <w:t xml:space="preserve">Có </w:t>
      </w:r>
      <w:r>
        <w:rPr>
          <w:i/>
        </w:rPr>
        <w:t xml:space="preserve">cái </w:t>
      </w:r>
      <w:r>
        <w:t xml:space="preserve">gì </w:t>
      </w:r>
      <w:r>
        <w:rPr>
          <w:i/>
        </w:rPr>
        <w:t xml:space="preserve">động </w:t>
      </w:r>
      <w:r>
        <w:rPr>
          <w:i/>
        </w:rPr>
        <w:t xml:space="preserve">đậy </w:t>
      </w:r>
      <w:r>
        <w:t xml:space="preserve">trong </w:t>
      </w:r>
      <w:r>
        <w:rPr>
          <w:i/>
        </w:rPr>
        <w:t xml:space="preserve">bụi.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địa </w:t>
      </w:r>
      <w:r>
        <w:rPr>
          <w:b/>
        </w:rPr>
        <w:t xml:space="preserve">kinh </w:t>
      </w:r>
      <w:r>
        <w:rPr>
          <w:b/>
        </w:rPr>
        <w:t xml:space="preserve">thiên </w:t>
      </w:r>
      <w:r>
        <w:rPr>
          <w:i/>
        </w:rPr>
        <w:t xml:space="preserve">tính từ </w:t>
      </w:r>
      <w:r>
        <w:t xml:space="preserve">(cũ; </w:t>
      </w:r>
      <w:r>
        <w:t xml:space="preserve">¡d.). </w:t>
      </w:r>
      <w:r>
        <w:t xml:space="preserve">Như </w:t>
      </w:r>
      <w:r>
        <w:t xml:space="preserve">kinh </w:t>
      </w:r>
      <w:r>
        <w:rPr>
          <w:i/>
        </w:rPr>
        <w:t xml:space="preserve">thiên </w:t>
      </w:r>
      <w:r>
        <w:rPr>
          <w:i/>
        </w:rPr>
        <w:t xml:space="preserve">động </w:t>
      </w:r>
      <w:r>
        <w:t xml:space="preserve">địa.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đực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của </w:t>
      </w:r>
      <w:r>
        <w:t xml:space="preserve">động </w:t>
      </w:r>
      <w:r>
        <w:t xml:space="preserve">vật </w:t>
      </w:r>
      <w:r>
        <w:t xml:space="preserve">cái) </w:t>
      </w:r>
      <w:r>
        <w:t xml:space="preserve">ở </w:t>
      </w:r>
      <w:r>
        <w:t xml:space="preserve">thời </w:t>
      </w:r>
      <w:r>
        <w:t xml:space="preserve">kì </w:t>
      </w:r>
      <w:r>
        <w:t xml:space="preserve">kích </w:t>
      </w:r>
      <w:r>
        <w:t xml:space="preserve">động </w:t>
      </w:r>
      <w:r>
        <w:t xml:space="preserve">sinh </w:t>
      </w:r>
      <w:r>
        <w:t xml:space="preserve">dục, </w:t>
      </w:r>
      <w:r>
        <w:t xml:space="preserve">muốn </w:t>
      </w:r>
      <w:r>
        <w:t xml:space="preserve">gần </w:t>
      </w:r>
      <w:r>
        <w:t xml:space="preserve">con </w:t>
      </w:r>
      <w:r>
        <w:t xml:space="preserve">đực </w:t>
      </w:r>
      <w:r>
        <w:t xml:space="preserve">để </w:t>
      </w:r>
      <w:r>
        <w:t xml:space="preserve">giao </w:t>
      </w:r>
      <w:r>
        <w:t xml:space="preserve">phối. </w:t>
      </w:r>
      <w:r>
        <w:t xml:space="preserve">Lợn </w:t>
      </w:r>
      <w:r>
        <w:t xml:space="preserve">nái </w:t>
      </w:r>
      <w:r>
        <w:rPr>
          <w:i/>
        </w:rPr>
        <w:t xml:space="preserve">động </w:t>
      </w:r>
      <w:r>
        <w:rPr>
          <w:i/>
        </w:rPr>
        <w:t xml:space="preserve">đực. </w:t>
      </w:r>
      <w:r>
        <w:t xml:space="preserve">động </w:t>
      </w:r>
      <w:r>
        <w:t xml:space="preserve">hình </w:t>
      </w:r>
      <w:r>
        <w:t xml:space="preserve">danh từ </w:t>
      </w:r>
      <w:r>
        <w:t xml:space="preserve">Chuỗi </w:t>
      </w:r>
      <w:r>
        <w:t xml:space="preserve">hành </w:t>
      </w:r>
      <w:r>
        <w:t xml:space="preserve">động </w:t>
      </w:r>
      <w:r>
        <w:t xml:space="preserve">đáp </w:t>
      </w:r>
      <w:r>
        <w:t xml:space="preserve">ứng </w:t>
      </w:r>
      <w:r>
        <w:t xml:space="preserve">diễn </w:t>
      </w:r>
      <w:r>
        <w:t xml:space="preserve">ra </w:t>
      </w:r>
      <w:r>
        <w:t xml:space="preserve">theo </w:t>
      </w:r>
      <w:r>
        <w:t xml:space="preserve">trình </w:t>
      </w:r>
      <w:r>
        <w:t xml:space="preserve">tự </w:t>
      </w:r>
      <w:r>
        <w:t xml:space="preserve">không </w:t>
      </w:r>
      <w:r>
        <w:t xml:space="preserve">đổi, </w:t>
      </w:r>
      <w:r>
        <w:t xml:space="preserve">do </w:t>
      </w:r>
      <w:r>
        <w:t xml:space="preserve">một </w:t>
      </w:r>
      <w:r>
        <w:t xml:space="preserve">hoàn </w:t>
      </w:r>
      <w:r>
        <w:t xml:space="preserve">cảnh </w:t>
      </w:r>
      <w:r>
        <w:t xml:space="preserve">nhất </w:t>
      </w:r>
      <w:r>
        <w:t xml:space="preserve">định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 </w:t>
      </w:r>
      <w:r>
        <w:t xml:space="preserve">nhiều </w:t>
      </w:r>
      <w:r>
        <w:t xml:space="preserve">lần </w:t>
      </w:r>
      <w:r>
        <w:t xml:space="preserve">mà </w:t>
      </w:r>
      <w:r>
        <w:t xml:space="preserve">tạo </w:t>
      </w:r>
      <w:r>
        <w:t xml:space="preserve">thành. </w:t>
      </w:r>
      <w:r>
        <w:rPr>
          <w:i/>
        </w:rPr>
        <w:t xml:space="preserve">Động </w:t>
      </w:r>
      <w:r>
        <w:t xml:space="preserve">hình </w:t>
      </w:r>
      <w:r>
        <w:rPr>
          <w:i/>
        </w:rPr>
        <w:t xml:space="preserve">là </w:t>
      </w:r>
      <w:r>
        <w:rPr>
          <w:i/>
        </w:rPr>
        <w:t xml:space="preserve">cơ </w:t>
      </w:r>
      <w:r>
        <w:t xml:space="preserve">sở </w:t>
      </w:r>
      <w:r>
        <w:t xml:space="preserve">sinh </w:t>
      </w:r>
      <w:r>
        <w:rPr>
          <w:i/>
        </w:rPr>
        <w:t xml:space="preserve">lí </w:t>
      </w:r>
      <w:r>
        <w:rPr>
          <w:i/>
        </w:rPr>
        <w:t xml:space="preserve">của </w:t>
      </w:r>
      <w:r>
        <w:t xml:space="preserve">thói </w:t>
      </w:r>
      <w:r>
        <w:rPr>
          <w:i/>
        </w:rPr>
        <w:t xml:space="preserve">quen.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cơ </w:t>
      </w:r>
      <w:r>
        <w:t xml:space="preserve">học, </w:t>
      </w:r>
      <w:r>
        <w:t xml:space="preserve">bao </w:t>
      </w:r>
      <w:r>
        <w:t xml:space="preserve">gồm </w:t>
      </w:r>
      <w:r>
        <w:t xml:space="preserve">động </w:t>
      </w:r>
      <w:r>
        <w:t xml:space="preserve">lực </w:t>
      </w:r>
      <w:r>
        <w:t xml:space="preserve">học </w:t>
      </w:r>
      <w:r>
        <w:t xml:space="preserve">và </w:t>
      </w:r>
      <w:r>
        <w:t xml:space="preserve">tĩnh </w:t>
      </w:r>
      <w:r>
        <w:t xml:space="preserve">học.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hớn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động </w:t>
      </w:r>
      <w:r>
        <w:t xml:space="preserve">đực.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kinh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Bệnh </w:t>
      </w:r>
      <w:r>
        <w:t xml:space="preserve">thần </w:t>
      </w:r>
      <w:r>
        <w:t xml:space="preserve">kinh </w:t>
      </w:r>
      <w:r>
        <w:t xml:space="preserve">gây </w:t>
      </w:r>
      <w:r>
        <w:t xml:space="preserve">nên </w:t>
      </w:r>
      <w:r>
        <w:t xml:space="preserve">những </w:t>
      </w:r>
      <w:r>
        <w:t xml:space="preserve">cơn </w:t>
      </w:r>
      <w:r>
        <w:t xml:space="preserve">co </w:t>
      </w:r>
      <w:r>
        <w:t xml:space="preserve">giật </w:t>
      </w:r>
      <w:r>
        <w:t xml:space="preserve">và </w:t>
      </w:r>
      <w:r>
        <w:t xml:space="preserve">bất </w:t>
      </w:r>
      <w:r>
        <w:t xml:space="preserve">tỉnh. </w:t>
      </w:r>
      <w:r>
        <w:rPr>
          <w:i/>
        </w:rPr>
        <w:t xml:space="preserve">Bị </w:t>
      </w:r>
      <w:r>
        <w:rPr>
          <w:i/>
        </w:rPr>
        <w:t xml:space="preserve">động </w:t>
      </w:r>
      <w:r>
        <w:rPr>
          <w:i/>
        </w:rPr>
        <w:t xml:space="preserve">kinh. </w:t>
      </w:r>
      <w:r>
        <w:t xml:space="preserve">Lên </w:t>
      </w:r>
      <w:r>
        <w:t xml:space="preserve">cơn </w:t>
      </w:r>
      <w:r>
        <w:rPr>
          <w:i/>
        </w:rPr>
        <w:t xml:space="preserve">động </w:t>
      </w:r>
      <w:r>
        <w:rPr>
          <w:i/>
        </w:rPr>
        <w:t xml:space="preserve">kinh.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Cảm </w:t>
      </w:r>
      <w:r>
        <w:t xml:space="preserve">thấy </w:t>
      </w:r>
      <w:r>
        <w:t xml:space="preserve">thương </w:t>
      </w:r>
      <w:r>
        <w:t xml:space="preserve">xót. </w:t>
      </w:r>
      <w:r>
        <w:t xml:space="preserve">Động </w:t>
      </w:r>
      <w:r>
        <w:rPr>
          <w:i/>
        </w:rPr>
        <w:t xml:space="preserve">lòng </w:t>
      </w:r>
      <w:r>
        <w:rPr>
          <w:i/>
        </w:rPr>
        <w:t xml:space="preserve">rơi </w:t>
      </w:r>
      <w:r>
        <w:rPr>
          <w:i/>
        </w:rPr>
        <w:t xml:space="preserve">lệ. </w:t>
      </w:r>
      <w:r>
        <w:rPr>
          <w:b/>
        </w:rPr>
        <w:t xml:space="preserve">2 </w:t>
      </w:r>
      <w:r>
        <w:t xml:space="preserve">Cảm </w:t>
      </w:r>
      <w:r>
        <w:t xml:space="preserve">thấy </w:t>
      </w:r>
      <w:r>
        <w:t xml:space="preserve">bị </w:t>
      </w:r>
      <w:r>
        <w:t xml:space="preserve">xúc </w:t>
      </w:r>
      <w:r>
        <w:t xml:space="preserve">phạm. </w:t>
      </w:r>
      <w:r>
        <w:t xml:space="preserve">Nói </w:t>
      </w:r>
      <w:r>
        <w:t xml:space="preserve">có </w:t>
      </w:r>
      <w:r>
        <w:rPr>
          <w:i/>
        </w:rPr>
        <w:t xml:space="preserve">thế </w:t>
      </w:r>
      <w:r>
        <w:rPr>
          <w:i/>
        </w:rPr>
        <w:t xml:space="preserve">mà </w:t>
      </w:r>
      <w:r>
        <w:rPr>
          <w:i/>
        </w:rPr>
        <w:t xml:space="preserve">cũng </w:t>
      </w:r>
      <w:r>
        <w:rPr>
          <w:i/>
        </w:rPr>
        <w:t xml:space="preserve">động </w:t>
      </w:r>
      <w:r>
        <w:t xml:space="preserve">lòng.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Năng </w:t>
      </w:r>
      <w:r>
        <w:t xml:space="preserve">lượng </w:t>
      </w:r>
      <w:r>
        <w:t xml:space="preserve">làm </w:t>
      </w:r>
      <w:r>
        <w:t xml:space="preserve">cho </w:t>
      </w:r>
      <w:r>
        <w:t xml:space="preserve">máy </w:t>
      </w:r>
      <w:r>
        <w:t xml:space="preserve">móc </w:t>
      </w:r>
      <w:r>
        <w:t xml:space="preserve">chuyển </w:t>
      </w:r>
      <w:r>
        <w:t xml:space="preserve">động. </w:t>
      </w:r>
      <w:r>
        <w:t xml:space="preserve">Nguồn </w:t>
      </w:r>
      <w:r>
        <w:rPr>
          <w:i/>
        </w:rPr>
        <w:t xml:space="preserve">động </w:t>
      </w:r>
      <w:r>
        <w:rPr>
          <w:i/>
        </w:rPr>
        <w:t xml:space="preserve">lực. </w:t>
      </w:r>
      <w:r>
        <w:rPr>
          <w:b/>
        </w:rPr>
        <w:t xml:space="preserve">2 </w:t>
      </w:r>
      <w:r>
        <w:t xml:space="preserve">Cái </w:t>
      </w:r>
      <w:r>
        <w:t xml:space="preserve">thúc </w:t>
      </w:r>
      <w:r>
        <w:t xml:space="preserve">đẩy, </w:t>
      </w:r>
      <w:r>
        <w:t xml:space="preserve">làm </w:t>
      </w:r>
      <w:r>
        <w:t xml:space="preserve">cho </w:t>
      </w:r>
      <w:r>
        <w:t xml:space="preserve">phát </w:t>
      </w:r>
      <w:r>
        <w:t xml:space="preserve">triển. </w:t>
      </w:r>
      <w:r>
        <w:rPr>
          <w:i/>
        </w:rPr>
        <w:t xml:space="preserve">Đấu </w:t>
      </w:r>
      <w:r>
        <w:rPr>
          <w:i/>
        </w:rPr>
        <w:t xml:space="preserve">tranh </w:t>
      </w:r>
      <w:r>
        <w:rPr>
          <w:i/>
        </w:rPr>
        <w:t xml:space="preserve">là </w:t>
      </w:r>
      <w:r>
        <w:rPr>
          <w:i/>
        </w:rPr>
        <w:t xml:space="preserve">động </w:t>
      </w:r>
      <w:r>
        <w:t xml:space="preserve">lực </w:t>
      </w:r>
      <w:r>
        <w:rPr>
          <w:i/>
        </w:rPr>
        <w:t xml:space="preserve">phát </w:t>
      </w:r>
      <w:r>
        <w:t xml:space="preserve">triển.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lực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cơ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chuyển </w:t>
      </w:r>
      <w:r>
        <w:t xml:space="preserve">động </w:t>
      </w:r>
      <w:r>
        <w:t xml:space="preserve">của </w:t>
      </w:r>
      <w:r>
        <w:t xml:space="preserve">các </w:t>
      </w:r>
      <w:r>
        <w:t xml:space="preserve">vật </w:t>
      </w:r>
      <w:r>
        <w:t xml:space="preserve">thể </w:t>
      </w:r>
      <w:r>
        <w:t xml:space="preserve">dưới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các </w:t>
      </w:r>
      <w:r>
        <w:t xml:space="preserve">lực.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t xml:space="preserve">Đại </w:t>
      </w:r>
      <w:r>
        <w:t xml:space="preserve">lượng </w:t>
      </w:r>
      <w:r>
        <w:t xml:space="preserve">vật </w:t>
      </w:r>
      <w:r>
        <w:t xml:space="preserve">lí </w:t>
      </w:r>
      <w:r>
        <w:t xml:space="preserve">bằng </w:t>
      </w:r>
      <w:r>
        <w:t xml:space="preserve">khối </w:t>
      </w:r>
      <w:r>
        <w:t xml:space="preserve">lượng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nhân </w:t>
      </w:r>
      <w:r>
        <w:t xml:space="preserve">với </w:t>
      </w:r>
      <w:r>
        <w:t xml:space="preserve">tốc </w:t>
      </w:r>
      <w:r>
        <w:t xml:space="preserve">độ </w:t>
      </w:r>
      <w:r>
        <w:t xml:space="preserve">của </w:t>
      </w:r>
      <w:r>
        <w:t xml:space="preserve">nó. </w:t>
      </w:r>
      <w:r>
        <w:t xml:space="preserve">động </w:t>
      </w:r>
      <w:r>
        <w:t xml:space="preserve">mạch </w:t>
      </w:r>
      <w:r>
        <w:t xml:space="preserve">danh từ </w:t>
      </w:r>
      <w:r>
        <w:t xml:space="preserve">Mạch </w:t>
      </w:r>
      <w:r>
        <w:t xml:space="preserve">máu </w:t>
      </w:r>
      <w:r>
        <w:t xml:space="preserve">mang </w:t>
      </w:r>
      <w:r>
        <w:t xml:space="preserve">máu </w:t>
      </w:r>
      <w:r>
        <w:t xml:space="preserve">từ </w:t>
      </w:r>
      <w:r>
        <w:t xml:space="preserve">tim </w:t>
      </w:r>
      <w:r>
        <w:t xml:space="preserve">đến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mạch </w:t>
      </w:r>
      <w:r>
        <w:rPr>
          <w:b/>
        </w:rPr>
        <w:t xml:space="preserve">vành </w:t>
      </w:r>
      <w:r>
        <w:rPr>
          <w:i/>
        </w:rPr>
        <w:t xml:space="preserve">danh từ </w:t>
      </w:r>
      <w:r>
        <w:t xml:space="preserve">Động </w:t>
      </w:r>
      <w:r>
        <w:t xml:space="preserve">mạch </w:t>
      </w:r>
      <w:r>
        <w:t xml:space="preserve">bao </w:t>
      </w:r>
      <w:r>
        <w:t xml:space="preserve">bọc </w:t>
      </w:r>
      <w:r>
        <w:t xml:space="preserve">quanh </w:t>
      </w:r>
      <w:r>
        <w:t xml:space="preserve">tim </w:t>
      </w:r>
      <w:r>
        <w:t xml:space="preserve">cung </w:t>
      </w:r>
      <w:r>
        <w:t xml:space="preserve">cấp </w:t>
      </w:r>
      <w:r>
        <w:t xml:space="preserve">máu </w:t>
      </w:r>
      <w:r>
        <w:t xml:space="preserve">để </w:t>
      </w:r>
      <w:r>
        <w:t xml:space="preserve">nuôi </w:t>
      </w:r>
      <w:r>
        <w:t xml:space="preserve">cơ </w:t>
      </w:r>
      <w:r>
        <w:t xml:space="preserve">tim. </w:t>
      </w:r>
      <w:r>
        <w:rPr>
          <w:i/>
        </w:rPr>
        <w:t xml:space="preserve">Co </w:t>
      </w:r>
      <w:r>
        <w:t xml:space="preserve">thắt </w:t>
      </w:r>
      <w:r>
        <w:rPr>
          <w:i/>
        </w:rPr>
        <w:t xml:space="preserve">động </w:t>
      </w:r>
      <w:r>
        <w:rPr>
          <w:i/>
        </w:rPr>
        <w:t xml:space="preserve">mạch </w:t>
      </w:r>
      <w:r>
        <w:rPr>
          <w:i/>
        </w:rPr>
        <w:t xml:space="preserve">uành.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não </w:t>
      </w:r>
      <w:r>
        <w:rPr>
          <w:i/>
        </w:rPr>
        <w:t xml:space="preserve">động từ </w:t>
      </w:r>
      <w:r>
        <w:t xml:space="preserve">Vận </w:t>
      </w:r>
      <w:r>
        <w:t xml:space="preserve">dụng </w:t>
      </w:r>
      <w:r>
        <w:t xml:space="preserve">nhiều </w:t>
      </w:r>
      <w:r>
        <w:t xml:space="preserve">đến </w:t>
      </w:r>
      <w:r>
        <w:t xml:space="preserve">trí </w:t>
      </w:r>
      <w:r>
        <w:t xml:space="preserve">óc; </w:t>
      </w:r>
      <w:r>
        <w:t xml:space="preserve">suy </w:t>
      </w:r>
      <w:r>
        <w:t xml:space="preserve">nghĩ </w:t>
      </w:r>
      <w:r>
        <w:t xml:space="preserve">nhiều </w:t>
      </w:r>
      <w:r>
        <w:t xml:space="preserve">và </w:t>
      </w:r>
      <w:r>
        <w:t xml:space="preserve">sâu. </w:t>
      </w:r>
      <w:r>
        <w:t xml:space="preserve">Chịu </w:t>
      </w:r>
      <w:r>
        <w:t xml:space="preserve">khó </w:t>
      </w:r>
      <w:r>
        <w:t xml:space="preserve">động </w:t>
      </w:r>
      <w:r>
        <w:rPr>
          <w:i/>
        </w:rPr>
        <w:t xml:space="preserve">não, </w:t>
      </w:r>
      <w:r>
        <w:t xml:space="preserve">sẽ </w:t>
      </w:r>
      <w:r>
        <w:rPr>
          <w:i/>
        </w:rPr>
        <w:t xml:space="preserve">tìm </w:t>
      </w:r>
      <w:r>
        <w:rPr>
          <w:i/>
        </w:rPr>
        <w:t xml:space="preserve">ra </w:t>
      </w:r>
      <w:r>
        <w:rPr>
          <w:i/>
        </w:rPr>
        <w:t xml:space="preserve">biện </w:t>
      </w:r>
      <w:r>
        <w:rPr>
          <w:i/>
        </w:rPr>
        <w:t xml:space="preserve">pháp.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năng </w:t>
      </w:r>
      <w:r>
        <w:rPr>
          <w:i/>
        </w:rPr>
        <w:t xml:space="preserve">danh từ </w:t>
      </w:r>
      <w:r>
        <w:t xml:space="preserve">Năng </w:t>
      </w:r>
      <w:r>
        <w:t xml:space="preserve">lượng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do </w:t>
      </w:r>
      <w:r>
        <w:t xml:space="preserve">chuyển </w:t>
      </w:r>
      <w:r>
        <w:t xml:space="preserve">động </w:t>
      </w:r>
      <w:r>
        <w:t xml:space="preserve">mà </w:t>
      </w:r>
      <w:r>
        <w:t xml:space="preserve">có.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Tổ </w:t>
      </w:r>
      <w:r>
        <w:t xml:space="preserve">hợp </w:t>
      </w:r>
      <w:r>
        <w:t xml:space="preserve">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chính </w:t>
      </w:r>
      <w:r>
        <w:t xml:space="preserve">phụ </w:t>
      </w:r>
      <w:r>
        <w:t xml:space="preserve">do </w:t>
      </w:r>
      <w:r>
        <w:t xml:space="preserve">động </w:t>
      </w:r>
      <w:r>
        <w:t xml:space="preserve">từ </w:t>
      </w:r>
      <w:r>
        <w:t xml:space="preserve">làm </w:t>
      </w:r>
      <w:r>
        <w:t xml:space="preserve">chính </w:t>
      </w:r>
      <w:r>
        <w:t xml:space="preserve">tố. </w:t>
      </w:r>
      <w:r>
        <w:rPr>
          <w:i/>
        </w:rPr>
        <w:t xml:space="preserve">"Đang </w:t>
      </w:r>
      <w:r>
        <w:t xml:space="preserve">đọc </w:t>
      </w:r>
      <w:r>
        <w:rPr>
          <w:i/>
        </w:rPr>
        <w:t xml:space="preserve">sách”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động </w:t>
      </w:r>
      <w:r>
        <w:t xml:space="preserve">ngữ.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phòng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(cũ; </w:t>
      </w:r>
      <w:r>
        <w:t xml:space="preserve">kiểu cách). </w:t>
      </w:r>
      <w:r>
        <w:t xml:space="preserve">Phòng </w:t>
      </w:r>
      <w:r>
        <w:t xml:space="preserve">riêng </w:t>
      </w:r>
      <w:r>
        <w:t xml:space="preserve">của </w:t>
      </w:r>
      <w:r>
        <w:t xml:space="preserve">đôi </w:t>
      </w:r>
      <w:r>
        <w:t xml:space="preserve">vợ </w:t>
      </w:r>
      <w:r>
        <w:t xml:space="preserve">chồng </w:t>
      </w:r>
      <w:r>
        <w:t xml:space="preserve">mới </w:t>
      </w:r>
      <w:r>
        <w:t xml:space="preserve">cưới. </w:t>
      </w:r>
      <w:r>
        <w:t xml:space="preserve">II </w:t>
      </w:r>
      <w:r>
        <w:t xml:space="preserve">động từ </w:t>
      </w:r>
      <w:r>
        <w:t xml:space="preserve">(cũ; </w:t>
      </w:r>
      <w:r>
        <w:t xml:space="preserve">kiểu cách). </w:t>
      </w:r>
      <w:r>
        <w:t xml:space="preserve">Động </w:t>
      </w:r>
      <w:r>
        <w:t xml:space="preserve">phòng </w:t>
      </w:r>
      <w:r>
        <w:t xml:space="preserve">hoa </w:t>
      </w:r>
      <w:r>
        <w:t xml:space="preserve">chúc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phòng </w:t>
      </w:r>
      <w:r>
        <w:rPr>
          <w:b/>
        </w:rPr>
        <w:t xml:space="preserve">hoa </w:t>
      </w:r>
      <w:r>
        <w:rPr>
          <w:b/>
        </w:rPr>
        <w:t xml:space="preserve">chúc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(Vợ </w:t>
      </w:r>
      <w:r>
        <w:t xml:space="preserve">chồng) </w:t>
      </w:r>
      <w:r>
        <w:t xml:space="preserve">bắt </w:t>
      </w:r>
      <w:r>
        <w:t xml:space="preserve">đầu </w:t>
      </w:r>
      <w:r>
        <w:t xml:space="preserve">ăn </w:t>
      </w:r>
      <w:r>
        <w:t xml:space="preserve">ở </w:t>
      </w:r>
      <w:r>
        <w:t xml:space="preserve">với </w:t>
      </w:r>
      <w:r>
        <w:t xml:space="preserve">nhau </w:t>
      </w:r>
      <w:r>
        <w:t xml:space="preserve">đêm </w:t>
      </w:r>
      <w:r>
        <w:t xml:space="preserve">mới </w:t>
      </w:r>
      <w:r>
        <w:t xml:space="preserve">cưới.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rổ </w:t>
      </w:r>
      <w:r>
        <w:rPr>
          <w:i/>
        </w:rPr>
        <w:t xml:space="preserve">động từ </w:t>
      </w:r>
      <w:r>
        <w:t xml:space="preserve">(thông tục). </w:t>
      </w:r>
      <w:r>
        <w:t xml:space="preserve">Nổi </w:t>
      </w:r>
      <w:r>
        <w:t xml:space="preserve">cơn </w:t>
      </w:r>
      <w:r>
        <w:t xml:space="preserve">điên, </w:t>
      </w:r>
      <w:r>
        <w:t xml:space="preserve">hoá </w:t>
      </w:r>
      <w:r>
        <w:t xml:space="preserve">dại. </w:t>
      </w:r>
      <w:r>
        <w:t xml:space="preserve">Ai </w:t>
      </w:r>
      <w:r>
        <w:t xml:space="preserve">lại </w:t>
      </w:r>
      <w:r>
        <w:rPr>
          <w:i/>
        </w:rPr>
        <w:t xml:space="preserve">động </w:t>
      </w:r>
      <w:r>
        <w:rPr>
          <w:i/>
        </w:rPr>
        <w:t xml:space="preserve">rÔ </w:t>
      </w:r>
      <w:r>
        <w:rPr>
          <w:i/>
        </w:rPr>
        <w:t xml:space="preserve">mà </w:t>
      </w:r>
      <w:r>
        <w:t xml:space="preserve">nói </w:t>
      </w:r>
      <w:r>
        <w:t xml:space="preserve">những </w:t>
      </w:r>
      <w:r>
        <w:rPr>
          <w:i/>
        </w:rPr>
        <w:t xml:space="preserve">lời </w:t>
      </w:r>
      <w:r>
        <w:t xml:space="preserve">như </w:t>
      </w:r>
      <w:r>
        <w:t xml:space="preserve">thế.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sản </w:t>
      </w:r>
      <w:r>
        <w:rPr>
          <w:i/>
        </w:rPr>
        <w:t xml:space="preserve">danh từ </w:t>
      </w:r>
      <w:r>
        <w:t xml:space="preserve">Tài </w:t>
      </w:r>
      <w:r>
        <w:t xml:space="preserve">sản </w:t>
      </w:r>
      <w:r>
        <w:t xml:space="preserve">có </w:t>
      </w:r>
      <w:r>
        <w:t xml:space="preserve">thể </w:t>
      </w:r>
      <w:r>
        <w:t xml:space="preserve">chuyển </w:t>
      </w:r>
      <w:r>
        <w:t xml:space="preserve">dời </w:t>
      </w:r>
      <w:r>
        <w:t xml:space="preserve">đi </w:t>
      </w:r>
      <w:r>
        <w:t xml:space="preserve">được, </w:t>
      </w:r>
      <w:r>
        <w:t xml:space="preserve">như </w:t>
      </w:r>
      <w:r>
        <w:t xml:space="preserve">tiền </w:t>
      </w:r>
      <w:r>
        <w:t xml:space="preserve">của, </w:t>
      </w:r>
      <w:r>
        <w:t xml:space="preserve">đồ </w:t>
      </w:r>
      <w:r>
        <w:t xml:space="preserve">đạc, </w:t>
      </w:r>
      <w:r>
        <w:t xml:space="preserve">quần </w:t>
      </w:r>
      <w:r>
        <w:t xml:space="preserve">áo, </w:t>
      </w:r>
      <w:r>
        <w:t xml:space="preserve">v.v.;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bất </w:t>
      </w:r>
      <w:r>
        <w:rPr>
          <w:i/>
        </w:rPr>
        <w:t xml:space="preserve">động </w:t>
      </w:r>
      <w:r>
        <w:rPr>
          <w:i/>
        </w:rPr>
        <w:t xml:space="preserve">sản.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tác </w:t>
      </w:r>
      <w:r>
        <w:rPr>
          <w:i/>
        </w:rPr>
        <w:t xml:space="preserve">danh từ </w:t>
      </w:r>
      <w:r>
        <w:t xml:space="preserve">Sự </w:t>
      </w:r>
      <w:r>
        <w:t xml:space="preserve">thay </w:t>
      </w:r>
      <w:r>
        <w:t xml:space="preserve">đối </w:t>
      </w:r>
      <w:r>
        <w:t xml:space="preserve">tư </w:t>
      </w:r>
      <w:r>
        <w:t xml:space="preserve">thế </w:t>
      </w:r>
      <w:r>
        <w:t xml:space="preserve">hoặc </w:t>
      </w:r>
      <w:r>
        <w:t xml:space="preserve">vị </w:t>
      </w:r>
      <w:r>
        <w:t xml:space="preserve">trí </w:t>
      </w:r>
      <w:r>
        <w:t xml:space="preserve">của </w:t>
      </w:r>
      <w:r>
        <w:t xml:space="preserve">thân </w:t>
      </w:r>
      <w:r>
        <w:t xml:space="preserve">thể </w:t>
      </w:r>
      <w:r>
        <w:t xml:space="preserve">hoặc </w:t>
      </w:r>
      <w:r>
        <w:t xml:space="preserve">bộ </w:t>
      </w:r>
      <w:r>
        <w:t xml:space="preserve">phận </w:t>
      </w:r>
      <w:r>
        <w:t xml:space="preserve">thân </w:t>
      </w:r>
      <w:r>
        <w:t xml:space="preserve">thể, </w:t>
      </w:r>
      <w:r>
        <w:t xml:space="preserve">thực </w:t>
      </w:r>
      <w:r>
        <w:t xml:space="preserve">hiện </w:t>
      </w:r>
      <w:r>
        <w:t xml:space="preserve">một </w:t>
      </w:r>
      <w:r>
        <w:rPr>
          <w:i/>
        </w:rPr>
        <w:t xml:space="preserve">cách </w:t>
      </w:r>
      <w:r>
        <w:t xml:space="preserve">có </w:t>
      </w:r>
      <w:r>
        <w:t xml:space="preserve">ý </w:t>
      </w:r>
      <w:r>
        <w:t xml:space="preserve">thức, </w:t>
      </w:r>
      <w:r>
        <w:t xml:space="preserve">có </w:t>
      </w:r>
      <w:r>
        <w:t xml:space="preserve">mục </w:t>
      </w:r>
      <w:r>
        <w:t xml:space="preserve">đích. </w:t>
      </w:r>
      <w:r>
        <w:t xml:space="preserve">Động </w:t>
      </w:r>
      <w:r>
        <w:rPr>
          <w:i/>
        </w:rPr>
        <w:t xml:space="preserve">tác </w:t>
      </w:r>
      <w:r>
        <w:t xml:space="preserve">thể </w:t>
      </w:r>
      <w:r>
        <w:rPr>
          <w:i/>
        </w:rPr>
        <w:t xml:space="preserve">dục. </w:t>
      </w:r>
      <w:r>
        <w:rPr>
          <w:i/>
        </w:rPr>
        <w:t xml:space="preserve">Cầu </w:t>
      </w:r>
      <w:r>
        <w:t xml:space="preserve">thủ </w:t>
      </w:r>
      <w:r>
        <w:rPr>
          <w:i/>
        </w:rPr>
        <w:t xml:space="preserve">làm </w:t>
      </w:r>
      <w:r>
        <w:rPr>
          <w:i/>
        </w:rPr>
        <w:t xml:space="preserve">động </w:t>
      </w:r>
      <w:r>
        <w:rPr>
          <w:i/>
        </w:rPr>
        <w:t xml:space="preserve">tác </w:t>
      </w:r>
      <w:r>
        <w:t xml:space="preserve">giả </w:t>
      </w:r>
      <w:r>
        <w:rPr>
          <w:i/>
        </w:rPr>
        <w:t xml:space="preserve">để </w:t>
      </w:r>
      <w:r>
        <w:rPr>
          <w:i/>
        </w:rPr>
        <w:t xml:space="preserve">lừa </w:t>
      </w:r>
      <w:r>
        <w:t xml:space="preserve">đối </w:t>
      </w:r>
      <w:r>
        <w:rPr>
          <w:i/>
        </w:rPr>
        <w:t xml:space="preserve">phương. </w:t>
      </w:r>
      <w:r>
        <w:br/>
      </w:r>
      <w:r>
        <w:rPr>
          <w:b/>
        </w:rPr>
        <w:t xml:space="preserve">động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động </w:t>
      </w:r>
      <w:r>
        <w:rPr>
          <w:i/>
        </w:rPr>
        <w:t xml:space="preserve">lòng </w:t>
      </w:r>
      <w:r>
        <w:t xml:space="preserve">(nghĩa </w:t>
      </w:r>
      <w:r>
        <w:t xml:space="preserve">1).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