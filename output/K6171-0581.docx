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tầm </w:t>
      </w:r>
      <w:r>
        <w:rPr>
          <w:b/>
        </w:rPr>
        <w:t xml:space="preserve">nã </w:t>
      </w:r>
      <w:r>
        <w:rPr>
          <w:i/>
        </w:rPr>
        <w:t xml:space="preserve">động từ </w:t>
      </w:r>
      <w:r>
        <w:t xml:space="preserve">Tìm </w:t>
      </w:r>
      <w:r>
        <w:t xml:space="preserve">bắt </w:t>
      </w:r>
      <w:r>
        <w:t xml:space="preserve">khắp </w:t>
      </w:r>
      <w:r>
        <w:t xml:space="preserve">nơi </w:t>
      </w:r>
      <w:r>
        <w:t xml:space="preserve">người </w:t>
      </w:r>
      <w:r>
        <w:t xml:space="preserve">đang </w:t>
      </w:r>
      <w:r>
        <w:t xml:space="preserve">trốn </w:t>
      </w:r>
      <w:r>
        <w:t xml:space="preserve">tránh </w:t>
      </w:r>
      <w:r>
        <w:t xml:space="preserve">nào </w:t>
      </w:r>
      <w:r>
        <w:t xml:space="preserve">đó. </w:t>
      </w:r>
      <w:r>
        <w:t xml:space="preserve">Tầm </w:t>
      </w:r>
      <w:r>
        <w:rPr>
          <w:i/>
        </w:rPr>
        <w:t xml:space="preserve">nã </w:t>
      </w:r>
      <w:r>
        <w:t xml:space="preserve">tên </w:t>
      </w:r>
      <w:r>
        <w:t xml:space="preserve">tội </w:t>
      </w:r>
      <w:r>
        <w:rPr>
          <w:i/>
        </w:rPr>
        <w:t xml:space="preserve">phạm.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nhìn </w:t>
      </w:r>
      <w:r>
        <w:rPr>
          <w:b/>
        </w:rPr>
        <w:t xml:space="preserve">xa </w:t>
      </w:r>
      <w:r>
        <w:rPr>
          <w:i/>
        </w:rPr>
        <w:t xml:space="preserve">danh từ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được </w:t>
      </w:r>
      <w:r>
        <w:t xml:space="preserve">vật </w:t>
      </w:r>
      <w:r>
        <w:t xml:space="preserve">ở </w:t>
      </w:r>
      <w:r>
        <w:t xml:space="preserve">xa </w:t>
      </w:r>
      <w:r>
        <w:t xml:space="preserve">trên </w:t>
      </w:r>
      <w:r>
        <w:t xml:space="preserve">mặt </w:t>
      </w:r>
      <w:r>
        <w:t xml:space="preserve">đất, </w:t>
      </w:r>
      <w:r>
        <w:t xml:space="preserve">mặt </w:t>
      </w:r>
      <w:r>
        <w:t xml:space="preserve">biển, </w:t>
      </w:r>
      <w:r>
        <w:t xml:space="preserve">tuỳ </w:t>
      </w:r>
      <w:r>
        <w:t xml:space="preserve">thuộc </w:t>
      </w:r>
      <w:r>
        <w:t xml:space="preserve">vào </w:t>
      </w:r>
      <w:r>
        <w:t xml:space="preserve">độ </w:t>
      </w:r>
      <w:r>
        <w:t xml:space="preserve">trong </w:t>
      </w:r>
      <w:r>
        <w:t xml:space="preserve">suốt </w:t>
      </w:r>
      <w:r>
        <w:t xml:space="preserve">của </w:t>
      </w:r>
      <w:r>
        <w:t xml:space="preserve">khí </w:t>
      </w:r>
      <w:r>
        <w:t xml:space="preserve">quyền. </w:t>
      </w:r>
      <w:r>
        <w:t xml:space="preserve">Tầm </w:t>
      </w:r>
      <w:r>
        <w:t xml:space="preserve">nhìn </w:t>
      </w:r>
      <w:r>
        <w:t xml:space="preserve">xa </w:t>
      </w:r>
      <w:r>
        <w:t xml:space="preserve">trên </w:t>
      </w:r>
      <w:r>
        <w:t xml:space="preserve">mười </w:t>
      </w:r>
      <w:r>
        <w:t xml:space="preserve">kilomet.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phào </w:t>
      </w:r>
      <w:r>
        <w:rPr>
          <w:i/>
        </w:rPr>
        <w:t xml:space="preserve">tính từ </w:t>
      </w:r>
      <w:r>
        <w:t xml:space="preserve">Vu </w:t>
      </w:r>
      <w:r>
        <w:t xml:space="preserve">vơ </w:t>
      </w:r>
      <w:r>
        <w:t xml:space="preserve">không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gì </w:t>
      </w:r>
      <w:r>
        <w:t xml:space="preserve">cả. </w:t>
      </w:r>
      <w:r>
        <w:t xml:space="preserve">Chuyện </w:t>
      </w:r>
      <w:r>
        <w:rPr>
          <w:i/>
        </w:rPr>
        <w:t xml:space="preserve">tầm </w:t>
      </w:r>
      <w:r>
        <w:rPr>
          <w:i/>
        </w:rPr>
        <w:t xml:space="preserve">phào. </w:t>
      </w:r>
      <w:r>
        <w:rPr>
          <w:i/>
        </w:rPr>
        <w:t xml:space="preserve">Dặn </w:t>
      </w:r>
      <w:r>
        <w:rPr>
          <w:i/>
        </w:rPr>
        <w:t xml:space="preserve">tầm </w:t>
      </w:r>
      <w:r>
        <w:rPr>
          <w:i/>
        </w:rPr>
        <w:t xml:space="preserve">phào </w:t>
      </w:r>
      <w:r>
        <w:rPr>
          <w:i/>
        </w:rPr>
        <w:t xml:space="preserve">uậy </w:t>
      </w:r>
      <w:r>
        <w:rPr>
          <w:i/>
        </w:rPr>
        <w:t xml:space="preserve">mà </w:t>
      </w:r>
      <w:r>
        <w:t xml:space="preserve">nó </w:t>
      </w:r>
      <w:r>
        <w:rPr>
          <w:i/>
        </w:rPr>
        <w:t xml:space="preserve">nhớ.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phơ </w:t>
      </w:r>
      <w:r>
        <w:rPr>
          <w:i/>
        </w:rPr>
        <w:t xml:space="preserve">tính từ </w:t>
      </w:r>
      <w:r>
        <w:t xml:space="preserve">(kng). </w:t>
      </w:r>
      <w:r>
        <w:t xml:space="preserve">Như </w:t>
      </w:r>
      <w:r>
        <w:rPr>
          <w:i/>
        </w:rPr>
        <w:t xml:space="preserve">tÀm </w:t>
      </w:r>
      <w:r>
        <w:t xml:space="preserve">phào. </w:t>
      </w:r>
      <w:r>
        <w:rPr>
          <w:i/>
        </w:rPr>
        <w:t xml:space="preserve">Nói </w:t>
      </w:r>
      <w:r>
        <w:rPr>
          <w:i/>
        </w:rPr>
        <w:t xml:space="preserve">chuyện </w:t>
      </w:r>
      <w:r>
        <w:rPr>
          <w:i/>
        </w:rPr>
        <w:t xml:space="preserve">tâm </w:t>
      </w:r>
      <w:r>
        <w:rPr>
          <w:i/>
        </w:rPr>
        <w:t xml:space="preserve">phơ.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quất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Ấm </w:t>
      </w:r>
      <w:r>
        <w:t xml:space="preserve">quất.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sét </w:t>
      </w:r>
      <w:r>
        <w:rPr>
          <w:i/>
        </w:rPr>
        <w:t xml:space="preserve">danh từ </w:t>
      </w:r>
      <w:r>
        <w:t xml:space="preserve">Lưỡi </w:t>
      </w:r>
      <w:r>
        <w:t xml:space="preserve">búa </w:t>
      </w:r>
      <w:r>
        <w:t xml:space="preserve">tưởng </w:t>
      </w:r>
      <w:r>
        <w:t xml:space="preserve">tượng </w:t>
      </w:r>
      <w:r>
        <w:t xml:space="preserve">theo </w:t>
      </w:r>
      <w:r>
        <w:t xml:space="preserve">truyền </w:t>
      </w:r>
      <w:r>
        <w:t xml:space="preserve">thuyết, </w:t>
      </w:r>
      <w:r>
        <w:t xml:space="preserve">thiên </w:t>
      </w:r>
      <w:r>
        <w:t xml:space="preserve">lôi </w:t>
      </w:r>
      <w:r>
        <w:t xml:space="preserve">dùng </w:t>
      </w:r>
      <w:r>
        <w:t xml:space="preserve">giáng </w:t>
      </w:r>
      <w:r>
        <w:t xml:space="preserve">xuống </w:t>
      </w:r>
      <w:r>
        <w:t xml:space="preserve">gây </w:t>
      </w:r>
      <w:r>
        <w:t xml:space="preserve">ra </w:t>
      </w:r>
      <w:r>
        <w:t xml:space="preserve">sét </w:t>
      </w:r>
      <w:r>
        <w:t xml:space="preserve">đánh. </w:t>
      </w:r>
      <w:r>
        <w:rPr>
          <w:i/>
        </w:rPr>
        <w:t xml:space="preserve">Lưỡi </w:t>
      </w:r>
      <w:r>
        <w:t xml:space="preserve">tầm </w:t>
      </w:r>
      <w:r>
        <w:rPr>
          <w:i/>
        </w:rPr>
        <w:t xml:space="preserve">sét </w:t>
      </w:r>
      <w:r>
        <w:t xml:space="preserve">(đòn </w:t>
      </w:r>
      <w:r>
        <w:t xml:space="preserve">sấm </w:t>
      </w:r>
      <w:r>
        <w:t xml:space="preserve">sét).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súng </w:t>
      </w:r>
      <w:r>
        <w:rPr>
          <w:i/>
        </w:rPr>
        <w:t xml:space="preserve">danh từ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bắn </w:t>
      </w:r>
      <w:r>
        <w:t xml:space="preserve">có </w:t>
      </w:r>
      <w:r>
        <w:t xml:space="preserve">hiệu </w:t>
      </w:r>
      <w:r>
        <w:t xml:space="preserve">quả </w:t>
      </w:r>
      <w:r>
        <w:t xml:space="preserve">của </w:t>
      </w:r>
      <w:r>
        <w:t xml:space="preserve">súng. </w:t>
      </w:r>
      <w:r>
        <w:rPr>
          <w:i/>
        </w:rPr>
        <w:t xml:space="preserve">Lọt </w:t>
      </w:r>
      <w:r>
        <w:rPr>
          <w:i/>
        </w:rPr>
        <w:t xml:space="preserve">uào </w:t>
      </w:r>
      <w:r>
        <w:rPr>
          <w:i/>
        </w:rPr>
        <w:t xml:space="preserve">tằm </w:t>
      </w:r>
      <w:r>
        <w:t xml:space="preserve">súng.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sư </w:t>
      </w:r>
      <w:r>
        <w:rPr>
          <w:b/>
        </w:rPr>
        <w:t xml:space="preserve">học </w:t>
      </w:r>
      <w:r>
        <w:rPr>
          <w:b/>
        </w:rPr>
        <w:t xml:space="preserve">đạo </w:t>
      </w:r>
      <w:r>
        <w:t xml:space="preserve">(cũ). </w:t>
      </w:r>
      <w:r>
        <w:t xml:space="preserve">Tìm </w:t>
      </w:r>
      <w:r>
        <w:t xml:space="preserve">thầy, </w:t>
      </w:r>
      <w:r>
        <w:t xml:space="preserve">tìm </w:t>
      </w:r>
      <w:r>
        <w:t xml:space="preserve">người </w:t>
      </w:r>
      <w:r>
        <w:t xml:space="preserve">giỏi </w:t>
      </w:r>
      <w:r>
        <w:t xml:space="preserve">để </w:t>
      </w:r>
      <w:r>
        <w:t xml:space="preserve">theo </w:t>
      </w:r>
      <w:r>
        <w:t xml:space="preserve">học.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tã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trời </w:t>
      </w:r>
      <w:r>
        <w:t xml:space="preserve">mưa </w:t>
      </w:r>
      <w:r>
        <w:t xml:space="preserve">hay </w:t>
      </w:r>
      <w:r>
        <w:t xml:space="preserve">nước </w:t>
      </w:r>
      <w:r>
        <w:t xml:space="preserve">mắt </w:t>
      </w:r>
      <w:r>
        <w:t xml:space="preserve">tuôn </w:t>
      </w:r>
      <w:r>
        <w:t xml:space="preserve">rơi </w:t>
      </w:r>
      <w:r>
        <w:t xml:space="preserve">nhiều </w:t>
      </w:r>
      <w:r>
        <w:t xml:space="preserve">và </w:t>
      </w:r>
      <w:r>
        <w:t xml:space="preserve">kéo </w:t>
      </w:r>
      <w:r>
        <w:t xml:space="preserve">dài </w:t>
      </w:r>
      <w:r>
        <w:t xml:space="preserve">mãi </w:t>
      </w:r>
      <w:r>
        <w:t xml:space="preserve">không </w:t>
      </w:r>
      <w:r>
        <w:t xml:space="preserve">dứt. </w:t>
      </w:r>
      <w:r>
        <w:t xml:space="preserve">Mưa </w:t>
      </w:r>
      <w:r>
        <w:rPr>
          <w:i/>
        </w:rPr>
        <w:t xml:space="preserve">tầm </w:t>
      </w:r>
      <w:r>
        <w:rPr>
          <w:i/>
        </w:rPr>
        <w:t xml:space="preserve">muưa </w:t>
      </w:r>
      <w:r>
        <w:rPr>
          <w:i/>
        </w:rPr>
        <w:t xml:space="preserve">tã </w:t>
      </w:r>
      <w:r>
        <w:rPr>
          <w:i/>
        </w:rPr>
        <w:t xml:space="preserve">suốt </w:t>
      </w:r>
      <w:r>
        <w:rPr>
          <w:i/>
        </w:rPr>
        <w:t xml:space="preserve">mấy </w:t>
      </w:r>
      <w:r>
        <w:t xml:space="preserve">ngày </w:t>
      </w:r>
      <w:r>
        <w:rPr>
          <w:i/>
        </w:rPr>
        <w:t xml:space="preserve">liền. </w:t>
      </w:r>
      <w:r>
        <w:t xml:space="preserve">Nước </w:t>
      </w:r>
      <w:r>
        <w:rPr>
          <w:i/>
        </w:rPr>
        <w:t xml:space="preserve">mắt </w:t>
      </w:r>
      <w:r>
        <w:t xml:space="preserve">tuôn </w:t>
      </w:r>
      <w:r>
        <w:rPr>
          <w:i/>
        </w:rPr>
        <w:t xml:space="preserve">ra </w:t>
      </w:r>
      <w:r>
        <w:rPr>
          <w:i/>
        </w:rPr>
        <w:t xml:space="preserve">tầm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tầm,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Nơi </w:t>
      </w:r>
      <w:r>
        <w:t xml:space="preserve">bán </w:t>
      </w:r>
      <w:r>
        <w:t xml:space="preserve">đấu </w:t>
      </w:r>
      <w:r>
        <w:t xml:space="preserve">giá </w:t>
      </w:r>
      <w:r>
        <w:t xml:space="preserve">đồ </w:t>
      </w:r>
      <w:r>
        <w:t xml:space="preserve">vật </w:t>
      </w:r>
      <w:r>
        <w:t xml:space="preserve">bị </w:t>
      </w:r>
      <w:r>
        <w:t xml:space="preserve">tịch </w:t>
      </w:r>
      <w:r>
        <w:t xml:space="preserve">thu </w:t>
      </w:r>
      <w:r>
        <w:t xml:space="preserve">hoặc </w:t>
      </w:r>
      <w:r>
        <w:t xml:space="preserve">đồ </w:t>
      </w:r>
      <w:r>
        <w:t xml:space="preserve">cũ, </w:t>
      </w:r>
      <w:r>
        <w:t xml:space="preserve">thời </w:t>
      </w:r>
      <w:r>
        <w:t xml:space="preserve">trước. </w:t>
      </w:r>
      <w:r>
        <w:rPr>
          <w:i/>
        </w:rPr>
        <w:t xml:space="preserve">Nhà </w:t>
      </w:r>
      <w:r>
        <w:rPr>
          <w:i/>
        </w:rPr>
        <w:t xml:space="preserve">tầm </w:t>
      </w:r>
      <w:r>
        <w:rPr>
          <w:i/>
        </w:rPr>
        <w:t xml:space="preserve">tằm. </w:t>
      </w:r>
      <w:r>
        <w:t xml:space="preserve">Bán </w:t>
      </w:r>
      <w:r>
        <w:rPr>
          <w:i/>
        </w:rPr>
        <w:t xml:space="preserve">hàng </w:t>
      </w:r>
      <w:r>
        <w:rPr>
          <w:i/>
        </w:rPr>
        <w:t xml:space="preserve">tầm </w:t>
      </w:r>
      <w:r>
        <w:rPr>
          <w:i/>
        </w:rPr>
        <w:t xml:space="preserve">tầm.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(Đồ </w:t>
      </w:r>
      <w:r>
        <w:t xml:space="preserve">dùng) </w:t>
      </w:r>
      <w:r>
        <w:t xml:space="preserve">đã </w:t>
      </w:r>
      <w:r>
        <w:t xml:space="preserve">cũ. </w:t>
      </w:r>
      <w:r>
        <w:t xml:space="preserve">Đội </w:t>
      </w:r>
      <w:r>
        <w:t xml:space="preserve">chiếc </w:t>
      </w:r>
      <w:r>
        <w:rPr>
          <w:i/>
        </w:rPr>
        <w:t xml:space="preserve">mũ </w:t>
      </w:r>
      <w:r>
        <w:rPr>
          <w:i/>
        </w:rPr>
        <w:t xml:space="preserve">tầm </w:t>
      </w:r>
      <w:r>
        <w:rPr>
          <w:i/>
        </w:rPr>
        <w:t xml:space="preserve">tầm. </w:t>
      </w:r>
      <w:r>
        <w:br/>
      </w:r>
      <w:r>
        <w:rPr>
          <w:b/>
        </w:rPr>
        <w:t xml:space="preserve">tẩm </w:t>
      </w:r>
      <w:r>
        <w:rPr>
          <w:b/>
        </w:rPr>
        <w:t xml:space="preserve">tầm, </w:t>
      </w:r>
      <w:r>
        <w:rPr>
          <w:i/>
        </w:rPr>
        <w:t xml:space="preserve">tính từ </w:t>
      </w:r>
      <w:r>
        <w:t xml:space="preserve">(ít dùng). </w:t>
      </w:r>
      <w:r>
        <w:t xml:space="preserve">Thuộc </w:t>
      </w:r>
      <w:r>
        <w:t xml:space="preserve">loại, </w:t>
      </w:r>
      <w:r>
        <w:t xml:space="preserve">cỡ </w:t>
      </w:r>
      <w:r>
        <w:t xml:space="preserve">trung </w:t>
      </w:r>
      <w:r>
        <w:t xml:space="preserve">bình, </w:t>
      </w:r>
      <w:r>
        <w:t xml:space="preserve">không </w:t>
      </w:r>
      <w:r>
        <w:t xml:space="preserve">cao, </w:t>
      </w:r>
      <w:r>
        <w:t xml:space="preserve">không </w:t>
      </w:r>
      <w:r>
        <w:t xml:space="preserve">thấp, </w:t>
      </w:r>
      <w:r>
        <w:t xml:space="preserve">không </w:t>
      </w:r>
      <w:r>
        <w:t xml:space="preserve">lớn, </w:t>
      </w:r>
      <w:r>
        <w:t xml:space="preserve">không </w:t>
      </w:r>
      <w:r>
        <w:t xml:space="preserve">nhỏ. </w:t>
      </w:r>
      <w:r>
        <w:t xml:space="preserve">Rặng </w:t>
      </w:r>
      <w:r>
        <w:t xml:space="preserve">cây </w:t>
      </w:r>
      <w:r>
        <w:rPr>
          <w:i/>
        </w:rPr>
        <w:t xml:space="preserve">tầm </w:t>
      </w:r>
      <w:r>
        <w:rPr>
          <w:i/>
        </w:rPr>
        <w:t xml:space="preserve">tÀm </w:t>
      </w:r>
      <w:r>
        <w:t xml:space="preserve">trồng </w:t>
      </w:r>
      <w:r>
        <w:rPr>
          <w:i/>
        </w:rPr>
        <w:t xml:space="preserve">làm </w:t>
      </w:r>
      <w:r>
        <w:rPr>
          <w:i/>
        </w:rPr>
        <w:t xml:space="preserve">giậu. </w:t>
      </w:r>
      <w:r>
        <w:rPr>
          <w:i/>
        </w:rPr>
        <w:t xml:space="preserve">Làm </w:t>
      </w:r>
      <w:r>
        <w:rPr>
          <w:i/>
        </w:rPr>
        <w:t xml:space="preserve">những </w:t>
      </w:r>
      <w:r>
        <w:rPr>
          <w:i/>
        </w:rPr>
        <w:t xml:space="preserve">việc </w:t>
      </w:r>
      <w:r>
        <w:rPr>
          <w:i/>
        </w:rPr>
        <w:t xml:space="preserve">tầm </w:t>
      </w:r>
      <w:r>
        <w:rPr>
          <w:i/>
        </w:rPr>
        <w:t xml:space="preserve">tầm </w:t>
      </w:r>
      <w:r>
        <w:t xml:space="preserve">uừa </w:t>
      </w:r>
      <w:r>
        <w:t xml:space="preserve">sức.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thước </w:t>
      </w:r>
      <w:r>
        <w:rPr>
          <w:i/>
        </w:rPr>
        <w:t xml:space="preserve">tính từ </w:t>
      </w:r>
      <w:r>
        <w:t xml:space="preserve">(Vóc </w:t>
      </w:r>
      <w:r>
        <w:t xml:space="preserve">người) </w:t>
      </w:r>
      <w:r>
        <w:t xml:space="preserve">vừa </w:t>
      </w:r>
      <w:r>
        <w:t xml:space="preserve">phải, </w:t>
      </w:r>
      <w:r>
        <w:t xml:space="preserve">không </w:t>
      </w:r>
      <w:r>
        <w:t xml:space="preserve">cao </w:t>
      </w:r>
      <w:r>
        <w:t xml:space="preserve">không </w:t>
      </w:r>
      <w:r>
        <w:t xml:space="preserve">thấp. </w:t>
      </w:r>
      <w:r>
        <w:t xml:space="preserve">Dáng </w:t>
      </w:r>
      <w:r>
        <w:t xml:space="preserve">người </w:t>
      </w:r>
      <w:r>
        <w:rPr>
          <w:i/>
        </w:rPr>
        <w:t xml:space="preserve">tÀm </w:t>
      </w:r>
      <w:r>
        <w:t xml:space="preserve">thước.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thường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Hết </w:t>
      </w:r>
      <w:r>
        <w:t xml:space="preserve">sức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đặc </w:t>
      </w:r>
      <w:r>
        <w:t xml:space="preserve">sắc </w:t>
      </w:r>
      <w:r>
        <w:t xml:space="preserve">(nàm </w:t>
      </w:r>
      <w:r>
        <w:t xml:space="preserve">ý </w:t>
      </w:r>
      <w:r>
        <w:t xml:space="preserve">chê). </w:t>
      </w:r>
      <w:r>
        <w:rPr>
          <w:i/>
        </w:rPr>
        <w:t xml:space="preserve">Thị </w:t>
      </w:r>
      <w:r>
        <w:rPr>
          <w:i/>
        </w:rPr>
        <w:t xml:space="preserve">hiếu </w:t>
      </w:r>
      <w:r>
        <w:rPr>
          <w:i/>
        </w:rPr>
        <w:t xml:space="preserve">tằm </w:t>
      </w:r>
      <w:r>
        <w:t xml:space="preserve">thường. </w:t>
      </w:r>
      <w: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bình </w:t>
      </w:r>
      <w:r>
        <w:t xml:space="preserve">thường </w:t>
      </w:r>
      <w:r>
        <w:rPr>
          <w:i/>
        </w:rPr>
        <w:t xml:space="preserve">nhưng </w:t>
      </w:r>
      <w:r>
        <w:rPr>
          <w:i/>
        </w:rPr>
        <w:t xml:space="preserve">không </w:t>
      </w:r>
      <w:r>
        <w:t xml:space="preserve">tằm </w:t>
      </w:r>
      <w:r>
        <w:rPr>
          <w:i/>
        </w:rPr>
        <w:t xml:space="preserve">thường. </w:t>
      </w:r>
      <w:r>
        <w:rPr>
          <w:b/>
        </w:rPr>
        <w:t xml:space="preserve">2 </w:t>
      </w:r>
      <w:r>
        <w:t xml:space="preserve">(cũ). </w:t>
      </w:r>
      <w:r>
        <w:t xml:space="preserve">Bình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đặc </w:t>
      </w:r>
      <w:r>
        <w:t xml:space="preserve">sắc. </w:t>
      </w:r>
      <w:r>
        <w:rPr>
          <w:i/>
        </w:rPr>
        <w:t xml:space="preserve">Việc </w:t>
      </w:r>
      <w:r>
        <w:t xml:space="preserve">tầm </w:t>
      </w:r>
      <w:r>
        <w:t xml:space="preserve">thường </w:t>
      </w:r>
      <w:r>
        <w:t xml:space="preserve">hằng </w:t>
      </w:r>
      <w:r>
        <w:t xml:space="preserve">ngày.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vóc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Vóc </w:t>
      </w:r>
      <w:r>
        <w:t xml:space="preserve">dáng </w:t>
      </w:r>
      <w:r>
        <w:t xml:space="preserve">và </w:t>
      </w:r>
      <w:r>
        <w:t xml:space="preserve">cỡ </w:t>
      </w:r>
      <w:r>
        <w:rPr>
          <w:i/>
        </w:rPr>
        <w:t xml:space="preserve">người. </w:t>
      </w:r>
      <w:r>
        <w:t xml:space="preserve">Người </w:t>
      </w:r>
      <w:r>
        <w:rPr>
          <w:i/>
        </w:rPr>
        <w:t xml:space="preserve">có </w:t>
      </w:r>
      <w:r>
        <w:t xml:space="preserve">tầm </w:t>
      </w:r>
      <w:r>
        <w:rPr>
          <w:i/>
        </w:rPr>
        <w:t xml:space="preserve">vóc </w:t>
      </w:r>
      <w:r>
        <w:t xml:space="preserve">trung </w:t>
      </w:r>
      <w:r>
        <w:rPr>
          <w:i/>
        </w:rPr>
        <w:t xml:space="preserve">bình.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tầm </w:t>
      </w:r>
      <w:r>
        <w:t xml:space="preserve">cỡ. </w:t>
      </w:r>
      <w:r>
        <w:t xml:space="preserve">Hội </w:t>
      </w:r>
      <w:r>
        <w:t xml:space="preserve">nghị </w:t>
      </w:r>
      <w:r>
        <w:rPr>
          <w:i/>
        </w:rPr>
        <w:t xml:space="preserve">có </w:t>
      </w:r>
      <w:r>
        <w:rPr>
          <w:i/>
        </w:rPr>
        <w:t xml:space="preserve">tầm </w:t>
      </w:r>
      <w:r>
        <w:t xml:space="preserve">uóc </w:t>
      </w:r>
      <w:r>
        <w:t xml:space="preserve">quốc </w:t>
      </w:r>
      <w:r>
        <w:t xml:space="preserve">gia.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vông </w:t>
      </w:r>
      <w:r>
        <w:rPr>
          <w:i/>
        </w:rPr>
        <w:t xml:space="preserve">danh từ </w:t>
      </w:r>
      <w:r>
        <w:t xml:space="preserve">Tre </w:t>
      </w:r>
      <w:r>
        <w:t xml:space="preserve">thân </w:t>
      </w:r>
      <w:r>
        <w:t xml:space="preserve">nhỏ, </w:t>
      </w:r>
      <w:r>
        <w:t xml:space="preserve">cứng, </w:t>
      </w:r>
      <w:r>
        <w:t xml:space="preserve">không </w:t>
      </w:r>
      <w:r>
        <w:t xml:space="preserve">có </w:t>
      </w:r>
      <w:r>
        <w:t xml:space="preserve">gai,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gậy. </w:t>
      </w:r>
      <w:r>
        <w:t xml:space="preserve">Gậy </w:t>
      </w:r>
      <w:r>
        <w:rPr>
          <w:i/>
        </w:rPr>
        <w:t xml:space="preserve">tầm </w:t>
      </w:r>
      <w:r>
        <w:t xml:space="preserve">uông </w:t>
      </w:r>
      <w:r>
        <w:rPr>
          <w:i/>
        </w:rPr>
        <w:t xml:space="preserve">uát </w:t>
      </w:r>
      <w:r>
        <w:t xml:space="preserve">nhọn.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xích </w:t>
      </w:r>
      <w:r>
        <w:rPr>
          <w:i/>
        </w:rPr>
        <w:t xml:space="preserve">danh từ </w:t>
      </w:r>
      <w:r>
        <w:t xml:space="preserve">Gậy </w:t>
      </w:r>
      <w:r>
        <w:t xml:space="preserve">của </w:t>
      </w:r>
      <w:r>
        <w:t xml:space="preserve">nhà </w:t>
      </w:r>
      <w:r>
        <w:t xml:space="preserve">sư </w:t>
      </w:r>
      <w:r>
        <w:t xml:space="preserve">dùng </w:t>
      </w:r>
      <w:r>
        <w:t xml:space="preserve">làm </w:t>
      </w:r>
      <w:r>
        <w:t xml:space="preserve">lễ, </w:t>
      </w:r>
      <w:r>
        <w:t xml:space="preserve">đầu </w:t>
      </w:r>
      <w:r>
        <w:t xml:space="preserve">có </w:t>
      </w:r>
      <w:r>
        <w:t xml:space="preserve">vòng </w:t>
      </w:r>
      <w:r>
        <w:t xml:space="preserve">bằng </w:t>
      </w:r>
      <w:r>
        <w:rPr>
          <w:i/>
        </w:rPr>
        <w:t xml:space="preserve">đồng, </w:t>
      </w:r>
      <w:r>
        <w:t xml:space="preserve">treo </w:t>
      </w:r>
      <w:r>
        <w:t xml:space="preserve">lá </w:t>
      </w:r>
      <w:r>
        <w:t xml:space="preserve">phướn </w:t>
      </w:r>
      <w:r>
        <w:t xml:space="preserve">nhỏ. </w:t>
      </w:r>
      <w:r>
        <w:br/>
      </w:r>
      <w:r>
        <w:rPr>
          <w:b/>
        </w:rPr>
        <w:t xml:space="preserve">tầm </w:t>
      </w:r>
      <w:r>
        <w:rPr>
          <w:b/>
        </w:rPr>
        <w:t xml:space="preserve">xuân </w:t>
      </w:r>
      <w:r>
        <w:rPr>
          <w:i/>
        </w:rPr>
        <w:t xml:space="preserve">danh từ </w:t>
      </w:r>
      <w:r>
        <w:t xml:space="preserve">Cây </w:t>
      </w:r>
      <w:r>
        <w:t xml:space="preserve">thường </w:t>
      </w:r>
      <w:r>
        <w:t xml:space="preserve">mọc </w:t>
      </w:r>
      <w:r>
        <w:t xml:space="preserve">hoang,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hoa </w:t>
      </w:r>
      <w:r>
        <w:t xml:space="preserve">hồng. </w:t>
      </w:r>
      <w:r>
        <w:t xml:space="preserve">Bụi </w:t>
      </w:r>
      <w:r>
        <w:rPr>
          <w:i/>
        </w:rPr>
        <w:t xml:space="preserve">tằm </w:t>
      </w:r>
      <w:r>
        <w:t xml:space="preserve">xuân. </w:t>
      </w:r>
      <w:r>
        <w:br/>
      </w:r>
      <w:r>
        <w:rPr>
          <w:b/>
        </w:rPr>
        <w:t xml:space="preserve">tẩm,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chất </w:t>
      </w:r>
      <w:r>
        <w:t xml:space="preserve">lỏng </w:t>
      </w:r>
      <w:r>
        <w:t xml:space="preserve">ngấm </w:t>
      </w:r>
      <w:r>
        <w:t xml:space="preserve">vào. </w:t>
      </w:r>
      <w:r>
        <w:t xml:space="preserve">Vị </w:t>
      </w:r>
      <w:r>
        <w:rPr>
          <w:i/>
        </w:rPr>
        <w:t xml:space="preserve">thuốc </w:t>
      </w:r>
      <w:r>
        <w:rPr>
          <w:i/>
        </w:rPr>
        <w:t xml:space="preserve">có </w:t>
      </w:r>
      <w:r>
        <w:rPr>
          <w:i/>
        </w:rPr>
        <w:t xml:space="preserve">tẩm </w:t>
      </w:r>
      <w:r>
        <w:t xml:space="preserve">rượu. </w:t>
      </w:r>
      <w:r>
        <w:rPr>
          <w:i/>
        </w:rPr>
        <w:t xml:space="preserve">Giỏ </w:t>
      </w:r>
      <w:r>
        <w:rPr>
          <w:i/>
        </w:rPr>
        <w:t xml:space="preserve">tấm </w:t>
      </w:r>
      <w:r>
        <w:rPr>
          <w:i/>
        </w:rPr>
        <w:t xml:space="preserve">dầu.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bột </w:t>
      </w:r>
      <w:r>
        <w:t xml:space="preserve">hay </w:t>
      </w:r>
      <w:r>
        <w:t xml:space="preserve">đường </w:t>
      </w:r>
      <w:r>
        <w:t xml:space="preserve">dính </w:t>
      </w:r>
      <w:r>
        <w:t xml:space="preserve">phủ </w:t>
      </w:r>
      <w:r>
        <w:t xml:space="preserve">lên </w:t>
      </w:r>
      <w:r>
        <w:t xml:space="preserve">mặt </w:t>
      </w:r>
      <w:r>
        <w:t xml:space="preserve">ngoài </w:t>
      </w:r>
      <w:r>
        <w:t xml:space="preserve">của </w:t>
      </w:r>
      <w:r>
        <w:t xml:space="preserve">thức </w:t>
      </w:r>
      <w:r>
        <w:t xml:space="preserve">ăn. </w:t>
      </w:r>
      <w:r>
        <w:t xml:space="preserve">Thịt </w:t>
      </w:r>
      <w:r>
        <w:t xml:space="preserve">ếch </w:t>
      </w:r>
      <w:r>
        <w:rPr>
          <w:i/>
        </w:rPr>
        <w:t xml:space="preserve">tấm </w:t>
      </w:r>
      <w:r>
        <w:rPr>
          <w:i/>
        </w:rPr>
        <w:t xml:space="preserve">bột </w:t>
      </w:r>
      <w:r>
        <w:rPr>
          <w:i/>
        </w:rPr>
        <w:t xml:space="preserve">để </w:t>
      </w:r>
      <w:r>
        <w:rPr>
          <w:i/>
        </w:rPr>
        <w:t xml:space="preserve">rán. </w:t>
      </w:r>
      <w:r>
        <w:t xml:space="preserve">Bánh </w:t>
      </w:r>
      <w:r>
        <w:rPr>
          <w:i/>
        </w:rPr>
        <w:t xml:space="preserve">mì </w:t>
      </w:r>
      <w:r>
        <w:rPr>
          <w:i/>
        </w:rPr>
        <w:t xml:space="preserve">tấm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tẩm, </w:t>
      </w:r>
      <w:r>
        <w:rPr>
          <w:i/>
        </w:rPr>
        <w:t xml:space="preserve">tính từ </w:t>
      </w:r>
      <w:r>
        <w:t xml:space="preserve">(thgt). </w:t>
      </w:r>
      <w:r>
        <w:t xml:space="preserve">Quê </w:t>
      </w:r>
      <w:r>
        <w:t xml:space="preserve">kệch, </w:t>
      </w:r>
      <w:r>
        <w:t xml:space="preserve">kém </w:t>
      </w:r>
      <w:r>
        <w:t xml:space="preserve">khôn </w:t>
      </w:r>
      <w:r>
        <w:t xml:space="preserve">ngoan, </w:t>
      </w:r>
      <w:r>
        <w:t xml:space="preserve">kém </w:t>
      </w:r>
      <w:r>
        <w:t xml:space="preserve">hiểu </w:t>
      </w:r>
      <w:r>
        <w:t xml:space="preserve">biết. </w:t>
      </w:r>
      <w:r>
        <w:t xml:space="preserve">Anh </w:t>
      </w:r>
      <w:r>
        <w:t xml:space="preserve">chàng </w:t>
      </w:r>
      <w:r>
        <w:rPr>
          <w:i/>
        </w:rPr>
        <w:t xml:space="preserve">tẩm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tẩm </w:t>
      </w:r>
      <w:r>
        <w:rPr>
          <w:b/>
        </w:rPr>
        <w:t xml:space="preserve">bổ </w:t>
      </w:r>
      <w:r>
        <w:rPr>
          <w:i/>
        </w:rPr>
        <w:t xml:space="preserve">động từ </w:t>
      </w:r>
      <w:r>
        <w:t xml:space="preserve">Làm </w:t>
      </w:r>
      <w:r>
        <w:t xml:space="preserve">tăng </w:t>
      </w:r>
      <w:r>
        <w:t xml:space="preserve">thêm </w:t>
      </w:r>
      <w:r>
        <w:t xml:space="preserve">sức </w:t>
      </w:r>
      <w:r>
        <w:t xml:space="preserve">khoẻ </w:t>
      </w:r>
      <w:r>
        <w:t xml:space="preserve">cho </w:t>
      </w:r>
      <w:r>
        <w:t xml:space="preserve">cơ </w:t>
      </w:r>
      <w:r>
        <w:t xml:space="preserve">thể </w:t>
      </w:r>
      <w:r>
        <w:t xml:space="preserve">bằng </w:t>
      </w:r>
      <w:r>
        <w:t xml:space="preserve">các </w:t>
      </w:r>
      <w:r>
        <w:t xml:space="preserve">thức </w:t>
      </w:r>
      <w:r>
        <w:t xml:space="preserve">ăn </w:t>
      </w:r>
      <w:r>
        <w:t xml:space="preserve">có </w:t>
      </w:r>
      <w:r>
        <w:t xml:space="preserve">nhiều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hoặc </w:t>
      </w:r>
      <w:r>
        <w:t xml:space="preserve">thuốc </w:t>
      </w:r>
      <w:r>
        <w:t xml:space="preserve">bổ. </w:t>
      </w:r>
      <w:r>
        <w:rPr>
          <w:i/>
        </w:rPr>
        <w:t xml:space="preserve">Tẩm </w:t>
      </w:r>
      <w:r>
        <w:rPr>
          <w:i/>
        </w:rPr>
        <w:t xml:space="preserve">bổ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t xml:space="preserve">chóng </w:t>
      </w:r>
      <w:r>
        <w:t xml:space="preserve">lại </w:t>
      </w:r>
      <w:r>
        <w:rPr>
          <w:i/>
        </w:rPr>
        <w:t xml:space="preserve">sức. </w:t>
      </w:r>
      <w:r>
        <w:t xml:space="preserve">Ăn </w:t>
      </w:r>
      <w:r>
        <w:t xml:space="preserve">uống </w:t>
      </w:r>
      <w:r>
        <w:rPr>
          <w:i/>
        </w:rPr>
        <w:t xml:space="preserve">tẩm </w:t>
      </w:r>
      <w:r>
        <w:rPr>
          <w:i/>
        </w:rPr>
        <w:t xml:space="preserve">bổ. </w:t>
      </w:r>
      <w:r>
        <w:br/>
      </w:r>
      <w:r>
        <w:rPr>
          <w:b/>
        </w:rPr>
        <w:t xml:space="preserve">tẩm </w:t>
      </w:r>
      <w:r>
        <w:rPr>
          <w:b/>
        </w:rPr>
        <w:t xml:space="preserve">ngẩm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tâm </w:t>
      </w:r>
      <w:r>
        <w:rPr>
          <w:i/>
        </w:rPr>
        <w:t xml:space="preserve">ngẩm. </w:t>
      </w:r>
      <w:r>
        <w:br/>
      </w:r>
      <w:r>
        <w:rPr>
          <w:b/>
        </w:rPr>
        <w:t xml:space="preserve">tẩm </w:t>
      </w:r>
      <w:r>
        <w:rPr>
          <w:b/>
        </w:rPr>
        <w:t xml:space="preserve">quất </w:t>
      </w:r>
      <w:r>
        <w:rPr>
          <w:i/>
        </w:rPr>
        <w:t xml:space="preserve">động từ </w:t>
      </w:r>
      <w:r>
        <w:t xml:space="preserve">Đấm </w:t>
      </w:r>
      <w:r>
        <w:t xml:space="preserve">bóp, </w:t>
      </w:r>
      <w:r>
        <w:t xml:space="preserve">xoa </w:t>
      </w:r>
      <w:r>
        <w:t xml:space="preserve">nắn </w:t>
      </w:r>
      <w:r>
        <w:t xml:space="preserve">các </w:t>
      </w:r>
      <w:r>
        <w:t xml:space="preserve">cơ </w:t>
      </w:r>
      <w:r>
        <w:t xml:space="preserve">bắp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cơ </w:t>
      </w:r>
      <w:r>
        <w:t xml:space="preserve">thể </w:t>
      </w:r>
      <w:r>
        <w:t xml:space="preserve">đỡ </w:t>
      </w:r>
      <w:r>
        <w:t xml:space="preserve">nhức </w:t>
      </w:r>
      <w:r>
        <w:t xml:space="preserve">mỏi. </w:t>
      </w:r>
      <w:r>
        <w:br/>
      </w:r>
      <w:r>
        <w:rPr>
          <w:b/>
        </w:rPr>
        <w:t xml:space="preserve">tấm, </w:t>
      </w:r>
      <w:r>
        <w:rPr>
          <w:i/>
        </w:rPr>
        <w:t xml:space="preserve">danh từ </w:t>
      </w:r>
      <w:r>
        <w:t xml:space="preserve">Mảnh </w:t>
      </w:r>
      <w:r>
        <w:t xml:space="preserve">vỡ </w:t>
      </w:r>
      <w:r>
        <w:t xml:space="preserve">nhỏ </w:t>
      </w:r>
      <w:r>
        <w:t xml:space="preserve">của </w:t>
      </w:r>
      <w:r>
        <w:t xml:space="preserve">hạt </w:t>
      </w:r>
      <w:r>
        <w:t xml:space="preserve">gạo </w:t>
      </w:r>
      <w:r>
        <w:t xml:space="preserve">do </w:t>
      </w:r>
      <w:r>
        <w:t xml:space="preserve">xay, </w:t>
      </w:r>
      <w:r>
        <w:t xml:space="preserve">giã. </w:t>
      </w:r>
      <w:r>
        <w:t xml:space="preserve">Nhỏ </w:t>
      </w:r>
      <w:r>
        <w:rPr>
          <w:i/>
        </w:rPr>
        <w:t xml:space="preserve">như </w:t>
      </w:r>
      <w:r>
        <w:rPr>
          <w:i/>
        </w:rPr>
        <w:t xml:space="preserve">hạt </w:t>
      </w:r>
      <w:r>
        <w:rPr>
          <w:i/>
        </w:rPr>
        <w:t xml:space="preserve">tấm. </w:t>
      </w:r>
      <w:r>
        <w:t xml:space="preserve">Cơm </w:t>
      </w:r>
      <w:r>
        <w:rPr>
          <w:i/>
        </w:rPr>
        <w:t xml:space="preserve">tấm. </w:t>
      </w:r>
      <w:r>
        <w:br/>
      </w:r>
      <w:r>
        <w:rPr>
          <w:b/>
        </w:rPr>
        <w:t xml:space="preserve">tấm,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có </w:t>
      </w:r>
      <w:r>
        <w:t xml:space="preserve">mặt </w:t>
      </w:r>
      <w:r>
        <w:t xml:space="preserve">phẳng </w:t>
      </w:r>
      <w:r>
        <w:t xml:space="preserve">mỏng </w:t>
      </w:r>
      <w:r>
        <w:t xml:space="preserve">và </w:t>
      </w:r>
      <w:r>
        <w:rPr>
          <w:i/>
        </w:rPr>
        <w:t xml:space="preserve">dài. </w:t>
      </w:r>
      <w:r>
        <w:t xml:space="preserve">Xẻ </w:t>
      </w:r>
      <w:r>
        <w:t xml:space="preserve">gỗ </w:t>
      </w:r>
      <w:r>
        <w:t xml:space="preserve">thành </w:t>
      </w:r>
      <w:r>
        <w:t xml:space="preserve">tấm. </w:t>
      </w:r>
      <w:r>
        <w:rPr>
          <w:i/>
        </w:rPr>
        <w:t xml:space="preserve">Tấm </w:t>
      </w:r>
      <w:r>
        <w:t xml:space="preserve">uỏi. </w:t>
      </w:r>
      <w:r>
        <w:rPr>
          <w:i/>
        </w:rPr>
        <w:t xml:space="preserve">Tấm </w:t>
      </w:r>
      <w:r>
        <w:t xml:space="preserve">thảm. </w:t>
      </w:r>
      <w:r>
        <w:rPr>
          <w:i/>
        </w:rPr>
        <w:t xml:space="preserve">Tấm </w:t>
      </w:r>
      <w:r>
        <w:t xml:space="preserve">ảnh. </w:t>
      </w:r>
      <w:r>
        <w:t xml:space="preserve">(Buôn </w:t>
      </w:r>
      <w:r>
        <w:rPr>
          <w:i/>
        </w:rPr>
        <w:t xml:space="preserve">bán) </w:t>
      </w:r>
      <w:r>
        <w:t xml:space="preserve">hàng </w:t>
      </w:r>
      <w:r>
        <w:rPr>
          <w:i/>
        </w:rPr>
        <w:t xml:space="preserve">tấm*. </w:t>
      </w:r>
      <w:r>
        <w:rPr>
          <w:b/>
        </w:rPr>
        <w:t xml:space="preserve">2 </w:t>
      </w:r>
      <w:r>
        <w:t xml:space="preserve">(văn chương).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tuy </w:t>
      </w:r>
      <w:r>
        <w:t xml:space="preserve">bé </w:t>
      </w:r>
      <w:r>
        <w:t xml:space="preserve">nhỏ </w:t>
      </w:r>
      <w:r>
        <w:t xml:space="preserve">hoặc </w:t>
      </w:r>
      <w:r>
        <w:t xml:space="preserve">không </w:t>
      </w:r>
      <w:r>
        <w:t xml:space="preserve">đáng </w:t>
      </w:r>
      <w:r>
        <w:t xml:space="preserve">giá </w:t>
      </w:r>
      <w:r>
        <w:t xml:space="preserve">bao </w:t>
      </w:r>
      <w:r>
        <w:t xml:space="preserve">nhiêu, </w:t>
      </w:r>
      <w:r>
        <w:t xml:space="preserve">nhưng </w:t>
      </w:r>
      <w:r>
        <w:t xml:space="preserve">đáng </w:t>
      </w:r>
      <w:r>
        <w:t xml:space="preserve">được </w:t>
      </w:r>
      <w:r>
        <w:t xml:space="preserve">trân </w:t>
      </w:r>
      <w:r>
        <w:t xml:space="preserve">trọng. </w:t>
      </w:r>
      <w:r>
        <w:t xml:space="preserve">Tấm </w:t>
      </w:r>
      <w:r>
        <w:rPr>
          <w:i/>
        </w:rPr>
        <w:t xml:space="preserve">áo </w:t>
      </w:r>
      <w:r>
        <w:rPr>
          <w:i/>
        </w:rPr>
        <w:t xml:space="preserve">manh </w:t>
      </w:r>
      <w:r>
        <w:rPr>
          <w:i/>
        </w:rPr>
        <w:t xml:space="preserve">quần. </w:t>
      </w:r>
      <w:r>
        <w:rPr>
          <w:i/>
        </w:rPr>
        <w:t xml:space="preserve">Đồng </w:t>
      </w:r>
      <w:r>
        <w:rPr>
          <w:i/>
        </w:rPr>
        <w:t xml:space="preserve">quà </w:t>
      </w:r>
      <w:r>
        <w:rPr>
          <w:i/>
        </w:rPr>
        <w:t xml:space="preserve">tấm </w:t>
      </w:r>
      <w:r>
        <w:rPr>
          <w:i/>
        </w:rPr>
        <w:t xml:space="preserve">bánh. </w:t>
      </w:r>
      <w:r>
        <w:t xml:space="preserve">Mẹ </w:t>
      </w:r>
      <w:r>
        <w:rPr>
          <w:i/>
        </w:rPr>
        <w:t xml:space="preserve">già </w:t>
      </w:r>
      <w:r>
        <w:rPr>
          <w:i/>
        </w:rPr>
        <w:t xml:space="preserve">ở </w:t>
      </w:r>
      <w:r>
        <w:rPr>
          <w:i/>
        </w:rPr>
        <w:t xml:space="preserve">tấm </w:t>
      </w:r>
      <w:r>
        <w:t xml:space="preserve">lều </w:t>
      </w:r>
      <w:r>
        <w:t xml:space="preserve">tranh... </w:t>
      </w:r>
      <w:r>
        <w:t xml:space="preserve">(ca dao). </w:t>
      </w:r>
      <w:r>
        <w:rPr>
          <w:b/>
        </w:rPr>
        <w:t xml:space="preserve">3 </w:t>
      </w:r>
      <w:r>
        <w:t xml:space="preserve">(văn chương).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cá </w:t>
      </w:r>
      <w:r>
        <w:t xml:space="preserve">nhân </w:t>
      </w:r>
      <w:r>
        <w:t xml:space="preserve">hay </w:t>
      </w:r>
      <w:r>
        <w:t xml:space="preserve">từng </w:t>
      </w:r>
      <w:r>
        <w:t xml:space="preserve">tình </w:t>
      </w:r>
      <w:r>
        <w:t xml:space="preserve">cắm </w:t>
      </w:r>
      <w:r>
        <w:t xml:space="preserve">con </w:t>
      </w:r>
      <w:r>
        <w:t xml:space="preserve">người </w:t>
      </w:r>
      <w:r>
        <w:t xml:space="preserve">đáng </w:t>
      </w:r>
      <w:r>
        <w:t xml:space="preserve">trân </w:t>
      </w:r>
      <w:r>
        <w:t xml:space="preserve">trọng. </w:t>
      </w:r>
      <w:r>
        <w:rPr>
          <w:i/>
        </w:rPr>
        <w:t xml:space="preserve">Tấm </w:t>
      </w:r>
      <w:r>
        <w:t xml:space="preserve">thân. </w:t>
      </w:r>
      <w:r>
        <w:rPr>
          <w:i/>
        </w:rPr>
        <w:t xml:space="preserve">Lấy </w:t>
      </w:r>
      <w:r>
        <w:rPr>
          <w:i/>
        </w:rPr>
        <w:t xml:space="preserve">chồng </w:t>
      </w:r>
      <w:r>
        <w:rPr>
          <w:i/>
        </w:rPr>
        <w:t xml:space="preserve">cho </w:t>
      </w:r>
      <w:r>
        <w:rPr>
          <w:i/>
        </w:rPr>
        <w:t xml:space="preserve">đáng </w:t>
      </w:r>
      <w:r>
        <w:rPr>
          <w:i/>
        </w:rPr>
        <w:t xml:space="preserve">tấm </w:t>
      </w:r>
      <w:r>
        <w:t xml:space="preserve">chồng... </w:t>
      </w:r>
      <w:r>
        <w:t xml:space="preserve">(ca dao). </w:t>
      </w:r>
      <w:r>
        <w:t xml:space="preserve">Tấm </w:t>
      </w:r>
      <w:r>
        <w:t xml:space="preserve">lòng </w:t>
      </w:r>
      <w:r>
        <w:rPr>
          <w:i/>
        </w:rPr>
        <w:t xml:space="preserve">vàng. </w:t>
      </w:r>
      <w:r>
        <w:rPr>
          <w:i/>
        </w:rPr>
        <w:t xml:space="preserve">Tấm </w:t>
      </w:r>
      <w:r>
        <w:t xml:space="preserve">thịnh </w:t>
      </w:r>
      <w:r>
        <w:t xml:space="preserve">tình. </w:t>
      </w:r>
      <w:r>
        <w:br/>
      </w:r>
      <w:r>
        <w:rPr>
          <w:b/>
        </w:rPr>
        <w:t xml:space="preserve">tấm </w:t>
      </w:r>
      <w:r>
        <w:rPr>
          <w:b/>
        </w:rPr>
        <w:t xml:space="preserve">bé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không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ngữ). </w:t>
      </w:r>
      <w:r>
        <w:t xml:space="preserve">Tuổi </w:t>
      </w:r>
      <w:r>
        <w:t xml:space="preserve">thơ, </w:t>
      </w:r>
      <w:r>
        <w:t xml:space="preserve">tuổi </w:t>
      </w:r>
      <w:r>
        <w:t xml:space="preserve">nhỏ. </w:t>
      </w:r>
      <w:r>
        <w:t xml:space="preserve">Mô </w:t>
      </w:r>
      <w:r>
        <w:t xml:space="preserve">côi </w:t>
      </w:r>
      <w:r>
        <w:t xml:space="preserve">từ </w:t>
      </w:r>
      <w:r>
        <w:rPr>
          <w:i/>
        </w:rPr>
        <w:t xml:space="preserve">tấm </w:t>
      </w:r>
      <w:r>
        <w:rPr>
          <w:i/>
        </w:rPr>
        <w:t xml:space="preserve">bé. </w:t>
      </w:r>
      <w:r>
        <w:br/>
      </w:r>
      <w:r>
        <w:rPr>
          <w:b/>
        </w:rPr>
        <w:t xml:space="preserve">tấm </w:t>
      </w:r>
      <w:r>
        <w:rPr>
          <w:b/>
        </w:rPr>
        <w:t xml:space="preserve">lợp </w:t>
      </w:r>
      <w:r>
        <w:rPr>
          <w:i/>
        </w:rPr>
        <w:t xml:space="preserve">danh từ </w:t>
      </w:r>
      <w:r>
        <w:t xml:space="preserve">Vật </w:t>
      </w:r>
      <w:r>
        <w:t xml:space="preserve">liệu </w:t>
      </w:r>
      <w:r>
        <w:t xml:space="preserve">có </w:t>
      </w:r>
      <w:r>
        <w:t xml:space="preserve">mặt </w:t>
      </w:r>
      <w:r>
        <w:t xml:space="preserve">phẳng, </w:t>
      </w:r>
      <w:r>
        <w:t xml:space="preserve">mỏng, </w:t>
      </w:r>
      <w:r>
        <w:t xml:space="preserve">dùng </w:t>
      </w:r>
      <w:r>
        <w:t xml:space="preserve">để </w:t>
      </w:r>
      <w:r>
        <w:t xml:space="preserve">lợp </w:t>
      </w:r>
      <w:r>
        <w:t xml:space="preserve">mái. </w:t>
      </w:r>
      <w:r>
        <w:rPr>
          <w:i/>
        </w:rPr>
        <w:t xml:space="preserve">Tấm </w:t>
      </w:r>
      <w:r>
        <w:rPr>
          <w:i/>
        </w:rPr>
        <w:t xml:space="preserve">lợp </w:t>
      </w:r>
      <w:r>
        <w:rPr>
          <w:i/>
        </w:rPr>
        <w:t xml:space="preserve">bằng </w:t>
      </w:r>
      <w:r>
        <w:t xml:space="preserve">tôn. </w:t>
      </w:r>
      <w:r>
        <w:br/>
      </w:r>
      <w:r>
        <w:rPr>
          <w:b/>
        </w:rPr>
        <w:t xml:space="preserve">tấm </w:t>
      </w:r>
      <w:r>
        <w:rPr>
          <w:b/>
        </w:rPr>
        <w:t xml:space="preserve">tắc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khen). </w:t>
      </w:r>
      <w:r>
        <w:t xml:space="preserve">Luôn </w:t>
      </w:r>
      <w:r>
        <w:t xml:space="preserve">miệng </w:t>
      </w:r>
      <w:r>
        <w:t xml:space="preserve">buột </w:t>
      </w:r>
      <w:r>
        <w:t xml:space="preserve">ra </w:t>
      </w:r>
      <w:r>
        <w:t xml:space="preserve">những </w:t>
      </w:r>
      <w:r>
        <w:t xml:space="preserve">tiếng </w:t>
      </w:r>
      <w:r>
        <w:t xml:space="preserve">tỏ </w:t>
      </w:r>
      <w:r>
        <w:t xml:space="preserve">ý </w:t>
      </w:r>
      <w:r>
        <w:t xml:space="preserve">khen </w:t>
      </w:r>
      <w:r>
        <w:t xml:space="preserve">ngợi, </w:t>
      </w:r>
      <w:r>
        <w:t xml:space="preserve">khâm </w:t>
      </w:r>
      <w:r>
        <w:t xml:space="preserve">phục. </w:t>
      </w:r>
      <w:r>
        <w:rPr>
          <w:i/>
        </w:rPr>
        <w:t xml:space="preserve">Tấm </w:t>
      </w:r>
      <w:r>
        <w:rPr>
          <w:i/>
        </w:rPr>
        <w:t xml:space="preserve">tắc </w:t>
      </w:r>
      <w:r>
        <w:rPr>
          <w:i/>
        </w:rPr>
        <w:t xml:space="preserve">khen </w:t>
      </w:r>
      <w:r>
        <w:rPr>
          <w:i/>
        </w:rPr>
        <w:t xml:space="preserve">hay. </w:t>
      </w:r>
      <w:r>
        <w:rPr>
          <w:i/>
        </w:rPr>
        <w:t xml:space="preserve">Ai </w:t>
      </w:r>
      <w:r>
        <w:t xml:space="preserve">nấy </w:t>
      </w:r>
      <w:r>
        <w:rPr>
          <w:i/>
        </w:rPr>
        <w:t xml:space="preserve">đều </w:t>
      </w:r>
      <w:r>
        <w:t xml:space="preserve">gật </w:t>
      </w:r>
      <w:r>
        <w:rPr>
          <w:i/>
        </w:rPr>
        <w:t xml:space="preserve">gù, </w:t>
      </w:r>
      <w:r>
        <w:rPr>
          <w:i/>
        </w:rPr>
        <w:t xml:space="preserve">tấm </w:t>
      </w:r>
      <w:r>
        <w:t xml:space="preserve">tắc </w:t>
      </w:r>
      <w:r>
        <w:rPr>
          <w:i/>
        </w:rPr>
        <w:t xml:space="preserve">mãi. </w:t>
      </w:r>
      <w:r>
        <w:br/>
      </w:r>
      <w:r>
        <w:rPr>
          <w:b/>
        </w:rPr>
        <w:t xml:space="preserve">tấm </w:t>
      </w:r>
      <w:r>
        <w:rPr>
          <w:b/>
        </w:rPr>
        <w:t xml:space="preserve">tức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với </w:t>
      </w:r>
      <w:r>
        <w:t xml:space="preserve">khóc). </w:t>
      </w:r>
      <w:r>
        <w:t xml:space="preserve">Không </w:t>
      </w:r>
      <w:r>
        <w:t xml:space="preserve">nén </w:t>
      </w:r>
      <w:r>
        <w:t xml:space="preserve">nổi </w:t>
      </w:r>
      <w:r>
        <w:t xml:space="preserve">những </w:t>
      </w:r>
      <w:r>
        <w:t xml:space="preserve">tiếng </w:t>
      </w:r>
      <w:r>
        <w:t xml:space="preserve">cứ </w:t>
      </w:r>
      <w:r>
        <w:t xml:space="preserve">bật </w:t>
      </w:r>
      <w:r>
        <w:t xml:space="preserve">ra </w:t>
      </w:r>
      <w:r>
        <w:t xml:space="preserve">do </w:t>
      </w:r>
      <w:r>
        <w:t xml:space="preserve">bực </w:t>
      </w:r>
      <w:r>
        <w:t xml:space="preserve">tức </w:t>
      </w:r>
      <w:r>
        <w:t xml:space="preserve">xoặc </w:t>
      </w:r>
      <w:r>
        <w:t xml:space="preserve">cảm </w:t>
      </w:r>
      <w:r>
        <w:t xml:space="preserve">thấy </w:t>
      </w:r>
      <w:r>
        <w:t xml:space="preserve">oan </w:t>
      </w:r>
      <w:r>
        <w:t xml:space="preserve">ức. </w:t>
      </w:r>
      <w:r>
        <w:rPr>
          <w:i/>
        </w:rPr>
        <w:t xml:space="preserve">Tấm </w:t>
      </w:r>
      <w:r>
        <w:rPr>
          <w:i/>
        </w:rPr>
        <w:t xml:space="preserve">tức </w:t>
      </w:r>
      <w:r>
        <w:t xml:space="preserve">khóc, </w:t>
      </w:r>
      <w:r>
        <w:rPr>
          <w:i/>
        </w:rPr>
        <w:t xml:space="preserve">không </w:t>
      </w:r>
      <w:r>
        <w:rPr>
          <w:i/>
        </w:rPr>
        <w:t xml:space="preserve">Tả </w:t>
      </w:r>
      <w:r>
        <w:rPr>
          <w:i/>
        </w:rPr>
        <w:t xml:space="preserve">lời.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uẫn </w:t>
      </w:r>
      <w:r>
        <w:rPr>
          <w:i/>
        </w:rPr>
        <w:t xml:space="preserve">còn </w:t>
      </w:r>
      <w:r>
        <w:t xml:space="preserve">tấm </w:t>
      </w:r>
      <w:r>
        <w:rPr>
          <w:i/>
        </w:rPr>
        <w:t xml:space="preserve">tức. </w:t>
      </w:r>
      <w:r>
        <w:br w:type="page"/>
      </w:r>
      <w:r>
        <w:rPr>
          <w:b/>
        </w:rPr>
        <w:t xml:space="preserve">âm </w:t>
      </w:r>
      <w:r>
        <w:rPr>
          <w:b/>
        </w:rPr>
        <w:t xml:space="preserve">tịt </w:t>
      </w:r>
      <w:r>
        <w:rPr>
          <w:i/>
        </w:rPr>
        <w:t xml:space="preserve">tính từ </w:t>
      </w:r>
      <w:r>
        <w:rPr>
          <w:i/>
        </w:rPr>
        <w:t xml:space="preserve">(kng,).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hay </w:t>
      </w:r>
      <w:r>
        <w:t xml:space="preserve">tắc, </w:t>
      </w:r>
      <w:r>
        <w:t xml:space="preserve">hỏng, </w:t>
      </w:r>
      <w:r>
        <w:t xml:space="preserve">chông </w:t>
      </w:r>
      <w:r>
        <w:t xml:space="preserve">chạy, </w:t>
      </w:r>
      <w:r>
        <w:t xml:space="preserve">vì </w:t>
      </w:r>
      <w:r>
        <w:t xml:space="preserve">không </w:t>
      </w:r>
      <w:r>
        <w:t xml:space="preserve">hoạt </w:t>
      </w:r>
      <w:r>
        <w:t xml:space="preserve">động </w:t>
      </w:r>
      <w:r>
        <w:t xml:space="preserve">được </w:t>
      </w:r>
      <w:r>
        <w:t xml:space="preserve">đều. </w:t>
      </w:r>
      <w:r>
        <w:t xml:space="preserve">Thiếc </w:t>
      </w:r>
      <w:r>
        <w:t xml:space="preserve">đài </w:t>
      </w:r>
      <w:r>
        <w:rPr>
          <w:i/>
        </w:rPr>
        <w:t xml:space="preserve">tậm </w:t>
      </w:r>
      <w:r>
        <w:t xml:space="preserve">tịt, </w:t>
      </w:r>
      <w:r>
        <w:t xml:space="preserve">cứ </w:t>
      </w:r>
      <w:r>
        <w:t xml:space="preserve">phải </w:t>
      </w:r>
      <w:r>
        <w:t xml:space="preserve">sửa </w:t>
      </w:r>
      <w:r>
        <w:t xml:space="preserve">chữa </w:t>
      </w:r>
      <w:r>
        <w:t xml:space="preserve">luôn. </w:t>
      </w:r>
      <w:r>
        <w:br/>
      </w:r>
      <w:r>
        <w:rPr>
          <w:b/>
        </w:rPr>
        <w:t xml:space="preserve">ân,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tám </w:t>
      </w:r>
      <w:r>
        <w:t xml:space="preserve">trong </w:t>
      </w:r>
      <w:r>
        <w:t xml:space="preserve">mười </w:t>
      </w:r>
      <w:r>
        <w:t xml:space="preserve">can. </w:t>
      </w:r>
      <w:r>
        <w:t xml:space="preserve">Văm </w:t>
      </w:r>
      <w:r>
        <w:rPr>
          <w:i/>
        </w:rPr>
        <w:t xml:space="preserve">Tân </w:t>
      </w:r>
      <w:r>
        <w:rPr>
          <w:i/>
        </w:rPr>
        <w:t xml:space="preserve">Dậu. </w:t>
      </w:r>
      <w:r>
        <w:br/>
      </w:r>
      <w:r>
        <w:rPr>
          <w:b/>
        </w:rPr>
        <w:t xml:space="preserve">ân,l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(d.;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Mới, </w:t>
      </w:r>
      <w:r>
        <w:t xml:space="preserve">trong </w:t>
      </w:r>
      <w:r>
        <w:t xml:space="preserve">xuan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cựu </w:t>
      </w:r>
      <w:r>
        <w:t xml:space="preserve">là </w:t>
      </w:r>
      <w:r>
        <w:t xml:space="preserve">cái </w:t>
      </w:r>
      <w:r>
        <w:t xml:space="preserve">cũ, </w:t>
      </w:r>
      <w:r>
        <w:t xml:space="preserve">cái </w:t>
      </w:r>
      <w:r>
        <w:t xml:space="preserve">đã </w:t>
      </w:r>
      <w:r>
        <w:t xml:space="preserve">có </w:t>
      </w:r>
      <w:r>
        <w:t xml:space="preserve">TưỚC. </w:t>
      </w:r>
      <w:r>
        <w:t xml:space="preserve">Kế </w:t>
      </w:r>
      <w:r>
        <w:rPr>
          <w:i/>
        </w:rPr>
        <w:t xml:space="preserve">cựu </w:t>
      </w:r>
      <w:r>
        <w:rPr>
          <w:i/>
        </w:rPr>
        <w:t xml:space="preserve">người </w:t>
      </w:r>
      <w:r>
        <w:rPr>
          <w:i/>
        </w:rPr>
        <w:t xml:space="preserve">tân. </w:t>
      </w:r>
      <w:r>
        <w:rPr>
          <w:b/>
        </w:rPr>
        <w:t xml:space="preserve">2 </w:t>
      </w:r>
      <w:r>
        <w:t xml:space="preserve">(Người </w:t>
      </w:r>
      <w:r>
        <w:t xml:space="preserve">đã </w:t>
      </w:r>
      <w:r>
        <w:t xml:space="preserve">ở </w:t>
      </w:r>
      <w:r>
        <w:t xml:space="preserve">uổi </w:t>
      </w:r>
      <w:r>
        <w:t xml:space="preserve">trưởng </w:t>
      </w:r>
      <w:r>
        <w:t xml:space="preserve">thành) </w:t>
      </w:r>
      <w:r>
        <w:t xml:space="preserve">chưa </w:t>
      </w:r>
      <w:r>
        <w:t xml:space="preserve">hề </w:t>
      </w:r>
      <w:r>
        <w:t xml:space="preserve">có </w:t>
      </w:r>
      <w:r>
        <w:t xml:space="preserve">quan </w:t>
      </w:r>
      <w:r>
        <w:t xml:space="preserve">hệ </w:t>
      </w:r>
      <w:r>
        <w:t xml:space="preserve">1nh </w:t>
      </w:r>
      <w:r>
        <w:t xml:space="preserve">dục </w:t>
      </w:r>
      <w:r>
        <w:t xml:space="preserve">với </w:t>
      </w:r>
      <w:r>
        <w:t xml:space="preserve">ai. </w:t>
      </w:r>
      <w:r>
        <w:rPr>
          <w:i/>
        </w:rPr>
        <w:t xml:space="preserve">Trai </w:t>
      </w:r>
      <w:r>
        <w:rPr>
          <w:i/>
        </w:rPr>
        <w:t xml:space="preserve">tân. </w:t>
      </w:r>
      <w:r>
        <w:t xml:space="preserve">Gái </w:t>
      </w:r>
      <w:r>
        <w:rPr>
          <w:i/>
        </w:rPr>
        <w:t xml:space="preserve">tân. </w:t>
      </w:r>
      <w:r>
        <w:t xml:space="preserve">II </w:t>
      </w:r>
      <w:r>
        <w:t xml:space="preserve">(cũ). </w:t>
      </w:r>
      <w:r>
        <w:t xml:space="preserve">tếu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từ </w:t>
      </w:r>
      <w:r>
        <w:t xml:space="preserve">(thường </w:t>
      </w:r>
      <w:r>
        <w:t xml:space="preserve">là </w:t>
      </w:r>
      <w:r>
        <w:t xml:space="preserve">lanh </w:t>
      </w:r>
      <w:r>
        <w:rPr>
          <w:i/>
        </w:rPr>
        <w:t xml:space="preserve">từ), </w:t>
      </w:r>
      <w:r>
        <w:t xml:space="preserve">có </w:t>
      </w:r>
      <w:r>
        <w:t xml:space="preserve">nghĩa </w:t>
      </w:r>
      <w:r>
        <w:t xml:space="preserve">"mới,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cũ". </w:t>
      </w:r>
      <w:r>
        <w:rPr>
          <w:i/>
        </w:rPr>
        <w:t xml:space="preserve">[ân </w:t>
      </w:r>
      <w:r>
        <w:rPr>
          <w:i/>
        </w:rPr>
        <w:t xml:space="preserve">nội </w:t>
      </w:r>
      <w:r>
        <w:rPr>
          <w:i/>
        </w:rPr>
        <w:t xml:space="preserve">các. </w:t>
      </w:r>
      <w:r>
        <w:t xml:space="preserve">Tân </w:t>
      </w:r>
      <w:r>
        <w:rPr>
          <w:i/>
        </w:rPr>
        <w:t xml:space="preserve">tổng </w:t>
      </w:r>
      <w:r>
        <w:t xml:space="preserve">thống. </w:t>
      </w:r>
      <w:r>
        <w:rPr>
          <w:i/>
        </w:rPr>
        <w:t xml:space="preserve">Tân </w:t>
      </w:r>
      <w:r>
        <w:rPr>
          <w:i/>
        </w:rPr>
        <w:t xml:space="preserve">học*. </w:t>
      </w:r>
      <w:r>
        <w:br/>
      </w:r>
      <w:r>
        <w:rPr>
          <w:b/>
        </w:rPr>
        <w:t xml:space="preserve">ân </w:t>
      </w:r>
      <w:r>
        <w:rPr>
          <w:b/>
        </w:rPr>
        <w:t xml:space="preserve">bỉnh </w:t>
      </w:r>
      <w:r>
        <w:rPr>
          <w:i/>
        </w:rPr>
        <w:t xml:space="preserve">danh từ </w:t>
      </w:r>
      <w:r>
        <w:t xml:space="preserve">Chiến </w:t>
      </w:r>
      <w:r>
        <w:t xml:space="preserve">sĩ </w:t>
      </w:r>
      <w:r>
        <w:t xml:space="preserve">mới </w:t>
      </w:r>
      <w:r>
        <w:t xml:space="preserve">nhập </w:t>
      </w:r>
      <w:r>
        <w:t xml:space="preserve">ngũ; </w:t>
      </w:r>
      <w:r>
        <w:t xml:space="preserve">lính </w:t>
      </w:r>
      <w:r>
        <w:t xml:space="preserve">nới. </w:t>
      </w:r>
      <w:r>
        <w:rPr>
          <w:i/>
        </w:rPr>
        <w:t xml:space="preserve">Huấn </w:t>
      </w:r>
      <w:r>
        <w:rPr>
          <w:i/>
        </w:rPr>
        <w:t xml:space="preserve">luyện </w:t>
      </w:r>
      <w:r>
        <w:rPr>
          <w:i/>
        </w:rPr>
        <w:t xml:space="preserve">tân </w:t>
      </w:r>
      <w:r>
        <w:rPr>
          <w:i/>
        </w:rPr>
        <w:t xml:space="preserve">binh. </w:t>
      </w:r>
      <w:r>
        <w:br/>
      </w:r>
      <w:r>
        <w:rPr>
          <w:b/>
        </w:rPr>
        <w:t xml:space="preserve">ân </w:t>
      </w:r>
      <w:r>
        <w:rPr>
          <w:b/>
        </w:rPr>
        <w:t xml:space="preserve">dược </w:t>
      </w:r>
      <w:r>
        <w:rPr>
          <w:i/>
        </w:rPr>
        <w:t xml:space="preserve">danh từ </w:t>
      </w:r>
      <w:r>
        <w:t xml:space="preserve">(cũ). </w:t>
      </w:r>
      <w:r>
        <w:t xml:space="preserve">Thuốc </w:t>
      </w:r>
      <w:r>
        <w:t xml:space="preserve">tây </w:t>
      </w:r>
      <w:r>
        <w:t xml:space="preserve">y; </w:t>
      </w:r>
      <w:r>
        <w:t xml:space="preserve">thuốc </w:t>
      </w:r>
      <w:r>
        <w:t xml:space="preserve">tây. </w:t>
      </w:r>
      <w:r>
        <w:t xml:space="preserve">Tứa </w:t>
      </w:r>
      <w:r>
        <w:t xml:space="preserve">hàng </w:t>
      </w:r>
      <w:r>
        <w:rPr>
          <w:i/>
        </w:rPr>
        <w:t xml:space="preserve">tân </w:t>
      </w:r>
      <w:r>
        <w:rPr>
          <w:i/>
        </w:rPr>
        <w:t xml:space="preserve">dược. </w:t>
      </w:r>
      <w:r>
        <w:t xml:space="preserve">Pha </w:t>
      </w:r>
      <w:r>
        <w:rPr>
          <w:i/>
        </w:rPr>
        <w:t xml:space="preserve">chế </w:t>
      </w:r>
      <w:r>
        <w:rPr>
          <w:i/>
        </w:rPr>
        <w:t xml:space="preserve">tân </w:t>
      </w:r>
      <w:r>
        <w:rPr>
          <w:i/>
        </w:rPr>
        <w:t xml:space="preserve">dược. </w:t>
      </w:r>
      <w:r>
        <w:br/>
      </w:r>
      <w:r>
        <w:rPr>
          <w:b/>
        </w:rPr>
        <w:t xml:space="preserve">ân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Nhà </w:t>
      </w:r>
      <w:r>
        <w:t xml:space="preserve">mới </w:t>
      </w:r>
      <w:r>
        <w:t xml:space="preserve">dùng </w:t>
      </w:r>
      <w:r>
        <w:t xml:space="preserve">trong </w:t>
      </w:r>
      <w:r>
        <w:t xml:space="preserve">lễ </w:t>
      </w:r>
      <w:r>
        <w:t xml:space="preserve">mừng </w:t>
      </w:r>
      <w:r>
        <w:t xml:space="preserve">có </w:t>
      </w:r>
      <w:r>
        <w:t xml:space="preserve">nhà </w:t>
      </w:r>
      <w:r>
        <w:rPr>
          <w:i/>
        </w:rPr>
        <w:t xml:space="preserve">mới). </w:t>
      </w:r>
      <w:r>
        <w:rPr>
          <w:i/>
        </w:rPr>
        <w:t xml:space="preserve">Mời </w:t>
      </w:r>
      <w:r>
        <w:t xml:space="preserve">dự </w:t>
      </w:r>
      <w:r>
        <w:rPr>
          <w:i/>
        </w:rPr>
        <w:t xml:space="preserve">lễ </w:t>
      </w:r>
      <w:r>
        <w:rPr>
          <w:i/>
        </w:rPr>
        <w:t xml:space="preserve">tân </w:t>
      </w:r>
      <w:r>
        <w:rPr>
          <w:i/>
        </w:rPr>
        <w:t xml:space="preserve">gia. </w:t>
      </w:r>
      <w:r>
        <w:t xml:space="preserve">Quà </w:t>
      </w:r>
      <w:r>
        <w:rPr>
          <w:i/>
        </w:rPr>
        <w:t xml:space="preserve">mừng </w:t>
      </w:r>
      <w:r>
        <w:rPr>
          <w:i/>
        </w:rPr>
        <w:t xml:space="preserve">tân </w:t>
      </w:r>
      <w:r>
        <w:rPr>
          <w:i/>
        </w:rPr>
        <w:t xml:space="preserve">gia. </w:t>
      </w:r>
      <w:r>
        <w:br/>
      </w:r>
      <w:r>
        <w:rPr>
          <w:b/>
        </w:rPr>
        <w:t xml:space="preserve">ân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Nền </w:t>
      </w:r>
      <w:r>
        <w:t xml:space="preserve">học </w:t>
      </w:r>
      <w:r>
        <w:t xml:space="preserve">vấn </w:t>
      </w:r>
      <w:r>
        <w:t xml:space="preserve">mới </w:t>
      </w:r>
      <w:r>
        <w:t xml:space="preserve">đưới </w:t>
      </w:r>
      <w:r>
        <w:t xml:space="preserve">thời </w:t>
      </w:r>
      <w:r>
        <w:t xml:space="preserve">hực </w:t>
      </w:r>
      <w:r>
        <w:t xml:space="preserve">dân </w:t>
      </w:r>
      <w:r>
        <w:t xml:space="preserve">Pháp, </w:t>
      </w:r>
      <w:r>
        <w:t xml:space="preserve">lấy </w:t>
      </w:r>
      <w:r>
        <w:t xml:space="preserve">tư </w:t>
      </w:r>
      <w:r>
        <w:t xml:space="preserve">tưởng, </w:t>
      </w:r>
      <w:r>
        <w:t xml:space="preserve">học </w:t>
      </w:r>
      <w:r>
        <w:t xml:space="preserve">thuật </w:t>
      </w:r>
      <w:r>
        <w:t xml:space="preserve">;ủa </w:t>
      </w:r>
      <w:r>
        <w:t xml:space="preserve">phương </w:t>
      </w:r>
      <w:r>
        <w:t xml:space="preserve">Tây </w:t>
      </w:r>
      <w:r>
        <w:t xml:space="preserve">làm </w:t>
      </w:r>
      <w:r>
        <w:rPr>
          <w:i/>
        </w:rPr>
        <w:t xml:space="preserve">cơ </w:t>
      </w:r>
      <w:r>
        <w:t xml:space="preserve">sở,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cựu </w:t>
      </w:r>
      <w:r>
        <w:t xml:space="preserve">học. </w:t>
      </w:r>
      <w:r>
        <w:t xml:space="preserve">Phái </w:t>
      </w:r>
      <w:r>
        <w:rPr>
          <w:i/>
        </w:rPr>
        <w:t xml:space="preserve">tân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hôn </w:t>
      </w:r>
      <w:r>
        <w:rPr>
          <w:i/>
        </w:rPr>
        <w:t xml:space="preserve">danh từ </w:t>
      </w:r>
      <w:r>
        <w:t xml:space="preserve">(trtr.;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Lúc </w:t>
      </w:r>
      <w:r>
        <w:t xml:space="preserve">rừa </w:t>
      </w:r>
      <w:r>
        <w:t xml:space="preserve">mới </w:t>
      </w:r>
      <w:r>
        <w:t xml:space="preserve">làm </w:t>
      </w:r>
      <w:r>
        <w:t xml:space="preserve">lễ </w:t>
      </w:r>
      <w:r>
        <w:t xml:space="preserve">cưới. </w:t>
      </w:r>
      <w:r>
        <w:t xml:space="preserve">Đêm </w:t>
      </w:r>
      <w:r>
        <w:rPr>
          <w:i/>
        </w:rPr>
        <w:t xml:space="preserve">tân </w:t>
      </w:r>
      <w:r>
        <w:t xml:space="preserve">hôn. </w:t>
      </w:r>
      <w:r>
        <w:rPr>
          <w:i/>
        </w:rPr>
        <w:t xml:space="preserve">Đôi </w:t>
      </w:r>
      <w:r>
        <w:rPr>
          <w:i/>
        </w:rPr>
        <w:t xml:space="preserve">tân </w:t>
      </w:r>
      <w:r>
        <w:rPr>
          <w:i/>
        </w:rPr>
        <w:t xml:space="preserve">hôn </w:t>
      </w:r>
      <w:r>
        <w:t xml:space="preserve">(đôi </w:t>
      </w:r>
      <w:r>
        <w:t xml:space="preserve">vợ </w:t>
      </w:r>
      <w:r>
        <w:t xml:space="preserve">chồng </w:t>
      </w:r>
      <w:r>
        <w:t xml:space="preserve">vừa </w:t>
      </w:r>
      <w:r>
        <w:t xml:space="preserve">mới </w:t>
      </w:r>
      <w:r>
        <w:t xml:space="preserve">làm </w:t>
      </w:r>
      <w:r>
        <w:t xml:space="preserve">lễ </w:t>
      </w:r>
      <w:r>
        <w:t xml:space="preserve">cưới).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(cũ; </w:t>
      </w:r>
      <w:r>
        <w:rPr>
          <w:i/>
        </w:rPr>
        <w:t xml:space="preserve">trang trọng). </w:t>
      </w:r>
      <w:r>
        <w:rPr>
          <w:i/>
        </w:rPr>
        <w:t xml:space="preserve">Khách </w:t>
      </w:r>
      <w:r>
        <w:t xml:space="preserve">đến </w:t>
      </w:r>
      <w:r>
        <w:t xml:space="preserve">dự </w:t>
      </w:r>
      <w:r>
        <w:t xml:space="preserve">lễ </w:t>
      </w:r>
      <w:r>
        <w:t xml:space="preserve">'nói </w:t>
      </w:r>
      <w:r>
        <w:t xml:space="preserve">khái </w:t>
      </w:r>
      <w:r>
        <w:t xml:space="preserve">quát). </w:t>
      </w:r>
      <w:r>
        <w:rPr>
          <w:i/>
        </w:rPr>
        <w:t xml:space="preserve">Tân </w:t>
      </w:r>
      <w:r>
        <w:rPr>
          <w:i/>
        </w:rPr>
        <w:t xml:space="preserve">khách </w:t>
      </w:r>
      <w:r>
        <w:rPr>
          <w:i/>
        </w:rPr>
        <w:t xml:space="preserve">đã </w:t>
      </w:r>
      <w:r>
        <w:rPr>
          <w:i/>
        </w:rPr>
        <w:t xml:space="preserve">đến </w:t>
      </w:r>
      <w:r>
        <w:rPr>
          <w:i/>
        </w:rPr>
        <w:t xml:space="preserve">đủ.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Người </w:t>
      </w:r>
      <w:r>
        <w:t xml:space="preserve">mới </w:t>
      </w:r>
      <w:r>
        <w:t xml:space="preserve">thi </w:t>
      </w:r>
      <w:r>
        <w:t xml:space="preserve">đỗ. </w:t>
      </w:r>
      <w:r>
        <w:rPr>
          <w:i/>
        </w:rPr>
        <w:t xml:space="preserve">Thầy </w:t>
      </w:r>
      <w:r>
        <w:rPr>
          <w:i/>
        </w:rPr>
        <w:t xml:space="preserve">cử </w:t>
      </w:r>
      <w:r>
        <w:rPr>
          <w:i/>
        </w:rPr>
        <w:t xml:space="preserve">tân </w:t>
      </w:r>
      <w:r>
        <w:t xml:space="preserve">khoa. </w:t>
      </w:r>
      <w:r>
        <w:t xml:space="preserve">Các </w:t>
      </w:r>
      <w:r>
        <w:rPr>
          <w:i/>
        </w:rPr>
        <w:t xml:space="preserve">vị </w:t>
      </w:r>
      <w:r>
        <w:rPr>
          <w:i/>
        </w:rPr>
        <w:t xml:space="preserve">tân </w:t>
      </w:r>
      <w:r>
        <w:rPr>
          <w:i/>
        </w:rPr>
        <w:t xml:space="preserve">khoa.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(cũ). </w:t>
      </w:r>
      <w:r>
        <w:t xml:space="preserve">Cay </w:t>
      </w:r>
      <w:r>
        <w:t xml:space="preserve">đắng.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rPr>
          <w:i/>
        </w:rPr>
        <w:t xml:space="preserve">tân </w:t>
      </w:r>
      <w:r>
        <w:t xml:space="preserve">kỳ </w:t>
      </w:r>
      <w:r>
        <w:t xml:space="preserve">tính từ </w:t>
      </w:r>
      <w:r>
        <w:t xml:space="preserve">(cũ). </w:t>
      </w:r>
      <w:r>
        <w:t xml:space="preserve">Mới </w:t>
      </w:r>
      <w:r>
        <w:t xml:space="preserve">lạ. </w:t>
      </w:r>
      <w:r>
        <w:rPr>
          <w:i/>
        </w:rPr>
        <w:t xml:space="preserve">Một </w:t>
      </w:r>
      <w:r>
        <w:rPr>
          <w:i/>
        </w:rPr>
        <w:t xml:space="preserve">kiểu </w:t>
      </w:r>
      <w:r>
        <w:rPr>
          <w:i/>
        </w:rPr>
        <w:t xml:space="preserve">tiến </w:t>
      </w:r>
      <w:r>
        <w:t xml:space="preserve">trúc </w:t>
      </w:r>
      <w:r>
        <w:rPr>
          <w:i/>
        </w:rPr>
        <w:t xml:space="preserve">tân </w:t>
      </w:r>
      <w:r>
        <w:t xml:space="preserve">kì.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lang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Chàng </w:t>
      </w:r>
      <w:r>
        <w:t xml:space="preserve">rể </w:t>
      </w:r>
      <w:r>
        <w:t xml:space="preserve">mới.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(cũ). </w:t>
      </w:r>
      <w:r>
        <w:t xml:space="preserve">Bổ </w:t>
      </w:r>
      <w:r>
        <w:t xml:space="preserve">ngữ.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Nguyên </w:t>
      </w:r>
      <w:r>
        <w:t xml:space="preserve">đại </w:t>
      </w:r>
      <w:r>
        <w:t xml:space="preserve">thứ </w:t>
      </w:r>
      <w:r>
        <w:t xml:space="preserve">năm </w:t>
      </w:r>
      <w:r>
        <w:t xml:space="preserve">trong </w:t>
      </w:r>
      <w:r>
        <w:t xml:space="preserve">tịch </w:t>
      </w:r>
      <w:r>
        <w:t xml:space="preserve">sử </w:t>
      </w:r>
      <w:r>
        <w:t xml:space="preserve">địa </w:t>
      </w:r>
      <w:r>
        <w:t xml:space="preserve">chất </w:t>
      </w:r>
      <w:r>
        <w:t xml:space="preserve">của </w:t>
      </w:r>
      <w:r>
        <w:t xml:space="preserve">Trái </w:t>
      </w:r>
      <w:r>
        <w:t xml:space="preserve">Đất, </w:t>
      </w:r>
      <w:r>
        <w:t xml:space="preserve">bao </w:t>
      </w:r>
      <w:r>
        <w:t xml:space="preserve">gồm </w:t>
      </w:r>
      <w:r>
        <w:t xml:space="preserve">cả </w:t>
      </w:r>
      <w:r>
        <w:t xml:space="preserve">kỉ </w:t>
      </w:r>
      <w:r>
        <w:t xml:space="preserve">hiện </w:t>
      </w:r>
      <w:r>
        <w:t xml:space="preserve">đại. </w:t>
      </w:r>
      <w:r>
        <w:br/>
      </w:r>
      <w:r>
        <w:rPr>
          <w:b/>
        </w:rPr>
        <w:t xml:space="preserve">lân </w:t>
      </w:r>
      <w:r>
        <w:rPr>
          <w:b/>
        </w:rPr>
        <w:t xml:space="preserve">tạo </w:t>
      </w:r>
      <w:r>
        <w:rPr>
          <w:i/>
        </w:rPr>
        <w:t xml:space="preserve">động từ </w:t>
      </w:r>
      <w:r>
        <w:t xml:space="preserve">(cũ). </w:t>
      </w:r>
      <w:r>
        <w:t xml:space="preserve">Mới </w:t>
      </w:r>
      <w:r>
        <w:t xml:space="preserve">làm </w:t>
      </w:r>
      <w:r>
        <w:t xml:space="preserve">ra, </w:t>
      </w:r>
      <w:r>
        <w:rPr>
          <w:i/>
        </w:rPr>
        <w:t xml:space="preserve">mới </w:t>
      </w:r>
      <w:r>
        <w:t xml:space="preserve">tạo </w:t>
      </w:r>
      <w:r>
        <w:t xml:space="preserve">nên. </w:t>
      </w:r>
      <w:r>
        <w:rPr>
          <w:i/>
        </w:rPr>
        <w:t xml:space="preserve">Kiểu </w:t>
      </w:r>
      <w:r>
        <w:rPr>
          <w:i/>
        </w:rPr>
        <w:t xml:space="preserve">nhà </w:t>
      </w:r>
      <w:r>
        <w:rPr>
          <w:i/>
        </w:rPr>
        <w:t xml:space="preserve">tân </w:t>
      </w:r>
      <w:r>
        <w:rPr>
          <w:i/>
        </w:rPr>
        <w:t xml:space="preserve">tạo.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thời </w:t>
      </w:r>
      <w:r>
        <w:rPr>
          <w:i/>
        </w:rPr>
        <w:t xml:space="preserve">tính từ </w:t>
      </w:r>
      <w:r>
        <w:t xml:space="preserve">Theo </w:t>
      </w:r>
      <w:r>
        <w:t xml:space="preserve">kiểu </w:t>
      </w:r>
      <w:r>
        <w:t xml:space="preserve">mới, </w:t>
      </w:r>
      <w:r>
        <w:t xml:space="preserve">mốt </w:t>
      </w:r>
      <w:r>
        <w:t xml:space="preserve">mới. </w:t>
      </w:r>
      <w:r>
        <w:t xml:space="preserve">Phòng </w:t>
      </w:r>
      <w:r>
        <w:t xml:space="preserve">khách </w:t>
      </w:r>
      <w:r>
        <w:t xml:space="preserve">bày </w:t>
      </w:r>
      <w:r>
        <w:t xml:space="preserve">biện </w:t>
      </w:r>
      <w:r>
        <w:t xml:space="preserve">theo </w:t>
      </w:r>
      <w:r>
        <w:t xml:space="preserve">kiểu </w:t>
      </w:r>
      <w:r>
        <w:t xml:space="preserve">tân </w:t>
      </w:r>
      <w:r>
        <w:t xml:space="preserve">thời. </w:t>
      </w:r>
      <w:r>
        <w:t xml:space="preserve">Ăn: </w:t>
      </w:r>
      <w:r>
        <w:t xml:space="preserve">mặc </w:t>
      </w:r>
      <w:r>
        <w:rPr>
          <w:i/>
        </w:rPr>
        <w:t xml:space="preserve">rất </w:t>
      </w:r>
      <w:r>
        <w:rPr>
          <w:i/>
        </w:rPr>
        <w:t xml:space="preserve">tân </w:t>
      </w:r>
      <w:r>
        <w:rPr>
          <w:i/>
        </w:rPr>
        <w:t xml:space="preserve">thời.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tiến </w:t>
      </w:r>
      <w:r>
        <w:rPr>
          <w:i/>
        </w:rPr>
        <w:t xml:space="preserve">tính từ </w:t>
      </w:r>
      <w:r>
        <w:t xml:space="preserve">(ý </w:t>
      </w:r>
      <w:r>
        <w:t xml:space="preserve">thức, </w:t>
      </w:r>
      <w:r>
        <w:t xml:space="preserve">lề </w:t>
      </w:r>
      <w:r>
        <w:t xml:space="preserve">lối) </w:t>
      </w:r>
      <w:r>
        <w:t xml:space="preserve">mới </w:t>
      </w:r>
      <w:r>
        <w:t xml:space="preserve">và </w:t>
      </w:r>
      <w:r>
        <w:t xml:space="preserve">tiến </w:t>
      </w:r>
      <w:r>
        <w:t xml:space="preserve">bộ. </w:t>
      </w:r>
      <w:r>
        <w:rPr>
          <w:i/>
        </w:rPr>
        <w:t xml:space="preserve">Có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tân </w:t>
      </w:r>
      <w:r>
        <w:rPr>
          <w:i/>
        </w:rPr>
        <w:t xml:space="preserve">tiến. </w:t>
      </w:r>
      <w:r>
        <w:t xml:space="preserve">Người </w:t>
      </w:r>
      <w:r>
        <w:rPr>
          <w:i/>
        </w:rPr>
        <w:t xml:space="preserve">tân </w:t>
      </w:r>
      <w:r>
        <w:rPr>
          <w:i/>
        </w:rPr>
        <w:t xml:space="preserve">tiến.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toan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Chua </w:t>
      </w:r>
      <w:r>
        <w:t xml:space="preserve">cay.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trang </w:t>
      </w:r>
      <w:r>
        <w:rPr>
          <w:i/>
        </w:rPr>
        <w:t xml:space="preserve">động từ </w:t>
      </w:r>
      <w:r>
        <w:t xml:space="preserve">Sửa </w:t>
      </w:r>
      <w:r>
        <w:t xml:space="preserve">sang </w:t>
      </w:r>
      <w:r>
        <w:t xml:space="preserve">lại, </w:t>
      </w:r>
      <w:r>
        <w:t xml:space="preserve">làm </w:t>
      </w:r>
      <w:r>
        <w:t xml:space="preserve">cho </w:t>
      </w:r>
      <w:r>
        <w:t xml:space="preserve">có </w:t>
      </w:r>
      <w:r>
        <w:t xml:space="preserve">vẻ </w:t>
      </w:r>
      <w:r>
        <w:t xml:space="preserve">như </w:t>
      </w:r>
      <w:r>
        <w:t xml:space="preserve">mới. </w:t>
      </w:r>
      <w:r>
        <w:t xml:space="preserve">Ngôi </w:t>
      </w:r>
      <w:r>
        <w:t xml:space="preserve">nhà </w:t>
      </w:r>
      <w:r>
        <w:rPr>
          <w:i/>
        </w:rPr>
        <w:t xml:space="preserve">vừa </w:t>
      </w:r>
      <w:r>
        <w:rPr>
          <w:i/>
        </w:rPr>
        <w:t xml:space="preserve">được </w:t>
      </w:r>
      <w:r>
        <w:t xml:space="preserve">tân </w:t>
      </w:r>
      <w:r>
        <w:t xml:space="preserve">trang.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Bộ </w:t>
      </w:r>
      <w:r>
        <w:t xml:space="preserve">sách </w:t>
      </w:r>
      <w:r>
        <w:t xml:space="preserve">thứ </w:t>
      </w:r>
      <w:r>
        <w:t xml:space="preserve">hai, </w:t>
      </w:r>
      <w:r>
        <w:t xml:space="preserve">sau </w:t>
      </w:r>
      <w:r>
        <w:t xml:space="preserve">Cựu </w:t>
      </w:r>
      <w:r>
        <w:t xml:space="preserve">Ước, </w:t>
      </w:r>
      <w:r>
        <w:t xml:space="preserve">trong </w:t>
      </w:r>
      <w:r>
        <w:t xml:space="preserve">Kinh </w:t>
      </w:r>
      <w:r>
        <w:t xml:space="preserve">Thánh </w:t>
      </w:r>
      <w:r>
        <w:t xml:space="preserve">Kitô </w:t>
      </w:r>
      <w:r>
        <w:t xml:space="preserve">giáo, </w:t>
      </w:r>
      <w:r>
        <w:t xml:space="preserve">do </w:t>
      </w:r>
      <w:r>
        <w:t xml:space="preserve">các </w:t>
      </w:r>
      <w:r>
        <w:t xml:space="preserve">tông </w:t>
      </w:r>
      <w:r>
        <w:t xml:space="preserve">đồ </w:t>
      </w:r>
      <w:r>
        <w:t xml:space="preserve">ghi </w:t>
      </w:r>
      <w:r>
        <w:t xml:space="preserve">lại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lời </w:t>
      </w:r>
      <w:r>
        <w:t xml:space="preserve">nói, </w:t>
      </w:r>
      <w:r>
        <w:t xml:space="preserve">việc </w:t>
      </w:r>
      <w:r>
        <w:t xml:space="preserve">làm </w:t>
      </w:r>
      <w:r>
        <w:t xml:space="preserve">của </w:t>
      </w:r>
      <w:r>
        <w:t xml:space="preserve">Chúa </w:t>
      </w:r>
      <w:r>
        <w:t xml:space="preserve">Jêsu.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(cñ). </w:t>
      </w:r>
      <w:r>
        <w:rPr>
          <w:b/>
        </w:rPr>
        <w:t xml:space="preserve">1 </w:t>
      </w:r>
      <w:r>
        <w:t xml:space="preserve">(¡d.). </w:t>
      </w:r>
      <w:r>
        <w:t xml:space="preserve">Báo </w:t>
      </w:r>
      <w:r>
        <w:t xml:space="preserve">chí.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Tin </w:t>
      </w:r>
      <w:r>
        <w:t xml:space="preserve">tức, </w:t>
      </w:r>
      <w:r>
        <w:t xml:space="preserve">thời </w:t>
      </w:r>
      <w:r>
        <w:t xml:space="preserve">sự. </w:t>
      </w:r>
      <w:r>
        <w:rPr>
          <w:i/>
        </w:rPr>
        <w:t xml:space="preserve">Anh </w:t>
      </w:r>
      <w:r>
        <w:t xml:space="preserve">tân </w:t>
      </w:r>
      <w:r>
        <w:rPr>
          <w:i/>
        </w:rPr>
        <w:t xml:space="preserve">uăn </w:t>
      </w:r>
      <w:r>
        <w:rPr>
          <w:i/>
        </w:rPr>
        <w:t xml:space="preserve">uà </w:t>
      </w:r>
      <w:r>
        <w:rPr>
          <w:i/>
        </w:rPr>
        <w:t xml:space="preserve">ảnh </w:t>
      </w:r>
      <w:r>
        <w:rPr>
          <w:i/>
        </w:rPr>
        <w:t xml:space="preserve">nghệ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tần </w:t>
      </w:r>
      <w:r>
        <w:rPr>
          <w:i/>
        </w:rPr>
        <w:t xml:space="preserve">động từ </w:t>
      </w:r>
      <w:r>
        <w:t xml:space="preserve">Hấp </w:t>
      </w:r>
      <w:r>
        <w:t xml:space="preserve">cách </w:t>
      </w:r>
      <w:r>
        <w:t xml:space="preserve">thuỷ </w:t>
      </w:r>
      <w:r>
        <w:t xml:space="preserve">cho </w:t>
      </w:r>
      <w:r>
        <w:t xml:space="preserve">chín </w:t>
      </w:r>
      <w:r>
        <w:t xml:space="preserve">nhừ. </w:t>
      </w:r>
      <w:r>
        <w:t xml:space="preserve">Tân </w:t>
      </w:r>
      <w:r>
        <w:rPr>
          <w:i/>
        </w:rPr>
        <w:t xml:space="preserve">vịt </w:t>
      </w:r>
      <w:r>
        <w:rPr>
          <w:i/>
        </w:rPr>
        <w:t xml:space="preserve">uới </w:t>
      </w:r>
      <w:r>
        <w:rPr>
          <w:i/>
        </w:rPr>
        <w:t xml:space="preserve">nấm </w:t>
      </w:r>
      <w:r>
        <w:rPr>
          <w:i/>
        </w:rPr>
        <w:t xml:space="preserve">hương. </w:t>
      </w:r>
      <w:r>
        <w:t xml:space="preserve">Gà </w:t>
      </w:r>
      <w:r>
        <w:rPr>
          <w:i/>
        </w:rPr>
        <w:t xml:space="preserve">tần. </w:t>
      </w:r>
      <w:r>
        <w:br/>
      </w:r>
      <w:r>
        <w:rPr>
          <w:b/>
        </w:rPr>
        <w:t xml:space="preserve">tần </w:t>
      </w:r>
      <w:r>
        <w:rPr>
          <w:b/>
        </w:rPr>
        <w:t xml:space="preserve">mần, </w:t>
      </w:r>
      <w:r>
        <w:rPr>
          <w:i/>
        </w:rPr>
        <w:t xml:space="preserve">động từ </w:t>
      </w:r>
      <w:r>
        <w:t xml:space="preserve">Sờ </w:t>
      </w:r>
      <w:r>
        <w:t xml:space="preserve">mó, </w:t>
      </w:r>
      <w:r>
        <w:t xml:space="preserve">mân </w:t>
      </w:r>
      <w:r>
        <w:t xml:space="preserve">mê </w:t>
      </w:r>
      <w:r>
        <w:t xml:space="preserve">vật </w:t>
      </w:r>
      <w:r>
        <w:t xml:space="preserve">không </w:t>
      </w:r>
      <w:r>
        <w:t xml:space="preserve">phải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tần </w:t>
      </w:r>
      <w:r>
        <w:rPr>
          <w:b/>
        </w:rPr>
        <w:t xml:space="preserve">mần,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chậm </w:t>
      </w:r>
      <w:r>
        <w:t xml:space="preserve">chạp, </w:t>
      </w:r>
      <w:r>
        <w:t xml:space="preserve">tỉ </w:t>
      </w:r>
      <w:r>
        <w:t xml:space="preserve">mỉ,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ý </w:t>
      </w:r>
      <w:r>
        <w:t xml:space="preserve">thức </w:t>
      </w:r>
      <w:r>
        <w:t xml:space="preserve">về </w:t>
      </w:r>
      <w:r>
        <w:t xml:space="preserve">thời </w:t>
      </w:r>
      <w:r>
        <w:t xml:space="preserve">gian. </w:t>
      </w:r>
      <w:r>
        <w:t xml:space="preserve">Ngồi </w:t>
      </w:r>
      <w:r>
        <w:rPr>
          <w:i/>
        </w:rPr>
        <w:t xml:space="preserve">tân </w:t>
      </w:r>
      <w:r>
        <w:rPr>
          <w:i/>
        </w:rPr>
        <w:t xml:space="preserve">màn </w:t>
      </w:r>
      <w:r>
        <w:rPr>
          <w:i/>
        </w:rPr>
        <w:t xml:space="preserve">tính </w:t>
      </w:r>
      <w:r>
        <w:rPr>
          <w:i/>
        </w:rPr>
        <w:t xml:space="preserve">toán. </w:t>
      </w:r>
      <w:r>
        <w:br/>
      </w:r>
      <w:r>
        <w:rPr>
          <w:b/>
        </w:rPr>
        <w:t xml:space="preserve">tấn </w:t>
      </w:r>
      <w:r>
        <w:rPr>
          <w:b/>
        </w:rPr>
        <w:t xml:space="preserve">ngần </w:t>
      </w:r>
      <w:r>
        <w:rPr>
          <w:i/>
        </w:rPr>
        <w:t xml:space="preserve">động từ </w:t>
      </w:r>
      <w:r>
        <w:t xml:space="preserve">Tỏ </w:t>
      </w:r>
      <w:r>
        <w:t xml:space="preserve">ra </w:t>
      </w:r>
      <w:r>
        <w:t xml:space="preserve">còn </w:t>
      </w:r>
      <w:r>
        <w:t xml:space="preserve">đang </w:t>
      </w:r>
      <w:r>
        <w:t xml:space="preserve">mải </w:t>
      </w:r>
      <w:r>
        <w:t xml:space="preserve">nghĩ </w:t>
      </w:r>
      <w:r>
        <w:t xml:space="preserve">ngợi </w:t>
      </w:r>
      <w:r>
        <w:t xml:space="preserve">chưa </w:t>
      </w:r>
      <w:r>
        <w:t xml:space="preserve">biết </w:t>
      </w:r>
      <w:r>
        <w:t xml:space="preserve">nên </w:t>
      </w:r>
      <w:r>
        <w:t xml:space="preserve">làm </w:t>
      </w:r>
      <w:r>
        <w:t xml:space="preserve">gì </w:t>
      </w:r>
      <w:r>
        <w:t xml:space="preserve">hoặc </w:t>
      </w:r>
      <w:r>
        <w:t xml:space="preserve">nên </w:t>
      </w:r>
      <w:r>
        <w:t xml:space="preserve">quyết </w:t>
      </w:r>
      <w:r>
        <w:t xml:space="preserve">định </w:t>
      </w:r>
      <w:r>
        <w:t xml:space="preserve">như </w:t>
      </w:r>
      <w:r>
        <w:t xml:space="preserve">thế </w:t>
      </w:r>
      <w:r>
        <w:t xml:space="preserve">nào.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nhìn </w:t>
      </w:r>
      <w:r>
        <w:rPr>
          <w:i/>
        </w:rPr>
        <w:t xml:space="preserve">nhau </w:t>
      </w:r>
      <w:r>
        <w:rPr>
          <w:i/>
        </w:rPr>
        <w:t xml:space="preserve">tần </w:t>
      </w:r>
      <w:r>
        <w:t xml:space="preserve">ngân </w:t>
      </w:r>
      <w:r>
        <w:rPr>
          <w:i/>
        </w:rPr>
        <w:t xml:space="preserve">trong </w:t>
      </w:r>
      <w:r>
        <w:rPr>
          <w:i/>
        </w:rPr>
        <w:t xml:space="preserve">giây </w:t>
      </w:r>
      <w:r>
        <w:rPr>
          <w:i/>
        </w:rPr>
        <w:t xml:space="preserve">lát. </w:t>
      </w:r>
      <w:r>
        <w:rPr>
          <w:i/>
        </w:rPr>
        <w:t xml:space="preserve">Đứng </w:t>
      </w:r>
      <w:r>
        <w:rPr>
          <w:i/>
        </w:rPr>
        <w:t xml:space="preserve">tần </w:t>
      </w:r>
      <w:r>
        <w:t xml:space="preserve">ngần </w:t>
      </w:r>
      <w:r>
        <w:rPr>
          <w:i/>
        </w:rPr>
        <w:t xml:space="preserve">hồi </w:t>
      </w:r>
      <w:r>
        <w:rPr>
          <w:i/>
        </w:rPr>
        <w:t xml:space="preserve">lâu </w:t>
      </w:r>
      <w:r>
        <w:rPr>
          <w:i/>
        </w:rPr>
        <w:t xml:space="preserve">mới </w:t>
      </w:r>
      <w:r>
        <w:t xml:space="preserve">bỏ </w:t>
      </w:r>
      <w:r>
        <w:t xml:space="preserve">đi. </w:t>
      </w:r>
      <w:r>
        <w:t xml:space="preserve">Vẻ </w:t>
      </w:r>
      <w:r>
        <w:rPr>
          <w:i/>
        </w:rPr>
        <w:t xml:space="preserve">mặt </w:t>
      </w:r>
      <w:r>
        <w:rPr>
          <w:i/>
        </w:rPr>
        <w:t xml:space="preserve">tần </w:t>
      </w:r>
      <w:r>
        <w:t xml:space="preserve">ngân. </w:t>
      </w:r>
      <w:r>
        <w:br/>
      </w:r>
      <w:r>
        <w:rPr>
          <w:b/>
        </w:rPr>
        <w:t xml:space="preserve">tần </w:t>
      </w:r>
      <w:r>
        <w:rPr>
          <w:b/>
        </w:rPr>
        <w:t xml:space="preserve">phiền </w:t>
      </w:r>
      <w:r>
        <w:rPr>
          <w:i/>
        </w:rPr>
        <w:t xml:space="preserve">động từ </w:t>
      </w:r>
      <w:r>
        <w:t xml:space="preserve">(ít dùng). </w:t>
      </w:r>
      <w:r>
        <w:t xml:space="preserve">Gây </w:t>
      </w:r>
      <w:r>
        <w:t xml:space="preserve">phiền </w:t>
      </w:r>
      <w:r>
        <w:t xml:space="preserve">nhiễu. </w:t>
      </w:r>
      <w:r>
        <w:t xml:space="preserve">Cố </w:t>
      </w:r>
      <w:r>
        <w:rPr>
          <w:i/>
        </w:rPr>
        <w:t xml:space="preserve">gắng </w:t>
      </w:r>
      <w:r>
        <w:rPr>
          <w:i/>
        </w:rPr>
        <w:t xml:space="preserve">tự </w:t>
      </w:r>
      <w:r>
        <w:rPr>
          <w:i/>
        </w:rPr>
        <w:t xml:space="preserve">giải </w:t>
      </w:r>
      <w:r>
        <w:rPr>
          <w:i/>
        </w:rPr>
        <w:t xml:space="preserve">quyết, </w:t>
      </w:r>
      <w:r>
        <w:rPr>
          <w:i/>
        </w:rPr>
        <w:t xml:space="preserve">khỏi </w:t>
      </w:r>
      <w:r>
        <w:rPr>
          <w:i/>
        </w:rPr>
        <w:t xml:space="preserve">tần </w:t>
      </w:r>
      <w:r>
        <w:rPr>
          <w:i/>
        </w:rPr>
        <w:t xml:space="preserve">phiền </w:t>
      </w:r>
      <w:r>
        <w:rPr>
          <w:i/>
        </w:rPr>
        <w:t xml:space="preserve">đến </w:t>
      </w:r>
      <w:r>
        <w:rPr>
          <w:i/>
        </w:rPr>
        <w:t xml:space="preserve">ai. </w:t>
      </w:r>
      <w:r>
        <w:br/>
      </w:r>
      <w:r>
        <w:rPr>
          <w:b/>
        </w:rPr>
        <w:t xml:space="preserve">tần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chu </w:t>
      </w:r>
      <w:r>
        <w:t xml:space="preserve">kì </w:t>
      </w:r>
      <w:r>
        <w:rPr>
          <w:i/>
        </w:rPr>
        <w:t xml:space="preserve">của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dao </w:t>
      </w:r>
      <w:r>
        <w:t xml:space="preserve">động </w:t>
      </w:r>
      <w:r>
        <w:t xml:space="preserve">trong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(một </w:t>
      </w:r>
      <w:r>
        <w:t xml:space="preserve">giây). </w:t>
      </w:r>
      <w:r>
        <w:t xml:space="preserve">Dòng </w:t>
      </w:r>
      <w:r>
        <w:rPr>
          <w:i/>
        </w:rPr>
        <w:t xml:space="preserve">điện </w:t>
      </w:r>
      <w:r>
        <w:rPr>
          <w:i/>
        </w:rPr>
        <w:t xml:space="preserve">xoay </w:t>
      </w:r>
      <w:r>
        <w:rPr>
          <w:i/>
        </w:rPr>
        <w:t xml:space="preserve">chiều </w:t>
      </w:r>
      <w:r>
        <w:rPr>
          <w:i/>
        </w:rPr>
        <w:t xml:space="preserve">có </w:t>
      </w:r>
      <w:r>
        <w:t xml:space="preserve">tần </w:t>
      </w:r>
      <w:r>
        <w:rPr>
          <w:i/>
        </w:rPr>
        <w:t xml:space="preserve">số </w:t>
      </w:r>
      <w:r>
        <w:rPr>
          <w:i/>
        </w:rPr>
        <w:t xml:space="preserve">50 </w:t>
      </w:r>
      <w:r>
        <w:t xml:space="preserve">hertz. </w:t>
      </w:r>
      <w:r>
        <w:rPr>
          <w:i/>
        </w:rPr>
        <w:t xml:space="preserve">2x. </w:t>
      </w:r>
      <w:r>
        <w:rPr>
          <w:i/>
        </w:rPr>
        <w:t xml:space="preserve">tân </w:t>
      </w:r>
      <w:r>
        <w:rPr>
          <w:i/>
        </w:rPr>
        <w:t xml:space="preserve">suất. </w:t>
      </w:r>
      <w:r>
        <w:br/>
      </w:r>
      <w:r>
        <w:rPr>
          <w:b/>
        </w:rPr>
        <w:t xml:space="preserve">tần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Số </w:t>
      </w:r>
      <w:r>
        <w:t xml:space="preserve">lần </w:t>
      </w:r>
      <w:r>
        <w:t xml:space="preserve">xuất </w:t>
      </w:r>
      <w:r>
        <w:t xml:space="preserve">hiện </w:t>
      </w:r>
      <w:r>
        <w:t xml:space="preserve">của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trong </w:t>
      </w:r>
      <w:r>
        <w:t xml:space="preserve">một </w:t>
      </w:r>
      <w:r>
        <w:t xml:space="preserve">khoảng,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Từ </w:t>
      </w:r>
      <w:r>
        <w:rPr>
          <w:i/>
        </w:rPr>
        <w:t xml:space="preserve">"ai" </w:t>
      </w:r>
      <w:r>
        <w:rPr>
          <w:i/>
        </w:rPr>
        <w:t xml:space="preserve">trong </w:t>
      </w:r>
      <w:r>
        <w:rPr>
          <w:i/>
        </w:rPr>
        <w:t xml:space="preserve">Truyện </w:t>
      </w:r>
      <w:r>
        <w:rPr>
          <w:i/>
        </w:rPr>
        <w:t xml:space="preserve">Kiều </w:t>
      </w:r>
      <w:r>
        <w:rPr>
          <w:i/>
        </w:rPr>
        <w:t xml:space="preserve">có </w:t>
      </w:r>
      <w:r>
        <w:rPr>
          <w:i/>
        </w:rPr>
        <w:t xml:space="preserve">tần </w:t>
      </w:r>
      <w:r>
        <w:t xml:space="preserve">suất </w:t>
      </w:r>
      <w:r>
        <w:rPr>
          <w:i/>
        </w:rPr>
        <w:t xml:space="preserve">108, </w:t>
      </w:r>
      <w:r>
        <w:rPr>
          <w:i/>
        </w:rPr>
        <w:t xml:space="preserve">từ </w:t>
      </w:r>
      <w:r>
        <w:rPr>
          <w:i/>
        </w:rPr>
        <w:t xml:space="preserve">"người" </w:t>
      </w:r>
      <w:r>
        <w:rPr>
          <w:i/>
        </w:rPr>
        <w:t xml:space="preserve">có </w:t>
      </w:r>
      <w:r>
        <w:rPr>
          <w:i/>
        </w:rPr>
        <w:t xml:space="preserve">tần </w:t>
      </w:r>
      <w:r>
        <w:t xml:space="preserve">suất </w:t>
      </w:r>
      <w:r>
        <w:rPr>
          <w:i/>
        </w:rPr>
        <w:t xml:space="preserve">214. </w:t>
      </w:r>
      <w:r>
        <w:br/>
      </w:r>
      <w:r>
        <w:rPr>
          <w:b/>
        </w:rPr>
        <w:t xml:space="preserve">tần </w:t>
      </w:r>
      <w:r>
        <w:rPr>
          <w:b/>
        </w:rPr>
        <w:t xml:space="preserve">tảo </w:t>
      </w:r>
      <w:r>
        <w:rPr>
          <w:i/>
        </w:rPr>
        <w:t xml:space="preserve">động từ </w:t>
      </w:r>
      <w:r>
        <w:t xml:space="preserve">(Phụ </w:t>
      </w:r>
      <w:r>
        <w:t xml:space="preserve">nữ) </w:t>
      </w:r>
      <w:r>
        <w:t xml:space="preserve">làm </w:t>
      </w:r>
      <w:r>
        <w:t xml:space="preserve">lụng </w:t>
      </w:r>
      <w:r>
        <w:t xml:space="preserve">vất </w:t>
      </w:r>
      <w:r>
        <w:t xml:space="preserve">vả, </w:t>
      </w:r>
      <w:r>
        <w:t xml:space="preserve">đảm </w:t>
      </w:r>
      <w:r>
        <w:t xml:space="preserve">đang </w:t>
      </w:r>
      <w:r>
        <w:t xml:space="preserve">việc </w:t>
      </w:r>
      <w:r>
        <w:t xml:space="preserve">nhà </w:t>
      </w:r>
      <w:r>
        <w:t xml:space="preserve">trong </w:t>
      </w:r>
      <w:r>
        <w:t xml:space="preserve">cảnh </w:t>
      </w:r>
      <w:r>
        <w:t xml:space="preserve">sống </w:t>
      </w:r>
      <w:r>
        <w:t xml:space="preserve">khó </w:t>
      </w:r>
      <w:r>
        <w:t xml:space="preserve">khăn. </w:t>
      </w:r>
      <w:r>
        <w:rPr>
          <w:i/>
        </w:rPr>
        <w:t xml:space="preserve">Một </w:t>
      </w:r>
      <w:r>
        <w:t xml:space="preserve">mình </w:t>
      </w:r>
      <w:r>
        <w:rPr>
          <w:i/>
        </w:rPr>
        <w:t xml:space="preserve">mẹ </w:t>
      </w:r>
      <w:r>
        <w:rPr>
          <w:i/>
        </w:rPr>
        <w:t xml:space="preserve">tần </w:t>
      </w:r>
      <w:r>
        <w:rPr>
          <w:i/>
        </w:rPr>
        <w:t xml:space="preserve">tảo </w:t>
      </w:r>
      <w:r>
        <w:rPr>
          <w:i/>
        </w:rPr>
        <w:t xml:space="preserve">nuôi </w:t>
      </w:r>
      <w:r>
        <w:rPr>
          <w:i/>
        </w:rPr>
        <w:t xml:space="preserve">cả </w:t>
      </w:r>
      <w:r>
        <w:rPr>
          <w:i/>
        </w:rPr>
        <w:t xml:space="preserve">đàn </w:t>
      </w:r>
      <w:r>
        <w:rPr>
          <w:i/>
        </w:rPr>
        <w:t xml:space="preserve">con. </w:t>
      </w:r>
      <w:r>
        <w:t xml:space="preserve">Sớm </w:t>
      </w:r>
      <w:r>
        <w:t xml:space="preserve">khuya </w:t>
      </w:r>
      <w:r>
        <w:rPr>
          <w:i/>
        </w:rPr>
        <w:t xml:space="preserve">tần </w:t>
      </w:r>
      <w:r>
        <w:rPr>
          <w:i/>
        </w:rPr>
        <w:t xml:space="preserve">tảo.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