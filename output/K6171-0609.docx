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thiện </w:t>
      </w:r>
      <w:r>
        <w:rPr>
          <w:b/>
        </w:rPr>
        <w:t xml:space="preserve">chiến </w:t>
      </w:r>
      <w:r>
        <w:rPr>
          <w:i/>
        </w:rPr>
        <w:t xml:space="preserve">tính từ </w:t>
      </w:r>
      <w:r>
        <w:t xml:space="preserve">Giỏi </w:t>
      </w:r>
      <w:r>
        <w:t xml:space="preserve">chiến </w:t>
      </w:r>
      <w:r>
        <w:t xml:space="preserve">đấu. </w:t>
      </w:r>
      <w:r>
        <w:rPr>
          <w:i/>
        </w:rPr>
        <w:t xml:space="preserve">Quân </w:t>
      </w:r>
      <w:r>
        <w:t xml:space="preserve">thiện </w:t>
      </w:r>
      <w:r>
        <w:t xml:space="preserve">chiến.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nam </w:t>
      </w:r>
      <w:r>
        <w:rPr>
          <w:b/>
        </w:rPr>
        <w:t xml:space="preserve">tín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Nam </w:t>
      </w:r>
      <w:r>
        <w:t xml:space="preserve">nữ </w:t>
      </w:r>
      <w:r>
        <w:t xml:space="preserve">tín </w:t>
      </w:r>
      <w:r>
        <w:t xml:space="preserve">đồ </w:t>
      </w:r>
      <w:r>
        <w:t xml:space="preserve">Phật </w:t>
      </w:r>
      <w:r>
        <w:t xml:space="preserve">giáo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nghệ </w:t>
      </w:r>
      <w:r>
        <w:rPr>
          <w:i/>
        </w:rPr>
        <w:t xml:space="preserve">tính từ </w:t>
      </w:r>
      <w:r>
        <w:t xml:space="preserve">(khẩu ngữ). </w:t>
      </w:r>
      <w:r>
        <w:t xml:space="preserve">Giỏi </w:t>
      </w:r>
      <w:r>
        <w:t xml:space="preserve">nghề, </w:t>
      </w:r>
      <w:r>
        <w:t xml:space="preserve">lành </w:t>
      </w:r>
      <w:r>
        <w:t xml:space="preserve">nghề. </w:t>
      </w:r>
      <w:r>
        <w:t xml:space="preserve">Một </w:t>
      </w:r>
      <w:r>
        <w:rPr>
          <w:i/>
        </w:rPr>
        <w:t xml:space="preserve">tay </w:t>
      </w:r>
      <w:r>
        <w:rPr>
          <w:i/>
        </w:rPr>
        <w:t xml:space="preserve">lái </w:t>
      </w:r>
      <w:r>
        <w:rPr>
          <w:i/>
        </w:rPr>
        <w:t xml:space="preserve">thiện </w:t>
      </w:r>
      <w:r>
        <w:rPr>
          <w:i/>
        </w:rPr>
        <w:t xml:space="preserve">nghệ. </w:t>
      </w:r>
      <w:r>
        <w:rPr>
          <w:i/>
        </w:rPr>
        <w:t xml:space="preserve">Làm </w:t>
      </w:r>
      <w:r>
        <w:t xml:space="preserve">có </w:t>
      </w:r>
      <w:r>
        <w:t xml:space="preserve">ué </w:t>
      </w:r>
      <w:r>
        <w:rPr>
          <w:i/>
        </w:rPr>
        <w:t xml:space="preserve">rất </w:t>
      </w:r>
      <w:r>
        <w:t xml:space="preserve">thiện </w:t>
      </w:r>
      <w:r>
        <w:t xml:space="preserve">nghệ.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(ít dùng). </w:t>
      </w:r>
      <w:r>
        <w:t xml:space="preserve">Lòng </w:t>
      </w:r>
      <w:r>
        <w:t xml:space="preserve">tốt; </w:t>
      </w:r>
      <w:r>
        <w:t xml:space="preserve">hảo </w:t>
      </w:r>
      <w:r>
        <w:t xml:space="preserve">tâm. </w:t>
      </w:r>
      <w:r>
        <w:t xml:space="preserve">Người </w:t>
      </w:r>
      <w:r>
        <w:rPr>
          <w:i/>
        </w:rPr>
        <w:t xml:space="preserve">có </w:t>
      </w:r>
      <w:r>
        <w:t xml:space="preserve">thiện </w:t>
      </w:r>
      <w:r>
        <w:t xml:space="preserve">tâm, </w:t>
      </w:r>
      <w:r>
        <w:rPr>
          <w:i/>
        </w:rPr>
        <w:t xml:space="preserve">thiện </w:t>
      </w:r>
      <w:r>
        <w:t xml:space="preserve">chí.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xạ </w:t>
      </w:r>
      <w:r>
        <w:rPr>
          <w:i/>
        </w:rPr>
        <w:t xml:space="preserve">tính từ </w:t>
      </w:r>
      <w:r>
        <w:t xml:space="preserve">Giỏi </w:t>
      </w:r>
      <w:r>
        <w:t xml:space="preserve">bắn. </w:t>
      </w:r>
      <w:r>
        <w:rPr>
          <w:i/>
        </w:rPr>
        <w:t xml:space="preserve">Tay </w:t>
      </w:r>
      <w:r>
        <w:t xml:space="preserve">thiện </w:t>
      </w:r>
      <w:r>
        <w:t xml:space="preserve">xạ. </w:t>
      </w:r>
      <w:r>
        <w:br/>
      </w:r>
      <w:r>
        <w:rPr>
          <w:b/>
        </w:rPr>
        <w:t xml:space="preserve">thiện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Ý </w:t>
      </w:r>
      <w:r>
        <w:t xml:space="preserve">định </w:t>
      </w:r>
      <w:r>
        <w:t xml:space="preserve">tốt </w:t>
      </w:r>
      <w:r>
        <w:t xml:space="preserve">lành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Tỏ </w:t>
      </w:r>
      <w:r>
        <w:t xml:space="preserve">rõ </w:t>
      </w:r>
      <w:r>
        <w:rPr>
          <w:i/>
        </w:rPr>
        <w:t xml:space="preserve">thiện </w:t>
      </w:r>
      <w:r>
        <w:t xml:space="preserve">ý.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đây </w:t>
      </w:r>
      <w:r>
        <w:t xml:space="preserve">thiện </w:t>
      </w:r>
      <w:r>
        <w:t xml:space="preserve">ý. </w:t>
      </w:r>
      <w:r>
        <w:br/>
      </w:r>
      <w:r>
        <w:rPr>
          <w:b/>
        </w:rPr>
        <w:t xml:space="preserve">thiêng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phép </w:t>
      </w:r>
      <w:r>
        <w:t xml:space="preserve">lạ </w:t>
      </w:r>
      <w:r>
        <w:t xml:space="preserve">làm </w:t>
      </w:r>
      <w:r>
        <w:t xml:space="preserve">được </w:t>
      </w:r>
      <w:r>
        <w:t xml:space="preserve">những </w:t>
      </w:r>
      <w:r>
        <w:t xml:space="preserve">điều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kính </w:t>
      </w:r>
      <w:r>
        <w:t xml:space="preserve">sợ,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Sống </w:t>
      </w:r>
      <w:r>
        <w:rPr>
          <w:i/>
        </w:rPr>
        <w:t xml:space="preserve">khôn </w:t>
      </w:r>
      <w:r>
        <w:t xml:space="preserve">chết </w:t>
      </w:r>
      <w:r>
        <w:t xml:space="preserve">thiêng. </w:t>
      </w:r>
      <w:r>
        <w:t xml:space="preserve">Ngôi </w:t>
      </w:r>
      <w:r>
        <w:rPr>
          <w:i/>
        </w:rPr>
        <w:t xml:space="preserve">miếu </w:t>
      </w:r>
      <w:r>
        <w:rPr>
          <w:i/>
        </w:rPr>
        <w:t xml:space="preserve">rất </w:t>
      </w:r>
      <w:r>
        <w:t xml:space="preserve">thiêng. </w:t>
      </w:r>
      <w:r>
        <w:t xml:space="preserve">Chẳng </w:t>
      </w:r>
      <w:r>
        <w:t xml:space="preserve">thiêng </w:t>
      </w:r>
      <w:r>
        <w:t xml:space="preserve">ai </w:t>
      </w:r>
      <w:r>
        <w:t xml:space="preserve">gọi </w:t>
      </w:r>
      <w:r>
        <w:rPr>
          <w:i/>
        </w:rPr>
        <w:t xml:space="preserve">là </w:t>
      </w:r>
      <w:r>
        <w:t xml:space="preserve">thần... </w:t>
      </w:r>
      <w:r>
        <w:t xml:space="preserve">(ca dao). </w:t>
      </w:r>
      <w:r>
        <w:t xml:space="preserve">Khí </w:t>
      </w:r>
      <w:r>
        <w:t xml:space="preserve">thiêng </w:t>
      </w:r>
      <w:r>
        <w:t xml:space="preserve">của </w:t>
      </w:r>
      <w:r>
        <w:rPr>
          <w:i/>
        </w:rPr>
        <w:t xml:space="preserve">sông </w:t>
      </w:r>
      <w:r>
        <w:rPr>
          <w:i/>
        </w:rPr>
        <w:t xml:space="preserve">núi. </w:t>
      </w:r>
      <w:r>
        <w:rPr>
          <w:b/>
        </w:rPr>
        <w:t xml:space="preserve">2 </w:t>
      </w:r>
      <w:r>
        <w:t xml:space="preserve">(khẩu ngữ). </w:t>
      </w:r>
      <w:r>
        <w:t xml:space="preserve">(Lời </w:t>
      </w:r>
      <w:r>
        <w:t xml:space="preserve">dự </w:t>
      </w:r>
      <w:r>
        <w:t xml:space="preserve">đoán) </w:t>
      </w:r>
      <w:r>
        <w:t xml:space="preserve">rất </w:t>
      </w:r>
      <w:r>
        <w:t xml:space="preserve">đúng, </w:t>
      </w:r>
      <w:r>
        <w:t xml:space="preserve">rất </w:t>
      </w:r>
      <w:r>
        <w:t xml:space="preserve">hiệu </w:t>
      </w:r>
      <w:r>
        <w:t xml:space="preserve">nghiệm. </w:t>
      </w:r>
      <w:r>
        <w:t xml:space="preserve">Lời </w:t>
      </w:r>
      <w:r>
        <w:t xml:space="preserve">anh </w:t>
      </w:r>
      <w:r>
        <w:rPr>
          <w:i/>
        </w:rPr>
        <w:t xml:space="preserve">nói </w:t>
      </w:r>
      <w:r>
        <w:t xml:space="preserve">thiêng </w:t>
      </w:r>
      <w:r>
        <w:t xml:space="preserve">thật. </w:t>
      </w:r>
      <w:r>
        <w:br/>
      </w:r>
      <w:r>
        <w:rPr>
          <w:b/>
        </w:rPr>
        <w:t xml:space="preserve">thiêng </w:t>
      </w:r>
      <w:r>
        <w:rPr>
          <w:b/>
        </w:rPr>
        <w:t xml:space="preserve">liêng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Thiêng. </w:t>
      </w:r>
      <w:r>
        <w:rPr>
          <w:i/>
        </w:rPr>
        <w:t xml:space="preserve">Thân </w:t>
      </w:r>
      <w:r>
        <w:rPr>
          <w:i/>
        </w:rPr>
        <w:t xml:space="preserve">rất </w:t>
      </w:r>
      <w:r>
        <w:t xml:space="preserve">thiêng </w:t>
      </w:r>
      <w:r>
        <w:t xml:space="preserve">liêng. </w:t>
      </w:r>
      <w:r>
        <w:rPr>
          <w:b/>
        </w:rPr>
        <w:t xml:space="preserve">2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cao </w:t>
      </w:r>
      <w:r>
        <w:t xml:space="preserve">quý, </w:t>
      </w:r>
      <w:r>
        <w:t xml:space="preserve">đáng </w:t>
      </w:r>
      <w:r>
        <w:t xml:space="preserve">coi </w:t>
      </w:r>
      <w:r>
        <w:t xml:space="preserve">trọng </w:t>
      </w:r>
      <w:r>
        <w:t xml:space="preserve">hơn </w:t>
      </w:r>
      <w:r>
        <w:t xml:space="preserve">hết. </w:t>
      </w:r>
      <w:r>
        <w:t xml:space="preserve">Nghĩa </w:t>
      </w:r>
      <w:r>
        <w:rPr>
          <w:i/>
        </w:rPr>
        <w:t xml:space="preserve">vụ </w:t>
      </w:r>
      <w:r>
        <w:t xml:space="preserve">thiêng </w:t>
      </w:r>
      <w:r>
        <w:t xml:space="preserve">liêng </w:t>
      </w:r>
      <w:r>
        <w:t xml:space="preserve">bảo </w:t>
      </w:r>
      <w:r>
        <w:t xml:space="preserve">uệ </w:t>
      </w:r>
      <w:r>
        <w:rPr>
          <w:i/>
        </w:rPr>
        <w:t xml:space="preserve">Tổ </w:t>
      </w:r>
      <w:r>
        <w:rPr>
          <w:i/>
        </w:rPr>
        <w:t xml:space="preserve">quốc. </w:t>
      </w:r>
      <w:r>
        <w:rPr>
          <w:i/>
        </w:rPr>
        <w:t xml:space="preserve">Lời </w:t>
      </w:r>
      <w:r>
        <w:t xml:space="preserve">thê </w:t>
      </w:r>
      <w:r>
        <w:t xml:space="preserve">thiêng </w:t>
      </w:r>
      <w:r>
        <w:t xml:space="preserve">liêng. </w:t>
      </w:r>
      <w:r>
        <w:br/>
      </w:r>
      <w:r>
        <w:rPr>
          <w:b/>
        </w:rPr>
        <w:t xml:space="preserve">thiếp,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Vợ </w:t>
      </w:r>
      <w:r>
        <w:t xml:space="preserve">lẽ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sang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Làm </w:t>
      </w:r>
      <w:r>
        <w:t xml:space="preserve">hầu </w:t>
      </w:r>
      <w:r>
        <w:rPr>
          <w:i/>
        </w:rPr>
        <w:t xml:space="preserve">làm </w:t>
      </w:r>
      <w:r>
        <w:rPr>
          <w:i/>
        </w:rPr>
        <w:t xml:space="preserve">thiếp. </w:t>
      </w:r>
      <w:r>
        <w:rPr>
          <w:b/>
        </w:rPr>
        <w:t xml:space="preserve">2 </w:t>
      </w:r>
      <w:r>
        <w:t xml:space="preserve">(văn chương). </w:t>
      </w:r>
      <w:r>
        <w:t xml:space="preserve">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ngày </w:t>
      </w:r>
      <w:r>
        <w:t xml:space="preserve">trước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nhường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chồng </w:t>
      </w:r>
      <w:r>
        <w:t xml:space="preserve">hoặc </w:t>
      </w:r>
      <w:r>
        <w:t xml:space="preserve">với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nói </w:t>
      </w:r>
      <w:r>
        <w:t xml:space="preserve">chung. </w:t>
      </w:r>
      <w:r>
        <w:t xml:space="preserve">Chàng </w:t>
      </w:r>
      <w:r>
        <w:t xml:space="preserve">đi </w:t>
      </w:r>
      <w:r>
        <w:t xml:space="preserve">cho </w:t>
      </w:r>
      <w:r>
        <w:rPr>
          <w:i/>
        </w:rPr>
        <w:t xml:space="preserve">thiếp </w:t>
      </w:r>
      <w:r>
        <w:rPr>
          <w:i/>
        </w:rPr>
        <w:t xml:space="preserve">đi </w:t>
      </w:r>
      <w:r>
        <w:t xml:space="preserve">cùng... </w:t>
      </w:r>
      <w:r>
        <w:t xml:space="preserve">(ca dao). </w:t>
      </w:r>
      <w:r>
        <w:br/>
      </w:r>
      <w:r>
        <w:rPr>
          <w:b/>
        </w:rPr>
        <w:t xml:space="preserve">thiếp,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Tấm </w:t>
      </w:r>
      <w:r>
        <w:t xml:space="preserve">giấy </w:t>
      </w:r>
      <w:r>
        <w:t xml:space="preserve">nhỏ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ngắn </w:t>
      </w:r>
      <w:r>
        <w:t xml:space="preserve">gọn, </w:t>
      </w:r>
      <w:r>
        <w:t xml:space="preserve">thường </w:t>
      </w:r>
      <w:r>
        <w:t xml:space="preserve">được </w:t>
      </w:r>
      <w:r>
        <w:t xml:space="preserve">in </w:t>
      </w:r>
      <w:r>
        <w:t xml:space="preserve">sẵn </w:t>
      </w:r>
      <w:r>
        <w:t xml:space="preserve">để </w:t>
      </w:r>
      <w:r>
        <w:t xml:space="preserve">báo </w:t>
      </w:r>
      <w:r>
        <w:t xml:space="preserve">tin, </w:t>
      </w:r>
      <w:r>
        <w:t xml:space="preserve">chúc </w:t>
      </w:r>
      <w:r>
        <w:t xml:space="preserve">mừng, </w:t>
      </w:r>
      <w:r>
        <w:t xml:space="preserve">mời </w:t>
      </w:r>
      <w:r>
        <w:t xml:space="preserve">khách, </w:t>
      </w:r>
      <w:r>
        <w:t xml:space="preserve">v.v. </w:t>
      </w:r>
      <w:r>
        <w:rPr>
          <w:i/>
        </w:rPr>
        <w:t xml:space="preserve">Gửi </w:t>
      </w:r>
      <w:r>
        <w:t xml:space="preserve">thiếp </w:t>
      </w:r>
      <w:r>
        <w:t xml:space="preserve">chúc </w:t>
      </w:r>
      <w:r>
        <w:t xml:space="preserve">Tết. </w:t>
      </w:r>
      <w:r>
        <w:t xml:space="preserve">Thiếp </w:t>
      </w:r>
      <w:r>
        <w:rPr>
          <w:i/>
        </w:rPr>
        <w:t xml:space="preserve">mời </w:t>
      </w:r>
      <w:r>
        <w:t xml:space="preserve">dự </w:t>
      </w:r>
      <w:r>
        <w:rPr>
          <w:i/>
        </w:rPr>
        <w:t xml:space="preserve">lễ </w:t>
      </w:r>
      <w:r>
        <w:rPr>
          <w:i/>
        </w:rPr>
        <w:t xml:space="preserve">cưới. </w:t>
      </w:r>
      <w:r>
        <w:rPr>
          <w:b/>
        </w:rPr>
        <w:t xml:space="preserve">2 </w:t>
      </w:r>
      <w:r>
        <w:t xml:space="preserve">Danh </w:t>
      </w:r>
      <w:r>
        <w:t xml:space="preserve">thiếp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thiếp, </w:t>
      </w:r>
      <w:r>
        <w:rPr>
          <w:i/>
        </w:rPr>
        <w:t xml:space="preserve">danh từ </w:t>
      </w:r>
      <w:r>
        <w:t xml:space="preserve">Bản </w:t>
      </w:r>
      <w:r>
        <w:t xml:space="preserve">chữ </w:t>
      </w:r>
      <w:r>
        <w:t xml:space="preserve">Hán </w:t>
      </w:r>
      <w:r>
        <w:t xml:space="preserve">viết </w:t>
      </w:r>
      <w:r>
        <w:t xml:space="preserve">đẹp </w:t>
      </w:r>
      <w:r>
        <w:t xml:space="preserve">dùng </w:t>
      </w:r>
      <w:r>
        <w:t xml:space="preserve">làm </w:t>
      </w:r>
      <w:r>
        <w:t xml:space="preserve">kiểu </w:t>
      </w:r>
      <w:r>
        <w:t xml:space="preserve">mẫu </w:t>
      </w:r>
      <w:r>
        <w:t xml:space="preserve">để </w:t>
      </w:r>
      <w:r>
        <w:t xml:space="preserve">phỏng </w:t>
      </w:r>
      <w:r>
        <w:t xml:space="preserve">theo </w:t>
      </w:r>
      <w:r>
        <w:t xml:space="preserve">đó </w:t>
      </w:r>
      <w:r>
        <w:t xml:space="preserve">mà </w:t>
      </w:r>
      <w:r>
        <w:t xml:space="preserve">học </w:t>
      </w:r>
      <w:r>
        <w:t xml:space="preserve">cách </w:t>
      </w:r>
      <w:r>
        <w:t xml:space="preserve">viết </w:t>
      </w:r>
      <w:r>
        <w:t xml:space="preserve">chữ </w:t>
      </w:r>
      <w:r>
        <w:t xml:space="preserve">Hán. </w:t>
      </w:r>
      <w:r>
        <w:br/>
      </w:r>
      <w:r>
        <w:rPr>
          <w:b/>
        </w:rPr>
        <w:t xml:space="preserve">thiếp, </w:t>
      </w:r>
      <w:r>
        <w:rPr>
          <w:i/>
        </w:rPr>
        <w:t xml:space="preserve">động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toàn </w:t>
      </w:r>
      <w:r>
        <w:t xml:space="preserve">thân </w:t>
      </w:r>
      <w:r>
        <w:t xml:space="preserve">hầu </w:t>
      </w:r>
      <w:r>
        <w:t xml:space="preserve">như </w:t>
      </w:r>
      <w:r>
        <w:t xml:space="preserve">bất </w:t>
      </w:r>
      <w:r>
        <w:t xml:space="preserve">động </w:t>
      </w:r>
      <w:r>
        <w:t xml:space="preserve">vì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lực, </w:t>
      </w:r>
      <w:r>
        <w:t xml:space="preserve">tri </w:t>
      </w:r>
      <w:r>
        <w:t xml:space="preserve">giác, </w:t>
      </w:r>
      <w:r>
        <w:t xml:space="preserve">thường </w:t>
      </w:r>
      <w:r>
        <w:t xml:space="preserve">do </w:t>
      </w:r>
      <w:r>
        <w:t xml:space="preserve">quá </w:t>
      </w:r>
      <w:r>
        <w:t xml:space="preserve">mệt </w:t>
      </w:r>
      <w:r>
        <w:t xml:space="preserve">mỏi. </w:t>
      </w:r>
      <w:r>
        <w:t xml:space="preserve">Kiệt </w:t>
      </w:r>
      <w:r>
        <w:rPr>
          <w:i/>
        </w:rPr>
        <w:t xml:space="preserve">sức </w:t>
      </w:r>
      <w:r>
        <w:rPr>
          <w:i/>
        </w:rPr>
        <w:t xml:space="preserve">nằm </w:t>
      </w:r>
      <w:r>
        <w:rPr>
          <w:i/>
        </w:rPr>
        <w:t xml:space="preserve">thiếp </w:t>
      </w:r>
      <w:r>
        <w:rPr>
          <w:i/>
        </w:rPr>
        <w:t xml:space="preserve">đi, </w:t>
      </w:r>
      <w:r>
        <w:t xml:space="preserve">Thiếp </w:t>
      </w:r>
      <w:r>
        <w:rPr>
          <w:i/>
        </w:rPr>
        <w:t xml:space="preserve">đi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t xml:space="preserve">tỉnh. </w:t>
      </w:r>
      <w:r>
        <w:t xml:space="preserve">Mệt </w:t>
      </w:r>
      <w:r>
        <w:t xml:space="preserve">quá, </w:t>
      </w:r>
      <w:r>
        <w:t xml:space="preserve">ngủ </w:t>
      </w:r>
      <w:r>
        <w:t xml:space="preserve">thiếp. </w:t>
      </w:r>
      <w:r>
        <w:rPr>
          <w:i/>
        </w:rPr>
        <w:t xml:space="preserve">/! </w:t>
      </w:r>
      <w:r>
        <w:t xml:space="preserve">Láy: </w:t>
      </w:r>
      <w:r>
        <w:t xml:space="preserve">tiêm </w:t>
      </w:r>
      <w:r>
        <w:rPr>
          <w:i/>
        </w:rPr>
        <w:t xml:space="preserve">thiếp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ít. </w:t>
      </w:r>
      <w:r>
        <w:br/>
      </w:r>
      <w:r>
        <w:rPr>
          <w:b/>
        </w:rPr>
        <w:t xml:space="preserve">thiếp, </w:t>
      </w:r>
      <w:r>
        <w:t xml:space="preserve">(danh từ). </w:t>
      </w:r>
      <w:r>
        <w:t xml:space="preserve">x </w:t>
      </w:r>
      <w:r>
        <w:rPr>
          <w:i/>
        </w:rPr>
        <w:t xml:space="preserve">thếp3. </w:t>
      </w:r>
      <w:r>
        <w:br/>
      </w:r>
      <w:r>
        <w:rPr>
          <w:b/>
        </w:rPr>
        <w:t xml:space="preserve">thiếp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Danh </w:t>
      </w:r>
      <w:r>
        <w:t xml:space="preserve">thiếp. </w:t>
      </w:r>
      <w:r>
        <w:br/>
      </w:r>
      <w:r>
        <w:rPr>
          <w:b/>
        </w:rPr>
        <w:t xml:space="preserve">thiệp, </w:t>
      </w:r>
      <w:r>
        <w:rPr>
          <w:i/>
        </w:rPr>
        <w:t xml:space="preserve">danh từ </w:t>
      </w:r>
      <w:r>
        <w:t xml:space="preserve">(phương ngữ). </w:t>
      </w:r>
      <w:r>
        <w:t xml:space="preserve">Thiếp. </w:t>
      </w:r>
      <w:r>
        <w:t xml:space="preserve">Thiệp </w:t>
      </w:r>
      <w:r>
        <w:t xml:space="preserve">mời. </w:t>
      </w:r>
      <w:r>
        <w:br/>
      </w:r>
      <w:r>
        <w:rPr>
          <w:b/>
        </w:rPr>
        <w:t xml:space="preserve">thiệp;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từng </w:t>
      </w:r>
      <w:r>
        <w:t xml:space="preserve">trải, </w:t>
      </w:r>
      <w:r>
        <w:t xml:space="preserve">lịch </w:t>
      </w:r>
      <w:r>
        <w:t xml:space="preserve">sự </w:t>
      </w:r>
      <w:r>
        <w:t xml:space="preserve">trong </w:t>
      </w:r>
      <w:r>
        <w:t xml:space="preserve">cách </w:t>
      </w:r>
      <w:r>
        <w:t xml:space="preserve">giao </w:t>
      </w:r>
      <w:r>
        <w:t xml:space="preserve">thiệp. </w:t>
      </w:r>
      <w:r>
        <w:t xml:space="preserve">Người </w:t>
      </w:r>
      <w:r>
        <w:rPr>
          <w:i/>
        </w:rPr>
        <w:t xml:space="preserve">rất </w:t>
      </w:r>
      <w:r>
        <w:t xml:space="preserve">thiệp. </w:t>
      </w:r>
      <w:r>
        <w:t xml:space="preserve">Tay </w:t>
      </w:r>
      <w:r>
        <w:t xml:space="preserve">thiệp </w:t>
      </w:r>
      <w:r>
        <w:t xml:space="preserve">thiệp </w:t>
      </w:r>
      <w:r>
        <w:t xml:space="preserve">liệp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Biết </w:t>
      </w:r>
      <w:r>
        <w:t xml:space="preserve">sơ </w:t>
      </w:r>
      <w:r>
        <w:t xml:space="preserve">qua, </w:t>
      </w:r>
      <w:r>
        <w:t xml:space="preserve">không </w:t>
      </w:r>
      <w:r>
        <w:t xml:space="preserve">kĩ, </w:t>
      </w:r>
      <w:r>
        <w:t xml:space="preserve">không </w:t>
      </w:r>
      <w:r>
        <w:t xml:space="preserve">sâu. </w:t>
      </w:r>
      <w:r>
        <w:t xml:space="preserve">Thiệp </w:t>
      </w:r>
      <w:r>
        <w:rPr>
          <w:i/>
        </w:rPr>
        <w:t xml:space="preserve">liệp </w:t>
      </w:r>
      <w:r>
        <w:t xml:space="preserve">sử </w:t>
      </w:r>
      <w:r>
        <w:t xml:space="preserve">sách. </w:t>
      </w:r>
      <w:r>
        <w:br/>
      </w:r>
      <w:r>
        <w:rPr>
          <w:b/>
        </w:rPr>
        <w:t xml:space="preserve">thiết,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Bày </w:t>
      </w:r>
      <w:r>
        <w:t xml:space="preserve">ra, </w:t>
      </w:r>
      <w:r>
        <w:t xml:space="preserve">sắp </w:t>
      </w:r>
      <w:r>
        <w:t xml:space="preserve">đặt </w:t>
      </w:r>
      <w:r>
        <w:t xml:space="preserve">cho </w:t>
      </w:r>
      <w:r>
        <w:t xml:space="preserve">thành. </w:t>
      </w:r>
      <w:r>
        <w:t xml:space="preserve">Thiết </w:t>
      </w:r>
      <w:r>
        <w:rPr>
          <w:i/>
        </w:rPr>
        <w:t xml:space="preserve">bài </w:t>
      </w:r>
      <w:r>
        <w:rPr>
          <w:i/>
        </w:rPr>
        <w:t xml:space="preserve">uị, </w:t>
      </w:r>
      <w:r>
        <w:rPr>
          <w:i/>
        </w:rPr>
        <w:t xml:space="preserve">lập </w:t>
      </w:r>
      <w:r>
        <w:rPr>
          <w:i/>
        </w:rPr>
        <w:t xml:space="preserve">bàn </w:t>
      </w:r>
      <w:r>
        <w:rPr>
          <w:i/>
        </w:rPr>
        <w:t xml:space="preserve">thờ. </w:t>
      </w:r>
      <w:r>
        <w:rPr>
          <w:i/>
        </w:rPr>
        <w:t xml:space="preserve">Thiết </w:t>
      </w:r>
      <w:r>
        <w:t xml:space="preserve">tiệc. </w:t>
      </w:r>
      <w:r>
        <w:t xml:space="preserve">Vua </w:t>
      </w:r>
      <w:r>
        <w:t xml:space="preserve">thiết </w:t>
      </w:r>
      <w:r>
        <w:t xml:space="preserve">đại </w:t>
      </w:r>
      <w:r>
        <w:rPr>
          <w:i/>
        </w:rPr>
        <w:t xml:space="preserve">triều. </w:t>
      </w:r>
      <w:r>
        <w:br/>
      </w:r>
      <w:r>
        <w:rPr>
          <w:b/>
        </w:rPr>
        <w:t xml:space="preserve">thiết,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Thít,. </w:t>
      </w:r>
      <w:r>
        <w:br/>
      </w:r>
      <w:r>
        <w:rPr>
          <w:b/>
        </w:rPr>
        <w:t xml:space="preserve">thiết, </w:t>
      </w:r>
      <w:r>
        <w:rPr>
          <w:i/>
        </w:rPr>
        <w:t xml:space="preserve">động từ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Tỏ </w:t>
      </w:r>
      <w:r>
        <w:t xml:space="preserve">ra </w:t>
      </w:r>
      <w:r>
        <w:t xml:space="preserve">có </w:t>
      </w:r>
      <w:r>
        <w:t xml:space="preserve">nhu </w:t>
      </w:r>
      <w:r>
        <w:t xml:space="preserve">cầu, </w:t>
      </w:r>
      <w:r>
        <w:t xml:space="preserve">ham </w:t>
      </w:r>
      <w:r>
        <w:t xml:space="preserve">thích, </w:t>
      </w:r>
      <w:r>
        <w:t xml:space="preserve">mong </w:t>
      </w:r>
      <w:r>
        <w:t xml:space="preserve">muốn, </w:t>
      </w:r>
      <w:r>
        <w:t xml:space="preserve">Buồn </w:t>
      </w:r>
      <w:r>
        <w:rPr>
          <w:i/>
        </w:rPr>
        <w:t xml:space="preserve">rầu, </w:t>
      </w:r>
      <w:r>
        <w:t xml:space="preserve">chẳng </w:t>
      </w:r>
      <w:r>
        <w:t xml:space="preserve">thiết </w:t>
      </w:r>
      <w:r>
        <w:t xml:space="preserve">gì </w:t>
      </w:r>
      <w:r>
        <w:t xml:space="preserve">cơm </w:t>
      </w:r>
      <w:r>
        <w:rPr>
          <w:i/>
        </w:rPr>
        <w:t xml:space="preserve">nước. </w:t>
      </w:r>
      <w:r>
        <w:t xml:space="preserve">Không </w:t>
      </w:r>
      <w:r>
        <w:t xml:space="preserve">thiết </w:t>
      </w:r>
      <w:r>
        <w:t xml:space="preserve">địa </w:t>
      </w:r>
      <w:r>
        <w:t xml:space="preserve">uị. </w:t>
      </w:r>
      <w:r>
        <w:t xml:space="preserve">Không </w:t>
      </w:r>
      <w:r>
        <w:t xml:space="preserve">thiết </w:t>
      </w:r>
      <w:r>
        <w:t xml:space="preserve">sống. </w:t>
      </w:r>
      <w:r>
        <w:br/>
      </w:r>
      <w:r>
        <w:rPr>
          <w:b/>
        </w:rPr>
        <w:t xml:space="preserve">thiết, </w:t>
      </w:r>
      <w:r>
        <w:rPr>
          <w:i/>
        </w:rPr>
        <w:t xml:space="preserve">tính từ </w:t>
      </w:r>
      <w:r>
        <w:t xml:space="preserve">(id.; </w:t>
      </w:r>
      <w:r>
        <w:rPr>
          <w:i/>
        </w:rP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Rất </w:t>
      </w:r>
      <w:r>
        <w:t xml:space="preserve">gần </w:t>
      </w:r>
      <w:r>
        <w:t xml:space="preserve">gũi, </w:t>
      </w:r>
      <w:r>
        <w:t xml:space="preserve">rất </w:t>
      </w:r>
      <w:r>
        <w:t xml:space="preserve">thân. </w:t>
      </w:r>
      <w:r>
        <w:t xml:space="preserve">Người </w:t>
      </w:r>
      <w:r>
        <w:t xml:space="preserve">bạn </w:t>
      </w:r>
      <w:r>
        <w:t xml:space="preserve">thiết.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bì </w:t>
      </w:r>
      <w:r>
        <w:rPr>
          <w:i/>
        </w:rPr>
        <w:t xml:space="preserve">tính từ </w:t>
      </w:r>
      <w:r>
        <w:t xml:space="preserve">(Da) </w:t>
      </w:r>
      <w:r>
        <w:t xml:space="preserve">dày, </w:t>
      </w:r>
      <w:r>
        <w:t xml:space="preserve">thô </w:t>
      </w:r>
      <w:r>
        <w:t xml:space="preserve">và </w:t>
      </w:r>
      <w:r>
        <w:t xml:space="preserve">đen </w:t>
      </w:r>
      <w:r>
        <w:t xml:space="preserve">xỉn, </w:t>
      </w:r>
      <w:r>
        <w:t xml:space="preserve">giống </w:t>
      </w:r>
      <w:r>
        <w:t xml:space="preserve">như </w:t>
      </w:r>
      <w:r>
        <w:t xml:space="preserve">màu </w:t>
      </w:r>
      <w:r>
        <w:t xml:space="preserve">sắt. </w:t>
      </w:r>
      <w:r>
        <w:rPr>
          <w:i/>
        </w:rPr>
        <w:t xml:space="preserve">Da </w:t>
      </w:r>
      <w:r>
        <w:t xml:space="preserve">thiết </w:t>
      </w:r>
      <w:r>
        <w:t xml:space="preserve">bì.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bị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máy </w:t>
      </w:r>
      <w:r>
        <w:t xml:space="preserve">móc, </w:t>
      </w:r>
      <w:r>
        <w:t xml:space="preserve">dụng </w:t>
      </w:r>
      <w:r>
        <w:t xml:space="preserve">cụ, </w:t>
      </w:r>
      <w:r>
        <w:t xml:space="preserve">phụ </w:t>
      </w:r>
      <w:r>
        <w:t xml:space="preserve">tùng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của </w:t>
      </w:r>
      <w:r>
        <w:t xml:space="preserve">nhà </w:t>
      </w:r>
      <w:r>
        <w:rPr>
          <w:i/>
        </w:rPr>
        <w:t xml:space="preserve">máy. </w:t>
      </w:r>
      <w:r>
        <w:t xml:space="preserve">Thiết </w:t>
      </w:r>
      <w:r>
        <w:t xml:space="preserve">bị </w:t>
      </w:r>
      <w:r>
        <w:rPr>
          <w:i/>
        </w:rPr>
        <w:t xml:space="preserve">của </w:t>
      </w:r>
      <w:r>
        <w:t xml:space="preserve">phòng </w:t>
      </w:r>
      <w:r>
        <w:t xml:space="preserve">thí </w:t>
      </w:r>
      <w:r>
        <w:t xml:space="preserve">nghiệm. </w:t>
      </w:r>
      <w: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quân </w:t>
      </w:r>
      <w:r>
        <w:t xml:space="preserve">sự. </w:t>
      </w:r>
      <w:r>
        <w:rPr>
          <w:i/>
        </w:rPr>
        <w:t xml:space="preserve">Thiết </w:t>
      </w:r>
      <w:r>
        <w:rPr>
          <w:i/>
        </w:rPr>
        <w:t xml:space="preserve">bị </w:t>
      </w:r>
      <w:r>
        <w:t xml:space="preserve">điện. </w:t>
      </w:r>
      <w:r>
        <w:rPr>
          <w:i/>
        </w:rPr>
        <w:t xml:space="preserve">Đổi </w:t>
      </w:r>
      <w:r>
        <w:rPr>
          <w:i/>
        </w:rPr>
        <w:t xml:space="preserve">mới </w:t>
      </w:r>
      <w:r>
        <w:rPr>
          <w:i/>
        </w:rPr>
        <w:t xml:space="preserve">thiết </w:t>
      </w:r>
      <w:r>
        <w:rPr>
          <w:i/>
        </w:rPr>
        <w:t xml:space="preserve">bị. </w:t>
      </w:r>
      <w:r>
        <w:t xml:space="preserve">lÌ </w:t>
      </w:r>
      <w:r>
        <w:t xml:space="preserve">động từ </w:t>
      </w:r>
      <w:r>
        <w:t xml:space="preserve">(ít dùng). </w:t>
      </w:r>
      <w:r>
        <w:t xml:space="preserve">Cung </w:t>
      </w:r>
      <w:r>
        <w:t xml:space="preserve">cấp </w:t>
      </w:r>
      <w:r>
        <w:t xml:space="preserve">thiết </w:t>
      </w:r>
      <w:r>
        <w:t xml:space="preserve">bị; </w:t>
      </w:r>
      <w:r>
        <w:t xml:space="preserve">trang </w:t>
      </w:r>
      <w:r>
        <w:t xml:space="preserve">bị. </w:t>
      </w:r>
      <w:r>
        <w:rPr>
          <w:i/>
        </w:rP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cho </w:t>
      </w:r>
      <w:r>
        <w:rPr>
          <w:i/>
        </w:rPr>
        <w:t xml:space="preserve">nhà </w:t>
      </w:r>
      <w:r>
        <w:t xml:space="preserve">máy.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bị </w:t>
      </w:r>
      <w:r>
        <w:rPr>
          <w:b/>
        </w:rPr>
        <w:t xml:space="preserve">đầu </w:t>
      </w:r>
      <w:r>
        <w:rPr>
          <w:b/>
        </w:rPr>
        <w:t xml:space="preserve">cuối </w:t>
      </w:r>
      <w:r>
        <w:rPr>
          <w:i/>
        </w:rPr>
        <w:t xml:space="preserve">danh từ </w:t>
      </w:r>
      <w:r>
        <w:t xml:space="preserve">xem </w:t>
      </w:r>
      <w:r>
        <w:t xml:space="preserve">đầu </w:t>
      </w:r>
      <w:r>
        <w:t xml:space="preserve">cuối.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bị </w:t>
      </w:r>
      <w:r>
        <w:rPr>
          <w:b/>
        </w:rPr>
        <w:t xml:space="preserve">hiển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cho </w:t>
      </w:r>
      <w:r>
        <w:t xml:space="preserve">phép </w:t>
      </w:r>
      <w:r>
        <w:t xml:space="preserve">hiện </w:t>
      </w:r>
      <w:r>
        <w:t xml:space="preserve">hình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thông </w:t>
      </w:r>
      <w:r>
        <w:t xml:space="preserve">tin.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bị </w:t>
      </w:r>
      <w:r>
        <w:rPr>
          <w:b/>
        </w:rPr>
        <w:t xml:space="preserve">ngoại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được </w:t>
      </w:r>
      <w:r>
        <w:t xml:space="preserve">nối </w:t>
      </w:r>
      <w:r>
        <w:t xml:space="preserve">với </w:t>
      </w:r>
      <w:r>
        <w:t xml:space="preserve">máy </w:t>
      </w:r>
      <w:r>
        <w:t xml:space="preserve">tính, </w:t>
      </w:r>
      <w:r>
        <w:t xml:space="preserve">do </w:t>
      </w:r>
      <w:r>
        <w:t xml:space="preserve">máy </w:t>
      </w:r>
      <w:r>
        <w:t xml:space="preserve">tính </w:t>
      </w:r>
      <w:r>
        <w:t xml:space="preserve">điều </w:t>
      </w:r>
      <w:r>
        <w:t xml:space="preserve">khiển, </w:t>
      </w:r>
      <w:r>
        <w:t xml:space="preserve">nhưng </w:t>
      </w:r>
      <w:r>
        <w:t xml:space="preserve">là </w:t>
      </w:r>
      <w:r>
        <w:t xml:space="preserve">bộ </w:t>
      </w:r>
      <w:r>
        <w:t xml:space="preserve">phận </w:t>
      </w:r>
      <w:r>
        <w:t xml:space="preserve">tách </w:t>
      </w:r>
      <w:r>
        <w:t xml:space="preserve">rời </w:t>
      </w:r>
      <w:r>
        <w:t xml:space="preserve">khỏi </w:t>
      </w:r>
      <w:r>
        <w:t xml:space="preserve">bộ </w:t>
      </w:r>
      <w:r>
        <w:t xml:space="preserve">phận </w:t>
      </w:r>
      <w:r>
        <w:t xml:space="preserve">chứa </w:t>
      </w:r>
      <w:r>
        <w:t xml:space="preserve">CPU </w:t>
      </w:r>
      <w:r>
        <w:t xml:space="preserve">của </w:t>
      </w:r>
      <w:r>
        <w:t xml:space="preserve">máy. </w:t>
      </w:r>
      <w:r>
        <w:rPr>
          <w:i/>
        </w:rPr>
        <w:t xml:space="preserve">Lắp </w:t>
      </w:r>
      <w:r>
        <w:t xml:space="preserve">thêm </w:t>
      </w:r>
      <w:r>
        <w:rPr>
          <w:i/>
        </w:rPr>
        <w:t xml:space="preserve">các </w:t>
      </w:r>
      <w:r>
        <w:t xml:space="preserve">thiết </w:t>
      </w:r>
      <w:r>
        <w:t xml:space="preserve">bị </w:t>
      </w:r>
      <w:r>
        <w:t xml:space="preserve">ngoại </w:t>
      </w:r>
      <w:r>
        <w:t xml:space="preserve">ui </w:t>
      </w:r>
      <w:r>
        <w:t xml:space="preserve">như </w:t>
      </w:r>
      <w:r>
        <w:rPr>
          <w:i/>
        </w:rPr>
        <w:t xml:space="preserve">máy </w:t>
      </w:r>
      <w:r>
        <w:t xml:space="preserve">in, </w:t>
      </w:r>
      <w:r>
        <w:rPr>
          <w:i/>
        </w:rPr>
        <w:t xml:space="preserve">Ô </w:t>
      </w:r>
      <w:r>
        <w:t xml:space="preserve">đĩa </w:t>
      </w:r>
      <w:r>
        <w:t xml:space="preserve">cứng.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Thể </w:t>
      </w:r>
      <w:r>
        <w:t xml:space="preserve">chế.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cốt, </w:t>
      </w:r>
      <w:r>
        <w:rPr>
          <w:i/>
        </w:rPr>
        <w:t xml:space="preserve">tính từ </w:t>
      </w:r>
      <w:r>
        <w:t xml:space="preserve">(Id.).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hết </w:t>
      </w:r>
      <w:r>
        <w:t xml:space="preserve">sức </w:t>
      </w:r>
      <w:r>
        <w:t xml:space="preserve">thân </w:t>
      </w:r>
      <w:r>
        <w:t xml:space="preserve">thiết. </w:t>
      </w:r>
      <w:r>
        <w:t xml:space="preserve">Người </w:t>
      </w:r>
      <w:r>
        <w:rPr>
          <w:i/>
        </w:rPr>
        <w:t xml:space="preserve">bạn </w:t>
      </w:r>
      <w:r>
        <w:t xml:space="preserve">thiết </w:t>
      </w:r>
      <w:r>
        <w:t xml:space="preserve">cốt.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cốt, </w:t>
      </w:r>
      <w:r>
        <w:rPr>
          <w:i/>
        </w:rPr>
        <w:t xml:space="preserve">tính từ </w:t>
      </w:r>
      <w:r>
        <w:t xml:space="preserve">(ít dùng). </w:t>
      </w:r>
      <w:r>
        <w:t xml:space="preserve">Cần </w:t>
      </w:r>
      <w:r>
        <w:t xml:space="preserve">thiết </w:t>
      </w:r>
      <w:r>
        <w:t xml:space="preserve">và </w:t>
      </w:r>
      <w:r>
        <w:t xml:space="preserve">quan </w:t>
      </w:r>
      <w:r>
        <w:t xml:space="preserve">trọng </w:t>
      </w:r>
      <w:r>
        <w:t xml:space="preserve">nhất. </w:t>
      </w:r>
      <w:r>
        <w:rPr>
          <w:i/>
        </w:rPr>
        <w:t xml:space="preserve">Điều </w:t>
      </w:r>
      <w:r>
        <w:rPr>
          <w:i/>
        </w:rPr>
        <w:t xml:space="preserve">thiết </w:t>
      </w:r>
      <w:r>
        <w:t xml:space="preserve">cốt.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diện </w:t>
      </w:r>
      <w:r>
        <w:rPr>
          <w:b/>
        </w:rPr>
        <w:t xml:space="preserve">(¡d.). </w:t>
      </w:r>
      <w:r>
        <w:rPr>
          <w:i/>
        </w:rPr>
        <w:t xml:space="preserve">xem </w:t>
      </w:r>
      <w:r>
        <w:t xml:space="preserve">tiết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(ít dùng). </w:t>
      </w:r>
      <w:r>
        <w:t xml:space="preserve">Rất </w:t>
      </w:r>
      <w:r>
        <w:t xml:space="preserve">cần </w:t>
      </w:r>
      <w:r>
        <w:t xml:space="preserve">dùng. </w:t>
      </w:r>
      <w:r>
        <w:t xml:space="preserve">Đồ </w:t>
      </w:r>
      <w:r>
        <w:t xml:space="preserve">thiết </w:t>
      </w:r>
      <w:r>
        <w:t xml:space="preserve">thiết </w:t>
      </w:r>
      <w:r>
        <w:t xml:space="preserve">đãi </w:t>
      </w:r>
      <w:r>
        <w:t xml:space="preserve">(cũ). </w:t>
      </w:r>
      <w:r>
        <w:t xml:space="preserve">xem </w:t>
      </w:r>
      <w:r>
        <w:t xml:space="preserve">thết </w:t>
      </w:r>
      <w:r>
        <w:t xml:space="preserve">đãi. </w:t>
      </w:r>
      <w:r>
        <w:br w:type="page"/>
      </w:r>
      <w:r>
        <w:rPr>
          <w:b/>
        </w:rPr>
        <w:t xml:space="preserve">thiết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thiết </w:t>
      </w:r>
      <w:r>
        <w:t xml:space="preserve">giáp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chính </w:t>
      </w:r>
      <w:r>
        <w:t xml:space="preserve">quyền </w:t>
      </w:r>
      <w:r>
        <w:t xml:space="preserve">Sài </w:t>
      </w:r>
      <w:r>
        <w:rPr>
          <w:i/>
        </w:rPr>
        <w:t xml:space="preserve">Gòn </w:t>
      </w:r>
      <w:r>
        <w:t xml:space="preserve">trước </w:t>
      </w:r>
      <w:r>
        <w:t xml:space="preserve">1975, </w:t>
      </w:r>
      <w:r>
        <w:t xml:space="preserve">có </w:t>
      </w:r>
      <w:r>
        <w:t xml:space="preserve">gần </w:t>
      </w:r>
      <w:r>
        <w:t xml:space="preserve">một </w:t>
      </w:r>
      <w:r>
        <w:t xml:space="preserve">trăm </w:t>
      </w:r>
      <w:r>
        <w:t xml:space="preserve">xe </w:t>
      </w:r>
      <w:r>
        <w:t xml:space="preserve">tăng, </w:t>
      </w:r>
      <w:r>
        <w:t xml:space="preserve">xe </w:t>
      </w:r>
      <w:r>
        <w:t xml:space="preserve">bọc </w:t>
      </w:r>
      <w:r>
        <w:t xml:space="preserve">thép.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một </w:t>
      </w:r>
      <w:r>
        <w:t xml:space="preserve">vật </w:t>
      </w:r>
      <w:r>
        <w:t xml:space="preserve">theo </w:t>
      </w:r>
      <w:r>
        <w:t xml:space="preserve">một </w:t>
      </w:r>
      <w:r>
        <w:t xml:space="preserve">mặt </w:t>
      </w:r>
      <w:r>
        <w:t xml:space="preserve">cắt </w:t>
      </w:r>
      <w:r>
        <w:t xml:space="preserve">tưởng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nhằm </w:t>
      </w:r>
      <w:r>
        <w:t xml:space="preserve">làm </w:t>
      </w:r>
      <w:r>
        <w:t xml:space="preserve">rõ </w:t>
      </w:r>
      <w:r>
        <w:t xml:space="preserve">cấu </w:t>
      </w:r>
      <w:r>
        <w:t xml:space="preserve">trúc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nó; </w:t>
      </w:r>
      <w:r>
        <w:t xml:space="preserve">mặt </w:t>
      </w:r>
      <w:r>
        <w:t xml:space="preserve">cắt. </w:t>
      </w:r>
      <w:r>
        <w:rPr>
          <w:i/>
        </w:rPr>
        <w:t xml:space="preserve">Thiết </w:t>
      </w:r>
      <w:r>
        <w:t xml:space="preserve">đồ </w:t>
      </w:r>
      <w:r>
        <w:t xml:space="preserve">của </w:t>
      </w:r>
      <w:r>
        <w:rPr>
          <w:i/>
        </w:rPr>
        <w:t xml:space="preserve">thân </w:t>
      </w:r>
      <w:r>
        <w:t xml:space="preserve">máy </w:t>
      </w:r>
      <w:r>
        <w:rPr>
          <w:i/>
        </w:rPr>
        <w:t xml:space="preserve">bay.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Vỏ </w:t>
      </w:r>
      <w:r>
        <w:t xml:space="preserve">bọc </w:t>
      </w:r>
      <w:r>
        <w:t xml:space="preserve">bằng </w:t>
      </w:r>
      <w:r>
        <w:t xml:space="preserve">thép </w:t>
      </w:r>
      <w:r>
        <w:t xml:space="preserve">dày;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xe </w:t>
      </w:r>
      <w:r>
        <w:t xml:space="preserve">bọc </w:t>
      </w:r>
      <w:r>
        <w:t xml:space="preserve">thép. </w:t>
      </w:r>
      <w:r>
        <w:t xml:space="preserve">Xe </w:t>
      </w:r>
      <w:r>
        <w:t xml:space="preserve">thiết </w:t>
      </w:r>
      <w:r>
        <w:t xml:space="preserve">giáp. </w:t>
      </w:r>
      <w:r>
        <w:t xml:space="preserve">Một </w:t>
      </w:r>
      <w:r>
        <w:rPr>
          <w:i/>
        </w:rPr>
        <w:t xml:space="preserve">đoàn </w:t>
      </w:r>
      <w:r>
        <w:t xml:space="preserve">xe </w:t>
      </w:r>
      <w:r>
        <w:t xml:space="preserve">tăng </w:t>
      </w:r>
      <w:r>
        <w:t xml:space="preserve">uà </w:t>
      </w:r>
      <w:r>
        <w:rPr>
          <w:i/>
        </w:rPr>
        <w:t xml:space="preserve">thiết </w:t>
      </w:r>
      <w:r>
        <w:t xml:space="preserve">giáp.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xe </w:t>
      </w:r>
      <w:r>
        <w:t xml:space="preserve">tăng </w:t>
      </w:r>
      <w:r>
        <w:t xml:space="preserve">và </w:t>
      </w:r>
      <w:r>
        <w:t xml:space="preserve">xe </w:t>
      </w:r>
      <w:r>
        <w:t xml:space="preserve">bọc </w:t>
      </w:r>
      <w:r>
        <w:t xml:space="preserve">thép. </w:t>
      </w:r>
      <w:r>
        <w:rPr>
          <w:i/>
        </w:rPr>
        <w:t xml:space="preserve">Binh </w:t>
      </w:r>
      <w:r>
        <w:t xml:space="preserve">chúng </w:t>
      </w:r>
      <w:r>
        <w:t xml:space="preserve">thiết </w:t>
      </w:r>
      <w:r>
        <w:rPr>
          <w:i/>
        </w:rPr>
        <w:t xml:space="preserve">giáp. </w:t>
      </w:r>
      <w:r>
        <w:t xml:space="preserve">Đơn </w:t>
      </w:r>
      <w:r>
        <w:t xml:space="preserve">uị </w:t>
      </w:r>
      <w:r>
        <w:rPr>
          <w:i/>
        </w:rPr>
        <w:t xml:space="preserve">thiết </w:t>
      </w:r>
      <w:r>
        <w:t xml:space="preserve">giáp.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giáp </w:t>
      </w:r>
      <w:r>
        <w:rPr>
          <w:b/>
        </w:rPr>
        <w:t xml:space="preserve">ham </w:t>
      </w:r>
      <w:r>
        <w:rPr>
          <w:i/>
        </w:rPr>
        <w:t xml:space="preserve">danh từ </w:t>
      </w:r>
      <w:r>
        <w:t xml:space="preserve">Tàu </w:t>
      </w:r>
      <w:r>
        <w:t xml:space="preserve">chiến </w:t>
      </w:r>
      <w:r>
        <w:t xml:space="preserve">lớn </w:t>
      </w:r>
      <w:r>
        <w:t xml:space="preserve">có </w:t>
      </w:r>
      <w:r>
        <w:t xml:space="preserve">vỏ </w:t>
      </w:r>
      <w:r>
        <w:t xml:space="preserve">thép.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kế </w:t>
      </w:r>
      <w:r>
        <w:rPr>
          <w:i/>
        </w:rPr>
        <w:t xml:space="preserve">động từ </w:t>
      </w:r>
      <w:r>
        <w:t xml:space="preserve">Lập </w:t>
      </w:r>
      <w:r>
        <w:t xml:space="preserve">tài </w:t>
      </w:r>
      <w:r>
        <w:t xml:space="preserve">liệu </w:t>
      </w:r>
      <w:r>
        <w:t xml:space="preserve">kĩ </w:t>
      </w:r>
      <w:r>
        <w:t xml:space="preserve">thuật </w:t>
      </w:r>
      <w:r>
        <w:t xml:space="preserve">toàn </w:t>
      </w:r>
      <w:r>
        <w:t xml:space="preserve">bộ, </w:t>
      </w:r>
      <w:r>
        <w:t xml:space="preserve">gỒm </w:t>
      </w:r>
      <w:r>
        <w:t xml:space="preserve">có </w:t>
      </w:r>
      <w:r>
        <w:t xml:space="preserve">bản </w:t>
      </w:r>
      <w:r>
        <w:t xml:space="preserve">tính </w:t>
      </w:r>
      <w:r>
        <w:t xml:space="preserve">toán, </w:t>
      </w:r>
      <w:r>
        <w:t xml:space="preserve">bản </w:t>
      </w:r>
      <w:r>
        <w:t xml:space="preserve">vẽ, </w:t>
      </w:r>
      <w:r>
        <w:t xml:space="preserve">v.v.,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theo </w:t>
      </w:r>
      <w:r>
        <w:t xml:space="preserve">đó </w:t>
      </w:r>
      <w:r>
        <w:t xml:space="preserve">mà </w:t>
      </w:r>
      <w:r>
        <w:t xml:space="preserve">xây </w:t>
      </w:r>
      <w:r>
        <w:t xml:space="preserve">dựng </w:t>
      </w:r>
      <w:r>
        <w:t xml:space="preserve">công </w:t>
      </w:r>
      <w:r>
        <w:t xml:space="preserve">trình, </w:t>
      </w:r>
      <w:r>
        <w:t xml:space="preserve">sản </w:t>
      </w:r>
      <w:r>
        <w:t xml:space="preserve">xuất </w:t>
      </w:r>
      <w:r>
        <w:t xml:space="preserve">thiết </w:t>
      </w:r>
      <w:r>
        <w:t xml:space="preserve">bị, </w:t>
      </w:r>
      <w:r>
        <w:t xml:space="preserve">sản </w:t>
      </w:r>
      <w:r>
        <w:t xml:space="preserve">phẩm, </w:t>
      </w:r>
      <w:r>
        <w:t xml:space="preserve">v.v. </w:t>
      </w:r>
      <w:r>
        <w:rPr>
          <w:i/>
        </w:rPr>
        <w:t xml:space="preserve">Thiết </w:t>
      </w:r>
      <w:r>
        <w:rPr>
          <w:i/>
        </w:rPr>
        <w:t xml:space="preserve">kế </w:t>
      </w:r>
      <w:r>
        <w:rPr>
          <w:i/>
        </w:rPr>
        <w:t xml:space="preserve">một </w:t>
      </w:r>
      <w:r>
        <w:t xml:space="preserve">công </w:t>
      </w:r>
      <w:r>
        <w:t xml:space="preserve">trình. </w:t>
      </w:r>
      <w:r>
        <w:t xml:space="preserve">Thiết </w:t>
      </w:r>
      <w:r>
        <w:rPr>
          <w:i/>
        </w:rPr>
        <w:t xml:space="preserve">kế </w:t>
      </w:r>
      <w:r>
        <w:rPr>
          <w:i/>
        </w:rPr>
        <w:t xml:space="preserve">kiểu </w:t>
      </w:r>
      <w:r>
        <w:t xml:space="preserve">máy </w:t>
      </w:r>
      <w:r>
        <w:rPr>
          <w:i/>
        </w:rPr>
        <w:t xml:space="preserve">mới. </w:t>
      </w:r>
      <w:r>
        <w:rPr>
          <w:i/>
        </w:rPr>
        <w:t xml:space="preserve">Thiết </w:t>
      </w:r>
      <w:r>
        <w:rPr>
          <w:i/>
        </w:rPr>
        <w:t xml:space="preserve">kế </w:t>
      </w:r>
      <w:r>
        <w:rPr>
          <w:i/>
        </w:rPr>
        <w:t xml:space="preserve">kĩ </w:t>
      </w:r>
      <w:r>
        <w:t xml:space="preserve">thuật. </w:t>
      </w:r>
      <w:r>
        <w:rPr>
          <w:i/>
        </w:rPr>
        <w:t xml:space="preserve">Bản </w:t>
      </w:r>
      <w:r>
        <w:t xml:space="preserve">vẽ </w:t>
      </w:r>
      <w:r>
        <w:t xml:space="preserve">thiết </w:t>
      </w:r>
      <w:r>
        <w:rPr>
          <w:i/>
        </w:rPr>
        <w:t xml:space="preserve">kế </w:t>
      </w:r>
      <w:r>
        <w:t xml:space="preserve">Thiết </w:t>
      </w:r>
      <w:r>
        <w:rPr>
          <w:i/>
        </w:rPr>
        <w:t xml:space="preserve">kế </w:t>
      </w:r>
      <w:r>
        <w:rPr>
          <w:i/>
        </w:rPr>
        <w:t xml:space="preserve">uà </w:t>
      </w:r>
      <w:r>
        <w:t xml:space="preserve">thi </w:t>
      </w:r>
      <w:r>
        <w:t xml:space="preserve">công.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Lập </w:t>
      </w:r>
      <w:r>
        <w:t xml:space="preserve">ra, </w:t>
      </w:r>
      <w:r>
        <w:t xml:space="preserve">dựng </w:t>
      </w:r>
      <w:r>
        <w:t xml:space="preserve">nên. </w:t>
      </w:r>
      <w:r>
        <w:rPr>
          <w:i/>
        </w:rPr>
        <w:t xml:space="preserve">Thiết </w:t>
      </w:r>
      <w:r>
        <w:rPr>
          <w:i/>
        </w:rPr>
        <w:t xml:space="preserve">lập </w:t>
      </w:r>
      <w:r>
        <w:rPr>
          <w:i/>
        </w:rPr>
        <w:t xml:space="preserve">quan </w:t>
      </w:r>
      <w:r>
        <w:t xml:space="preserve">hệ </w:t>
      </w:r>
      <w:r>
        <w:t xml:space="preserve">ngoại </w:t>
      </w:r>
      <w:r>
        <w:t xml:space="preserve">giao. </w:t>
      </w:r>
      <w:r>
        <w:rPr>
          <w:i/>
        </w:rPr>
        <w:t xml:space="preserve">Trật </w:t>
      </w:r>
      <w:r>
        <w:rPr>
          <w:i/>
        </w:rPr>
        <w:t xml:space="preserve">tự </w:t>
      </w:r>
      <w:r>
        <w:rPr>
          <w:i/>
        </w:rPr>
        <w:t xml:space="preserve">mới </w:t>
      </w:r>
      <w:r>
        <w:rPr>
          <w:i/>
        </w:rPr>
        <w:t xml:space="preserve">được </w:t>
      </w:r>
      <w:r>
        <w:t xml:space="preserve">thiết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gỗ </w:t>
      </w:r>
      <w:r>
        <w:t xml:space="preserve">quý </w:t>
      </w:r>
      <w:r>
        <w:t xml:space="preserve">rất </w:t>
      </w:r>
      <w:r>
        <w:t xml:space="preserve">cứng </w:t>
      </w:r>
      <w:r>
        <w:t xml:space="preserve">(ví </w:t>
      </w:r>
      <w:r>
        <w:t xml:space="preserve">như </w:t>
      </w:r>
      <w:r>
        <w:t xml:space="preserve">sắt). </w:t>
      </w:r>
      <w:r>
        <w:rPr>
          <w:i/>
        </w:rPr>
        <w:t xml:space="preserve">Đỉnh, </w:t>
      </w:r>
      <w:r>
        <w:t xml:space="preserve">lim, </w:t>
      </w:r>
      <w:r>
        <w:t xml:space="preserve">sến, </w:t>
      </w:r>
      <w:r>
        <w:t xml:space="preserve">táu </w:t>
      </w:r>
      <w:r>
        <w:rPr>
          <w:i/>
        </w:rPr>
        <w:t xml:space="preserve">là </w:t>
      </w:r>
      <w:r>
        <w:rPr>
          <w:i/>
        </w:rPr>
        <w:t xml:space="preserve">hạng </w:t>
      </w:r>
      <w:r>
        <w:t xml:space="preserve">thiết </w:t>
      </w:r>
      <w:r>
        <w:t xml:space="preserve">mộc. </w:t>
      </w:r>
      <w:r>
        <w:t xml:space="preserve">Dùng </w:t>
      </w:r>
      <w:r>
        <w:t xml:space="preserve">toàn </w:t>
      </w:r>
      <w:r>
        <w:t xml:space="preserve">thiết </w:t>
      </w:r>
      <w:r>
        <w:t xml:space="preserve">mộc </w:t>
      </w:r>
      <w:r>
        <w:t xml:space="preserve">để </w:t>
      </w:r>
      <w:r>
        <w:t xml:space="preserve">làm </w:t>
      </w:r>
      <w:r>
        <w:rPr>
          <w:i/>
        </w:rPr>
        <w:t xml:space="preserve">cột, </w:t>
      </w:r>
      <w:r>
        <w:rPr>
          <w:i/>
        </w:rPr>
        <w:t xml:space="preserve">kèo.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 </w:t>
      </w:r>
      <w:r>
        <w:t xml:space="preserve">hoặc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nhất,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làm </w:t>
      </w:r>
      <w:r>
        <w:t xml:space="preserve">phần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ra </w:t>
      </w:r>
      <w:r>
        <w:t xml:space="preserve">chỉ </w:t>
      </w:r>
      <w:r>
        <w:t xml:space="preserve">là </w:t>
      </w:r>
      <w:r>
        <w:t xml:space="preserve">một </w:t>
      </w:r>
      <w:r>
        <w:t xml:space="preserve">ý </w:t>
      </w:r>
      <w:r>
        <w:t xml:space="preserve">kiến </w:t>
      </w:r>
      <w:r>
        <w:t xml:space="preserve">riêng </w:t>
      </w:r>
      <w:r>
        <w:t xml:space="preserve">trao </w:t>
      </w:r>
      <w:r>
        <w:t xml:space="preserve">đổi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hàm </w:t>
      </w:r>
      <w:r>
        <w:t xml:space="preserve">ý </w:t>
      </w:r>
      <w:r>
        <w:t xml:space="preserve">khiêm </w:t>
      </w:r>
      <w:r>
        <w:t xml:space="preserve">nhường, </w:t>
      </w:r>
      <w:r>
        <w:t xml:space="preserve">có </w:t>
      </w:r>
      <w:r>
        <w:t xml:space="preserve">nghĩa </w:t>
      </w:r>
      <w:r>
        <w:t xml:space="preserve">như: </w:t>
      </w:r>
      <w:r>
        <w:t xml:space="preserve">"theo </w:t>
      </w:r>
      <w:r>
        <w:t xml:space="preserve">tôi </w:t>
      </w:r>
      <w:r>
        <w:t xml:space="preserve">nghĩ". </w:t>
      </w:r>
      <w:r>
        <w:rPr>
          <w:i/>
        </w:rPr>
        <w:t xml:space="preserve">Tôi </w:t>
      </w:r>
      <w:r>
        <w:t xml:space="preserve">thiết </w:t>
      </w:r>
      <w:r>
        <w:t xml:space="preserve">nghĩ </w:t>
      </w:r>
      <w:r>
        <w:t xml:space="preserve">cũng </w:t>
      </w:r>
      <w:r>
        <w:rPr>
          <w:i/>
        </w:rPr>
        <w:t xml:space="preserve">nên </w:t>
      </w:r>
      <w:r>
        <w:t xml:space="preserve">tin </w:t>
      </w:r>
      <w:r>
        <w:t xml:space="preserve">cho </w:t>
      </w:r>
      <w:r>
        <w:t xml:space="preserve">ông </w:t>
      </w:r>
      <w:r>
        <w:rPr>
          <w:i/>
        </w:rPr>
        <w:t xml:space="preserve">ta </w:t>
      </w:r>
      <w:r>
        <w:rPr>
          <w:i/>
        </w:rPr>
        <w:t xml:space="preserve">biết. </w:t>
      </w:r>
      <w:r>
        <w:t xml:space="preserve">Vấn </w:t>
      </w:r>
      <w:r>
        <w:rPr>
          <w:i/>
        </w:rPr>
        <w:t xml:space="preserve">đề </w:t>
      </w:r>
      <w:r>
        <w:t xml:space="preserve">này </w:t>
      </w:r>
      <w:r>
        <w:rPr>
          <w:i/>
        </w:rPr>
        <w:t xml:space="preserve">thiết </w:t>
      </w:r>
      <w:r>
        <w:t xml:space="preserve">nghĩ </w:t>
      </w:r>
      <w:r>
        <w:t xml:space="preserve">chưa </w:t>
      </w:r>
      <w:r>
        <w:t xml:space="preserve">nên </w:t>
      </w:r>
      <w:r>
        <w:t xml:space="preserve">kết </w:t>
      </w:r>
      <w:r>
        <w:t xml:space="preserve">luận.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quân </w:t>
      </w:r>
      <w:r>
        <w:rPr>
          <w:b/>
        </w:rPr>
        <w:t xml:space="preserve">luật </w:t>
      </w:r>
      <w:r>
        <w:rPr>
          <w:i/>
        </w:rPr>
        <w:t xml:space="preserve">động từ </w:t>
      </w:r>
      <w:r>
        <w:t xml:space="preserve">(cũ; </w:t>
      </w:r>
      <w:r>
        <w:t xml:space="preserve">hoặc </w:t>
      </w:r>
      <w:r>
        <w:t xml:space="preserve">khẩu ngữ). </w:t>
      </w:r>
      <w:r>
        <w:t xml:space="preserve">Giới </w:t>
      </w:r>
      <w:r>
        <w:t xml:space="preserve">nghiêm.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tha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tha </w:t>
      </w:r>
      <w:r>
        <w:t xml:space="preserve">thiết.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thạch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Sắt </w:t>
      </w:r>
      <w:r>
        <w:t xml:space="preserve">đá,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tinh </w:t>
      </w:r>
      <w:r>
        <w:t xml:space="preserve">thần </w:t>
      </w:r>
      <w:r>
        <w:t xml:space="preserve">cứng </w:t>
      </w:r>
      <w:r>
        <w:t xml:space="preserve">cỏi, </w:t>
      </w:r>
      <w:r>
        <w:t xml:space="preserve">kiên </w:t>
      </w:r>
      <w:r>
        <w:t xml:space="preserve">quyết, </w:t>
      </w:r>
      <w:r>
        <w:t xml:space="preserve">không </w:t>
      </w:r>
      <w:r>
        <w:t xml:space="preserve">gì </w:t>
      </w:r>
      <w:r>
        <w:t xml:space="preserve">lay </w:t>
      </w:r>
      <w:r>
        <w:t xml:space="preserve">chuyển </w:t>
      </w:r>
      <w:r>
        <w:t xml:space="preserve">được. </w:t>
      </w:r>
      <w:r>
        <w:t xml:space="preserve">Tấm </w:t>
      </w:r>
      <w:r>
        <w:t xml:space="preserve">lòng </w:t>
      </w:r>
      <w:r>
        <w:t xml:space="preserve">thiết </w:t>
      </w:r>
      <w:r>
        <w:t xml:space="preserve">thạch.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mật </w:t>
      </w:r>
      <w:r>
        <w:t xml:space="preserve">thiết </w:t>
      </w:r>
      <w:r>
        <w:t xml:space="preserve">về </w:t>
      </w:r>
      <w:r>
        <w:t xml:space="preserve">mặt </w:t>
      </w:r>
      <w:r>
        <w:t xml:space="preserve">lợi </w:t>
      </w:r>
      <w:r>
        <w:t xml:space="preserve">ích </w:t>
      </w:r>
      <w:r>
        <w:t xml:space="preserve">đối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đối </w:t>
      </w:r>
      <w:r>
        <w:t xml:space="preserve">tượng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Việc </w:t>
      </w:r>
      <w:r>
        <w:t xml:space="preserve">thiết </w:t>
      </w:r>
      <w:r>
        <w:t xml:space="preserve">thân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t xml:space="preserve">anh </w:t>
      </w:r>
      <w:r>
        <w:rPr>
          <w:i/>
        </w:rPr>
        <w:t xml:space="preserve">ta. </w:t>
      </w:r>
      <w:r>
        <w:rPr>
          <w:i/>
        </w:rPr>
        <w:t xml:space="preserve">Quyền </w:t>
      </w:r>
      <w:r>
        <w:rPr>
          <w:i/>
        </w:rPr>
        <w:t xml:space="preserve">lợi </w:t>
      </w:r>
      <w:r>
        <w:t xml:space="preserve">thiết </w:t>
      </w:r>
      <w:r>
        <w:t xml:space="preserve">thân.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Sát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cầu, </w:t>
      </w:r>
      <w:r>
        <w:t xml:space="preserve">với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của </w:t>
      </w:r>
      <w:r>
        <w:t xml:space="preserve">thực </w:t>
      </w:r>
      <w:r>
        <w:t xml:space="preserve">tế </w:t>
      </w:r>
      <w:r>
        <w:t xml:space="preserve">trước </w:t>
      </w:r>
      <w:r>
        <w:t xml:space="preserve">mắt. </w:t>
      </w:r>
      <w:r>
        <w:rPr>
          <w:i/>
        </w:rPr>
        <w:t xml:space="preserve">Việc </w:t>
      </w:r>
      <w:r>
        <w:rPr>
          <w:i/>
        </w:rPr>
        <w:t xml:space="preserve">làm </w:t>
      </w:r>
      <w:r>
        <w:t xml:space="preserve">thiết </w:t>
      </w:r>
      <w:r>
        <w:t xml:space="preserve">thực. </w:t>
      </w:r>
      <w:r>
        <w:rPr>
          <w:i/>
        </w:rPr>
        <w:t xml:space="preserve">Thiết </w:t>
      </w:r>
      <w:r>
        <w:t xml:space="preserve">thực </w:t>
      </w:r>
      <w:r>
        <w:rPr>
          <w:i/>
        </w:rPr>
        <w:t xml:space="preserve">giúp </w:t>
      </w:r>
      <w:r>
        <w:rPr>
          <w:i/>
        </w:rPr>
        <w:t xml:space="preserve">đỡ. </w:t>
      </w:r>
      <w:r>
        <w:rPr>
          <w:i/>
        </w:rPr>
        <w:t xml:space="preserve">Những </w:t>
      </w:r>
      <w:r>
        <w:rPr>
          <w:i/>
        </w:rPr>
        <w:t xml:space="preserve">quyền </w:t>
      </w:r>
      <w:r>
        <w:t xml:space="preserve">lợi </w:t>
      </w:r>
      <w:r>
        <w:t xml:space="preserve">thiết </w:t>
      </w:r>
      <w:r>
        <w:rPr>
          <w:i/>
        </w:rPr>
        <w:t xml:space="preserve">thực. </w:t>
      </w:r>
      <w:r>
        <w:rPr>
          <w:b/>
        </w:rPr>
        <w:t xml:space="preserve">2 </w:t>
      </w:r>
      <w:r>
        <w:t xml:space="preserve">Có </w:t>
      </w:r>
      <w:r>
        <w:t xml:space="preserve">óc </w:t>
      </w:r>
      <w:r>
        <w:t xml:space="preserve">thực </w:t>
      </w:r>
      <w:r>
        <w:t xml:space="preserve">tế, </w:t>
      </w:r>
      <w:r>
        <w:t xml:space="preserve">thường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thiết </w:t>
      </w:r>
      <w:r>
        <w:t xml:space="preserve">thực.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thiết </w:t>
      </w:r>
      <w:r>
        <w:t xml:space="preserve">thực.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 </w:t>
      </w:r>
      <w:r>
        <w:t xml:space="preserve">hoặc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nhất,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làm </w:t>
      </w:r>
      <w:r>
        <w:t xml:space="preserve">phần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ý </w:t>
      </w:r>
      <w:r>
        <w:t xml:space="preserve">kiến </w:t>
      </w:r>
      <w:r>
        <w:t xml:space="preserve">mình </w:t>
      </w:r>
      <w:r>
        <w:t xml:space="preserve">sắp </w:t>
      </w:r>
      <w:r>
        <w:t xml:space="preserve">nêu </w:t>
      </w:r>
      <w:r>
        <w:t xml:space="preserve">ra, </w:t>
      </w:r>
      <w:r>
        <w:t xml:space="preserve">nhưng </w:t>
      </w:r>
      <w:r>
        <w:t xml:space="preserve">là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tế </w:t>
      </w:r>
      <w:r>
        <w:t xml:space="preserve">nhị, </w:t>
      </w:r>
      <w:r>
        <w:t xml:space="preserve">hàm </w:t>
      </w:r>
      <w:r>
        <w:t xml:space="preserve">ý </w:t>
      </w:r>
      <w:r>
        <w:t xml:space="preserve">khiêm </w:t>
      </w:r>
      <w:r>
        <w:t xml:space="preserve">nhường, </w:t>
      </w:r>
      <w:r>
        <w:t xml:space="preserve">có </w:t>
      </w:r>
      <w:r>
        <w:t xml:space="preserve">nghĩa </w:t>
      </w:r>
      <w:r>
        <w:t xml:space="preserve">như </w:t>
      </w:r>
      <w:r>
        <w:t xml:space="preserve">"tôi </w:t>
      </w:r>
      <w:r>
        <w:t xml:space="preserve">cho </w:t>
      </w:r>
      <w:r>
        <w:t xml:space="preserve">là, </w:t>
      </w:r>
      <w:r>
        <w:t xml:space="preserve">theo </w:t>
      </w:r>
      <w:r>
        <w:t xml:space="preserve">tôi </w:t>
      </w:r>
      <w:r>
        <w:t xml:space="preserve">thì". </w:t>
      </w:r>
      <w:r>
        <w:t xml:space="preserve">Thiết </w:t>
      </w:r>
      <w:r>
        <w:t xml:space="preserve">tưởng </w:t>
      </w:r>
      <w:r>
        <w:t xml:space="preserve">vấn </w:t>
      </w:r>
      <w:r>
        <w:t xml:space="preserve">đề </w:t>
      </w:r>
      <w:r>
        <w:t xml:space="preserve">đã </w:t>
      </w:r>
      <w:r>
        <w:t xml:space="preserve">rõ, </w:t>
      </w:r>
      <w:r>
        <w:t xml:space="preserve">không </w:t>
      </w:r>
      <w:r>
        <w:t xml:space="preserve">cần </w:t>
      </w:r>
      <w:r>
        <w:t xml:space="preserve">bàn </w:t>
      </w:r>
      <w:r>
        <w:t xml:space="preserve">thêm. </w:t>
      </w:r>
      <w:r>
        <w:t xml:space="preserve">(Nói </w:t>
      </w:r>
      <w:r>
        <w:t xml:space="preserve">thế </w:t>
      </w:r>
      <w:r>
        <w:t xml:space="preserve">có </w:t>
      </w:r>
      <w:r>
        <w:t xml:space="preserve">thừa </w:t>
      </w:r>
      <w:r>
        <w:t xml:space="preserve">không?). </w:t>
      </w:r>
      <w:r>
        <w:t xml:space="preserve">Thiết </w:t>
      </w:r>
      <w:r>
        <w:rPr>
          <w:i/>
        </w:rPr>
        <w:t xml:space="preserve">tưởng </w:t>
      </w:r>
      <w:r>
        <w:t xml:space="preserve">không. </w:t>
      </w:r>
      <w:r>
        <w:br/>
      </w:r>
      <w:r>
        <w:rPr>
          <w:b/>
        </w:rPr>
        <w:t xml:space="preserve">thiết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cần </w:t>
      </w:r>
      <w:r>
        <w:t xml:space="preserve">thiết, </w:t>
      </w:r>
      <w:r>
        <w:t xml:space="preserve">không </w:t>
      </w:r>
      <w:r>
        <w:t xml:space="preserve">thể </w:t>
      </w:r>
      <w:r>
        <w:t xml:space="preserve">thiếu </w:t>
      </w:r>
      <w:r>
        <w:t xml:space="preserve">được. </w:t>
      </w:r>
      <w:r>
        <w:rPr>
          <w:i/>
        </w:rPr>
        <w:t xml:space="preserve">Hàng </w:t>
      </w:r>
      <w:r>
        <w:rPr>
          <w:i/>
        </w:rPr>
        <w:t xml:space="preserve">tiêu </w:t>
      </w:r>
      <w:r>
        <w:rPr>
          <w:i/>
        </w:rPr>
        <w:t xml:space="preserve">dùng </w:t>
      </w:r>
      <w:r>
        <w:rPr>
          <w:i/>
        </w:rPr>
        <w:t xml:space="preserve">thiết </w:t>
      </w:r>
      <w:r>
        <w:rPr>
          <w:i/>
        </w:rPr>
        <w:t xml:space="preserve">yếu. </w:t>
      </w:r>
      <w:r>
        <w:rPr>
          <w:i/>
        </w:rPr>
        <w:t xml:space="preserve">Nhu </w:t>
      </w:r>
      <w:r>
        <w:rPr>
          <w:i/>
        </w:rPr>
        <w:t xml:space="preserve">cầu </w:t>
      </w:r>
      <w:r>
        <w:t xml:space="preserve">thiết </w:t>
      </w:r>
      <w:r>
        <w:t xml:space="preserve">yếu. </w:t>
      </w:r>
      <w:r>
        <w:rPr>
          <w:b/>
        </w:rPr>
        <w:t xml:space="preserve">2 </w:t>
      </w:r>
      <w:r>
        <w:t xml:space="preserve">(ít dùng). </w:t>
      </w:r>
      <w:r>
        <w:t xml:space="preserve">(Cách </w:t>
      </w:r>
      <w:r>
        <w:t xml:space="preserve">nói) </w:t>
      </w:r>
      <w:r>
        <w:t xml:space="preserve">tỏ </w:t>
      </w:r>
      <w:r>
        <w:t xml:space="preserve">ra </w:t>
      </w:r>
      <w:r>
        <w:t xml:space="preserve">thiết </w:t>
      </w:r>
      <w:r>
        <w:t xml:space="preserve">tha, </w:t>
      </w:r>
      <w:r>
        <w:t xml:space="preserve">quan </w:t>
      </w:r>
      <w:r>
        <w:t xml:space="preserve">tâm </w:t>
      </w:r>
      <w:r>
        <w:t xml:space="preserve">tới </w:t>
      </w:r>
      <w:r>
        <w:t xml:space="preserve">tính </w:t>
      </w:r>
      <w:r>
        <w:t xml:space="preserve">chất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điều </w:t>
      </w:r>
      <w:r>
        <w:t xml:space="preserve">mình </w:t>
      </w:r>
      <w:r>
        <w:t xml:space="preserve">nói. </w:t>
      </w:r>
      <w:r>
        <w:rPr>
          <w:i/>
        </w:rPr>
        <w:t xml:space="preserve">Thấy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nói </w:t>
      </w:r>
      <w:r>
        <w:t xml:space="preserve">thiết </w:t>
      </w:r>
      <w:r>
        <w:t xml:space="preserve">yếu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đùa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thiệt, </w:t>
      </w:r>
      <w:r>
        <w:rPr>
          <w:i/>
        </w:rPr>
        <w:t xml:space="preserve">tính từ </w:t>
      </w:r>
      <w:r>
        <w:t xml:space="preserve">Bị </w:t>
      </w:r>
      <w:r>
        <w:t xml:space="preserve">mất </w:t>
      </w:r>
      <w:r>
        <w:t xml:space="preserve">đi, </w:t>
      </w:r>
      <w:r>
        <w:t xml:space="preserve">thường </w:t>
      </w:r>
      <w:r>
        <w:t xml:space="preserve">là </w:t>
      </w:r>
      <w:r>
        <w:rPr>
          <w:i/>
        </w:rPr>
        <w:t xml:space="preserve">một </w:t>
      </w:r>
      <w:r>
        <w:t xml:space="preserve">phần </w:t>
      </w:r>
      <w:r>
        <w:t xml:space="preserve">và </w:t>
      </w:r>
      <w:r>
        <w:t xml:space="preserve">về </w:t>
      </w:r>
      <w:r>
        <w:t xml:space="preserve">tay </w:t>
      </w:r>
      <w:r>
        <w:t xml:space="preserve">người </w:t>
      </w:r>
      <w:r>
        <w:t xml:space="preserve">khác, </w:t>
      </w:r>
      <w:r>
        <w:rPr>
          <w:i/>
        </w:rPr>
        <w:t xml:space="preserve">cái </w:t>
      </w:r>
      <w:r>
        <w:t xml:space="preserve">mình </w:t>
      </w:r>
      <w:r>
        <w:t xml:space="preserve">cho </w:t>
      </w:r>
      <w:r>
        <w:t xml:space="preserve">là </w:t>
      </w:r>
      <w:r>
        <w:t xml:space="preserve">có </w:t>
      </w:r>
      <w:r>
        <w:t xml:space="preserve">quyền </w:t>
      </w:r>
      <w:r>
        <w:t xml:space="preserve">được </w:t>
      </w:r>
      <w:r>
        <w:t xml:space="preserve">hưởng. </w:t>
      </w:r>
      <w:r>
        <w:t xml:space="preserve">Chịu </w:t>
      </w:r>
      <w:r>
        <w:rPr>
          <w:i/>
        </w:rPr>
        <w:t xml:space="preserve">phần </w:t>
      </w:r>
      <w:r>
        <w:rPr>
          <w:i/>
        </w:rPr>
        <w:t xml:space="preserve">thiệt </w:t>
      </w:r>
      <w:r>
        <w:t xml:space="preserve">vê </w:t>
      </w:r>
      <w:r>
        <w:rPr>
          <w:i/>
        </w:rPr>
        <w:t xml:space="preserve">mình. </w:t>
      </w:r>
      <w:r>
        <w:rPr>
          <w:i/>
        </w:rPr>
        <w:t xml:space="preserve">Suy </w:t>
      </w:r>
      <w:r>
        <w:rPr>
          <w:i/>
        </w:rPr>
        <w:t xml:space="preserve">hơn </w:t>
      </w:r>
      <w:r>
        <w:rPr>
          <w:i/>
        </w:rPr>
        <w:t xml:space="preserve">tính </w:t>
      </w:r>
      <w:r>
        <w:rPr>
          <w:i/>
        </w:rPr>
        <w:t xml:space="preserve">thiệt. </w:t>
      </w:r>
      <w:r>
        <w:br/>
      </w:r>
      <w:r>
        <w:rPr>
          <w:b/>
        </w:rPr>
        <w:t xml:space="preserve">thiệt, </w:t>
      </w:r>
      <w:r>
        <w:t xml:space="preserve">(phương ngữ). </w:t>
      </w:r>
      <w:r>
        <w:t xml:space="preserve">x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thiệt </w:t>
      </w:r>
      <w:r>
        <w:rPr>
          <w:b/>
        </w:rPr>
        <w:t xml:space="preserve">hai </w:t>
      </w:r>
      <w:r>
        <w:rPr>
          <w:i/>
        </w:rPr>
        <w:t xml:space="preserve">tính từ </w:t>
      </w:r>
      <w:r>
        <w:t xml:space="preserve">(hoặc </w:t>
      </w:r>
      <w:r>
        <w:t xml:space="preserve">d)). </w:t>
      </w:r>
      <w:r>
        <w:t xml:space="preserve">Bị </w:t>
      </w:r>
      <w:r>
        <w:t xml:space="preserve">tốn </w:t>
      </w:r>
      <w:r>
        <w:t xml:space="preserve">thất </w:t>
      </w:r>
      <w:r>
        <w:t xml:space="preserve">hư </w:t>
      </w:r>
      <w:r>
        <w:t xml:space="preserve">hao </w:t>
      </w:r>
      <w:r>
        <w:t xml:space="preserve">về </w:t>
      </w:r>
      <w:r>
        <w:t xml:space="preserve">người </w:t>
      </w:r>
      <w:r>
        <w:t xml:space="preserve">và </w:t>
      </w:r>
      <w:r>
        <w:t xml:space="preserve">của. </w:t>
      </w:r>
      <w:r>
        <w:t xml:space="preserve">Mùa </w:t>
      </w:r>
      <w:r>
        <w:rPr>
          <w:i/>
        </w:rPr>
        <w:t xml:space="preserve">màng </w:t>
      </w:r>
      <w:r>
        <w:t xml:space="preserve">bị </w:t>
      </w:r>
      <w:r>
        <w:t xml:space="preserve">thiệt </w:t>
      </w:r>
      <w:r>
        <w:rPr>
          <w:i/>
        </w:rPr>
        <w:t xml:space="preserve">hại </w:t>
      </w:r>
      <w:r>
        <w:t xml:space="preserve">vì </w:t>
      </w:r>
      <w:r>
        <w:rPr>
          <w:i/>
        </w:rPr>
        <w:t xml:space="preserve">trận </w:t>
      </w:r>
      <w:r>
        <w:t xml:space="preserve">bão.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thiệt </w:t>
      </w:r>
      <w:r>
        <w:rPr>
          <w:i/>
        </w:rPr>
        <w:t xml:space="preserve">hại </w:t>
      </w:r>
      <w:r>
        <w:t xml:space="preserve">bề </w:t>
      </w:r>
      <w:r>
        <w:rPr>
          <w:i/>
        </w:rPr>
        <w:t xml:space="preserve">người. </w:t>
      </w:r>
      <w:r>
        <w:t xml:space="preserve">Gây </w:t>
      </w:r>
      <w:r>
        <w:rPr>
          <w:i/>
        </w:rPr>
        <w:t xml:space="preserve">ra </w:t>
      </w:r>
      <w:r>
        <w:t xml:space="preserve">thiệt </w:t>
      </w:r>
      <w:r>
        <w:rPr>
          <w:i/>
        </w:rPr>
        <w:t xml:space="preserve">hại. </w:t>
      </w:r>
      <w:r>
        <w:rPr>
          <w:i/>
        </w:rPr>
        <w:t xml:space="preserve">Hạn </w:t>
      </w:r>
      <w:r>
        <w:rPr>
          <w:i/>
        </w:rPr>
        <w:t xml:space="preserve">chế </w:t>
      </w:r>
      <w:r>
        <w:rPr>
          <w:i/>
        </w:rPr>
        <w:t xml:space="preserve">thiệt </w:t>
      </w:r>
      <w:r>
        <w:rPr>
          <w:i/>
        </w:rPr>
        <w:t xml:space="preserve">hại </w:t>
      </w:r>
      <w:r>
        <w:rPr>
          <w:i/>
        </w:rPr>
        <w:t xml:space="preserve">ở </w:t>
      </w:r>
      <w:r>
        <w:rPr>
          <w:i/>
        </w:rPr>
        <w:t xml:space="preserve">mức </w:t>
      </w:r>
      <w:r>
        <w:t xml:space="preserve">thấp </w:t>
      </w:r>
      <w:r>
        <w:t xml:space="preserve">nhất. </w:t>
      </w:r>
      <w:r>
        <w:br/>
      </w:r>
      <w:r>
        <w:rPr>
          <w:b/>
        </w:rPr>
        <w:t xml:space="preserve">thiệt </w:t>
      </w:r>
      <w:r>
        <w:rPr>
          <w:b/>
        </w:rPr>
        <w:t xml:space="preserve">hơn </w:t>
      </w:r>
      <w:r>
        <w:rPr>
          <w:i/>
        </w:rPr>
        <w:t xml:space="preserve">tính từ </w:t>
      </w:r>
      <w:r>
        <w:t xml:space="preserve">(Cân </w:t>
      </w:r>
      <w:r>
        <w:t xml:space="preserve">nhắc, </w:t>
      </w:r>
      <w:r>
        <w:t xml:space="preserve">tính </w:t>
      </w:r>
      <w:r>
        <w:t xml:space="preserve">toán) </w:t>
      </w:r>
      <w:r>
        <w:t xml:space="preserve">có </w:t>
      </w:r>
      <w:r>
        <w:t xml:space="preserve">lợi </w:t>
      </w:r>
      <w:r>
        <w:t xml:space="preserve">hay </w:t>
      </w:r>
      <w:r>
        <w:t xml:space="preserve">phải </w:t>
      </w:r>
      <w:r>
        <w:t xml:space="preserve">chịu </w:t>
      </w:r>
      <w:r>
        <w:t xml:space="preserve">thiệt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Bàn </w:t>
      </w:r>
      <w:r>
        <w:rPr>
          <w:i/>
        </w:rPr>
        <w:t xml:space="preserve">lẽ </w:t>
      </w:r>
      <w:r>
        <w:t xml:space="preserve">thiệt </w:t>
      </w:r>
      <w:r>
        <w:rPr>
          <w:i/>
        </w:rPr>
        <w:t xml:space="preserve">hơn. </w:t>
      </w:r>
      <w:r>
        <w:rPr>
          <w:i/>
        </w:rP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thiệt </w:t>
      </w:r>
      <w:r>
        <w:t xml:space="preserve">hơn. </w:t>
      </w:r>
      <w:r>
        <w:br/>
      </w:r>
      <w:r>
        <w:rPr>
          <w:b/>
        </w:rPr>
        <w:t xml:space="preserve">thiệt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Chết </w:t>
      </w:r>
      <w:r>
        <w:t xml:space="preserve">(thường </w:t>
      </w:r>
      <w:r>
        <w:t xml:space="preserve">do </w:t>
      </w:r>
      <w:r>
        <w:t xml:space="preserve">tai </w:t>
      </w:r>
      <w:r>
        <w:t xml:space="preserve">nạn). </w:t>
      </w:r>
      <w:r>
        <w:t xml:space="preserve">Vụ </w:t>
      </w:r>
      <w:r>
        <w:rPr>
          <w:i/>
        </w:rPr>
        <w:t xml:space="preserve">nổ </w:t>
      </w:r>
      <w:r>
        <w:rPr>
          <w:i/>
        </w:rPr>
        <w:t xml:space="preserve">làm </w:t>
      </w:r>
      <w:r>
        <w:rPr>
          <w:i/>
        </w:rP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thiệt </w:t>
      </w:r>
      <w:r>
        <w:t xml:space="preserve">mạng. </w:t>
      </w:r>
      <w:r>
        <w:br/>
      </w:r>
      <w:r>
        <w:rPr>
          <w:b/>
        </w:rPr>
        <w:t xml:space="preserve">thiệt </w:t>
      </w:r>
      <w:r>
        <w:rPr>
          <w:b/>
        </w:rPr>
        <w:t xml:space="preserve">thà </w:t>
      </w:r>
      <w:r>
        <w:t xml:space="preserve">(phương ngữ). </w:t>
      </w:r>
      <w:r>
        <w:t xml:space="preserve">x </w:t>
      </w:r>
      <w:r>
        <w:rPr>
          <w:i/>
        </w:rPr>
        <w:t xml:space="preserve">thật </w:t>
      </w:r>
      <w:r>
        <w:rPr>
          <w:i/>
        </w:rPr>
        <w:t xml:space="preserve">thà. </w:t>
      </w:r>
      <w:r>
        <w:br/>
      </w:r>
      <w:r>
        <w:rPr>
          <w:b/>
        </w:rPr>
        <w:t xml:space="preserve">thiệt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Thiệt </w:t>
      </w:r>
      <w:r>
        <w:t xml:space="preserve">hại </w:t>
      </w:r>
      <w:r>
        <w:t xml:space="preserve">đến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ích. </w:t>
      </w:r>
      <w:r>
        <w:t xml:space="preserve">Có </w:t>
      </w:r>
      <w:r>
        <w:t xml:space="preserve">chống </w:t>
      </w:r>
      <w:r>
        <w:t xml:space="preserve">lại </w:t>
      </w:r>
      <w:r>
        <w:t xml:space="preserve">cũng </w:t>
      </w:r>
      <w:r>
        <w:rPr>
          <w:i/>
        </w:rPr>
        <w:t xml:space="preserve">chỉ </w:t>
      </w:r>
      <w:r>
        <w:t xml:space="preserve">thiệt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thiệt </w:t>
      </w:r>
      <w:r>
        <w:rPr>
          <w:b/>
        </w:rPr>
        <w:t xml:space="preserve">thòi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Phải </w:t>
      </w:r>
      <w:r>
        <w:t xml:space="preserve">chịu </w:t>
      </w:r>
      <w:r>
        <w:t xml:space="preserve">điều </w:t>
      </w:r>
      <w:r>
        <w:t xml:space="preserve">thiệt, </w:t>
      </w:r>
      <w:r>
        <w:t xml:space="preserve">thường </w:t>
      </w:r>
      <w:r>
        <w:t xml:space="preserve">là </w:t>
      </w:r>
      <w:r>
        <w:t xml:space="preserve">lớn </w:t>
      </w:r>
      <w:r>
        <w:t xml:space="preserve">và </w:t>
      </w:r>
      <w:r>
        <w:t xml:space="preserve">do </w:t>
      </w:r>
      <w:r>
        <w:t xml:space="preserve">hoàn </w:t>
      </w:r>
      <w:r>
        <w:t xml:space="preserve">cảnh </w:t>
      </w:r>
      <w:r>
        <w:t xml:space="preserve">(nói </w:t>
      </w:r>
      <w:r>
        <w:t xml:space="preserve">khái </w:t>
      </w:r>
      <w:r>
        <w:t xml:space="preserve">thiêu </w:t>
      </w:r>
      <w:r>
        <w:t xml:space="preserve">động từ </w:t>
      </w:r>
      <w:r>
        <w:t xml:space="preserve">Đốt </w:t>
      </w:r>
      <w:r>
        <w:t xml:space="preserve">cháy </w:t>
      </w:r>
      <w:r>
        <w:t xml:space="preserve">bằng </w:t>
      </w:r>
      <w:r>
        <w:t xml:space="preserve">ngọn </w:t>
      </w:r>
      <w:r>
        <w:t xml:space="preserve">lửa </w:t>
      </w:r>
      <w:r>
        <w:t xml:space="preserve">mạnh.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rPr>
          <w:i/>
        </w:rPr>
        <w:t xml:space="preserve">bị </w:t>
      </w:r>
      <w:r>
        <w:rPr>
          <w:i/>
        </w:rPr>
        <w:t xml:space="preserve">thiêu </w:t>
      </w:r>
      <w:r>
        <w:rPr>
          <w:i/>
        </w:rPr>
        <w:t xml:space="preserve">trụi. </w:t>
      </w:r>
      <w:r>
        <w:t xml:space="preserve">Bị </w:t>
      </w:r>
      <w:r>
        <w:t xml:space="preserve">chết </w:t>
      </w:r>
      <w:r>
        <w:t xml:space="preserve">thiêu </w:t>
      </w:r>
      <w:r>
        <w:t xml:space="preserve">trong </w:t>
      </w:r>
      <w:r>
        <w:rPr>
          <w:i/>
        </w:rPr>
        <w:t xml:space="preserve">đám </w:t>
      </w:r>
      <w:r>
        <w:rPr>
          <w:i/>
        </w:rPr>
        <w:t xml:space="preserve">cháy. </w:t>
      </w:r>
      <w:r>
        <w:t xml:space="preserve">Tục </w:t>
      </w:r>
      <w:r>
        <w:t xml:space="preserve">thiêu </w:t>
      </w:r>
      <w:r>
        <w:rPr>
          <w:i/>
        </w:rPr>
        <w:t xml:space="preserve">xác </w:t>
      </w:r>
      <w:r>
        <w:t xml:space="preserve">(hoả </w:t>
      </w:r>
      <w:r>
        <w:t xml:space="preserve">táng).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