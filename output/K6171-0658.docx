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trả </w:t>
      </w:r>
      <w:r>
        <w:rPr>
          <w:b/>
        </w:rPr>
        <w:t xml:space="preserve">thù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kẻ </w:t>
      </w:r>
      <w:r>
        <w:t xml:space="preserve">đã </w:t>
      </w:r>
      <w:r>
        <w:t xml:space="preserve">gây </w:t>
      </w:r>
      <w:r>
        <w:t xml:space="preserve">hại, </w:t>
      </w:r>
      <w:r>
        <w:t xml:space="preserve">gây </w:t>
      </w:r>
      <w:r>
        <w:t xml:space="preserve">tai </w:t>
      </w:r>
      <w:r>
        <w:t xml:space="preserve">hoạ </w:t>
      </w:r>
      <w:r>
        <w:t xml:space="preserve">cho </w:t>
      </w:r>
      <w:r>
        <w:t xml:space="preserve">bản </w:t>
      </w:r>
      <w:r>
        <w:t xml:space="preserve">thân </w:t>
      </w:r>
      <w:r>
        <w:t xml:space="preserve">mình </w:t>
      </w:r>
      <w:r>
        <w:t xml:space="preserve">hoặc </w:t>
      </w:r>
      <w:r>
        <w:t xml:space="preserve">người </w:t>
      </w:r>
      <w:r>
        <w:t xml:space="preserve">thân </w:t>
      </w:r>
      <w:r>
        <w:t xml:space="preserve">phải </w:t>
      </w:r>
      <w:r>
        <w:t xml:space="preserve">chịu </w:t>
      </w:r>
      <w:r>
        <w:t xml:space="preserve">điều </w:t>
      </w:r>
      <w:r>
        <w:t xml:space="preserve">tương </w:t>
      </w:r>
      <w:r>
        <w:t xml:space="preserve">xứng </w:t>
      </w:r>
      <w:r>
        <w:t xml:space="preserve">với </w:t>
      </w:r>
      <w:r>
        <w:t xml:space="preserve">những </w:t>
      </w:r>
      <w:r>
        <w:t xml:space="preserve">gì </w:t>
      </w:r>
      <w:r>
        <w:t xml:space="preserve">người </w:t>
      </w:r>
      <w:r>
        <w:t xml:space="preserve">ấy </w:t>
      </w:r>
      <w:r>
        <w:t xml:space="preserve">đã </w:t>
      </w:r>
      <w:r>
        <w:t xml:space="preserve">gây </w:t>
      </w:r>
      <w:r>
        <w:t xml:space="preserve">ra. </w:t>
      </w:r>
      <w:r>
        <w:t xml:space="preserve">Trả </w:t>
      </w:r>
      <w:r>
        <w:rPr>
          <w:i/>
        </w:rPr>
        <w:t xml:space="preserve">thù </w:t>
      </w:r>
      <w:r>
        <w:rPr>
          <w:i/>
        </w:rPr>
        <w:t xml:space="preserve">cho </w:t>
      </w:r>
      <w:r>
        <w:rPr>
          <w:i/>
        </w:rPr>
        <w:t xml:space="preserve">uợ </w:t>
      </w:r>
      <w:r>
        <w:rPr>
          <w:i/>
        </w:rPr>
        <w:t xml:space="preserve">con </w:t>
      </w:r>
      <w:r>
        <w:rPr>
          <w:i/>
        </w:rPr>
        <w:t xml:space="preserve">bị </w:t>
      </w:r>
      <w:r>
        <w:rPr>
          <w:i/>
        </w:rPr>
        <w:t xml:space="preserve">giết </w:t>
      </w:r>
      <w:r>
        <w:rPr>
          <w:i/>
        </w:rPr>
        <w:t xml:space="preserve">hại. </w:t>
      </w:r>
      <w:r>
        <w:rPr>
          <w:i/>
        </w:rPr>
        <w:t xml:space="preserve">Thù </w:t>
      </w:r>
      <w:r>
        <w:rPr>
          <w:i/>
        </w:rPr>
        <w:t xml:space="preserve">chưa </w:t>
      </w:r>
      <w:r>
        <w:rPr>
          <w:i/>
        </w:rPr>
        <w:t xml:space="preserve">trả. </w:t>
      </w:r>
      <w:r>
        <w:t xml:space="preserve">Một </w:t>
      </w:r>
      <w:r>
        <w:rPr>
          <w:i/>
        </w:rPr>
        <w:t xml:space="preserve">hành </w:t>
      </w:r>
      <w:r>
        <w:rPr>
          <w:i/>
        </w:rPr>
        <w:t xml:space="preserve">động </w:t>
      </w:r>
      <w:r>
        <w:rPr>
          <w:i/>
        </w:rPr>
        <w:t xml:space="preserve">trả </w:t>
      </w:r>
      <w:r>
        <w:rPr>
          <w:i/>
        </w:rPr>
        <w:t xml:space="preserve">thù </w:t>
      </w:r>
      <w:r>
        <w:rPr>
          <w:i/>
        </w:rPr>
        <w:t xml:space="preserve">nhỏ </w:t>
      </w:r>
      <w:r>
        <w:rPr>
          <w:i/>
        </w:rPr>
        <w:t xml:space="preserve">nhen. </w:t>
      </w:r>
      <w:r>
        <w:br/>
      </w:r>
      <w:r>
        <w:rPr>
          <w:b/>
        </w:rPr>
        <w:t xml:space="preserve">trả </w:t>
      </w:r>
      <w:r>
        <w:rPr>
          <w:b/>
        </w:rPr>
        <w:t xml:space="preserve">treo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Đôi </w:t>
      </w:r>
      <w:r>
        <w:t xml:space="preserve">co </w:t>
      </w:r>
      <w:r>
        <w:t xml:space="preserve">cãi </w:t>
      </w:r>
      <w:r>
        <w:t xml:space="preserve">lại </w:t>
      </w:r>
      <w:r>
        <w:t xml:space="preserve">với </w:t>
      </w:r>
      <w:r>
        <w:t xml:space="preserve">người </w:t>
      </w:r>
      <w:r>
        <w:t xml:space="preserve">trên. </w:t>
      </w:r>
      <w:r>
        <w:t xml:space="preserve">Hay </w:t>
      </w:r>
      <w:r>
        <w:t xml:space="preserve">nói </w:t>
      </w:r>
      <w:r>
        <w:rPr>
          <w:i/>
        </w:rPr>
        <w:t xml:space="preserve">trả </w:t>
      </w:r>
      <w:r>
        <w:rPr>
          <w:i/>
        </w:rPr>
        <w:t xml:space="preserve">treo </w:t>
      </w:r>
      <w:r>
        <w:t xml:space="preserve">với </w:t>
      </w:r>
      <w:r>
        <w:rPr>
          <w:i/>
        </w:rPr>
        <w:t xml:space="preserve">anh </w:t>
      </w:r>
      <w:r>
        <w:t xml:space="preserve">chị </w:t>
      </w:r>
      <w:r>
        <w:rPr>
          <w:i/>
        </w:rPr>
        <w:t xml:space="preserve">trong </w:t>
      </w:r>
      <w:r>
        <w:rPr>
          <w:i/>
        </w:rPr>
        <w:t xml:space="preserve">nhà. </w:t>
      </w:r>
      <w:r>
        <w:br/>
      </w:r>
      <w:r>
        <w:rPr>
          <w:b/>
        </w:rPr>
        <w:t xml:space="preserve">trã </w:t>
      </w:r>
      <w:r>
        <w:rPr>
          <w:i/>
        </w:rPr>
        <w:t xml:space="preserve">danh từ </w:t>
      </w:r>
      <w:r>
        <w:t xml:space="preserve">Nồi </w:t>
      </w:r>
      <w:r>
        <w:t xml:space="preserve">đất </w:t>
      </w:r>
      <w:r>
        <w:t xml:space="preserve">rộng </w:t>
      </w:r>
      <w:r>
        <w:t xml:space="preserve">miệng, </w:t>
      </w:r>
      <w:r>
        <w:t xml:space="preserve">nông </w:t>
      </w:r>
      <w:r>
        <w:t xml:space="preserve">đáy,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kho </w:t>
      </w:r>
      <w:r>
        <w:t xml:space="preserve">nấu. </w:t>
      </w:r>
      <w:r>
        <w:rPr>
          <w:i/>
        </w:rPr>
        <w:t xml:space="preserve">7Trã </w:t>
      </w:r>
      <w:r>
        <w:rPr>
          <w:i/>
        </w:rPr>
        <w:t xml:space="preserve">cá </w:t>
      </w:r>
      <w:r>
        <w:rPr>
          <w:i/>
        </w:rPr>
        <w:t xml:space="preserve">kho. </w:t>
      </w:r>
      <w:r>
        <w:br/>
      </w:r>
      <w:r>
        <w:rPr>
          <w:b/>
        </w:rPr>
        <w:t xml:space="preserve">trá </w:t>
      </w:r>
      <w:r>
        <w:rPr>
          <w:i/>
        </w:rPr>
        <w:t xml:space="preserve">động từ </w:t>
      </w:r>
      <w:r>
        <w:t xml:space="preserve">Đánh </w:t>
      </w:r>
      <w:r>
        <w:t xml:space="preserve">rửa </w:t>
      </w:r>
      <w:r>
        <w:t xml:space="preserve">đồ </w:t>
      </w:r>
      <w:r>
        <w:t xml:space="preserve">vàng </w:t>
      </w:r>
      <w:r>
        <w:t xml:space="preserve">bạc </w:t>
      </w:r>
      <w:r>
        <w:t xml:space="preserve">cho </w:t>
      </w:r>
      <w:r>
        <w:t xml:space="preserve">sáng </w:t>
      </w:r>
      <w:r>
        <w:t xml:space="preserve">và </w:t>
      </w:r>
      <w:r>
        <w:t xml:space="preserve">bóng. </w:t>
      </w:r>
      <w:r>
        <w:rPr>
          <w:i/>
        </w:rPr>
        <w:t xml:space="preserve">Trá </w:t>
      </w:r>
      <w:r>
        <w:rPr>
          <w:i/>
        </w:rPr>
        <w:t xml:space="preserve">đôi </w:t>
      </w:r>
      <w:r>
        <w:rPr>
          <w:i/>
        </w:rPr>
        <w:t xml:space="preserve">hoa </w:t>
      </w:r>
      <w:r>
        <w:rPr>
          <w:i/>
        </w:rPr>
        <w:t xml:space="preserve">tai. </w:t>
      </w:r>
      <w:r>
        <w:br/>
      </w:r>
      <w:r>
        <w:rPr>
          <w:b/>
        </w:rPr>
        <w:t xml:space="preserve">trá </w:t>
      </w:r>
      <w:r>
        <w:rPr>
          <w:b/>
        </w:rPr>
        <w:t xml:space="preserve">hàng </w:t>
      </w:r>
      <w:r>
        <w:rPr>
          <w:i/>
        </w:rPr>
        <w:t xml:space="preserve">động từ </w:t>
      </w:r>
      <w:r>
        <w:t xml:space="preserve">Giả </w:t>
      </w:r>
      <w:r>
        <w:t xml:space="preserve">vờ </w:t>
      </w:r>
      <w:r>
        <w:t xml:space="preserve">đầu </w:t>
      </w:r>
      <w:r>
        <w:rPr>
          <w:i/>
        </w:rPr>
        <w:t xml:space="preserve">hàng. </w:t>
      </w:r>
      <w:r>
        <w:rPr>
          <w:i/>
        </w:rPr>
        <w:t xml:space="preserve">Lập </w:t>
      </w:r>
      <w:r>
        <w:t xml:space="preserve">mưu </w:t>
      </w:r>
      <w:r>
        <w:rPr>
          <w:i/>
        </w:rPr>
        <w:t xml:space="preserve">trá </w:t>
      </w:r>
      <w:r>
        <w:rPr>
          <w:i/>
        </w:rPr>
        <w:t xml:space="preserve">hàng </w:t>
      </w:r>
      <w:r>
        <w:rPr>
          <w:i/>
        </w:rPr>
        <w:t xml:space="preserve">để </w:t>
      </w:r>
      <w:r>
        <w:rPr>
          <w:i/>
        </w:rPr>
        <w:t xml:space="preserve">làm </w:t>
      </w:r>
      <w:r>
        <w:rPr>
          <w:i/>
        </w:rPr>
        <w:t xml:space="preserve">nội </w:t>
      </w:r>
      <w:r>
        <w:rPr>
          <w:i/>
        </w:rPr>
        <w:t xml:space="preserve">ứng. </w:t>
      </w:r>
      <w:r>
        <w:br/>
      </w:r>
      <w:r>
        <w:rPr>
          <w:b/>
        </w:rPr>
        <w:t xml:space="preserve">trá </w:t>
      </w:r>
      <w:r>
        <w:rPr>
          <w:b/>
        </w:rPr>
        <w:t xml:space="preserve">hình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Đóng </w:t>
      </w:r>
      <w:r>
        <w:t xml:space="preserve">giả </w:t>
      </w:r>
      <w:r>
        <w:t xml:space="preserve">hình </w:t>
      </w:r>
      <w:r>
        <w:t xml:space="preserve">dạng </w:t>
      </w:r>
      <w:r>
        <w:t xml:space="preserve">một </w:t>
      </w:r>
      <w:r>
        <w:t xml:space="preserve">loại </w:t>
      </w:r>
      <w:r>
        <w:t xml:space="preserve">người </w:t>
      </w:r>
      <w:r>
        <w:t xml:space="preserve">khác </w:t>
      </w:r>
      <w:r>
        <w:t xml:space="preserve">để </w:t>
      </w:r>
      <w:r>
        <w:t xml:space="preserve">không </w:t>
      </w:r>
      <w:r>
        <w:t xml:space="preserve">bị </w:t>
      </w:r>
      <w:r>
        <w:t xml:space="preserve">nhận </w:t>
      </w:r>
      <w:r>
        <w:t xml:space="preserve">ra. </w:t>
      </w:r>
      <w:r>
        <w:t xml:space="preserve">Mặc </w:t>
      </w:r>
      <w:r>
        <w:rPr>
          <w:i/>
        </w:rPr>
        <w:t xml:space="preserve">quần </w:t>
      </w:r>
      <w:r>
        <w:rPr>
          <w:i/>
        </w:rPr>
        <w:t xml:space="preserve">áo </w:t>
      </w:r>
      <w:r>
        <w:rPr>
          <w:i/>
        </w:rPr>
        <w:t xml:space="preserve">trá </w:t>
      </w:r>
      <w:r>
        <w:rPr>
          <w:i/>
        </w:rPr>
        <w:t xml:space="preserve">hình. </w:t>
      </w:r>
      <w:r>
        <w:rPr>
          <w:i/>
        </w:rPr>
        <w:t xml:space="preserve">Trá </w:t>
      </w:r>
      <w:r>
        <w:rPr>
          <w:i/>
        </w:rPr>
        <w:t xml:space="preserve">hình </w:t>
      </w:r>
      <w:r>
        <w:rPr>
          <w:i/>
        </w:rPr>
        <w:t xml:space="preserve">là </w:t>
      </w:r>
      <w:r>
        <w:rPr>
          <w:i/>
        </w:rPr>
        <w:t xml:space="preserve">người </w:t>
      </w:r>
      <w:r>
        <w:rPr>
          <w:i/>
        </w:rPr>
        <w:t xml:space="preserve">đi </w:t>
      </w:r>
      <w:r>
        <w:rPr>
          <w:i/>
        </w:rPr>
        <w:t xml:space="preserve">buôn </w:t>
      </w:r>
      <w:r>
        <w:rPr>
          <w:i/>
        </w:rPr>
        <w:t xml:space="preserve">để </w:t>
      </w:r>
      <w:r>
        <w:t xml:space="preserve">lẩn </w:t>
      </w:r>
      <w:r>
        <w:rPr>
          <w:i/>
        </w:rPr>
        <w:t xml:space="preserve">trốn. </w:t>
      </w:r>
      <w:r>
        <w:rPr>
          <w:b/>
        </w:rPr>
        <w:t xml:space="preserve">2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Mang </w:t>
      </w:r>
      <w:r>
        <w:t xml:space="preserve">một </w:t>
      </w:r>
      <w:r>
        <w:t xml:space="preserve">hình </w:t>
      </w:r>
      <w:r>
        <w:t xml:space="preserve">thức </w:t>
      </w:r>
      <w:r>
        <w:t xml:space="preserve">giả </w:t>
      </w:r>
      <w:r>
        <w:t xml:space="preserve">để </w:t>
      </w:r>
      <w:r>
        <w:t xml:space="preserve">che </w:t>
      </w:r>
      <w:r>
        <w:t xml:space="preserve">giấu </w:t>
      </w:r>
      <w:r>
        <w:t xml:space="preserve">thực </w:t>
      </w:r>
      <w:r>
        <w:t xml:space="preserve">chất. </w:t>
      </w:r>
      <w:r>
        <w:t xml:space="preserve">Trại </w:t>
      </w:r>
      <w:r>
        <w:t xml:space="preserve">tập </w:t>
      </w:r>
      <w:r>
        <w:t xml:space="preserve">trung </w:t>
      </w:r>
      <w:r>
        <w:rPr>
          <w:i/>
        </w:rPr>
        <w:t xml:space="preserve">trá </w:t>
      </w:r>
      <w:r>
        <w:t xml:space="preserve">hình. </w:t>
      </w:r>
      <w:r>
        <w:rPr>
          <w:i/>
        </w:rPr>
        <w:t xml:space="preserve">Lối </w:t>
      </w:r>
      <w:r>
        <w:rPr>
          <w:i/>
        </w:rPr>
        <w:t xml:space="preserve">bóc </w:t>
      </w:r>
      <w:r>
        <w:t xml:space="preserve">lột </w:t>
      </w:r>
      <w:r>
        <w:rPr>
          <w:i/>
        </w:rPr>
        <w:t xml:space="preserve">trá </w:t>
      </w:r>
      <w:r>
        <w:rPr>
          <w:i/>
        </w:rPr>
        <w:t xml:space="preserve">hình. </w:t>
      </w:r>
      <w:r>
        <w:br/>
      </w:r>
      <w:r>
        <w:rPr>
          <w:b/>
        </w:rPr>
        <w:t xml:space="preserve">trác </w:t>
      </w:r>
      <w:r>
        <w:rPr>
          <w:b/>
        </w:rPr>
        <w:t xml:space="preserve">đp, </w:t>
      </w:r>
      <w:r>
        <w:t xml:space="preserve">(phương ngữ). </w:t>
      </w:r>
      <w:r>
        <w:t xml:space="preserve">Đánh </w:t>
      </w:r>
      <w:r>
        <w:t xml:space="preserve">lừa </w:t>
      </w:r>
      <w:r>
        <w:t xml:space="preserve">để </w:t>
      </w:r>
      <w:r>
        <w:t xml:space="preserve">đùa </w:t>
      </w:r>
      <w:r>
        <w:t xml:space="preserve">chơi </w:t>
      </w:r>
      <w:r>
        <w:t xml:space="preserve">cho </w:t>
      </w:r>
      <w:r>
        <w:t xml:space="preserve">vui. </w:t>
      </w:r>
      <w:r>
        <w:br/>
      </w:r>
      <w:r>
        <w:rPr>
          <w:b/>
        </w:rPr>
        <w:t xml:space="preserve">trác </w:t>
      </w:r>
      <w:r>
        <w:rPr>
          <w:b/>
        </w:rPr>
        <w:t xml:space="preserve">táng </w:t>
      </w:r>
      <w:r>
        <w:rPr>
          <w:i/>
        </w:rPr>
        <w:t xml:space="preserve">động từ </w:t>
      </w:r>
      <w:r>
        <w:t xml:space="preserve">Chơi </w:t>
      </w:r>
      <w:r>
        <w:t xml:space="preserve">bời </w:t>
      </w:r>
      <w:r>
        <w:t xml:space="preserve">truy </w:t>
      </w:r>
      <w:r>
        <w:t xml:space="preserve">lạc </w:t>
      </w:r>
      <w:r>
        <w:t xml:space="preserve">đến </w:t>
      </w:r>
      <w:r>
        <w:t xml:space="preserve">mức </w:t>
      </w:r>
      <w:r>
        <w:t xml:space="preserve">không </w:t>
      </w:r>
      <w:r>
        <w:t xml:space="preserve">còn </w:t>
      </w:r>
      <w:r>
        <w:t xml:space="preserve">kế </w:t>
      </w:r>
      <w:r>
        <w:t xml:space="preserve">gì </w:t>
      </w:r>
      <w:r>
        <w:t xml:space="preserve">nữa. </w:t>
      </w:r>
      <w:r>
        <w:t xml:space="preserve">Ăn </w:t>
      </w:r>
      <w:r>
        <w:rPr>
          <w:i/>
        </w:rPr>
        <w:t xml:space="preserve">chơi </w:t>
      </w:r>
      <w:r>
        <w:rPr>
          <w:i/>
        </w:rPr>
        <w:t xml:space="preserve">trác </w:t>
      </w:r>
      <w:r>
        <w:t xml:space="preserve">táng. </w:t>
      </w:r>
      <w:r>
        <w:t xml:space="preserve">Lối </w:t>
      </w:r>
      <w:r>
        <w:rPr>
          <w:i/>
        </w:rPr>
        <w:t xml:space="preserve">sống </w:t>
      </w:r>
      <w:r>
        <w:rPr>
          <w:i/>
        </w:rPr>
        <w:t xml:space="preserve">trác </w:t>
      </w:r>
      <w:r>
        <w:t xml:space="preserve">táng. </w:t>
      </w:r>
      <w:r>
        <w:rPr>
          <w:i/>
        </w:rPr>
        <w:t xml:space="preserve">Những </w:t>
      </w:r>
      <w:r>
        <w:rPr>
          <w:i/>
        </w:rPr>
        <w:t xml:space="preserve">cuộc </w:t>
      </w:r>
      <w:r>
        <w:rPr>
          <w:i/>
        </w:rPr>
        <w:t xml:space="preserve">trác </w:t>
      </w:r>
      <w:r>
        <w:t xml:space="preserve">táng </w:t>
      </w:r>
      <w:r>
        <w:rPr>
          <w:i/>
        </w:rPr>
        <w:t xml:space="preserve">thâu </w:t>
      </w:r>
      <w:r>
        <w:rPr>
          <w:i/>
        </w:rPr>
        <w:t xml:space="preserve">đêm. </w:t>
      </w:r>
      <w:r>
        <w:br/>
      </w:r>
      <w:r>
        <w:rPr>
          <w:b/>
        </w:rPr>
        <w:t xml:space="preserve">trác </w:t>
      </w:r>
      <w:r>
        <w:rPr>
          <w:b/>
        </w:rPr>
        <w:t xml:space="preserve">tuyệt </w:t>
      </w:r>
      <w:r>
        <w:rPr>
          <w:i/>
        </w:rPr>
        <w:t xml:space="preserve">tính từ </w:t>
      </w:r>
      <w:r>
        <w:t xml:space="preserve">Cao </w:t>
      </w:r>
      <w:r>
        <w:t xml:space="preserve">vượt </w:t>
      </w:r>
      <w:r>
        <w:t xml:space="preserve">hẳn </w:t>
      </w:r>
      <w:r>
        <w:t xml:space="preserve">lên,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sánh </w:t>
      </w:r>
      <w:r>
        <w:t xml:space="preserve">kịp. </w:t>
      </w:r>
      <w:r>
        <w:rPr>
          <w:i/>
        </w:rPr>
        <w:t xml:space="preserve">Lời </w:t>
      </w:r>
      <w:r>
        <w:rPr>
          <w:i/>
        </w:rPr>
        <w:t xml:space="preserve">thơ </w:t>
      </w:r>
      <w:r>
        <w:t xml:space="preserve">trác </w:t>
      </w:r>
      <w:r>
        <w:t xml:space="preserve">tuyệt. </w:t>
      </w:r>
      <w:r>
        <w:rPr>
          <w:i/>
        </w:rPr>
        <w:t xml:space="preserve">Những </w:t>
      </w:r>
      <w:r>
        <w:rPr>
          <w:i/>
        </w:rPr>
        <w:t xml:space="preserve">thiên </w:t>
      </w:r>
      <w:r>
        <w:rPr>
          <w:i/>
        </w:rPr>
        <w:t xml:space="preserve">tài </w:t>
      </w:r>
      <w:r>
        <w:t xml:space="preserve">trác </w:t>
      </w:r>
      <w:r>
        <w:t xml:space="preserve">tuyệt. </w:t>
      </w:r>
      <w:r>
        <w:br/>
      </w:r>
      <w:r>
        <w:rPr>
          <w:b/>
        </w:rPr>
        <w:t xml:space="preserve">trác </w:t>
      </w:r>
      <w:r>
        <w:rPr>
          <w:b/>
        </w:rPr>
        <w:t xml:space="preserve">việt </w:t>
      </w:r>
      <w:r>
        <w:rPr>
          <w:i/>
        </w:rPr>
        <w:t xml:space="preserve">tính từ </w:t>
      </w:r>
      <w:r>
        <w:t xml:space="preserve">(ít dùng). </w:t>
      </w:r>
      <w:r>
        <w:rPr>
          <w:i/>
        </w:rPr>
        <w:t xml:space="preserve">Siêu </w:t>
      </w:r>
      <w:r>
        <w:t xml:space="preserve">việt, </w:t>
      </w:r>
      <w:r>
        <w:t xml:space="preserve">cao </w:t>
      </w:r>
      <w:r>
        <w:t xml:space="preserve">hơn </w:t>
      </w:r>
      <w:r>
        <w:t xml:space="preserve">hẳn </w:t>
      </w:r>
      <w:r>
        <w:t xml:space="preserve">những </w:t>
      </w:r>
      <w:r>
        <w:t xml:space="preserve">cái </w:t>
      </w:r>
      <w:r>
        <w:t xml:space="preserve">bình </w:t>
      </w:r>
      <w:r>
        <w:t xml:space="preserve">thường. </w:t>
      </w:r>
      <w:r>
        <w:br/>
      </w:r>
      <w:r>
        <w:rPr>
          <w:b/>
        </w:rPr>
        <w:t xml:space="preserve">trạc, </w:t>
      </w:r>
      <w:r>
        <w:rPr>
          <w:i/>
        </w:rPr>
        <w:t xml:space="preserve">danh từ </w:t>
      </w:r>
      <w:r>
        <w:t xml:space="preserve">Đồ </w:t>
      </w:r>
      <w:r>
        <w:t xml:space="preserve">đan </w:t>
      </w:r>
      <w:r>
        <w:t xml:space="preserve">bằng </w:t>
      </w:r>
      <w:r>
        <w:t xml:space="preserve">tre </w:t>
      </w:r>
      <w:r>
        <w:t xml:space="preserve">rộng </w:t>
      </w:r>
      <w:r>
        <w:t xml:space="preserve">miệng, </w:t>
      </w:r>
      <w:r>
        <w:t xml:space="preserve">nông </w:t>
      </w:r>
      <w:r>
        <w:t xml:space="preserve">lòng,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khiêng </w:t>
      </w:r>
      <w:r>
        <w:t xml:space="preserve">đất. </w:t>
      </w:r>
      <w:r>
        <w:br/>
      </w:r>
      <w:r>
        <w:rPr>
          <w:b/>
        </w:rPr>
        <w:t xml:space="preserve">trạc, </w:t>
      </w:r>
      <w:r>
        <w:rPr>
          <w:i/>
        </w:rPr>
        <w:t xml:space="preserve">danh từ </w:t>
      </w:r>
      <w:r>
        <w:t xml:space="preserve">Khoảng, </w:t>
      </w:r>
      <w:r>
        <w:t xml:space="preserve">độ </w:t>
      </w:r>
      <w:r>
        <w:t xml:space="preserve">(nói </w:t>
      </w:r>
      <w:r>
        <w:t xml:space="preserve">về </w:t>
      </w:r>
      <w:r>
        <w:t xml:space="preserve">tuổi). </w:t>
      </w:r>
      <w:r>
        <w:rPr>
          <w:i/>
        </w:rPr>
        <w:t xml:space="preserve">Bà </w:t>
      </w:r>
      <w:r>
        <w:t xml:space="preserve">cụ </w:t>
      </w:r>
      <w:r>
        <w:rPr>
          <w:i/>
        </w:rPr>
        <w:t xml:space="preserve">trạc </w:t>
      </w:r>
      <w:r>
        <w:t xml:space="preserve">gần </w:t>
      </w:r>
      <w:r>
        <w:rPr>
          <w:i/>
        </w:rPr>
        <w:t xml:space="preserve">tám </w:t>
      </w:r>
      <w:r>
        <w:rPr>
          <w:i/>
        </w:rPr>
        <w:t xml:space="preserve">mươi. </w:t>
      </w:r>
      <w:r>
        <w:t xml:space="preserve">Hai </w:t>
      </w:r>
      <w:r>
        <w:rPr>
          <w:i/>
        </w:rPr>
        <w:t xml:space="preserve">người </w:t>
      </w:r>
      <w:r>
        <w:rPr>
          <w:i/>
        </w:rPr>
        <w:t xml:space="preserve">cùng </w:t>
      </w:r>
      <w:r>
        <w:rPr>
          <w:i/>
        </w:rPr>
        <w:t xml:space="preserve">trạc </w:t>
      </w:r>
      <w:r>
        <w:rPr>
          <w:i/>
        </w:rPr>
        <w:t xml:space="preserve">tuổi. </w:t>
      </w:r>
      <w:r>
        <w:br/>
      </w:r>
      <w:r>
        <w:rPr>
          <w:b/>
        </w:rPr>
        <w:t xml:space="preserve">trách, </w:t>
      </w:r>
      <w:r>
        <w:rPr>
          <w:i/>
        </w:rPr>
        <w:t xml:space="preserve">danh từ </w:t>
      </w:r>
      <w:r>
        <w:t xml:space="preserve">(phương ngữ). </w:t>
      </w:r>
      <w:r>
        <w:t xml:space="preserve">Trã </w:t>
      </w:r>
      <w:r>
        <w:t xml:space="preserve">nhỏ. </w:t>
      </w:r>
      <w:r>
        <w:t xml:space="preserve">Trách </w:t>
      </w:r>
      <w:r>
        <w:t xml:space="preserve">cá. </w:t>
      </w:r>
      <w:r>
        <w:br/>
      </w:r>
      <w:r>
        <w:rPr>
          <w:b/>
        </w:rPr>
        <w:t xml:space="preserve">trách, </w:t>
      </w:r>
      <w:r>
        <w:rPr>
          <w:i/>
        </w:rPr>
        <w:t xml:space="preserve">động từ </w:t>
      </w:r>
      <w:r>
        <w:t xml:space="preserve">Tỏ </w:t>
      </w:r>
      <w:r>
        <w:t xml:space="preserve">lời </w:t>
      </w:r>
      <w:r>
        <w:t xml:space="preserve">không </w:t>
      </w:r>
      <w:r>
        <w:t xml:space="preserve">bằng </w:t>
      </w:r>
      <w:r>
        <w:t xml:space="preserve">lòng </w:t>
      </w:r>
      <w:r>
        <w:t xml:space="preserve">về </w:t>
      </w:r>
      <w:r>
        <w:t xml:space="preserve">người </w:t>
      </w:r>
      <w:r>
        <w:t xml:space="preserve">có </w:t>
      </w:r>
      <w:r>
        <w:t xml:space="preserve">quan </w:t>
      </w:r>
      <w:r>
        <w:t xml:space="preserve">hệ </w:t>
      </w:r>
      <w:r>
        <w:t xml:space="preserve">gần </w:t>
      </w:r>
      <w:r>
        <w:t xml:space="preserve">gũi </w:t>
      </w:r>
      <w:r>
        <w:t xml:space="preserve">nào </w:t>
      </w:r>
      <w:r>
        <w:t xml:space="preserve">đó, </w:t>
      </w:r>
      <w:r>
        <w:t xml:space="preserve">cho </w:t>
      </w:r>
      <w:r>
        <w:rPr>
          <w:i/>
        </w:rPr>
        <w:t xml:space="preserve">là </w:t>
      </w:r>
      <w:r>
        <w:t xml:space="preserve">đã </w:t>
      </w:r>
      <w:r>
        <w:t xml:space="preserve">có </w:t>
      </w:r>
      <w:r>
        <w:t xml:space="preserve">hành </w:t>
      </w:r>
      <w:r>
        <w:t xml:space="preserve">vi, </w:t>
      </w:r>
      <w:r>
        <w:t xml:space="preserve">thái </w:t>
      </w:r>
      <w:r>
        <w:t xml:space="preserve">độ </w:t>
      </w:r>
      <w:r>
        <w:t xml:space="preserve">không </w:t>
      </w:r>
      <w:r>
        <w:t xml:space="preserve">đúng, </w:t>
      </w:r>
      <w:r>
        <w:t xml:space="preserve">không </w:t>
      </w:r>
      <w:r>
        <w:t xml:space="preserve">hay, </w:t>
      </w:r>
      <w:r>
        <w:t xml:space="preserve">không </w:t>
      </w:r>
      <w:r>
        <w:t xml:space="preserve">tốt </w:t>
      </w:r>
      <w:r>
        <w:t xml:space="preserve">đối </w:t>
      </w:r>
      <w:r>
        <w:t xml:space="preserve">với </w:t>
      </w:r>
      <w:r>
        <w:t xml:space="preserve">mình </w:t>
      </w:r>
      <w:r>
        <w:t xml:space="preserve">hoặc </w:t>
      </w:r>
      <w:r>
        <w:t xml:space="preserve">có </w:t>
      </w:r>
      <w:r>
        <w:t xml:space="preserve">liên </w:t>
      </w:r>
      <w:r>
        <w:t xml:space="preserve">quan </w:t>
      </w:r>
      <w:r>
        <w:t xml:space="preserve">đến </w:t>
      </w:r>
      <w:r>
        <w:t xml:space="preserve">mình. </w:t>
      </w:r>
      <w:r>
        <w:t xml:space="preserve">Trách </w:t>
      </w:r>
      <w:r>
        <w:rPr>
          <w:i/>
        </w:rPr>
        <w:t xml:space="preserve">bạn </w:t>
      </w:r>
      <w:r>
        <w:t xml:space="preserve">không </w:t>
      </w:r>
      <w:r>
        <w:t xml:space="preserve">giúp </w:t>
      </w:r>
      <w:r>
        <w:rPr>
          <w:i/>
        </w:rPr>
        <w:t xml:space="preserve">mình. </w:t>
      </w:r>
      <w:r>
        <w:t xml:space="preserve">Trách </w:t>
      </w:r>
      <w:r>
        <w:rPr>
          <w:i/>
        </w:rPr>
        <w:t xml:space="preserve">khéo. </w:t>
      </w:r>
      <w:r>
        <w:t xml:space="preserve">Tự </w:t>
      </w:r>
      <w:r>
        <w:rPr>
          <w:i/>
        </w:rPr>
        <w:t xml:space="preserve">trách </w:t>
      </w:r>
      <w:r>
        <w:rPr>
          <w:i/>
        </w:rPr>
        <w:t xml:space="preserve">mình. </w:t>
      </w:r>
      <w:r>
        <w:rPr>
          <w:i/>
        </w:rPr>
        <w:t xml:space="preserve">Than </w:t>
      </w:r>
      <w:r>
        <w:rPr>
          <w:i/>
        </w:rPr>
        <w:t xml:space="preserve">thân </w:t>
      </w:r>
      <w:r>
        <w:rPr>
          <w:i/>
        </w:rPr>
        <w:t xml:space="preserve">trách </w:t>
      </w:r>
      <w:r>
        <w:rPr>
          <w:i/>
        </w:rPr>
        <w:t xml:space="preserve">phận. </w:t>
      </w:r>
      <w:r>
        <w:br/>
      </w:r>
      <w:r>
        <w:rPr>
          <w:b/>
        </w:rPr>
        <w:t xml:space="preserve">trách </w:t>
      </w:r>
      <w:r>
        <w:rPr>
          <w:b/>
        </w:rPr>
        <w:t xml:space="preserve">cứ </w:t>
      </w:r>
      <w:r>
        <w:rPr>
          <w:i/>
        </w:rPr>
        <w:t xml:space="preserve">động từ </w:t>
      </w:r>
      <w:r>
        <w:t xml:space="preserve">Tỏ </w:t>
      </w:r>
      <w:r>
        <w:t xml:space="preserve">lời </w:t>
      </w:r>
      <w:r>
        <w:t xml:space="preserve">không </w:t>
      </w:r>
      <w:r>
        <w:t xml:space="preserve">bằng </w:t>
      </w:r>
      <w:r>
        <w:t xml:space="preserve">lòng </w:t>
      </w:r>
      <w:r>
        <w:t xml:space="preserve">về </w:t>
      </w:r>
      <w:r>
        <w:t xml:space="preserve">người </w:t>
      </w:r>
      <w:r>
        <w:t xml:space="preserve">nào </w:t>
      </w:r>
      <w:r>
        <w:t xml:space="preserve">đó, </w:t>
      </w:r>
      <w:r>
        <w:t xml:space="preserve">cho </w:t>
      </w:r>
      <w:r>
        <w:t xml:space="preserve">là </w:t>
      </w:r>
      <w:r>
        <w:t xml:space="preserve">phải </w:t>
      </w:r>
      <w:r>
        <w:t xml:space="preserve">chịu </w:t>
      </w:r>
      <w:r>
        <w:t xml:space="preserve">trách </w:t>
      </w:r>
      <w:r>
        <w:t xml:space="preserve">nhiệm </w:t>
      </w:r>
      <w:r>
        <w:t xml:space="preserve">về </w:t>
      </w:r>
      <w:r>
        <w:t xml:space="preserve">điều </w:t>
      </w:r>
      <w:r>
        <w:t xml:space="preserve">không </w:t>
      </w:r>
      <w:r>
        <w:t xml:space="preserve">hay, </w:t>
      </w:r>
      <w:r>
        <w:t xml:space="preserve">không </w:t>
      </w:r>
      <w:r>
        <w:t xml:space="preserve">tốt </w:t>
      </w:r>
      <w:r>
        <w:t xml:space="preserve">đã </w:t>
      </w:r>
      <w:r>
        <w:t xml:space="preserve">xảy </w:t>
      </w:r>
      <w:r>
        <w:t xml:space="preserve">ra. </w:t>
      </w:r>
      <w:r>
        <w:rPr>
          <w:i/>
        </w:rPr>
        <w:t xml:space="preserve">Lỗi </w:t>
      </w:r>
      <w:r>
        <w:rPr>
          <w:i/>
        </w:rPr>
        <w:t xml:space="preserve">ở </w:t>
      </w:r>
      <w:r>
        <w:rPr>
          <w:i/>
        </w:rPr>
        <w:t xml:space="preserve">mình, </w:t>
      </w:r>
      <w:r>
        <w:t xml:space="preserve">đừng </w:t>
      </w:r>
      <w:r>
        <w:t xml:space="preserve">trách </w:t>
      </w:r>
      <w:r>
        <w:rPr>
          <w:i/>
        </w:rPr>
        <w:t xml:space="preserve">cứ </w:t>
      </w:r>
      <w:r>
        <w:t xml:space="preserve">ai. </w:t>
      </w:r>
      <w:r>
        <w:br/>
      </w:r>
      <w:r>
        <w:rPr>
          <w:b/>
        </w:rPr>
        <w:t xml:space="preserve">trách </w:t>
      </w:r>
      <w:r>
        <w:rPr>
          <w:b/>
        </w:rPr>
        <w:t xml:space="preserve">mắng </w:t>
      </w:r>
      <w:r>
        <w:rPr>
          <w:i/>
        </w:rPr>
        <w:t xml:space="preserve">động từ </w:t>
      </w:r>
      <w:r>
        <w:t xml:space="preserve">(ít dùng). </w:t>
      </w:r>
      <w:r>
        <w:t xml:space="preserve">Trách </w:t>
      </w:r>
      <w:r>
        <w:t xml:space="preserve">người </w:t>
      </w:r>
      <w:r>
        <w:t xml:space="preserve">dưới </w:t>
      </w:r>
      <w:r>
        <w:t xml:space="preserve">bằng </w:t>
      </w:r>
      <w:r>
        <w:t xml:space="preserve">những </w:t>
      </w:r>
      <w:r>
        <w:rPr>
          <w:i/>
        </w:rPr>
        <w:t xml:space="preserve">lời </w:t>
      </w:r>
      <w:r>
        <w:t xml:space="preserve">nói </w:t>
      </w:r>
      <w:r>
        <w:t xml:space="preserve">nặng. </w:t>
      </w:r>
      <w:r>
        <w:br/>
      </w:r>
      <w:r>
        <w:rPr>
          <w:b/>
        </w:rPr>
        <w:t xml:space="preserve">trách </w:t>
      </w:r>
      <w:r>
        <w:rPr>
          <w:b/>
        </w:rPr>
        <w:t xml:space="preserve">móc </w:t>
      </w:r>
      <w:r>
        <w:rPr>
          <w:i/>
        </w:rPr>
        <w:t xml:space="preserve">động từ </w:t>
      </w:r>
      <w:r>
        <w:t xml:space="preserve">Tỏ </w:t>
      </w:r>
      <w:r>
        <w:t xml:space="preserve">cho </w:t>
      </w:r>
      <w:r>
        <w:t xml:space="preserve">người </w:t>
      </w:r>
      <w:r>
        <w:t xml:space="preserve">có </w:t>
      </w:r>
      <w:r>
        <w:t xml:space="preserve">quan </w:t>
      </w:r>
      <w:r>
        <w:t xml:space="preserve">hệ </w:t>
      </w:r>
      <w:r>
        <w:t xml:space="preserve">gần </w:t>
      </w:r>
      <w:r>
        <w:t xml:space="preserve">gũi </w:t>
      </w:r>
      <w:r>
        <w:t xml:space="preserve">nào </w:t>
      </w:r>
      <w:r>
        <w:t xml:space="preserve">đó </w:t>
      </w:r>
      <w:r>
        <w:t xml:space="preserve">biết </w:t>
      </w:r>
      <w:r>
        <w:t xml:space="preserve">là </w:t>
      </w:r>
      <w:r>
        <w:t xml:space="preserve">mình </w:t>
      </w:r>
      <w:r>
        <w:t xml:space="preserve">không </w:t>
      </w:r>
      <w:r>
        <w:t xml:space="preserve">bằng </w:t>
      </w:r>
      <w:r>
        <w:t xml:space="preserve">lòng </w:t>
      </w:r>
      <w:r>
        <w:t xml:space="preserve">về </w:t>
      </w:r>
      <w:r>
        <w:t xml:space="preserve">những </w:t>
      </w:r>
      <w:r>
        <w:t xml:space="preserve">điều </w:t>
      </w:r>
      <w:r>
        <w:t xml:space="preserve">không </w:t>
      </w:r>
      <w:r>
        <w:t xml:space="preserve">đúng, </w:t>
      </w:r>
      <w:r>
        <w:t xml:space="preserve">không </w:t>
      </w:r>
      <w:r>
        <w:t xml:space="preserve">hay, </w:t>
      </w:r>
      <w:r>
        <w:t xml:space="preserve">không </w:t>
      </w:r>
      <w:r>
        <w:t xml:space="preserve">tốt </w:t>
      </w:r>
      <w:r>
        <w:t xml:space="preserve">mà </w:t>
      </w:r>
      <w:r>
        <w:t xml:space="preserve">người </w:t>
      </w:r>
      <w:r>
        <w:t xml:space="preserve">đó </w:t>
      </w:r>
      <w:r>
        <w:t xml:space="preserve">đã </w:t>
      </w:r>
      <w:r>
        <w:t xml:space="preserve">làm </w:t>
      </w:r>
      <w:r>
        <w:t xml:space="preserve">đối </w:t>
      </w:r>
      <w:r>
        <w:t xml:space="preserve">với </w:t>
      </w:r>
      <w:r>
        <w:t xml:space="preserve">mình </w:t>
      </w:r>
      <w:r>
        <w:t xml:space="preserve">hoặc </w:t>
      </w:r>
      <w:r>
        <w:t xml:space="preserve">có </w:t>
      </w:r>
      <w:r>
        <w:t xml:space="preserve">liên </w:t>
      </w:r>
      <w:r>
        <w:t xml:space="preserve">quan </w:t>
      </w:r>
      <w:r>
        <w:t xml:space="preserve">đến </w:t>
      </w:r>
      <w:r>
        <w:t xml:space="preserve">mình. </w:t>
      </w:r>
      <w:r>
        <w:t xml:space="preserve">Trách </w:t>
      </w:r>
      <w:r>
        <w:t xml:space="preserve">móc </w:t>
      </w:r>
      <w:r>
        <w:t xml:space="preserve">chông </w:t>
      </w:r>
      <w:r>
        <w:rPr>
          <w:i/>
        </w:rPr>
        <w:t xml:space="preserve">chẳng </w:t>
      </w:r>
      <w:r>
        <w:t xml:space="preserve">chăm </w:t>
      </w:r>
      <w:r>
        <w:rPr>
          <w:i/>
        </w:rPr>
        <w:t xml:space="preserve">sóc </w:t>
      </w:r>
      <w:r>
        <w:rPr>
          <w:i/>
        </w:rPr>
        <w:t xml:space="preserve">con. </w:t>
      </w:r>
      <w:r>
        <w:t xml:space="preserve">Giọng </w:t>
      </w:r>
      <w:r>
        <w:t xml:space="preserve">trách </w:t>
      </w:r>
      <w:r>
        <w:t xml:space="preserve">móc. </w:t>
      </w:r>
      <w:r>
        <w:rPr>
          <w:i/>
        </w:rPr>
        <w:t xml:space="preserve">Cái </w:t>
      </w:r>
      <w:r>
        <w:t xml:space="preserve">nhìn </w:t>
      </w:r>
      <w:r>
        <w:t xml:space="preserve">trách </w:t>
      </w:r>
      <w:r>
        <w:t xml:space="preserve">móc. </w:t>
      </w:r>
      <w:r>
        <w:br/>
      </w:r>
      <w:r>
        <w:rPr>
          <w:b/>
        </w:rPr>
        <w:t xml:space="preserve">trách </w:t>
      </w:r>
      <w:r>
        <w:rPr>
          <w:b/>
        </w:rPr>
        <w:t xml:space="preserve">nào </w:t>
      </w:r>
      <w:r>
        <w:t xml:space="preserve">(mà) </w:t>
      </w:r>
      <w:r>
        <w:t xml:space="preserve">chẳng </w:t>
      </w:r>
      <w:r>
        <w:t xml:space="preserve">(hoặc </w:t>
      </w:r>
      <w:r>
        <w:t xml:space="preserve">chả) </w:t>
      </w:r>
      <w:r>
        <w:t xml:space="preserve">(khẩu ngữ).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không </w:t>
      </w:r>
      <w:r>
        <w:t xml:space="preserve">hay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hậu </w:t>
      </w:r>
      <w:r>
        <w:t xml:space="preserve">quả </w:t>
      </w:r>
      <w:r>
        <w:t xml:space="preserve">tất </w:t>
      </w:r>
      <w:r>
        <w:t xml:space="preserve">yếu </w:t>
      </w:r>
      <w:r>
        <w:t xml:space="preserve">của </w:t>
      </w:r>
      <w:r>
        <w:t xml:space="preserve">thái </w:t>
      </w:r>
      <w:r>
        <w:t xml:space="preserve">độ, </w:t>
      </w:r>
      <w:r>
        <w:t xml:space="preserve">hành </w:t>
      </w:r>
      <w:r>
        <w:t xml:space="preserve">vi </w:t>
      </w:r>
      <w:r>
        <w:t xml:space="preserve">vừa </w:t>
      </w:r>
      <w:r>
        <w:t xml:space="preserve">được </w:t>
      </w:r>
      <w:r>
        <w:t xml:space="preserve">nói </w:t>
      </w:r>
      <w:r>
        <w:t xml:space="preserve">đến, </w:t>
      </w:r>
      <w:r>
        <w:t xml:space="preserve">cho </w:t>
      </w:r>
      <w:r>
        <w:t xml:space="preserve">nên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phải </w:t>
      </w:r>
      <w:r>
        <w:t xml:space="preserve">ngạc </w:t>
      </w:r>
      <w:r>
        <w:t xml:space="preserve">nhiên </w:t>
      </w:r>
      <w:r>
        <w:t xml:space="preserve">cả. </w:t>
      </w:r>
      <w:r>
        <w:t xml:space="preserve">Làm </w:t>
      </w:r>
      <w:r>
        <w:rPr>
          <w:i/>
        </w:rPr>
        <w:t xml:space="preserve">uội </w:t>
      </w:r>
      <w:r>
        <w:t xml:space="preserve">làm </w:t>
      </w:r>
      <w:r>
        <w:t xml:space="preserve">uàng, </w:t>
      </w:r>
      <w:r>
        <w:t xml:space="preserve">trách </w:t>
      </w:r>
      <w:r>
        <w:t xml:space="preserve">nào </w:t>
      </w:r>
      <w:r>
        <w:t xml:space="preserve">mà </w:t>
      </w:r>
      <w:r>
        <w:t xml:space="preserve">chẳng </w:t>
      </w:r>
      <w:r>
        <w:t xml:space="preserve">có </w:t>
      </w:r>
      <w:r>
        <w:t xml:space="preserve">sơ </w:t>
      </w:r>
      <w:r>
        <w:t xml:space="preserve">suất. </w:t>
      </w:r>
      <w:r>
        <w:br/>
      </w:r>
      <w:r>
        <w:rPr>
          <w:b/>
        </w:rPr>
        <w:t xml:space="preserve">trách </w:t>
      </w:r>
      <w:r>
        <w:rPr>
          <w:b/>
        </w:rPr>
        <w:t xml:space="preserve">nhiệm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Phần </w:t>
      </w:r>
      <w:r>
        <w:t xml:space="preserve">việc </w:t>
      </w:r>
      <w:r>
        <w:t xml:space="preserve">được </w:t>
      </w:r>
      <w:r>
        <w:t xml:space="preserve">giao </w:t>
      </w:r>
      <w:r>
        <w:t xml:space="preserve">cho </w:t>
      </w:r>
      <w:r>
        <w:t xml:space="preserve">hoặc </w:t>
      </w:r>
      <w:r>
        <w:t xml:space="preserve">coi </w:t>
      </w:r>
      <w:r>
        <w:t xml:space="preserve">như </w:t>
      </w:r>
      <w:r>
        <w:t xml:space="preserve">được </w:t>
      </w:r>
      <w:r>
        <w:t xml:space="preserve">giao </w:t>
      </w:r>
      <w:r>
        <w:t xml:space="preserve">cho, </w:t>
      </w:r>
      <w:r>
        <w:t xml:space="preserve">phải </w:t>
      </w:r>
      <w:r>
        <w:t xml:space="preserve">bảo </w:t>
      </w:r>
      <w:r>
        <w:t xml:space="preserve">đảm </w:t>
      </w:r>
      <w:r>
        <w:t xml:space="preserve">làm </w:t>
      </w:r>
      <w:r>
        <w:t xml:space="preserve">tròn, </w:t>
      </w:r>
      <w:r>
        <w:t xml:space="preserve">nếu </w:t>
      </w:r>
      <w:r>
        <w:t xml:space="preserve">kết </w:t>
      </w:r>
      <w:r>
        <w:t xml:space="preserve">quả </w:t>
      </w:r>
      <w:r>
        <w:t xml:space="preserve">không </w:t>
      </w:r>
      <w:r>
        <w:t xml:space="preserve">tốt </w:t>
      </w:r>
      <w:r>
        <w:t xml:space="preserve">thì </w:t>
      </w:r>
      <w:r>
        <w:t xml:space="preserve">phải </w:t>
      </w:r>
      <w:r>
        <w:t xml:space="preserve">gánh </w:t>
      </w:r>
      <w:r>
        <w:t xml:space="preserve">chịu </w:t>
      </w:r>
      <w:r>
        <w:t xml:space="preserve">phần </w:t>
      </w:r>
      <w:r>
        <w:t xml:space="preserve">hậu </w:t>
      </w:r>
      <w:r>
        <w:t xml:space="preserve">quả. </w:t>
      </w:r>
      <w:r>
        <w:rPr>
          <w:i/>
        </w:rPr>
        <w:t xml:space="preserve">Trách </w:t>
      </w:r>
      <w:r>
        <w:t xml:space="preserve">nhiệm </w:t>
      </w:r>
      <w:r>
        <w:rPr>
          <w:i/>
        </w:rPr>
        <w:t xml:space="preserve">làm </w:t>
      </w:r>
      <w:r>
        <w:rPr>
          <w:i/>
        </w:rPr>
        <w:t xml:space="preserve">cha </w:t>
      </w:r>
      <w:r>
        <w:rPr>
          <w:i/>
        </w:rPr>
        <w:t xml:space="preserve">mẹ. </w:t>
      </w:r>
      <w:r>
        <w:rPr>
          <w:i/>
        </w:rPr>
        <w:t xml:space="preserve">Trách </w:t>
      </w:r>
      <w:r>
        <w:t xml:space="preserve">nhiệm </w:t>
      </w:r>
      <w:r>
        <w:t xml:space="preserve">của </w:t>
      </w:r>
      <w:r>
        <w:rPr>
          <w:i/>
        </w:rPr>
        <w:t xml:space="preserve">một </w:t>
      </w:r>
      <w:r>
        <w:t xml:space="preserve">giám </w:t>
      </w:r>
      <w:r>
        <w:rPr>
          <w:i/>
        </w:rPr>
        <w:t xml:space="preserve">đốc </w:t>
      </w:r>
      <w:r>
        <w:t xml:space="preserve">xí </w:t>
      </w:r>
      <w:r>
        <w:t xml:space="preserve">nghiệp. </w:t>
      </w:r>
      <w:r>
        <w:rPr>
          <w:i/>
        </w:rPr>
        <w:t xml:space="preserve">Ý </w:t>
      </w:r>
      <w:r>
        <w:rPr>
          <w:i/>
        </w:rPr>
        <w:t xml:space="preserve">thức </w:t>
      </w:r>
      <w:r>
        <w:rPr>
          <w:i/>
        </w:rPr>
        <w:t xml:space="preserve">trách </w:t>
      </w:r>
      <w:r>
        <w:t xml:space="preserve">nhiệm. </w:t>
      </w:r>
      <w:r>
        <w:rPr>
          <w:b/>
        </w:rPr>
        <w:t xml:space="preserve">2 </w:t>
      </w:r>
      <w:r>
        <w:t xml:space="preserve">Sự </w:t>
      </w:r>
      <w:r>
        <w:rPr>
          <w:i/>
        </w:rPr>
        <w:t xml:space="preserve">ràng </w:t>
      </w:r>
      <w:r>
        <w:t xml:space="preserve">buộc </w:t>
      </w:r>
      <w:r>
        <w:t xml:space="preserve">đối </w:t>
      </w:r>
      <w:r>
        <w:t xml:space="preserve">với </w:t>
      </w:r>
      <w:r>
        <w:t xml:space="preserve">lời </w:t>
      </w:r>
      <w:r>
        <w:t xml:space="preserve">nói, </w:t>
      </w:r>
      <w:r>
        <w:t xml:space="preserve">hành </w:t>
      </w:r>
      <w:r>
        <w:t xml:space="preserve">vi </w:t>
      </w:r>
      <w:r>
        <w:t xml:space="preserve">của </w:t>
      </w:r>
      <w:r>
        <w:t xml:space="preserve">mình, </w:t>
      </w:r>
      <w:r>
        <w:t xml:space="preserve">bảo </w:t>
      </w:r>
      <w:r>
        <w:t xml:space="preserve">đảm </w:t>
      </w:r>
      <w:r>
        <w:t xml:space="preserve">đúng </w:t>
      </w:r>
      <w:r>
        <w:t xml:space="preserve">đắn, </w:t>
      </w:r>
      <w:r>
        <w:t xml:space="preserve">nếu </w:t>
      </w:r>
      <w:r>
        <w:t xml:space="preserve">sai </w:t>
      </w:r>
      <w:r>
        <w:t xml:space="preserve">trái </w:t>
      </w:r>
      <w:r>
        <w:t xml:space="preserve">thì </w:t>
      </w:r>
      <w:r>
        <w:t xml:space="preserve">phải </w:t>
      </w:r>
      <w:r>
        <w:t xml:space="preserve">gánh </w:t>
      </w:r>
      <w:r>
        <w:t xml:space="preserve">chịu </w:t>
      </w:r>
      <w:r>
        <w:t xml:space="preserve">phần </w:t>
      </w:r>
      <w:r>
        <w:t xml:space="preserve">hậu </w:t>
      </w:r>
      <w:r>
        <w:t xml:space="preserve">quả. </w:t>
      </w:r>
      <w:r>
        <w:t xml:space="preserve">Chịu </w:t>
      </w:r>
      <w:r>
        <w:t xml:space="preserve">trách </w:t>
      </w:r>
      <w:r>
        <w:t xml:space="preserve">nhiệm </w:t>
      </w:r>
      <w:r>
        <w:rPr>
          <w:i/>
        </w:rPr>
        <w:t xml:space="preserve">về </w:t>
      </w:r>
      <w:r>
        <w:t xml:space="preserve">lời </w:t>
      </w:r>
      <w:r>
        <w:rPr>
          <w:i/>
        </w:rPr>
        <w:t xml:space="preserve">khai </w:t>
      </w:r>
      <w:r>
        <w:t xml:space="preserve">của </w:t>
      </w:r>
      <w:r>
        <w:t xml:space="preserve">mình. </w:t>
      </w:r>
      <w:r>
        <w:rPr>
          <w:i/>
        </w:rPr>
        <w:t xml:space="preserve">Một </w:t>
      </w:r>
      <w:r>
        <w:t xml:space="preserve">uiệc </w:t>
      </w:r>
      <w:r>
        <w:rPr>
          <w:i/>
        </w:rPr>
        <w:t xml:space="preserve">làm </w:t>
      </w:r>
      <w:r>
        <w:rPr>
          <w:i/>
        </w:rPr>
        <w:t xml:space="preserve">có </w:t>
      </w:r>
      <w:r>
        <w:t xml:space="preserve">trách </w:t>
      </w:r>
      <w:r>
        <w:t xml:space="preserve">nhiệm. </w:t>
      </w:r>
      <w:r>
        <w:br/>
      </w:r>
      <w:r>
        <w:rPr>
          <w:b/>
        </w:rPr>
        <w:t xml:space="preserve">tracom </w:t>
      </w:r>
      <w:r>
        <w:rPr>
          <w:b/>
        </w:rPr>
        <w:t xml:space="preserve">d.x. </w:t>
      </w:r>
      <w:r>
        <w:rPr>
          <w:b/>
        </w:rPr>
        <w:t xml:space="preserve">mắt </w:t>
      </w:r>
      <w:r>
        <w:rPr>
          <w:b/>
        </w:rPr>
        <w:t xml:space="preserve">hột. </w:t>
      </w:r>
      <w:r>
        <w:br/>
      </w:r>
      <w:r>
        <w:rPr>
          <w:b/>
        </w:rPr>
        <w:t xml:space="preserve">trai, </w:t>
      </w:r>
      <w:r>
        <w:rPr>
          <w:i/>
        </w:rPr>
        <w:t xml:space="preserve">danh từ </w:t>
      </w:r>
      <w:r>
        <w:t xml:space="preserve">Động </w:t>
      </w:r>
      <w:r>
        <w:t xml:space="preserve">vật </w:t>
      </w:r>
      <w:r>
        <w:t xml:space="preserve">thân </w:t>
      </w:r>
      <w:r>
        <w:t xml:space="preserve">mềm, </w:t>
      </w:r>
      <w:r>
        <w:t xml:space="preserve">sống </w:t>
      </w:r>
      <w:r>
        <w:t xml:space="preserve">ở </w:t>
      </w:r>
      <w:r>
        <w:t xml:space="preserve">đáy </w:t>
      </w:r>
      <w:r>
        <w:t xml:space="preserve">nước, </w:t>
      </w:r>
      <w:r>
        <w:t xml:space="preserve">có </w:t>
      </w:r>
      <w:r>
        <w:t xml:space="preserve">vỏ </w:t>
      </w:r>
      <w:r>
        <w:t xml:space="preserve">cứng </w:t>
      </w:r>
      <w:r>
        <w:t xml:space="preserve">gồm </w:t>
      </w:r>
      <w:r>
        <w:t xml:space="preserve">hai </w:t>
      </w:r>
      <w:r>
        <w:t xml:space="preserve">mảnh. </w:t>
      </w:r>
      <w:r>
        <w:t xml:space="preserve">Mò </w:t>
      </w:r>
      <w:r>
        <w:rPr>
          <w:i/>
        </w:rPr>
        <w:t xml:space="preserve">trai. </w:t>
      </w:r>
      <w:r>
        <w:rPr>
          <w:i/>
        </w:rPr>
        <w:t xml:space="preserve">Tủ </w:t>
      </w:r>
      <w:r>
        <w:rPr>
          <w:i/>
        </w:rPr>
        <w:t xml:space="preserve">khảm </w:t>
      </w:r>
      <w:r>
        <w:t xml:space="preserve">trai. </w:t>
      </w:r>
      <w:r>
        <w:br/>
      </w:r>
      <w:r>
        <w:rPr>
          <w:b/>
        </w:rPr>
        <w:t xml:space="preserve">trai, </w:t>
      </w:r>
      <w:r>
        <w:rPr>
          <w:i/>
        </w:rPr>
        <w:t xml:space="preserve">danh từ </w:t>
      </w:r>
      <w:r>
        <w:t xml:space="preserve">Cây </w:t>
      </w:r>
      <w:r>
        <w:t xml:space="preserve">to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chò, </w:t>
      </w:r>
      <w:r>
        <w:t xml:space="preserve">gỗ </w:t>
      </w:r>
      <w:r>
        <w:t xml:space="preserve">tốt, </w:t>
      </w:r>
      <w:r>
        <w:t xml:space="preserve">mịn, </w:t>
      </w:r>
      <w:r>
        <w:t xml:space="preserve">nhựa </w:t>
      </w:r>
      <w:r>
        <w:t xml:space="preserve">dùng </w:t>
      </w:r>
      <w:r>
        <w:t xml:space="preserve">để </w:t>
      </w:r>
      <w:r>
        <w:t xml:space="preserve">xắm </w:t>
      </w:r>
      <w:r>
        <w:t xml:space="preserve">thuyền. </w:t>
      </w:r>
      <w:r>
        <w:br/>
      </w:r>
      <w:r>
        <w:rPr>
          <w:b/>
        </w:rPr>
        <w:t xml:space="preserve">trai,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Người </w:t>
      </w:r>
      <w:r>
        <w:t xml:space="preserve">thuộc </w:t>
      </w:r>
      <w:r>
        <w:t xml:space="preserve">nam </w:t>
      </w:r>
      <w:r>
        <w:t xml:space="preserve">tính </w:t>
      </w:r>
      <w:r>
        <w:t xml:space="preserve">(thường </w:t>
      </w:r>
      <w:r>
        <w:t xml:space="preserve">nói </w:t>
      </w:r>
      <w:r>
        <w:t xml:space="preserve">về </w:t>
      </w:r>
      <w:r>
        <w:rPr>
          <w:i/>
        </w:rPr>
        <w:t xml:space="preserve">người </w:t>
      </w:r>
      <w:r>
        <w:t xml:space="preserve">còn </w:t>
      </w:r>
      <w:r>
        <w:t xml:space="preserve">ít </w:t>
      </w:r>
      <w:r>
        <w:t xml:space="preserve">tuổi; </w:t>
      </w:r>
      <w:r>
        <w:t xml:space="preserve">nói </w:t>
      </w:r>
      <w:r>
        <w:t xml:space="preserve">khái </w:t>
      </w:r>
      <w:r>
        <w:t xml:space="preserve">quát). </w:t>
      </w:r>
      <w:r>
        <w:t xml:space="preserve">Sức </w:t>
      </w:r>
      <w:r>
        <w:t xml:space="preserve">trai. </w:t>
      </w:r>
      <w:r>
        <w:t xml:space="preserve">Làm </w:t>
      </w:r>
      <w:r>
        <w:t xml:space="preserve">trai </w:t>
      </w:r>
      <w:r>
        <w:t xml:space="preserve">cho </w:t>
      </w:r>
      <w:r>
        <w:rPr>
          <w:i/>
        </w:rPr>
        <w:t xml:space="preserve">đáng </w:t>
      </w:r>
      <w:r>
        <w:rPr>
          <w:i/>
        </w:rPr>
        <w:t xml:space="preserve">nên </w:t>
      </w:r>
      <w:r>
        <w:rPr>
          <w:i/>
        </w:rPr>
        <w:t xml:space="preserve">trai. </w:t>
      </w:r>
      <w:r>
        <w:t xml:space="preserve">Em </w:t>
      </w:r>
      <w:r>
        <w:t xml:space="preserve">trai. </w:t>
      </w:r>
      <w:r>
        <w:rPr>
          <w:i/>
        </w:rPr>
        <w:t xml:space="preserve">Bác </w:t>
      </w:r>
      <w:r>
        <w:rPr>
          <w:i/>
        </w:rPr>
        <w:t xml:space="preserve">trai. </w:t>
      </w:r>
      <w:r>
        <w:rPr>
          <w:i/>
        </w:rPr>
        <w:t xml:space="preserve">Họ </w:t>
      </w:r>
      <w:r>
        <w:t xml:space="preserve">nhà </w:t>
      </w:r>
      <w:r>
        <w:t xml:space="preserve">trai </w:t>
      </w:r>
      <w:r>
        <w:t xml:space="preserve">(bên </w:t>
      </w:r>
      <w:r>
        <w:t xml:space="preserve">phía </w:t>
      </w:r>
      <w:r>
        <w:t xml:space="preserve">chú </w:t>
      </w:r>
      <w:r>
        <w:rPr>
          <w:i/>
        </w:rPr>
        <w:t xml:space="preserve">rổ). </w:t>
      </w:r>
      <w:r>
        <w:t xml:space="preserve">Sinh </w:t>
      </w:r>
      <w:r>
        <w:t xml:space="preserve">được </w:t>
      </w:r>
      <w:r>
        <w:rPr>
          <w:i/>
        </w:rPr>
        <w:t xml:space="preserve">một </w:t>
      </w:r>
      <w:r>
        <w:rPr>
          <w:i/>
        </w:rPr>
        <w:t xml:space="preserve">trai, </w:t>
      </w:r>
      <w:r>
        <w:rPr>
          <w:i/>
        </w:rPr>
        <w:t xml:space="preserve">một </w:t>
      </w:r>
      <w:r>
        <w:rPr>
          <w:i/>
        </w:rPr>
        <w:t xml:space="preserve">gái. </w:t>
      </w:r>
      <w:r>
        <w:rPr>
          <w:b/>
        </w:rPr>
        <w:t xml:space="preserve">2 </w:t>
      </w:r>
      <w:r>
        <w:t xml:space="preserve">(kng.;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Người </w:t>
      </w:r>
      <w:r>
        <w:t xml:space="preserve">đàn </w:t>
      </w:r>
      <w:r>
        <w:rPr>
          <w:i/>
        </w:rPr>
        <w:t xml:space="preserve">ông </w:t>
      </w:r>
      <w:r>
        <w:t xml:space="preserve">nhân </w:t>
      </w:r>
      <w:r>
        <w:t xml:space="preserve">tình. </w:t>
      </w:r>
      <w:r>
        <w:t xml:space="preserve">Theo </w:t>
      </w:r>
      <w:r>
        <w:t xml:space="preserve">trai. </w:t>
      </w:r>
      <w:r>
        <w:br/>
      </w:r>
      <w:r>
        <w:rPr>
          <w:b/>
        </w:rPr>
        <w:t xml:space="preserve">trai </w:t>
      </w:r>
      <w:r>
        <w:rPr>
          <w:b/>
        </w:rPr>
        <w:t xml:space="preserve">gái </w:t>
      </w:r>
      <w:r>
        <w:rPr>
          <w:b/>
        </w:rPr>
        <w:t xml:space="preserve">l </w:t>
      </w:r>
      <w:r>
        <w:rPr>
          <w:i/>
        </w:rPr>
        <w:t xml:space="preserve">danh từ </w:t>
      </w:r>
      <w:r>
        <w:t xml:space="preserve">Con </w:t>
      </w:r>
      <w:r>
        <w:t xml:space="preserve">trai </w:t>
      </w:r>
      <w:r>
        <w:t xml:space="preserve">và </w:t>
      </w:r>
      <w:r>
        <w:t xml:space="preserve">con </w:t>
      </w:r>
      <w:r>
        <w:t xml:space="preserve">gái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Đôi </w:t>
      </w:r>
      <w:r>
        <w:t xml:space="preserve">trai </w:t>
      </w:r>
      <w:r>
        <w:t xml:space="preserve">gái. </w:t>
      </w:r>
      <w:r>
        <w:t xml:space="preserve">Trai </w:t>
      </w:r>
      <w:r>
        <w:t xml:space="preserve">gái </w:t>
      </w:r>
      <w:r>
        <w:t xml:space="preserve">nô </w:t>
      </w:r>
      <w:r>
        <w:t xml:space="preserve">nức </w:t>
      </w:r>
      <w:r>
        <w:rPr>
          <w:i/>
        </w:rPr>
        <w:t xml:space="preserve">đi </w:t>
      </w:r>
      <w:r>
        <w:rPr>
          <w:i/>
        </w:rPr>
        <w:t xml:space="preserve">dự </w:t>
      </w:r>
      <w:r>
        <w:t xml:space="preserve">hội. </w:t>
      </w:r>
      <w:r>
        <w:t xml:space="preserve">II </w:t>
      </w:r>
      <w:r>
        <w:t xml:space="preserve">động từ </w:t>
      </w:r>
      <w:r>
        <w:t xml:space="preserve">(khẩu ngữ). </w:t>
      </w:r>
      <w:r>
        <w:rPr>
          <w:i/>
        </w:rPr>
        <w:t xml:space="preserve">Có </w:t>
      </w:r>
      <w:r>
        <w:t xml:space="preserve">quan </w:t>
      </w:r>
      <w:r>
        <w:t xml:space="preserve">hệ </w:t>
      </w:r>
      <w:r>
        <w:t xml:space="preserve">yêu </w:t>
      </w:r>
      <w:r>
        <w:t xml:space="preserve">đương </w:t>
      </w:r>
      <w:r>
        <w:t xml:space="preserve">không </w:t>
      </w:r>
      <w:r>
        <w:t xml:space="preserve">chính </w:t>
      </w:r>
      <w:r>
        <w:t xml:space="preserve">đáng. </w:t>
      </w:r>
      <w:r>
        <w:t xml:space="preserve">Rượu </w:t>
      </w:r>
      <w:r>
        <w:t xml:space="preserve">chè </w:t>
      </w:r>
      <w:r>
        <w:t xml:space="preserve">trai </w:t>
      </w:r>
      <w:r>
        <w:t xml:space="preserve">gái. </w:t>
      </w:r>
      <w:r>
        <w:t xml:space="preserve">Trai </w:t>
      </w:r>
      <w:r>
        <w:t xml:space="preserve">gái </w:t>
      </w:r>
      <w:r>
        <w:rPr>
          <w:i/>
        </w:rPr>
        <w:t xml:space="preserve">với </w:t>
      </w:r>
      <w:r>
        <w:t xml:space="preserve">nhau. </w:t>
      </w:r>
      <w:r>
        <w:br w:type="page"/>
      </w:r>
      <w:r>
        <w:rPr>
          <w:b/>
        </w:rPr>
        <w:t xml:space="preserve">trai </w:t>
      </w:r>
      <w:r>
        <w:rPr>
          <w:b/>
        </w:rPr>
        <w:t xml:space="preserve">giới </w:t>
      </w:r>
      <w:r>
        <w:rPr>
          <w:i/>
        </w:rPr>
        <w:t xml:space="preserve">động từ </w:t>
      </w:r>
      <w:r>
        <w:t xml:space="preserve">Tắm </w:t>
      </w:r>
      <w:r>
        <w:t xml:space="preserve">gội </w:t>
      </w:r>
      <w:r>
        <w:t xml:space="preserve">sạch </w:t>
      </w:r>
      <w:r>
        <w:t xml:space="preserve">sẽ, </w:t>
      </w:r>
      <w:r>
        <w:t xml:space="preserve">ăn </w:t>
      </w:r>
      <w:r>
        <w:t xml:space="preserve">chay, </w:t>
      </w:r>
      <w:r>
        <w:t xml:space="preserve">không </w:t>
      </w:r>
      <w:r>
        <w:t xml:space="preserve">uống </w:t>
      </w:r>
      <w:r>
        <w:t xml:space="preserve">rượu, </w:t>
      </w:r>
      <w:r>
        <w:t xml:space="preserve">v.v., </w:t>
      </w:r>
      <w:r>
        <w:t xml:space="preserve">để </w:t>
      </w:r>
      <w:r>
        <w:t xml:space="preserve">gọi </w:t>
      </w:r>
      <w:r>
        <w:t xml:space="preserve">là </w:t>
      </w:r>
      <w:r>
        <w:t xml:space="preserve">giữ </w:t>
      </w:r>
      <w:r>
        <w:t xml:space="preserve">mình </w:t>
      </w:r>
      <w:r>
        <w:t xml:space="preserve">cho </w:t>
      </w:r>
      <w:r>
        <w:t xml:space="preserve">trong </w:t>
      </w:r>
      <w:r>
        <w:t xml:space="preserve">sạch </w:t>
      </w:r>
      <w:r>
        <w:t xml:space="preserve">trước </w:t>
      </w:r>
      <w:r>
        <w:t xml:space="preserve">khi </w:t>
      </w:r>
      <w:r>
        <w:t xml:space="preserve">cúng </w:t>
      </w:r>
      <w:r>
        <w:t xml:space="preserve">lễ, </w:t>
      </w:r>
      <w:r>
        <w:t xml:space="preserve">theo </w:t>
      </w:r>
      <w:r>
        <w:t xml:space="preserve">nghỉ </w:t>
      </w:r>
      <w:r>
        <w:t xml:space="preserve">lê </w:t>
      </w:r>
      <w:r>
        <w:t xml:space="preserve">thời </w:t>
      </w:r>
      <w:r>
        <w:t xml:space="preserve">trước. </w:t>
      </w:r>
      <w:r>
        <w:br/>
      </w:r>
      <w:r>
        <w:rPr>
          <w:b/>
        </w:rPr>
        <w:t xml:space="preserve">trai </w:t>
      </w:r>
      <w:r>
        <w:rPr>
          <w:b/>
        </w:rPr>
        <w:t xml:space="preserve">lơ </w:t>
      </w:r>
      <w:r>
        <w:rPr>
          <w:i/>
        </w:rPr>
        <w:t xml:space="preserve">tính từ </w:t>
      </w:r>
      <w:r>
        <w:t xml:space="preserve">(khẩu ngữ). </w:t>
      </w:r>
      <w:r>
        <w:t xml:space="preserve">Lẳng </w:t>
      </w:r>
      <w:r>
        <w:t xml:space="preserve">lơ, </w:t>
      </w:r>
      <w:r>
        <w:t xml:space="preserve">tỏ </w:t>
      </w:r>
      <w:r>
        <w:t xml:space="preserve">ra </w:t>
      </w:r>
      <w:r>
        <w:t xml:space="preserve">dễ </w:t>
      </w:r>
      <w:r>
        <w:t xml:space="preserve">dãi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nam </w:t>
      </w:r>
      <w:r>
        <w:t xml:space="preserve">nữ. </w:t>
      </w:r>
      <w:r>
        <w:t xml:space="preserve">Có </w:t>
      </w:r>
      <w:r>
        <w:t xml:space="preserve">tính </w:t>
      </w:r>
      <w:r>
        <w:t xml:space="preserve">trai </w:t>
      </w:r>
      <w:r>
        <w:t xml:space="preserve">lơ. </w:t>
      </w:r>
      <w:r>
        <w:t xml:space="preserve">Người </w:t>
      </w:r>
      <w:r>
        <w:t xml:space="preserve">đàn </w:t>
      </w:r>
      <w:r>
        <w:t xml:space="preserve">ông </w:t>
      </w:r>
      <w:r>
        <w:t xml:space="preserve">trai </w:t>
      </w:r>
      <w:r>
        <w:rPr>
          <w:i/>
        </w:rPr>
        <w:t xml:space="preserve">lơ. </w:t>
      </w:r>
      <w:r>
        <w:br/>
      </w:r>
      <w:r>
        <w:rPr>
          <w:b/>
        </w:rPr>
        <w:t xml:space="preserve">trai </w:t>
      </w:r>
      <w:r>
        <w:rPr>
          <w:b/>
        </w:rPr>
        <w:t xml:space="preserve">phòng, </w:t>
      </w:r>
      <w:r>
        <w:rPr>
          <w:i/>
        </w:rPr>
        <w:t xml:space="preserve">danh từ </w:t>
      </w:r>
      <w:r>
        <w:t xml:space="preserve">(cũ). </w:t>
      </w:r>
      <w:r>
        <w:t xml:space="preserve">Phòng </w:t>
      </w:r>
      <w:r>
        <w:t xml:space="preserve">tăng </w:t>
      </w:r>
      <w:r>
        <w:t xml:space="preserve">nỉ </w:t>
      </w:r>
      <w:r>
        <w:t xml:space="preserve">ở. </w:t>
      </w:r>
      <w:r>
        <w:br/>
      </w:r>
      <w:r>
        <w:rPr>
          <w:b/>
        </w:rPr>
        <w:t xml:space="preserve">trai </w:t>
      </w:r>
      <w:r>
        <w:rPr>
          <w:b/>
        </w:rPr>
        <w:t xml:space="preserve">phòng; </w:t>
      </w:r>
      <w:r>
        <w:rPr>
          <w:i/>
        </w:rPr>
        <w:t xml:space="preserve">danh từ </w:t>
      </w:r>
      <w:r>
        <w:t xml:space="preserve">(ít dùng). </w:t>
      </w:r>
      <w:r>
        <w:t xml:space="preserve">Phòng </w:t>
      </w:r>
      <w:r>
        <w:t xml:space="preserve">đọc </w:t>
      </w:r>
      <w:r>
        <w:t xml:space="preserve">sách; </w:t>
      </w:r>
      <w:r>
        <w:t xml:space="preserve">thư </w:t>
      </w:r>
      <w:r>
        <w:t xml:space="preserve">phòng. </w:t>
      </w:r>
      <w:r>
        <w:br/>
      </w:r>
      <w:r>
        <w:rPr>
          <w:b/>
        </w:rPr>
        <w:t xml:space="preserve">trai </w:t>
      </w:r>
      <w:r>
        <w:rPr>
          <w:b/>
        </w:rPr>
        <w:t xml:space="preserve">tài </w:t>
      </w:r>
      <w:r>
        <w:rPr>
          <w:b/>
        </w:rPr>
        <w:t xml:space="preserve">gái </w:t>
      </w:r>
      <w:r>
        <w:rPr>
          <w:b/>
        </w:rPr>
        <w:t xml:space="preserve">sắc </w:t>
      </w:r>
      <w:r>
        <w:t xml:space="preserve">(cũ). </w:t>
      </w:r>
      <w:r>
        <w:t xml:space="preserve">Trai </w:t>
      </w:r>
      <w:r>
        <w:t xml:space="preserve">gái </w:t>
      </w:r>
      <w:r>
        <w:t xml:space="preserve">đẹp </w:t>
      </w:r>
      <w:r>
        <w:t xml:space="preserve">đôi, </w:t>
      </w:r>
      <w:r>
        <w:t xml:space="preserve">kẻ </w:t>
      </w:r>
      <w:r>
        <w:t xml:space="preserve">có </w:t>
      </w:r>
      <w:r>
        <w:t xml:space="preserve">tài, </w:t>
      </w:r>
      <w:r>
        <w:t xml:space="preserve">người </w:t>
      </w:r>
      <w:r>
        <w:t xml:space="preserve">có </w:t>
      </w:r>
      <w:r>
        <w:t xml:space="preserve">sắc. </w:t>
      </w:r>
      <w:r>
        <w:br/>
      </w:r>
      <w:r>
        <w:rPr>
          <w:b/>
        </w:rPr>
        <w:t xml:space="preserve">trai </w:t>
      </w:r>
      <w:r>
        <w:rPr>
          <w:b/>
        </w:rPr>
        <w:t xml:space="preserve">thanh </w:t>
      </w:r>
      <w:r>
        <w:rPr>
          <w:b/>
        </w:rPr>
        <w:t xml:space="preserve">gái </w:t>
      </w:r>
      <w:r>
        <w:rPr>
          <w:b/>
        </w:rPr>
        <w:t xml:space="preserve">lịch </w:t>
      </w:r>
      <w:r>
        <w:t xml:space="preserve">(cũ; </w:t>
      </w:r>
      <w:r>
        <w:t xml:space="preserve">văn chương). </w:t>
      </w:r>
      <w:r>
        <w:t xml:space="preserve">Trai </w:t>
      </w:r>
      <w:r>
        <w:t xml:space="preserve">gái </w:t>
      </w:r>
      <w:r>
        <w:t xml:space="preserve">đều </w:t>
      </w:r>
      <w:r>
        <w:t xml:space="preserve">thanh </w:t>
      </w:r>
      <w:r>
        <w:t xml:space="preserve">lịch. </w:t>
      </w:r>
      <w:r>
        <w:br/>
      </w:r>
      <w:r>
        <w:rPr>
          <w:b/>
        </w:rPr>
        <w:t xml:space="preserve">trai </w:t>
      </w:r>
      <w:r>
        <w:rPr>
          <w:b/>
        </w:rPr>
        <w:t xml:space="preserve">tráng </w:t>
      </w:r>
      <w:r>
        <w:rPr>
          <w:i/>
        </w:rPr>
        <w:t xml:space="preserve">danh từ </w:t>
      </w:r>
      <w:r>
        <w:t xml:space="preserve">(hoặc </w:t>
      </w:r>
      <w:r>
        <w:t xml:space="preserve">tính từ). </w:t>
      </w:r>
      <w:r>
        <w:t xml:space="preserve">Người </w:t>
      </w:r>
      <w:r>
        <w:t xml:space="preserve">đàn </w:t>
      </w:r>
      <w:r>
        <w:t xml:space="preserve">ông </w:t>
      </w:r>
      <w:r>
        <w:t xml:space="preserve">trai </w:t>
      </w:r>
      <w:r>
        <w:t xml:space="preserve">trẻ, </w:t>
      </w:r>
      <w:r>
        <w:t xml:space="preserve">khoẻ </w:t>
      </w:r>
      <w:r>
        <w:t xml:space="preserve">mạnh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Hàng </w:t>
      </w:r>
      <w:r>
        <w:t xml:space="preserve">loạt </w:t>
      </w:r>
      <w:r>
        <w:t xml:space="preserve">trai </w:t>
      </w:r>
      <w:r>
        <w:rPr>
          <w:i/>
        </w:rPr>
        <w:t xml:space="preserve">tráng </w:t>
      </w:r>
      <w:r>
        <w:t xml:space="preserve">tòng </w:t>
      </w:r>
      <w:r>
        <w:t xml:space="preserve">quân. </w:t>
      </w:r>
      <w:r>
        <w:rPr>
          <w:i/>
        </w:rPr>
        <w:t xml:space="preserve">Thời </w:t>
      </w:r>
      <w:r>
        <w:t xml:space="preserve">trai </w:t>
      </w:r>
      <w:r>
        <w:t xml:space="preserve">tráng. </w:t>
      </w:r>
      <w:r>
        <w:br/>
      </w:r>
      <w:r>
        <w:rPr>
          <w:b/>
        </w:rPr>
        <w:t xml:space="preserve">trai </w:t>
      </w:r>
      <w:r>
        <w:rPr>
          <w:b/>
        </w:rPr>
        <w:t xml:space="preserve">trẻ </w:t>
      </w:r>
      <w:r>
        <w:rPr>
          <w:i/>
        </w:rPr>
        <w:t xml:space="preserve">danh từ </w:t>
      </w:r>
      <w:r>
        <w:t xml:space="preserve">(hoặc </w:t>
      </w:r>
      <w:r>
        <w:t xml:space="preserve">tính từ). </w:t>
      </w:r>
      <w:r>
        <w:t xml:space="preserve">Người </w:t>
      </w:r>
      <w:r>
        <w:t xml:space="preserve">con </w:t>
      </w:r>
      <w:r>
        <w:t xml:space="preserve">trai </w:t>
      </w:r>
      <w:r>
        <w:t xml:space="preserve">trẻ </w:t>
      </w:r>
      <w:r>
        <w:t xml:space="preserve">tuổi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Sức </w:t>
      </w:r>
      <w:r>
        <w:t xml:space="preserve">trai </w:t>
      </w:r>
      <w:r>
        <w:t xml:space="preserve">trẻ. </w:t>
      </w:r>
      <w:r>
        <w:br/>
      </w:r>
      <w:r>
        <w:rPr>
          <w:b/>
        </w:rPr>
        <w:t xml:space="preserve">trải, </w:t>
      </w:r>
      <w:r>
        <w:rPr>
          <w:i/>
        </w:rPr>
        <w:t xml:space="preserve">danh từ </w:t>
      </w:r>
      <w:r>
        <w:t xml:space="preserve">Thuyền </w:t>
      </w:r>
      <w:r>
        <w:t xml:space="preserve">nhỏ </w:t>
      </w:r>
      <w:r>
        <w:t xml:space="preserve">và </w:t>
      </w:r>
      <w:r>
        <w:t xml:space="preserve">dài, </w:t>
      </w:r>
      <w:r>
        <w:t xml:space="preserve">dùng </w:t>
      </w:r>
      <w:r>
        <w:t xml:space="preserve">trong </w:t>
      </w:r>
      <w:r>
        <w:t xml:space="preserve">các </w:t>
      </w:r>
      <w:r>
        <w:t xml:space="preserve">cuộc </w:t>
      </w:r>
      <w:r>
        <w:t xml:space="preserve">thi </w:t>
      </w:r>
      <w:r>
        <w:t xml:space="preserve">bơi </w:t>
      </w:r>
      <w:r>
        <w:t xml:space="preserve">thuyền. </w:t>
      </w:r>
      <w:r>
        <w:t xml:space="preserve">Hội </w:t>
      </w:r>
      <w:r>
        <w:t xml:space="preserve">bơi </w:t>
      </w:r>
      <w:r>
        <w:t xml:space="preserve">trải. </w:t>
      </w:r>
      <w:r>
        <w:br/>
      </w:r>
      <w:r>
        <w:rPr>
          <w:b/>
        </w:rPr>
        <w:t xml:space="preserve">trải, </w:t>
      </w:r>
      <w:r>
        <w:rPr>
          <w:i/>
        </w:rPr>
        <w:t xml:space="preserve">động từ </w:t>
      </w:r>
      <w:r>
        <w:t xml:space="preserve">Mở </w:t>
      </w:r>
      <w:r>
        <w:t xml:space="preserve">rộng </w:t>
      </w:r>
      <w:r>
        <w:t xml:space="preserve">ra </w:t>
      </w:r>
      <w:r>
        <w:t xml:space="preserve">trên </w:t>
      </w:r>
      <w:r>
        <w:t xml:space="preserve">mặt </w:t>
      </w:r>
      <w:r>
        <w:t xml:space="preserve">phẳng. </w:t>
      </w:r>
      <w:r>
        <w:t xml:space="preserve">Trải </w:t>
      </w:r>
      <w:r>
        <w:t xml:space="preserve">chiếu. </w:t>
      </w:r>
      <w:r>
        <w:t xml:space="preserve">Trải </w:t>
      </w:r>
      <w:r>
        <w:t xml:space="preserve">rộng </w:t>
      </w:r>
      <w:r>
        <w:t xml:space="preserve">bản </w:t>
      </w:r>
      <w:r>
        <w:rPr>
          <w:i/>
        </w:rPr>
        <w:t xml:space="preserve">đồ </w:t>
      </w:r>
      <w:r>
        <w:t xml:space="preserve">ra </w:t>
      </w:r>
      <w:r>
        <w:rPr>
          <w:i/>
        </w:rPr>
        <w:t xml:space="preserve">bàn. </w:t>
      </w:r>
      <w:r>
        <w:rPr>
          <w:i/>
        </w:rPr>
        <w:t xml:space="preserve">Bãi </w:t>
      </w:r>
      <w:r>
        <w:t xml:space="preserve">biển </w:t>
      </w:r>
      <w:r>
        <w:t xml:space="preserve">trải </w:t>
      </w:r>
      <w:r>
        <w:rPr>
          <w:i/>
        </w:rPr>
        <w:t xml:space="preserve">ra </w:t>
      </w:r>
      <w:r>
        <w:t xml:space="preserve">rất </w:t>
      </w:r>
      <w:r>
        <w:t xml:space="preserve">rộng. </w:t>
      </w:r>
      <w:r>
        <w:br/>
      </w:r>
      <w:r>
        <w:rPr>
          <w:b/>
        </w:rPr>
        <w:t xml:space="preserve">trải, </w:t>
      </w:r>
      <w:r>
        <w:rPr>
          <w:i/>
        </w:rPr>
        <w:t xml:space="preserve">động từ </w:t>
      </w:r>
      <w:r>
        <w:t xml:space="preserve">(thường </w:t>
      </w:r>
      <w:r>
        <w:t xml:space="preserve">nói </w:t>
      </w:r>
      <w:r>
        <w:t xml:space="preserve">trải </w:t>
      </w:r>
      <w:r>
        <w:t xml:space="preserve">qua). </w:t>
      </w:r>
      <w:r>
        <w:t xml:space="preserve">Đã </w:t>
      </w:r>
      <w:r>
        <w:t xml:space="preserve">từng </w:t>
      </w:r>
      <w:r>
        <w:t xml:space="preserve">qua, </w:t>
      </w:r>
      <w:r>
        <w:t xml:space="preserve">từng </w:t>
      </w:r>
      <w:r>
        <w:t xml:space="preserve">biết, </w:t>
      </w:r>
      <w:r>
        <w:t xml:space="preserve">từng </w:t>
      </w:r>
      <w:r>
        <w:t xml:space="preserve">chịu </w:t>
      </w:r>
      <w:r>
        <w:t xml:space="preserve">đựng. </w:t>
      </w:r>
      <w:r>
        <w:rPr>
          <w:i/>
        </w:rPr>
        <w:t xml:space="preserve">Cuộc </w:t>
      </w:r>
      <w:r>
        <w:rPr>
          <w:i/>
        </w:rPr>
        <w:t xml:space="preserve">đời </w:t>
      </w:r>
      <w:r>
        <w:t xml:space="preserve">trải </w:t>
      </w:r>
      <w:r>
        <w:t xml:space="preserve">nhiều </w:t>
      </w:r>
      <w:r>
        <w:t xml:space="preserve">đắng </w:t>
      </w:r>
      <w:r>
        <w:t xml:space="preserve">cay. </w:t>
      </w:r>
      <w:r>
        <w:t xml:space="preserve">Trải </w:t>
      </w:r>
      <w:r>
        <w:rPr>
          <w:i/>
        </w:rPr>
        <w:t xml:space="preserve">qua </w:t>
      </w:r>
      <w:r>
        <w:t xml:space="preserve">thử </w:t>
      </w:r>
      <w:r>
        <w:t xml:space="preserve">thách. </w:t>
      </w:r>
      <w:r>
        <w:br/>
      </w:r>
      <w:r>
        <w:rPr>
          <w:b/>
        </w:rPr>
        <w:t xml:space="preserve">trải </w:t>
      </w:r>
      <w:r>
        <w:rPr>
          <w:b/>
        </w:rPr>
        <w:t xml:space="preserve">đời </w:t>
      </w:r>
      <w:r>
        <w:rPr>
          <w:i/>
        </w:rPr>
        <w:t xml:space="preserve">tính từ </w:t>
      </w:r>
      <w:r>
        <w:t xml:space="preserve">Già </w:t>
      </w:r>
      <w:r>
        <w:t xml:space="preserve">dặn </w:t>
      </w:r>
      <w:r>
        <w:t xml:space="preserve">kinh </w:t>
      </w:r>
      <w:r>
        <w:t xml:space="preserve">nghiệm </w:t>
      </w:r>
      <w:r>
        <w:t xml:space="preserve">trong </w:t>
      </w:r>
      <w:r>
        <w:t xml:space="preserve">cuộc </w:t>
      </w:r>
      <w:r>
        <w:t xml:space="preserve">sống </w:t>
      </w:r>
      <w:r>
        <w:t xml:space="preserve">do </w:t>
      </w:r>
      <w:r>
        <w:t xml:space="preserve">đã </w:t>
      </w:r>
      <w:r>
        <w:t xml:space="preserve">từng </w:t>
      </w:r>
      <w:r>
        <w:t xml:space="preserve">qua </w:t>
      </w:r>
      <w:r>
        <w:t xml:space="preserve">nhiều </w:t>
      </w:r>
      <w:r>
        <w:t xml:space="preserve">hoàn </w:t>
      </w:r>
      <w:r>
        <w:t xml:space="preserve">cảnh </w:t>
      </w:r>
      <w:r>
        <w:t xml:space="preserve">sống </w:t>
      </w:r>
      <w:r>
        <w:t xml:space="preserve">khác </w:t>
      </w:r>
      <w:r>
        <w:t xml:space="preserve">nhau. </w:t>
      </w:r>
      <w:r>
        <w:t xml:space="preserve">Dáng </w:t>
      </w:r>
      <w:r>
        <w:t xml:space="preserve">điệu </w:t>
      </w:r>
      <w:r>
        <w:t xml:space="preserve">uừa </w:t>
      </w:r>
      <w:r>
        <w:t xml:space="preserve">lịch </w:t>
      </w:r>
      <w:r>
        <w:rPr>
          <w:i/>
        </w:rPr>
        <w:t xml:space="preserve">lãm </w:t>
      </w:r>
      <w:r>
        <w:t xml:space="preserve">uừa </w:t>
      </w:r>
      <w:r>
        <w:rPr>
          <w:i/>
        </w:rPr>
        <w:t xml:space="preserve">trái </w:t>
      </w:r>
      <w:r>
        <w:t xml:space="preserve">đời. </w:t>
      </w:r>
      <w:r>
        <w:t xml:space="preserve">Một </w:t>
      </w:r>
      <w:r>
        <w:t xml:space="preserve">con </w:t>
      </w:r>
      <w:r>
        <w:t xml:space="preserve">người </w:t>
      </w:r>
      <w:r>
        <w:rPr>
          <w:i/>
        </w:rPr>
        <w:t xml:space="preserve">đã </w:t>
      </w:r>
      <w:r>
        <w:t xml:space="preserve">trải </w:t>
      </w:r>
      <w:r>
        <w:t xml:space="preserve">đời. </w:t>
      </w:r>
      <w:r>
        <w:br/>
      </w:r>
      <w:r>
        <w:rPr>
          <w:b/>
        </w:rPr>
        <w:t xml:space="preserve">trải </w:t>
      </w:r>
      <w:r>
        <w:rPr>
          <w:b/>
        </w:rPr>
        <w:t xml:space="preserve">nghiệm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Trải </w:t>
      </w:r>
      <w:r>
        <w:t xml:space="preserve">qua, </w:t>
      </w:r>
      <w:r>
        <w:t xml:space="preserve">kinh </w:t>
      </w:r>
      <w:r>
        <w:t xml:space="preserve">qua. </w:t>
      </w:r>
      <w:r>
        <w:rPr>
          <w:i/>
        </w:rPr>
        <w:t xml:space="preserve">Sự </w:t>
      </w:r>
      <w:r>
        <w:rPr>
          <w:i/>
        </w:rPr>
        <w:t xml:space="preserve">trải </w:t>
      </w:r>
      <w:r>
        <w:t xml:space="preserve">nghiệm </w:t>
      </w:r>
      <w:r>
        <w:t xml:space="preserve">trên </w:t>
      </w:r>
      <w:r>
        <w:t xml:space="preserve">trường </w:t>
      </w:r>
      <w:r>
        <w:t xml:space="preserve">đời. </w:t>
      </w:r>
      <w:r>
        <w:rPr>
          <w:i/>
        </w:rPr>
        <w:t xml:space="preserve">Một </w:t>
      </w:r>
      <w:r>
        <w:rPr>
          <w:i/>
        </w:rPr>
        <w:t xml:space="preserve">con </w:t>
      </w:r>
      <w:r>
        <w:rPr>
          <w:i/>
        </w:rPr>
        <w:t xml:space="preserve">người </w:t>
      </w:r>
      <w:r>
        <w:t xml:space="preserve">đã </w:t>
      </w:r>
      <w:r>
        <w:t xml:space="preserve">trái </w:t>
      </w:r>
      <w:r>
        <w:t xml:space="preserve">nghiệm. </w:t>
      </w:r>
      <w:r>
        <w:br/>
      </w:r>
      <w:r>
        <w:rPr>
          <w:b/>
        </w:rPr>
        <w:t xml:space="preserve">trái, </w:t>
      </w:r>
      <w:r>
        <w:rPr>
          <w:i/>
        </w:rPr>
        <w:t xml:space="preserve">danh từ </w:t>
      </w:r>
      <w:r>
        <w:t xml:space="preserve">(phương ngữ). </w:t>
      </w:r>
      <w:r>
        <w:rPr>
          <w:b/>
        </w:rPr>
        <w:t xml:space="preserve">1 </w:t>
      </w:r>
      <w:r>
        <w:t xml:space="preserve">Quả. </w:t>
      </w:r>
      <w:r>
        <w:t xml:space="preserve">Trái </w:t>
      </w:r>
      <w:r>
        <w:t xml:space="preserve">cây. </w:t>
      </w:r>
      <w:r>
        <w:rPr>
          <w:i/>
        </w:rPr>
        <w:t xml:space="preserve">Trái </w:t>
      </w:r>
      <w:r>
        <w:t xml:space="preserve">lựu </w:t>
      </w:r>
      <w:r>
        <w:t xml:space="preserve">đạn. </w:t>
      </w:r>
      <w:r>
        <w:t xml:space="preserve">Trái </w:t>
      </w:r>
      <w:r>
        <w:t xml:space="preserve">núi. </w:t>
      </w:r>
      <w:r>
        <w:rPr>
          <w:b/>
        </w:rPr>
        <w:t xml:space="preserve">2 </w:t>
      </w:r>
      <w:r>
        <w:t xml:space="preserve">(khẩu ngữ). </w:t>
      </w:r>
      <w:r>
        <w:t xml:space="preserve">Mìn. </w:t>
      </w:r>
      <w:r>
        <w:t xml:space="preserve">Gài </w:t>
      </w:r>
      <w:r>
        <w:t xml:space="preserve">trái. </w:t>
      </w:r>
      <w:r>
        <w:br/>
      </w:r>
      <w:r>
        <w:rPr>
          <w:b/>
        </w:rPr>
        <w:t xml:space="preserve">trái. </w:t>
      </w:r>
      <w:r>
        <w:rPr>
          <w:i/>
        </w:rPr>
        <w:t xml:space="preserve">danh từ </w:t>
      </w:r>
      <w:r>
        <w:t xml:space="preserve">(phương ngữ). </w:t>
      </w:r>
      <w:r>
        <w:t xml:space="preserve">Đậu </w:t>
      </w:r>
      <w:r>
        <w:t xml:space="preserve">mùa. </w:t>
      </w:r>
      <w:r>
        <w:t xml:space="preserve">Lên </w:t>
      </w:r>
      <w:r>
        <w:t xml:space="preserve">trái. </w:t>
      </w:r>
      <w:r>
        <w:br/>
      </w:r>
      <w:r>
        <w:rPr>
          <w:b/>
        </w:rPr>
        <w:t xml:space="preserve">trái,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Ở </w:t>
      </w:r>
      <w:r>
        <w:t xml:space="preserve">cùng </w:t>
      </w:r>
      <w:r>
        <w:t xml:space="preserve">một </w:t>
      </w:r>
      <w:r>
        <w:t xml:space="preserve">bên </w:t>
      </w:r>
      <w:r>
        <w:t xml:space="preserve">với </w:t>
      </w:r>
      <w:r>
        <w:t xml:space="preserve">quả </w:t>
      </w:r>
      <w:r>
        <w:t xml:space="preserve">tim;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phải. </w:t>
      </w:r>
      <w:r>
        <w:rPr>
          <w:i/>
        </w:rPr>
        <w:t xml:space="preserve">Bên </w:t>
      </w:r>
      <w:r>
        <w:rPr>
          <w:i/>
        </w:rPr>
        <w:t xml:space="preserve">trái. </w:t>
      </w:r>
      <w:r>
        <w:t xml:space="preserve">Rẽ </w:t>
      </w:r>
      <w:r>
        <w:t xml:space="preserve">trái. </w:t>
      </w:r>
      <w:r>
        <w:t xml:space="preserve">Việc </w:t>
      </w:r>
      <w:r>
        <w:t xml:space="preserve">tay </w:t>
      </w:r>
      <w:r>
        <w:t xml:space="preserve">trái </w:t>
      </w:r>
      <w:r>
        <w:t xml:space="preserve">(việc </w:t>
      </w:r>
      <w:r>
        <w:t xml:space="preserve">làm </w:t>
      </w:r>
      <w:r>
        <w:t xml:space="preserve">phụ, </w:t>
      </w:r>
      <w:r>
        <w:t xml:space="preserve">không </w:t>
      </w:r>
      <w:r>
        <w:t xml:space="preserve">phải </w:t>
      </w:r>
      <w:r>
        <w:t xml:space="preserve">việc </w:t>
      </w:r>
      <w:r>
        <w:t xml:space="preserve">chính). </w:t>
      </w:r>
      <w:r>
        <w:rPr>
          <w:b/>
        </w:rPr>
        <w:t xml:space="preserve">2 </w:t>
      </w:r>
      <w:r>
        <w:t xml:space="preserve">(Mặt) </w:t>
      </w:r>
      <w:r>
        <w:t xml:space="preserve">không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chính, </w:t>
      </w:r>
      <w:r>
        <w:t xml:space="preserve">thường </w:t>
      </w:r>
      <w:r>
        <w:t xml:space="preserve">trông </w:t>
      </w:r>
      <w:r>
        <w:t xml:space="preserve">thô, </w:t>
      </w:r>
      <w:r>
        <w:t xml:space="preserve">xấu </w:t>
      </w:r>
      <w:r>
        <w:t xml:space="preserve">và </w:t>
      </w:r>
      <w:r>
        <w:t xml:space="preserve">không </w:t>
      </w:r>
      <w:r>
        <w:t xml:space="preserve">được </w:t>
      </w:r>
      <w:r>
        <w:t xml:space="preserve">bày </w:t>
      </w:r>
      <w:r>
        <w:t xml:space="preserve">ra </w:t>
      </w:r>
      <w:r>
        <w:t xml:space="preserve">ngoài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hàng </w:t>
      </w:r>
      <w:r>
        <w:t xml:space="preserve">dệt); </w:t>
      </w:r>
      <w:r>
        <w:rPr>
          <w:i/>
        </w:rPr>
        <w:t xml:space="preserve">đối </w:t>
      </w:r>
      <w:r>
        <w:t xml:space="preserve">lập </w:t>
      </w:r>
      <w:r>
        <w:t xml:space="preserve">với </w:t>
      </w:r>
      <w:r>
        <w:t xml:space="preserve">phải. </w:t>
      </w:r>
      <w:r>
        <w:t xml:space="preserve">Mặt </w:t>
      </w:r>
      <w:r>
        <w:t xml:space="preserve">trái </w:t>
      </w:r>
      <w:r>
        <w:rPr>
          <w:i/>
        </w:rPr>
        <w:t xml:space="preserve">của </w:t>
      </w:r>
      <w:r>
        <w:t xml:space="preserve">tấm </w:t>
      </w:r>
      <w:r>
        <w:t xml:space="preserve">uái. </w:t>
      </w:r>
      <w:r>
        <w:t xml:space="preserve">Lộn </w:t>
      </w:r>
      <w:r>
        <w:t xml:space="preserve">trái </w:t>
      </w:r>
      <w:r>
        <w:t xml:space="preserve">quân </w:t>
      </w:r>
      <w:r>
        <w:rPr>
          <w:i/>
        </w:rPr>
        <w:t xml:space="preserve">áo </w:t>
      </w:r>
      <w:r>
        <w:t xml:space="preserve">để </w:t>
      </w:r>
      <w:r>
        <w:t xml:space="preserve">phơi. </w:t>
      </w:r>
      <w:r>
        <w:t xml:space="preserve">Mặt </w:t>
      </w:r>
      <w:r>
        <w:rPr>
          <w:i/>
        </w:rPr>
        <w:t xml:space="preserve">trái </w:t>
      </w:r>
      <w:r>
        <w:rPr>
          <w:i/>
        </w:rPr>
        <w:t xml:space="preserve">của </w:t>
      </w:r>
      <w:r>
        <w:rPr>
          <w:i/>
        </w:rPr>
        <w:t xml:space="preserve">xã </w:t>
      </w:r>
      <w:r>
        <w:t xml:space="preserve">hội </w:t>
      </w:r>
      <w:r>
        <w:t xml:space="preserve">(bóng (nghĩa bóng)). </w:t>
      </w:r>
      <w:r>
        <w:br/>
      </w:r>
      <w:r>
        <w:rPr>
          <w:b/>
        </w:rPr>
        <w:t xml:space="preserve">trái,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Không </w:t>
      </w:r>
      <w:r>
        <w:t xml:space="preserve">thuận </w:t>
      </w:r>
      <w:r>
        <w:t xml:space="preserve">theo, </w:t>
      </w:r>
      <w:r>
        <w:t xml:space="preserve">mà </w:t>
      </w:r>
      <w:r>
        <w:t xml:space="preserve">ngược </w:t>
      </w:r>
      <w:r>
        <w:t xml:space="preserve">lại. </w:t>
      </w:r>
      <w:r>
        <w:t xml:space="preserve">Hành </w:t>
      </w:r>
      <w:r>
        <w:rPr>
          <w:i/>
        </w:rPr>
        <w:t xml:space="preserve">động </w:t>
      </w:r>
      <w:r>
        <w:t xml:space="preserve">trái </w:t>
      </w:r>
      <w:r>
        <w:t xml:space="preserve">với </w:t>
      </w:r>
      <w:r>
        <w:rPr>
          <w:i/>
        </w:rPr>
        <w:t xml:space="preserve">pháp </w:t>
      </w:r>
      <w:r>
        <w:t xml:space="preserve">luật. </w:t>
      </w:r>
      <w:r>
        <w:t xml:space="preserve">Trái </w:t>
      </w:r>
      <w:r>
        <w:rPr>
          <w:i/>
        </w:rPr>
        <w:t xml:space="preserve">lời </w:t>
      </w:r>
      <w:r>
        <w:t xml:space="preserve">mẹ </w:t>
      </w:r>
      <w:r>
        <w:t xml:space="preserve">dặn. </w:t>
      </w:r>
      <w:r>
        <w:rPr>
          <w:i/>
        </w:rPr>
        <w:t xml:space="preserve">Làm </w:t>
      </w:r>
      <w:r>
        <w:rPr>
          <w:i/>
        </w:rPr>
        <w:t xml:space="preserve">trái </w:t>
      </w:r>
      <w:r>
        <w:t xml:space="preserve">ý. </w:t>
      </w:r>
      <w:r>
        <w:t xml:space="preserve">Trái </w:t>
      </w:r>
      <w:r>
        <w:t xml:space="preserve">ngành </w:t>
      </w:r>
      <w:r>
        <w:rPr>
          <w:i/>
        </w:rPr>
        <w:t xml:space="preserve">trái </w:t>
      </w:r>
      <w:r>
        <w:t xml:space="preserve">nghề. </w:t>
      </w:r>
      <w:r>
        <w:rPr>
          <w:b/>
        </w:rPr>
        <w:t xml:space="preserve">2 </w:t>
      </w:r>
      <w:r>
        <w:t xml:space="preserve">(id.; </w:t>
      </w:r>
      <w:r>
        <w:t xml:space="preserve">thường </w:t>
      </w:r>
      <w:r>
        <w:t xml:space="preserve">dùng </w:t>
      </w:r>
      <w:r>
        <w:t xml:space="preserve">đi </w:t>
      </w:r>
      <w:r>
        <w:t xml:space="preserve">đôi </w:t>
      </w:r>
      <w:r>
        <w:t xml:space="preserve">với </w:t>
      </w:r>
      <w:r>
        <w:t xml:space="preserve">phải). </w:t>
      </w:r>
      <w:r>
        <w:t xml:space="preserve">Ngược </w:t>
      </w:r>
      <w:r>
        <w:rPr>
          <w:i/>
        </w:rPr>
        <w:t xml:space="preserve">với </w:t>
      </w:r>
      <w:r>
        <w:t xml:space="preserve">lẽ </w:t>
      </w:r>
      <w:r>
        <w:t xml:space="preserve">phải. </w:t>
      </w:r>
      <w:r>
        <w:t xml:space="preserve">Phân </w:t>
      </w:r>
      <w:r>
        <w:t xml:space="preserve">rõ </w:t>
      </w:r>
      <w:r>
        <w:t xml:space="preserve">phải </w:t>
      </w:r>
      <w:r>
        <w:t xml:space="preserve">trái, </w:t>
      </w:r>
      <w:r>
        <w:t xml:space="preserve">đúng </w:t>
      </w:r>
      <w:r>
        <w:t xml:space="preserve">sai. </w:t>
      </w:r>
      <w:r>
        <w:rPr>
          <w:b/>
        </w:rPr>
        <w:t xml:space="preserve">3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Không </w:t>
      </w:r>
      <w:r>
        <w:t xml:space="preserve">bình </w:t>
      </w:r>
      <w:r>
        <w:t xml:space="preserve">thường, </w:t>
      </w:r>
      <w:r>
        <w:t xml:space="preserve">ngược </w:t>
      </w:r>
      <w:r>
        <w:t xml:space="preserve">lại </w:t>
      </w:r>
      <w:r>
        <w:rPr>
          <w:i/>
        </w:rPr>
        <w:t xml:space="preserve">với </w:t>
      </w:r>
      <w:r>
        <w:t xml:space="preserve">thói </w:t>
      </w:r>
      <w:r>
        <w:t xml:space="preserve">thường, </w:t>
      </w:r>
      <w:r>
        <w:t xml:space="preserve">với </w:t>
      </w:r>
      <w:r>
        <w:t xml:space="preserve">quy </w:t>
      </w:r>
      <w:r>
        <w:t xml:space="preserve">luật. </w:t>
      </w:r>
      <w:r>
        <w:t xml:space="preserve">Nắng </w:t>
      </w:r>
      <w:r>
        <w:t xml:space="preserve">trái </w:t>
      </w:r>
      <w:r>
        <w:t xml:space="preserve">tiết. </w:t>
      </w:r>
      <w:r>
        <w:t xml:space="preserve">Luông </w:t>
      </w:r>
      <w:r>
        <w:t xml:space="preserve">gió </w:t>
      </w:r>
      <w:r>
        <w:t xml:space="preserve">trái. </w:t>
      </w:r>
      <w:r>
        <w:br/>
      </w:r>
      <w:r>
        <w:rPr>
          <w:b/>
        </w:rPr>
        <w:t xml:space="preserve">trái </w:t>
      </w:r>
      <w:r>
        <w:rPr>
          <w:b/>
        </w:rPr>
        <w:t xml:space="preserve">cây </w:t>
      </w:r>
      <w:r>
        <w:rPr>
          <w:i/>
        </w:rPr>
        <w:t xml:space="preserve">danh từ </w:t>
      </w:r>
      <w:r>
        <w:t xml:space="preserve">(phương ngữ) </w:t>
      </w:r>
      <w:r>
        <w:t xml:space="preserve">Hoa </w:t>
      </w:r>
      <w:r>
        <w:t xml:space="preserve">quả. </w:t>
      </w:r>
      <w:r>
        <w:t xml:space="preserve">Kẹo </w:t>
      </w:r>
      <w:r>
        <w:t xml:space="preserve">trái </w:t>
      </w:r>
      <w:r>
        <w:t xml:space="preserve">cây. </w:t>
      </w:r>
      <w:r>
        <w:br/>
      </w:r>
      <w:r>
        <w:rPr>
          <w:b/>
        </w:rPr>
        <w:t xml:space="preserve">trái </w:t>
      </w:r>
      <w:r>
        <w:rPr>
          <w:b/>
        </w:rPr>
        <w:t xml:space="preserve">chứng </w:t>
      </w:r>
      <w:r>
        <w:rPr>
          <w:i/>
        </w:rPr>
        <w:t xml:space="preserve">tính từ </w:t>
      </w:r>
      <w:r>
        <w:t xml:space="preserve">Có </w:t>
      </w:r>
      <w:r>
        <w:t xml:space="preserve">những </w:t>
      </w:r>
      <w:r>
        <w:t xml:space="preserve">thay </w:t>
      </w:r>
      <w:r>
        <w:t xml:space="preserve">đổi </w:t>
      </w:r>
      <w:r>
        <w:t xml:space="preserve">bất </w:t>
      </w:r>
      <w:r>
        <w:t xml:space="preserve">thường </w:t>
      </w:r>
      <w:r>
        <w:t xml:space="preserve">về </w:t>
      </w:r>
      <w:r>
        <w:t xml:space="preserve">tính </w:t>
      </w:r>
      <w:r>
        <w:t xml:space="preserve">tình, </w:t>
      </w:r>
      <w:r>
        <w:t xml:space="preserve">trở </w:t>
      </w:r>
      <w:r>
        <w:t xml:space="preserve">nên </w:t>
      </w:r>
      <w:r>
        <w:t xml:space="preserve">khó </w:t>
      </w:r>
      <w:r>
        <w:t xml:space="preserve">tính. </w:t>
      </w:r>
      <w:r>
        <w:t xml:space="preserve">Dạo </w:t>
      </w:r>
      <w:r>
        <w:t xml:space="preserve">này </w:t>
      </w:r>
      <w:r>
        <w:rPr>
          <w:i/>
        </w:rPr>
        <w:t xml:space="preserve">trái </w:t>
      </w:r>
      <w:r>
        <w:t xml:space="preserve">chứng, </w:t>
      </w:r>
      <w:r>
        <w:t xml:space="preserve">hay </w:t>
      </w:r>
      <w:r>
        <w:t xml:space="preserve">cáu </w:t>
      </w:r>
      <w:r>
        <w:rPr>
          <w:i/>
        </w:rPr>
        <w:t xml:space="preserve">gắt. </w:t>
      </w:r>
      <w:r>
        <w:br/>
      </w:r>
      <w:r>
        <w:rPr>
          <w:b/>
        </w:rPr>
        <w:t xml:space="preserve">trái </w:t>
      </w:r>
      <w:r>
        <w:rPr>
          <w:b/>
        </w:rPr>
        <w:t xml:space="preserve">cựa </w:t>
      </w:r>
      <w:r>
        <w:rPr>
          <w:i/>
        </w:rPr>
        <w:t xml:space="preserve">tính từ </w:t>
      </w:r>
      <w:r>
        <w:t xml:space="preserve">(khẩu ngữ). </w:t>
      </w:r>
      <w:r>
        <w:rPr>
          <w:i/>
        </w:rPr>
        <w:t xml:space="preserve">(Làm </w:t>
      </w:r>
      <w:r>
        <w:rPr>
          <w:i/>
        </w:rPr>
        <w:t xml:space="preserve">việc </w:t>
      </w:r>
      <w:r>
        <w:t xml:space="preserve">gì) </w:t>
      </w:r>
      <w:r>
        <w:t xml:space="preserve">trái </w:t>
      </w:r>
      <w:r>
        <w:t xml:space="preserve">ngược </w:t>
      </w:r>
      <w:r>
        <w:t xml:space="preserve">hẳn </w:t>
      </w:r>
      <w:r>
        <w:t xml:space="preserve">với </w:t>
      </w:r>
      <w:r>
        <w:t xml:space="preserve">thói </w:t>
      </w:r>
      <w:r>
        <w:t xml:space="preserve">thường </w:t>
      </w:r>
      <w:r>
        <w:t xml:space="preserve">(hàm </w:t>
      </w:r>
      <w:r>
        <w:t xml:space="preserve">ý </w:t>
      </w:r>
      <w:r>
        <w:t xml:space="preserve">chê). </w:t>
      </w:r>
      <w:r>
        <w:t xml:space="preserve">Làm </w:t>
      </w:r>
      <w:r>
        <w:t xml:space="preserve">trái </w:t>
      </w:r>
      <w:r>
        <w:t xml:space="preserve">cựa. </w:t>
      </w:r>
      <w:r>
        <w:t xml:space="preserve">Nói </w:t>
      </w:r>
      <w:r>
        <w:t xml:space="preserve">trái </w:t>
      </w:r>
      <w:r>
        <w:t xml:space="preserve">cựa, </w:t>
      </w:r>
      <w:r>
        <w:rPr>
          <w:i/>
        </w:rPr>
        <w:t xml:space="preserve">không </w:t>
      </w:r>
      <w:r>
        <w:t xml:space="preserve">ai </w:t>
      </w:r>
      <w:r>
        <w:t xml:space="preserve">nghe </w:t>
      </w:r>
      <w:r>
        <w:t xml:space="preserve">được. </w:t>
      </w:r>
      <w:r>
        <w:br/>
      </w:r>
      <w:r>
        <w:rPr>
          <w:b/>
        </w:rPr>
        <w:t xml:space="preserve">trái </w:t>
      </w:r>
      <w:r>
        <w:rPr>
          <w:b/>
        </w:rPr>
        <w:t xml:space="preserve">đào </w:t>
      </w:r>
      <w:r>
        <w:rPr>
          <w:i/>
        </w:rPr>
        <w:t xml:space="preserve">danh từ </w:t>
      </w:r>
      <w:r>
        <w:t xml:space="preserve">Mớ </w:t>
      </w:r>
      <w:r>
        <w:t xml:space="preserve">tóc </w:t>
      </w:r>
      <w:r>
        <w:t xml:space="preserve">trông </w:t>
      </w:r>
      <w:r>
        <w:t xml:space="preserve">như </w:t>
      </w:r>
      <w:r>
        <w:t xml:space="preserve">hình </w:t>
      </w:r>
      <w:r>
        <w:t xml:space="preserve">quả </w:t>
      </w:r>
      <w:r>
        <w:t xml:space="preserve">đào, </w:t>
      </w:r>
      <w:r>
        <w:t xml:space="preserve">để </w:t>
      </w:r>
      <w:r>
        <w:t xml:space="preserve">chừa </w:t>
      </w:r>
      <w:r>
        <w:t xml:space="preserve">lại </w:t>
      </w:r>
      <w:r>
        <w:t xml:space="preserve">hai </w:t>
      </w:r>
      <w:r>
        <w:t xml:space="preserve">bên </w:t>
      </w:r>
      <w:r>
        <w:t xml:space="preserve">đầu </w:t>
      </w:r>
      <w:r>
        <w:t xml:space="preserve">cạo </w:t>
      </w:r>
      <w:r>
        <w:t xml:space="preserve">trọc </w:t>
      </w:r>
      <w:r>
        <w:t xml:space="preserve">của </w:t>
      </w:r>
      <w:r>
        <w:t xml:space="preserve">trẻ </w:t>
      </w:r>
      <w:r>
        <w:t xml:space="preserve">em </w:t>
      </w:r>
      <w:r>
        <w:t xml:space="preserve">theo </w:t>
      </w:r>
      <w:r>
        <w:t xml:space="preserve">kiểu </w:t>
      </w:r>
      <w:r>
        <w:t xml:space="preserve">để </w:t>
      </w:r>
      <w:r>
        <w:t xml:space="preserve">tóc </w:t>
      </w:r>
      <w:r>
        <w:t xml:space="preserve">thời </w:t>
      </w:r>
      <w:r>
        <w:t xml:space="preserve">trước. </w:t>
      </w:r>
      <w:r>
        <w:t xml:space="preserve">Tóc </w:t>
      </w:r>
      <w:r>
        <w:rPr>
          <w:i/>
        </w:rPr>
        <w:t xml:space="preserve">để </w:t>
      </w:r>
      <w:r>
        <w:t xml:space="preserve">trái </w:t>
      </w:r>
      <w:r>
        <w:rPr>
          <w:i/>
        </w:rPr>
        <w:t xml:space="preserve">đảo. </w:t>
      </w:r>
      <w:r>
        <w:br/>
      </w:r>
      <w:r>
        <w:rPr>
          <w:b/>
        </w:rPr>
        <w:t xml:space="preserve">trái </w:t>
      </w:r>
      <w:r>
        <w:rPr>
          <w:b/>
        </w:rPr>
        <w:t xml:space="preserve">đất </w:t>
      </w:r>
      <w:r>
        <w:rPr>
          <w:i/>
        </w:rPr>
        <w:t xml:space="preserve">danh từ </w:t>
      </w:r>
      <w:r>
        <w:t xml:space="preserve">(viết </w:t>
      </w:r>
      <w:r>
        <w:t xml:space="preserve">hoa </w:t>
      </w:r>
      <w:r>
        <w:t xml:space="preserve">khi </w:t>
      </w:r>
      <w:r>
        <w:t xml:space="preserve">nói </w:t>
      </w:r>
      <w:r>
        <w:t xml:space="preserve">về </w:t>
      </w:r>
      <w:r>
        <w:t xml:space="preserve">mặt </w:t>
      </w:r>
      <w:r>
        <w:t xml:space="preserve">là </w:t>
      </w:r>
      <w:r>
        <w:t xml:space="preserve">một </w:t>
      </w:r>
      <w:r>
        <w:t xml:space="preserve">thiên </w:t>
      </w:r>
      <w:r>
        <w:t xml:space="preserve">thể). </w:t>
      </w:r>
      <w:r>
        <w:t xml:space="preserve">Hành </w:t>
      </w:r>
      <w:r>
        <w:t xml:space="preserve">tỉnh </w:t>
      </w:r>
      <w:r>
        <w:t xml:space="preserve">trong </w:t>
      </w:r>
      <w:r>
        <w:t xml:space="preserve">hệ </w:t>
      </w:r>
      <w:r>
        <w:t xml:space="preserve">Mặt </w:t>
      </w:r>
      <w:r>
        <w:t xml:space="preserve">Trời, </w:t>
      </w:r>
      <w:r>
        <w:t xml:space="preserve">trên </w:t>
      </w:r>
      <w:r>
        <w:t xml:space="preserve">đó </w:t>
      </w:r>
      <w:r>
        <w:t xml:space="preserve">loài </w:t>
      </w:r>
      <w:r>
        <w:t xml:space="preserve">người </w:t>
      </w:r>
      <w:r>
        <w:t xml:space="preserve">chúng </w:t>
      </w:r>
      <w:r>
        <w:t xml:space="preserve">ta </w:t>
      </w:r>
      <w:r>
        <w:t xml:space="preserve">đang </w:t>
      </w:r>
      <w:r>
        <w:t xml:space="preserve">sống. </w:t>
      </w:r>
      <w:r>
        <w:rPr>
          <w:i/>
        </w:rPr>
        <w:t xml:space="preserve">Loài </w:t>
      </w:r>
      <w:r>
        <w:rPr>
          <w:i/>
        </w:rPr>
        <w:t xml:space="preserve">người </w:t>
      </w:r>
      <w:r>
        <w:t xml:space="preserve">trên </w:t>
      </w:r>
      <w:r>
        <w:t xml:space="preserve">trái </w:t>
      </w:r>
      <w:r>
        <w:rPr>
          <w:i/>
        </w:rPr>
        <w:t xml:space="preserve">đất. </w:t>
      </w:r>
      <w:r>
        <w:t xml:space="preserve">Mặt </w:t>
      </w:r>
      <w:r>
        <w:t xml:space="preserve">Trăng </w:t>
      </w:r>
      <w:r>
        <w:rPr>
          <w:i/>
        </w:rPr>
        <w:t xml:space="preserve">là </w:t>
      </w:r>
      <w:r>
        <w:t xml:space="preserve">một </w:t>
      </w:r>
      <w:r>
        <w:rPr>
          <w:i/>
        </w:rPr>
        <w:t xml:space="preserve">uệ </w:t>
      </w:r>
      <w:r>
        <w:t xml:space="preserve">tỉnh </w:t>
      </w:r>
      <w:r>
        <w:t xml:space="preserve">của </w:t>
      </w:r>
      <w:r>
        <w:t xml:space="preserve">Trái </w:t>
      </w:r>
      <w:r>
        <w:t xml:space="preserve">Đất. </w:t>
      </w:r>
      <w:r>
        <w:br/>
      </w:r>
      <w:r>
        <w:rPr>
          <w:b/>
        </w:rPr>
        <w:t xml:space="preserve">trái </w:t>
      </w:r>
      <w:r>
        <w:rPr>
          <w:b/>
        </w:rPr>
        <w:t xml:space="preserve">gió </w:t>
      </w:r>
      <w:r>
        <w:rPr>
          <w:b/>
        </w:rPr>
        <w:t xml:space="preserve">giở </w:t>
      </w:r>
      <w:r>
        <w:rPr>
          <w:b/>
        </w:rPr>
        <w:t xml:space="preserve">giời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trái </w:t>
      </w:r>
      <w:r>
        <w:t xml:space="preserve">gió </w:t>
      </w:r>
      <w:r>
        <w:t xml:space="preserve">trở </w:t>
      </w:r>
      <w:r>
        <w:t xml:space="preserve">trời. </w:t>
      </w:r>
      <w:r>
        <w:br/>
      </w:r>
      <w:r>
        <w:rPr>
          <w:b/>
        </w:rPr>
        <w:t xml:space="preserve">trái </w:t>
      </w:r>
      <w:r>
        <w:rPr>
          <w:b/>
        </w:rPr>
        <w:t xml:space="preserve">gió </w:t>
      </w:r>
      <w:r>
        <w:rPr>
          <w:b/>
        </w:rPr>
        <w:t xml:space="preserve">trở </w:t>
      </w:r>
      <w:r>
        <w:rPr>
          <w:b/>
        </w:rPr>
        <w:t xml:space="preserve">trời </w:t>
      </w:r>
      <w:r>
        <w:t xml:space="preserve">(Khoảng </w:t>
      </w:r>
      <w:r>
        <w:t xml:space="preserve">thời </w:t>
      </w:r>
      <w:r>
        <w:t xml:space="preserve">gian) </w:t>
      </w:r>
      <w:r>
        <w:t xml:space="preserve">thời </w:t>
      </w:r>
      <w:r>
        <w:t xml:space="preserve">tiết </w:t>
      </w:r>
      <w:r>
        <w:t xml:space="preserve">thay </w:t>
      </w:r>
      <w:r>
        <w:t xml:space="preserve">đổi </w:t>
      </w:r>
      <w:r>
        <w:t xml:space="preserve">bất </w:t>
      </w:r>
      <w:r>
        <w:t xml:space="preserve">thường, </w:t>
      </w:r>
      <w:r>
        <w:t xml:space="preserve">dễ </w:t>
      </w:r>
      <w:r>
        <w:t xml:space="preserve">sinh </w:t>
      </w:r>
      <w:r>
        <w:t xml:space="preserve">đau </w:t>
      </w:r>
      <w:r>
        <w:t xml:space="preserve">ốm. </w:t>
      </w:r>
      <w:r>
        <w:t xml:space="preserve">Khi </w:t>
      </w:r>
      <w:r>
        <w:t xml:space="preserve">trái </w:t>
      </w:r>
      <w:r>
        <w:t xml:space="preserve">gió </w:t>
      </w:r>
      <w:r>
        <w:t xml:space="preserve">trở </w:t>
      </w:r>
      <w:r>
        <w:rPr>
          <w:i/>
        </w:rPr>
        <w:t xml:space="preserve">trời, </w:t>
      </w:r>
      <w:r>
        <w:t xml:space="preserve">uết </w:t>
      </w:r>
      <w:r>
        <w:t xml:space="preserve">thương </w:t>
      </w:r>
      <w:r>
        <w:rPr>
          <w:i/>
        </w:rPr>
        <w:t xml:space="preserve">cũ </w:t>
      </w:r>
      <w:r>
        <w:rPr>
          <w:i/>
        </w:rPr>
        <w:t xml:space="preserve">lại </w:t>
      </w:r>
      <w:r>
        <w:rPr>
          <w:i/>
        </w:rPr>
        <w:t xml:space="preserve">đau </w:t>
      </w:r>
      <w:r>
        <w:t xml:space="preserve">nhức. </w:t>
      </w:r>
      <w:r>
        <w:rPr>
          <w:b/>
        </w:rPr>
        <w:t xml:space="preserve">2 </w:t>
      </w:r>
      <w:r>
        <w:t xml:space="preserve">Đau </w:t>
      </w:r>
      <w:r>
        <w:t xml:space="preserve">ốm </w:t>
      </w:r>
      <w:r>
        <w:t xml:space="preserve">(lối </w:t>
      </w:r>
      <w:r>
        <w:t xml:space="preserve">nói </w:t>
      </w:r>
      <w:r>
        <w:t xml:space="preserve">kiêng </w:t>
      </w:r>
      <w:r>
        <w:t xml:space="preserve">tránh). </w:t>
      </w:r>
      <w:r>
        <w:rPr>
          <w:i/>
        </w:rPr>
        <w:t xml:space="preserve">Được </w:t>
      </w:r>
      <w:r>
        <w:t xml:space="preserve">chăm </w:t>
      </w:r>
      <w:r>
        <w:t xml:space="preserve">sóc </w:t>
      </w:r>
      <w:r>
        <w:rPr>
          <w:i/>
        </w:rPr>
        <w:t xml:space="preserve">cả </w:t>
      </w:r>
      <w:r>
        <w:rPr>
          <w:i/>
        </w:rPr>
        <w:t xml:space="preserve">khi </w:t>
      </w:r>
      <w:r>
        <w:rPr>
          <w:i/>
        </w:rPr>
        <w:t xml:space="preserve">khoẻ </w:t>
      </w:r>
      <w:r>
        <w:rPr>
          <w:i/>
        </w:rPr>
        <w:t xml:space="preserve">lẫn </w:t>
      </w:r>
      <w:r>
        <w:rPr>
          <w:i/>
        </w:rPr>
        <w:t xml:space="preserve">khi </w:t>
      </w:r>
      <w:r>
        <w:t xml:space="preserve">trái </w:t>
      </w:r>
      <w:r>
        <w:t xml:space="preserve">gió </w:t>
      </w:r>
      <w:r>
        <w:t xml:space="preserve">trở </w:t>
      </w:r>
      <w:r>
        <w:t xml:space="preserve">trời. </w:t>
      </w:r>
      <w:r>
        <w:br/>
      </w:r>
      <w:r>
        <w:rPr>
          <w:b/>
        </w:rPr>
        <w:t xml:space="preserve">trái </w:t>
      </w:r>
      <w:r>
        <w:rPr>
          <w:b/>
        </w:rPr>
        <w:t xml:space="preserve">khoán </w:t>
      </w:r>
      <w:r>
        <w:rPr>
          <w:i/>
        </w:rPr>
        <w:t xml:space="preserve">danh từ </w:t>
      </w:r>
      <w:r>
        <w:t xml:space="preserve">xem </w:t>
      </w:r>
      <w:r>
        <w:t xml:space="preserve">trái </w:t>
      </w:r>
      <w:r>
        <w:t xml:space="preserve">phiếu. </w:t>
      </w:r>
      <w:r>
        <w:br/>
      </w:r>
      <w:r>
        <w:rPr>
          <w:b/>
        </w:rPr>
        <w:t xml:space="preserve">trái </w:t>
      </w:r>
      <w:r>
        <w:rPr>
          <w:b/>
        </w:rPr>
        <w:t xml:space="preserve">khoáy </w:t>
      </w:r>
      <w:r>
        <w:rPr>
          <w:i/>
        </w:rPr>
        <w:t xml:space="preserve">tính từ </w:t>
      </w:r>
      <w:r>
        <w:t xml:space="preserve">(khẩu ngữ). </w:t>
      </w:r>
      <w:r>
        <w:t xml:space="preserve">Ngược </w:t>
      </w:r>
      <w:r>
        <w:t xml:space="preserve">với </w:t>
      </w:r>
      <w:r>
        <w:t xml:space="preserve">lẽ </w:t>
      </w:r>
      <w:r>
        <w:t xml:space="preserve">thường; </w:t>
      </w:r>
      <w:r>
        <w:t xml:space="preserve">theo </w:t>
      </w:r>
      <w:r>
        <w:t xml:space="preserve">cách </w:t>
      </w:r>
      <w:r>
        <w:t xml:space="preserve">không </w:t>
      </w:r>
      <w:r>
        <w:t xml:space="preserve">bình </w:t>
      </w:r>
      <w:r>
        <w:t xml:space="preserve">thường </w:t>
      </w:r>
      <w:r>
        <w:t xml:space="preserve">(hàm </w:t>
      </w:r>
      <w:r>
        <w:t xml:space="preserve">ý </w:t>
      </w:r>
      <w:r>
        <w:t xml:space="preserve">chê). </w:t>
      </w:r>
      <w:r>
        <w:t xml:space="preserve">Làm </w:t>
      </w:r>
      <w:r>
        <w:rPr>
          <w:i/>
        </w:rPr>
        <w:t xml:space="preserve">ăn </w:t>
      </w:r>
      <w:r>
        <w:rPr>
          <w:i/>
        </w:rPr>
        <w:t xml:space="preserve">trái </w:t>
      </w:r>
      <w:r>
        <w:rPr>
          <w:i/>
        </w:rPr>
        <w:t xml:space="preserve">khoáy. </w:t>
      </w:r>
      <w:r>
        <w:rPr>
          <w:i/>
        </w:rPr>
        <w:t xml:space="preserve">Thời </w:t>
      </w:r>
      <w:r>
        <w:t xml:space="preserve">tiết </w:t>
      </w:r>
      <w:r>
        <w:t xml:space="preserve">thật </w:t>
      </w:r>
      <w:r>
        <w:t xml:space="preserve">trái </w:t>
      </w:r>
      <w:r>
        <w:rPr>
          <w:i/>
        </w:rPr>
        <w:t xml:space="preserve">khoáy, </w:t>
      </w:r>
      <w:r>
        <w:t xml:space="preserve">đang </w:t>
      </w:r>
      <w:r>
        <w:t xml:space="preserve">nắng </w:t>
      </w:r>
      <w:r>
        <w:rPr>
          <w:i/>
        </w:rPr>
        <w:t xml:space="preserve">lại </w:t>
      </w:r>
      <w:r>
        <w:rPr>
          <w:i/>
        </w:rPr>
        <w:t xml:space="preserve">đổ </w:t>
      </w:r>
      <w:r>
        <w:t xml:space="preserve">mưa. </w:t>
      </w:r>
      <w:r>
        <w:br/>
      </w:r>
      <w:r>
        <w:rPr>
          <w:b/>
        </w:rPr>
        <w:t xml:space="preserve">trái </w:t>
      </w:r>
      <w:r>
        <w:rPr>
          <w:b/>
        </w:rPr>
        <w:t xml:space="preserve">lại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có </w:t>
      </w:r>
      <w:r>
        <w:t xml:space="preserve">nội </w:t>
      </w:r>
      <w:r>
        <w:t xml:space="preserve">dung </w:t>
      </w:r>
      <w:r>
        <w:t xml:space="preserve">trái </w:t>
      </w:r>
      <w:r>
        <w:t xml:space="preserve">với </w:t>
      </w:r>
      <w:r>
        <w:t xml:space="preserve">điều </w:t>
      </w:r>
      <w:r>
        <w:t xml:space="preserve">vừa </w:t>
      </w:r>
      <w:r>
        <w:t xml:space="preserve">nói </w:t>
      </w:r>
      <w:r>
        <w:t xml:space="preserve">đến </w:t>
      </w:r>
      <w:r>
        <w:t xml:space="preserve">hoặc </w:t>
      </w:r>
      <w:r>
        <w:t xml:space="preserve">trái </w:t>
      </w:r>
      <w:r>
        <w:t xml:space="preserve">với </w:t>
      </w:r>
      <w:r>
        <w:t xml:space="preserve">điều </w:t>
      </w:r>
      <w:r>
        <w:t xml:space="preserve">vừa </w:t>
      </w:r>
      <w:r>
        <w:t xml:space="preserve">phủ </w:t>
      </w:r>
      <w:r>
        <w:t xml:space="preserve">định. </w:t>
      </w:r>
      <w:r>
        <w:t xml:space="preserve">Nó </w:t>
      </w:r>
      <w:r>
        <w:t xml:space="preserve">giàu, </w:t>
      </w:r>
      <w:r>
        <w:t xml:space="preserve">trái </w:t>
      </w:r>
      <w:r>
        <w:t xml:space="preserve">lại </w:t>
      </w:r>
      <w:r>
        <w:rPr>
          <w:i/>
        </w:rPr>
        <w:t xml:space="preserve">em </w:t>
      </w:r>
      <w:r>
        <w:t xml:space="preserve">nó </w:t>
      </w:r>
      <w:r>
        <w:rPr>
          <w:i/>
        </w:rPr>
        <w:t xml:space="preserve">rất </w:t>
      </w:r>
      <w:r>
        <w:t xml:space="preserve">nghèo. </w:t>
      </w:r>
      <w:r>
        <w:t xml:space="preserve">Năng </w:t>
      </w:r>
      <w:r>
        <w:rPr>
          <w:i/>
        </w:rPr>
        <w:t xml:space="preserve">suất </w:t>
      </w:r>
      <w:r>
        <w:t xml:space="preserve">không </w:t>
      </w:r>
      <w:r>
        <w:t xml:space="preserve">tăng, </w:t>
      </w:r>
      <w:r>
        <w:t xml:space="preserve">trái </w:t>
      </w:r>
      <w:r>
        <w:t xml:space="preserve">lại </w:t>
      </w:r>
      <w:r>
        <w:t xml:space="preserve">giảm.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