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đỏ </w:t>
      </w:r>
      <w:r>
        <w:rPr>
          <w:b/>
        </w:rPr>
        <w:t xml:space="preserve">kè </w:t>
      </w:r>
      <w:r>
        <w:rPr>
          <w:i/>
        </w:rPr>
        <w:t xml:space="preserve">tính từ </w:t>
      </w:r>
      <w:r>
        <w:t xml:space="preserve">Đỏ </w:t>
      </w:r>
      <w:r>
        <w:t xml:space="preserve">đục </w:t>
      </w:r>
      <w:r>
        <w:t xml:space="preserve">và </w:t>
      </w:r>
      <w:r>
        <w:t xml:space="preserve">tối,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không </w:t>
      </w:r>
      <w:r>
        <w:t xml:space="preserve">ưa </w:t>
      </w:r>
      <w:r>
        <w:t xml:space="preserve">nhìn. </w:t>
      </w:r>
      <w:r>
        <w:t xml:space="preserve">Đôi </w:t>
      </w:r>
      <w:r>
        <w:rPr>
          <w:i/>
        </w:rPr>
        <w:t xml:space="preserve">mắt </w:t>
      </w:r>
      <w:r>
        <w:rPr>
          <w:i/>
        </w:rPr>
        <w:t xml:space="preserve">đỏ </w:t>
      </w:r>
      <w:r>
        <w:rPr>
          <w:i/>
        </w:rPr>
        <w:t xml:space="preserve">kề </w:t>
      </w:r>
      <w:r>
        <w:t xml:space="preserve">uì </w:t>
      </w:r>
      <w:r>
        <w:t xml:space="preserve">thiếu </w:t>
      </w:r>
      <w:r>
        <w:rPr>
          <w:i/>
        </w:rPr>
        <w:t xml:space="preserve">ngủ.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khè </w:t>
      </w:r>
      <w:r>
        <w:rPr>
          <w:i/>
        </w:rPr>
        <w:t xml:space="preserve">tính từ </w:t>
      </w:r>
      <w:r>
        <w:t xml:space="preserve">(kng,). </w:t>
      </w:r>
      <w:r>
        <w:t xml:space="preserve">Đỏ </w:t>
      </w:r>
      <w:r>
        <w:t xml:space="preserve">sẫm </w:t>
      </w:r>
      <w:r>
        <w:t xml:space="preserve">và </w:t>
      </w:r>
      <w:r>
        <w:t xml:space="preserve">tối, </w:t>
      </w:r>
      <w:r>
        <w:t xml:space="preserve">nhìn </w:t>
      </w:r>
      <w:r>
        <w:t xml:space="preserve">không </w:t>
      </w:r>
      <w:r>
        <w:t xml:space="preserve">thích </w:t>
      </w:r>
      <w:r>
        <w:t xml:space="preserve">mắt. </w:t>
      </w:r>
      <w:r>
        <w:t xml:space="preserve">Đất </w:t>
      </w:r>
      <w:r>
        <w:t xml:space="preserve">đôi </w:t>
      </w:r>
      <w:r>
        <w:t xml:space="preserve">đỏ </w:t>
      </w:r>
      <w:r>
        <w:rPr>
          <w:i/>
        </w:rPr>
        <w:t xml:space="preserve">kh.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khé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Đỏ </w:t>
      </w:r>
      <w:r>
        <w:t xml:space="preserve">quá </w:t>
      </w:r>
      <w:r>
        <w:t xml:space="preserve">đậm, </w:t>
      </w:r>
      <w:r>
        <w:t xml:space="preserve">nhìn </w:t>
      </w:r>
      <w:r>
        <w:t xml:space="preserve">không </w:t>
      </w:r>
      <w:r>
        <w:t xml:space="preserve">dịu </w:t>
      </w:r>
      <w:r>
        <w:t xml:space="preserve">mắt.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loét </w:t>
      </w:r>
      <w:r>
        <w:rPr>
          <w:i/>
        </w:rPr>
        <w:t xml:space="preserve">tính từ </w:t>
      </w:r>
      <w:r>
        <w:t xml:space="preserve">Đỏ </w:t>
      </w:r>
      <w:r>
        <w:t xml:space="preserve">quá </w:t>
      </w:r>
      <w:r>
        <w:t xml:space="preserve">đậm </w:t>
      </w:r>
      <w:r>
        <w:t xml:space="preserve">và </w:t>
      </w:r>
      <w:r>
        <w:t xml:space="preserve">loang </w:t>
      </w:r>
      <w:r>
        <w:t xml:space="preserve">lổ </w:t>
      </w:r>
      <w:r>
        <w:t xml:space="preserve">không </w:t>
      </w:r>
      <w:r>
        <w:t xml:space="preserve">đều, </w:t>
      </w:r>
      <w:r>
        <w:t xml:space="preserve">trông </w:t>
      </w:r>
      <w:r>
        <w:t xml:space="preserve">không </w:t>
      </w:r>
      <w:r>
        <w:t xml:space="preserve">đẹp </w:t>
      </w:r>
      <w:r>
        <w:t xml:space="preserve">mắt. </w:t>
      </w:r>
      <w:r>
        <w:t xml:space="preserve">Môi </w:t>
      </w:r>
      <w:r>
        <w:t xml:space="preserve">ăn </w:t>
      </w:r>
      <w:r>
        <w:rPr>
          <w:i/>
        </w:rPr>
        <w:t xml:space="preserve">trầu </w:t>
      </w:r>
      <w:r>
        <w:rPr>
          <w:i/>
        </w:rPr>
        <w:t xml:space="preserve">đỏ </w:t>
      </w:r>
      <w:r>
        <w:t xml:space="preserve">loét.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lòm </w:t>
      </w:r>
      <w:r>
        <w:rPr>
          <w:i/>
        </w:rPr>
        <w:t xml:space="preserve">tính từ </w:t>
      </w:r>
      <w:r>
        <w:t xml:space="preserve">Đỏ </w:t>
      </w:r>
      <w:r>
        <w:t xml:space="preserve">màu </w:t>
      </w:r>
      <w:r>
        <w:t xml:space="preserve">của </w:t>
      </w:r>
      <w:r>
        <w:t xml:space="preserve">máu,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ghê </w:t>
      </w:r>
      <w:r>
        <w:t xml:space="preserve">sợ </w:t>
      </w:r>
      <w:r>
        <w:t xml:space="preserve">hoặc </w:t>
      </w:r>
      <w:r>
        <w:t xml:space="preserve">khó </w:t>
      </w:r>
      <w:r>
        <w:t xml:space="preserve">chịu. </w:t>
      </w:r>
      <w:r>
        <w:t xml:space="preserve">Máu </w:t>
      </w:r>
      <w:r>
        <w:t xml:space="preserve">ra </w:t>
      </w:r>
      <w:r>
        <w:t xml:space="preserve">đỏ </w:t>
      </w:r>
      <w:r>
        <w:t xml:space="preserve">lòm </w:t>
      </w:r>
      <w:r>
        <w:t xml:space="preserve">cả </w:t>
      </w:r>
      <w:r>
        <w:t xml:space="preserve">cuộn </w:t>
      </w:r>
      <w:r>
        <w:rPr>
          <w:i/>
        </w:rPr>
        <w:t xml:space="preserve">băng. </w:t>
      </w:r>
      <w:r>
        <w:t xml:space="preserve">Đỏ </w:t>
      </w:r>
      <w:r>
        <w:t xml:space="preserve">lòm </w:t>
      </w:r>
      <w:r>
        <w:t xml:space="preserve">lòm.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lừ </w:t>
      </w:r>
      <w:r>
        <w:rPr>
          <w:i/>
        </w:rPr>
        <w:t xml:space="preserve">tính từ </w:t>
      </w:r>
      <w:r>
        <w:t xml:space="preserve">Đỏ </w:t>
      </w:r>
      <w:r>
        <w:t xml:space="preserve">sẫẵm </w:t>
      </w:r>
      <w:r>
        <w:t xml:space="preserve">và </w:t>
      </w:r>
      <w:r>
        <w:t xml:space="preserve">đều </w:t>
      </w:r>
      <w:r>
        <w:t xml:space="preserve">khắp. </w:t>
      </w:r>
      <w:r>
        <w:rPr>
          <w:i/>
        </w:rPr>
        <w:t xml:space="preserve">Mặt </w:t>
      </w:r>
      <w:r>
        <w:rPr>
          <w:i/>
        </w:rPr>
        <w:t xml:space="preserve">trời </w:t>
      </w:r>
      <w:r>
        <w:t xml:space="preserve">đỏ </w:t>
      </w:r>
      <w:r>
        <w:t xml:space="preserve">lừ </w:t>
      </w:r>
      <w:r>
        <w:t xml:space="preserve">săp </w:t>
      </w:r>
      <w:r>
        <w:rPr>
          <w:i/>
        </w:rPr>
        <w:t xml:space="preserve">lặn.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lửa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Nhóm </w:t>
      </w:r>
      <w:r>
        <w:t xml:space="preserve">lửa </w:t>
      </w:r>
      <w:r>
        <w:t xml:space="preserve">nấu </w:t>
      </w:r>
      <w:r>
        <w:t xml:space="preserve">cơm. </w:t>
      </w:r>
      <w:r>
        <w:rPr>
          <w:i/>
        </w:rPr>
        <w:t xml:space="preserve">Các </w:t>
      </w:r>
      <w:r>
        <w:rPr>
          <w:i/>
        </w:rPr>
        <w:t xml:space="preserve">bếp </w:t>
      </w:r>
      <w:r>
        <w:rPr>
          <w:i/>
        </w:rPr>
        <w:t xml:space="preserve">đều </w:t>
      </w:r>
      <w:r>
        <w:rPr>
          <w:i/>
        </w:rPr>
        <w:t xml:space="preserve">đỏ </w:t>
      </w:r>
      <w:r>
        <w:rPr>
          <w:i/>
        </w:rPr>
        <w:t xml:space="preserve">lửa. </w:t>
      </w:r>
      <w:r>
        <w:t xml:space="preserve">Nhà </w:t>
      </w:r>
      <w:r>
        <w:t xml:space="preserve">giàu </w:t>
      </w:r>
      <w:r>
        <w:t xml:space="preserve">ngày </w:t>
      </w:r>
      <w:r>
        <w:rPr>
          <w:i/>
        </w:rPr>
        <w:t xml:space="preserve">ăn </w:t>
      </w:r>
      <w:r>
        <w:rPr>
          <w:i/>
        </w:rPr>
        <w:t xml:space="preserve">ba </w:t>
      </w:r>
      <w:r>
        <w:t xml:space="preserve">bữa, </w:t>
      </w:r>
      <w:r>
        <w:t xml:space="preserve">Nhà </w:t>
      </w:r>
      <w:r>
        <w:rPr>
          <w:i/>
        </w:rPr>
        <w:t xml:space="preserve">khó </w:t>
      </w:r>
      <w:r>
        <w:t xml:space="preserve">đỏ </w:t>
      </w:r>
      <w:r>
        <w:t xml:space="preserve">lửa </w:t>
      </w:r>
      <w:r>
        <w:t xml:space="preserve">ba </w:t>
      </w:r>
      <w:r>
        <w:t xml:space="preserve">lần </w:t>
      </w:r>
      <w:r>
        <w:t xml:space="preserve">(ca dao).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lựng </w:t>
      </w:r>
      <w:r>
        <w:rPr>
          <w:i/>
        </w:rPr>
        <w:t xml:space="preserve">tính từ </w:t>
      </w:r>
      <w:r>
        <w:t xml:space="preserve">Đỏ </w:t>
      </w:r>
      <w:r>
        <w:t xml:space="preserve">đậm </w:t>
      </w:r>
      <w:r>
        <w:t xml:space="preserve">và </w:t>
      </w:r>
      <w:r>
        <w:t xml:space="preserve">đều </w:t>
      </w:r>
      <w:r>
        <w:t xml:space="preserve">khắp, </w:t>
      </w:r>
      <w:r>
        <w:t xml:space="preserve">trông </w:t>
      </w:r>
      <w:r>
        <w:t xml:space="preserve">đẹp </w:t>
      </w:r>
      <w:r>
        <w:t xml:space="preserve">mắt. </w:t>
      </w:r>
      <w:r>
        <w:t xml:space="preserve">Nước </w:t>
      </w:r>
      <w:r>
        <w:rPr>
          <w:i/>
        </w:rPr>
        <w:t xml:space="preserve">da </w:t>
      </w:r>
      <w:r>
        <w:rPr>
          <w:i/>
        </w:rPr>
        <w:t xml:space="preserve">đỏ </w:t>
      </w:r>
      <w:r>
        <w:rPr>
          <w:i/>
        </w:rPr>
        <w:t xml:space="preserve">lựng. </w:t>
      </w:r>
      <w:r>
        <w:t xml:space="preserve">Quả </w:t>
      </w:r>
      <w:r>
        <w:t xml:space="preserve">nhót </w:t>
      </w:r>
      <w:r>
        <w:t xml:space="preserve">chín </w:t>
      </w:r>
      <w:r>
        <w:t xml:space="preserve">đó </w:t>
      </w:r>
      <w:r>
        <w:t xml:space="preserve">đỏ </w:t>
      </w:r>
      <w:r>
        <w:t xml:space="preserve">mặt </w:t>
      </w:r>
      <w:r>
        <w:t xml:space="preserve">tía </w:t>
      </w:r>
      <w:r>
        <w:t xml:space="preserve">tai </w:t>
      </w:r>
      <w:r>
        <w:t xml:space="preserve">tính từ </w:t>
      </w:r>
      <w:r>
        <w:t xml:space="preserve">Đỏ </w:t>
      </w:r>
      <w:r>
        <w:t xml:space="preserve">mặt </w:t>
      </w:r>
      <w:r>
        <w:t xml:space="preserve">lên </w:t>
      </w:r>
      <w:r>
        <w:t xml:space="preserve">vì </w:t>
      </w:r>
      <w:r>
        <w:t xml:space="preserve">tức </w:t>
      </w:r>
      <w:r>
        <w:t xml:space="preserve">giận </w:t>
      </w:r>
      <w:r>
        <w:t xml:space="preserve">hoặc </w:t>
      </w:r>
      <w:r>
        <w:t xml:space="preserve">hổ </w:t>
      </w:r>
      <w:r>
        <w:t xml:space="preserve">thẹn. </w:t>
      </w:r>
      <w:r>
        <w:rPr>
          <w:i/>
        </w:rPr>
        <w:t xml:space="preserve">Giận </w:t>
      </w:r>
      <w:r>
        <w:rPr>
          <w:i/>
        </w:rPr>
        <w:t xml:space="preserve">đỏ </w:t>
      </w:r>
      <w:r>
        <w:rPr>
          <w:i/>
        </w:rPr>
        <w:t xml:space="preserve">mặt </w:t>
      </w:r>
      <w:r>
        <w:rPr>
          <w:i/>
        </w:rPr>
        <w:t xml:space="preserve">tía </w:t>
      </w:r>
      <w:r>
        <w:rPr>
          <w:i/>
        </w:rPr>
        <w:t xml:space="preserve">tai.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ngầu </w:t>
      </w:r>
      <w:r>
        <w:rPr>
          <w:i/>
        </w:rPr>
        <w:t xml:space="preserve">tính từ </w:t>
      </w:r>
      <w:r>
        <w:t xml:space="preserve">Đỏ </w:t>
      </w:r>
      <w:r>
        <w:t xml:space="preserve">sẫẵm </w:t>
      </w:r>
      <w:r>
        <w:t xml:space="preserve">và </w:t>
      </w:r>
      <w:r>
        <w:t xml:space="preserve">pha </w:t>
      </w:r>
      <w:r>
        <w:t xml:space="preserve">sắc </w:t>
      </w:r>
      <w:r>
        <w:t xml:space="preserve">đục, </w:t>
      </w:r>
      <w:r>
        <w:t xml:space="preserve">gợi </w:t>
      </w:r>
      <w:r>
        <w:t xml:space="preserve">cảm </w:t>
      </w:r>
      <w:r>
        <w:t xml:space="preserve">giác </w:t>
      </w:r>
      <w:r>
        <w:t xml:space="preserve">không </w:t>
      </w:r>
      <w:r>
        <w:t xml:space="preserve">đẹp. </w:t>
      </w:r>
      <w:r>
        <w:rPr>
          <w:i/>
        </w:rPr>
        <w:t xml:space="preserve">Mắt </w:t>
      </w:r>
      <w:r>
        <w:rPr>
          <w:i/>
        </w:rPr>
        <w:t xml:space="preserve">đỏ </w:t>
      </w:r>
      <w:r>
        <w:t xml:space="preserve">ngẫu </w:t>
      </w:r>
      <w:r>
        <w:t xml:space="preserve">hằn </w:t>
      </w:r>
      <w:r>
        <w:rPr>
          <w:i/>
        </w:rPr>
        <w:t xml:space="preserve">những </w:t>
      </w:r>
      <w:r>
        <w:t xml:space="preserve">tỉa </w:t>
      </w:r>
      <w:r>
        <w:rPr>
          <w:i/>
        </w:rPr>
        <w:t xml:space="preserve">máu. </w:t>
      </w:r>
      <w:r>
        <w:t xml:space="preserve">Nước </w:t>
      </w:r>
      <w:r>
        <w:t xml:space="preserve">phù </w:t>
      </w:r>
      <w:r>
        <w:rPr>
          <w:i/>
        </w:rPr>
        <w:t xml:space="preserve">sa </w:t>
      </w:r>
      <w:r>
        <w:rPr>
          <w:i/>
        </w:rPr>
        <w:t xml:space="preserve">đỏ </w:t>
      </w:r>
      <w:r>
        <w:t xml:space="preserve">ngẫu.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nhừ </w:t>
      </w:r>
      <w:r>
        <w:rPr>
          <w:i/>
        </w:rPr>
        <w:t xml:space="preserve">tính từ </w:t>
      </w:r>
      <w:r>
        <w:t xml:space="preserve">Đỏ </w:t>
      </w:r>
      <w:r>
        <w:t xml:space="preserve">khắp </w:t>
      </w:r>
      <w:r>
        <w:t xml:space="preserve">cả </w:t>
      </w:r>
      <w:r>
        <w:t xml:space="preserve">mặt, </w:t>
      </w:r>
      <w:r>
        <w:t xml:space="preserve">tai, </w:t>
      </w:r>
      <w:r>
        <w:t xml:space="preserve">thường </w:t>
      </w:r>
      <w:r>
        <w:t xml:space="preserve">vì </w:t>
      </w:r>
      <w:r>
        <w:t xml:space="preserve">xấu </w:t>
      </w:r>
      <w:r>
        <w:t xml:space="preserve">hổ, </w:t>
      </w:r>
      <w:r>
        <w:t xml:space="preserve">ngượng </w:t>
      </w:r>
      <w:r>
        <w:t xml:space="preserve">nghịu. </w:t>
      </w:r>
      <w:r>
        <w:t xml:space="preserve">Mặt </w:t>
      </w:r>
      <w:r>
        <w:t xml:space="preserve">đỏ </w:t>
      </w:r>
      <w:r>
        <w:t xml:space="preserve">nhừ </w:t>
      </w:r>
      <w:r>
        <w:t xml:space="preserve">uì </w:t>
      </w:r>
      <w:r>
        <w:rPr>
          <w:i/>
        </w:rPr>
        <w:t xml:space="preserve">xấu </w:t>
      </w:r>
      <w:r>
        <w:t xml:space="preserve">hổ. </w:t>
      </w:r>
      <w:r>
        <w:t xml:space="preserve">Lúng </w:t>
      </w:r>
      <w:r>
        <w:rPr>
          <w:i/>
        </w:rPr>
        <w:t xml:space="preserve">túng, </w:t>
      </w:r>
      <w:r>
        <w:rPr>
          <w:i/>
        </w:rPr>
        <w:t xml:space="preserve">đỏ </w:t>
      </w:r>
      <w:r>
        <w:rPr>
          <w:i/>
        </w:rPr>
        <w:t xml:space="preserve">nhừ </w:t>
      </w:r>
      <w:r>
        <w:t xml:space="preserve">hai </w:t>
      </w:r>
      <w:r>
        <w:t xml:space="preserve">tai.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nọc </w:t>
      </w:r>
      <w:r>
        <w:rPr>
          <w:i/>
        </w:rPr>
        <w:t xml:space="preserve">tính từ </w:t>
      </w:r>
      <w:r>
        <w:t xml:space="preserve">Như </w:t>
      </w:r>
      <w:r>
        <w:t xml:space="preserve">đỏ </w:t>
      </w:r>
      <w:r>
        <w:t xml:space="preserve">đọc. </w:t>
      </w:r>
      <w:r>
        <w:t xml:space="preserve">Đôi </w:t>
      </w:r>
      <w:r>
        <w:t xml:space="preserve">mắt </w:t>
      </w:r>
      <w:r>
        <w:rPr>
          <w:i/>
        </w:rPr>
        <w:t xml:space="preserve">đỏ </w:t>
      </w:r>
      <w:r>
        <w:t xml:space="preserve">nọc </w:t>
      </w:r>
      <w:r>
        <w:t xml:space="preserve">như </w:t>
      </w:r>
      <w:r>
        <w:t xml:space="preserve">có </w:t>
      </w:r>
      <w:r>
        <w:t xml:space="preserve">máu.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ối </w:t>
      </w:r>
      <w:r>
        <w:rPr>
          <w:i/>
        </w:rPr>
        <w:t xml:space="preserve">tính từ </w:t>
      </w:r>
      <w:r>
        <w:t xml:space="preserve">Đỏ </w:t>
      </w:r>
      <w:r>
        <w:t xml:space="preserve">đều </w:t>
      </w:r>
      <w:r>
        <w:t xml:space="preserve">và </w:t>
      </w:r>
      <w:r>
        <w:t xml:space="preserve">khắp </w:t>
      </w:r>
      <w:r>
        <w:t xml:space="preserve">cả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hoa </w:t>
      </w:r>
      <w:r>
        <w:t xml:space="preserve">quả </w:t>
      </w:r>
      <w:r>
        <w:t xml:space="preserve">nở </w:t>
      </w:r>
      <w:r>
        <w:t xml:space="preserve">rộ, </w:t>
      </w:r>
      <w:r>
        <w:t xml:space="preserve">chín </w:t>
      </w:r>
      <w:r>
        <w:t xml:space="preserve">rộ). </w:t>
      </w:r>
      <w:r>
        <w:t xml:space="preserve">Vườn </w:t>
      </w:r>
      <w:r>
        <w:rPr>
          <w:i/>
        </w:rPr>
        <w:t xml:space="preserve">cam </w:t>
      </w:r>
      <w:r>
        <w:t xml:space="preserve">chín </w:t>
      </w:r>
      <w:r>
        <w:rPr>
          <w:i/>
        </w:rPr>
        <w:t xml:space="preserve">đỏ </w:t>
      </w:r>
      <w:r>
        <w:t xml:space="preserve">ối. </w:t>
      </w:r>
      <w:r>
        <w:t xml:space="preserve">Ráng </w:t>
      </w:r>
      <w:r>
        <w:t xml:space="preserve">chiều </w:t>
      </w:r>
      <w:r>
        <w:t xml:space="preserve">đỏ </w:t>
      </w:r>
      <w:r>
        <w:t xml:space="preserve">ối </w:t>
      </w:r>
      <w:r>
        <w:t xml:space="preserve">cả </w:t>
      </w:r>
      <w:r>
        <w:rPr>
          <w:i/>
        </w:rPr>
        <w:t xml:space="preserve">chân </w:t>
      </w:r>
      <w:r>
        <w:t xml:space="preserve">trời.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quạch </w:t>
      </w:r>
      <w:r>
        <w:rPr>
          <w:i/>
        </w:rPr>
        <w:t xml:space="preserve">tính từ </w:t>
      </w:r>
      <w:r>
        <w:t xml:space="preserve">Đỏ </w:t>
      </w:r>
      <w:r>
        <w:t xml:space="preserve">không </w:t>
      </w:r>
      <w:r>
        <w:t xml:space="preserve">tươi, </w:t>
      </w:r>
      <w:r>
        <w:t xml:space="preserve">như </w:t>
      </w:r>
      <w:r>
        <w:t xml:space="preserve">có </w:t>
      </w:r>
      <w:r>
        <w:t xml:space="preserve">pha </w:t>
      </w:r>
      <w:r>
        <w:t xml:space="preserve">lẫn </w:t>
      </w:r>
      <w:r>
        <w:t xml:space="preserve">màu </w:t>
      </w:r>
      <w:r>
        <w:t xml:space="preserve">xám, </w:t>
      </w:r>
      <w:r>
        <w:t xml:space="preserve">trông </w:t>
      </w:r>
      <w:r>
        <w:t xml:space="preserve">không </w:t>
      </w:r>
      <w:r>
        <w:t xml:space="preserve">thích </w:t>
      </w:r>
      <w:r>
        <w:t xml:space="preserve">mắt. </w:t>
      </w:r>
      <w:r>
        <w:t xml:space="preserve">Tóc </w:t>
      </w:r>
      <w:r>
        <w:t xml:space="preserve">đỏ </w:t>
      </w:r>
      <w:r>
        <w:t xml:space="preserve">quạch </w:t>
      </w:r>
      <w:r>
        <w:t xml:space="preserve">như </w:t>
      </w:r>
      <w:r>
        <w:t xml:space="preserve">râu </w:t>
      </w:r>
      <w:r>
        <w:t xml:space="preserve">ngô. </w:t>
      </w:r>
      <w:r>
        <w:rPr>
          <w:i/>
        </w:rPr>
        <w:t xml:space="preserve">Đất </w:t>
      </w:r>
      <w:r>
        <w:rPr>
          <w:i/>
        </w:rPr>
        <w:t xml:space="preserve">đổi </w:t>
      </w:r>
      <w:r>
        <w:rPr>
          <w:i/>
        </w:rPr>
        <w:t xml:space="preserve">đỏ </w:t>
      </w:r>
      <w:r>
        <w:t xml:space="preserve">quạch. </w:t>
      </w:r>
      <w:r>
        <w:t xml:space="preserve">Ánh </w:t>
      </w:r>
      <w:r>
        <w:rPr>
          <w:i/>
        </w:rPr>
        <w:t xml:space="preserve">đèn </w:t>
      </w:r>
      <w:r>
        <w:t xml:space="preserve">dầu </w:t>
      </w:r>
      <w:r>
        <w:t xml:space="preserve">tù </w:t>
      </w:r>
      <w:r>
        <w:rPr>
          <w:i/>
        </w:rPr>
        <w:t xml:space="preserve">mù, </w:t>
      </w:r>
      <w:r>
        <w:rPr>
          <w:i/>
        </w:rPr>
        <w:t xml:space="preserve">đỏ </w:t>
      </w:r>
      <w:r>
        <w:t xml:space="preserve">quạch.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đỏ </w:t>
      </w:r>
      <w:r>
        <w:rPr>
          <w:i/>
        </w:rPr>
        <w:t xml:space="preserve">quành </w:t>
      </w:r>
      <w:r>
        <w:rPr>
          <w:i/>
        </w:rPr>
        <w:t xml:space="preserve">quạch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đỏ </w:t>
      </w:r>
      <w:r>
        <w:rPr>
          <w:b/>
        </w:rPr>
        <w:t xml:space="preserve">quành </w:t>
      </w:r>
      <w:r>
        <w:rPr>
          <w:b/>
        </w:rPr>
        <w:t xml:space="preserve">quạch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đỏ </w:t>
      </w:r>
      <w:r>
        <w:rPr>
          <w:i/>
        </w:rPr>
        <w:t xml:space="preserve">quạch </w:t>
      </w:r>
      <w:r>
        <w:t xml:space="preserve">(láy). </w:t>
      </w:r>
      <w:r>
        <w:br/>
      </w:r>
      <w:r>
        <w:rPr>
          <w:b/>
        </w:rPr>
        <w:t xml:space="preserve">đồ </w:t>
      </w:r>
      <w:r>
        <w:rPr>
          <w:b/>
        </w:rPr>
        <w:t xml:space="preserve">rực </w:t>
      </w:r>
      <w:r>
        <w:rPr>
          <w:i/>
        </w:rPr>
        <w:t xml:space="preserve">tính từ </w:t>
      </w:r>
      <w:r>
        <w:t xml:space="preserve">Đỏ </w:t>
      </w:r>
      <w:r>
        <w:t xml:space="preserve">thắm, </w:t>
      </w:r>
      <w:r>
        <w:t xml:space="preserve">tươi </w:t>
      </w:r>
      <w:r>
        <w:t xml:space="preserve">và </w:t>
      </w:r>
      <w:r>
        <w:t xml:space="preserve">toả </w:t>
      </w:r>
      <w:r>
        <w:t xml:space="preserve">sáng </w:t>
      </w:r>
      <w:r>
        <w:t xml:space="preserve">ra </w:t>
      </w:r>
      <w:r>
        <w:t xml:space="preserve">xung </w:t>
      </w:r>
      <w:r>
        <w:t xml:space="preserve">quanh. </w:t>
      </w:r>
      <w:r>
        <w:t xml:space="preserve">Hoa </w:t>
      </w:r>
      <w:r>
        <w:t xml:space="preserve">phượng </w:t>
      </w:r>
      <w:r>
        <w:t xml:space="preserve">đỏ </w:t>
      </w:r>
      <w:r>
        <w:rPr>
          <w:i/>
        </w:rPr>
        <w:t xml:space="preserve">rực </w:t>
      </w:r>
      <w:r>
        <w:rPr>
          <w:i/>
        </w:rPr>
        <w:t xml:space="preserve">sân </w:t>
      </w:r>
      <w:r>
        <w:t xml:space="preserve">trường. </w:t>
      </w:r>
      <w:r>
        <w:br/>
      </w:r>
      <w:r>
        <w:rPr>
          <w:b/>
        </w:rPr>
        <w:t xml:space="preserve">đồ </w:t>
      </w:r>
      <w:r>
        <w:rPr>
          <w:b/>
        </w:rPr>
        <w:t xml:space="preserve">ứng </w:t>
      </w:r>
      <w:r>
        <w:rPr>
          <w:i/>
        </w:rPr>
        <w:t xml:space="preserve">tính từ </w:t>
      </w:r>
      <w:r>
        <w:t xml:space="preserve">Đỏ </w:t>
      </w:r>
      <w:r>
        <w:t xml:space="preserve">hồng </w:t>
      </w:r>
      <w:r>
        <w:t xml:space="preserve">lên, </w:t>
      </w:r>
      <w:r>
        <w:t xml:space="preserve">dịu, </w:t>
      </w:r>
      <w:r>
        <w:t xml:space="preserve">nhẹ, </w:t>
      </w:r>
      <w:r>
        <w:t xml:space="preserve">ưa </w:t>
      </w:r>
      <w:r>
        <w:t xml:space="preserve">nhìn. </w:t>
      </w:r>
      <w:r>
        <w:t xml:space="preserve">Gò </w:t>
      </w:r>
      <w:r>
        <w:t xml:space="preserve">rmá </w:t>
      </w:r>
      <w:r>
        <w:rPr>
          <w:i/>
        </w:rPr>
        <w:t xml:space="preserve">đỏ </w:t>
      </w:r>
      <w:r>
        <w:t xml:space="preserve">ứng. </w:t>
      </w:r>
      <w:r>
        <w:t xml:space="preserve">Chân </w:t>
      </w:r>
      <w:r>
        <w:t xml:space="preserve">trời </w:t>
      </w:r>
      <w:r>
        <w:rPr>
          <w:i/>
        </w:rPr>
        <w:t xml:space="preserve">đỏ </w:t>
      </w:r>
      <w:r>
        <w:rPr>
          <w:i/>
        </w:rPr>
        <w:t xml:space="preserve">ứng </w:t>
      </w:r>
      <w:r>
        <w:rPr>
          <w:i/>
        </w:rPr>
        <w:t xml:space="preserve">lúc </w:t>
      </w:r>
      <w:r>
        <w:rPr>
          <w:i/>
        </w:rPr>
        <w:t xml:space="preserve">bình </w:t>
      </w:r>
      <w:r>
        <w:t xml:space="preserve">mình. </w:t>
      </w:r>
      <w:r>
        <w:br/>
      </w:r>
      <w:r>
        <w:rPr>
          <w:b/>
        </w:rPr>
        <w:t xml:space="preserve">đố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nuôi </w:t>
      </w:r>
      <w:r>
        <w:t xml:space="preserve">ong,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một </w:t>
      </w:r>
      <w:r>
        <w:t xml:space="preserve">đoạn </w:t>
      </w:r>
      <w:r>
        <w:t xml:space="preserve">thân </w:t>
      </w:r>
      <w:r>
        <w:t xml:space="preserve">cây </w:t>
      </w:r>
      <w:r>
        <w:t xml:space="preserve">rỗng, </w:t>
      </w:r>
      <w:r>
        <w:t xml:space="preserve">bịt </w:t>
      </w:r>
      <w:r>
        <w:t xml:space="preserve">kín </w:t>
      </w:r>
      <w:r>
        <w:t xml:space="preserve">hai </w:t>
      </w:r>
      <w:r>
        <w:t xml:space="preserve">đầu, </w:t>
      </w:r>
      <w:r>
        <w:t xml:space="preserve">ở </w:t>
      </w:r>
      <w:r>
        <w:rPr>
          <w:i/>
        </w:rPr>
        <w:t xml:space="preserve">giữa </w:t>
      </w:r>
      <w:r>
        <w:t xml:space="preserve">có </w:t>
      </w:r>
      <w:r>
        <w:t xml:space="preserve">khoét </w:t>
      </w:r>
      <w:r>
        <w:t xml:space="preserve">lỗ </w:t>
      </w:r>
      <w:r>
        <w:t xml:space="preserve">để </w:t>
      </w:r>
      <w:r>
        <w:t xml:space="preserve">ong </w:t>
      </w:r>
      <w:r>
        <w:t xml:space="preserve">ra </w:t>
      </w:r>
      <w:r>
        <w:t xml:space="preserve">vào </w:t>
      </w:r>
      <w:r>
        <w:t xml:space="preserve">làm </w:t>
      </w:r>
      <w:r>
        <w:t xml:space="preserve">tổ. </w:t>
      </w:r>
      <w:r>
        <w:br/>
      </w:r>
      <w:r>
        <w:rPr>
          <w:b/>
        </w:rPr>
        <w:t xml:space="preserve">đó, </w:t>
      </w:r>
      <w:r>
        <w:rPr>
          <w:i/>
        </w:rPr>
        <w:t xml:space="preserve">danh từ </w:t>
      </w:r>
      <w:r>
        <w:t xml:space="preserve">Đồ </w:t>
      </w:r>
      <w:r>
        <w:t xml:space="preserve">đan </w:t>
      </w:r>
      <w:r>
        <w:t xml:space="preserve">thường </w:t>
      </w:r>
      <w:r>
        <w:t xml:space="preserve">bằng </w:t>
      </w:r>
      <w:r>
        <w:t xml:space="preserve">tre, </w:t>
      </w:r>
      <w:r>
        <w:t xml:space="preserve">nứa, </w:t>
      </w:r>
      <w:r>
        <w:t xml:space="preserve">hình </w:t>
      </w:r>
      <w:r>
        <w:t xml:space="preserve">ống, </w:t>
      </w:r>
      <w:r>
        <w:t xml:space="preserve">có </w:t>
      </w:r>
      <w:r>
        <w:t xml:space="preserve">hom, </w:t>
      </w:r>
      <w:r>
        <w:t xml:space="preserve">dùng </w:t>
      </w:r>
      <w:r>
        <w:t xml:space="preserve">để </w:t>
      </w:r>
      <w:r>
        <w:t xml:space="preserve">đón </w:t>
      </w:r>
      <w:r>
        <w:t xml:space="preserve">bắt </w:t>
      </w:r>
      <w:r>
        <w:t xml:space="preserve">cá, </w:t>
      </w:r>
      <w:r>
        <w:t xml:space="preserve">tôm, </w:t>
      </w:r>
      <w:r>
        <w:t xml:space="preserve">tép. </w:t>
      </w:r>
      <w:r>
        <w:t xml:space="preserve">Đơm </w:t>
      </w:r>
      <w:r>
        <w:t xml:space="preserve">đó. </w:t>
      </w:r>
      <w:r>
        <w:t xml:space="preserve">Tham </w:t>
      </w:r>
      <w:r>
        <w:rPr>
          <w:i/>
        </w:rPr>
        <w:t xml:space="preserve">đó </w:t>
      </w:r>
      <w:r>
        <w:t xml:space="preserve">bỏ </w:t>
      </w:r>
      <w:r>
        <w:t xml:space="preserve">đăng". </w:t>
      </w:r>
      <w:r>
        <w:br/>
      </w:r>
      <w:r>
        <w:rPr>
          <w:b/>
        </w:rPr>
        <w:t xml:space="preserve">đó. </w:t>
      </w:r>
      <w:r>
        <w:rPr>
          <w:b/>
        </w:rPr>
        <w:t xml:space="preserve">I </w:t>
      </w:r>
      <w:r>
        <w:rPr>
          <w:i/>
        </w:rPr>
        <w:t xml:space="preserve">đại từ </w:t>
      </w:r>
      <w:r>
        <w:t xml:space="preserve">(như </w:t>
      </w:r>
      <w:r>
        <w:rPr>
          <w:i/>
        </w:rPr>
        <w:t xml:space="preserve">đấy, </w:t>
      </w:r>
      <w:r>
        <w:t xml:space="preserve">nhưng </w:t>
      </w:r>
      <w:r>
        <w:t xml:space="preserve">thường </w:t>
      </w:r>
      <w:r>
        <w:t xml:space="preserve">có </w:t>
      </w:r>
      <w:r>
        <w:t xml:space="preserve">sắc </w:t>
      </w:r>
      <w:r>
        <w:t xml:space="preserve">thái </w:t>
      </w:r>
      <w:r>
        <w:t xml:space="preserve">phương ngữ).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người, </w:t>
      </w:r>
      <w:r>
        <w:t xml:space="preserve">sự </w:t>
      </w:r>
      <w:r>
        <w:t xml:space="preserve">vật, </w:t>
      </w:r>
      <w:r>
        <w:t xml:space="preserve">địa </w:t>
      </w:r>
      <w:r>
        <w:t xml:space="preserve">điểm, </w:t>
      </w:r>
      <w:r>
        <w:t xml:space="preserve">thời </w:t>
      </w:r>
      <w:r>
        <w:t xml:space="preserve">điểm </w:t>
      </w:r>
      <w:r>
        <w:t xml:space="preserve">hoặc </w:t>
      </w:r>
      <w:r>
        <w:t xml:space="preserve">sự </w:t>
      </w:r>
      <w:r>
        <w:t xml:space="preserve">việc </w:t>
      </w:r>
      <w:r>
        <w:t xml:space="preserve">đã </w:t>
      </w:r>
      <w:r>
        <w:t xml:space="preserve">được </w:t>
      </w:r>
      <w:r>
        <w:t xml:space="preserve">xác </w:t>
      </w:r>
      <w:r>
        <w:t xml:space="preserve">định, </w:t>
      </w:r>
      <w:r>
        <w:t xml:space="preserve">được </w:t>
      </w:r>
      <w:r>
        <w:t xml:space="preserve">nói </w:t>
      </w:r>
      <w:r>
        <w:t xml:space="preserve">đến, </w:t>
      </w:r>
      <w:r>
        <w:t xml:space="preserve">nhưng </w:t>
      </w:r>
      <w:r>
        <w:t xml:space="preserve">không </w:t>
      </w:r>
      <w:r>
        <w:t xml:space="preserve">ở </w:t>
      </w:r>
      <w:r>
        <w:t xml:space="preserve">vào </w:t>
      </w:r>
      <w:r>
        <w:t xml:space="preserve">vị </w:t>
      </w:r>
      <w:r>
        <w:t xml:space="preserve">trí </w:t>
      </w:r>
      <w:r>
        <w:t xml:space="preserve">người </w:t>
      </w:r>
      <w:r>
        <w:t xml:space="preserve">nói </w:t>
      </w:r>
      <w:r>
        <w:t xml:space="preserve">hoặc </w:t>
      </w:r>
      <w:r>
        <w:t xml:space="preserve">không </w:t>
      </w:r>
      <w:r>
        <w:t xml:space="preserve">ở </w:t>
      </w:r>
      <w:r>
        <w:t xml:space="preserve">vào </w:t>
      </w:r>
      <w:r>
        <w:t xml:space="preserve">lúc </w:t>
      </w:r>
      <w:r>
        <w:t xml:space="preserve">đang </w:t>
      </w:r>
      <w:r>
        <w:t xml:space="preserve">nói. </w:t>
      </w:r>
      <w:r>
        <w:t xml:space="preserve">Mấy </w:t>
      </w:r>
      <w:r>
        <w:rPr>
          <w:i/>
        </w:rPr>
        <w:t xml:space="preserve">người </w:t>
      </w:r>
      <w:r>
        <w:t xml:space="preserve">đó </w:t>
      </w:r>
      <w:r>
        <w:rPr>
          <w:i/>
        </w:rPr>
        <w:t xml:space="preserve">hôm </w:t>
      </w:r>
      <w:r>
        <w:rPr>
          <w:i/>
        </w:rPr>
        <w:t xml:space="preserve">qua </w:t>
      </w:r>
      <w:r>
        <w:t xml:space="preserve">không </w:t>
      </w:r>
      <w:r>
        <w:rPr>
          <w:i/>
        </w:rPr>
        <w:t xml:space="preserve">đến. </w:t>
      </w:r>
      <w:r>
        <w:rPr>
          <w:i/>
        </w:rPr>
        <w:t xml:space="preserve">Ai </w:t>
      </w:r>
      <w:r>
        <w:rPr>
          <w:i/>
        </w:rPr>
        <w:t xml:space="preserve">đó? </w:t>
      </w:r>
      <w:r>
        <w:t xml:space="preserve">Từ </w:t>
      </w:r>
      <w:r>
        <w:rPr>
          <w:i/>
        </w:rPr>
        <w:t xml:space="preserve">đây </w:t>
      </w:r>
      <w:r>
        <w:rPr>
          <w:i/>
        </w:rPr>
        <w:t xml:space="preserve">đến </w:t>
      </w:r>
      <w:r>
        <w:t xml:space="preserve">đó </w:t>
      </w:r>
      <w:r>
        <w:rPr>
          <w:i/>
        </w:rPr>
        <w:t xml:space="preserve">không </w:t>
      </w:r>
      <w:r>
        <w:t xml:space="preserve">xa </w:t>
      </w:r>
      <w:r>
        <w:rPr>
          <w:i/>
        </w:rPr>
        <w:t xml:space="preserve">mấy. </w:t>
      </w:r>
      <w:r>
        <w:t xml:space="preserve">Nay </w:t>
      </w:r>
      <w:r>
        <w:t xml:space="preserve">đây </w:t>
      </w:r>
      <w:r>
        <w:rPr>
          <w:i/>
        </w:rPr>
        <w:t xml:space="preserve">mai </w:t>
      </w:r>
      <w:r>
        <w:rPr>
          <w:i/>
        </w:rPr>
        <w:t xml:space="preserve">đó. </w:t>
      </w:r>
      <w:r>
        <w:rPr>
          <w:i/>
        </w:rPr>
        <w:t xml:space="preserve">Vừa </w:t>
      </w:r>
      <w:r>
        <w:rPr>
          <w:i/>
        </w:rPr>
        <w:t xml:space="preserve">mới </w:t>
      </w:r>
      <w:r>
        <w:rPr>
          <w:i/>
        </w:rPr>
        <w:t xml:space="preserve">đó </w:t>
      </w:r>
      <w:r>
        <w:t xml:space="preserve">mà </w:t>
      </w:r>
      <w:r>
        <w:t xml:space="preserve">đã </w:t>
      </w:r>
      <w:r>
        <w:t xml:space="preserve">ba </w:t>
      </w:r>
      <w:r>
        <w:t xml:space="preserve">năm. </w:t>
      </w:r>
      <w:r>
        <w:t xml:space="preserve">Cứ </w:t>
      </w:r>
      <w:r>
        <w:t xml:space="preserve">theo </w:t>
      </w:r>
      <w:r>
        <w:t xml:space="preserve">đó </w:t>
      </w:r>
      <w:r>
        <w:t xml:space="preserve">mà </w:t>
      </w:r>
      <w:r>
        <w:rPr>
          <w:i/>
        </w:rPr>
        <w:t xml:space="preserve">làm. </w:t>
      </w:r>
      <w:r>
        <w:rPr>
          <w:b/>
        </w:rPr>
        <w:t xml:space="preserve">2 </w:t>
      </w:r>
      <w:r>
        <w:t xml:space="preserve">(dùng </w:t>
      </w:r>
      <w:r>
        <w:t xml:space="preserve">sau </w:t>
      </w:r>
      <w:r>
        <w:t xml:space="preserve">đại </w:t>
      </w:r>
      <w:r>
        <w:t xml:space="preserve">từ </w:t>
      </w:r>
      <w:r>
        <w:t xml:space="preserve">nghi </w:t>
      </w:r>
      <w:r>
        <w:t xml:space="preserve">vấn).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người, </w:t>
      </w:r>
      <w:r>
        <w:t xml:space="preserve">sự </w:t>
      </w:r>
      <w:r>
        <w:t xml:space="preserve">vật, </w:t>
      </w:r>
      <w:r>
        <w:t xml:space="preserve">địa </w:t>
      </w:r>
      <w:r>
        <w:t xml:space="preserve">điểm, </w:t>
      </w:r>
      <w:r>
        <w:t xml:space="preserve">thời </w:t>
      </w:r>
      <w:r>
        <w:t xml:space="preserve">điểm </w:t>
      </w:r>
      <w:r>
        <w:t xml:space="preserve">hoặc </w:t>
      </w:r>
      <w:r>
        <w:t xml:space="preserve">sự </w:t>
      </w:r>
      <w:r>
        <w:t xml:space="preserve">việc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là </w:t>
      </w:r>
      <w:r>
        <w:t xml:space="preserve">có, </w:t>
      </w:r>
      <w:r>
        <w:t xml:space="preserve">tuy </w:t>
      </w:r>
      <w:r>
        <w:t xml:space="preserve">không </w:t>
      </w:r>
      <w:r>
        <w:t xml:space="preserve">biết </w:t>
      </w:r>
      <w:r>
        <w:t xml:space="preserve">cụ </w:t>
      </w:r>
      <w:r>
        <w:t xml:space="preserve">thể. </w:t>
      </w:r>
      <w:r>
        <w:t xml:space="preserve">Có </w:t>
      </w:r>
      <w:r>
        <w:rPr>
          <w:i/>
        </w:rPr>
        <w:t xml:space="preserve">người </w:t>
      </w:r>
      <w:r>
        <w:t xml:space="preserve">nào </w:t>
      </w:r>
      <w:r>
        <w:rPr>
          <w:i/>
        </w:rPr>
        <w:t xml:space="preserve">đó </w:t>
      </w:r>
      <w:r>
        <w:t xml:space="preserve">bỏ </w:t>
      </w:r>
      <w:r>
        <w:t xml:space="preserve">quên </w:t>
      </w:r>
      <w:r>
        <w:t xml:space="preserve">cái </w:t>
      </w:r>
      <w:r>
        <w:t xml:space="preserve">mũ. </w:t>
      </w:r>
      <w:r>
        <w:t xml:space="preserve">Nói </w:t>
      </w:r>
      <w:r>
        <w:t xml:space="preserve">một </w:t>
      </w:r>
      <w:r>
        <w:rPr>
          <w:i/>
        </w:rPr>
        <w:t xml:space="preserve">câu </w:t>
      </w:r>
      <w:r>
        <w:rPr>
          <w:i/>
        </w:rPr>
        <w:t xml:space="preserve">gì </w:t>
      </w:r>
      <w:r>
        <w:t xml:space="preserve">đó, </w:t>
      </w:r>
      <w:r>
        <w:t xml:space="preserve">nghe </w:t>
      </w:r>
      <w:r>
        <w:rPr>
          <w:i/>
        </w:rPr>
        <w:t xml:space="preserve">không </w:t>
      </w:r>
      <w:r>
        <w:t xml:space="preserve">rõ. </w:t>
      </w:r>
      <w:r>
        <w:rPr>
          <w:i/>
        </w:rPr>
        <w:t xml:space="preserve">Để </w:t>
      </w:r>
      <w:r>
        <w:t xml:space="preserve">quên </w:t>
      </w:r>
      <w:r>
        <w:t xml:space="preserve">ở </w:t>
      </w:r>
      <w:r>
        <w:rPr>
          <w:i/>
        </w:rPr>
        <w:t xml:space="preserve">đâu </w:t>
      </w:r>
      <w:r>
        <w:rPr>
          <w:i/>
        </w:rPr>
        <w:t xml:space="preserve">đó. </w:t>
      </w:r>
      <w:r>
        <w:t xml:space="preserve">Đến </w:t>
      </w:r>
      <w:r>
        <w:rPr>
          <w:i/>
        </w:rPr>
        <w:t xml:space="preserve">một </w:t>
      </w:r>
      <w:r>
        <w:rPr>
          <w:i/>
        </w:rPr>
        <w:t xml:space="preserve">lúc </w:t>
      </w:r>
      <w:r>
        <w:rPr>
          <w:i/>
        </w:rPr>
        <w:t xml:space="preserve">nào </w:t>
      </w:r>
      <w:r>
        <w:t xml:space="preserve">đó. </w:t>
      </w:r>
      <w:r>
        <w:rPr>
          <w:b/>
        </w:rPr>
        <w:t xml:space="preserve">3 </w:t>
      </w:r>
      <w:r>
        <w:t xml:space="preserve">Từ </w:t>
      </w:r>
      <w:r>
        <w:t xml:space="preserve">người </w:t>
      </w:r>
      <w:r>
        <w:t xml:space="preserve">nói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 </w:t>
      </w:r>
      <w:r>
        <w:t xml:space="preserve">hoặc </w:t>
      </w:r>
      <w:r>
        <w:t xml:space="preserve">trịch </w:t>
      </w:r>
      <w:r>
        <w:t xml:space="preserve">thượng, </w:t>
      </w:r>
      <w:r>
        <w:t xml:space="preserve">số </w:t>
      </w:r>
      <w:r>
        <w:t xml:space="preserve">sàng;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đây </w:t>
      </w:r>
      <w:r>
        <w:t xml:space="preserve">(là </w:t>
      </w:r>
      <w:r>
        <w:t xml:space="preserve">từ </w:t>
      </w:r>
      <w:r>
        <w:t xml:space="preserve">người </w:t>
      </w:r>
      <w:r>
        <w:t xml:space="preserve">nói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xưng). </w:t>
      </w:r>
      <w:r>
        <w:t xml:space="preserve">Trăng </w:t>
      </w:r>
      <w:r>
        <w:rPr>
          <w:i/>
        </w:rPr>
        <w:t xml:space="preserve">kia </w:t>
      </w:r>
      <w:r>
        <w:rPr>
          <w:i/>
        </w:rPr>
        <w:t xml:space="preserve">làm </w:t>
      </w:r>
      <w:r>
        <w:t xml:space="preserve">bạn </w:t>
      </w:r>
      <w:r>
        <w:rPr>
          <w:i/>
        </w:rPr>
        <w:t xml:space="preserve">với </w:t>
      </w:r>
      <w:r>
        <w:rPr>
          <w:i/>
        </w:rPr>
        <w:t xml:space="preserve">mây, </w:t>
      </w:r>
      <w:r>
        <w:t xml:space="preserve">Đó </w:t>
      </w:r>
      <w:r>
        <w:rPr>
          <w:i/>
        </w:rPr>
        <w:t xml:space="preserve">mà </w:t>
      </w:r>
      <w:r>
        <w:rPr>
          <w:i/>
        </w:rPr>
        <w:t xml:space="preserve">làm </w:t>
      </w:r>
      <w:r>
        <w:rPr>
          <w:i/>
        </w:rPr>
        <w:t xml:space="preserve">bạn </w:t>
      </w:r>
      <w:r>
        <w:t xml:space="preserve">với </w:t>
      </w:r>
      <w:r>
        <w:rPr>
          <w:i/>
        </w:rPr>
        <w:t xml:space="preserve">đây </w:t>
      </w:r>
      <w:r>
        <w:t xml:space="preserve">thiệt </w:t>
      </w:r>
      <w:r>
        <w:t xml:space="preserve">gì? </w:t>
      </w:r>
      <w:r>
        <w:t xml:space="preserve">(ca dao). </w:t>
      </w:r>
      <w:r>
        <w:t xml:space="preserve">II </w:t>
      </w:r>
      <w:r>
        <w:t xml:space="preserve">trợ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hoặc </w:t>
      </w:r>
      <w:r>
        <w:t xml:space="preserve">cuối </w:t>
      </w:r>
      <w:r>
        <w:t xml:space="preserve">phân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tính </w:t>
      </w:r>
      <w:r>
        <w:t xml:space="preserve">chất </w:t>
      </w:r>
      <w:r>
        <w:t xml:space="preserve">xác </w:t>
      </w:r>
      <w:r>
        <w:t xml:space="preserve">định, </w:t>
      </w:r>
      <w:r>
        <w:t xml:space="preserve">đích </w:t>
      </w:r>
      <w:r>
        <w:t xml:space="preserve">xác </w:t>
      </w:r>
      <w:r>
        <w:t xml:space="preserve">của </w:t>
      </w:r>
      <w:r>
        <w:t xml:space="preserve">điều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Đúng </w:t>
      </w:r>
      <w:r>
        <w:rPr>
          <w:i/>
        </w:rPr>
        <w:t xml:space="preserve">đó. </w:t>
      </w:r>
      <w:r>
        <w:t xml:space="preserve">Tình </w:t>
      </w:r>
      <w:r>
        <w:t xml:space="preserve">hình </w:t>
      </w:r>
      <w:r>
        <w:rPr>
          <w:i/>
        </w:rPr>
        <w:t xml:space="preserve">là </w:t>
      </w:r>
      <w:r>
        <w:t xml:space="preserve">như </w:t>
      </w:r>
      <w:r>
        <w:rPr>
          <w:i/>
        </w:rPr>
        <w:t xml:space="preserve">uậy </w:t>
      </w:r>
      <w:r>
        <w:t xml:space="preserve">đó. </w:t>
      </w:r>
      <w:r>
        <w:rPr>
          <w:i/>
        </w:rPr>
        <w:t xml:space="preserve">Đó, </w:t>
      </w:r>
      <w:r>
        <w:rPr>
          <w:i/>
        </w:rPr>
        <w:t xml:space="preserve">anh </w:t>
      </w:r>
      <w:r>
        <w:t xml:space="preserve">xem, </w:t>
      </w:r>
      <w:r>
        <w:t xml:space="preserve">họ </w:t>
      </w:r>
      <w:r>
        <w:t xml:space="preserve">nói </w:t>
      </w:r>
      <w:r>
        <w:t xml:space="preserve">có </w:t>
      </w:r>
      <w:r>
        <w:rPr>
          <w:i/>
        </w:rPr>
        <w:t xml:space="preserve">sai </w:t>
      </w:r>
      <w:r>
        <w:rPr>
          <w:i/>
        </w:rPr>
        <w:t xml:space="preserve">đâu? </w:t>
      </w:r>
      <w:r>
        <w:br/>
      </w:r>
      <w:r>
        <w:rPr>
          <w:b/>
        </w:rPr>
        <w:t xml:space="preserve">đó </w:t>
      </w:r>
      <w:r>
        <w:rPr>
          <w:b/>
        </w:rPr>
        <w:t xml:space="preserve">đây </w:t>
      </w:r>
      <w:r>
        <w:rPr>
          <w:i/>
        </w:rPr>
        <w:t xml:space="preserve">đại từ </w:t>
      </w:r>
      <w:r>
        <w:t xml:space="preserve">Nơi </w:t>
      </w:r>
      <w:r>
        <w:t xml:space="preserve">này </w:t>
      </w:r>
      <w:r>
        <w:t xml:space="preserve">đến </w:t>
      </w:r>
      <w:r>
        <w:t xml:space="preserve">nơi </w:t>
      </w:r>
      <w:r>
        <w:t xml:space="preserve">khác; </w:t>
      </w:r>
      <w:r>
        <w:t xml:space="preserve">mọi </w:t>
      </w:r>
      <w:r>
        <w:t xml:space="preserve">nơi. </w:t>
      </w:r>
      <w:r>
        <w:t xml:space="preserve">Đi </w:t>
      </w:r>
      <w:r>
        <w:rPr>
          <w:i/>
        </w:rPr>
        <w:t xml:space="preserve">khắp </w:t>
      </w:r>
      <w:r>
        <w:rPr>
          <w:i/>
        </w:rPr>
        <w:t xml:space="preserve">đó </w:t>
      </w:r>
      <w:r>
        <w:rPr>
          <w:i/>
        </w:rPr>
        <w:t xml:space="preserve">đây. </w:t>
      </w:r>
      <w:r>
        <w:t xml:space="preserve">Rải </w:t>
      </w:r>
      <w:r>
        <w:t xml:space="preserve">rác </w:t>
      </w:r>
      <w:r>
        <w:t xml:space="preserve">đó </w:t>
      </w:r>
      <w:r>
        <w:t xml:space="preserve">đây. </w:t>
      </w:r>
      <w:r>
        <w:br/>
      </w:r>
      <w:r>
        <w:rPr>
          <w:b/>
        </w:rPr>
        <w:t xml:space="preserve">.„-đó </w:t>
      </w:r>
      <w:r>
        <w:rPr>
          <w:b/>
        </w:rPr>
        <w:t xml:space="preserve">..đó </w:t>
      </w:r>
      <w:r>
        <w:t xml:space="preserve">Biểu </w:t>
      </w:r>
      <w:r>
        <w:t xml:space="preserve">thị </w:t>
      </w:r>
      <w:r>
        <w:t xml:space="preserve">tình </w:t>
      </w:r>
      <w:r>
        <w:t xml:space="preserve">trạng </w:t>
      </w:r>
      <w:r>
        <w:t xml:space="preserve">hay </w:t>
      </w:r>
      <w:r>
        <w:t xml:space="preserve">trạng </w:t>
      </w:r>
      <w:r>
        <w:t xml:space="preserve">thái, </w:t>
      </w:r>
      <w:r>
        <w:t xml:space="preserve">hành </w:t>
      </w:r>
      <w:r>
        <w:t xml:space="preserve">động </w:t>
      </w:r>
      <w:r>
        <w:t xml:space="preserve">trái </w:t>
      </w:r>
      <w:r>
        <w:t xml:space="preserve">ngược </w:t>
      </w:r>
      <w:r>
        <w:t xml:space="preserve">nhau </w:t>
      </w:r>
      <w:r>
        <w:t xml:space="preserve">mà </w:t>
      </w:r>
      <w:r>
        <w:t xml:space="preserve">lại </w:t>
      </w:r>
      <w:r>
        <w:t xml:space="preserve">luân </w:t>
      </w:r>
      <w:r>
        <w:t xml:space="preserve">phiên </w:t>
      </w:r>
      <w:r>
        <w:t xml:space="preserve">nhau </w:t>
      </w:r>
      <w:r>
        <w:t xml:space="preserve">nhanh </w:t>
      </w:r>
      <w:r>
        <w:t xml:space="preserve">chóng. </w:t>
      </w:r>
      <w:r>
        <w:t xml:space="preserve">Tính </w:t>
      </w:r>
      <w:r>
        <w:rPr>
          <w:i/>
        </w:rPr>
        <w:t xml:space="preserve">khí </w:t>
      </w:r>
      <w:r>
        <w:rPr>
          <w:i/>
        </w:rPr>
        <w:t xml:space="preserve">thất </w:t>
      </w:r>
      <w:r>
        <w:t xml:space="preserve">thường, </w:t>
      </w:r>
      <w:r>
        <w:rPr>
          <w:i/>
        </w:rPr>
        <w:t xml:space="preserve">vui </w:t>
      </w:r>
      <w:r>
        <w:rPr>
          <w:i/>
        </w:rPr>
        <w:t xml:space="preserve">đó </w:t>
      </w:r>
      <w:r>
        <w:t xml:space="preserve">lại </w:t>
      </w:r>
      <w:r>
        <w:t xml:space="preserve">buồn </w:t>
      </w:r>
      <w:r>
        <w:t xml:space="preserve">đó. </w:t>
      </w:r>
      <w:r>
        <w:br/>
      </w:r>
      <w:r>
        <w:rPr>
          <w:b/>
        </w:rPr>
        <w:t xml:space="preserve">đọ </w:t>
      </w:r>
      <w:r>
        <w:rPr>
          <w:i/>
        </w:rPr>
        <w:t xml:space="preserve">động từ </w:t>
      </w:r>
      <w:r>
        <w:t xml:space="preserve">Đặt </w:t>
      </w:r>
      <w:r>
        <w:t xml:space="preserve">ở </w:t>
      </w:r>
      <w:r>
        <w:t xml:space="preserve">thế </w:t>
      </w:r>
      <w:r>
        <w:t xml:space="preserve">trực </w:t>
      </w:r>
      <w:r>
        <w:t xml:space="preserve">tiếp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nhau, </w:t>
      </w:r>
      <w:r>
        <w:t xml:space="preserve">để </w:t>
      </w:r>
      <w:r>
        <w:t xml:space="preserve">rõ </w:t>
      </w:r>
      <w:r>
        <w:t xml:space="preserve">hơn </w:t>
      </w:r>
      <w:r>
        <w:t xml:space="preserve">kém. </w:t>
      </w:r>
      <w:r>
        <w:rPr>
          <w:i/>
        </w:rPr>
        <w:t xml:space="preserve">Hai </w:t>
      </w:r>
      <w:r>
        <w:t xml:space="preserve">bên </w:t>
      </w:r>
      <w:r>
        <w:t xml:space="preserve">đọ </w:t>
      </w:r>
      <w:r>
        <w:t xml:space="preserve">sức </w:t>
      </w:r>
      <w:r>
        <w:t xml:space="preserve">với </w:t>
      </w:r>
      <w:r>
        <w:rPr>
          <w:i/>
        </w:rPr>
        <w:t xml:space="preserve">nhau. </w:t>
      </w:r>
      <w:r>
        <w:t xml:space="preserve">Đọ </w:t>
      </w:r>
      <w:r>
        <w:t xml:space="preserve">tài. </w:t>
      </w:r>
      <w:r>
        <w:br/>
      </w:r>
      <w:r>
        <w:rPr>
          <w:b/>
        </w:rPr>
        <w:t xml:space="preserve">đoá </w:t>
      </w:r>
      <w:r>
        <w:rPr>
          <w:i/>
        </w:rPr>
        <w:t xml:space="preserve">danh từ </w:t>
      </w:r>
      <w:r>
        <w:t xml:space="preserve">(trang trọng). </w:t>
      </w:r>
      <w:r>
        <w:t xml:space="preserve">Từ </w:t>
      </w:r>
      <w:r>
        <w:t xml:space="preserve">chỉ </w:t>
      </w:r>
      <w:r>
        <w:t xml:space="preserve">riêng </w:t>
      </w:r>
      <w:r>
        <w:t xml:space="preserve">từng </w:t>
      </w:r>
      <w:r>
        <w:t xml:space="preserve">bông </w:t>
      </w:r>
      <w:r>
        <w:t xml:space="preserve">hoa </w:t>
      </w:r>
      <w:r>
        <w:t xml:space="preserve">hoặc </w:t>
      </w:r>
      <w:r>
        <w:t xml:space="preserve">cái </w:t>
      </w:r>
      <w:r>
        <w:t xml:space="preserve">gì </w:t>
      </w:r>
      <w:r>
        <w:t xml:space="preserve">sánh </w:t>
      </w:r>
      <w:r>
        <w:t xml:space="preserve">được </w:t>
      </w:r>
      <w:r>
        <w:t xml:space="preserve">với </w:t>
      </w:r>
      <w:r>
        <w:t xml:space="preserve">hoa </w:t>
      </w:r>
      <w:r>
        <w:t xml:space="preserve">do </w:t>
      </w:r>
      <w:r>
        <w:t xml:space="preserve">vẻ </w:t>
      </w:r>
      <w:r>
        <w:t xml:space="preserve">đẹp </w:t>
      </w:r>
      <w:r>
        <w:t xml:space="preserve">trọn </w:t>
      </w:r>
      <w:r>
        <w:t xml:space="preserve">vẹn </w:t>
      </w:r>
      <w:r>
        <w:t xml:space="preserve">của </w:t>
      </w:r>
      <w:r>
        <w:t xml:space="preserve">nó. </w:t>
      </w:r>
      <w:r>
        <w:t xml:space="preserve">Đoá </w:t>
      </w:r>
      <w:r>
        <w:rPr>
          <w:i/>
        </w:rPr>
        <w:t xml:space="preserve">hoa </w:t>
      </w:r>
      <w:r>
        <w:t xml:space="preserve">hồng. </w:t>
      </w:r>
      <w:r>
        <w:t xml:space="preserve">Những </w:t>
      </w:r>
      <w:r>
        <w:rPr>
          <w:i/>
        </w:rPr>
        <w:t xml:space="preserve">đoá </w:t>
      </w:r>
      <w:r>
        <w:rPr>
          <w:i/>
        </w:rPr>
        <w:t xml:space="preserve">cẩm </w:t>
      </w:r>
      <w:r>
        <w:rPr>
          <w:i/>
        </w:rPr>
        <w:t xml:space="preserve">chướng. </w:t>
      </w:r>
      <w:r>
        <w:rPr>
          <w:i/>
        </w:rPr>
        <w:t xml:space="preserve">ánh </w:t>
      </w:r>
      <w:r>
        <w:rPr>
          <w:i/>
        </w:rPr>
        <w:t xml:space="preserve">lên </w:t>
      </w:r>
      <w:r>
        <w:rPr>
          <w:i/>
        </w:rPr>
        <w:t xml:space="preserve">thành </w:t>
      </w:r>
      <w:r>
        <w:rPr>
          <w:i/>
        </w:rPr>
        <w:t xml:space="preserve">một </w:t>
      </w:r>
      <w:r>
        <w:rPr>
          <w:i/>
        </w:rPr>
        <w:t xml:space="preserve">đoá </w:t>
      </w:r>
      <w:r>
        <w:rPr>
          <w:i/>
        </w:rPr>
        <w:t xml:space="preserve">hào </w:t>
      </w:r>
      <w:r>
        <w:rPr>
          <w:i/>
        </w:rPr>
        <w:t xml:space="preserve">quang. </w:t>
      </w:r>
      <w:r>
        <w:rPr>
          <w:i/>
        </w:rPr>
        <w:t xml:space="preserve">Đoá </w:t>
      </w:r>
      <w:r>
        <w:rPr>
          <w:i/>
        </w:rPr>
        <w:t xml:space="preserve">mây </w:t>
      </w:r>
      <w:r>
        <w:rPr>
          <w:i/>
        </w:rPr>
        <w:t xml:space="preserve">rực </w:t>
      </w:r>
      <w:r>
        <w:t xml:space="preserve">rỡ. </w:t>
      </w:r>
      <w:r>
        <w:br w:type="page"/>
      </w:r>
      <w:r>
        <w:rPr>
          <w:b/>
        </w:rPr>
        <w:t xml:space="preserve">đoạ </w:t>
      </w:r>
      <w:r>
        <w:rPr>
          <w:i/>
        </w:rPr>
        <w:t xml:space="preserve">động từ </w:t>
      </w:r>
      <w:r>
        <w:t xml:space="preserve">(ít dùng). </w:t>
      </w:r>
      <w:r>
        <w:t xml:space="preserve">(Trời) </w:t>
      </w:r>
      <w:r>
        <w:t xml:space="preserve">làm </w:t>
      </w:r>
      <w:r>
        <w:t xml:space="preserve">cho </w:t>
      </w:r>
      <w:r>
        <w:t xml:space="preserve">sa </w:t>
      </w:r>
      <w:r>
        <w:t xml:space="preserve">vào </w:t>
      </w:r>
      <w:r>
        <w:t xml:space="preserve">kiếp </w:t>
      </w:r>
      <w:r>
        <w:t xml:space="preserve">sống </w:t>
      </w:r>
      <w:r>
        <w:t xml:space="preserve">cực </w:t>
      </w:r>
      <w:r>
        <w:t xml:space="preserve">khổ,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Trời </w:t>
      </w:r>
      <w:r>
        <w:rPr>
          <w:i/>
        </w:rPr>
        <w:t xml:space="preserve">đoạ. </w:t>
      </w:r>
      <w:r>
        <w:br/>
      </w:r>
      <w:r>
        <w:rPr>
          <w:b/>
        </w:rPr>
        <w:t xml:space="preserve">đoạa </w:t>
      </w:r>
      <w:r>
        <w:rPr>
          <w:b/>
        </w:rPr>
        <w:t xml:space="preserve">đày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đày </w:t>
      </w:r>
      <w:r>
        <w:rPr>
          <w:i/>
        </w:rPr>
        <w:t xml:space="preserve">đoạ. </w:t>
      </w:r>
      <w:r>
        <w:br/>
      </w:r>
      <w:r>
        <w:rPr>
          <w:b/>
        </w:rPr>
        <w:t xml:space="preserve">đoạ </w:t>
      </w:r>
      <w:r>
        <w:rPr>
          <w:b/>
        </w:rPr>
        <w:t xml:space="preserve">lạc </w:t>
      </w:r>
      <w:r>
        <w:rPr>
          <w:i/>
        </w:rPr>
        <w:t xml:space="preserve">tính từ </w:t>
      </w:r>
      <w:r>
        <w:t xml:space="preserve">(ít dùng). </w:t>
      </w:r>
      <w:r>
        <w:rPr>
          <w:i/>
        </w:rPr>
        <w:t xml:space="preserve">Ở </w:t>
      </w:r>
      <w:r>
        <w:t xml:space="preserve">trạng </w:t>
      </w:r>
      <w:r>
        <w:t xml:space="preserve">thái </w:t>
      </w:r>
      <w:r>
        <w:t xml:space="preserve">sa </w:t>
      </w:r>
      <w:r>
        <w:t xml:space="preserve">sút </w:t>
      </w:r>
      <w:r>
        <w:t xml:space="preserve">về </w:t>
      </w:r>
      <w:r>
        <w:t xml:space="preserve">đạo </w:t>
      </w:r>
      <w:r>
        <w:t xml:space="preserve">đức, </w:t>
      </w:r>
      <w:r>
        <w:t xml:space="preserve">mất </w:t>
      </w:r>
      <w:r>
        <w:t xml:space="preserve">phẩm </w:t>
      </w:r>
      <w:r>
        <w:t xml:space="preserve">cách. </w:t>
      </w:r>
      <w:r>
        <w:br/>
      </w:r>
      <w:r>
        <w:rPr>
          <w:b/>
        </w:rPr>
        <w:t xml:space="preserve">đoác </w:t>
      </w:r>
      <w:r>
        <w:rPr>
          <w:i/>
        </w:rPr>
        <w:t xml:space="preserve">danh từ </w:t>
      </w:r>
      <w:r>
        <w:t xml:space="preserve">Cây </w:t>
      </w:r>
      <w:r>
        <w:t xml:space="preserve">rừng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cau, </w:t>
      </w:r>
      <w:r>
        <w:t xml:space="preserve">chặt </w:t>
      </w:r>
      <w:r>
        <w:t xml:space="preserve">ngọn </w:t>
      </w:r>
      <w:r>
        <w:t xml:space="preserve">ra </w:t>
      </w:r>
      <w:r>
        <w:t xml:space="preserve">thì </w:t>
      </w:r>
      <w:r>
        <w:t xml:space="preserve">cho </w:t>
      </w:r>
      <w:r>
        <w:t xml:space="preserve">một </w:t>
      </w:r>
      <w:r>
        <w:t xml:space="preserve">thứ </w:t>
      </w:r>
      <w:r>
        <w:t xml:space="preserve">nhựa </w:t>
      </w:r>
      <w:r>
        <w:t xml:space="preserve">ngọt </w:t>
      </w:r>
      <w:r>
        <w:t xml:space="preserve">có </w:t>
      </w:r>
      <w:r>
        <w:t xml:space="preserve">thể </w:t>
      </w:r>
      <w:r>
        <w:t xml:space="preserve">ủ </w:t>
      </w:r>
      <w:r>
        <w:t xml:space="preserve">thành </w:t>
      </w:r>
      <w:r>
        <w:t xml:space="preserve">rượu. </w:t>
      </w:r>
      <w:r>
        <w:br/>
      </w:r>
      <w:r>
        <w:rPr>
          <w:b/>
        </w:rPr>
        <w:t xml:space="preserve">đoài </w:t>
      </w:r>
      <w:r>
        <w:rPr>
          <w:i/>
        </w:rPr>
        <w:t xml:space="preserve">danh từ </w:t>
      </w:r>
      <w:r>
        <w:t xml:space="preserve">(cũ). </w:t>
      </w:r>
      <w:r>
        <w:t xml:space="preserve">Tên </w:t>
      </w:r>
      <w:r>
        <w:t xml:space="preserve">một </w:t>
      </w:r>
      <w:r>
        <w:t xml:space="preserve">quẻ </w:t>
      </w:r>
      <w:r>
        <w:t xml:space="preserve">trong </w:t>
      </w:r>
      <w:r>
        <w:t xml:space="preserve">bát </w:t>
      </w:r>
      <w:r>
        <w:t xml:space="preserve">quái; </w:t>
      </w:r>
      <w:r>
        <w:t xml:space="preserve">thường </w:t>
      </w:r>
      <w:r>
        <w:t xml:space="preserve">chỉ </w:t>
      </w:r>
      <w:r>
        <w:t xml:space="preserve">phương </w:t>
      </w:r>
      <w:r>
        <w:t xml:space="preserve">tây. </w:t>
      </w:r>
      <w:r>
        <w:rPr>
          <w:i/>
        </w:rPr>
        <w:t xml:space="preserve">Từ </w:t>
      </w:r>
      <w:r>
        <w:rPr>
          <w:i/>
        </w:rPr>
        <w:t xml:space="preserve">đông </w:t>
      </w:r>
      <w:r>
        <w:t xml:space="preserve">sang </w:t>
      </w:r>
      <w:r>
        <w:rPr>
          <w:i/>
        </w:rPr>
        <w:t xml:space="preserve">đoài. </w:t>
      </w:r>
      <w:r>
        <w:t xml:space="preserve">Xứ </w:t>
      </w:r>
      <w:r>
        <w:t xml:space="preserve">đoài. </w:t>
      </w:r>
      <w:r>
        <w:br/>
      </w:r>
      <w:r>
        <w:rPr>
          <w:b/>
        </w:rPr>
        <w:t xml:space="preserve">đoái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rPr>
          <w:b/>
        </w:rPr>
        <w:t xml:space="preserve">1 </w:t>
      </w:r>
      <w:r>
        <w:t xml:space="preserve">Ngoảnh </w:t>
      </w:r>
      <w:r>
        <w:t xml:space="preserve">lại. </w:t>
      </w:r>
      <w:r>
        <w:t xml:space="preserve">Đoái </w:t>
      </w:r>
      <w:r>
        <w:t xml:space="preserve">trông. </w:t>
      </w:r>
      <w:r>
        <w:rPr>
          <w:b/>
        </w:rPr>
        <w:t xml:space="preserve">2 </w:t>
      </w:r>
      <w:r>
        <w:t xml:space="preserve">Nghĩ </w:t>
      </w:r>
      <w:r>
        <w:t xml:space="preserve">tới. </w:t>
      </w:r>
      <w:r>
        <w:rPr>
          <w:i/>
        </w:rPr>
        <w:t xml:space="preserve">Đoái </w:t>
      </w:r>
      <w:r>
        <w:rPr>
          <w:i/>
        </w:rPr>
        <w:t xml:space="preserve">thương </w:t>
      </w:r>
      <w:r>
        <w:rPr>
          <w:i/>
        </w:rPr>
        <w:t xml:space="preserve">cảnh </w:t>
      </w:r>
      <w:r>
        <w:t xml:space="preserve">cũ </w:t>
      </w:r>
      <w:r>
        <w:t xml:space="preserve">người </w:t>
      </w:r>
      <w:r>
        <w:rPr>
          <w:i/>
        </w:rPr>
        <w:t xml:space="preserve">xưa. </w:t>
      </w:r>
      <w:r>
        <w:br/>
      </w:r>
      <w:r>
        <w:rPr>
          <w:b/>
        </w:rPr>
        <w:t xml:space="preserve">đoái </w:t>
      </w:r>
      <w:r>
        <w:rPr>
          <w:b/>
        </w:rPr>
        <w:t xml:space="preserve">hoài </w:t>
      </w:r>
      <w:r>
        <w:rPr>
          <w:i/>
        </w:rPr>
        <w:t xml:space="preserve">động từ </w:t>
      </w:r>
      <w:r>
        <w:t xml:space="preserve">(dùng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Tưởng </w:t>
      </w:r>
      <w:r>
        <w:t xml:space="preserve">nhớ </w:t>
      </w:r>
      <w:r>
        <w:t xml:space="preserve">mà </w:t>
      </w:r>
      <w:r>
        <w:t xml:space="preserve">quan </w:t>
      </w:r>
      <w:r>
        <w:t xml:space="preserve">tâm </w:t>
      </w:r>
      <w:r>
        <w:t xml:space="preserve">đến. </w:t>
      </w:r>
      <w:r>
        <w:t xml:space="preserve">Đi </w:t>
      </w:r>
      <w:r>
        <w:t xml:space="preserve">biệt, </w:t>
      </w:r>
      <w:r>
        <w:rPr>
          <w:i/>
        </w:rPr>
        <w:t xml:space="preserve">chẳng </w:t>
      </w:r>
      <w:r>
        <w:rPr>
          <w:i/>
        </w:rPr>
        <w:t xml:space="preserve">đoái </w:t>
      </w:r>
      <w:r>
        <w:rPr>
          <w:i/>
        </w:rPr>
        <w:t xml:space="preserve">hoài </w:t>
      </w:r>
      <w:r>
        <w:t xml:space="preserve">gì </w:t>
      </w:r>
      <w:r>
        <w:rPr>
          <w:i/>
        </w:rPr>
        <w:t xml:space="preserve">đến </w:t>
      </w:r>
      <w:r>
        <w:t xml:space="preserve">con </w:t>
      </w:r>
      <w:r>
        <w:rPr>
          <w:i/>
        </w:rPr>
        <w:t xml:space="preserve">cái. </w:t>
      </w:r>
      <w:r>
        <w:br/>
      </w:r>
      <w:r>
        <w:rPr>
          <w:b/>
        </w:rPr>
        <w:t xml:space="preserve">đoan, </w:t>
      </w:r>
      <w:r>
        <w:rPr>
          <w:i/>
        </w:rPr>
        <w:t xml:space="preserve">danh từ </w:t>
      </w:r>
      <w:r>
        <w:t xml:space="preserve">(khẩu ngữ). </w:t>
      </w:r>
      <w:r>
        <w:t xml:space="preserve">Ngành </w:t>
      </w:r>
      <w:r>
        <w:t xml:space="preserve">hải </w:t>
      </w:r>
      <w:r>
        <w:t xml:space="preserve">quan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thực </w:t>
      </w:r>
      <w:r>
        <w:t xml:space="preserve">dân </w:t>
      </w:r>
      <w:r>
        <w:t xml:space="preserve">Pháp </w:t>
      </w:r>
      <w:r>
        <w:t xml:space="preserve">trước </w:t>
      </w:r>
      <w:r>
        <w:t xml:space="preserve">Cách </w:t>
      </w:r>
      <w:r>
        <w:t xml:space="preserve">mạng </w:t>
      </w:r>
      <w:r>
        <w:t xml:space="preserve">tháng </w:t>
      </w:r>
      <w:r>
        <w:t xml:space="preserve">Tám. </w:t>
      </w:r>
      <w:r>
        <w:rPr>
          <w:i/>
        </w:rPr>
        <w:t xml:space="preserve">Thuế </w:t>
      </w:r>
      <w:r>
        <w:rPr>
          <w:i/>
        </w:rPr>
        <w:t xml:space="preserve">đoan. </w:t>
      </w:r>
      <w:r>
        <w:t xml:space="preserve">Lính </w:t>
      </w:r>
      <w:r>
        <w:rPr>
          <w:i/>
        </w:rPr>
        <w:t xml:space="preserve">đoan. </w:t>
      </w:r>
      <w:r>
        <w:br/>
      </w:r>
      <w:r>
        <w:rPr>
          <w:b/>
        </w:rPr>
        <w:t xml:space="preserve">đoan;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cam </w:t>
      </w:r>
      <w:r>
        <w:rPr>
          <w:i/>
        </w:rPr>
        <w:t xml:space="preserve">đoan. </w:t>
      </w:r>
      <w:r>
        <w:t xml:space="preserve">Tôi </w:t>
      </w:r>
      <w:r>
        <w:rPr>
          <w:i/>
        </w:rPr>
        <w:t xml:space="preserve">đoan </w:t>
      </w:r>
      <w:r>
        <w:rPr>
          <w:i/>
        </w:rPr>
        <w:t xml:space="preserve">rằng </w:t>
      </w:r>
      <w:r>
        <w:rPr>
          <w:i/>
        </w:rPr>
        <w:t xml:space="preserve">đó </w:t>
      </w:r>
      <w:r>
        <w:rPr>
          <w:i/>
        </w:rPr>
        <w:t xml:space="preserve">là </w:t>
      </w:r>
      <w:r>
        <w:rPr>
          <w:i/>
        </w:rPr>
        <w:t xml:space="preserve">sự </w:t>
      </w:r>
      <w:r>
        <w:rPr>
          <w:i/>
        </w:rPr>
        <w:t xml:space="preserve">thật. </w:t>
      </w:r>
      <w:r>
        <w:br/>
      </w:r>
      <w:r>
        <w:rPr>
          <w:b/>
        </w:rPr>
        <w:t xml:space="preserve">đoan </w:t>
      </w:r>
      <w:r>
        <w:rPr>
          <w:b/>
        </w:rPr>
        <w:t xml:space="preserve">chính </w:t>
      </w:r>
      <w:r>
        <w:rPr>
          <w:i/>
        </w:rPr>
        <w:t xml:space="preserve">tính từ </w:t>
      </w:r>
      <w:r>
        <w:t xml:space="preserve">(cũ). </w:t>
      </w:r>
      <w:r>
        <w:t xml:space="preserve">Đứng </w:t>
      </w:r>
      <w:r>
        <w:t xml:space="preserve">đắn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phụ </w:t>
      </w:r>
      <w:r>
        <w:t xml:space="preserve">nữ). </w:t>
      </w:r>
      <w:r>
        <w:br/>
      </w:r>
      <w:r>
        <w:rPr>
          <w:b/>
        </w:rPr>
        <w:t xml:space="preserve">Đoan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Đoan </w:t>
      </w:r>
      <w:r>
        <w:t xml:space="preserve">Ngọ. </w:t>
      </w:r>
      <w:r>
        <w:br/>
      </w:r>
      <w:r>
        <w:rPr>
          <w:b/>
        </w:rPr>
        <w:t xml:space="preserve">Đoan </w:t>
      </w:r>
      <w:r>
        <w:rPr>
          <w:b/>
        </w:rPr>
        <w:t xml:space="preserve">Ngọ </w:t>
      </w:r>
      <w:r>
        <w:rPr>
          <w:i/>
        </w:rPr>
        <w:t xml:space="preserve">danh từ </w:t>
      </w:r>
      <w:r>
        <w:t xml:space="preserve">Tết </w:t>
      </w:r>
      <w:r>
        <w:t xml:space="preserve">mồng </w:t>
      </w:r>
      <w:r>
        <w:t xml:space="preserve">năm </w:t>
      </w:r>
      <w:r>
        <w:t xml:space="preserve">tháng </w:t>
      </w:r>
      <w:r>
        <w:t xml:space="preserve">năm </w:t>
      </w:r>
      <w:r>
        <w:t xml:space="preserve">âm]ịch. </w:t>
      </w:r>
      <w:r>
        <w:br/>
      </w:r>
      <w:r>
        <w:rPr>
          <w:b/>
        </w:rPr>
        <w:t xml:space="preserve">Đoan </w:t>
      </w:r>
      <w:r>
        <w:rPr>
          <w:b/>
        </w:rPr>
        <w:t xml:space="preserve">Ngũ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Đoạn </w:t>
      </w:r>
      <w:r>
        <w:t xml:space="preserve">Ngọ. </w:t>
      </w:r>
      <w:r>
        <w:br/>
      </w:r>
      <w:r>
        <w:rPr>
          <w:b/>
        </w:rPr>
        <w:t xml:space="preserve">đoan </w:t>
      </w:r>
      <w:r>
        <w:rPr>
          <w:b/>
        </w:rPr>
        <w:t xml:space="preserve">trang </w:t>
      </w:r>
      <w:r>
        <w:rPr>
          <w:i/>
        </w:rPr>
        <w:t xml:space="preserve">tính từ </w:t>
      </w:r>
      <w:r>
        <w:t xml:space="preserve">Đứng </w:t>
      </w:r>
      <w:r>
        <w:t xml:space="preserve">đắn </w:t>
      </w:r>
      <w:r>
        <w:t xml:space="preserve">và </w:t>
      </w:r>
      <w:r>
        <w:t xml:space="preserve">nghiêm </w:t>
      </w:r>
      <w:r>
        <w:t xml:space="preserve">trang </w:t>
      </w:r>
      <w:r>
        <w:t xml:space="preserve">(chỉ </w:t>
      </w:r>
      <w:r>
        <w:t xml:space="preserve">nói </w:t>
      </w:r>
      <w:r>
        <w:t xml:space="preserve">về </w:t>
      </w:r>
      <w:r>
        <w:t xml:space="preserve">phụ </w:t>
      </w:r>
      <w:r>
        <w:t xml:space="preserve">nữ). </w:t>
      </w:r>
      <w:r>
        <w:t xml:space="preserve">Người </w:t>
      </w:r>
      <w:r>
        <w:rPr>
          <w:i/>
        </w:rPr>
        <w:t xml:space="preserve">con </w:t>
      </w:r>
      <w:r>
        <w:rPr>
          <w:i/>
        </w:rPr>
        <w:t xml:space="preserve">gái </w:t>
      </w:r>
      <w:r>
        <w:rPr>
          <w:i/>
        </w:rPr>
        <w:t xml:space="preserve">đoan </w:t>
      </w:r>
      <w:r>
        <w:rPr>
          <w:i/>
        </w:rPr>
        <w:t xml:space="preserve">trang. </w:t>
      </w:r>
      <w:r>
        <w:br/>
      </w:r>
      <w:r>
        <w:rPr>
          <w:b/>
        </w:rPr>
        <w:t xml:space="preserve">đoan </w:t>
      </w:r>
      <w:r>
        <w:rPr>
          <w:b/>
        </w:rPr>
        <w:t xml:space="preserve">trinh </w:t>
      </w:r>
      <w:r>
        <w:rPr>
          <w:i/>
        </w:rPr>
        <w:t xml:space="preserve">tính từ </w:t>
      </w:r>
      <w:r>
        <w:t xml:space="preserve">(cũ). </w:t>
      </w:r>
      <w:r>
        <w:t xml:space="preserve">Đứng </w:t>
      </w:r>
      <w:r>
        <w:t xml:space="preserve">đắn </w:t>
      </w:r>
      <w:r>
        <w:t xml:space="preserve">và </w:t>
      </w:r>
      <w:r>
        <w:t xml:space="preserve">trinh </w:t>
      </w:r>
      <w:r>
        <w:t xml:space="preserve">tiết. </w:t>
      </w:r>
      <w:r>
        <w:t xml:space="preserve">đoàn </w:t>
      </w:r>
      <w: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lâm </w:t>
      </w:r>
      <w:r>
        <w:t xml:space="preserve">thời </w:t>
      </w:r>
      <w:r>
        <w:t xml:space="preserve">người </w:t>
      </w:r>
      <w:r>
        <w:t xml:space="preserve">hay </w:t>
      </w:r>
      <w:r>
        <w:t xml:space="preserve">vật </w:t>
      </w:r>
      <w:r>
        <w:t xml:space="preserve">hoạt </w:t>
      </w:r>
      <w:r>
        <w:t xml:space="preserve">động </w:t>
      </w:r>
      <w:r>
        <w:t xml:space="preserve">có </w:t>
      </w:r>
      <w:r>
        <w:t xml:space="preserve">tổ </w:t>
      </w:r>
      <w:r>
        <w:t xml:space="preserve">chức. </w:t>
      </w:r>
      <w:r>
        <w:t xml:space="preserve">Đi </w:t>
      </w:r>
      <w:r>
        <w:t xml:space="preserve">thành </w:t>
      </w:r>
      <w:r>
        <w:t xml:space="preserve">đoàn. </w:t>
      </w:r>
      <w:r>
        <w:t xml:space="preserve">Đoàn </w:t>
      </w:r>
      <w:r>
        <w:rPr>
          <w:i/>
        </w:rPr>
        <w:t xml:space="preserve">đại </w:t>
      </w:r>
      <w:r>
        <w:rPr>
          <w:i/>
        </w:rPr>
        <w:t xml:space="preserve">biểu, </w:t>
      </w:r>
      <w:r>
        <w:rPr>
          <w:i/>
        </w:rPr>
        <w:t xml:space="preserve">Đoàn </w:t>
      </w:r>
      <w:r>
        <w:rPr>
          <w:i/>
        </w:rPr>
        <w:t xml:space="preserve">tàu.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theo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hoặc </w:t>
      </w:r>
      <w:r>
        <w:t xml:space="preserve">công </w:t>
      </w:r>
      <w:r>
        <w:t xml:space="preserve">tác </w:t>
      </w:r>
      <w:r>
        <w:t xml:space="preserve">chuyên </w:t>
      </w:r>
      <w:r>
        <w:t xml:space="preserve">môn. </w:t>
      </w:r>
      <w:r>
        <w:rPr>
          <w:i/>
        </w:rPr>
        <w:t xml:space="preserve">Đoàn </w:t>
      </w:r>
      <w:r>
        <w:t xml:space="preserve">thanh </w:t>
      </w:r>
      <w:r>
        <w:rPr>
          <w:i/>
        </w:rPr>
        <w:t xml:space="preserve">niên. </w:t>
      </w:r>
      <w:r>
        <w:t xml:space="preserve">Đoàn </w:t>
      </w:r>
      <w:r>
        <w:rPr>
          <w:i/>
        </w:rPr>
        <w:t xml:space="preserve">địa </w:t>
      </w:r>
      <w:r>
        <w:t xml:space="preserve">chất. </w:t>
      </w:r>
      <w:r>
        <w:rPr>
          <w:i/>
        </w:rPr>
        <w:t xml:space="preserve">Đoàn </w:t>
      </w:r>
      <w:r>
        <w:t xml:space="preserve">uăn </w:t>
      </w:r>
      <w:r>
        <w:t xml:space="preserve">công. </w:t>
      </w:r>
      <w:r>
        <w:rPr>
          <w:b/>
        </w:rPr>
        <w:t xml:space="preserve">3 </w:t>
      </w:r>
      <w:r>
        <w:t xml:space="preserve">(thường </w:t>
      </w:r>
      <w:r>
        <w:t xml:space="preserve">viết </w:t>
      </w:r>
      <w:r>
        <w:t xml:space="preserve">hoa). </w:t>
      </w:r>
      <w:r>
        <w:t xml:space="preserve">Đoàn </w:t>
      </w:r>
      <w:r>
        <w:t xml:space="preserve">thanh </w:t>
      </w:r>
      <w:r>
        <w:t xml:space="preserve">niên </w:t>
      </w:r>
      <w:r>
        <w:t xml:space="preserve">cộng </w:t>
      </w:r>
      <w:r>
        <w:t xml:space="preserve">sản </w:t>
      </w:r>
      <w:r>
        <w:t xml:space="preserve">Hồ </w:t>
      </w:r>
      <w:r>
        <w:t xml:space="preserve">Chí </w:t>
      </w:r>
      <w:r>
        <w:t xml:space="preserve">Minh </w:t>
      </w:r>
      <w:r>
        <w:t xml:space="preserve">(nói </w:t>
      </w:r>
      <w:r>
        <w:t xml:space="preserve">tắt). </w:t>
      </w:r>
      <w:r>
        <w:rPr>
          <w:i/>
        </w:rPr>
        <w:t xml:space="preserve">Đại </w:t>
      </w:r>
      <w:r>
        <w:rPr>
          <w:i/>
        </w:rPr>
        <w:t xml:space="preserve">hội </w:t>
      </w:r>
      <w:r>
        <w:rPr>
          <w:i/>
        </w:rPr>
        <w:t xml:space="preserve">Đoàn. </w:t>
      </w:r>
      <w:r>
        <w:br/>
      </w:r>
      <w:r>
        <w:rPr>
          <w:b/>
        </w:rPr>
        <w:t xml:space="preserve">đoàn </w:t>
      </w:r>
      <w:r>
        <w:rPr>
          <w:b/>
        </w:rPr>
        <w:t xml:space="preserve">chủ </w:t>
      </w:r>
      <w:r>
        <w:rPr>
          <w:b/>
        </w:rPr>
        <w:t xml:space="preserve">tịch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chủ </w:t>
      </w:r>
      <w:r>
        <w:rPr>
          <w:i/>
        </w:rPr>
        <w:t xml:space="preserve">tịch </w:t>
      </w:r>
      <w:r>
        <w:rPr>
          <w:i/>
        </w:rPr>
        <w:t xml:space="preserve">đoàn. </w:t>
      </w:r>
      <w:r>
        <w:br/>
      </w:r>
      <w:r>
        <w:rPr>
          <w:b/>
        </w:rPr>
        <w:t xml:space="preserve">đoàn </w:t>
      </w:r>
      <w:r>
        <w:rPr>
          <w:b/>
        </w:rPr>
        <w:t xml:space="preserve">kết </w:t>
      </w:r>
      <w:r>
        <w:rPr>
          <w:i/>
        </w:rPr>
        <w:t xml:space="preserve">động từ </w:t>
      </w:r>
      <w:r>
        <w:t xml:space="preserve">Kết </w:t>
      </w:r>
      <w:r>
        <w:t xml:space="preserve">thành </w:t>
      </w:r>
      <w:r>
        <w:t xml:space="preserve">một </w:t>
      </w:r>
      <w:r>
        <w:t xml:space="preserve">khối </w:t>
      </w:r>
      <w:r>
        <w:t xml:space="preserve">thống </w:t>
      </w:r>
      <w:r>
        <w:t xml:space="preserve">nhất, </w:t>
      </w:r>
      <w:r>
        <w:t xml:space="preserve">cùng </w:t>
      </w:r>
      <w:r>
        <w:t xml:space="preserve">hoạt </w:t>
      </w:r>
      <w:r>
        <w:t xml:space="preserve">động </w:t>
      </w:r>
      <w:r>
        <w:t xml:space="preserve">vì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chung. </w:t>
      </w:r>
      <w:r>
        <w:t xml:space="preserve">Đoàn </w:t>
      </w:r>
      <w:r>
        <w:rPr>
          <w:i/>
        </w:rPr>
        <w:t xml:space="preserve">kết </w:t>
      </w:r>
      <w:r>
        <w:rPr>
          <w:i/>
        </w:rPr>
        <w:t xml:space="preserve">với </w:t>
      </w:r>
      <w:r>
        <w:t xml:space="preserve">nhau. </w:t>
      </w:r>
      <w:r>
        <w:rPr>
          <w:i/>
        </w:rPr>
        <w:t xml:space="preserve">Toàn </w:t>
      </w:r>
      <w:r>
        <w:rPr>
          <w:i/>
        </w:rPr>
        <w:t xml:space="preserve">dân </w:t>
      </w:r>
      <w:r>
        <w:rPr>
          <w:i/>
        </w:rPr>
        <w:t xml:space="preserve">đoàn </w:t>
      </w:r>
      <w:r>
        <w:rPr>
          <w:i/>
        </w:rPr>
        <w:t xml:space="preserve">kết. </w:t>
      </w:r>
      <w:r>
        <w:rPr>
          <w:i/>
        </w:rPr>
        <w:t xml:space="preserve">Đoàn </w:t>
      </w:r>
      <w:r>
        <w:rPr>
          <w:i/>
        </w:rPr>
        <w:t xml:space="preserve">kết </w:t>
      </w:r>
      <w:r>
        <w:rPr>
          <w:i/>
        </w:rPr>
        <w:t xml:space="preserve">quốc </w:t>
      </w:r>
      <w:r>
        <w:rPr>
          <w:i/>
        </w:rPr>
        <w:t xml:space="preserve">tế. </w:t>
      </w:r>
      <w:r>
        <w:rPr>
          <w:i/>
        </w:rPr>
        <w:t xml:space="preserve">Mất </w:t>
      </w:r>
      <w:r>
        <w:rPr>
          <w:i/>
        </w:rPr>
        <w:t xml:space="preserve">đoàn </w:t>
      </w:r>
      <w:r>
        <w:rPr>
          <w:i/>
        </w:rPr>
        <w:t xml:space="preserve">kết. </w:t>
      </w:r>
      <w:r>
        <w:br/>
      </w:r>
      <w:r>
        <w:rPr>
          <w:b/>
        </w:rPr>
        <w:t xml:space="preserve">đoàn </w:t>
      </w:r>
      <w:r>
        <w:rPr>
          <w:b/>
        </w:rPr>
        <w:t xml:space="preserve">kết </w:t>
      </w:r>
      <w:r>
        <w:rPr>
          <w:b/>
        </w:rPr>
        <w:t xml:space="preserve">một </w:t>
      </w:r>
      <w:r>
        <w:rPr>
          <w:b/>
        </w:rPr>
        <w:t xml:space="preserve">chiều </w:t>
      </w:r>
      <w:r>
        <w:rPr>
          <w:i/>
        </w:rPr>
        <w:t xml:space="preserve">động từ </w:t>
      </w:r>
      <w:r>
        <w:t xml:space="preserve">Đoàn </w:t>
      </w:r>
      <w:r>
        <w:t xml:space="preserve">kết </w:t>
      </w:r>
      <w:r>
        <w:t xml:space="preserve">bề </w:t>
      </w:r>
      <w:r>
        <w:t xml:space="preserve">ngoài, </w:t>
      </w:r>
      <w:r>
        <w:t xml:space="preserve">thiếu </w:t>
      </w:r>
      <w:r>
        <w:t xml:space="preserve">đấu </w:t>
      </w:r>
      <w:r>
        <w:t xml:space="preserve">tranh </w:t>
      </w:r>
      <w:r>
        <w:t xml:space="preserve">để </w:t>
      </w:r>
      <w:r>
        <w:t xml:space="preserve">giữ </w:t>
      </w:r>
      <w:r>
        <w:t xml:space="preserve">vững </w:t>
      </w:r>
      <w:r>
        <w:t xml:space="preserve">và </w:t>
      </w:r>
      <w:r>
        <w:t xml:space="preserve">tăng </w:t>
      </w:r>
      <w:r>
        <w:t xml:space="preserve">cường </w:t>
      </w:r>
      <w:r>
        <w:t xml:space="preserve">đoàn </w:t>
      </w:r>
      <w:r>
        <w:t xml:space="preserve">kết </w:t>
      </w:r>
      <w:r>
        <w:t xml:space="preserve">thật </w:t>
      </w:r>
      <w:r>
        <w:t xml:space="preserve">sự. </w:t>
      </w:r>
      <w:r>
        <w:br/>
      </w:r>
      <w:r>
        <w:rPr>
          <w:b/>
        </w:rPr>
        <w:t xml:space="preserve">đoàn </w:t>
      </w:r>
      <w:r>
        <w:rPr>
          <w:b/>
        </w:rPr>
        <w:t xml:space="preserve">lạp </w:t>
      </w:r>
      <w:r>
        <w:rPr>
          <w:i/>
        </w:rPr>
        <w:t xml:space="preserve">tính từ </w:t>
      </w:r>
      <w:r>
        <w:t xml:space="preserve">(Kết </w:t>
      </w:r>
      <w:r>
        <w:t xml:space="preserve">cấu </w:t>
      </w:r>
      <w:r>
        <w:t xml:space="preserve">đất) </w:t>
      </w:r>
      <w:r>
        <w:t xml:space="preserve">có </w:t>
      </w:r>
      <w:r>
        <w:t xml:space="preserve">những </w:t>
      </w:r>
      <w:r>
        <w:t xml:space="preserve">hạt </w:t>
      </w:r>
      <w:r>
        <w:t xml:space="preserve">đất </w:t>
      </w:r>
      <w:r>
        <w:t xml:space="preserve">rất </w:t>
      </w:r>
      <w:r>
        <w:t xml:space="preserve">nhỏ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những </w:t>
      </w:r>
      <w:r>
        <w:t xml:space="preserve">viên, </w:t>
      </w:r>
      <w:r>
        <w:t xml:space="preserve">làm </w:t>
      </w:r>
      <w:r>
        <w:t xml:space="preserve">cho </w:t>
      </w:r>
      <w:r>
        <w:t xml:space="preserve">đất </w:t>
      </w:r>
      <w:r>
        <w:t xml:space="preserve">thoáng, </w:t>
      </w:r>
      <w:r>
        <w:t xml:space="preserve">trồng </w:t>
      </w:r>
      <w:r>
        <w:t xml:space="preserve">trọt </w:t>
      </w:r>
      <w:r>
        <w:t xml:space="preserve">tốt. </w:t>
      </w:r>
      <w:r>
        <w:br/>
      </w:r>
      <w:r>
        <w:rPr>
          <w:b/>
        </w:rPr>
        <w:t xml:space="preserve">đoàn </w:t>
      </w:r>
      <w:r>
        <w:rPr>
          <w:b/>
        </w:rPr>
        <w:t xml:space="preserve">luyện </w:t>
      </w:r>
      <w:r>
        <w:rPr>
          <w:i/>
        </w:rPr>
        <w:t xml:space="preserve">động từ </w:t>
      </w:r>
      <w:r>
        <w:t xml:space="preserve">(cũ). </w:t>
      </w:r>
      <w:r>
        <w:t xml:space="preserve">Rèn </w:t>
      </w:r>
      <w:r>
        <w:t xml:space="preserve">luyện. </w:t>
      </w:r>
      <w:r>
        <w:t xml:space="preserve">] </w:t>
      </w:r>
      <w:r>
        <w:br/>
      </w:r>
      <w:r>
        <w:rPr>
          <w:b/>
        </w:rPr>
        <w:t xml:space="preserve">đoàn </w:t>
      </w:r>
      <w:r>
        <w:rPr>
          <w:b/>
        </w:rPr>
        <w:t xml:space="preserve">ngoại </w:t>
      </w:r>
      <w:r>
        <w:rPr>
          <w:b/>
        </w:rPr>
        <w:t xml:space="preserve">giao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người </w:t>
      </w:r>
      <w:r>
        <w:t xml:space="preserve">' </w:t>
      </w:r>
      <w:r>
        <w:t xml:space="preserve">đúngđầucácsứquánởnướcđượcnóiđến. </w:t>
      </w:r>
      <w:r>
        <w:t xml:space="preserve">' </w:t>
      </w:r>
      <w:r>
        <w:t xml:space="preserve">đoàn </w:t>
      </w:r>
      <w:r>
        <w:t xml:space="preserve">phí </w:t>
      </w:r>
      <w:r>
        <w:t xml:space="preserve">danh từ </w:t>
      </w:r>
      <w:r>
        <w:t xml:space="preserve">Tiền </w:t>
      </w:r>
      <w:r>
        <w:t xml:space="preserve">đoàn </w:t>
      </w:r>
      <w:r>
        <w:t xml:space="preserve">viên </w:t>
      </w:r>
      <w:r>
        <w:t xml:space="preserve">đóng </w:t>
      </w:r>
      <w:r>
        <w:t xml:space="preserve">cho </w:t>
      </w:r>
      <w:r>
        <w:t xml:space="preserve">tổ </w:t>
      </w:r>
      <w:r>
        <w:t xml:space="preserve">chức </w:t>
      </w:r>
      <w:r>
        <w:t xml:space="preserve">đoàn </w:t>
      </w:r>
      <w:r>
        <w:t xml:space="preserve">theo </w:t>
      </w:r>
      <w:r>
        <w:t xml:space="preserve">định </w:t>
      </w:r>
      <w:r>
        <w:t xml:space="preserve">kì, </w:t>
      </w:r>
      <w:r>
        <w:t xml:space="preserve">thường </w:t>
      </w:r>
      <w:r>
        <w:t xml:space="preserve">là </w:t>
      </w:r>
      <w:r>
        <w:t xml:space="preserve">hằng </w:t>
      </w:r>
      <w:r>
        <w:rPr>
          <w:i/>
        </w:rPr>
        <w:t xml:space="preserve">tháng. </w:t>
      </w:r>
      <w:r>
        <w:br/>
      </w:r>
      <w:r>
        <w:rPr>
          <w:b/>
        </w:rPr>
        <w:t xml:space="preserve">đoàn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 </w:t>
      </w:r>
      <w:r>
        <w:t xml:space="preserve">chức </w:t>
      </w:r>
      <w:r>
        <w:t xml:space="preserve">quần </w:t>
      </w:r>
      <w:r>
        <w:t xml:space="preserve">chúng </w:t>
      </w:r>
      <w:r>
        <w:t xml:space="preserve">gồm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chung </w:t>
      </w:r>
      <w:r>
        <w:t xml:space="preserve">quyền </w:t>
      </w:r>
      <w:r>
        <w:rPr>
          <w:i/>
        </w:rPr>
        <w:t xml:space="preserve">lợi </w:t>
      </w:r>
      <w:r>
        <w:t xml:space="preserve">và </w:t>
      </w:r>
      <w:r>
        <w:t xml:space="preserve">nghĩa </w:t>
      </w:r>
      <w:r>
        <w:t xml:space="preserve">vụ, </w:t>
      </w:r>
      <w:r>
        <w:t xml:space="preserve">hoạt </w:t>
      </w:r>
      <w:r>
        <w:t xml:space="preserve">động </w:t>
      </w:r>
      <w:r>
        <w:t xml:space="preserve">vì </w:t>
      </w:r>
      <w:r>
        <w:t xml:space="preserve">những </w:t>
      </w:r>
      <w:r>
        <w:t xml:space="preserve">mục </w:t>
      </w:r>
      <w:r>
        <w:t xml:space="preserve">đích </w:t>
      </w:r>
      <w:r>
        <w:t xml:space="preserve">chính </w:t>
      </w:r>
      <w:r>
        <w:t xml:space="preserve">trị, </w:t>
      </w:r>
      <w:r>
        <w:t xml:space="preserve">xã </w:t>
      </w:r>
      <w:r>
        <w:t xml:space="preserve">hội, </w:t>
      </w:r>
      <w:r>
        <w:t xml:space="preserve">v.v. </w:t>
      </w:r>
      <w:r>
        <w:t xml:space="preserve">nhất </w:t>
      </w:r>
      <w:r>
        <w:t xml:space="preserve">định. </w:t>
      </w:r>
      <w:r>
        <w:rPr>
          <w:i/>
        </w:rPr>
        <w:t xml:space="preserve">Đoàn </w:t>
      </w:r>
      <w:r>
        <w:t xml:space="preserve">thể </w:t>
      </w:r>
      <w:r>
        <w:rPr>
          <w:i/>
        </w:rPr>
        <w:t xml:space="preserve">phụ </w:t>
      </w:r>
      <w:r>
        <w:rPr>
          <w:i/>
        </w:rPr>
        <w:t xml:space="preserve">nữ. </w:t>
      </w:r>
      <w:r>
        <w:rPr>
          <w:i/>
        </w:rPr>
        <w:t xml:space="preserve">Các </w:t>
      </w:r>
      <w:r>
        <w:rPr>
          <w:i/>
        </w:rPr>
        <w:t xml:space="preserve">đoàn </w:t>
      </w:r>
      <w:r>
        <w:t xml:space="preserve">thể </w:t>
      </w:r>
      <w:r>
        <w:rPr>
          <w:i/>
        </w:rPr>
        <w:t xml:space="preserve">trong </w:t>
      </w:r>
      <w:r>
        <w:rPr>
          <w:i/>
        </w:rPr>
        <w:t xml:space="preserve">Mặt </w:t>
      </w:r>
      <w:r>
        <w:rPr>
          <w:i/>
        </w:rPr>
        <w:t xml:space="preserve">trận </w:t>
      </w:r>
      <w:r>
        <w:rPr>
          <w:i/>
        </w:rPr>
        <w:t xml:space="preserve">Tổ </w:t>
      </w:r>
      <w:r>
        <w:rPr>
          <w:i/>
        </w:rPr>
        <w:t xml:space="preserve">quốc. </w:t>
      </w:r>
      <w:r>
        <w:rPr>
          <w:b/>
        </w:rPr>
        <w:t xml:space="preserve">2 </w:t>
      </w:r>
      <w:r>
        <w:t xml:space="preserve">(thường </w:t>
      </w:r>
      <w:r>
        <w:t xml:space="preserve">viết </w:t>
      </w:r>
      <w:r>
        <w:t xml:space="preserve">hoa). </w:t>
      </w:r>
      <w:r>
        <w:t xml:space="preserve">(cũ).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nội </w:t>
      </w:r>
      <w:r>
        <w:t xml:space="preserve">bộ </w:t>
      </w:r>
      <w:r>
        <w:t xml:space="preserve">Đảng </w:t>
      </w:r>
      <w:r>
        <w:t xml:space="preserve">cộng </w:t>
      </w:r>
      <w:r>
        <w:t xml:space="preserve">sản </w:t>
      </w:r>
      <w:r>
        <w:t xml:space="preserve">Việt </w:t>
      </w:r>
      <w:r>
        <w:t xml:space="preserve">Nam </w:t>
      </w:r>
      <w:r>
        <w:t xml:space="preserve">để </w:t>
      </w:r>
      <w:r>
        <w:t xml:space="preserve">gọi </w:t>
      </w:r>
      <w:r>
        <w:t xml:space="preserve">Đảng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hoạt </w:t>
      </w:r>
      <w:r>
        <w:t xml:space="preserve">động </w:t>
      </w:r>
      <w:r>
        <w:t xml:space="preserve">bí </w:t>
      </w:r>
      <w:r>
        <w:t xml:space="preserve">mật. </w:t>
      </w:r>
      <w:r>
        <w:rPr>
          <w:i/>
        </w:rPr>
        <w:t xml:space="preserve">Làm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Đoàn </w:t>
      </w:r>
      <w:r>
        <w:t xml:space="preserve">thể. </w:t>
      </w:r>
      <w:r>
        <w:br/>
      </w:r>
      <w:r>
        <w:rPr>
          <w:b/>
        </w:rPr>
        <w:t xml:space="preserve">đoàn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úd.). </w:t>
      </w:r>
      <w:r>
        <w:t xml:space="preserve">Người </w:t>
      </w:r>
      <w:r>
        <w:t xml:space="preserve">đứng </w:t>
      </w:r>
      <w:r>
        <w:t xml:space="preserve">đầu, </w:t>
      </w:r>
      <w:r>
        <w:t xml:space="preserve">lãnh </w:t>
      </w:r>
      <w:r>
        <w:t xml:space="preserve">đạo </w:t>
      </w:r>
      <w:r>
        <w:t xml:space="preserve">một </w:t>
      </w:r>
      <w:r>
        <w:t xml:space="preserve">đoàn; </w:t>
      </w:r>
      <w:r>
        <w:t xml:space="preserve">trưởng </w:t>
      </w:r>
      <w:r>
        <w:t xml:space="preserve">đoàn. </w:t>
      </w:r>
      <w:r>
        <w:rPr>
          <w:i/>
        </w:rPr>
        <w:t xml:space="preserve">Đoàn </w:t>
      </w:r>
      <w:r>
        <w:rPr>
          <w:i/>
        </w:rPr>
        <w:t xml:space="preserve">trưởng </w:t>
      </w:r>
      <w:r>
        <w:rPr>
          <w:i/>
        </w:rPr>
        <w:t xml:space="preserve">đoàn </w:t>
      </w:r>
      <w:r>
        <w:rPr>
          <w:i/>
        </w:rPr>
        <w:t xml:space="preserve">xe. </w:t>
      </w:r>
      <w:r>
        <w:br/>
      </w:r>
      <w:r>
        <w:rPr>
          <w:b/>
        </w:rPr>
        <w:t xml:space="preserve">đoàn </w:t>
      </w:r>
      <w:r>
        <w:rPr>
          <w:b/>
        </w:rPr>
        <w:t xml:space="preserve">tụ </w:t>
      </w:r>
      <w:r>
        <w:rPr>
          <w:i/>
        </w:rPr>
        <w:t xml:space="preserve">động từ </w:t>
      </w:r>
      <w:r>
        <w:t xml:space="preserve">Sum </w:t>
      </w:r>
      <w:r>
        <w:t xml:space="preserve">họp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sau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bị </w:t>
      </w:r>
      <w:r>
        <w:t xml:space="preserve">li </w:t>
      </w:r>
      <w:r>
        <w:t xml:space="preserve">tán.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đoàn </w:t>
      </w:r>
      <w:r>
        <w:rPr>
          <w:i/>
        </w:rPr>
        <w:t xml:space="preserve">tụ. </w:t>
      </w:r>
      <w:r>
        <w:br/>
      </w:r>
      <w:r>
        <w:rPr>
          <w:b/>
        </w:rPr>
        <w:t xml:space="preserve">đoàn </w:t>
      </w:r>
      <w:r>
        <w:rPr>
          <w:b/>
        </w:rPr>
        <w:t xml:space="preserve">viên,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Thành </w:t>
      </w:r>
      <w:r>
        <w:t xml:space="preserve">viên </w:t>
      </w:r>
      <w:r>
        <w:t xml:space="preserve">của </w:t>
      </w:r>
      <w:r>
        <w:t xml:space="preserve">một </w:t>
      </w:r>
      <w:r>
        <w:t xml:space="preserve">đoàn. </w:t>
      </w:r>
      <w:r>
        <w:t xml:space="preserve">Đoàn </w:t>
      </w:r>
      <w:r>
        <w:rPr>
          <w:i/>
        </w:rPr>
        <w:t xml:space="preserve">uiên </w:t>
      </w:r>
      <w:r>
        <w:t xml:space="preserve">của </w:t>
      </w:r>
      <w:r>
        <w:rPr>
          <w:i/>
        </w:rPr>
        <w:t xml:space="preserve">phái </w:t>
      </w:r>
      <w:r>
        <w:rPr>
          <w:i/>
        </w:rPr>
        <w:t xml:space="preserve">đoàn </w:t>
      </w:r>
      <w:r>
        <w:rPr>
          <w:i/>
        </w:rPr>
        <w:t xml:space="preserve">chính </w:t>
      </w:r>
      <w:r>
        <w:rPr>
          <w:i/>
        </w:rPr>
        <w:t xml:space="preserve">phủ. </w:t>
      </w:r>
      <w:r>
        <w:t xml:space="preserve">Đoàn </w:t>
      </w:r>
      <w:r>
        <w:rPr>
          <w:i/>
        </w:rPr>
        <w:t xml:space="preserve">uiên </w:t>
      </w:r>
      <w:r>
        <w:rPr>
          <w:i/>
        </w:rPr>
        <w:t xml:space="preserve">công </w:t>
      </w:r>
      <w:r>
        <w:rPr>
          <w:i/>
        </w:rPr>
        <w:t xml:space="preserve">đoàn. </w:t>
      </w:r>
      <w:r>
        <w:rPr>
          <w:b/>
        </w:rPr>
        <w:t xml:space="preserve">2 </w:t>
      </w:r>
      <w:r>
        <w:t xml:space="preserve">Đoàn </w:t>
      </w:r>
      <w:r>
        <w:t xml:space="preserve">viên </w:t>
      </w:r>
      <w:r>
        <w:t xml:space="preserve">Đoàn </w:t>
      </w:r>
      <w:r>
        <w:t xml:space="preserve">thanh </w:t>
      </w:r>
      <w:r>
        <w:t xml:space="preserve">niên </w:t>
      </w:r>
      <w:r>
        <w:t xml:space="preserve">cộng </w:t>
      </w:r>
      <w:r>
        <w:t xml:space="preserve">sản </w:t>
      </w:r>
      <w:r>
        <w:t xml:space="preserve">Hồ </w:t>
      </w:r>
      <w:r>
        <w:t xml:space="preserve">Chí </w:t>
      </w:r>
      <w:r>
        <w:t xml:space="preserve">Minh </w:t>
      </w:r>
      <w:r>
        <w:t xml:space="preserve">(nói </w:t>
      </w:r>
      <w:r>
        <w:t xml:space="preserve">tắt). </w:t>
      </w:r>
      <w:r>
        <w:rPr>
          <w:i/>
        </w:rPr>
        <w:t xml:space="preserve">Họp </w:t>
      </w:r>
      <w:r>
        <w:rPr>
          <w:i/>
        </w:rPr>
        <w:t xml:space="preserve">đoàn </w:t>
      </w:r>
      <w:r>
        <w:rPr>
          <w:i/>
        </w:rPr>
        <w:t xml:space="preserve">uiên. </w:t>
      </w:r>
      <w:r>
        <w:br/>
      </w:r>
      <w:r>
        <w:rPr>
          <w:b/>
        </w:rPr>
        <w:t xml:space="preserve">đoàn </w:t>
      </w:r>
      <w:r>
        <w:rPr>
          <w:b/>
        </w:rPr>
        <w:t xml:space="preserve">viên,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Như </w:t>
      </w:r>
      <w:r>
        <w:rPr>
          <w:i/>
        </w:rPr>
        <w:t xml:space="preserve">đoàn </w:t>
      </w:r>
      <w:r>
        <w:t xml:space="preserve">tụ. </w:t>
      </w:r>
      <w:r>
        <w:rPr>
          <w:i/>
        </w:rPr>
        <w:t xml:space="preserve">Mở </w:t>
      </w:r>
      <w:r>
        <w:t xml:space="preserve">tiệc </w:t>
      </w:r>
      <w:r>
        <w:rPr>
          <w:i/>
        </w:rPr>
        <w:t xml:space="preserve">đoàn </w:t>
      </w:r>
      <w:r>
        <w:rPr>
          <w:i/>
        </w:rPr>
        <w:t xml:space="preserve">uiên. </w:t>
      </w:r>
      <w:r>
        <w:br/>
      </w:r>
      <w:r>
        <w:rPr>
          <w:b/>
        </w:rPr>
        <w:t xml:space="preserve">đoản </w:t>
      </w:r>
      <w:r>
        <w:rPr>
          <w:i/>
        </w:rPr>
        <w:t xml:space="preserve">tính từ </w:t>
      </w:r>
      <w:r>
        <w:t xml:space="preserve">(kng.; </w:t>
      </w:r>
      <w:r>
        <w:t xml:space="preserve">ít dùng </w:t>
      </w:r>
      <w:r>
        <w:t xml:space="preserve">). </w:t>
      </w:r>
      <w:r>
        <w:rPr>
          <w:b/>
        </w:rPr>
        <w:t xml:space="preserve">1 </w:t>
      </w:r>
      <w:r>
        <w:t xml:space="preserve">Ngắn. </w:t>
      </w:r>
      <w:r>
        <w:t xml:space="preserve">Anh </w:t>
      </w:r>
      <w:r>
        <w:t xml:space="preserve">ấy </w:t>
      </w:r>
      <w:r>
        <w:t xml:space="preserve">đoản </w:t>
      </w:r>
      <w:r>
        <w:t xml:space="preserve">người. </w:t>
      </w:r>
      <w:r>
        <w:t xml:space="preserve">Mệnh </w:t>
      </w:r>
      <w:r>
        <w:rPr>
          <w:i/>
        </w:rPr>
        <w:t xml:space="preserve">đoán. </w:t>
      </w:r>
      <w:r>
        <w:rPr>
          <w:b/>
        </w:rPr>
        <w:t xml:space="preserve">2 </w:t>
      </w:r>
      <w:r>
        <w:t xml:space="preserve">(khẩu ngữ).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nhau </w:t>
      </w:r>
      <w:r>
        <w:t xml:space="preserve">không </w:t>
      </w:r>
      <w:r>
        <w:t xml:space="preserve">có </w:t>
      </w:r>
      <w:r>
        <w:t xml:space="preserve">hậu, </w:t>
      </w:r>
      <w:r>
        <w:t xml:space="preserve">thiếu </w:t>
      </w:r>
      <w:r>
        <w:t xml:space="preserve">chu </w:t>
      </w:r>
      <w:r>
        <w:t xml:space="preserve">đáo. </w:t>
      </w:r>
      <w:r>
        <w:t xml:space="preserve">Ăn </w:t>
      </w:r>
      <w:r>
        <w:rPr>
          <w:i/>
        </w:rPr>
        <w:t xml:space="preserve">ở </w:t>
      </w:r>
      <w:r>
        <w:t xml:space="preserve">đoản. </w:t>
      </w:r>
      <w:r>
        <w:br/>
      </w:r>
      <w:r>
        <w:rPr>
          <w:b/>
        </w:rPr>
        <w:t xml:space="preserve">đoản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Binh </w:t>
      </w:r>
      <w:r>
        <w:t xml:space="preserve">khí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giáp </w:t>
      </w:r>
      <w:r>
        <w:t xml:space="preserve">lá </w:t>
      </w:r>
      <w:r>
        <w:rPr>
          <w:i/>
        </w:rPr>
        <w:t xml:space="preserve">cà, </w:t>
      </w:r>
      <w:r>
        <w:t xml:space="preserve">như </w:t>
      </w:r>
      <w:r>
        <w:t xml:space="preserve">dao </w:t>
      </w:r>
      <w:r>
        <w:t xml:space="preserve">găm, </w:t>
      </w:r>
      <w:r>
        <w:t xml:space="preserve">kiếm, </w:t>
      </w:r>
      <w:r>
        <w:t xml:space="preserve">lưỡi </w:t>
      </w:r>
      <w:r>
        <w:t xml:space="preserve">lê, </w:t>
      </w:r>
      <w:r>
        <w:t xml:space="preserve">v.v. </w:t>
      </w:r>
      <w:r>
        <w:t xml:space="preserve">nói </w:t>
      </w:r>
      <w:r>
        <w:t xml:space="preserve">chung. </w:t>
      </w:r>
      <w:r>
        <w:rPr>
          <w:b/>
        </w:rPr>
        <w:t xml:space="preserve">2 </w:t>
      </w:r>
      <w:r>
        <w:t xml:space="preserve">Đội </w:t>
      </w:r>
      <w:r>
        <w:t xml:space="preserve">quân </w:t>
      </w:r>
      <w:r>
        <w:t xml:space="preserve">chuyên </w:t>
      </w:r>
      <w:r>
        <w:t xml:space="preserve">đánh </w:t>
      </w:r>
      <w:r>
        <w:t xml:space="preserve">giáp </w:t>
      </w:r>
      <w:r>
        <w:t xml:space="preserve">lá </w:t>
      </w:r>
      <w:r>
        <w:t xml:space="preserve">cà.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