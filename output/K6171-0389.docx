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 xml:space="preserve">luậm </w:t>
      </w:r>
      <w:r>
        <w:rPr>
          <w:b/>
        </w:rPr>
        <w:t xml:space="preserve">thà </w:t>
      </w:r>
      <w:r>
        <w:rPr>
          <w:b/>
        </w:rPr>
        <w:t xml:space="preserve">luộm </w:t>
      </w:r>
      <w:r>
        <w:rPr>
          <w:b/>
        </w:rPr>
        <w:t xml:space="preserve">thuộm </w:t>
      </w:r>
      <w:r>
        <w:rPr>
          <w:i/>
        </w:rPr>
        <w:t xml:space="preserve">tính từ </w:t>
      </w:r>
      <w:r>
        <w:t xml:space="preserve">xem </w:t>
      </w:r>
      <w:r>
        <w:rPr>
          <w:i/>
        </w:rPr>
        <w:t xml:space="preserve">lưộm </w:t>
      </w:r>
      <w:r>
        <w:t xml:space="preserve">thuộm </w:t>
      </w:r>
      <w:r>
        <w:t xml:space="preserve">luộm </w:t>
      </w:r>
      <w:r>
        <w:t xml:space="preserve">thuộm </w:t>
      </w:r>
      <w:r>
        <w:t xml:space="preserve">tính từ </w:t>
      </w:r>
      <w:r>
        <w:t xml:space="preserve">Khóng </w:t>
      </w:r>
      <w:r>
        <w:t xml:space="preserve">gọn </w:t>
      </w:r>
      <w:r>
        <w:t xml:space="preserve">gàng, </w:t>
      </w:r>
      <w:r>
        <w:t xml:space="preserve">ngăn </w:t>
      </w:r>
      <w:r>
        <w:t xml:space="preserve">nắp, </w:t>
      </w:r>
      <w:r>
        <w:t xml:space="preserve">không </w:t>
      </w:r>
      <w:r>
        <w:t xml:space="preserve">theo </w:t>
      </w:r>
      <w:r>
        <w:t xml:space="preserve">đúng </w:t>
      </w:r>
      <w:r>
        <w:t xml:space="preserve">phép </w:t>
      </w:r>
      <w:r>
        <w:t xml:space="preserve">tắc, </w:t>
      </w:r>
      <w:r>
        <w:t xml:space="preserve">quy </w:t>
      </w:r>
      <w:r>
        <w:t xml:space="preserve">củ. </w:t>
      </w:r>
      <w:r>
        <w:t xml:space="preserve">Ăn </w:t>
      </w:r>
      <w:r>
        <w:t xml:space="preserve">mặc </w:t>
      </w:r>
      <w:r>
        <w:rPr>
          <w:i/>
        </w:rPr>
        <w:t xml:space="preserve">luộm </w:t>
      </w:r>
      <w:r>
        <w:t xml:space="preserve">thuộm. </w:t>
      </w:r>
      <w:r>
        <w:rPr>
          <w:i/>
        </w:rPr>
        <w:t xml:space="preserve">Câu </w:t>
      </w:r>
      <w:r>
        <w:rPr>
          <w:i/>
        </w:rPr>
        <w:t xml:space="preserve">uăn </w:t>
      </w:r>
      <w:r>
        <w:t xml:space="preserve">luộm </w:t>
      </w:r>
      <w:r>
        <w:t xml:space="preserve">thuộm. </w:t>
      </w:r>
      <w:r>
        <w:t xml:space="preserve">Làm </w:t>
      </w:r>
      <w:r>
        <w:t xml:space="preserve">uiệc </w:t>
      </w:r>
      <w:r>
        <w:t xml:space="preserve">luộm </w:t>
      </w:r>
      <w:r>
        <w:rPr>
          <w:i/>
        </w:rPr>
        <w:t xml:space="preserve">thuộm, </w:t>
      </w:r>
      <w:r>
        <w:t xml:space="preserve">thiếu </w:t>
      </w:r>
      <w:r>
        <w:rPr>
          <w:i/>
        </w:rPr>
        <w:t xml:space="preserve">khoa </w:t>
      </w:r>
      <w:r>
        <w:t xml:space="preserve">học. </w:t>
      </w:r>
      <w:r>
        <w:rPr>
          <w:i/>
        </w:rPr>
        <w:t xml:space="preserve">!/ </w:t>
      </w:r>
      <w:r>
        <w:t xml:space="preserve">Láy: </w:t>
      </w:r>
      <w:r>
        <w:rPr>
          <w:i/>
        </w:rPr>
        <w:t xml:space="preserve">luộm </w:t>
      </w:r>
      <w:r>
        <w:t xml:space="preserve">thà </w:t>
      </w:r>
      <w:r>
        <w:rPr>
          <w:i/>
        </w:rPr>
        <w:t xml:space="preserve">iuộm </w:t>
      </w:r>
      <w:r>
        <w:rPr>
          <w:i/>
        </w:rPr>
        <w:t xml:space="preserve">thuộm </w:t>
      </w:r>
      <w:r>
        <w:t xml:space="preserve">(ý </w:t>
      </w:r>
      <w:r>
        <w:t xml:space="preserve">mức </w:t>
      </w:r>
      <w:r>
        <w:t xml:space="preserve">độ </w:t>
      </w:r>
      <w:r>
        <w:t xml:space="preserve">nhiều). </w:t>
      </w:r>
      <w:r>
        <w:br/>
      </w:r>
      <w:r>
        <w:rPr>
          <w:b/>
        </w:rPr>
        <w:t xml:space="preserve">luôn </w:t>
      </w:r>
      <w:r>
        <w:rPr>
          <w:i/>
        </w:rPr>
        <w:t xml:space="preserve">phụ từ </w:t>
      </w:r>
      <w:r>
        <w:rPr>
          <w:b/>
        </w:rPr>
        <w:t xml:space="preserve">1 </w:t>
      </w:r>
      <w:r>
        <w:t xml:space="preserve">Một </w:t>
      </w:r>
      <w:r>
        <w:t xml:space="preserve">cách </w:t>
      </w:r>
      <w:r>
        <w:t xml:space="preserve">lặp </w:t>
      </w:r>
      <w:r>
        <w:t xml:space="preserve">lại </w:t>
      </w:r>
      <w:r>
        <w:t xml:space="preserve">nhiều </w:t>
      </w:r>
      <w:r>
        <w:t xml:space="preserve">lần </w:t>
      </w:r>
      <w:r>
        <w:t xml:space="preserve">hoặc </w:t>
      </w:r>
      <w:r>
        <w:t xml:space="preserve">liên </w:t>
      </w:r>
      <w:r>
        <w:t xml:space="preserve">tiếp </w:t>
      </w:r>
      <w:r>
        <w:t xml:space="preserve">không </w:t>
      </w:r>
      <w:r>
        <w:t xml:space="preserve">ngớt </w:t>
      </w:r>
      <w:r>
        <w:t xml:space="preserve">Đến </w:t>
      </w:r>
      <w:r>
        <w:rPr>
          <w:i/>
        </w:rPr>
        <w:t xml:space="preserve">thăm </w:t>
      </w:r>
      <w:r>
        <w:rPr>
          <w:i/>
        </w:rPr>
        <w:t xml:space="preserve">nhau </w:t>
      </w:r>
      <w:r>
        <w:rPr>
          <w:i/>
        </w:rPr>
        <w:t xml:space="preserve">luôn. </w:t>
      </w:r>
      <w:r>
        <w:t xml:space="preserve">Nhắc </w:t>
      </w:r>
      <w:r>
        <w:t xml:space="preserve">luôn </w:t>
      </w:r>
      <w:r>
        <w:rPr>
          <w:i/>
        </w:rPr>
        <w:t xml:space="preserve">để </w:t>
      </w:r>
      <w:r>
        <w:rPr>
          <w:i/>
        </w:rPr>
        <w:t xml:space="preserve">nhớ. </w:t>
      </w:r>
      <w:r>
        <w:rPr>
          <w:i/>
        </w:rPr>
        <w:t xml:space="preserve">Cứ </w:t>
      </w:r>
      <w:r>
        <w:rPr>
          <w:i/>
        </w:rPr>
        <w:t xml:space="preserve">thay </w:t>
      </w:r>
      <w:r>
        <w:rPr>
          <w:i/>
        </w:rPr>
        <w:t xml:space="preserve">đổi </w:t>
      </w:r>
      <w:r>
        <w:t xml:space="preserve">luôn. </w:t>
      </w:r>
      <w:r>
        <w:t xml:space="preserve">Nói </w:t>
      </w:r>
      <w:r>
        <w:rPr>
          <w:i/>
        </w:rPr>
        <w:t xml:space="preserve">luôn </w:t>
      </w:r>
      <w:r>
        <w:rPr>
          <w:i/>
        </w:rPr>
        <w:t xml:space="preserve">miệng. </w:t>
      </w:r>
      <w:r>
        <w:rPr>
          <w:b/>
        </w:rPr>
        <w:t xml:space="preserve">2 </w:t>
      </w:r>
      <w:r>
        <w:t xml:space="preserve">Một </w:t>
      </w:r>
      <w:r>
        <w:t xml:space="preserve">cách </w:t>
      </w:r>
      <w:r>
        <w:t xml:space="preserve">không </w:t>
      </w:r>
      <w:r>
        <w:t xml:space="preserve">ngừng </w:t>
      </w:r>
      <w:r>
        <w:t xml:space="preserve">hoặc </w:t>
      </w:r>
      <w:r>
        <w:t xml:space="preserve">gần </w:t>
      </w:r>
      <w:r>
        <w:t xml:space="preserve">như </w:t>
      </w:r>
      <w:r>
        <w:t xml:space="preserve">đồng </w:t>
      </w:r>
      <w:r>
        <w:t xml:space="preserve">thời, </w:t>
      </w:r>
      <w:r>
        <w:t xml:space="preserve">không </w:t>
      </w:r>
      <w:r>
        <w:t xml:space="preserve">để </w:t>
      </w:r>
      <w:r>
        <w:t xml:space="preserve">có </w:t>
      </w:r>
      <w:r>
        <w:t xml:space="preserve">sự </w:t>
      </w:r>
      <w:r>
        <w:t xml:space="preserve">gián </w:t>
      </w:r>
      <w:r>
        <w:t xml:space="preserve">đoạn. </w:t>
      </w:r>
      <w:r>
        <w:t xml:space="preserve">Viết </w:t>
      </w:r>
      <w:r>
        <w:t xml:space="preserve">luôn </w:t>
      </w:r>
      <w:r>
        <w:rPr>
          <w:i/>
        </w:rPr>
        <w:t xml:space="preserve">một </w:t>
      </w:r>
      <w:r>
        <w:t xml:space="preserve">lúc </w:t>
      </w:r>
      <w:r>
        <w:t xml:space="preserve">mấy </w:t>
      </w:r>
      <w:r>
        <w:rPr>
          <w:i/>
        </w:rPr>
        <w:t xml:space="preserve">lá </w:t>
      </w:r>
      <w:r>
        <w:t xml:space="preserve">thư. </w:t>
      </w:r>
      <w:r>
        <w:t xml:space="preserve">Nói </w:t>
      </w:r>
      <w:r>
        <w:t xml:space="preserve">luôn </w:t>
      </w:r>
      <w:r>
        <w:t xml:space="preserve">một </w:t>
      </w:r>
      <w:r>
        <w:t xml:space="preserve">mạch. </w:t>
      </w:r>
      <w:r>
        <w:rPr>
          <w:i/>
        </w:rPr>
        <w:t xml:space="preserve">Mua </w:t>
      </w:r>
      <w:r>
        <w:rPr>
          <w:i/>
        </w:rPr>
        <w:t xml:space="preserve">luôn </w:t>
      </w:r>
      <w:r>
        <w:rPr>
          <w:i/>
        </w:rPr>
        <w:t xml:space="preserve">mấy </w:t>
      </w:r>
      <w:r>
        <w:t xml:space="preserve">thứ </w:t>
      </w:r>
      <w:r>
        <w:t xml:space="preserve">một </w:t>
      </w:r>
      <w:r>
        <w:t xml:space="preserve">thể. </w:t>
      </w:r>
      <w:r>
        <w:rPr>
          <w:b/>
        </w:rPr>
        <w:t xml:space="preserve">3 </w:t>
      </w:r>
      <w:r>
        <w:t xml:space="preserve">Liền </w:t>
      </w:r>
      <w:r>
        <w:t xml:space="preserve">ngay </w:t>
      </w:r>
      <w:r>
        <w:t xml:space="preserve">tức </w:t>
      </w:r>
      <w:r>
        <w:t xml:space="preserve">thời </w:t>
      </w:r>
      <w:r>
        <w:t xml:space="preserve">(sau </w:t>
      </w:r>
      <w:r>
        <w:t xml:space="preserve">sự </w:t>
      </w:r>
      <w:r>
        <w:t xml:space="preserve">việc </w:t>
      </w:r>
      <w:r>
        <w:t xml:space="preserve">có </w:t>
      </w:r>
      <w:r>
        <w:t xml:space="preserve">liên </w:t>
      </w:r>
      <w:r>
        <w:t xml:space="preserve">quan). </w:t>
      </w:r>
      <w:r>
        <w:t xml:space="preserve">Nói </w:t>
      </w:r>
      <w:r>
        <w:t xml:space="preserve">xong, </w:t>
      </w:r>
      <w:r>
        <w:t xml:space="preserve">làm </w:t>
      </w:r>
      <w:r>
        <w:t xml:space="preserve">luôn. </w:t>
      </w:r>
      <w:r>
        <w:t xml:space="preserve">Thấy </w:t>
      </w:r>
      <w:r>
        <w:t xml:space="preserve">sai </w:t>
      </w:r>
      <w:r>
        <w:rPr>
          <w:i/>
        </w:rPr>
        <w:t xml:space="preserve">là </w:t>
      </w:r>
      <w:r>
        <w:rPr>
          <w:i/>
        </w:rPr>
        <w:t xml:space="preserve">sửa </w:t>
      </w:r>
      <w:r>
        <w:rPr>
          <w:i/>
        </w:rPr>
        <w:t xml:space="preserve">luôn. </w:t>
      </w:r>
      <w:r>
        <w:t xml:space="preserve">Â </w:t>
      </w:r>
      <w:r>
        <w:t xml:space="preserve">Không </w:t>
      </w:r>
      <w:r>
        <w:t xml:space="preserve">phải </w:t>
      </w:r>
      <w:r>
        <w:t xml:space="preserve">chỉ </w:t>
      </w:r>
      <w:r>
        <w:t xml:space="preserve">có </w:t>
      </w:r>
      <w:r>
        <w:t xml:space="preserve">tính </w:t>
      </w:r>
      <w:r>
        <w:t xml:space="preserve">chất </w:t>
      </w:r>
      <w:r>
        <w:t xml:space="preserve">nhất </w:t>
      </w:r>
      <w:r>
        <w:t xml:space="preserve">thời, </w:t>
      </w:r>
      <w:r>
        <w:t xml:space="preserve">trong </w:t>
      </w:r>
      <w:r>
        <w:t xml:space="preserve">một </w:t>
      </w:r>
      <w:r>
        <w:t xml:space="preserve">thời </w:t>
      </w:r>
      <w:r>
        <w:t xml:space="preserve">gian, </w:t>
      </w:r>
      <w:r>
        <w:t xml:space="preserve">mà </w:t>
      </w:r>
      <w:r>
        <w:t xml:space="preserve">suốt </w:t>
      </w:r>
      <w:r>
        <w:t xml:space="preserve">từ </w:t>
      </w:r>
      <w:r>
        <w:t xml:space="preserve">đó </w:t>
      </w:r>
      <w:r>
        <w:t xml:space="preserve">về </w:t>
      </w:r>
      <w:r>
        <w:t xml:space="preserve">sau </w:t>
      </w:r>
      <w:r>
        <w:t xml:space="preserve">là </w:t>
      </w:r>
      <w:r>
        <w:t xml:space="preserve">như </w:t>
      </w:r>
      <w:r>
        <w:t xml:space="preserve">thế. </w:t>
      </w:r>
      <w:r>
        <w:t xml:space="preserve">Nó </w:t>
      </w:r>
      <w:r>
        <w:rPr>
          <w:i/>
        </w:rPr>
        <w:t xml:space="preserve">bỏ </w:t>
      </w:r>
      <w:r>
        <w:t xml:space="preserve">làng </w:t>
      </w:r>
      <w:r>
        <w:rPr>
          <w:i/>
        </w:rPr>
        <w:t xml:space="preserve">đi </w:t>
      </w:r>
      <w:r>
        <w:t xml:space="preserve">luôn </w:t>
      </w:r>
      <w:r>
        <w:t xml:space="preserve">không </w:t>
      </w:r>
      <w:r>
        <w:t xml:space="preserve">uề </w:t>
      </w:r>
      <w:r>
        <w:rPr>
          <w:i/>
        </w:rPr>
        <w:t xml:space="preserve">nữa. </w:t>
      </w:r>
      <w:r>
        <w:t xml:space="preserve">Cho </w:t>
      </w:r>
      <w:r>
        <w:t xml:space="preserve">luôn </w:t>
      </w:r>
      <w:r>
        <w:rPr>
          <w:i/>
        </w:rPr>
        <w:t xml:space="preserve">không </w:t>
      </w:r>
      <w:r>
        <w:rPr>
          <w:i/>
        </w:rPr>
        <w:t xml:space="preserve">đòi </w:t>
      </w:r>
      <w:r>
        <w:t xml:space="preserve">lại. </w:t>
      </w:r>
      <w:r>
        <w:t xml:space="preserve">Mượn </w:t>
      </w:r>
      <w:r>
        <w:t xml:space="preserve">rồi </w:t>
      </w:r>
      <w:r>
        <w:rPr>
          <w:i/>
        </w:rPr>
        <w:t xml:space="preserve">lấy </w:t>
      </w:r>
      <w:r>
        <w:t xml:space="preserve">luôn. </w:t>
      </w:r>
      <w:r>
        <w:t xml:space="preserve">Ngất </w:t>
      </w:r>
      <w:r>
        <w:rPr>
          <w:i/>
        </w:rPr>
        <w:t xml:space="preserve">đi </w:t>
      </w:r>
      <w:r>
        <w:t xml:space="preserve">rồi </w:t>
      </w:r>
      <w:r>
        <w:rPr>
          <w:i/>
        </w:rPr>
        <w:t xml:space="preserve">chết </w:t>
      </w:r>
      <w:r>
        <w:rPr>
          <w:i/>
        </w:rPr>
        <w:t xml:space="preserve">luôn. </w:t>
      </w:r>
      <w:r>
        <w:t xml:space="preserve">5x. </w:t>
      </w:r>
      <w:r>
        <w:t xml:space="preserve">luôn </w:t>
      </w:r>
      <w:r>
        <w:rPr>
          <w:i/>
        </w:rPr>
        <w:t xml:space="preserve">luôn. </w:t>
      </w:r>
      <w:r>
        <w:br/>
      </w:r>
      <w:r>
        <w:rPr>
          <w:b/>
        </w:rPr>
        <w:t xml:space="preserve">luôn </w:t>
      </w:r>
      <w:r>
        <w:rPr>
          <w:b/>
        </w:rPr>
        <w:t xml:space="preserve">luôn </w:t>
      </w:r>
      <w:r>
        <w:rPr>
          <w:i/>
        </w:rPr>
        <w:t xml:space="preserve">phụ từ </w:t>
      </w:r>
      <w:r>
        <w:t xml:space="preserve">(thường </w:t>
      </w:r>
      <w:r>
        <w:t xml:space="preserve">dùng </w:t>
      </w:r>
      <w:r>
        <w:t xml:space="preserve">trước </w:t>
      </w:r>
      <w:r>
        <w:t xml:space="preserve">đg). </w:t>
      </w:r>
      <w:r>
        <w:t xml:space="preserve">Thường </w:t>
      </w:r>
      <w:r>
        <w:t xml:space="preserve">xuyên, </w:t>
      </w:r>
      <w:r>
        <w:t xml:space="preserve">từ </w:t>
      </w:r>
      <w:r>
        <w:t xml:space="preserve">trước </w:t>
      </w:r>
      <w:r>
        <w:t xml:space="preserve">tới </w:t>
      </w:r>
      <w:r>
        <w:t xml:space="preserve">nay </w:t>
      </w:r>
      <w:r>
        <w:t xml:space="preserve">lúc </w:t>
      </w:r>
      <w:r>
        <w:t xml:space="preserve">nào, </w:t>
      </w:r>
      <w:r>
        <w:t xml:space="preserve">bao </w:t>
      </w:r>
      <w:r>
        <w:t xml:space="preserve">giờ </w:t>
      </w:r>
      <w:r>
        <w:t xml:space="preserve">cũng </w:t>
      </w:r>
      <w:r>
        <w:t xml:space="preserve">thế. </w:t>
      </w:r>
      <w:r>
        <w:rPr>
          <w:i/>
        </w:rPr>
        <w:t xml:space="preserve">Luôn </w:t>
      </w:r>
      <w:r>
        <w:t xml:space="preserve">luôn </w:t>
      </w:r>
      <w:r>
        <w:t xml:space="preserve">đi </w:t>
      </w:r>
      <w:r>
        <w:t xml:space="preserve">vắng. </w:t>
      </w:r>
      <w:r>
        <w:rPr>
          <w:i/>
        </w:rPr>
        <w:t xml:space="preserve">Luôn </w:t>
      </w:r>
      <w:r>
        <w:t xml:space="preserve">luôn </w:t>
      </w:r>
      <w:r>
        <w:t xml:space="preserve">ghi </w:t>
      </w:r>
      <w:r>
        <w:rPr>
          <w:i/>
        </w:rPr>
        <w:t xml:space="preserve">nhớ. </w:t>
      </w:r>
      <w:r>
        <w:rPr>
          <w:i/>
        </w:rPr>
        <w:t xml:space="preserve">Tình </w:t>
      </w:r>
      <w:r>
        <w:rPr>
          <w:i/>
        </w:rPr>
        <w:t xml:space="preserve">hình </w:t>
      </w:r>
      <w:r>
        <w:t xml:space="preserve">thay </w:t>
      </w:r>
      <w:r>
        <w:t xml:space="preserve">đối </w:t>
      </w:r>
      <w:r>
        <w:t xml:space="preserve">luôn </w:t>
      </w:r>
      <w:r>
        <w:t xml:space="preserve">luôn. </w:t>
      </w:r>
      <w:r>
        <w:br/>
      </w:r>
      <w:r>
        <w:rPr>
          <w:b/>
        </w:rPr>
        <w:t xml:space="preserve">luôn </w:t>
      </w:r>
      <w:r>
        <w:rPr>
          <w:b/>
        </w:rPr>
        <w:t xml:space="preserve">thể </w:t>
      </w:r>
      <w:r>
        <w:rPr>
          <w:i/>
        </w:rPr>
        <w:t xml:space="preserve">phụ từ </w:t>
      </w:r>
      <w:r>
        <w:t xml:space="preserve">(thường </w:t>
      </w:r>
      <w:r>
        <w:t xml:space="preserve">dùng </w:t>
      </w:r>
      <w:r>
        <w:t xml:space="preserve">sau </w:t>
      </w:r>
      <w:r>
        <w:t xml:space="preserve">đg., </w:t>
      </w:r>
      <w:r>
        <w:t xml:space="preserve">ở </w:t>
      </w:r>
      <w:r>
        <w:t xml:space="preserve">cuối </w:t>
      </w:r>
      <w:r>
        <w:t xml:space="preserve">câu). </w:t>
      </w:r>
      <w:r>
        <w:t xml:space="preserve">Luôn </w:t>
      </w:r>
      <w:r>
        <w:t xml:space="preserve">cùng </w:t>
      </w:r>
      <w:r>
        <w:t xml:space="preserve">một </w:t>
      </w:r>
      <w:r>
        <w:t xml:space="preserve">lúc </w:t>
      </w:r>
      <w:r>
        <w:t xml:space="preserve">cho </w:t>
      </w:r>
      <w:r>
        <w:t xml:space="preserve">tiện, </w:t>
      </w:r>
      <w:r>
        <w:t xml:space="preserve">khi </w:t>
      </w:r>
      <w:r>
        <w:t xml:space="preserve">đang </w:t>
      </w:r>
      <w:r>
        <w:t xml:space="preserve">có </w:t>
      </w:r>
      <w:r>
        <w:t xml:space="preserve">điều </w:t>
      </w:r>
      <w:r>
        <w:t xml:space="preserve">kiện; </w:t>
      </w:r>
      <w:r>
        <w:t xml:space="preserve">luôn </w:t>
      </w:r>
      <w:r>
        <w:t xml:space="preserve">một </w:t>
      </w:r>
      <w:r>
        <w:t xml:space="preserve">thể. </w:t>
      </w:r>
      <w:r>
        <w:t xml:space="preserve">Đi </w:t>
      </w:r>
      <w:r>
        <w:t xml:space="preserve">chơi, </w:t>
      </w:r>
      <w:r>
        <w:t xml:space="preserve">mua </w:t>
      </w:r>
      <w:r>
        <w:t xml:space="preserve">cuốn </w:t>
      </w:r>
      <w:r>
        <w:t xml:space="preserve">sách </w:t>
      </w:r>
      <w:r>
        <w:rPr>
          <w:i/>
        </w:rPr>
        <w:t xml:space="preserve">luôn </w:t>
      </w:r>
      <w:r>
        <w:t xml:space="preserve">thể. </w:t>
      </w:r>
      <w:r>
        <w:br/>
      </w:r>
      <w:r>
        <w:rPr>
          <w:b/>
        </w:rPr>
        <w:t xml:space="preserve">luôn </w:t>
      </w:r>
      <w:r>
        <w:rPr>
          <w:b/>
        </w:rPr>
        <w:t xml:space="preserve">tiện </w:t>
      </w:r>
      <w:r>
        <w:rPr>
          <w:i/>
        </w:rPr>
        <w:t xml:space="preserve">phụ từ </w:t>
      </w:r>
      <w:r>
        <w:t xml:space="preserve">Như </w:t>
      </w:r>
      <w:r>
        <w:t xml:space="preserve">tiện </w:t>
      </w:r>
      <w:r>
        <w:t xml:space="preserve">thể. </w:t>
      </w:r>
      <w:r>
        <w:br/>
      </w:r>
      <w:r>
        <w:rPr>
          <w:b/>
        </w:rPr>
        <w:t xml:space="preserve">luồn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Đi </w:t>
      </w:r>
      <w:r>
        <w:t xml:space="preserve">hoặc </w:t>
      </w:r>
      <w:r>
        <w:t xml:space="preserve">làm </w:t>
      </w:r>
      <w:r>
        <w:t xml:space="preserve">cho </w:t>
      </w:r>
      <w:r>
        <w:t xml:space="preserve">đi </w:t>
      </w:r>
      <w:r>
        <w:t xml:space="preserve">qua </w:t>
      </w:r>
      <w:r>
        <w:t xml:space="preserve">những </w:t>
      </w:r>
      <w:r>
        <w:t xml:space="preserve">chỗ </w:t>
      </w:r>
      <w:r>
        <w:t xml:space="preserve">hở </w:t>
      </w:r>
      <w:r>
        <w:t xml:space="preserve">nhỏ, </w:t>
      </w:r>
      <w:r>
        <w:t xml:space="preserve">hẹp </w:t>
      </w:r>
      <w:r>
        <w:t xml:space="preserve">để </w:t>
      </w:r>
      <w:r>
        <w:t xml:space="preserve">từ </w:t>
      </w:r>
      <w:r>
        <w:t xml:space="preserve">bên </w:t>
      </w:r>
      <w:r>
        <w:t xml:space="preserve">này </w:t>
      </w:r>
      <w:r>
        <w:t xml:space="preserve">xuyên </w:t>
      </w:r>
      <w:r>
        <w:t xml:space="preserve">sang </w:t>
      </w:r>
      <w:r>
        <w:t xml:space="preserve">bên </w:t>
      </w:r>
      <w:r>
        <w:t xml:space="preserve">kia. </w:t>
      </w:r>
      <w:r>
        <w:rPr>
          <w:i/>
        </w:rPr>
        <w:t xml:space="preserve">Luồn </w:t>
      </w:r>
      <w:r>
        <w:rPr>
          <w:i/>
        </w:rPr>
        <w:t xml:space="preserve">kim. </w:t>
      </w:r>
      <w:r>
        <w:rPr>
          <w:i/>
        </w:rPr>
        <w:t xml:space="preserve">Luồn </w:t>
      </w:r>
      <w:r>
        <w:rPr>
          <w:i/>
        </w:rPr>
        <w:t xml:space="preserve">đòn </w:t>
      </w:r>
      <w:r>
        <w:t xml:space="preserve">gánh </w:t>
      </w:r>
      <w:r>
        <w:t xml:space="preserve">uào </w:t>
      </w:r>
      <w:r>
        <w:t xml:space="preserve">quang. </w:t>
      </w:r>
      <w:r>
        <w:t xml:space="preserve">Nắng </w:t>
      </w:r>
      <w:r>
        <w:t xml:space="preserve">luồn </w:t>
      </w:r>
      <w:r>
        <w:t xml:space="preserve">qua </w:t>
      </w:r>
      <w:r>
        <w:rPr>
          <w:i/>
        </w:rPr>
        <w:t xml:space="preserve">kẽ </w:t>
      </w:r>
      <w:r>
        <w:rPr>
          <w:i/>
        </w:rPr>
        <w:t xml:space="preserve">lá. </w:t>
      </w:r>
      <w:r>
        <w:rPr>
          <w:i/>
        </w:rPr>
        <w:t xml:space="preserve">Luôn </w:t>
      </w:r>
      <w:r>
        <w:t xml:space="preserve">rừng </w:t>
      </w:r>
      <w:r>
        <w:rPr>
          <w:i/>
        </w:rPr>
        <w:t xml:space="preserve">đi </w:t>
      </w:r>
      <w:r>
        <w:rPr>
          <w:i/>
        </w:rPr>
        <w:t xml:space="preserve">tắt. </w:t>
      </w:r>
      <w:r>
        <w:rPr>
          <w:b/>
        </w:rPr>
        <w:t xml:space="preserve">2 </w:t>
      </w:r>
      <w:r>
        <w:t xml:space="preserve">Len </w:t>
      </w:r>
      <w:r>
        <w:t xml:space="preserve">lỗi </w:t>
      </w:r>
      <w:r>
        <w:t xml:space="preserve">để </w:t>
      </w:r>
      <w:r>
        <w:t xml:space="preserve">đi </w:t>
      </w:r>
      <w:r>
        <w:t xml:space="preserve">lọt </w:t>
      </w:r>
      <w:r>
        <w:t xml:space="preserve">qua </w:t>
      </w:r>
      <w:r>
        <w:t xml:space="preserve">nơi </w:t>
      </w:r>
      <w:r>
        <w:t xml:space="preserve">nguy </w:t>
      </w:r>
      <w:r>
        <w:t xml:space="preserve">hiểm. </w:t>
      </w:r>
      <w:r>
        <w:t xml:space="preserve">Luồn </w:t>
      </w:r>
      <w:r>
        <w:rPr>
          <w:i/>
        </w:rPr>
        <w:t xml:space="preserve">qua </w:t>
      </w:r>
      <w:r>
        <w:t xml:space="preserve">đồn </w:t>
      </w:r>
      <w:r>
        <w:rPr>
          <w:i/>
        </w:rPr>
        <w:t xml:space="preserve">bốt </w:t>
      </w:r>
      <w:r>
        <w:rPr>
          <w:i/>
        </w:rPr>
        <w:t xml:space="preserve">địch. </w:t>
      </w:r>
      <w:r>
        <w:rPr>
          <w:i/>
        </w:rPr>
        <w:t xml:space="preserve">Luôn </w:t>
      </w:r>
      <w:r>
        <w:rPr>
          <w:i/>
        </w:rPr>
        <w:t xml:space="preserve">khỏi </w:t>
      </w:r>
      <w:r>
        <w:rPr>
          <w:i/>
        </w:rPr>
        <w:t xml:space="preserve">uòng </w:t>
      </w:r>
      <w:r>
        <w:rPr>
          <w:i/>
        </w:rPr>
        <w:t xml:space="preserve">uây. </w:t>
      </w:r>
      <w:r>
        <w:rPr>
          <w:b/>
        </w:rPr>
        <w:t xml:space="preserve">3 </w:t>
      </w:r>
      <w:r>
        <w:t xml:space="preserve">Đưa </w:t>
      </w:r>
      <w:r>
        <w:t xml:space="preserve">lọt </w:t>
      </w:r>
      <w:r>
        <w:t xml:space="preserve">vào </w:t>
      </w:r>
      <w:r>
        <w:t xml:space="preserve">một </w:t>
      </w:r>
      <w:r>
        <w:t xml:space="preserve">cách </w:t>
      </w:r>
      <w:r>
        <w:t xml:space="preserve">khéo </w:t>
      </w:r>
      <w:r>
        <w:t xml:space="preserve">léo, </w:t>
      </w:r>
      <w:r>
        <w:t xml:space="preserve">bí </w:t>
      </w:r>
      <w:r>
        <w:t xml:space="preserve">mật. </w:t>
      </w:r>
      <w:r>
        <w:t xml:space="preserve">Luồn </w:t>
      </w:r>
      <w:r>
        <w:rPr>
          <w:i/>
        </w:rPr>
        <w:t xml:space="preserve">người </w:t>
      </w:r>
      <w:r>
        <w:rPr>
          <w:i/>
        </w:rPr>
        <w:t xml:space="preserve">uào </w:t>
      </w:r>
      <w:r>
        <w:t xml:space="preserve">tổ </w:t>
      </w:r>
      <w:r>
        <w:t xml:space="preserve">chức </w:t>
      </w:r>
      <w:r>
        <w:rPr>
          <w:i/>
        </w:rPr>
        <w:t xml:space="preserve">địch. </w:t>
      </w:r>
      <w:r>
        <w:br/>
      </w:r>
      <w:r>
        <w:rPr>
          <w:b/>
        </w:rPr>
        <w:t xml:space="preserve">luồn </w:t>
      </w:r>
      <w:r>
        <w:rPr>
          <w:b/>
        </w:rPr>
        <w:t xml:space="preserve">cúi </w:t>
      </w:r>
      <w:r>
        <w:rPr>
          <w:i/>
        </w:rPr>
        <w:t xml:space="preserve">động từ </w:t>
      </w:r>
      <w:r>
        <w:t xml:space="preserve">Hạ </w:t>
      </w:r>
      <w:r>
        <w:t xml:space="preserve">mình </w:t>
      </w:r>
      <w:r>
        <w:t xml:space="preserve">cầu </w:t>
      </w:r>
      <w:r>
        <w:t xml:space="preserve">cạnh </w:t>
      </w:r>
      <w:r>
        <w:t xml:space="preserve">một </w:t>
      </w:r>
      <w:r>
        <w:t xml:space="preserve">cách </w:t>
      </w:r>
      <w:r>
        <w:t xml:space="preserve">đê </w:t>
      </w:r>
      <w:r>
        <w:t xml:space="preserve">hèn </w:t>
      </w:r>
      <w:r>
        <w:t xml:space="preserve">(nói </w:t>
      </w:r>
      <w:r>
        <w:t xml:space="preserve">khái </w:t>
      </w:r>
      <w:r>
        <w:t xml:space="preserve">quát). </w:t>
      </w:r>
      <w:r>
        <w:t xml:space="preserve">Luồn </w:t>
      </w:r>
      <w:r>
        <w:t xml:space="preserve">cúi </w:t>
      </w:r>
      <w:r>
        <w:rPr>
          <w:i/>
        </w:rPr>
        <w:t xml:space="preserve">kẻ </w:t>
      </w:r>
      <w:r>
        <w:rPr>
          <w:i/>
        </w:rPr>
        <w:t xml:space="preserve">quyền </w:t>
      </w:r>
      <w:r>
        <w:t xml:space="preserve">thế. </w:t>
      </w:r>
      <w:r>
        <w:t xml:space="preserve">Vào </w:t>
      </w:r>
      <w:r>
        <w:rPr>
          <w:i/>
        </w:rPr>
        <w:t xml:space="preserve">luôn </w:t>
      </w:r>
      <w:r>
        <w:rPr>
          <w:i/>
        </w:rPr>
        <w:t xml:space="preserve">ra </w:t>
      </w:r>
      <w:r>
        <w:rPr>
          <w:i/>
        </w:rPr>
        <w:t xml:space="preserve">cúi. </w:t>
      </w:r>
      <w:r>
        <w:br/>
      </w:r>
      <w:r>
        <w:rPr>
          <w:b/>
        </w:rPr>
        <w:t xml:space="preserve">luồn </w:t>
      </w:r>
      <w:r>
        <w:rPr>
          <w:b/>
        </w:rPr>
        <w:t xml:space="preserve">lách </w:t>
      </w:r>
      <w:r>
        <w:rPr>
          <w:i/>
        </w:rPr>
        <w:t xml:space="preserve">động từ </w:t>
      </w:r>
      <w:r>
        <w:t xml:space="preserve">Len </w:t>
      </w:r>
      <w:r>
        <w:t xml:space="preserve">li </w:t>
      </w:r>
      <w:r>
        <w:t xml:space="preserve">khôn </w:t>
      </w:r>
      <w:r>
        <w:t xml:space="preserve">khéo </w:t>
      </w:r>
      <w:r>
        <w:t xml:space="preserve">qua </w:t>
      </w:r>
      <w:r>
        <w:t xml:space="preserve">những </w:t>
      </w:r>
      <w:r>
        <w:t xml:space="preserve">chỗ </w:t>
      </w:r>
      <w:r>
        <w:t xml:space="preserve">chật </w:t>
      </w:r>
      <w:r>
        <w:t xml:space="preserve">hẹp, </w:t>
      </w:r>
      <w:r>
        <w:t xml:space="preserve">khó </w:t>
      </w:r>
      <w:r>
        <w:t xml:space="preserve">khăn. </w:t>
      </w:r>
      <w:r>
        <w:t xml:space="preserve">Luôn </w:t>
      </w:r>
      <w:r>
        <w:rPr>
          <w:i/>
        </w:rPr>
        <w:t xml:space="preserve">lách </w:t>
      </w:r>
      <w:r>
        <w:t xml:space="preserve">uào </w:t>
      </w:r>
      <w:r>
        <w:t xml:space="preserve">sâu </w:t>
      </w:r>
      <w:r>
        <w:t xml:space="preserve">trong </w:t>
      </w:r>
      <w:r>
        <w:t xml:space="preserve">hang. </w:t>
      </w:r>
      <w:r>
        <w:t xml:space="preserve">Kẻ </w:t>
      </w:r>
      <w:r>
        <w:rPr>
          <w:i/>
        </w:rPr>
        <w:t xml:space="preserve">cơ </w:t>
      </w:r>
      <w:r>
        <w:rPr>
          <w:i/>
        </w:rPr>
        <w:t xml:space="preserve">hội </w:t>
      </w:r>
      <w:r>
        <w:t xml:space="preserve">khéo </w:t>
      </w:r>
      <w:r>
        <w:t xml:space="preserve">luôn </w:t>
      </w:r>
      <w:r>
        <w:t xml:space="preserve">lách </w:t>
      </w:r>
      <w:r>
        <w:t xml:space="preserve">(bóng (nghĩa bóng)). </w:t>
      </w:r>
      <w:r>
        <w:br/>
      </w:r>
      <w:r>
        <w:rPr>
          <w:b/>
        </w:rPr>
        <w:t xml:space="preserve">luồn </w:t>
      </w:r>
      <w:r>
        <w:rPr>
          <w:b/>
        </w:rPr>
        <w:t xml:space="preserve">lỏi </w:t>
      </w:r>
      <w:r>
        <w:rPr>
          <w:i/>
        </w:rPr>
        <w:t xml:space="preserve">động từ </w:t>
      </w:r>
      <w:r>
        <w:t xml:space="preserve">Luôn </w:t>
      </w:r>
      <w:r>
        <w:t xml:space="preserve">qua, </w:t>
      </w:r>
      <w:r>
        <w:t xml:space="preserve">luồn </w:t>
      </w:r>
      <w:r>
        <w:t xml:space="preserve">vào </w:t>
      </w:r>
      <w:r>
        <w:t xml:space="preserve">một </w:t>
      </w:r>
      <w:r>
        <w:t xml:space="preserve">cách </w:t>
      </w:r>
      <w:r>
        <w:t xml:space="preserve">vất </w:t>
      </w:r>
      <w:r>
        <w:t xml:space="preserve">vả, </w:t>
      </w:r>
      <w:r>
        <w:t xml:space="preserve">khôn </w:t>
      </w:r>
      <w:r>
        <w:t xml:space="preserve">khéo </w:t>
      </w:r>
      <w:r>
        <w:t xml:space="preserve">(nói </w:t>
      </w:r>
      <w:r>
        <w:t xml:space="preserve">khái </w:t>
      </w:r>
      <w:r>
        <w:t xml:space="preserve">quát). </w:t>
      </w:r>
      <w:r>
        <w:t xml:space="preserve">Luôn </w:t>
      </w:r>
      <w:r>
        <w:t xml:space="preserve">lỏi </w:t>
      </w:r>
      <w:r>
        <w:t xml:space="preserve">trong </w:t>
      </w:r>
      <w:r>
        <w:t xml:space="preserve">rừng </w:t>
      </w:r>
      <w:r>
        <w:br/>
      </w:r>
      <w:r>
        <w:rPr>
          <w:b/>
        </w:rPr>
        <w:t xml:space="preserve">luồn </w:t>
      </w:r>
      <w:r>
        <w:rPr>
          <w:b/>
        </w:rPr>
        <w:t xml:space="preserve">lọt </w:t>
      </w:r>
      <w:r>
        <w:rPr>
          <w:i/>
        </w:rPr>
        <w:t xml:space="preserve">động từ </w:t>
      </w:r>
      <w:r>
        <w:t xml:space="preserve">(khẩu ngữ). </w:t>
      </w:r>
      <w:r>
        <w:t xml:space="preserve">Luồn </w:t>
      </w:r>
      <w:r>
        <w:t xml:space="preserve">cúi </w:t>
      </w:r>
      <w:r>
        <w:t xml:space="preserve">một </w:t>
      </w:r>
      <w:r>
        <w:t xml:space="preserve">cách </w:t>
      </w:r>
      <w:r>
        <w:t xml:space="preserve">xấu </w:t>
      </w:r>
      <w:r>
        <w:t xml:space="preserve">xa, </w:t>
      </w:r>
      <w:r>
        <w:t xml:space="preserve">chỉ </w:t>
      </w:r>
      <w:r>
        <w:t xml:space="preserve">cốt </w:t>
      </w:r>
      <w:r>
        <w:t xml:space="preserve">đạt </w:t>
      </w:r>
      <w:r>
        <w:t xml:space="preserve">mục </w:t>
      </w:r>
      <w:r>
        <w:t xml:space="preserve">đích </w:t>
      </w:r>
      <w:r>
        <w:t xml:space="preserve">danh </w:t>
      </w:r>
      <w:r>
        <w:t xml:space="preserve">lợi. </w:t>
      </w:r>
      <w:r>
        <w:rPr>
          <w:i/>
        </w:rPr>
        <w:t xml:space="preserve">Luôn </w:t>
      </w:r>
      <w:r>
        <w:t xml:space="preserve">lọt </w:t>
      </w:r>
      <w:r>
        <w:t xml:space="preserve">không </w:t>
      </w:r>
      <w:r>
        <w:t xml:space="preserve">thiếu </w:t>
      </w:r>
      <w:r>
        <w:rPr>
          <w:i/>
        </w:rPr>
        <w:t xml:space="preserve">cửa </w:t>
      </w:r>
      <w:r>
        <w:rPr>
          <w:i/>
        </w:rPr>
        <w:t xml:space="preserve">nào. </w:t>
      </w:r>
      <w:r>
        <w:br/>
      </w:r>
      <w:r>
        <w:rPr>
          <w:b/>
        </w:rPr>
        <w:t xml:space="preserve">luông </w:t>
      </w:r>
      <w:r>
        <w:rPr>
          <w:b/>
        </w:rPr>
        <w:t xml:space="preserve">tuồng </w:t>
      </w:r>
      <w:r>
        <w:rPr>
          <w:i/>
        </w:rPr>
        <w:t xml:space="preserve">tính từ </w:t>
      </w:r>
      <w:r>
        <w:t xml:space="preserve">Như </w:t>
      </w:r>
      <w:r>
        <w:t xml:space="preserve">buông </w:t>
      </w:r>
      <w:r>
        <w:t xml:space="preserve">tuông. </w:t>
      </w:r>
      <w:r>
        <w:rPr>
          <w:i/>
        </w:rPr>
        <w:t xml:space="preserve">Tính </w:t>
      </w:r>
      <w:r>
        <w:rPr>
          <w:i/>
        </w:rPr>
        <w:t xml:space="preserve">nết </w:t>
      </w:r>
      <w:r>
        <w:t xml:space="preserve">luông </w:t>
      </w:r>
      <w:r>
        <w:t xml:space="preserve">tuông. </w:t>
      </w:r>
      <w:r>
        <w:t xml:space="preserve">Ăn </w:t>
      </w:r>
      <w:r>
        <w:t xml:space="preserve">chơi </w:t>
      </w:r>
      <w:r>
        <w:t xml:space="preserve">luông </w:t>
      </w:r>
      <w:r>
        <w:t xml:space="preserve">tuông. </w:t>
      </w:r>
      <w:r>
        <w:br/>
      </w:r>
      <w:r>
        <w:rPr>
          <w:b/>
        </w:rPr>
        <w:t xml:space="preserve">luồng, </w:t>
      </w:r>
      <w:r>
        <w:rPr>
          <w:i/>
        </w:rPr>
        <w:t xml:space="preserve">danh từ </w:t>
      </w:r>
      <w:r>
        <w:t xml:space="preserve">Cây </w:t>
      </w:r>
      <w:r>
        <w:t xml:space="preserve">cùng </w:t>
      </w:r>
      <w:r>
        <w:t xml:space="preserve">loại </w:t>
      </w:r>
      <w:r>
        <w:t xml:space="preserve">với </w:t>
      </w:r>
      <w:r>
        <w:t xml:space="preserve">tre, </w:t>
      </w:r>
      <w:r>
        <w:t xml:space="preserve">thânto, </w:t>
      </w:r>
      <w:r>
        <w:t xml:space="preserve">thành </w:t>
      </w:r>
      <w:r>
        <w:t xml:space="preserve">dày, </w:t>
      </w:r>
      <w:r>
        <w:t xml:space="preserve">cành </w:t>
      </w:r>
      <w:r>
        <w:t xml:space="preserve">không </w:t>
      </w:r>
      <w:r>
        <w:t xml:space="preserve">có </w:t>
      </w:r>
      <w:r>
        <w:t xml:space="preserve">gai, </w:t>
      </w:r>
      <w:r>
        <w:t xml:space="preserve">lá </w:t>
      </w:r>
      <w:r>
        <w:t xml:space="preserve">hình </w:t>
      </w:r>
      <w:r>
        <w:t xml:space="preserve">ngọn </w:t>
      </w:r>
      <w:r>
        <w:t xml:space="preserve">giáo. </w:t>
      </w:r>
      <w:r>
        <w:br/>
      </w:r>
      <w:r>
        <w:rPr>
          <w:b/>
        </w:rPr>
        <w:t xml:space="preserve">luồng, </w:t>
      </w:r>
      <w:r>
        <w:rPr>
          <w:i/>
        </w:rPr>
        <w:t xml:space="preserve">danh từ </w:t>
      </w:r>
      <w:r>
        <w:rPr>
          <w:b/>
        </w:rPr>
        <w:t xml:space="preserve">3 </w:t>
      </w:r>
      <w:r>
        <w:t xml:space="preserve">Dòng </w:t>
      </w:r>
      <w:r>
        <w:t xml:space="preserve">chảy </w:t>
      </w:r>
      <w:r>
        <w:t xml:space="preserve">di </w:t>
      </w:r>
      <w:r>
        <w:t xml:space="preserve">chuyển </w:t>
      </w:r>
      <w:r>
        <w:t xml:space="preserve">theo </w:t>
      </w:r>
      <w:r>
        <w:t xml:space="preserve">một </w:t>
      </w:r>
      <w:r>
        <w:t xml:space="preserve">chiều </w:t>
      </w:r>
      <w:r>
        <w:t xml:space="preserve">nhất </w:t>
      </w:r>
      <w:r>
        <w:t xml:space="preserve">định. </w:t>
      </w:r>
      <w:r>
        <w:rPr>
          <w:i/>
        </w:rPr>
        <w:t xml:space="preserve">Luồng </w:t>
      </w:r>
      <w:r>
        <w:t xml:space="preserve">nước. </w:t>
      </w:r>
      <w:r>
        <w:rPr>
          <w:i/>
        </w:rPr>
        <w:t xml:space="preserve">Luông </w:t>
      </w:r>
      <w:r>
        <w:t xml:space="preserve">gió </w:t>
      </w:r>
      <w:r>
        <w:rPr>
          <w:i/>
        </w:rPr>
        <w:t xml:space="preserve">lùa. </w:t>
      </w:r>
      <w:r>
        <w:rPr>
          <w:i/>
        </w:rPr>
        <w:t xml:space="preserve">Luông </w:t>
      </w:r>
      <w:r>
        <w:t xml:space="preserve">ánh </w:t>
      </w:r>
      <w:r>
        <w:rPr>
          <w:i/>
        </w:rPr>
        <w:t xml:space="preserve">sáng. </w:t>
      </w:r>
      <w:r>
        <w:rPr>
          <w:b/>
        </w:rPr>
        <w:t xml:space="preserve">2 </w:t>
      </w:r>
      <w:r>
        <w:t xml:space="preserve">Đường </w:t>
      </w:r>
      <w:r>
        <w:t xml:space="preserve">vận </w:t>
      </w:r>
      <w:r>
        <w:t xml:space="preserve">động </w:t>
      </w:r>
      <w:r>
        <w:t xml:space="preserve">liên </w:t>
      </w:r>
      <w:r>
        <w:t xml:space="preserve">tục </w:t>
      </w:r>
      <w:r>
        <w:t xml:space="preserve">theo </w:t>
      </w:r>
      <w:r>
        <w:t xml:space="preserve">một </w:t>
      </w:r>
      <w:r>
        <w:t xml:space="preserve">chiều </w:t>
      </w:r>
      <w:r>
        <w:t xml:space="preserve">nhất </w:t>
      </w:r>
      <w:r>
        <w:t xml:space="preserve">định </w:t>
      </w:r>
      <w:r>
        <w:t xml:space="preserve">của </w:t>
      </w:r>
      <w:r>
        <w:t xml:space="preserve">những </w:t>
      </w:r>
      <w:r>
        <w:t xml:space="preserve">vật </w:t>
      </w:r>
      <w:r>
        <w:t xml:space="preserve">cùng </w:t>
      </w:r>
      <w:r>
        <w:t xml:space="preserve">loại </w:t>
      </w:r>
      <w:r>
        <w:t xml:space="preserve">chuyển </w:t>
      </w:r>
      <w:r>
        <w:t xml:space="preserve">động </w:t>
      </w:r>
      <w:r>
        <w:t xml:space="preserve">nối </w:t>
      </w:r>
      <w:r>
        <w:t xml:space="preserve">tiếp </w:t>
      </w:r>
      <w:r>
        <w:t xml:space="preserve">nhau </w:t>
      </w:r>
      <w:r>
        <w:t xml:space="preserve">không </w:t>
      </w:r>
      <w:r>
        <w:t xml:space="preserve">ngừng. </w:t>
      </w:r>
      <w:r>
        <w:rPr>
          <w:i/>
        </w:rPr>
        <w:t xml:space="preserve">Luông </w:t>
      </w:r>
      <w:r>
        <w:rPr>
          <w:i/>
        </w:rPr>
        <w:t xml:space="preserve">cá. </w:t>
      </w:r>
      <w:r>
        <w:t xml:space="preserve">Luông </w:t>
      </w:r>
      <w:r>
        <w:t xml:space="preserve">giao </w:t>
      </w:r>
      <w:r>
        <w:rPr>
          <w:i/>
        </w:rPr>
        <w:t xml:space="preserve">thông </w:t>
      </w:r>
      <w:r>
        <w:t xml:space="preserve">trong </w:t>
      </w:r>
      <w:r>
        <w:t xml:space="preserve">thành </w:t>
      </w:r>
      <w:r>
        <w:rPr>
          <w:i/>
        </w:rPr>
        <w:t xml:space="preserve">phố. </w:t>
      </w:r>
      <w:r>
        <w:t xml:space="preserve">Khai </w:t>
      </w:r>
      <w:r>
        <w:rPr>
          <w:i/>
        </w:rPr>
        <w:t xml:space="preserve">thác </w:t>
      </w:r>
      <w:r>
        <w:t xml:space="preserve">các </w:t>
      </w:r>
      <w:r>
        <w:t xml:space="preserve">luông </w:t>
      </w:r>
      <w:r>
        <w:rPr>
          <w:i/>
        </w:rPr>
        <w:t xml:space="preserve">hàng. </w:t>
      </w:r>
      <w:r>
        <w:rPr>
          <w:b/>
        </w:rPr>
        <w:t xml:space="preserve">3 </w:t>
      </w:r>
      <w:r>
        <w:t xml:space="preserve">Dòng </w:t>
      </w:r>
      <w:r>
        <w:t xml:space="preserve">tư </w:t>
      </w:r>
      <w:r>
        <w:t xml:space="preserve">tưởng, </w:t>
      </w:r>
      <w:r>
        <w:t xml:space="preserve">văn </w:t>
      </w:r>
      <w:r>
        <w:t xml:space="preserve">hoá </w:t>
      </w:r>
      <w:r>
        <w:t xml:space="preserve">lan </w:t>
      </w:r>
      <w:r>
        <w:t xml:space="preserve">truyền </w:t>
      </w:r>
      <w:r>
        <w:t xml:space="preserve">theo </w:t>
      </w:r>
      <w:r>
        <w:t xml:space="preserve">một </w:t>
      </w:r>
      <w:r>
        <w:t xml:space="preserve">hướng </w:t>
      </w:r>
      <w:r>
        <w:t xml:space="preserve">nhất </w:t>
      </w:r>
      <w:r>
        <w:t xml:space="preserve">định. </w:t>
      </w:r>
      <w:r>
        <w:t xml:space="preserve">Luông </w:t>
      </w:r>
      <w:r>
        <w:t xml:space="preserve">tư </w:t>
      </w:r>
      <w:r>
        <w:t xml:space="preserve">tưởng </w:t>
      </w:r>
      <w:r>
        <w:rPr>
          <w:i/>
        </w:rPr>
        <w:t xml:space="preserve">mới. </w:t>
      </w:r>
      <w:r>
        <w:t xml:space="preserve">Luông </w:t>
      </w:r>
      <w:r>
        <w:rPr>
          <w:i/>
        </w:rPr>
        <w:t xml:space="preserve">uăn </w:t>
      </w:r>
      <w:r>
        <w:rPr>
          <w:i/>
        </w:rPr>
        <w:t xml:space="preserve">hoá. </w:t>
      </w:r>
      <w:r>
        <w:br/>
      </w:r>
      <w:r>
        <w:rPr>
          <w:b/>
        </w:rPr>
        <w:t xml:space="preserve">luồng </w:t>
      </w:r>
      <w:r>
        <w:rPr>
          <w:b/>
        </w:rPr>
        <w:t xml:space="preserve">lạch </w:t>
      </w:r>
      <w:r>
        <w:rPr>
          <w:i/>
        </w:rPr>
        <w:t xml:space="preserve">danh từ </w:t>
      </w:r>
      <w:r>
        <w:t xml:space="preserve">Dòng </w:t>
      </w:r>
      <w:r>
        <w:t xml:space="preserve">nước </w:t>
      </w:r>
      <w:r>
        <w:t xml:space="preserve">sâu </w:t>
      </w:r>
      <w:r>
        <w:t xml:space="preserve">ở </w:t>
      </w:r>
      <w:r>
        <w:t xml:space="preserve">sông, </w:t>
      </w:r>
      <w:r>
        <w:t xml:space="preserve">biển </w:t>
      </w:r>
      <w:r>
        <w:t xml:space="preserve">có </w:t>
      </w:r>
      <w:r>
        <w:t xml:space="preserve">thể </w:t>
      </w:r>
      <w:r>
        <w:t xml:space="preserve">đảm </w:t>
      </w:r>
      <w:r>
        <w:t xml:space="preserve">bảo </w:t>
      </w:r>
      <w:r>
        <w:t xml:space="preserve">an </w:t>
      </w:r>
      <w:r>
        <w:t xml:space="preserve">toàn </w:t>
      </w:r>
      <w:r>
        <w:t xml:space="preserve">cho </w:t>
      </w:r>
      <w:r>
        <w:t xml:space="preserve">thuyền </w:t>
      </w:r>
      <w:r>
        <w:t xml:space="preserve">tàu </w:t>
      </w:r>
      <w:r>
        <w:t xml:space="preserve">qua </w:t>
      </w:r>
      <w:r>
        <w:t xml:space="preserve">lại </w:t>
      </w:r>
      <w:r>
        <w:t xml:space="preserve">(nói </w:t>
      </w:r>
      <w:r>
        <w:t xml:space="preserve">khái </w:t>
      </w:r>
      <w:r>
        <w:t xml:space="preserve">quát). </w:t>
      </w:r>
      <w:r>
        <w:t xml:space="preserve">Nạo </w:t>
      </w:r>
      <w:r>
        <w:t xml:space="preserve">uét </w:t>
      </w:r>
      <w:r>
        <w:t xml:space="preserve">luồng </w:t>
      </w:r>
      <w:r>
        <w:t xml:space="preserve">lạch. </w:t>
      </w:r>
      <w:r>
        <w:t xml:space="preserve">Tìm </w:t>
      </w:r>
      <w:r>
        <w:t xml:space="preserve">luông </w:t>
      </w:r>
      <w:r>
        <w:t xml:space="preserve">lạch </w:t>
      </w:r>
      <w:r>
        <w:t xml:space="preserve">cho </w:t>
      </w:r>
      <w:r>
        <w:t xml:space="preserve">tàu </w:t>
      </w:r>
      <w:r>
        <w:t xml:space="preserve">uào </w:t>
      </w:r>
      <w:r>
        <w:rPr>
          <w:i/>
        </w:rPr>
        <w:t xml:space="preserve">cảng. </w:t>
      </w:r>
      <w:r>
        <w:br/>
      </w:r>
      <w:r>
        <w:rPr>
          <w:b/>
        </w:rPr>
        <w:t xml:space="preserve">luỗng, </w:t>
      </w:r>
      <w:r>
        <w:rPr>
          <w:i/>
        </w:rPr>
        <w:t xml:space="preserve">động từ </w:t>
      </w:r>
      <w:r>
        <w:t xml:space="preserve">Chặt </w:t>
      </w:r>
      <w:r>
        <w:t xml:space="preserve">dây </w:t>
      </w:r>
      <w:r>
        <w:t xml:space="preserve">leo </w:t>
      </w:r>
      <w:r>
        <w:t xml:space="preserve">để </w:t>
      </w:r>
      <w:r>
        <w:t xml:space="preserve">rừng </w:t>
      </w:r>
      <w:r>
        <w:t xml:space="preserve">quang </w:t>
      </w:r>
      <w:r>
        <w:t xml:space="preserve">hơn. </w:t>
      </w:r>
      <w:r>
        <w:rPr>
          <w:i/>
        </w:rPr>
        <w:t xml:space="preserve">Luỗng </w:t>
      </w:r>
      <w:r>
        <w:rPr>
          <w:i/>
        </w:rPr>
        <w:t xml:space="preserve">rừng </w:t>
      </w:r>
      <w:r>
        <w:t xml:space="preserve">trước </w:t>
      </w:r>
      <w:r>
        <w:rPr>
          <w:i/>
        </w:rPr>
        <w:t xml:space="preserve">khi </w:t>
      </w:r>
      <w:r>
        <w:rPr>
          <w:i/>
        </w:rPr>
        <w:t xml:space="preserve">khai </w:t>
      </w:r>
      <w:r>
        <w:t xml:space="preserve">thác. </w:t>
      </w:r>
      <w:r>
        <w:br/>
      </w:r>
      <w:r>
        <w:rPr>
          <w:b/>
        </w:rPr>
        <w:t xml:space="preserve">luỗng, </w:t>
      </w:r>
      <w:r>
        <w:rPr>
          <w:i/>
        </w:rPr>
        <w:t xml:space="preserve">tính từ </w:t>
      </w:r>
      <w:r>
        <w:t xml:space="preserve">(phương ngữ). </w:t>
      </w:r>
      <w:r>
        <w:t xml:space="preserve">Ruỗng. </w:t>
      </w:r>
      <w:r>
        <w:t xml:space="preserve">Cây </w:t>
      </w:r>
      <w:r>
        <w:t xml:space="preserve">bị </w:t>
      </w:r>
      <w:r>
        <w:rPr>
          <w:i/>
        </w:rPr>
        <w:t xml:space="preserve">luỗng </w:t>
      </w:r>
      <w:r>
        <w:t xml:space="preserve">gốc. </w:t>
      </w:r>
      <w:r>
        <w:rPr>
          <w:i/>
        </w:rPr>
        <w:t xml:space="preserve">Mọt </w:t>
      </w:r>
      <w:r>
        <w:rPr>
          <w:i/>
        </w:rPr>
        <w:t xml:space="preserve">đục </w:t>
      </w:r>
      <w:r>
        <w:t xml:space="preserve">luỗng </w:t>
      </w:r>
      <w:r>
        <w:t xml:space="preserve">chân </w:t>
      </w:r>
      <w:r>
        <w:t xml:space="preserve">bàn. </w:t>
      </w:r>
      <w:r>
        <w:br/>
      </w:r>
      <w:r>
        <w:rPr>
          <w:b/>
        </w:rPr>
        <w:t xml:space="preserve">luống, </w:t>
      </w:r>
      <w:r>
        <w:rPr>
          <w:i/>
        </w:rPr>
        <w:t xml:space="preserve">danh từ </w:t>
      </w:r>
      <w:r>
        <w:t xml:space="preserve">Khoảng </w:t>
      </w:r>
      <w:r>
        <w:t xml:space="preserve">đất </w:t>
      </w:r>
      <w:r>
        <w:t xml:space="preserve">dài </w:t>
      </w:r>
      <w:r>
        <w:t xml:space="preserve">được </w:t>
      </w:r>
      <w:r>
        <w:t xml:space="preserve">vun </w:t>
      </w:r>
      <w:r>
        <w:t xml:space="preserve">cao </w:t>
      </w:r>
      <w:r>
        <w:t xml:space="preserve">lên </w:t>
      </w:r>
      <w:r>
        <w:t xml:space="preserve">để </w:t>
      </w:r>
      <w:r>
        <w:t xml:space="preserve">trồng </w:t>
      </w:r>
      <w:r>
        <w:t xml:space="preserve">trọt. </w:t>
      </w:r>
      <w:r>
        <w:t xml:space="preserve">Luống </w:t>
      </w:r>
      <w:r>
        <w:t xml:space="preserve">rau. </w:t>
      </w:r>
      <w:r>
        <w:t xml:space="preserve">Đánh </w:t>
      </w:r>
      <w:r>
        <w:t xml:space="preserve">luống </w:t>
      </w:r>
      <w:r>
        <w:t xml:space="preserve">trông </w:t>
      </w:r>
      <w:r>
        <w:rPr>
          <w:i/>
        </w:rPr>
        <w:t xml:space="preserve">khoai. </w:t>
      </w:r>
      <w:r>
        <w:br/>
      </w:r>
      <w:r>
        <w:rPr>
          <w:b/>
        </w:rPr>
        <w:t xml:space="preserve">luống, </w:t>
      </w:r>
      <w:r>
        <w:rPr>
          <w:i/>
        </w:rPr>
        <w:t xml:space="preserve">động từ </w:t>
      </w:r>
      <w:r>
        <w:t xml:space="preserve">(cũ; </w:t>
      </w:r>
      <w:r>
        <w:t xml:space="preserve">kết </w:t>
      </w:r>
      <w:r>
        <w:t xml:space="preserve">hợp </w:t>
      </w:r>
      <w:r>
        <w:t xml:space="preserve">hạn </w:t>
      </w:r>
      <w:r>
        <w:t xml:space="preserve">chế). </w:t>
      </w:r>
      <w:r>
        <w:t xml:space="preserve">Uống, </w:t>
      </w:r>
      <w:r>
        <w:t xml:space="preserve">phí. </w:t>
      </w:r>
      <w:r>
        <w:t xml:space="preserve">Luống </w:t>
      </w:r>
      <w:r>
        <w:t xml:space="preserve">công </w:t>
      </w:r>
      <w:r>
        <w:rPr>
          <w:i/>
        </w:rPr>
        <w:t xml:space="preserve">chờ </w:t>
      </w:r>
      <w:r>
        <w:t xml:space="preserve">đợi. </w:t>
      </w:r>
      <w:r>
        <w:br/>
      </w:r>
      <w:r>
        <w:rPr>
          <w:b/>
        </w:rPr>
        <w:t xml:space="preserve">luống, </w:t>
      </w:r>
      <w:r>
        <w:rPr>
          <w:i/>
        </w:rPr>
        <w:t xml:space="preserve">tính từ </w:t>
      </w:r>
      <w:r>
        <w:t xml:space="preserve">(Tuổi) </w:t>
      </w:r>
      <w:r>
        <w:t xml:space="preserve">khá </w:t>
      </w:r>
      <w:r>
        <w:t xml:space="preserve">nhiều, </w:t>
      </w:r>
      <w:r>
        <w:t xml:space="preserve">không </w:t>
      </w:r>
      <w:r>
        <w:t xml:space="preserve">còn </w:t>
      </w:r>
      <w:r>
        <w:t xml:space="preserve">trẻ </w:t>
      </w:r>
      <w:r>
        <w:t xml:space="preserve">nhưng </w:t>
      </w:r>
      <w:r>
        <w:t xml:space="preserve">cũng </w:t>
      </w:r>
      <w:r>
        <w:t xml:space="preserve">chưa </w:t>
      </w:r>
      <w:r>
        <w:t xml:space="preserve">phải </w:t>
      </w:r>
      <w:r>
        <w:t xml:space="preserve">là </w:t>
      </w:r>
      <w:r>
        <w:t xml:space="preserve">già. </w:t>
      </w:r>
      <w:r>
        <w:rPr>
          <w:i/>
        </w:rPr>
        <w:t xml:space="preserve">Tuổi </w:t>
      </w:r>
      <w:r>
        <w:rPr>
          <w:i/>
        </w:rPr>
        <w:t xml:space="preserve">đã </w:t>
      </w:r>
      <w:r>
        <w:t xml:space="preserve">luống, </w:t>
      </w:r>
      <w:r>
        <w:t xml:space="preserve">nhưng </w:t>
      </w:r>
      <w:r>
        <w:t xml:space="preserve">tính </w:t>
      </w:r>
      <w:r>
        <w:rPr>
          <w:i/>
        </w:rPr>
        <w:t xml:space="preserve">tình </w:t>
      </w:r>
      <w:r>
        <w:t xml:space="preserve">uẫn </w:t>
      </w:r>
      <w:r>
        <w:t xml:space="preserve">trẻ </w:t>
      </w:r>
      <w:r>
        <w:t xml:space="preserve">trung. </w:t>
      </w:r>
      <w:r>
        <w:t xml:space="preserve">Một </w:t>
      </w:r>
      <w:r>
        <w:t xml:space="preserve">người </w:t>
      </w:r>
      <w:r>
        <w:rPr>
          <w:i/>
        </w:rPr>
        <w:t xml:space="preserve">đàn </w:t>
      </w:r>
      <w:r>
        <w:t xml:space="preserve">ông </w:t>
      </w:r>
      <w:r>
        <w:t xml:space="preserve">luống </w:t>
      </w:r>
      <w:r>
        <w:rPr>
          <w:i/>
        </w:rPr>
        <w:t xml:space="preserve">tuổi. </w:t>
      </w:r>
      <w:r>
        <w:br/>
      </w:r>
      <w:r>
        <w:rPr>
          <w:b/>
        </w:rPr>
        <w:t xml:space="preserve">luống, </w:t>
      </w:r>
      <w:r>
        <w:rPr>
          <w:i/>
        </w:rPr>
        <w:t xml:space="preserve">phụ từ </w:t>
      </w:r>
      <w:r>
        <w:t xml:space="preserve">(cũ; </w:t>
      </w:r>
      <w:r>
        <w:t xml:space="preserve">vch.; </w:t>
      </w:r>
      <w:r>
        <w:t xml:space="preserve">thường </w:t>
      </w:r>
      <w:r>
        <w:t xml:space="preserve">dùng </w:t>
      </w:r>
      <w:r>
        <w:t xml:space="preserve">đi </w:t>
      </w:r>
      <w:r>
        <w:t xml:space="preserve">liền </w:t>
      </w:r>
      <w:r>
        <w:t xml:space="preserve">với </w:t>
      </w:r>
      <w:r>
        <w:t xml:space="preserve">những). </w:t>
      </w:r>
      <w:r>
        <w:t xml:space="preserve">Từ </w:t>
      </w:r>
      <w:r>
        <w:t xml:space="preserve">biểu </w:t>
      </w:r>
      <w:r>
        <w:t xml:space="preserve">thị </w:t>
      </w:r>
      <w:r>
        <w:t xml:space="preserve">mức </w:t>
      </w:r>
      <w:r>
        <w:t xml:space="preserve">độ </w:t>
      </w:r>
      <w:r>
        <w:t xml:space="preserve">nhiều, </w:t>
      </w:r>
      <w:r>
        <w:t xml:space="preserve">không </w:t>
      </w:r>
      <w:r>
        <w:t xml:space="preserve">phải </w:t>
      </w:r>
      <w:r>
        <w:t xml:space="preserve">chỉ </w:t>
      </w:r>
      <w:r>
        <w:t xml:space="preserve">một </w:t>
      </w:r>
      <w:r>
        <w:t xml:space="preserve">lần, </w:t>
      </w:r>
      <w:r>
        <w:t xml:space="preserve">mà </w:t>
      </w:r>
      <w:r>
        <w:t xml:space="preserve">là </w:t>
      </w:r>
      <w:r>
        <w:t xml:space="preserve">nhiều </w:t>
      </w:r>
      <w:r>
        <w:t xml:space="preserve">lần, </w:t>
      </w:r>
      <w:r>
        <w:t xml:space="preserve">luôn </w:t>
      </w:r>
      <w:r>
        <w:t xml:space="preserve">luôn </w:t>
      </w:r>
      <w:r>
        <w:t xml:space="preserve">diễn </w:t>
      </w:r>
      <w:r>
        <w:t xml:space="preserve">ra </w:t>
      </w:r>
      <w:r>
        <w:t xml:space="preserve">không </w:t>
      </w:r>
      <w:r>
        <w:t xml:space="preserve">dứt </w:t>
      </w:r>
      <w:r>
        <w:t xml:space="preserve">(thường </w:t>
      </w:r>
      <w:r>
        <w:t xml:space="preserve">nói </w:t>
      </w:r>
      <w:r>
        <w:t xml:space="preserve">về </w:t>
      </w:r>
      <w:r>
        <w:t xml:space="preserve">trạng </w:t>
      </w:r>
      <w:r>
        <w:t xml:space="preserve">thái </w:t>
      </w:r>
      <w:r>
        <w:t xml:space="preserve">tâm </w:t>
      </w:r>
      <w:r>
        <w:t xml:space="preserve">lí, </w:t>
      </w:r>
      <w:r>
        <w:t xml:space="preserve">tình </w:t>
      </w:r>
      <w:r>
        <w:t xml:space="preserve">cảm). </w:t>
      </w:r>
      <w:r>
        <w:t xml:space="preserve">Đêm </w:t>
      </w:r>
      <w:r>
        <w:t xml:space="preserve">ngày </w:t>
      </w:r>
      <w:r>
        <w:rPr>
          <w:i/>
        </w:rPr>
        <w:t xml:space="preserve">luống </w:t>
      </w:r>
      <w:r>
        <w:t xml:space="preserve">những </w:t>
      </w:r>
      <w:r>
        <w:t xml:space="preserve">trông </w:t>
      </w:r>
      <w:r>
        <w:t xml:space="preserve">chờ. </w:t>
      </w:r>
      <w:r>
        <w:br w:type="page"/>
      </w:r>
      <w:r>
        <w:rPr>
          <w:b/>
        </w:rPr>
        <w:t xml:space="preserve">luống </w:t>
      </w:r>
      <w:r>
        <w:rPr>
          <w:b/>
        </w:rPr>
        <w:t xml:space="preserve">cuống </w:t>
      </w:r>
      <w:r>
        <w:rPr>
          <w:i/>
        </w:rPr>
        <w:t xml:space="preserve">tính từ </w:t>
      </w:r>
      <w:r>
        <w:t xml:space="preserve">Ở </w:t>
      </w:r>
      <w:r>
        <w:t xml:space="preserve">vào </w:t>
      </w:r>
      <w:r>
        <w:t xml:space="preserve">trạng </w:t>
      </w:r>
      <w:r>
        <w:t xml:space="preserve">thái </w:t>
      </w:r>
      <w:r>
        <w:t xml:space="preserve">mất </w:t>
      </w:r>
      <w:r>
        <w:t xml:space="preserve">bình </w:t>
      </w:r>
      <w:r>
        <w:t xml:space="preserve">tĩnh, </w:t>
      </w:r>
      <w:r>
        <w:t xml:space="preserve">thiếu </w:t>
      </w:r>
      <w:r>
        <w:t xml:space="preserve">tự </w:t>
      </w:r>
      <w:r>
        <w:t xml:space="preserve">chủ </w:t>
      </w:r>
      <w:r>
        <w:t xml:space="preserve">đến </w:t>
      </w:r>
      <w:r>
        <w:t xml:space="preserve">mức </w:t>
      </w:r>
      <w:r>
        <w:t xml:space="preserve">không </w:t>
      </w:r>
      <w:r>
        <w:t xml:space="preserve">biết </w:t>
      </w:r>
      <w:r>
        <w:t xml:space="preserve">xử </w:t>
      </w:r>
      <w:r>
        <w:t xml:space="preserve">sự, </w:t>
      </w:r>
      <w:r>
        <w:t xml:space="preserve">đối </w:t>
      </w:r>
      <w:r>
        <w:t xml:space="preserve">phó </w:t>
      </w:r>
      <w:r>
        <w:t xml:space="preserve">ra </w:t>
      </w:r>
      <w:r>
        <w:t xml:space="preserve">sao </w:t>
      </w:r>
      <w:r>
        <w:t xml:space="preserve">(thường </w:t>
      </w:r>
      <w:r>
        <w:t xml:space="preserve">thể </w:t>
      </w:r>
      <w:r>
        <w:t xml:space="preserve">hiện </w:t>
      </w:r>
      <w:r>
        <w:t xml:space="preserve">bằng </w:t>
      </w:r>
      <w:r>
        <w:t xml:space="preserve">những </w:t>
      </w:r>
      <w:r>
        <w:t xml:space="preserve">cử </w:t>
      </w:r>
      <w:r>
        <w:t xml:space="preserve">chỉ, </w:t>
      </w:r>
      <w:r>
        <w:t xml:space="preserve">hành </w:t>
      </w:r>
      <w:r>
        <w:t xml:space="preserve">động </w:t>
      </w:r>
      <w:r>
        <w:t xml:space="preserve">không </w:t>
      </w:r>
      <w:r>
        <w:t xml:space="preserve">tự </w:t>
      </w:r>
      <w:r>
        <w:t xml:space="preserve">nhiên, </w:t>
      </w:r>
      <w:r>
        <w:t xml:space="preserve">vụng </w:t>
      </w:r>
      <w:r>
        <w:t xml:space="preserve">về, </w:t>
      </w:r>
      <w:r>
        <w:t xml:space="preserve">thất </w:t>
      </w:r>
      <w:r>
        <w:t xml:space="preserve">thố). </w:t>
      </w:r>
      <w:r>
        <w:t xml:space="preserve">Mừng </w:t>
      </w:r>
      <w:r>
        <w:rPr>
          <w:i/>
        </w:rPr>
        <w:t xml:space="preserve">quá, </w:t>
      </w:r>
      <w:r>
        <w:t xml:space="preserve">chân </w:t>
      </w:r>
      <w:r>
        <w:rPr>
          <w:i/>
        </w:rPr>
        <w:t xml:space="preserve">tay </w:t>
      </w:r>
      <w:r>
        <w:t xml:space="preserve">luống </w:t>
      </w:r>
      <w:r>
        <w:rPr>
          <w:i/>
        </w:rPr>
        <w:t xml:space="preserve">cuống </w:t>
      </w:r>
      <w:r>
        <w:rPr>
          <w:i/>
        </w:rPr>
        <w:t xml:space="preserve">không </w:t>
      </w:r>
      <w:r>
        <w:t xml:space="preserve">biết </w:t>
      </w:r>
      <w:r>
        <w:t xml:space="preserve">làm </w:t>
      </w:r>
      <w:r>
        <w:t xml:space="preserve">gì. </w:t>
      </w:r>
      <w:r>
        <w:t xml:space="preserve">Bị </w:t>
      </w:r>
      <w:r>
        <w:t xml:space="preserve">hỏi </w:t>
      </w:r>
      <w:r>
        <w:t xml:space="preserve">dồn </w:t>
      </w:r>
      <w:r>
        <w:rPr>
          <w:i/>
        </w:rPr>
        <w:t xml:space="preserve">nên </w:t>
      </w:r>
      <w:r>
        <w:t xml:space="preserve">luồng </w:t>
      </w:r>
      <w:r>
        <w:t xml:space="preserve">cuống. </w:t>
      </w:r>
      <w:r>
        <w:br/>
      </w:r>
      <w:r>
        <w:rPr>
          <w:b/>
        </w:rPr>
        <w:t xml:space="preserve">luống </w:t>
      </w:r>
      <w:r>
        <w:rPr>
          <w:b/>
        </w:rPr>
        <w:t xml:space="preserve">tuổi </w:t>
      </w:r>
      <w:r>
        <w:rPr>
          <w:i/>
        </w:rPr>
        <w:t xml:space="preserve">xem </w:t>
      </w:r>
      <w:r>
        <w:t xml:space="preserve">lưống. </w:t>
      </w:r>
      <w:r>
        <w:br/>
      </w:r>
      <w:r>
        <w:rPr>
          <w:b/>
        </w:rPr>
        <w:t xml:space="preserve">luốt </w:t>
      </w:r>
      <w:r>
        <w:rPr>
          <w:i/>
        </w:rPr>
        <w:t xml:space="preserve">động từ </w:t>
      </w:r>
      <w:r>
        <w:t xml:space="preserve">(ít dùng). </w:t>
      </w:r>
      <w:r>
        <w:t xml:space="preserve">Bị </w:t>
      </w:r>
      <w:r>
        <w:t xml:space="preserve">cái </w:t>
      </w:r>
      <w:r>
        <w:t xml:space="preserve">khác </w:t>
      </w:r>
      <w:r>
        <w:t xml:space="preserve">lớn </w:t>
      </w:r>
      <w:r>
        <w:t xml:space="preserve">hơn </w:t>
      </w:r>
      <w:r>
        <w:t xml:space="preserve">át </w:t>
      </w:r>
      <w:r>
        <w:t xml:space="preserve">đi, </w:t>
      </w:r>
      <w:r>
        <w:t xml:space="preserve">làm </w:t>
      </w:r>
      <w:r>
        <w:t xml:space="preserve">mất </w:t>
      </w:r>
      <w:r>
        <w:t xml:space="preserve">đi. </w:t>
      </w:r>
      <w:r>
        <w:rPr>
          <w:i/>
        </w:rPr>
        <w:t xml:space="preserve">Tiếng </w:t>
      </w:r>
      <w:r>
        <w:rPr>
          <w:i/>
        </w:rPr>
        <w:t xml:space="preserve">kêu </w:t>
      </w:r>
      <w:r>
        <w:t xml:space="preserve">bị </w:t>
      </w:r>
      <w:r>
        <w:t xml:space="preserve">luốt </w:t>
      </w:r>
      <w:r>
        <w:t xml:space="preserve">đi </w:t>
      </w:r>
      <w:r>
        <w:t xml:space="preserve">giữa </w:t>
      </w:r>
      <w:r>
        <w:t xml:space="preserve">những </w:t>
      </w:r>
      <w:r>
        <w:t xml:space="preserve">tiếng </w:t>
      </w:r>
      <w:r>
        <w:rPr>
          <w:i/>
        </w:rPr>
        <w:t xml:space="preserve">hò </w:t>
      </w:r>
      <w:r>
        <w:rPr>
          <w:i/>
        </w:rPr>
        <w:t xml:space="preserve">reo. </w:t>
      </w:r>
      <w:r>
        <w:br/>
      </w:r>
      <w:r>
        <w:rPr>
          <w:b/>
        </w:rPr>
        <w:t xml:space="preserve">lúp, </w:t>
      </w:r>
      <w:r>
        <w:rPr>
          <w:i/>
        </w:rPr>
        <w:t xml:space="preserve">danh từ </w:t>
      </w:r>
      <w:r>
        <w:rPr>
          <w:i/>
        </w:rPr>
        <w:t xml:space="preserve">Gỗ </w:t>
      </w:r>
      <w:r>
        <w:t xml:space="preserve">xẻ </w:t>
      </w:r>
      <w:r>
        <w:t xml:space="preserve">ra </w:t>
      </w:r>
      <w:r>
        <w:t xml:space="preserve">từ </w:t>
      </w:r>
      <w:r>
        <w:t xml:space="preserve">u </w:t>
      </w:r>
      <w:r>
        <w:t xml:space="preserve">của </w:t>
      </w:r>
      <w:r>
        <w:t xml:space="preserve">cây </w:t>
      </w:r>
      <w:r>
        <w:t xml:space="preserve">hồ </w:t>
      </w:r>
      <w:r>
        <w:t xml:space="preserve">bi, </w:t>
      </w:r>
      <w:r>
        <w:t xml:space="preserve">có </w:t>
      </w:r>
      <w:r>
        <w:t xml:space="preserve">vân </w:t>
      </w:r>
      <w:r>
        <w:t xml:space="preserve">đẹp, </w:t>
      </w:r>
      <w:r>
        <w:t xml:space="preserve">dùng </w:t>
      </w:r>
      <w:r>
        <w:t xml:space="preserve">để </w:t>
      </w:r>
      <w:r>
        <w:t xml:space="preserve">đóng </w:t>
      </w:r>
      <w:r>
        <w:t xml:space="preserve">đồ </w:t>
      </w:r>
      <w:r>
        <w:t xml:space="preserve">đạc. </w:t>
      </w:r>
      <w:r>
        <w:br/>
      </w:r>
      <w:r>
        <w:rPr>
          <w:b/>
        </w:rPr>
        <w:t xml:space="preserve">lúp,d. </w:t>
      </w:r>
      <w:r>
        <w:t xml:space="preserve">(khẩu ngữ). </w:t>
      </w:r>
      <w:r>
        <w:t xml:space="preserve">Kính </w:t>
      </w:r>
      <w:r>
        <w:t xml:space="preserve">lúp </w:t>
      </w:r>
      <w:r>
        <w:t xml:space="preserve">(nói </w:t>
      </w:r>
      <w:r>
        <w:t xml:space="preserve">tắt). </w:t>
      </w:r>
      <w:r>
        <w:br/>
      </w:r>
      <w:r>
        <w:rPr>
          <w:b/>
        </w:rPr>
        <w:t xml:space="preserve">lúp </w:t>
      </w:r>
      <w:r>
        <w:rPr>
          <w:b/>
        </w:rPr>
        <w:t xml:space="preserve">xúp, </w:t>
      </w:r>
      <w:r>
        <w:rPr>
          <w:i/>
        </w:rPr>
        <w:t xml:space="preserve">tính từ </w:t>
      </w:r>
      <w:r>
        <w:t xml:space="preserve">Gồm </w:t>
      </w:r>
      <w:r>
        <w:t xml:space="preserve">nhiều </w:t>
      </w:r>
      <w:r>
        <w:t xml:space="preserve">cái </w:t>
      </w:r>
      <w:r>
        <w:rPr>
          <w:i/>
        </w:rPr>
        <w:t xml:space="preserve">ở </w:t>
      </w:r>
      <w:r>
        <w:t xml:space="preserve">liền </w:t>
      </w:r>
      <w:r>
        <w:t xml:space="preserve">nhau, </w:t>
      </w:r>
      <w:r>
        <w:t xml:space="preserve">thấp </w:t>
      </w:r>
      <w:r>
        <w:t xml:space="preserve">và </w:t>
      </w:r>
      <w:r>
        <w:t xml:space="preserve">sàn </w:t>
      </w:r>
      <w:r>
        <w:t xml:space="preserve">sàn </w:t>
      </w:r>
      <w:r>
        <w:t xml:space="preserve">như </w:t>
      </w:r>
      <w:r>
        <w:t xml:space="preserve">nhau. </w:t>
      </w:r>
      <w:r>
        <w:t xml:space="preserve">Cây </w:t>
      </w:r>
      <w:r>
        <w:rPr>
          <w:i/>
        </w:rPr>
        <w:t xml:space="preserve">mọc </w:t>
      </w:r>
      <w:r>
        <w:t xml:space="preserve">lúp </w:t>
      </w:r>
      <w:r>
        <w:rPr>
          <w:i/>
        </w:rPr>
        <w:t xml:space="preserve">xúp. </w:t>
      </w:r>
      <w:r>
        <w:rPr>
          <w:i/>
        </w:rPr>
        <w:t xml:space="preserve">Những </w:t>
      </w:r>
      <w:r>
        <w:t xml:space="preserve">ngọn </w:t>
      </w:r>
      <w:r>
        <w:rPr>
          <w:i/>
        </w:rPr>
        <w:t xml:space="preserve">đồi </w:t>
      </w:r>
      <w:r>
        <w:rPr>
          <w:i/>
        </w:rPr>
        <w:t xml:space="preserve">lúp </w:t>
      </w:r>
      <w:r>
        <w:t xml:space="preserve">xúp </w:t>
      </w:r>
      <w:r>
        <w:t xml:space="preserve">như </w:t>
      </w:r>
      <w:r>
        <w:rPr>
          <w:i/>
        </w:rPr>
        <w:t xml:space="preserve">bát </w:t>
      </w:r>
      <w:r>
        <w:t xml:space="preserve">úp. </w:t>
      </w:r>
      <w:r>
        <w:br/>
      </w:r>
      <w:r>
        <w:rPr>
          <w:b/>
        </w:rPr>
        <w:t xml:space="preserve">lúp </w:t>
      </w:r>
      <w:r>
        <w:rPr>
          <w:b/>
        </w:rPr>
        <w:t xml:space="preserve">xúp, </w:t>
      </w:r>
      <w:r>
        <w:rPr>
          <w:i/>
        </w:rPr>
        <w:t xml:space="preserve">tính từ </w:t>
      </w:r>
      <w:r>
        <w:t xml:space="preserve">(Dáng </w:t>
      </w:r>
      <w:r>
        <w:t xml:space="preserve">đi, </w:t>
      </w:r>
      <w:r>
        <w:t xml:space="preserve">chạy) </w:t>
      </w:r>
      <w:r>
        <w:t xml:space="preserve">mau </w:t>
      </w:r>
      <w:r>
        <w:t xml:space="preserve">và </w:t>
      </w:r>
      <w:r>
        <w:t xml:space="preserve">với </w:t>
      </w:r>
      <w:r>
        <w:t xml:space="preserve">những </w:t>
      </w:r>
      <w:r>
        <w:t xml:space="preserve">bước </w:t>
      </w:r>
      <w:r>
        <w:t xml:space="preserve">ngắn. </w:t>
      </w:r>
      <w:r>
        <w:t xml:space="preserve">Chạy </w:t>
      </w:r>
      <w:r>
        <w:rPr>
          <w:i/>
        </w:rPr>
        <w:t xml:space="preserve">lúp </w:t>
      </w:r>
      <w:r>
        <w:rPr>
          <w:i/>
        </w:rPr>
        <w:t xml:space="preserve">xúp </w:t>
      </w:r>
      <w:r>
        <w:rPr>
          <w:i/>
        </w:rPr>
        <w:t xml:space="preserve">vì </w:t>
      </w:r>
      <w:r>
        <w:rPr>
          <w:i/>
        </w:rPr>
        <w:t xml:space="preserve">gánh </w:t>
      </w:r>
      <w:r>
        <w:t xml:space="preserve">nặng. </w:t>
      </w:r>
      <w:r>
        <w:t xml:space="preserve">Bước </w:t>
      </w:r>
      <w:r>
        <w:rPr>
          <w:i/>
        </w:rPr>
        <w:t xml:space="preserve">đi </w:t>
      </w:r>
      <w:r>
        <w:t xml:space="preserve">lúp </w:t>
      </w:r>
      <w:r>
        <w:rPr>
          <w:i/>
        </w:rPr>
        <w:t xml:space="preserve">xúp, </w:t>
      </w:r>
      <w:r>
        <w:t xml:space="preserve">uội </w:t>
      </w:r>
      <w:r>
        <w:t xml:space="preserve">uàng. </w:t>
      </w:r>
      <w:r>
        <w:br/>
      </w:r>
      <w:r>
        <w:rPr>
          <w:b/>
        </w:rPr>
        <w:t xml:space="preserve">lụp </w:t>
      </w:r>
      <w:r>
        <w:rPr>
          <w:b/>
        </w:rPr>
        <w:t xml:space="preserve">bụp </w:t>
      </w:r>
      <w:r>
        <w:rPr>
          <w:i/>
        </w:rPr>
        <w:t xml:space="preserve">tính từ </w:t>
      </w:r>
      <w:r>
        <w:t xml:space="preserve">Từ </w:t>
      </w:r>
      <w:r>
        <w:t xml:space="preserve">mô </w:t>
      </w:r>
      <w:r>
        <w:t xml:space="preserve">phỏng </w:t>
      </w:r>
      <w:r>
        <w:t xml:space="preserve">tiếng </w:t>
      </w:r>
      <w:r>
        <w:t xml:space="preserve">nổ </w:t>
      </w:r>
      <w:r>
        <w:t xml:space="preserve">liên </w:t>
      </w:r>
      <w:r>
        <w:t xml:space="preserve">tiếp, </w:t>
      </w:r>
      <w:r>
        <w:t xml:space="preserve">nhỏ </w:t>
      </w:r>
      <w:r>
        <w:t xml:space="preserve">và </w:t>
      </w:r>
      <w:r>
        <w:t xml:space="preserve">trầm. </w:t>
      </w:r>
      <w:r>
        <w:t xml:space="preserve">Tiếng </w:t>
      </w:r>
      <w:r>
        <w:t xml:space="preserve">súng </w:t>
      </w:r>
      <w:r>
        <w:rPr>
          <w:i/>
        </w:rPr>
        <w:t xml:space="preserve">lụp </w:t>
      </w:r>
      <w:r>
        <w:rPr>
          <w:i/>
        </w:rPr>
        <w:t xml:space="preserve">bụp </w:t>
      </w:r>
      <w:r>
        <w:t xml:space="preserve">từ </w:t>
      </w:r>
      <w:r>
        <w:t xml:space="preserve">xa. </w:t>
      </w:r>
      <w:r>
        <w:t xml:space="preserve">Cháo </w:t>
      </w:r>
      <w:r>
        <w:t xml:space="preserve">sôi </w:t>
      </w:r>
      <w:r>
        <w:rPr>
          <w:i/>
        </w:rPr>
        <w:t xml:space="preserve">lựp </w:t>
      </w:r>
      <w:r>
        <w:rPr>
          <w:i/>
        </w:rPr>
        <w:t xml:space="preserve">bụp. </w:t>
      </w:r>
      <w:r>
        <w:br/>
      </w:r>
      <w:r>
        <w:rPr>
          <w:b/>
        </w:rPr>
        <w:t xml:space="preserve">lụp </w:t>
      </w:r>
      <w:r>
        <w:rPr>
          <w:b/>
        </w:rPr>
        <w:t xml:space="preserve">chụp </w:t>
      </w:r>
      <w:r>
        <w:rPr>
          <w:i/>
        </w:rPr>
        <w:t xml:space="preserve">tính từ </w:t>
      </w:r>
      <w:r>
        <w:t xml:space="preserve">(phương ngữ). </w:t>
      </w:r>
      <w:r>
        <w:t xml:space="preserve">Quá </w:t>
      </w:r>
      <w:r>
        <w:t xml:space="preserve">vội </w:t>
      </w:r>
      <w:r>
        <w:t xml:space="preserve">vàng </w:t>
      </w:r>
      <w:r>
        <w:t xml:space="preserve">nên </w:t>
      </w:r>
      <w:r>
        <w:t xml:space="preserve">vụng </w:t>
      </w:r>
      <w:r>
        <w:t xml:space="preserve">về, </w:t>
      </w:r>
      <w:r>
        <w:t xml:space="preserve">không </w:t>
      </w:r>
      <w:r>
        <w:t xml:space="preserve">chu </w:t>
      </w:r>
      <w:r>
        <w:t xml:space="preserve">đáo. </w:t>
      </w:r>
      <w:r>
        <w:t xml:space="preserve">Vì </w:t>
      </w:r>
      <w:r>
        <w:rPr>
          <w:i/>
        </w:rPr>
        <w:t xml:space="preserve">lụp </w:t>
      </w:r>
      <w:r>
        <w:t xml:space="preserve">chụp, </w:t>
      </w:r>
      <w:r>
        <w:t xml:space="preserve">quên </w:t>
      </w:r>
      <w:r>
        <w:rPr>
          <w:i/>
        </w:rPr>
        <w:t xml:space="preserve">trước </w:t>
      </w:r>
      <w:r>
        <w:t xml:space="preserve">quên </w:t>
      </w:r>
      <w:r>
        <w:rPr>
          <w:i/>
        </w:rPr>
        <w:t xml:space="preserve">sau. </w:t>
      </w:r>
      <w:r>
        <w:br/>
      </w:r>
      <w:r>
        <w:rPr>
          <w:b/>
        </w:rPr>
        <w:t xml:space="preserve">lụp </w:t>
      </w:r>
      <w:r>
        <w:rPr>
          <w:b/>
        </w:rPr>
        <w:t xml:space="preserve">xụp </w:t>
      </w:r>
      <w:r>
        <w:rPr>
          <w:i/>
        </w:rPr>
        <w:t xml:space="preserve">tính từ </w:t>
      </w:r>
      <w:r>
        <w:t xml:space="preserve">(Nhà </w:t>
      </w:r>
      <w:r>
        <w:rPr>
          <w:i/>
        </w:rPr>
        <w:t xml:space="preserve">cửa) </w:t>
      </w:r>
      <w:r>
        <w:t xml:space="preserve">thấp </w:t>
      </w:r>
      <w:r>
        <w:t xml:space="preserve">bé, </w:t>
      </w:r>
      <w:r>
        <w:t xml:space="preserve">tôi </w:t>
      </w:r>
      <w:r>
        <w:t xml:space="preserve">tàn </w:t>
      </w:r>
      <w:r>
        <w:t xml:space="preserve">và </w:t>
      </w:r>
      <w:r>
        <w:t xml:space="preserve">xấu </w:t>
      </w:r>
      <w:r>
        <w:t xml:space="preserve">xí </w:t>
      </w:r>
      <w:r>
        <w:t xml:space="preserve">Mái </w:t>
      </w:r>
      <w:r>
        <w:t xml:space="preserve">lều </w:t>
      </w:r>
      <w:r>
        <w:rPr>
          <w:i/>
        </w:rPr>
        <w:t xml:space="preserve">tranh </w:t>
      </w:r>
      <w:r>
        <w:t xml:space="preserve">lụp </w:t>
      </w:r>
      <w:r>
        <w:t xml:space="preserve">xụp. </w:t>
      </w:r>
      <w:r>
        <w:t xml:space="preserve">Nhà </w:t>
      </w:r>
      <w:r>
        <w:rPr>
          <w:i/>
        </w:rPr>
        <w:t xml:space="preserve">cửa </w:t>
      </w:r>
      <w:r>
        <w:t xml:space="preserve">lụp </w:t>
      </w:r>
      <w:r>
        <w:t xml:space="preserve">xụp. </w:t>
      </w:r>
      <w:r>
        <w:br/>
      </w:r>
      <w:r>
        <w:rPr>
          <w:b/>
        </w:rPr>
        <w:t xml:space="preserve">lút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(kết </w:t>
      </w:r>
      <w:r>
        <w:t xml:space="preserve">hợp </w:t>
      </w:r>
      <w:r>
        <w:t xml:space="preserve">hạn </w:t>
      </w:r>
      <w:r>
        <w:t xml:space="preserve">chế). </w:t>
      </w:r>
      <w:r>
        <w:t xml:space="preserve">Phủ </w:t>
      </w:r>
      <w:r>
        <w:t xml:space="preserve">ngập </w:t>
      </w:r>
      <w:r>
        <w:t xml:space="preserve">cả, </w:t>
      </w:r>
      <w:r>
        <w:t xml:space="preserve">phủ </w:t>
      </w:r>
      <w:r>
        <w:t xml:space="preserve">kín </w:t>
      </w:r>
      <w:r>
        <w:t xml:space="preserve">cả. </w:t>
      </w:r>
      <w:r>
        <w:t xml:space="preserve">Nước </w:t>
      </w:r>
      <w:r>
        <w:rPr>
          <w:i/>
        </w:rPr>
        <w:t xml:space="preserve">sâu </w:t>
      </w:r>
      <w:r>
        <w:t xml:space="preserve">lút </w:t>
      </w:r>
      <w:r>
        <w:rPr>
          <w:i/>
        </w:rPr>
        <w:t xml:space="preserve">đầu </w:t>
      </w:r>
      <w:r>
        <w:rPr>
          <w:i/>
        </w:rPr>
        <w:t xml:space="preserve">người. </w:t>
      </w:r>
      <w:r>
        <w:rPr>
          <w:i/>
        </w:rPr>
        <w:t xml:space="preserve">Tóc </w:t>
      </w:r>
      <w:r>
        <w:rPr>
          <w:i/>
        </w:rPr>
        <w:t xml:space="preserve">để </w:t>
      </w:r>
      <w:r>
        <w:rPr>
          <w:i/>
        </w:rPr>
        <w:t xml:space="preserve">lút </w:t>
      </w:r>
      <w:r>
        <w:rPr>
          <w:i/>
        </w:rPr>
        <w:t xml:space="preserve">tai. </w:t>
      </w:r>
      <w:r>
        <w:t xml:space="preserve">Công </w:t>
      </w:r>
      <w:r>
        <w:t xml:space="preserve">uiệc </w:t>
      </w:r>
      <w:r>
        <w:t xml:space="preserve">lút </w:t>
      </w:r>
      <w:r>
        <w:t xml:space="preserve">tận </w:t>
      </w:r>
      <w:r>
        <w:rPr>
          <w:i/>
        </w:rPr>
        <w:t xml:space="preserve">cố </w:t>
      </w:r>
      <w:r>
        <w:t xml:space="preserve">(b.; </w:t>
      </w:r>
      <w:r>
        <w:t xml:space="preserve">khẩu ngữ). </w:t>
      </w:r>
      <w:r>
        <w:rPr>
          <w:b/>
        </w:rPr>
        <w:t xml:space="preserve">2 </w:t>
      </w:r>
      <w:r>
        <w:t xml:space="preserve">ở </w:t>
      </w:r>
      <w:r>
        <w:t xml:space="preserve">sâu </w:t>
      </w:r>
      <w:r>
        <w:t xml:space="preserve">hắn </w:t>
      </w:r>
      <w:r>
        <w:t xml:space="preserve">vào </w:t>
      </w:r>
      <w:r>
        <w:t xml:space="preserve">trong, </w:t>
      </w:r>
      <w:r>
        <w:t xml:space="preserve">không </w:t>
      </w:r>
      <w:r>
        <w:t xml:space="preserve">nhìn </w:t>
      </w:r>
      <w:r>
        <w:t xml:space="preserve">thấy </w:t>
      </w:r>
      <w:r>
        <w:t xml:space="preserve">đâu </w:t>
      </w:r>
      <w:r>
        <w:t xml:space="preserve">nữa. </w:t>
      </w:r>
      <w:r>
        <w:t xml:space="preserve">Cây </w:t>
      </w:r>
      <w:r>
        <w:rPr>
          <w:i/>
        </w:rPr>
        <w:t xml:space="preserve">kim </w:t>
      </w:r>
      <w:r>
        <w:t xml:space="preserve">lút </w:t>
      </w:r>
      <w:r>
        <w:rPr>
          <w:i/>
        </w:rPr>
        <w:t xml:space="preserve">sâu </w:t>
      </w:r>
      <w:r>
        <w:rPr>
          <w:i/>
        </w:rPr>
        <w:t xml:space="preserve">pào </w:t>
      </w:r>
      <w:r>
        <w:rPr>
          <w:i/>
        </w:rPr>
        <w:t xml:space="preserve">trong </w:t>
      </w:r>
      <w:r>
        <w:t xml:space="preserve">bọc. </w:t>
      </w:r>
      <w:r>
        <w:t xml:space="preserve">Em </w:t>
      </w:r>
      <w:r>
        <w:rPr>
          <w:i/>
        </w:rPr>
        <w:t xml:space="preserve">bé </w:t>
      </w:r>
      <w:r>
        <w:t xml:space="preserve">ngồi </w:t>
      </w:r>
      <w:r>
        <w:t xml:space="preserve">lút </w:t>
      </w:r>
      <w:r>
        <w:rPr>
          <w:i/>
        </w:rPr>
        <w:t xml:space="preserve">trong </w:t>
      </w:r>
      <w:r>
        <w:rPr>
          <w:i/>
        </w:rPr>
        <w:t xml:space="preserve">cái </w:t>
      </w:r>
      <w:r>
        <w:t xml:space="preserve">ghế </w:t>
      </w:r>
      <w:r>
        <w:t xml:space="preserve">bành. </w:t>
      </w:r>
      <w:r>
        <w:br/>
      </w:r>
      <w:r>
        <w:rPr>
          <w:b/>
        </w:rPr>
        <w:t xml:space="preserve">lút </w:t>
      </w:r>
      <w:r>
        <w:rPr>
          <w:b/>
        </w:rPr>
        <w:t xml:space="preserve">cút </w:t>
      </w:r>
      <w:r>
        <w:rPr>
          <w:i/>
        </w:rPr>
        <w:t xml:space="preserve">tính từ </w:t>
      </w:r>
      <w:r>
        <w:t xml:space="preserve">Từ </w:t>
      </w:r>
      <w:r>
        <w:t xml:space="preserve">gợi </w:t>
      </w:r>
      <w:r>
        <w:t xml:space="preserve">tả </w:t>
      </w:r>
      <w:r>
        <w:t xml:space="preserve">dáng </w:t>
      </w:r>
      <w:r>
        <w:t xml:space="preserve">đi, </w:t>
      </w:r>
      <w:r>
        <w:t xml:space="preserve">chạy </w:t>
      </w:r>
      <w:r>
        <w:t xml:space="preserve">với </w:t>
      </w:r>
      <w:r>
        <w:t xml:space="preserve">bước </w:t>
      </w:r>
      <w:r>
        <w:t xml:space="preserve">ngắn </w:t>
      </w:r>
      <w:r>
        <w:t xml:space="preserve">và </w:t>
      </w:r>
      <w:r>
        <w:t xml:space="preserve">nhanh. </w:t>
      </w:r>
      <w:r>
        <w:rPr>
          <w:i/>
        </w:rPr>
        <w:t xml:space="preserve">Lút </w:t>
      </w:r>
      <w:r>
        <w:t xml:space="preserve">cút </w:t>
      </w:r>
      <w:r>
        <w:rPr>
          <w:i/>
        </w:rPr>
        <w:t xml:space="preserve">chạy </w:t>
      </w:r>
      <w:r>
        <w:t xml:space="preserve">theo </w:t>
      </w:r>
      <w:r>
        <w:rPr>
          <w:i/>
        </w:rPr>
        <w:t xml:space="preserve">sau. </w:t>
      </w:r>
      <w:r>
        <w:br/>
      </w:r>
      <w:r>
        <w:rPr>
          <w:b/>
        </w:rPr>
        <w:t xml:space="preserve">lụt, </w:t>
      </w:r>
      <w:r>
        <w:rPr>
          <w:i/>
        </w:rPr>
        <w:t xml:space="preserve">danh từ </w:t>
      </w:r>
      <w:r>
        <w:t xml:space="preserve">Hiện </w:t>
      </w:r>
      <w:r>
        <w:t xml:space="preserve">tượng </w:t>
      </w:r>
      <w:r>
        <w:t xml:space="preserve">nước </w:t>
      </w:r>
      <w:r>
        <w:t xml:space="preserve">dâng </w:t>
      </w:r>
      <w:r>
        <w:t xml:space="preserve">cao </w:t>
      </w:r>
      <w:r>
        <w:t xml:space="preserve">do </w:t>
      </w:r>
      <w:r>
        <w:t xml:space="preserve">mưa, </w:t>
      </w:r>
      <w:r>
        <w:t xml:space="preserve">lũ </w:t>
      </w:r>
      <w:r>
        <w:t xml:space="preserve">gây </w:t>
      </w:r>
      <w:r>
        <w:t xml:space="preserve">ra, </w:t>
      </w:r>
      <w:r>
        <w:t xml:space="preserve">làm </w:t>
      </w:r>
      <w:r>
        <w:t xml:space="preserve">ngập </w:t>
      </w:r>
      <w:r>
        <w:t xml:space="preserve">cả </w:t>
      </w:r>
      <w:r>
        <w:t xml:space="preserve">một </w:t>
      </w:r>
      <w:r>
        <w:t xml:space="preserve">vùng </w:t>
      </w:r>
      <w:r>
        <w:t xml:space="preserve">rộng </w:t>
      </w:r>
      <w:r>
        <w:t xml:space="preserve">lớn. </w:t>
      </w:r>
      <w:r>
        <w:t xml:space="preserve">Nạn </w:t>
      </w:r>
      <w:r>
        <w:t xml:space="preserve">lụt. </w:t>
      </w:r>
      <w:r>
        <w:rPr>
          <w:i/>
        </w:rPr>
        <w:t xml:space="preserve">Đắp </w:t>
      </w:r>
      <w:r>
        <w:rPr>
          <w:i/>
        </w:rPr>
        <w:t xml:space="preserve">đê </w:t>
      </w:r>
      <w:r>
        <w:t xml:space="preserve">phòng </w:t>
      </w:r>
      <w:r>
        <w:t xml:space="preserve">lụt. </w:t>
      </w:r>
      <w:r>
        <w:br/>
      </w:r>
      <w:r>
        <w:rPr>
          <w:b/>
        </w:rPr>
        <w:t xml:space="preserve">lụt,! </w:t>
      </w:r>
      <w:r>
        <w:rPr>
          <w:i/>
        </w:rPr>
        <w:t xml:space="preserve">động từ </w:t>
      </w:r>
      <w:r>
        <w:t xml:space="preserve">(Bấc </w:t>
      </w:r>
      <w:r>
        <w:t xml:space="preserve">đèn) </w:t>
      </w:r>
      <w:r>
        <w:t xml:space="preserve">đã </w:t>
      </w:r>
      <w:r>
        <w:t xml:space="preserve">cháy </w:t>
      </w:r>
      <w:r>
        <w:t xml:space="preserve">cụt </w:t>
      </w:r>
      <w:r>
        <w:t xml:space="preserve">đi. </w:t>
      </w:r>
      <w:r>
        <w:t xml:space="preserve">Đèn </w:t>
      </w:r>
      <w:r>
        <w:t xml:space="preserve">lụt </w:t>
      </w:r>
      <w:r>
        <w:t xml:space="preserve">bấc, </w:t>
      </w:r>
      <w:r>
        <w:rPr>
          <w:i/>
        </w:rPr>
        <w:t xml:space="preserve">sắp </w:t>
      </w:r>
      <w:r>
        <w:rPr>
          <w:i/>
        </w:rPr>
        <w:t xml:space="preserve">tắt. </w:t>
      </w:r>
      <w:r>
        <w:t xml:space="preserve">II </w:t>
      </w:r>
      <w:r>
        <w:t xml:space="preserve">tính từ </w:t>
      </w:r>
      <w:r>
        <w:rPr>
          <w:b/>
        </w:rPr>
        <w:t xml:space="preserve">1 </w:t>
      </w:r>
      <w:r>
        <w:t xml:space="preserve">(phương ngữ). </w:t>
      </w:r>
      <w:r>
        <w:t xml:space="preserve">Cùn. </w:t>
      </w:r>
      <w:r>
        <w:t xml:space="preserve">Con </w:t>
      </w:r>
      <w:r>
        <w:rPr>
          <w:i/>
        </w:rPr>
        <w:t xml:space="preserve">dao </w:t>
      </w:r>
      <w:r>
        <w:t xml:space="preserve">lụt. </w:t>
      </w:r>
      <w:r>
        <w:t xml:space="preserve">2(id.). </w:t>
      </w:r>
      <w:r>
        <w:t xml:space="preserve">Đuối, </w:t>
      </w:r>
      <w:r>
        <w:t xml:space="preserve">kém </w:t>
      </w:r>
      <w:r>
        <w:t xml:space="preserve">hẳn </w:t>
      </w:r>
      <w:r>
        <w:t xml:space="preserve">đi </w:t>
      </w:r>
      <w:r>
        <w:t xml:space="preserve">so </w:t>
      </w:r>
      <w:r>
        <w:t xml:space="preserve">với </w:t>
      </w:r>
      <w:r>
        <w:t xml:space="preserve">trước, </w:t>
      </w:r>
      <w:r>
        <w:t xml:space="preserve">không </w:t>
      </w:r>
      <w:r>
        <w:t xml:space="preserve">tiến </w:t>
      </w:r>
      <w:r>
        <w:t xml:space="preserve">lên </w:t>
      </w:r>
      <w:r>
        <w:t xml:space="preserve">được. </w:t>
      </w:r>
      <w:r>
        <w:br/>
      </w:r>
      <w:r>
        <w:rPr>
          <w:b/>
        </w:rPr>
        <w:t xml:space="preserve">lụt </w:t>
      </w:r>
      <w:r>
        <w:rPr>
          <w:b/>
        </w:rPr>
        <w:t xml:space="preserve">cụt </w:t>
      </w:r>
      <w:r>
        <w:rPr>
          <w:i/>
        </w:rPr>
        <w:t xml:space="preserve">tính từ </w:t>
      </w:r>
      <w:r>
        <w:t xml:space="preserve">Từ </w:t>
      </w:r>
      <w:r>
        <w:t xml:space="preserve">gợi </w:t>
      </w:r>
      <w:r>
        <w:t xml:space="preserve">tả </w:t>
      </w:r>
      <w:r>
        <w:t xml:space="preserve">dáng </w:t>
      </w:r>
      <w:r>
        <w:t xml:space="preserve">đi </w:t>
      </w:r>
      <w:r>
        <w:t xml:space="preserve">(thường </w:t>
      </w:r>
      <w:r>
        <w:t xml:space="preserve">của </w:t>
      </w:r>
      <w:r>
        <w:t xml:space="preserve">người </w:t>
      </w:r>
      <w:r>
        <w:t xml:space="preserve">thấp, </w:t>
      </w:r>
      <w:r>
        <w:t xml:space="preserve">bé) </w:t>
      </w:r>
      <w:r>
        <w:t xml:space="preserve">vội </w:t>
      </w:r>
      <w:r>
        <w:t xml:space="preserve">vã </w:t>
      </w:r>
      <w:r>
        <w:t xml:space="preserve">với </w:t>
      </w:r>
      <w:r>
        <w:t xml:space="preserve">những </w:t>
      </w:r>
      <w:r>
        <w:t xml:space="preserve">bước </w:t>
      </w:r>
      <w:r>
        <w:t xml:space="preserve">rất </w:t>
      </w:r>
      <w:r>
        <w:t xml:space="preserve">ngắn, </w:t>
      </w:r>
      <w:r>
        <w:t xml:space="preserve">trông </w:t>
      </w:r>
      <w:r>
        <w:t xml:space="preserve">vất </w:t>
      </w:r>
      <w:r>
        <w:t xml:space="preserve">vả. </w:t>
      </w:r>
      <w:r>
        <w:t xml:space="preserve">Con </w:t>
      </w:r>
      <w:r>
        <w:rPr>
          <w:i/>
        </w:rPr>
        <w:t xml:space="preserve">bé </w:t>
      </w:r>
      <w:r>
        <w:t xml:space="preserve">lụt </w:t>
      </w:r>
      <w:r>
        <w:t xml:space="preserve">cụt </w:t>
      </w:r>
      <w:r>
        <w:t xml:space="preserve">chạy </w:t>
      </w:r>
      <w:r>
        <w:t xml:space="preserve">theo </w:t>
      </w:r>
      <w:r>
        <w:rPr>
          <w:i/>
        </w:rPr>
        <w:t xml:space="preserve">mẹ. </w:t>
      </w:r>
      <w:r>
        <w:br/>
      </w:r>
      <w:r>
        <w:rPr>
          <w:b/>
        </w:rPr>
        <w:t xml:space="preserve">lụt </w:t>
      </w:r>
      <w:r>
        <w:rPr>
          <w:b/>
        </w:rPr>
        <w:t xml:space="preserve">lội </w:t>
      </w:r>
      <w:r>
        <w:rPr>
          <w:b/>
        </w:rPr>
        <w:t xml:space="preserve">Ì </w:t>
      </w:r>
      <w:r>
        <w:rPr>
          <w:i/>
        </w:rPr>
        <w:t xml:space="preserve">danh từ </w:t>
      </w:r>
      <w:r>
        <w:t xml:space="preserve">Lụt, </w:t>
      </w:r>
      <w:r>
        <w:t xml:space="preserve">về </w:t>
      </w:r>
      <w:r>
        <w:t xml:space="preserve">mặt </w:t>
      </w:r>
      <w:r>
        <w:t xml:space="preserve">gây </w:t>
      </w:r>
      <w:r>
        <w:t xml:space="preserve">ra </w:t>
      </w:r>
      <w:r>
        <w:t xml:space="preserve">ngập </w:t>
      </w:r>
      <w:r>
        <w:t xml:space="preserve">nước, </w:t>
      </w:r>
      <w:r>
        <w:t xml:space="preserve">lầy </w:t>
      </w:r>
      <w:r>
        <w:t xml:space="preserve">lội </w:t>
      </w:r>
      <w:r>
        <w:t xml:space="preserve">(nói </w:t>
      </w:r>
      <w:r>
        <w:t xml:space="preserve">khái </w:t>
      </w:r>
      <w:r>
        <w:t xml:space="preserve">quát). </w:t>
      </w:r>
      <w:r>
        <w:t xml:space="preserve">Vỡ </w:t>
      </w:r>
      <w:r>
        <w:t xml:space="preserve">đê </w:t>
      </w:r>
      <w:r>
        <w:t xml:space="preserve">gây </w:t>
      </w:r>
      <w:r>
        <w:t xml:space="preserve">ra </w:t>
      </w:r>
      <w:r>
        <w:rPr>
          <w:i/>
        </w:rPr>
        <w:t xml:space="preserve">lụt </w:t>
      </w:r>
      <w:r>
        <w:t xml:space="preserve">lội. </w:t>
      </w:r>
      <w:r>
        <w:t xml:space="preserve">ll </w:t>
      </w:r>
      <w:r>
        <w:t xml:space="preserve">tính từ </w:t>
      </w:r>
      <w:r>
        <w:t xml:space="preserve">Bị </w:t>
      </w:r>
      <w:r>
        <w:t xml:space="preserve">ngập </w:t>
      </w:r>
      <w:r>
        <w:t xml:space="preserve">nước </w:t>
      </w:r>
      <w:r>
        <w:t xml:space="preserve">và </w:t>
      </w:r>
      <w:r>
        <w:t xml:space="preserve">lầy </w:t>
      </w:r>
      <w:r>
        <w:t xml:space="preserve">lội </w:t>
      </w:r>
      <w:r>
        <w:t xml:space="preserve">(do </w:t>
      </w:r>
      <w:r>
        <w:t xml:space="preserve">lụt). </w:t>
      </w:r>
      <w:r>
        <w:rPr>
          <w:i/>
        </w:rPr>
        <w:t xml:space="preserve">Đường </w:t>
      </w:r>
      <w:r>
        <w:t xml:space="preserve">sá </w:t>
      </w:r>
      <w:r>
        <w:t xml:space="preserve">lụt </w:t>
      </w:r>
      <w:r>
        <w:t xml:space="preserve">lội. </w:t>
      </w:r>
      <w:r>
        <w:br/>
      </w:r>
      <w:r>
        <w:rPr>
          <w:b/>
        </w:rPr>
        <w:t xml:space="preserve">luỹ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Công </w:t>
      </w:r>
      <w:r>
        <w:t xml:space="preserve">trình </w:t>
      </w:r>
      <w:r>
        <w:t xml:space="preserve">bảo </w:t>
      </w:r>
      <w:r>
        <w:t xml:space="preserve">vệ </w:t>
      </w:r>
      <w:r>
        <w:t xml:space="preserve">một </w:t>
      </w:r>
      <w:r>
        <w:t xml:space="preserve">vị </w:t>
      </w:r>
      <w:r>
        <w:t xml:space="preserve">trí, </w:t>
      </w:r>
      <w:r>
        <w:t xml:space="preserve">thường </w:t>
      </w:r>
      <w:r>
        <w:t xml:space="preserve">đắp </w:t>
      </w:r>
      <w:r>
        <w:t xml:space="preserve">bằng </w:t>
      </w:r>
      <w:r>
        <w:t xml:space="preserve">đất. </w:t>
      </w:r>
      <w:r>
        <w:t xml:space="preserve">Xây </w:t>
      </w:r>
      <w:r>
        <w:rPr>
          <w:i/>
        </w:rPr>
        <w:t xml:space="preserve">thành, </w:t>
      </w:r>
      <w:r>
        <w:t xml:space="preserve">đắp </w:t>
      </w:r>
      <w:r>
        <w:t xml:space="preserve">luỹ. </w:t>
      </w:r>
      <w:r>
        <w:rPr>
          <w:b/>
        </w:rPr>
        <w:t xml:space="preserve">2 </w:t>
      </w:r>
      <w:r>
        <w:t xml:space="preserve">Hàng </w:t>
      </w:r>
      <w:r>
        <w:t xml:space="preserve">cây </w:t>
      </w:r>
      <w:r>
        <w:t xml:space="preserve">(thường </w:t>
      </w:r>
      <w:r>
        <w:t xml:space="preserve">là </w:t>
      </w:r>
      <w:r>
        <w:t xml:space="preserve">tre) </w:t>
      </w:r>
      <w:r>
        <w:t xml:space="preserve">trồng </w:t>
      </w:r>
      <w:r>
        <w:t xml:space="preserve">rất </w:t>
      </w:r>
      <w:r>
        <w:t xml:space="preserve">dày </w:t>
      </w:r>
      <w:r>
        <w:t xml:space="preserve">để </w:t>
      </w:r>
      <w:r>
        <w:t xml:space="preserve">làm </w:t>
      </w:r>
      <w:r>
        <w:t xml:space="preserve">hàng </w:t>
      </w:r>
      <w:r>
        <w:t xml:space="preserve">rào. </w:t>
      </w:r>
      <w:r>
        <w:rPr>
          <w:i/>
        </w:rPr>
        <w:t xml:space="preserve">Luÿ </w:t>
      </w:r>
      <w:r>
        <w:t xml:space="preserve">tre </w:t>
      </w:r>
      <w:r>
        <w:rPr>
          <w:i/>
        </w:rPr>
        <w:t xml:space="preserve">quanh </w:t>
      </w:r>
      <w:r>
        <w:rPr>
          <w:i/>
        </w:rPr>
        <w:t xml:space="preserve">làng. </w:t>
      </w:r>
      <w:r>
        <w:t xml:space="preserve">Luỹ </w:t>
      </w:r>
      <w:r>
        <w:t xml:space="preserve">dừa. </w:t>
      </w:r>
      <w:r>
        <w:br/>
      </w:r>
      <w:r>
        <w:rPr>
          <w:b/>
        </w:rPr>
        <w:t xml:space="preserve">luỹ </w:t>
      </w:r>
      <w:r>
        <w:rPr>
          <w:b/>
        </w:rPr>
        <w:t xml:space="preserve">thừa </w:t>
      </w:r>
      <w:r>
        <w:rPr>
          <w:i/>
        </w:rPr>
        <w:t xml:space="preserve">danh từ </w:t>
      </w:r>
      <w:r>
        <w:t xml:space="preserve">Tích </w:t>
      </w:r>
      <w:r>
        <w:t xml:space="preserve">của </w:t>
      </w:r>
      <w:r>
        <w:t xml:space="preserve">một </w:t>
      </w:r>
      <w:r>
        <w:t xml:space="preserve">số </w:t>
      </w:r>
      <w:r>
        <w:t xml:space="preserve">hay </w:t>
      </w:r>
      <w:r>
        <w:t xml:space="preserve">của </w:t>
      </w:r>
      <w:r>
        <w:t xml:space="preserve">một </w:t>
      </w:r>
      <w:r>
        <w:t xml:space="preserve">biểu </w:t>
      </w:r>
      <w:r>
        <w:t xml:space="preserve">thức </w:t>
      </w:r>
      <w:r>
        <w:t xml:space="preserve">với </w:t>
      </w:r>
      <w:r>
        <w:t xml:space="preserve">chính </w:t>
      </w:r>
      <w:r>
        <w:t xml:space="preserve">nó </w:t>
      </w:r>
      <w:r>
        <w:t xml:space="preserve">một </w:t>
      </w:r>
      <w:r>
        <w:t xml:space="preserve">số </w:t>
      </w:r>
      <w:r>
        <w:t xml:space="preserve">lần. </w:t>
      </w:r>
      <w:r>
        <w:rPr>
          <w:i/>
        </w:rPr>
        <w:t xml:space="preserve">32 </w:t>
      </w:r>
      <w:r>
        <w:rPr>
          <w:i/>
        </w:rPr>
        <w:t xml:space="preserve">là </w:t>
      </w:r>
      <w:r>
        <w:t xml:space="preserve">Juỹ </w:t>
      </w:r>
      <w:r>
        <w:t xml:space="preserve">thừa </w:t>
      </w:r>
      <w:r>
        <w:t xml:space="preserve">bậc </w:t>
      </w:r>
      <w:r>
        <w:rPr>
          <w:b/>
        </w:rPr>
        <w:t xml:space="preserve">5 </w:t>
      </w:r>
      <w:r>
        <w:rPr>
          <w:i/>
        </w:rPr>
        <w:t xml:space="preserve">của </w:t>
      </w:r>
      <w:r>
        <w:t xml:space="preserve">2. </w:t>
      </w:r>
      <w:r>
        <w:t xml:space="preserve">Luỹ </w:t>
      </w:r>
      <w:r>
        <w:t xml:space="preserve">thừa </w:t>
      </w:r>
      <w:r>
        <w:t xml:space="preserve">ba </w:t>
      </w:r>
      <w:r>
        <w:t xml:space="preserve">(lập </w:t>
      </w:r>
      <w:r>
        <w:t xml:space="preserve">phương). </w:t>
      </w:r>
      <w:r>
        <w:br/>
      </w:r>
      <w:r>
        <w:rPr>
          <w:b/>
        </w:rPr>
        <w:t xml:space="preserve">luỹ </w:t>
      </w:r>
      <w:r>
        <w:rPr>
          <w:b/>
        </w:rPr>
        <w:t xml:space="preserve">tiến </w:t>
      </w:r>
      <w:r>
        <w:rPr>
          <w:i/>
        </w:rPr>
        <w:t xml:space="preserve">tính từ </w:t>
      </w:r>
      <w:r>
        <w:t xml:space="preserve">(Đại </w:t>
      </w:r>
      <w:r>
        <w:t xml:space="preserve">lượng) </w:t>
      </w:r>
      <w:r>
        <w:t xml:space="preserve">tăng </w:t>
      </w:r>
      <w:r>
        <w:t xml:space="preserve">dần </w:t>
      </w:r>
      <w:r>
        <w:t xml:space="preserve">dần </w:t>
      </w:r>
      <w:r>
        <w:t xml:space="preserve">từng </w:t>
      </w:r>
      <w:r>
        <w:t xml:space="preserve">mức </w:t>
      </w:r>
      <w:r>
        <w:t xml:space="preserve">theo </w:t>
      </w:r>
      <w:r>
        <w:t xml:space="preserve">một </w:t>
      </w:r>
      <w:r>
        <w:t xml:space="preserve">quy </w:t>
      </w:r>
      <w:r>
        <w:t xml:space="preserve">tắc </w:t>
      </w:r>
      <w:r>
        <w:t xml:space="preserve">nhất </w:t>
      </w:r>
      <w:r>
        <w:t xml:space="preserve">định. </w:t>
      </w:r>
      <w:r>
        <w:t xml:space="preserve">Thuế </w:t>
      </w:r>
      <w:r>
        <w:rPr>
          <w:i/>
        </w:rPr>
        <w:t xml:space="preserve">suất </w:t>
      </w:r>
      <w:r>
        <w:t xml:space="preserve">luỹ </w:t>
      </w:r>
      <w:r>
        <w:t xml:space="preserve">tiến. </w:t>
      </w:r>
      <w:r>
        <w:br/>
      </w:r>
      <w:r>
        <w:rPr>
          <w:b/>
        </w:rPr>
        <w:t xml:space="preserve">luy, </w:t>
      </w:r>
      <w:r>
        <w:rPr>
          <w:i/>
        </w:rPr>
        <w:t xml:space="preserve">danh từ </w:t>
      </w:r>
      <w:r>
        <w:t xml:space="preserve">(cũ; </w:t>
      </w:r>
      <w:r>
        <w:t xml:space="preserve">văn chương). </w:t>
      </w:r>
      <w:r>
        <w:rPr>
          <w:i/>
        </w:rPr>
        <w:t xml:space="preserve">Nước </w:t>
      </w:r>
      <w:r>
        <w:t xml:space="preserve">mắt; </w:t>
      </w:r>
      <w:r>
        <w:t xml:space="preserve">lệ. </w:t>
      </w:r>
      <w:r>
        <w:t xml:space="preserve">Nhỏ </w:t>
      </w:r>
      <w:r>
        <w:t xml:space="preserve">luy. </w:t>
      </w:r>
      <w:r>
        <w:t xml:space="preserve">Rơi </w:t>
      </w:r>
      <w:r>
        <w:rPr>
          <w:i/>
        </w:rPr>
        <w:t xml:space="preserve">luy. </w:t>
      </w:r>
      <w:r>
        <w:br/>
      </w:r>
      <w:r>
        <w:rPr>
          <w:b/>
        </w:rPr>
        <w:t xml:space="preserve">luy, </w:t>
      </w:r>
      <w:r>
        <w:rPr>
          <w:i/>
        </w:rPr>
        <w:t xml:space="preserve">động từ </w:t>
      </w:r>
      <w:r>
        <w:t xml:space="preserve">Nhẫn </w:t>
      </w:r>
      <w:r>
        <w:t xml:space="preserve">nhục </w:t>
      </w:r>
      <w:r>
        <w:t xml:space="preserve">chiều </w:t>
      </w:r>
      <w:r>
        <w:t xml:space="preserve">theo </w:t>
      </w:r>
      <w:r>
        <w:t xml:space="preserve">ý </w:t>
      </w:r>
      <w:r>
        <w:t xml:space="preserve">người </w:t>
      </w:r>
      <w:r>
        <w:t xml:space="preserve">khác </w:t>
      </w:r>
      <w:r>
        <w:t xml:space="preserve">vì </w:t>
      </w:r>
      <w:r>
        <w:t xml:space="preserve">mình </w:t>
      </w:r>
      <w:r>
        <w:t xml:space="preserve">cần </w:t>
      </w:r>
      <w:r>
        <w:t xml:space="preserve">đến </w:t>
      </w:r>
      <w:r>
        <w:t xml:space="preserve">người </w:t>
      </w:r>
      <w:r>
        <w:t xml:space="preserve">ta. </w:t>
      </w:r>
      <w:r>
        <w:t xml:space="preserve">Cả </w:t>
      </w:r>
      <w:r>
        <w:t xml:space="preserve">đời </w:t>
      </w:r>
      <w:r>
        <w:rPr>
          <w:i/>
        </w:rPr>
        <w:t xml:space="preserve">không </w:t>
      </w:r>
      <w:r>
        <w:t xml:space="preserve">chịu </w:t>
      </w:r>
      <w:r>
        <w:t xml:space="preserve">luy </w:t>
      </w:r>
      <w:r>
        <w:rPr>
          <w:i/>
        </w:rPr>
        <w:t xml:space="preserve">ai. </w:t>
      </w:r>
      <w:r>
        <w:t xml:space="preserve">Qua </w:t>
      </w:r>
      <w:r>
        <w:t xml:space="preserve">sông </w:t>
      </w:r>
      <w:r>
        <w:t xml:space="preserve">phải </w:t>
      </w:r>
      <w:r>
        <w:t xml:space="preserve">luy </w:t>
      </w:r>
      <w:r>
        <w:rPr>
          <w:i/>
        </w:rPr>
        <w:t xml:space="preserve">đò </w:t>
      </w:r>
      <w:r>
        <w:t xml:space="preserve">(tục ngữ). </w:t>
      </w:r>
      <w:r>
        <w:br/>
      </w:r>
      <w:r>
        <w:rPr>
          <w:b/>
        </w:rPr>
        <w:t xml:space="preserve">luy, </w:t>
      </w:r>
      <w:r>
        <w:rPr>
          <w:i/>
        </w:rPr>
        <w:t xml:space="preserve">động từ </w:t>
      </w:r>
      <w:r>
        <w:t xml:space="preserve">(hoặc </w:t>
      </w:r>
      <w:r>
        <w:t xml:space="preserve">danh từ). </w:t>
      </w:r>
      <w:r>
        <w:t xml:space="preserve">Làm </w:t>
      </w:r>
      <w:r>
        <w:t xml:space="preserve">cho </w:t>
      </w:r>
      <w:r>
        <w:t xml:space="preserve">phải </w:t>
      </w:r>
      <w:r>
        <w:t xml:space="preserve">chịu </w:t>
      </w:r>
      <w:r>
        <w:t xml:space="preserve">khốn </w:t>
      </w:r>
      <w:r>
        <w:t xml:space="preserve">khổ </w:t>
      </w:r>
      <w:r>
        <w:t xml:space="preserve">lây </w:t>
      </w:r>
      <w:r>
        <w:t xml:space="preserve">vì </w:t>
      </w:r>
      <w:r>
        <w:t xml:space="preserve">việc </w:t>
      </w:r>
      <w:r>
        <w:t xml:space="preserve">làm </w:t>
      </w:r>
      <w:r>
        <w:t xml:space="preserve">của </w:t>
      </w:r>
      <w:r>
        <w:t xml:space="preserve">người </w:t>
      </w:r>
      <w:r>
        <w:t xml:space="preserve">khác. </w:t>
      </w:r>
      <w:r>
        <w:t xml:space="preserve">Không </w:t>
      </w:r>
      <w:r>
        <w:rPr>
          <w:i/>
        </w:rPr>
        <w:t xml:space="preserve">dám </w:t>
      </w:r>
      <w:r>
        <w:rPr>
          <w:i/>
        </w:rPr>
        <w:t xml:space="preserve">can </w:t>
      </w:r>
      <w:r>
        <w:t xml:space="preserve">thiệp, </w:t>
      </w:r>
      <w:r>
        <w:t xml:space="preserve">sợ </w:t>
      </w:r>
      <w:r>
        <w:t xml:space="preserve">luy </w:t>
      </w:r>
      <w:r>
        <w:t xml:space="preserve">đến </w:t>
      </w:r>
      <w:r>
        <w:t xml:space="preserve">thân. </w:t>
      </w:r>
      <w:r>
        <w:t xml:space="preserve">Làm </w:t>
      </w:r>
      <w:r>
        <w:rPr>
          <w:i/>
        </w:rPr>
        <w:t xml:space="preserve">điều </w:t>
      </w:r>
      <w:r>
        <w:t xml:space="preserve">xấu </w:t>
      </w:r>
      <w:r>
        <w:rPr>
          <w:i/>
        </w:rPr>
        <w:t xml:space="preserve">để </w:t>
      </w:r>
      <w:r>
        <w:t xml:space="preserve">luy </w:t>
      </w:r>
      <w:r>
        <w:t xml:space="preserve">cho </w:t>
      </w:r>
      <w:r>
        <w:rPr>
          <w:i/>
        </w:rPr>
        <w:t xml:space="preserve">gia </w:t>
      </w:r>
      <w:r>
        <w:t xml:space="preserve">đình. </w:t>
      </w:r>
      <w:r>
        <w:t xml:space="preserve">Mang </w:t>
      </w:r>
      <w:r>
        <w:t xml:space="preserve">luy </w:t>
      </w:r>
      <w:r>
        <w:t xml:space="preserve">vào </w:t>
      </w:r>
      <w:r>
        <w:t xml:space="preserve">thân. </w:t>
      </w:r>
      <w:r>
        <w:br/>
      </w:r>
      <w:r>
        <w:rPr>
          <w:b/>
        </w:rPr>
        <w:t xml:space="preserve">luých </w:t>
      </w:r>
      <w:r>
        <w:rPr>
          <w:i/>
        </w:rPr>
        <w:t xml:space="preserve">tính từ </w:t>
      </w:r>
      <w:r>
        <w:t xml:space="preserve">(khẩu ngữ). </w:t>
      </w:r>
      <w:r>
        <w:t xml:space="preserve">(Đồ </w:t>
      </w:r>
      <w:r>
        <w:t xml:space="preserve">dùng) </w:t>
      </w:r>
      <w:r>
        <w:t xml:space="preserve">rất </w:t>
      </w:r>
      <w:r>
        <w:t xml:space="preserve">sang </w:t>
      </w:r>
      <w:r>
        <w:t xml:space="preserve">và </w:t>
      </w:r>
      <w:r>
        <w:t xml:space="preserve">đắt </w:t>
      </w:r>
      <w:r>
        <w:t xml:space="preserve">tiền. </w:t>
      </w:r>
      <w:r>
        <w:t xml:space="preserve">Chiếc </w:t>
      </w:r>
      <w:r>
        <w:t xml:space="preserve">xe </w:t>
      </w:r>
      <w:r>
        <w:rPr>
          <w:i/>
        </w:rPr>
        <w:t xml:space="preserve">rất </w:t>
      </w:r>
      <w:r>
        <w:t xml:space="preserve">luých. </w:t>
      </w:r>
      <w:r>
        <w:t xml:space="preserve">Diện </w:t>
      </w:r>
      <w:r>
        <w:t xml:space="preserve">luých. </w:t>
      </w:r>
      <w:r>
        <w:br/>
      </w:r>
      <w:r>
        <w:rPr>
          <w:b/>
        </w:rPr>
        <w:t xml:space="preserve">luyên </w:t>
      </w:r>
      <w:r>
        <w:rPr>
          <w:b/>
        </w:rPr>
        <w:t xml:space="preserve">thuyên </w:t>
      </w:r>
      <w:r>
        <w:rPr>
          <w:i/>
        </w:rPr>
        <w:t xml:space="preserve">tính từ </w:t>
      </w:r>
      <w:r>
        <w:t xml:space="preserve">(ít dùng). </w:t>
      </w:r>
      <w:r>
        <w:t xml:space="preserve">Huyên </w:t>
      </w:r>
      <w:r>
        <w:t xml:space="preserve">thuyên. </w:t>
      </w:r>
      <w:r>
        <w:br/>
      </w:r>
      <w:r>
        <w:rPr>
          <w:b/>
        </w:rPr>
        <w:t xml:space="preserve">luyến, </w:t>
      </w:r>
      <w:r>
        <w:rPr>
          <w:i/>
        </w:rPr>
        <w:t xml:space="preserve">động từ </w:t>
      </w:r>
      <w:r>
        <w:t xml:space="preserve">(¡d.). </w:t>
      </w:r>
      <w:r>
        <w:t xml:space="preserve">Có </w:t>
      </w:r>
      <w:r>
        <w:t xml:space="preserve">tình </w:t>
      </w:r>
      <w:r>
        <w:t xml:space="preserve">cảm </w:t>
      </w:r>
      <w:r>
        <w:t xml:space="preserve">đến </w:t>
      </w:r>
      <w:r>
        <w:t xml:space="preserve">mức </w:t>
      </w:r>
      <w:r>
        <w:t xml:space="preserve">luôn </w:t>
      </w:r>
      <w:r>
        <w:t xml:space="preserve">luôn </w:t>
      </w:r>
      <w:r>
        <w:t xml:space="preserve">nghĩ </w:t>
      </w:r>
      <w:r>
        <w:t xml:space="preserve">tới, </w:t>
      </w:r>
      <w:r>
        <w:t xml:space="preserve">nhớ </w:t>
      </w:r>
      <w:r>
        <w:t xml:space="preserve">tới. </w:t>
      </w:r>
      <w:r>
        <w:br/>
      </w:r>
      <w:r>
        <w:rPr>
          <w:b/>
        </w:rPr>
        <w:t xml:space="preserve">luyến, </w:t>
      </w:r>
      <w:r>
        <w:rPr>
          <w:i/>
        </w:rPr>
        <w:t xml:space="preserve">động từ </w:t>
      </w:r>
      <w:r>
        <w:t xml:space="preserve">Chuyển </w:t>
      </w:r>
      <w:r>
        <w:t xml:space="preserve">liên </w:t>
      </w:r>
      <w:r>
        <w:t xml:space="preserve">tục </w:t>
      </w:r>
      <w:r>
        <w:t xml:space="preserve">từ </w:t>
      </w:r>
      <w:r>
        <w:t xml:space="preserve">âm </w:t>
      </w:r>
      <w:r>
        <w:t xml:space="preserve">của </w:t>
      </w:r>
      <w:r>
        <w:t xml:space="preserve">một </w:t>
      </w:r>
      <w:r>
        <w:t xml:space="preserve">nốt </w:t>
      </w:r>
      <w:r>
        <w:t xml:space="preserve">nhạc </w:t>
      </w:r>
      <w:r>
        <w:t xml:space="preserve">này </w:t>
      </w:r>
      <w:r>
        <w:t xml:space="preserve">sang </w:t>
      </w:r>
      <w:r>
        <w:t xml:space="preserve">âm </w:t>
      </w:r>
      <w:r>
        <w:t xml:space="preserve">của </w:t>
      </w:r>
      <w:r>
        <w:t xml:space="preserve">một </w:t>
      </w:r>
      <w:r>
        <w:t xml:space="preserve">nốt </w:t>
      </w:r>
      <w:r>
        <w:t xml:space="preserve">nhạc </w:t>
      </w:r>
      <w:r>
        <w:t xml:space="preserve">khác </w:t>
      </w:r>
      <w:r>
        <w:t xml:space="preserve">khi </w:t>
      </w:r>
      <w:r>
        <w:t xml:space="preserve">hát </w:t>
      </w:r>
      <w:r>
        <w:t xml:space="preserve">hay </w:t>
      </w:r>
      <w:r>
        <w:t xml:space="preserve">biểu </w:t>
      </w:r>
      <w:r>
        <w:t xml:space="preserve">diễn </w:t>
      </w:r>
      <w:r>
        <w:t xml:space="preserve">âm </w:t>
      </w:r>
      <w:r>
        <w:t xml:space="preserve">nhạc. </w:t>
      </w:r>
      <w:r>
        <w:t xml:space="preserve">Kĩ </w:t>
      </w:r>
      <w:r>
        <w:rPr>
          <w:i/>
        </w:rPr>
        <w:t xml:space="preserve">thuật </w:t>
      </w:r>
      <w:r>
        <w:t xml:space="preserve">luyến. </w:t>
      </w:r>
      <w:r>
        <w:t xml:space="preserve">Dấu </w:t>
      </w:r>
      <w:r>
        <w:t xml:space="preserve">luyến*. </w:t>
      </w:r>
      <w:r>
        <w:br/>
      </w:r>
      <w:r>
        <w:rPr>
          <w:b/>
        </w:rPr>
        <w:t xml:space="preserve">luyến </w:t>
      </w:r>
      <w:r>
        <w:rPr>
          <w:b/>
        </w:rPr>
        <w:t xml:space="preserve">ái </w:t>
      </w:r>
      <w:r>
        <w:rPr>
          <w:i/>
        </w:rPr>
        <w:t xml:space="preserve">động từ </w:t>
      </w:r>
      <w:r>
        <w:t xml:space="preserve">(dùng </w:t>
      </w:r>
      <w:r>
        <w:t xml:space="preserve">phụ </w:t>
      </w:r>
      <w:r>
        <w:t xml:space="preserve">cho </w:t>
      </w:r>
      <w:r>
        <w:t xml:space="preserve">danh từ). </w:t>
      </w:r>
      <w:r>
        <w:t xml:space="preserve">Yêu </w:t>
      </w:r>
      <w:r>
        <w:t xml:space="preserve">đương. </w:t>
      </w:r>
      <w:r>
        <w:t xml:space="preserve">Quan </w:t>
      </w:r>
      <w:r>
        <w:t xml:space="preserve">điểm </w:t>
      </w:r>
      <w:r>
        <w:rPr>
          <w:i/>
        </w:rPr>
        <w:t xml:space="preserve">luyến </w:t>
      </w:r>
      <w:r>
        <w:rPr>
          <w:i/>
        </w:rPr>
        <w:t xml:space="preserve">ái </w:t>
      </w:r>
      <w:r>
        <w:rPr>
          <w:i/>
        </w:rPr>
        <w:t xml:space="preserve">mới. </w:t>
      </w:r>
      <w:r>
        <w:rPr>
          <w:i/>
        </w:rPr>
        <w:t xml:space="preserve">Việc </w:t>
      </w:r>
      <w:r>
        <w:t xml:space="preserve">luyến </w:t>
      </w:r>
      <w:r>
        <w:t xml:space="preserve">ái. </w:t>
      </w:r>
      <w:r>
        <w:br/>
      </w:r>
      <w:r>
        <w:rPr>
          <w:b/>
        </w:rPr>
        <w:t xml:space="preserve">luyến </w:t>
      </w:r>
      <w:r>
        <w:rPr>
          <w:b/>
        </w:rPr>
        <w:t xml:space="preserve">ái </w:t>
      </w:r>
      <w:r>
        <w:rPr>
          <w:b/>
        </w:rPr>
        <w:t xml:space="preserve">quan </w:t>
      </w:r>
      <w:r>
        <w:rPr>
          <w:i/>
        </w:rPr>
        <w:t xml:space="preserve">danh từ </w:t>
      </w:r>
      <w:r>
        <w:t xml:space="preserve">Quan </w:t>
      </w:r>
      <w:r>
        <w:t xml:space="preserve">niệm </w:t>
      </w:r>
      <w:r>
        <w:t xml:space="preserve">về </w:t>
      </w:r>
      <w:r>
        <w:t xml:space="preserve">yêu </w:t>
      </w:r>
      <w:r>
        <w:t xml:space="preserve">đương. </w:t>
      </w:r>
      <w:r>
        <w:t xml:space="preserve">Có </w:t>
      </w:r>
      <w:r>
        <w:t xml:space="preserve">luyến </w:t>
      </w:r>
      <w:r>
        <w:rPr>
          <w:i/>
        </w:rPr>
        <w:t xml:space="preserve">ái </w:t>
      </w:r>
      <w:r>
        <w:t xml:space="preserve">quan </w:t>
      </w:r>
      <w:r>
        <w:t xml:space="preserve">đúng </w:t>
      </w:r>
      <w:r>
        <w:rPr>
          <w:i/>
        </w:rPr>
        <w:t xml:space="preserve">đắn.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 New Roman" w:hAnsi="Time New Roman"/>
      <w:sz w:val="1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