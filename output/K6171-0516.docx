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protid </w:t>
      </w:r>
      <w:r>
        <w:rPr>
          <w:i/>
        </w:rPr>
        <w:t xml:space="preserve">cũng viết </w:t>
      </w:r>
      <w:r>
        <w:t xml:space="preserve">protit </w:t>
      </w:r>
      <w: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nhóm </w:t>
      </w:r>
      <w:r>
        <w:t xml:space="preserve">chất </w:t>
      </w:r>
      <w:r>
        <w:t xml:space="preserve">hữu </w:t>
      </w:r>
      <w:r>
        <w:t xml:space="preserve">cơ </w:t>
      </w:r>
      <w:r>
        <w:t xml:space="preserve">có </w:t>
      </w:r>
      <w:r>
        <w:t xml:space="preserve">nhiều </w:t>
      </w:r>
      <w:r>
        <w:t xml:space="preserve">trong </w:t>
      </w:r>
      <w:r>
        <w:t xml:space="preserve">thịt, </w:t>
      </w:r>
      <w:r>
        <w:t xml:space="preserve">cá, </w:t>
      </w:r>
      <w:r>
        <w:t xml:space="preserve">trứng, </w:t>
      </w:r>
      <w:r>
        <w:t xml:space="preserve">cùng </w:t>
      </w:r>
      <w:r>
        <w:t xml:space="preserve">với </w:t>
      </w:r>
      <w:r>
        <w:t xml:space="preserve">glucid </w:t>
      </w:r>
      <w:r>
        <w:t xml:space="preserve">và </w:t>
      </w:r>
      <w:r>
        <w:t xml:space="preserve">lipid </w:t>
      </w:r>
      <w:r>
        <w:t xml:space="preserve">tạo </w:t>
      </w:r>
      <w:r>
        <w:t xml:space="preserve">nên </w:t>
      </w:r>
      <w:r>
        <w:t xml:space="preserve">cơ </w:t>
      </w:r>
      <w:r>
        <w:t xml:space="preserve">thể </w:t>
      </w:r>
      <w:r>
        <w:t xml:space="preserve">của </w:t>
      </w:r>
      <w:r>
        <w:t xml:space="preserve">mọi </w:t>
      </w:r>
      <w:r>
        <w:t xml:space="preserve">động </w:t>
      </w:r>
      <w:r>
        <w:t xml:space="preserve">vật </w:t>
      </w:r>
      <w:r>
        <w:t xml:space="preserve">và </w:t>
      </w:r>
      <w:r>
        <w:t xml:space="preserve">thực </w:t>
      </w:r>
      <w:r>
        <w:t xml:space="preserve">vật. </w:t>
      </w:r>
      <w:r>
        <w:br/>
      </w:r>
      <w:r>
        <w:rPr>
          <w:b/>
        </w:rPr>
        <w:t xml:space="preserve">proton </w:t>
      </w:r>
      <w:r>
        <w:rPr>
          <w:i/>
        </w:rPr>
        <w:t xml:space="preserve">danh từ </w:t>
      </w:r>
      <w:r>
        <w:t xml:space="preserve">Hạt </w:t>
      </w:r>
      <w:r>
        <w:t xml:space="preserve">cơ </w:t>
      </w:r>
      <w:r>
        <w:t xml:space="preserve">bản, </w:t>
      </w:r>
      <w:r>
        <w:t xml:space="preserve">có </w:t>
      </w:r>
      <w:r>
        <w:t xml:space="preserve">khối </w:t>
      </w:r>
      <w:r>
        <w:t xml:space="preserve">lượng </w:t>
      </w:r>
      <w:r>
        <w:t xml:space="preserve">bằng </w:t>
      </w:r>
      <w:r>
        <w:rPr>
          <w:b/>
        </w:rPr>
        <w:t xml:space="preserve">1 </w:t>
      </w:r>
      <w:r>
        <w:t xml:space="preserve">836 </w:t>
      </w:r>
      <w:r>
        <w:t xml:space="preserve">khối </w:t>
      </w:r>
      <w:r>
        <w:t xml:space="preserve">lượng </w:t>
      </w:r>
      <w:r>
        <w:t xml:space="preserve">electron, </w:t>
      </w:r>
      <w:r>
        <w:t xml:space="preserve">có </w:t>
      </w:r>
      <w:r>
        <w:t xml:space="preserve">điện </w:t>
      </w:r>
      <w:r>
        <w:t xml:space="preserve">tích </w:t>
      </w:r>
      <w:r>
        <w:t xml:space="preserve">nguyên </w:t>
      </w:r>
      <w:r>
        <w:t xml:space="preserve">tố </w:t>
      </w:r>
      <w:r>
        <w:t xml:space="preserve">dương, </w:t>
      </w:r>
      <w:r>
        <w:t xml:space="preserve">cùng </w:t>
      </w:r>
      <w:r>
        <w:rPr>
          <w:i/>
        </w:rPr>
        <w:t xml:space="preserve">với </w:t>
      </w:r>
      <w:r>
        <w:t xml:space="preserve">neutron </w:t>
      </w:r>
      <w:r>
        <w:t xml:space="preserve">cấu </w:t>
      </w:r>
      <w:r>
        <w:t xml:space="preserve">tạo </w:t>
      </w:r>
      <w:r>
        <w:t xml:space="preserve">nên </w:t>
      </w:r>
      <w:r>
        <w:t xml:space="preserve">hạt </w:t>
      </w:r>
      <w:r>
        <w:t xml:space="preserve">nhân </w:t>
      </w:r>
      <w:r>
        <w:t xml:space="preserve">nguyên </w:t>
      </w:r>
      <w:r>
        <w:t xml:space="preserve">tử </w:t>
      </w:r>
      <w:r>
        <w:t xml:space="preserve">của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nguyên </w:t>
      </w:r>
      <w:r>
        <w:t xml:space="preserve">tố </w:t>
      </w:r>
      <w:r>
        <w:t xml:space="preserve">hoá </w:t>
      </w:r>
      <w:r>
        <w:t xml:space="preserve">học. </w:t>
      </w:r>
      <w:r>
        <w:br/>
      </w:r>
      <w:r>
        <w:rPr>
          <w:b/>
        </w:rPr>
        <w:t xml:space="preserve">"prô-tê-in" </w:t>
      </w:r>
      <w:r>
        <w:rPr>
          <w:i/>
        </w:rPr>
        <w:t xml:space="preserve">xem </w:t>
      </w:r>
      <w:r>
        <w:rPr>
          <w:i/>
        </w:rPr>
        <w:t xml:space="preserve">protein. </w:t>
      </w:r>
      <w:r>
        <w:br/>
      </w:r>
      <w:r>
        <w:rPr>
          <w:b/>
        </w:rPr>
        <w:t xml:space="preserve">"prô-fit" </w:t>
      </w:r>
      <w:r>
        <w:rPr>
          <w:i/>
        </w:rPr>
        <w:t xml:space="preserve">xem </w:t>
      </w:r>
      <w:r>
        <w:t xml:space="preserve">protid. </w:t>
      </w:r>
      <w:r>
        <w:br/>
      </w:r>
      <w:r>
        <w:rPr>
          <w:b/>
        </w:rPr>
        <w:t xml:space="preserve">"prô-tông" </w:t>
      </w:r>
      <w:r>
        <w:rPr>
          <w:i/>
        </w:rPr>
        <w:t xml:space="preserve">xem </w:t>
      </w:r>
      <w:r>
        <w:t xml:space="preserve">proton. </w:t>
      </w:r>
      <w:r>
        <w:br/>
      </w:r>
      <w:r>
        <w:rPr>
          <w:b/>
        </w:rPr>
        <w:t xml:space="preserve">psi </w:t>
      </w:r>
      <w:r>
        <w:rPr>
          <w:i/>
        </w:rPr>
        <w:t xml:space="preserve">danh từ </w:t>
      </w:r>
      <w:r>
        <w:t xml:space="preserve">Tên </w:t>
      </w:r>
      <w:r>
        <w:t xml:space="preserve">một </w:t>
      </w:r>
      <w:r>
        <w:t xml:space="preserve">con </w:t>
      </w:r>
      <w:r>
        <w:t xml:space="preserve">chữ </w:t>
      </w:r>
      <w:r>
        <w:t xml:space="preserve">v </w:t>
      </w:r>
      <w:r>
        <w:t xml:space="preserve">(viết </w:t>
      </w:r>
      <w:r>
        <w:t xml:space="preserve">hoa </w:t>
      </w:r>
      <w:r>
        <w:t xml:space="preserve">W) </w:t>
      </w:r>
      <w:r>
        <w:t xml:space="preserve">của </w:t>
      </w:r>
      <w:r>
        <w:t xml:space="preserve">chữ </w:t>
      </w:r>
      <w:r>
        <w:t xml:space="preserve">cái </w:t>
      </w:r>
      <w:r>
        <w:t xml:space="preserve">Hi </w:t>
      </w:r>
      <w:r>
        <w:t xml:space="preserve">Lạp. </w:t>
      </w:r>
      <w:r>
        <w:br/>
      </w:r>
      <w:r>
        <w:rPr>
          <w:b/>
        </w:rPr>
        <w:t xml:space="preserve">Pt </w:t>
      </w:r>
      <w:r>
        <w:t xml:space="preserve">Kí </w:t>
      </w:r>
      <w:r>
        <w:t xml:space="preserve">hiệu </w:t>
      </w:r>
      <w:r>
        <w:t xml:space="preserve">hoá </w:t>
      </w:r>
      <w:r>
        <w:t xml:space="preserve">học </w:t>
      </w:r>
      <w:r>
        <w:t xml:space="preserve">của </w:t>
      </w:r>
      <w:r>
        <w:t xml:space="preserve">nguyên </w:t>
      </w:r>
      <w:r>
        <w:t xml:space="preserve">tố </w:t>
      </w:r>
      <w:r>
        <w:t xml:space="preserve">platin. </w:t>
      </w:r>
      <w:r>
        <w:br/>
      </w:r>
      <w:r>
        <w:rPr>
          <w:b/>
        </w:rPr>
        <w:t xml:space="preserve">PTS </w:t>
      </w:r>
      <w:r>
        <w:t xml:space="preserve">Phó </w:t>
      </w:r>
      <w:r>
        <w:t xml:space="preserve">tiến </w:t>
      </w:r>
      <w:r>
        <w:t xml:space="preserve">sĩ,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“"pu-li"x. </w:t>
      </w:r>
      <w:r>
        <w:rPr>
          <w:b/>
        </w:rPr>
        <w:t xml:space="preserve">puli. </w:t>
      </w:r>
      <w:r>
        <w:br/>
      </w:r>
      <w:r>
        <w:rPr>
          <w:b/>
        </w:rPr>
        <w:t xml:space="preserve">pua </w:t>
      </w:r>
      <w:r>
        <w:rPr>
          <w:b/>
        </w:rPr>
        <w:t xml:space="preserve">d.x. </w:t>
      </w:r>
      <w:r>
        <w:rPr>
          <w:b/>
        </w:rPr>
        <w:t xml:space="preserve">cuông. </w:t>
      </w:r>
      <w:r>
        <w:br/>
      </w:r>
      <w:r>
        <w:rPr>
          <w:b/>
        </w:rPr>
        <w:t xml:space="preserve">pula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Botswana. </w:t>
      </w:r>
      <w:r>
        <w:br/>
      </w:r>
      <w:r>
        <w:rPr>
          <w:b/>
        </w:rPr>
        <w:t xml:space="preserve">puli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Ròng </w:t>
      </w:r>
      <w:r>
        <w:t xml:space="preserve">rọc. </w:t>
      </w:r>
      <w:r>
        <w:rPr>
          <w:b/>
        </w:rPr>
        <w:t xml:space="preserve">2 </w:t>
      </w:r>
      <w:r>
        <w:t xml:space="preserve">Bánh </w:t>
      </w:r>
      <w:r>
        <w:t xml:space="preserve">đai. </w:t>
      </w:r>
      <w:r>
        <w:br/>
      </w:r>
      <w:r>
        <w:rPr>
          <w:b/>
        </w:rPr>
        <w:t xml:space="preserve">puốc </w:t>
      </w:r>
      <w:r>
        <w:rPr>
          <w:b/>
        </w:rPr>
        <w:t xml:space="preserve">boa </w:t>
      </w:r>
      <w:r>
        <w:rPr>
          <w:i/>
        </w:rPr>
        <w:t xml:space="preserve">cũng viết </w:t>
      </w:r>
      <w:r>
        <w:rPr>
          <w:i/>
        </w:rPr>
        <w:t xml:space="preserve">puôcboa </w:t>
      </w:r>
      <w:r>
        <w:t xml:space="preserve">d </w:t>
      </w:r>
      <w:r>
        <w:t xml:space="preserve">Tiền </w:t>
      </w:r>
      <w:r>
        <w:t xml:space="preserve">của </w:t>
      </w:r>
      <w:r>
        <w:t xml:space="preserve">khách </w:t>
      </w:r>
      <w:r>
        <w:t xml:space="preserve">thưởng </w:t>
      </w:r>
      <w:r>
        <w:t xml:space="preserve">công </w:t>
      </w:r>
      <w:r>
        <w:t xml:space="preserve">riêng </w:t>
      </w:r>
      <w:r>
        <w:t xml:space="preserve">cho </w:t>
      </w:r>
      <w:r>
        <w:t xml:space="preserve">người </w:t>
      </w:r>
      <w:r>
        <w:t xml:space="preserve">trực </w:t>
      </w:r>
      <w:r>
        <w:t xml:space="preserve">tiếp </w:t>
      </w:r>
      <w:r>
        <w:t xml:space="preserve">phục </w:t>
      </w:r>
      <w:r>
        <w:t xml:space="preserve">vụ </w:t>
      </w:r>
      <w:r>
        <w:t xml:space="preserve">ở </w:t>
      </w:r>
      <w:r>
        <w:t xml:space="preserve">cửa </w:t>
      </w:r>
      <w:r>
        <w:t xml:space="preserve">hàng </w:t>
      </w:r>
      <w:r>
        <w:t xml:space="preserve">ăn </w:t>
      </w:r>
      <w:r>
        <w:t xml:space="preserve">uống, </w:t>
      </w:r>
      <w:r>
        <w:t xml:space="preserve">khách </w:t>
      </w:r>
      <w:r>
        <w:t xml:space="preserve">sạn, </w:t>
      </w:r>
      <w:r>
        <w:t xml:space="preserve">nói </w:t>
      </w:r>
      <w:r>
        <w:t xml:space="preserve">chung </w:t>
      </w:r>
      <w:r>
        <w:t xml:space="preserve">các </w:t>
      </w:r>
      <w:r>
        <w:t xml:space="preserve">cơ </w:t>
      </w:r>
      <w:r>
        <w:t xml:space="preserve">sở </w:t>
      </w:r>
      <w:r>
        <w:t xml:space="preserve">dịch </w:t>
      </w:r>
      <w:r>
        <w:rPr>
          <w:i/>
        </w:rPr>
        <w:t xml:space="preserve">vụ. </w:t>
      </w:r>
      <w:r>
        <w:rPr>
          <w:i/>
        </w:rPr>
        <w:t xml:space="preserve">Cho </w:t>
      </w:r>
      <w:r>
        <w:rPr>
          <w:i/>
        </w:rPr>
        <w:t xml:space="preserve">bồi </w:t>
      </w:r>
      <w:r>
        <w:t xml:space="preserve">bàn </w:t>
      </w:r>
      <w:r>
        <w:t xml:space="preserve">puôcboa. </w:t>
      </w:r>
      <w:r>
        <w:br/>
      </w:r>
      <w:r>
        <w:rPr>
          <w:b/>
        </w:rPr>
        <w:t xml:space="preserve">py]ama </w:t>
      </w:r>
      <w:r>
        <w:rPr>
          <w:i/>
        </w:rPr>
        <w:t xml:space="preserve">xem </w:t>
      </w:r>
      <w:r>
        <w:rPr>
          <w:i/>
        </w:rPr>
        <w:t xml:space="preserve">pijarma. </w:t>
      </w:r>
      <w:r>
        <w:br/>
      </w:r>
      <w:r>
        <w:rPr>
          <w:b/>
        </w:rPr>
        <w:t xml:space="preserve">pyrit </w:t>
      </w:r>
      <w:r>
        <w:rPr>
          <w:i/>
        </w:rPr>
        <w:t xml:space="preserve">cũng viết </w:t>
      </w:r>
      <w:r>
        <w:rPr>
          <w:i/>
        </w:rPr>
        <w:t xml:space="preserve">pirit. </w:t>
      </w:r>
      <w: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nhóm </w:t>
      </w:r>
      <w:r>
        <w:t xml:space="preserve">hoáng </w:t>
      </w:r>
      <w:r>
        <w:t xml:space="preserve">sulfur, </w:t>
      </w:r>
      <w:r>
        <w:t xml:space="preserve">nguyên </w:t>
      </w:r>
      <w:r>
        <w:t xml:space="preserve">liệu </w:t>
      </w:r>
      <w:r>
        <w:t xml:space="preserve">chủ </w:t>
      </w:r>
      <w:r>
        <w:t xml:space="preserve">yếu </w:t>
      </w:r>
      <w:r>
        <w:t xml:space="preserve">để </w:t>
      </w:r>
      <w:r>
        <w:t xml:space="preserve">sản </w:t>
      </w:r>
      <w:r>
        <w:t xml:space="preserve">xuất </w:t>
      </w:r>
      <w:r>
        <w:t xml:space="preserve">acid </w:t>
      </w:r>
      <w:r>
        <w:t xml:space="preserve">sulfuric. </w:t>
      </w:r>
      <w:r>
        <w:br w:type="page"/>
      </w:r>
      <w:r>
        <w:rPr>
          <w:b/>
        </w:rPr>
        <w:t xml:space="preserve">q,O </w:t>
      </w:r>
      <w:r>
        <w:t xml:space="preserve">["cu"] </w:t>
      </w:r>
      <w:r>
        <w:t xml:space="preserve">Con </w:t>
      </w:r>
      <w:r>
        <w:t xml:space="preserve">chữ </w:t>
      </w:r>
      <w:r>
        <w:t xml:space="preserve">thứ </w:t>
      </w:r>
      <w:r>
        <w:t xml:space="preserve">hai </w:t>
      </w:r>
      <w:r>
        <w:t xml:space="preserve">mươi </w:t>
      </w:r>
      <w:r>
        <w:t xml:space="preserve">mốt </w:t>
      </w:r>
      <w:r>
        <w:t xml:space="preserve">của </w:t>
      </w:r>
      <w:r>
        <w:t xml:space="preserve">bảng </w:t>
      </w:r>
      <w:r>
        <w:t xml:space="preserve">chữ </w:t>
      </w:r>
      <w:r>
        <w:t xml:space="preserve">cái </w:t>
      </w:r>
      <w:r>
        <w:t xml:space="preserve">chữ </w:t>
      </w:r>
      <w:r>
        <w:t xml:space="preserve">quốc </w:t>
      </w:r>
      <w:r>
        <w:t xml:space="preserve">ngữ, </w:t>
      </w:r>
      <w:r>
        <w:t xml:space="preserve">viết </w:t>
      </w:r>
      <w:r>
        <w:t xml:space="preserve">phụ </w:t>
      </w:r>
      <w:r>
        <w:t xml:space="preserve">âm </w:t>
      </w:r>
      <w:r>
        <w:t xml:space="preserve">"k" </w:t>
      </w:r>
      <w:r>
        <w:t xml:space="preserve">trước </w:t>
      </w:r>
      <w:r>
        <w:t xml:space="preserve">bán </w:t>
      </w:r>
      <w:r>
        <w:t xml:space="preserve">nguyên </w:t>
      </w:r>
      <w:r>
        <w:t xml:space="preserve">âm </w:t>
      </w:r>
      <w:r>
        <w:t xml:space="preserve">"u" </w:t>
      </w:r>
      <w:r>
        <w:t xml:space="preserve">(viết </w:t>
      </w:r>
      <w:r>
        <w:t xml:space="preserve">bằng </w:t>
      </w:r>
      <w:r>
        <w:t xml:space="preserve">u). </w:t>
      </w:r>
      <w:r>
        <w:br/>
      </w:r>
      <w:r>
        <w:rPr>
          <w:b/>
        </w:rPr>
        <w:t xml:space="preserve">Q. </w:t>
      </w:r>
      <w:r>
        <w:rPr>
          <w:b/>
        </w:rPr>
        <w:t xml:space="preserve">(dùng </w:t>
      </w:r>
      <w:r>
        <w:rPr>
          <w:b/>
        </w:rPr>
        <w:t xml:space="preserve">trước </w:t>
      </w:r>
      <w:r>
        <w:rPr>
          <w:b/>
        </w:rPr>
        <w:t xml:space="preserve">một </w:t>
      </w:r>
      <w:r>
        <w:rPr>
          <w:i/>
        </w:rPr>
        <w:t xml:space="preserve">danh từ </w:t>
      </w:r>
      <w:r>
        <w:t xml:space="preserve">chỉ </w:t>
      </w:r>
      <w:r>
        <w:t xml:space="preserve">chức </w:t>
      </w:r>
      <w:r>
        <w:t xml:space="preserve">vụ). </w:t>
      </w:r>
      <w:r>
        <w:t xml:space="preserve">Quyền,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QS </w:t>
      </w:r>
      <w:r>
        <w:t xml:space="preserve">Quân </w:t>
      </w:r>
      <w:r>
        <w:t xml:space="preserve">sự,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qua, </w:t>
      </w:r>
      <w:r>
        <w:rPr>
          <w:b/>
        </w:rPr>
        <w:t xml:space="preserve">Ì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Di </w:t>
      </w:r>
      <w:r>
        <w:t xml:space="preserve">chuyển </w:t>
      </w:r>
      <w:r>
        <w:t xml:space="preserve">từ </w:t>
      </w:r>
      <w:r>
        <w:t xml:space="preserve">phía </w:t>
      </w:r>
      <w:r>
        <w:t xml:space="preserve">bên </w:t>
      </w:r>
      <w:r>
        <w:t xml:space="preserve">này </w:t>
      </w:r>
      <w:r>
        <w:t xml:space="preserve">sang </w:t>
      </w:r>
      <w:r>
        <w:t xml:space="preserve">phía </w:t>
      </w:r>
      <w:r>
        <w:t xml:space="preserve">bên </w:t>
      </w:r>
      <w:r>
        <w:t xml:space="preserve">kia </w:t>
      </w:r>
      <w:r>
        <w:t xml:space="preserve">của </w:t>
      </w:r>
      <w:r>
        <w:t xml:space="preserve">một </w:t>
      </w:r>
      <w:r>
        <w:t xml:space="preserve">sự </w:t>
      </w:r>
      <w:r>
        <w:t xml:space="preserve">vật </w:t>
      </w:r>
      <w:r>
        <w:t xml:space="preserve">nào </w:t>
      </w:r>
      <w:r>
        <w:t xml:space="preserve">đó. </w:t>
      </w:r>
      <w:r>
        <w:t xml:space="preserve">Bơi </w:t>
      </w:r>
      <w:r>
        <w:rPr>
          <w:i/>
        </w:rPr>
        <w:t xml:space="preserve">qua </w:t>
      </w:r>
      <w:r>
        <w:t xml:space="preserve">sông. </w:t>
      </w:r>
      <w:r>
        <w:t xml:space="preserve">Qua </w:t>
      </w:r>
      <w:r>
        <w:rPr>
          <w:i/>
        </w:rPr>
        <w:t xml:space="preserve">cầu. </w:t>
      </w:r>
      <w:r>
        <w:t xml:space="preserve">Qua </w:t>
      </w:r>
      <w:r>
        <w:rPr>
          <w:i/>
        </w:rPr>
        <w:t xml:space="preserve">nhiều </w:t>
      </w:r>
      <w:r>
        <w:rPr>
          <w:i/>
        </w:rPr>
        <w:t xml:space="preserve">nơi, </w:t>
      </w:r>
      <w:r>
        <w:t xml:space="preserve">thấy </w:t>
      </w:r>
      <w:r>
        <w:rPr>
          <w:i/>
        </w:rPr>
        <w:t xml:space="preserve">nhiều </w:t>
      </w:r>
      <w:r>
        <w:rPr>
          <w:i/>
        </w:rPr>
        <w:t xml:space="preserve">điều </w:t>
      </w:r>
      <w:r>
        <w:rPr>
          <w:i/>
        </w:rPr>
        <w:t xml:space="preserve">lạ. </w:t>
      </w:r>
      <w:r>
        <w:rPr>
          <w:i/>
        </w:rPr>
        <w:t xml:space="preserve">Ghé </w:t>
      </w:r>
      <w:r>
        <w:rPr>
          <w:i/>
        </w:rPr>
        <w:t xml:space="preserve">qua </w:t>
      </w:r>
      <w:r>
        <w:rPr>
          <w:i/>
        </w:rPr>
        <w:t xml:space="preserve">Hà </w:t>
      </w:r>
      <w:r>
        <w:t xml:space="preserve">Nội. </w:t>
      </w:r>
      <w:r>
        <w:rPr>
          <w:b/>
        </w:rPr>
        <w:t xml:space="preserve">2 </w:t>
      </w:r>
      <w:r>
        <w:t xml:space="preserve">Đi </w:t>
      </w:r>
      <w:r>
        <w:t xml:space="preserve">đến </w:t>
      </w:r>
      <w:r>
        <w:t xml:space="preserve">một </w:t>
      </w:r>
      <w:r>
        <w:t xml:space="preserve">nơi </w:t>
      </w:r>
      <w:r>
        <w:t xml:space="preserve">nào </w:t>
      </w:r>
      <w:r>
        <w:t xml:space="preserve">đó, </w:t>
      </w:r>
      <w:r>
        <w:t xml:space="preserve">sau </w:t>
      </w:r>
      <w:r>
        <w:t xml:space="preserve">khi </w:t>
      </w:r>
      <w:r>
        <w:t xml:space="preserve">vượt </w:t>
      </w:r>
      <w:r>
        <w:t xml:space="preserve">một </w:t>
      </w:r>
      <w:r>
        <w:t xml:space="preserve">khoảng </w:t>
      </w:r>
      <w:r>
        <w:t xml:space="preserve">không </w:t>
      </w:r>
      <w:r>
        <w:t xml:space="preserve">gian </w:t>
      </w:r>
      <w:r>
        <w:t xml:space="preserve">nhất </w:t>
      </w:r>
      <w:r>
        <w:t xml:space="preserve">định. </w:t>
      </w:r>
      <w:r>
        <w:t xml:space="preserve">Qua </w:t>
      </w:r>
      <w:r>
        <w:rPr>
          <w:i/>
        </w:rPr>
        <w:t xml:space="preserve">nhà </w:t>
      </w:r>
      <w:r>
        <w:rPr>
          <w:i/>
        </w:rPr>
        <w:t xml:space="preserve">bên </w:t>
      </w:r>
      <w:r>
        <w:rPr>
          <w:i/>
        </w:rPr>
        <w:t xml:space="preserve">cạnh. </w:t>
      </w:r>
      <w:r>
        <w:rPr>
          <w:i/>
        </w:rPr>
        <w:t xml:space="preserve">Qua </w:t>
      </w:r>
      <w:r>
        <w:rPr>
          <w:i/>
        </w:rPr>
        <w:t xml:space="preserve">Pháp </w:t>
      </w:r>
      <w:r>
        <w:rPr>
          <w:i/>
        </w:rPr>
        <w:t xml:space="preserve">dự </w:t>
      </w:r>
      <w:r>
        <w:t xml:space="preserve">hội </w:t>
      </w:r>
      <w:r>
        <w:t xml:space="preserve">nghị. </w:t>
      </w:r>
      <w:r>
        <w:rPr>
          <w:b/>
        </w:rPr>
        <w:t xml:space="preserve">3 </w:t>
      </w:r>
      <w:r>
        <w:t xml:space="preserve">(dùng </w:t>
      </w:r>
      <w:r>
        <w:t xml:space="preserve">sau </w:t>
      </w:r>
      <w:r>
        <w:t xml:space="preserve">động 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hoạt </w:t>
      </w:r>
      <w:r>
        <w:t xml:space="preserve">động </w:t>
      </w:r>
      <w:r>
        <w:t xml:space="preserve">theo </w:t>
      </w:r>
      <w:r>
        <w:t xml:space="preserve">hướng </w:t>
      </w:r>
      <w:r>
        <w:t xml:space="preserve">từ </w:t>
      </w:r>
      <w:r>
        <w:t xml:space="preserve">phía </w:t>
      </w:r>
      <w:r>
        <w:t xml:space="preserve">bên </w:t>
      </w:r>
      <w:r>
        <w:t xml:space="preserve">này </w:t>
      </w:r>
      <w:r>
        <w:t xml:space="preserve">sang </w:t>
      </w:r>
      <w:r>
        <w:t xml:space="preserve">phía </w:t>
      </w:r>
      <w:r>
        <w:t xml:space="preserve">bên </w:t>
      </w:r>
      <w:r>
        <w:t xml:space="preserve">kia </w:t>
      </w:r>
      <w:r>
        <w:t xml:space="preserve">của </w:t>
      </w:r>
      <w:r>
        <w:t xml:space="preserve">sự </w:t>
      </w:r>
      <w:r>
        <w:t xml:space="preserve">vật, </w:t>
      </w:r>
      <w:r>
        <w:t xml:space="preserve">hoặc </w:t>
      </w:r>
      <w:r>
        <w:t xml:space="preserve">chuyển </w:t>
      </w:r>
      <w:r>
        <w:t xml:space="preserve">sang </w:t>
      </w:r>
      <w:r>
        <w:t xml:space="preserve">một </w:t>
      </w:r>
      <w:r>
        <w:t xml:space="preserve">đối </w:t>
      </w:r>
      <w:r>
        <w:t xml:space="preserve">tượng </w:t>
      </w:r>
      <w:r>
        <w:t xml:space="preserve">khác, </w:t>
      </w:r>
      <w:r>
        <w:t xml:space="preserve">một </w:t>
      </w:r>
      <w:r>
        <w:t xml:space="preserve">hướng </w:t>
      </w:r>
      <w:r>
        <w:t xml:space="preserve">khác. </w:t>
      </w:r>
      <w:r>
        <w:rPr>
          <w:i/>
        </w:rPr>
        <w:t xml:space="preserve">Nhảy </w:t>
      </w:r>
      <w:r>
        <w:rPr>
          <w:i/>
        </w:rPr>
        <w:t xml:space="preserve">qua </w:t>
      </w:r>
      <w:r>
        <w:rPr>
          <w:i/>
        </w:rPr>
        <w:t xml:space="preserve">hố. </w:t>
      </w:r>
      <w:r>
        <w:rPr>
          <w:i/>
        </w:rPr>
        <w:t xml:space="preserve">Nhìn </w:t>
      </w:r>
      <w:r>
        <w:rPr>
          <w:i/>
        </w:rPr>
        <w:t xml:space="preserve">qua </w:t>
      </w:r>
      <w:r>
        <w:rPr>
          <w:i/>
        </w:rPr>
        <w:t xml:space="preserve">cửa </w:t>
      </w:r>
      <w:r>
        <w:t xml:space="preserve">số. </w:t>
      </w:r>
      <w:r>
        <w:t xml:space="preserve">Kể </w:t>
      </w:r>
      <w:r>
        <w:t xml:space="preserve">qua </w:t>
      </w:r>
      <w:r>
        <w:t xml:space="preserve">chuyện </w:t>
      </w:r>
      <w:r>
        <w:t xml:space="preserve">khác. </w:t>
      </w:r>
      <w:r>
        <w:rPr>
          <w:i/>
        </w:rPr>
        <w:t xml:space="preserve">Lật </w:t>
      </w:r>
      <w:r>
        <w:rPr>
          <w:i/>
        </w:rPr>
        <w:t xml:space="preserve">qua </w:t>
      </w:r>
      <w:r>
        <w:t xml:space="preserve">trang </w:t>
      </w:r>
      <w:r>
        <w:rPr>
          <w:i/>
        </w:rPr>
        <w:t xml:space="preserve">Sau. </w:t>
      </w:r>
      <w:r>
        <w:rPr>
          <w:i/>
        </w:rPr>
        <w:t xml:space="preserve">Nghiêng </w:t>
      </w:r>
      <w:r>
        <w:rPr>
          <w:i/>
        </w:rPr>
        <w:t xml:space="preserve">qua </w:t>
      </w:r>
      <w:r>
        <w:rPr>
          <w:i/>
        </w:rPr>
        <w:t xml:space="preserve">bên </w:t>
      </w:r>
      <w:r>
        <w:rPr>
          <w:i/>
        </w:rPr>
        <w:t xml:space="preserve">trái. </w:t>
      </w:r>
      <w:r>
        <w:t xml:space="preserve">A </w:t>
      </w:r>
      <w:r>
        <w:t xml:space="preserve">Sống </w:t>
      </w:r>
      <w:r>
        <w:t xml:space="preserve">hết </w:t>
      </w:r>
      <w:r>
        <w:t xml:space="preserve">một </w:t>
      </w:r>
      <w:r>
        <w:t xml:space="preserve">quãng </w:t>
      </w:r>
      <w:r>
        <w:t xml:space="preserve">thời </w:t>
      </w:r>
      <w:r>
        <w:t xml:space="preserve">gian </w:t>
      </w:r>
      <w:r>
        <w:t xml:space="preserve">nào </w:t>
      </w:r>
      <w:r>
        <w:t xml:space="preserve">đó. </w:t>
      </w:r>
      <w:r>
        <w:rPr>
          <w:i/>
        </w:rPr>
        <w:t xml:space="preserve">Qua </w:t>
      </w:r>
      <w:r>
        <w:rPr>
          <w:i/>
        </w:rPr>
        <w:t xml:space="preserve">những </w:t>
      </w:r>
      <w:r>
        <w:t xml:space="preserve">ngày </w:t>
      </w:r>
      <w:r>
        <w:rPr>
          <w:i/>
        </w:rPr>
        <w:t xml:space="preserve">thơ </w:t>
      </w:r>
      <w:r>
        <w:rPr>
          <w:i/>
        </w:rPr>
        <w:t xml:space="preserve">ấu </w:t>
      </w:r>
      <w:r>
        <w:rPr>
          <w:i/>
        </w:rPr>
        <w:t xml:space="preserve">ở </w:t>
      </w:r>
      <w:r>
        <w:rPr>
          <w:i/>
        </w:rPr>
        <w:t xml:space="preserve">nông </w:t>
      </w:r>
      <w:r>
        <w:t xml:space="preserve">thôn. </w:t>
      </w:r>
      <w:r>
        <w:t xml:space="preserve">Đã </w:t>
      </w:r>
      <w:r>
        <w:rPr>
          <w:i/>
        </w:rPr>
        <w:t xml:space="preserve">gua </w:t>
      </w:r>
      <w:r>
        <w:rPr>
          <w:i/>
        </w:rPr>
        <w:t xml:space="preserve">ba </w:t>
      </w:r>
      <w:r>
        <w:rPr>
          <w:i/>
        </w:rPr>
        <w:t xml:space="preserve">cái </w:t>
      </w:r>
      <w:r>
        <w:t xml:space="preserve">Tết </w:t>
      </w:r>
      <w:r>
        <w:rPr>
          <w:i/>
        </w:rPr>
        <w:t xml:space="preserve">xa </w:t>
      </w:r>
      <w:r>
        <w:rPr>
          <w:i/>
        </w:rPr>
        <w:t xml:space="preserve">nhà. </w:t>
      </w:r>
      <w:r>
        <w:t xml:space="preserve">Qua </w:t>
      </w:r>
      <w:r>
        <w:rPr>
          <w:i/>
        </w:rPr>
        <w:t xml:space="preserve">bước </w:t>
      </w:r>
      <w:r>
        <w:t xml:space="preserve">khó </w:t>
      </w:r>
      <w:r>
        <w:rPr>
          <w:i/>
        </w:rPr>
        <w:t xml:space="preserve">khăn. </w:t>
      </w:r>
      <w:r>
        <w:rPr>
          <w:i/>
        </w:rPr>
        <w:t xml:space="preserve">Bệnh </w:t>
      </w:r>
      <w:r>
        <w:rPr>
          <w:i/>
        </w:rPr>
        <w:t xml:space="preserve">khó </w:t>
      </w:r>
      <w:r>
        <w:rPr>
          <w:i/>
        </w:rPr>
        <w:t xml:space="preserve">qua </w:t>
      </w:r>
      <w:r>
        <w:rPr>
          <w:i/>
        </w:rPr>
        <w:t xml:space="preserve">khỏi </w:t>
      </w:r>
      <w:r>
        <w:t xml:space="preserve">(khó </w:t>
      </w:r>
      <w:r>
        <w:t xml:space="preserve">sống </w:t>
      </w:r>
      <w:r>
        <w:t xml:space="preserve">được). </w:t>
      </w:r>
      <w:r>
        <w:rPr>
          <w:b/>
        </w:rPr>
        <w:t xml:space="preserve">5 </w:t>
      </w:r>
      <w:r>
        <w:t xml:space="preserve">(Thời </w:t>
      </w:r>
      <w:r>
        <w:t xml:space="preserve">gian) </w:t>
      </w:r>
      <w:r>
        <w:t xml:space="preserve">trôi </w:t>
      </w:r>
      <w:r>
        <w:t xml:space="preserve">đi </w:t>
      </w:r>
      <w:r>
        <w:t xml:space="preserve">hoặc </w:t>
      </w:r>
      <w:r>
        <w:t xml:space="preserve">(công </w:t>
      </w:r>
      <w:r>
        <w:t xml:space="preserve">việc) </w:t>
      </w:r>
      <w:r>
        <w:t xml:space="preserve">trở </w:t>
      </w:r>
      <w:r>
        <w:t xml:space="preserve">thành </w:t>
      </w:r>
      <w:r>
        <w:t xml:space="preserve">thuộc </w:t>
      </w:r>
      <w:r>
        <w:t xml:space="preserve">về </w:t>
      </w:r>
      <w:r>
        <w:t xml:space="preserve">quá </w:t>
      </w:r>
      <w:r>
        <w:t xml:space="preserve">khứ. </w:t>
      </w:r>
      <w:r>
        <w:t xml:space="preserve">Qua </w:t>
      </w:r>
      <w:r>
        <w:rPr>
          <w:i/>
        </w:rPr>
        <w:t xml:space="preserve">một </w:t>
      </w:r>
      <w:r>
        <w:rPr>
          <w:i/>
        </w:rPr>
        <w:t xml:space="preserve">răm. </w:t>
      </w:r>
      <w:r>
        <w:rPr>
          <w:i/>
        </w:rPr>
        <w:t xml:space="preserve">Mấy </w:t>
      </w:r>
      <w:r>
        <w:rPr>
          <w:i/>
        </w:rPr>
        <w:t xml:space="preserve">tháng </w:t>
      </w:r>
      <w:r>
        <w:rPr>
          <w:i/>
        </w:rPr>
        <w:t xml:space="preserve">đã </w:t>
      </w:r>
      <w:r>
        <w:t xml:space="preserve">trôi </w:t>
      </w:r>
      <w:r>
        <w:rPr>
          <w:i/>
        </w:rPr>
        <w:t xml:space="preserve">qua. </w:t>
      </w:r>
      <w:r>
        <w:t xml:space="preserve">Việc </w:t>
      </w:r>
      <w:r>
        <w:rPr>
          <w:i/>
        </w:rPr>
        <w:t xml:space="preserve">đã </w:t>
      </w:r>
      <w:r>
        <w:rPr>
          <w:i/>
        </w:rPr>
        <w:t xml:space="preserve">sua. </w:t>
      </w:r>
      <w:r>
        <w:t xml:space="preserve">Trẻ </w:t>
      </w:r>
      <w:r>
        <w:rPr>
          <w:i/>
        </w:rPr>
        <w:t xml:space="preserve">chưa </w:t>
      </w:r>
      <w:r>
        <w:rPr>
          <w:i/>
        </w:rPr>
        <w:t xml:space="preserve">qua, </w:t>
      </w:r>
      <w:r>
        <w:rPr>
          <w:i/>
        </w:rPr>
        <w:t xml:space="preserve">già </w:t>
      </w:r>
      <w:r>
        <w:rPr>
          <w:i/>
        </w:rPr>
        <w:t xml:space="preserve">chưa </w:t>
      </w:r>
      <w:r>
        <w:rPr>
          <w:i/>
        </w:rPr>
        <w:t xml:space="preserve">tới </w:t>
      </w:r>
      <w:r>
        <w:t xml:space="preserve">(tục ngữ). </w:t>
      </w:r>
      <w:r>
        <w:t xml:space="preserve">Năm </w:t>
      </w:r>
      <w:r>
        <w:rPr>
          <w:i/>
        </w:rPr>
        <w:t xml:space="preserve">học </w:t>
      </w:r>
      <w:r>
        <w:rPr>
          <w:i/>
        </w:rPr>
        <w:t xml:space="preserve">qua </w:t>
      </w:r>
      <w:r>
        <w:t xml:space="preserve">(năm </w:t>
      </w:r>
      <w:r>
        <w:t xml:space="preserve">học </w:t>
      </w:r>
      <w:r>
        <w:t xml:space="preserve">vừa </w:t>
      </w:r>
      <w:r>
        <w:t xml:space="preserve">qua). </w:t>
      </w:r>
      <w:r>
        <w:rPr>
          <w:b/>
        </w:rPr>
        <w:t xml:space="preserve">6 </w:t>
      </w:r>
      <w:r>
        <w:t xml:space="preserve">Bước </w:t>
      </w:r>
      <w:r>
        <w:t xml:space="preserve">/ào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nào </w:t>
      </w:r>
      <w:r>
        <w:t xml:space="preserve">đó </w:t>
      </w:r>
      <w:r>
        <w:t xml:space="preserve">sau </w:t>
      </w:r>
      <w:r>
        <w:t xml:space="preserve">khi </w:t>
      </w:r>
      <w:r>
        <w:t xml:space="preserve">đã </w:t>
      </w:r>
      <w:r>
        <w:t xml:space="preserve">qua </w:t>
      </w:r>
      <w:r>
        <w:t xml:space="preserve">một </w:t>
      </w:r>
      <w:r>
        <w:t xml:space="preserve">quãng </w:t>
      </w:r>
      <w:r>
        <w:t xml:space="preserve">thời </w:t>
      </w:r>
      <w:r>
        <w:t xml:space="preserve">gian </w:t>
      </w:r>
      <w:r>
        <w:t xml:space="preserve">nhất </w:t>
      </w:r>
      <w:r>
        <w:t xml:space="preserve">định. </w:t>
      </w:r>
      <w:r>
        <w:t xml:space="preserve">Qua </w:t>
      </w:r>
      <w:r>
        <w:t xml:space="preserve">năm </w:t>
      </w:r>
      <w:r>
        <w:rPr>
          <w:i/>
        </w:rPr>
        <w:t xml:space="preserve">mới. </w:t>
      </w:r>
      <w:r>
        <w:t xml:space="preserve">Đời </w:t>
      </w:r>
      <w:r>
        <w:t xml:space="preserve">này </w:t>
      </w:r>
      <w:r>
        <w:rPr>
          <w:i/>
        </w:rPr>
        <w:t xml:space="preserve">qua </w:t>
      </w:r>
      <w:r>
        <w:t xml:space="preserve">đời </w:t>
      </w:r>
      <w:r>
        <w:rPr>
          <w:i/>
        </w:rPr>
        <w:t xml:space="preserve">khác. </w:t>
      </w:r>
      <w:r>
        <w:rPr>
          <w:b/>
        </w:rPr>
        <w:t xml:space="preserve">7 </w:t>
      </w:r>
      <w:r>
        <w:t xml:space="preserve">Chịu </w:t>
      </w:r>
      <w:r>
        <w:t xml:space="preserve">tác </w:t>
      </w:r>
      <w:r>
        <w:t xml:space="preserve">động </w:t>
      </w:r>
      <w:r>
        <w:t xml:space="preserve">trực </w:t>
      </w:r>
      <w:r>
        <w:t xml:space="preserve">tiếp </w:t>
      </w:r>
      <w:r>
        <w:t xml:space="preserve">của </w:t>
      </w:r>
      <w:r>
        <w:t xml:space="preserve">cả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nào </w:t>
      </w:r>
      <w:r>
        <w:t xml:space="preserve">đó. </w:t>
      </w:r>
      <w:r>
        <w:rPr>
          <w:i/>
        </w:rPr>
        <w:t xml:space="preserve">Đã </w:t>
      </w:r>
      <w:r>
        <w:t xml:space="preserve">qua </w:t>
      </w:r>
      <w:r>
        <w:rPr>
          <w:i/>
        </w:rPr>
        <w:t xml:space="preserve">kiểm </w:t>
      </w:r>
      <w:r>
        <w:rPr>
          <w:i/>
        </w:rPr>
        <w:t xml:space="preserve">tra. </w:t>
      </w:r>
      <w:r>
        <w:rPr>
          <w:i/>
        </w:rPr>
        <w:t xml:space="preserve">Giống </w:t>
      </w:r>
      <w:r>
        <w:rPr>
          <w:i/>
        </w:rPr>
        <w:t xml:space="preserve">đã </w:t>
      </w:r>
      <w:r>
        <w:t xml:space="preserve">qua </w:t>
      </w:r>
      <w:r>
        <w:t xml:space="preserve">chọn </w:t>
      </w:r>
      <w:r>
        <w:t xml:space="preserve">lọc </w:t>
      </w:r>
      <w:r>
        <w:t xml:space="preserve">Qua </w:t>
      </w:r>
      <w:r>
        <w:t xml:space="preserve">thử </w:t>
      </w:r>
      <w:r>
        <w:rPr>
          <w:i/>
        </w:rPr>
        <w:t xml:space="preserve">thách. </w:t>
      </w:r>
      <w:r>
        <w:t xml:space="preserve">Qua </w:t>
      </w:r>
      <w:r>
        <w:rPr>
          <w:i/>
        </w:rPr>
        <w:t xml:space="preserve">một </w:t>
      </w:r>
      <w:r>
        <w:t xml:space="preserve">lớp </w:t>
      </w:r>
      <w:r>
        <w:rPr>
          <w:i/>
        </w:rPr>
        <w:t xml:space="preserve">huấn </w:t>
      </w:r>
      <w:r>
        <w:t xml:space="preserve">luyện. </w:t>
      </w:r>
      <w:r>
        <w:rPr>
          <w:b/>
        </w:rPr>
        <w:t xml:space="preserve">8 </w:t>
      </w:r>
      <w:r>
        <w:t xml:space="preserve">(dùng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hợp, </w:t>
      </w:r>
      <w:r>
        <w:t xml:space="preserve">trước </w:t>
      </w:r>
      <w:r>
        <w:t xml:space="preserve">danh từ </w:t>
      </w:r>
      <w:r>
        <w:t xml:space="preserve">và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Tránh </w:t>
      </w:r>
      <w:r>
        <w:t xml:space="preserve">được </w:t>
      </w:r>
      <w:r>
        <w:t xml:space="preserve">sự </w:t>
      </w:r>
      <w:r>
        <w:t xml:space="preserve">chú </w:t>
      </w:r>
      <w:r>
        <w:t xml:space="preserve">ý. </w:t>
      </w:r>
      <w:r>
        <w:t xml:space="preserve">Cử </w:t>
      </w:r>
      <w:r>
        <w:t xml:space="preserve">chỉ </w:t>
      </w:r>
      <w:r>
        <w:t xml:space="preserve">đó </w:t>
      </w:r>
      <w:r>
        <w:rPr>
          <w:i/>
        </w:rPr>
        <w:t xml:space="preserve">không </w:t>
      </w:r>
      <w:r>
        <w:rPr>
          <w:i/>
        </w:rPr>
        <w:t xml:space="preserve">qua </w:t>
      </w:r>
      <w:r>
        <w:rPr>
          <w:i/>
        </w:rPr>
        <w:t xml:space="preserve">được </w:t>
      </w:r>
      <w:r>
        <w:rPr>
          <w:i/>
        </w:rPr>
        <w:t xml:space="preserve">mắt </w:t>
      </w:r>
      <w:r>
        <w:rPr>
          <w:i/>
        </w:rPr>
        <w:t xml:space="preserve">mọi </w:t>
      </w:r>
      <w:r>
        <w:t xml:space="preserve">người. </w:t>
      </w:r>
      <w:r>
        <w:t xml:space="preserve">Nói </w:t>
      </w:r>
      <w:r>
        <w:rPr>
          <w:i/>
        </w:rPr>
        <w:t xml:space="preserve">chuyện </w:t>
      </w:r>
      <w:r>
        <w:rPr>
          <w:i/>
        </w:rPr>
        <w:t xml:space="preserve">rất </w:t>
      </w:r>
      <w:r>
        <w:t xml:space="preserve">nhỏ, </w:t>
      </w:r>
      <w:r>
        <w:t xml:space="preserve">mà </w:t>
      </w:r>
      <w:r>
        <w:t xml:space="preserve">uẫn </w:t>
      </w:r>
      <w:r>
        <w:rPr>
          <w:i/>
        </w:rPr>
        <w:t xml:space="preserve">không </w:t>
      </w:r>
      <w:r>
        <w:t xml:space="preserve">qua </w:t>
      </w:r>
      <w:r>
        <w:t xml:space="preserve">được </w:t>
      </w:r>
      <w:r>
        <w:rPr>
          <w:i/>
        </w:rPr>
        <w:t xml:space="preserve">tai </w:t>
      </w:r>
      <w:r>
        <w:rPr>
          <w:i/>
        </w:rPr>
        <w:t xml:space="preserve">bọn </w:t>
      </w:r>
      <w:r>
        <w:t xml:space="preserve">trẻ. </w:t>
      </w:r>
      <w:r>
        <w:t xml:space="preserve">ll </w:t>
      </w:r>
      <w:r>
        <w:t xml:space="preserve">phụ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một </w:t>
      </w:r>
      <w:r>
        <w:t xml:space="preserve">cách </w:t>
      </w:r>
      <w:r>
        <w:t xml:space="preserve">nhanh, </w:t>
      </w:r>
      <w:r>
        <w:t xml:space="preserve">không </w:t>
      </w:r>
      <w:r>
        <w:t xml:space="preserve">dừng </w:t>
      </w:r>
      <w:r>
        <w:t xml:space="preserve">lại </w:t>
      </w:r>
      <w:r>
        <w:t xml:space="preserve">lâu, </w:t>
      </w:r>
      <w:r>
        <w:t xml:space="preserve">không </w:t>
      </w:r>
      <w:r>
        <w:t xml:space="preserve">kĩ. </w:t>
      </w:r>
      <w:r>
        <w:t xml:space="preserve">Quét </w:t>
      </w:r>
      <w:r>
        <w:rPr>
          <w:i/>
        </w:rPr>
        <w:t xml:space="preserve">qua </w:t>
      </w:r>
      <w:r>
        <w:t xml:space="preserve">cái </w:t>
      </w:r>
      <w:r>
        <w:rPr>
          <w:i/>
        </w:rPr>
        <w:t xml:space="preserve">nhà. </w:t>
      </w:r>
      <w:r>
        <w:rPr>
          <w:i/>
        </w:rPr>
        <w:t xml:space="preserve">Tạt </w:t>
      </w:r>
      <w:r>
        <w:rPr>
          <w:i/>
        </w:rPr>
        <w:t xml:space="preserve">qua </w:t>
      </w:r>
      <w:r>
        <w:t xml:space="preserve">hiệu </w:t>
      </w:r>
      <w:r>
        <w:t xml:space="preserve">sách. </w:t>
      </w:r>
      <w:r>
        <w:rPr>
          <w:i/>
        </w:rPr>
        <w:t xml:space="preserve">Chỉ </w:t>
      </w:r>
      <w:r>
        <w:t xml:space="preserve">dặn </w:t>
      </w:r>
      <w:r>
        <w:rPr>
          <w:i/>
        </w:rPr>
        <w:t xml:space="preserve">qua </w:t>
      </w:r>
      <w:r>
        <w:rPr>
          <w:i/>
        </w:rPr>
        <w:t xml:space="preserve">mấy </w:t>
      </w:r>
      <w:r>
        <w:t xml:space="preserve">câu </w:t>
      </w:r>
      <w:r>
        <w:rPr>
          <w:i/>
        </w:rPr>
        <w:t xml:space="preserve">rồi </w:t>
      </w:r>
      <w:r>
        <w:t xml:space="preserve">đi. </w:t>
      </w:r>
      <w:r>
        <w:t xml:space="preserve">III </w:t>
      </w:r>
      <w:r>
        <w:t xml:space="preserve">kết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sự </w:t>
      </w:r>
      <w:r>
        <w:t xml:space="preserve">vật, </w:t>
      </w:r>
      <w:r>
        <w:t xml:space="preserve">sự </w:t>
      </w:r>
      <w:r>
        <w:t xml:space="preserve">việc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môi </w:t>
      </w:r>
      <w:r>
        <w:t xml:space="preserve">giới, </w:t>
      </w:r>
      <w:r>
        <w:t xml:space="preserve">phương </w:t>
      </w:r>
      <w:r>
        <w:t xml:space="preserve">tiện </w:t>
      </w:r>
      <w:r>
        <w:t xml:space="preserve">của </w:t>
      </w:r>
      <w:r>
        <w:t xml:space="preserve">hoạt </w:t>
      </w:r>
      <w:r>
        <w:t xml:space="preserve">động </w:t>
      </w:r>
      <w:r>
        <w:t xml:space="preserve">được </w:t>
      </w:r>
      <w:r>
        <w:t xml:space="preserve">nói </w:t>
      </w:r>
      <w:r>
        <w:t xml:space="preserve">đến. </w:t>
      </w:r>
      <w:r>
        <w:t xml:space="preserve">Kiểm </w:t>
      </w:r>
      <w:r>
        <w:t xml:space="preserve">nghiệm </w:t>
      </w:r>
      <w:r>
        <w:rPr>
          <w:i/>
        </w:rPr>
        <w:t xml:space="preserve">qua </w:t>
      </w:r>
      <w:r>
        <w:t xml:space="preserve">thực </w:t>
      </w:r>
      <w:r>
        <w:rPr>
          <w:i/>
        </w:rPr>
        <w:t xml:space="preserve">tế. </w:t>
      </w:r>
      <w:r>
        <w:t xml:space="preserve">Học </w:t>
      </w:r>
      <w:r>
        <w:t xml:space="preserve">tập </w:t>
      </w:r>
      <w:r>
        <w:rPr>
          <w:i/>
        </w:rPr>
        <w:t xml:space="preserve">qua </w:t>
      </w:r>
      <w:r>
        <w:rPr>
          <w:i/>
        </w:rPr>
        <w:t xml:space="preserve">sách </w:t>
      </w:r>
      <w:r>
        <w:t xml:space="preserve">uở. </w:t>
      </w:r>
      <w:r>
        <w:t xml:space="preserve">Qua </w:t>
      </w:r>
      <w:r>
        <w:t xml:space="preserve">anh, </w:t>
      </w:r>
      <w:r>
        <w:t xml:space="preserve">tôi </w:t>
      </w:r>
      <w:r>
        <w:t xml:space="preserve">gửi </w:t>
      </w:r>
      <w:r>
        <w:t xml:space="preserve">lời </w:t>
      </w:r>
      <w:r>
        <w:t xml:space="preserve">hỏi </w:t>
      </w:r>
      <w:r>
        <w:t xml:space="preserve">thăm </w:t>
      </w:r>
      <w:r>
        <w:rPr>
          <w:i/>
        </w:rPr>
        <w:t xml:space="preserve">cả </w:t>
      </w:r>
      <w:r>
        <w:t xml:space="preserve">tố. </w:t>
      </w:r>
      <w:r>
        <w:t xml:space="preserve">lV </w:t>
      </w:r>
      <w:r>
        <w:t xml:space="preserve">trợ từ </w:t>
      </w:r>
      <w:r>
        <w:t xml:space="preserve">(kng.;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phủ </w:t>
      </w:r>
      <w:r>
        <w:t xml:space="preserve">định).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sự </w:t>
      </w:r>
      <w:r>
        <w:t xml:space="preserve">phủ </w:t>
      </w:r>
      <w:r>
        <w:t xml:space="preserve">định. </w:t>
      </w:r>
      <w:r>
        <w:t xml:space="preserve">Không </w:t>
      </w:r>
      <w:r>
        <w:t xml:space="preserve">thấy </w:t>
      </w:r>
      <w:r>
        <w:rPr>
          <w:i/>
        </w:rPr>
        <w:t xml:space="preserve">qua </w:t>
      </w:r>
      <w:r>
        <w:rPr>
          <w:i/>
        </w:rPr>
        <w:t xml:space="preserve">một </w:t>
      </w:r>
      <w:r>
        <w:t xml:space="preserve">bóng </w:t>
      </w:r>
      <w:r>
        <w:t xml:space="preserve">người. </w:t>
      </w:r>
      <w:r>
        <w:t xml:space="preserve">Không </w:t>
      </w:r>
      <w:r>
        <w:t xml:space="preserve">có </w:t>
      </w:r>
      <w:r>
        <w:t xml:space="preserve">qua </w:t>
      </w:r>
      <w:r>
        <w:t xml:space="preserve">lấy </w:t>
      </w:r>
      <w:r>
        <w:t xml:space="preserve">một </w:t>
      </w:r>
      <w:r>
        <w:t xml:space="preserve">giọt </w:t>
      </w:r>
      <w:r>
        <w:rPr>
          <w:i/>
        </w:rPr>
        <w:t xml:space="preserve">mua. </w:t>
      </w:r>
      <w:r>
        <w:t xml:space="preserve">Chẳng </w:t>
      </w:r>
      <w:r>
        <w:t xml:space="preserve">nói </w:t>
      </w:r>
      <w:r>
        <w:rPr>
          <w:i/>
        </w:rPr>
        <w:t xml:space="preserve">qua </w:t>
      </w:r>
      <w:r>
        <w:rPr>
          <w:i/>
        </w:rPr>
        <w:t xml:space="preserve">một </w:t>
      </w:r>
      <w:r>
        <w:t xml:space="preserve">lời </w:t>
      </w:r>
      <w:r>
        <w:t xml:space="preserve">nào. </w:t>
      </w:r>
      <w:r>
        <w:br/>
      </w:r>
      <w:r>
        <w:rPr>
          <w:b/>
        </w:rPr>
        <w:t xml:space="preserve">qua, </w:t>
      </w:r>
      <w:r>
        <w:rPr>
          <w:i/>
        </w:rPr>
        <w:t xml:space="preserve">đại từ </w:t>
      </w:r>
      <w:r>
        <w:t xml:space="preserve">(ph.; </w:t>
      </w:r>
      <w:r>
        <w:t xml:space="preserve">khẩu ngữ). </w:t>
      </w:r>
      <w:r>
        <w:t xml:space="preserve">Từ </w:t>
      </w:r>
      <w:r>
        <w:t xml:space="preserve">người </w:t>
      </w:r>
      <w:r>
        <w:t xml:space="preserve">lớn </w:t>
      </w:r>
      <w:r>
        <w:t xml:space="preserve">tuổi </w:t>
      </w:r>
      <w:r>
        <w:t xml:space="preserve">dùng </w:t>
      </w:r>
      <w:r>
        <w:t xml:space="preserve">để </w:t>
      </w:r>
      <w:r>
        <w:t xml:space="preserve">tự </w:t>
      </w:r>
      <w:r>
        <w:t xml:space="preserve">xưng </w:t>
      </w:r>
      <w:r>
        <w:t xml:space="preserve">một </w:t>
      </w:r>
      <w:r>
        <w:t xml:space="preserve">cách </w:t>
      </w:r>
      <w:r>
        <w:t xml:space="preserve">thân </w:t>
      </w:r>
      <w:r>
        <w:t xml:space="preserve">mật </w:t>
      </w:r>
      <w:r>
        <w:t xml:space="preserve">khi </w:t>
      </w:r>
      <w:r>
        <w:t xml:space="preserve">nói </w:t>
      </w:r>
      <w:r>
        <w:t xml:space="preserve">với </w:t>
      </w:r>
      <w:r>
        <w:t xml:space="preserve">người </w:t>
      </w:r>
      <w:r>
        <w:t xml:space="preserve">vai </w:t>
      </w:r>
      <w:r>
        <w:t xml:space="preserve">em, </w:t>
      </w:r>
      <w:r>
        <w:t xml:space="preserve">vai </w:t>
      </w:r>
      <w:r>
        <w:t xml:space="preserve">dưới. </w:t>
      </w:r>
      <w:r>
        <w:rPr>
          <w:i/>
        </w:rPr>
        <w:t xml:space="preserve">Qua </w:t>
      </w:r>
      <w:r>
        <w:t xml:space="preserve">đây </w:t>
      </w:r>
      <w:r>
        <w:t xml:space="preserve">là </w:t>
      </w:r>
      <w:r>
        <w:t xml:space="preserve">bạn </w:t>
      </w:r>
      <w:r>
        <w:t xml:space="preserve">cua </w:t>
      </w:r>
      <w:r>
        <w:t xml:space="preserve">má. </w:t>
      </w:r>
      <w:r>
        <w:br/>
      </w:r>
      <w:r>
        <w:rPr>
          <w:b/>
        </w:rPr>
        <w:t xml:space="preserve">qua </w:t>
      </w:r>
      <w:r>
        <w:rPr>
          <w:b/>
        </w:rPr>
        <w:t xml:space="preserve">đời </w:t>
      </w:r>
      <w:r>
        <w:rPr>
          <w:i/>
        </w:rPr>
        <w:t xml:space="preserve">động từ </w:t>
      </w:r>
      <w:r>
        <w:t xml:space="preserve">(trư.). </w:t>
      </w:r>
      <w:r>
        <w:t xml:space="preserve">Chết. </w:t>
      </w:r>
      <w:r>
        <w:rPr>
          <w:i/>
        </w:rPr>
        <w:t xml:space="preserve">Bà </w:t>
      </w:r>
      <w:r>
        <w:rPr>
          <w:i/>
        </w:rPr>
        <w:t xml:space="preserve">cụ </w:t>
      </w:r>
      <w:r>
        <w:rPr>
          <w:i/>
        </w:rPr>
        <w:t xml:space="preserve">vừa </w:t>
      </w:r>
      <w:r>
        <w:rPr>
          <w:i/>
        </w:rPr>
        <w:t xml:space="preserve">qua </w:t>
      </w:r>
      <w:r>
        <w:t xml:space="preserve">đời. </w:t>
      </w:r>
      <w:r>
        <w:br/>
      </w:r>
      <w:r>
        <w:rPr>
          <w:b/>
        </w:rPr>
        <w:t xml:space="preserve">qua </w:t>
      </w:r>
      <w:r>
        <w:rPr>
          <w:b/>
        </w:rPr>
        <w:t xml:space="preserve">lại </w:t>
      </w:r>
      <w:r>
        <w:rPr>
          <w:i/>
        </w:rPr>
        <w:t xml:space="preserve">động từ </w:t>
      </w:r>
      <w:r>
        <w:rPr>
          <w:b/>
        </w:rPr>
        <w:t xml:space="preserve">3 </w:t>
      </w:r>
      <w:r>
        <w:t xml:space="preserve">Đi </w:t>
      </w:r>
      <w:r>
        <w:t xml:space="preserve">qua </w:t>
      </w:r>
      <w:r>
        <w:t xml:space="preserve">đi </w:t>
      </w:r>
      <w:r>
        <w:t xml:space="preserve">lại </w:t>
      </w:r>
      <w:r>
        <w:t xml:space="preserve">liên </w:t>
      </w:r>
      <w:r>
        <w:t xml:space="preserve">tục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Đường </w:t>
      </w:r>
      <w:r>
        <w:t xml:space="preserve">phố </w:t>
      </w:r>
      <w:r>
        <w:t xml:space="preserve">tấp </w:t>
      </w:r>
      <w:r>
        <w:t xml:space="preserve">nập </w:t>
      </w:r>
      <w:r>
        <w:t xml:space="preserve">người </w:t>
      </w:r>
      <w:r>
        <w:t xml:space="preserve">qua </w:t>
      </w:r>
      <w:r>
        <w:t xml:space="preserve">lại. </w:t>
      </w:r>
      <w:r>
        <w:t xml:space="preserve">Xe </w:t>
      </w:r>
      <w:r>
        <w:rPr>
          <w:i/>
        </w:rPr>
        <w:t xml:space="preserve">cộ </w:t>
      </w:r>
      <w:r>
        <w:rPr>
          <w:i/>
        </w:rPr>
        <w:t xml:space="preserve">qua </w:t>
      </w:r>
      <w:r>
        <w:t xml:space="preserve">lại </w:t>
      </w:r>
      <w:r>
        <w:rPr>
          <w:i/>
        </w:rPr>
        <w:t xml:space="preserve">như </w:t>
      </w:r>
      <w:r>
        <w:t xml:space="preserve">mắc </w:t>
      </w:r>
      <w:r>
        <w:rPr>
          <w:i/>
        </w:rPr>
        <w:t xml:space="preserve">cứửi. </w:t>
      </w:r>
      <w:r>
        <w:rPr>
          <w:b/>
        </w:rPr>
        <w:t xml:space="preserve">2 </w:t>
      </w:r>
      <w:r>
        <w:t xml:space="preserve">(Quan </w:t>
      </w:r>
      <w:r>
        <w:t xml:space="preserve">hệ, </w:t>
      </w:r>
      <w:r>
        <w:t xml:space="preserve">tác </w:t>
      </w:r>
      <w:r>
        <w:t xml:space="preserve">động) </w:t>
      </w:r>
      <w:r>
        <w:t xml:space="preserve">có </w:t>
      </w:r>
      <w:r>
        <w:t xml:space="preserve">tính </w:t>
      </w:r>
      <w:r>
        <w:rPr>
          <w:i/>
        </w:rPr>
        <w:t xml:space="preserve">chất </w:t>
      </w:r>
      <w:r>
        <w:t xml:space="preserve">hai </w:t>
      </w:r>
      <w:r>
        <w:t xml:space="preserve">chiều, </w:t>
      </w:r>
      <w:r>
        <w:t xml:space="preserve">trở </w:t>
      </w:r>
      <w:r>
        <w:t xml:space="preserve">đi </w:t>
      </w:r>
      <w:r>
        <w:t xml:space="preserve">và </w:t>
      </w:r>
      <w:r>
        <w:t xml:space="preserve">trở </w:t>
      </w:r>
      <w:r>
        <w:t xml:space="preserve">về. </w:t>
      </w:r>
      <w:r>
        <w:t xml:space="preserve">Mối </w:t>
      </w:r>
      <w:r>
        <w:rPr>
          <w:i/>
        </w:rPr>
        <w:t xml:space="preserve">quan </w:t>
      </w:r>
      <w:r>
        <w:rPr>
          <w:i/>
        </w:rPr>
        <w:t xml:space="preserve">hệ </w:t>
      </w:r>
      <w:r>
        <w:rPr>
          <w:i/>
        </w:rPr>
        <w:t xml:space="preserve">qua </w:t>
      </w:r>
      <w:r>
        <w:t xml:space="preserve">lại. </w:t>
      </w:r>
      <w:r>
        <w:t xml:space="preserve">Tác </w:t>
      </w:r>
      <w:r>
        <w:rPr>
          <w:i/>
        </w:rPr>
        <w:t xml:space="preserve">động </w:t>
      </w:r>
      <w:r>
        <w:rPr>
          <w:i/>
        </w:rPr>
        <w:t xml:space="preserve">qua </w:t>
      </w:r>
      <w:r>
        <w:t xml:space="preserve">lại </w:t>
      </w:r>
      <w:r>
        <w:t xml:space="preserve">giữa </w:t>
      </w:r>
      <w:r>
        <w:t xml:space="preserve">hai </w:t>
      </w:r>
      <w:r>
        <w:rPr>
          <w:i/>
        </w:rPr>
        <w:t xml:space="preserve">hiện </w:t>
      </w:r>
      <w:r>
        <w:t xml:space="preserve">tượng.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