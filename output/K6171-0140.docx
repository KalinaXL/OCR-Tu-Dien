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cô,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Em </w:t>
      </w:r>
      <w:r>
        <w:t xml:space="preserve">gái </w:t>
      </w:r>
      <w:r>
        <w:t xml:space="preserve">hoặc </w:t>
      </w:r>
      <w:r>
        <w:t xml:space="preserve">chị </w:t>
      </w:r>
      <w:r>
        <w:t xml:space="preserve">của </w:t>
      </w:r>
      <w:r>
        <w:t xml:space="preserve">cha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xung </w:t>
      </w:r>
      <w:r>
        <w:t xml:space="preserve">gọi). </w:t>
      </w:r>
      <w:r>
        <w:t xml:space="preserve">Cô </w:t>
      </w:r>
      <w:r>
        <w:t xml:space="preserve">ruột. </w:t>
      </w:r>
      <w:r>
        <w:rPr>
          <w:i/>
        </w:rPr>
        <w:t xml:space="preserve">Bà </w:t>
      </w:r>
      <w:r>
        <w:t xml:space="preserve">cô </w:t>
      </w:r>
      <w:r>
        <w:rPr>
          <w:i/>
        </w:rPr>
        <w:t xml:space="preserve">họ. </w:t>
      </w:r>
      <w:r>
        <w:t xml:space="preserve">Cô </w:t>
      </w:r>
      <w:r>
        <w:rPr>
          <w:i/>
        </w:rPr>
        <w:t xml:space="preserve">đợi </w:t>
      </w:r>
      <w:r>
        <w:t xml:space="preserve">cháu </w:t>
      </w:r>
      <w:r>
        <w:rPr>
          <w:i/>
        </w:rPr>
        <w:t xml:space="preserve">uới.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hoặc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trẻ </w:t>
      </w:r>
      <w:r>
        <w:t xml:space="preserve">tuổi, </w:t>
      </w:r>
      <w:r>
        <w:t xml:space="preserve">thường </w:t>
      </w:r>
      <w:r>
        <w:t xml:space="preserve">là </w:t>
      </w:r>
      <w:r>
        <w:t xml:space="preserve">chưa </w:t>
      </w:r>
      <w:r>
        <w:t xml:space="preserve">có </w:t>
      </w:r>
      <w:r>
        <w:t xml:space="preserve">chồng. </w:t>
      </w:r>
      <w:r>
        <w:t xml:space="preserve">Cô </w:t>
      </w:r>
      <w:r>
        <w:t xml:space="preserve">bé. </w:t>
      </w:r>
      <w:r>
        <w:t xml:space="preserve">Cô </w:t>
      </w:r>
      <w:r>
        <w:t xml:space="preserve">thợ </w:t>
      </w:r>
      <w:r>
        <w:t xml:space="preserve">trẻ.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cô </w:t>
      </w:r>
      <w:r>
        <w:t xml:space="preserve">giáo </w:t>
      </w:r>
      <w:r>
        <w:t xml:space="preserve">hoặc </w:t>
      </w:r>
      <w:r>
        <w:t xml:space="preserve">cô </w:t>
      </w:r>
      <w:r>
        <w:t xml:space="preserve">giáo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học </w:t>
      </w:r>
      <w:r>
        <w:t xml:space="preserve">sinh. </w:t>
      </w:r>
      <w:r>
        <w:t xml:space="preserve">Cô </w:t>
      </w:r>
      <w:r>
        <w:t xml:space="preserve">cho </w:t>
      </w:r>
      <w:r>
        <w:rPr>
          <w:i/>
        </w:rPr>
        <w:t xml:space="preserve">phép </w:t>
      </w:r>
      <w:r>
        <w:t xml:space="preserve">em </w:t>
      </w:r>
      <w:r>
        <w:rPr>
          <w:i/>
        </w:rPr>
        <w:t xml:space="preserve">nghỉ </w:t>
      </w:r>
      <w:r>
        <w:t xml:space="preserve">học </w:t>
      </w:r>
      <w:r>
        <w:t xml:space="preserve">một </w:t>
      </w:r>
      <w:r>
        <w:t xml:space="preserve">buổi.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coi </w:t>
      </w:r>
      <w:r>
        <w:t xml:space="preserve">như </w:t>
      </w:r>
      <w:r>
        <w:t xml:space="preserve">bậc </w:t>
      </w:r>
      <w:r>
        <w:t xml:space="preserve">cô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ý </w:t>
      </w:r>
      <w:r>
        <w:t xml:space="preserve">yêu </w:t>
      </w:r>
      <w:r>
        <w:t xml:space="preserve">mến, </w:t>
      </w:r>
      <w:r>
        <w:t xml:space="preserve">kính </w:t>
      </w:r>
      <w:r>
        <w:t xml:space="preserve">trọng, </w:t>
      </w:r>
      <w:r>
        <w:t xml:space="preserve">hoặc </w:t>
      </w:r>
      <w:r>
        <w:t xml:space="preserve">để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người </w:t>
      </w:r>
      <w:r>
        <w:t xml:space="preserve">coi </w:t>
      </w:r>
      <w:r>
        <w:t xml:space="preserve">như </w:t>
      </w:r>
      <w:r>
        <w:t xml:space="preserve">hàng </w:t>
      </w:r>
      <w:r>
        <w:t xml:space="preserve">cháu </w:t>
      </w:r>
      <w:r>
        <w:t xml:space="preserve">của </w:t>
      </w:r>
      <w:r>
        <w:t xml:space="preserve">mình.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gái </w:t>
      </w:r>
      <w:r>
        <w:t xml:space="preserve">đã </w:t>
      </w:r>
      <w:r>
        <w:t xml:space="preserve">lớn </w:t>
      </w:r>
      <w:r>
        <w:t xml:space="preserve">tuổi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trọng, </w:t>
      </w:r>
      <w:r>
        <w:t xml:space="preserve">hoặc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coi </w:t>
      </w:r>
      <w:r>
        <w:t xml:space="preserve">như </w:t>
      </w:r>
      <w:r>
        <w:t xml:space="preserve">vai </w:t>
      </w:r>
      <w:r>
        <w:t xml:space="preserve">em </w:t>
      </w:r>
      <w:r>
        <w:t xml:space="preserve">của </w:t>
      </w:r>
      <w:r>
        <w:t xml:space="preserve">mình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mình). </w:t>
      </w:r>
      <w:r>
        <w:br/>
      </w:r>
      <w:r>
        <w:rPr>
          <w:b/>
        </w:rPr>
        <w:t xml:space="preserve">cô, </w:t>
      </w:r>
      <w:r>
        <w:rPr>
          <w:i/>
        </w:rPr>
        <w:t xml:space="preserve">động từ </w:t>
      </w:r>
      <w:r>
        <w:t xml:space="preserve">Đun </w:t>
      </w:r>
      <w:r>
        <w:t xml:space="preserve">một </w:t>
      </w:r>
      <w:r>
        <w:t xml:space="preserve">dung </w:t>
      </w:r>
      <w:r>
        <w:t xml:space="preserve">dịch </w:t>
      </w:r>
      <w:r>
        <w:t xml:space="preserve">để </w:t>
      </w:r>
      <w:r>
        <w:t xml:space="preserve">làm </w:t>
      </w:r>
      <w:r>
        <w:t xml:space="preserve">bốc </w:t>
      </w:r>
      <w:r>
        <w:t xml:space="preserve">hơi </w:t>
      </w:r>
      <w:r>
        <w:t xml:space="preserve">nước </w:t>
      </w:r>
      <w:r>
        <w:t xml:space="preserve">cho </w:t>
      </w:r>
      <w:r>
        <w:t xml:space="preserve">đặc </w:t>
      </w:r>
      <w:r>
        <w:t xml:space="preserve">lại. </w:t>
      </w:r>
      <w:r>
        <w:t xml:space="preserve">Cô </w:t>
      </w:r>
      <w:r>
        <w:t xml:space="preserve">nước </w:t>
      </w:r>
      <w:r>
        <w:rPr>
          <w:i/>
        </w:rPr>
        <w:t xml:space="preserve">đường. </w:t>
      </w:r>
      <w:r>
        <w:rPr>
          <w:i/>
        </w:rPr>
        <w:t xml:space="preserve">Hai </w:t>
      </w:r>
      <w:r>
        <w:t xml:space="preserve">chén </w:t>
      </w:r>
      <w:r>
        <w:t xml:space="preserve">thuốc </w:t>
      </w:r>
      <w:r>
        <w:rPr>
          <w:i/>
        </w:rPr>
        <w:t xml:space="preserve">bắc </w:t>
      </w:r>
      <w:r>
        <w:rPr>
          <w:i/>
        </w:rPr>
        <w:t xml:space="preserve">cô </w:t>
      </w:r>
      <w:r>
        <w:rPr>
          <w:i/>
        </w:rPr>
        <w:t xml:space="preserve">lại </w:t>
      </w:r>
      <w:r>
        <w:t xml:space="preserve">còn </w:t>
      </w:r>
      <w:r>
        <w:t xml:space="preserve">một </w:t>
      </w:r>
      <w:r>
        <w:rPr>
          <w:i/>
        </w:rPr>
        <w:t xml:space="preserve">chén. </w:t>
      </w:r>
      <w:r>
        <w:br/>
      </w:r>
      <w:r>
        <w:rPr>
          <w:b/>
        </w:rPr>
        <w:t xml:space="preserve">cô,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dựa </w:t>
      </w:r>
      <w:r>
        <w:t xml:space="preserve">được </w:t>
      </w:r>
      <w:r>
        <w:t xml:space="preserve">vào </w:t>
      </w:r>
      <w:r>
        <w:t xml:space="preserve">ai. </w:t>
      </w:r>
      <w:r>
        <w:rPr>
          <w:i/>
        </w:rPr>
        <w:t xml:space="preserve">Thân </w:t>
      </w:r>
      <w:r>
        <w:rPr>
          <w:i/>
        </w:rPr>
        <w:t xml:space="preserve">cô, </w:t>
      </w:r>
      <w:r>
        <w:t xml:space="preserve">thế </w:t>
      </w:r>
      <w:r>
        <w:t xml:space="preserve">cô. </w:t>
      </w:r>
      <w:r>
        <w:br/>
      </w:r>
      <w:r>
        <w:rPr>
          <w:b/>
        </w:rPr>
        <w:t xml:space="preserve">cô </w:t>
      </w:r>
      <w:r>
        <w:rPr>
          <w:b/>
        </w:rPr>
        <w:t xml:space="preserve">bác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những </w:t>
      </w:r>
      <w:r>
        <w:t xml:space="preserve">người </w:t>
      </w:r>
      <w:r>
        <w:t xml:space="preserve">cao </w:t>
      </w:r>
      <w:r>
        <w:t xml:space="preserve">tuổi </w:t>
      </w:r>
      <w:r>
        <w:t xml:space="preserve">coi </w:t>
      </w:r>
      <w:r>
        <w:t xml:space="preserve">như </w:t>
      </w:r>
      <w:r>
        <w:t xml:space="preserve">cùng </w:t>
      </w:r>
      <w:r>
        <w:t xml:space="preserve">một </w:t>
      </w:r>
      <w:r>
        <w:t xml:space="preserve">thế </w:t>
      </w:r>
      <w:r>
        <w:t xml:space="preserve">hệ </w:t>
      </w:r>
      <w:r>
        <w:t xml:space="preserve">với </w:t>
      </w:r>
      <w:r>
        <w:t xml:space="preserve">cha </w:t>
      </w:r>
      <w:r>
        <w:t xml:space="preserve">mẹ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Sự </w:t>
      </w:r>
      <w:r>
        <w:rPr>
          <w:i/>
        </w:rPr>
        <w:t xml:space="preserve">giúp </w:t>
      </w:r>
      <w:r>
        <w:t xml:space="preserve">đỡ </w:t>
      </w:r>
      <w:r>
        <w:rPr>
          <w:i/>
        </w:rPr>
        <w:t xml:space="preserve">của </w:t>
      </w:r>
      <w:r>
        <w:rPr>
          <w:i/>
        </w:rPr>
        <w:t xml:space="preserve">cô </w:t>
      </w:r>
      <w:r>
        <w:rPr>
          <w:i/>
        </w:rPr>
        <w:t xml:space="preserve">bác. </w:t>
      </w:r>
      <w:r>
        <w:rPr>
          <w:i/>
        </w:rPr>
        <w:t xml:space="preserve">Bà </w:t>
      </w:r>
      <w:r>
        <w:t xml:space="preserve">con </w:t>
      </w:r>
      <w:r>
        <w:rPr>
          <w:i/>
        </w:rPr>
        <w:t xml:space="preserve">cô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"cô-ca"x. </w:t>
      </w:r>
      <w:r>
        <w:rPr>
          <w:b/>
        </w:rPr>
        <w:t xml:space="preserve">coca. </w:t>
      </w:r>
      <w:r>
        <w:br/>
      </w:r>
      <w:r>
        <w:rPr>
          <w:b/>
        </w:rPr>
        <w:t xml:space="preserve">"cô-ca-in" </w:t>
      </w:r>
      <w:r>
        <w:rPr>
          <w:i/>
        </w:rPr>
        <w:t xml:space="preserve">xem </w:t>
      </w:r>
      <w:r>
        <w:rPr>
          <w:i/>
        </w:rPr>
        <w:t xml:space="preserve">cocain. </w:t>
      </w:r>
      <w:r>
        <w:br/>
      </w:r>
      <w:r>
        <w:rPr>
          <w:b/>
        </w:rPr>
        <w:t xml:space="preserve">cô </w:t>
      </w:r>
      <w:r>
        <w:rPr>
          <w:b/>
        </w:rPr>
        <w:t xml:space="preserve">chiêu </w:t>
      </w:r>
      <w:r>
        <w:rPr>
          <w:i/>
        </w:rPr>
        <w:t xml:space="preserve">danh từ </w:t>
      </w:r>
      <w:r>
        <w:t xml:space="preserve">Từ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gái </w:t>
      </w:r>
      <w:r>
        <w:t xml:space="preserve">nhà </w:t>
      </w:r>
      <w:r>
        <w:t xml:space="preserve">quan. </w:t>
      </w:r>
      <w:r>
        <w:rPr>
          <w:i/>
        </w:rPr>
        <w:t xml:space="preserve">Cậu </w:t>
      </w:r>
      <w:r>
        <w:t xml:space="preserve">ấm, </w:t>
      </w:r>
      <w:r>
        <w:t xml:space="preserve">cô </w:t>
      </w:r>
      <w:r>
        <w:t xml:space="preserve">chiêu. </w:t>
      </w:r>
      <w:r>
        <w:br/>
      </w:r>
      <w:r>
        <w:rPr>
          <w:b/>
        </w:rPr>
        <w:t xml:space="preserve">cô </w:t>
      </w:r>
      <w:r>
        <w:rPr>
          <w:b/>
        </w:rPr>
        <w:t xml:space="preserve">dâu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lấy </w:t>
      </w:r>
      <w:r>
        <w:t xml:space="preserve">chồng, </w:t>
      </w:r>
      <w:r>
        <w:t xml:space="preserve">hôm </w:t>
      </w:r>
      <w:r>
        <w:t xml:space="preserve">làm </w:t>
      </w:r>
      <w:r>
        <w:t xml:space="preserve">lễ </w:t>
      </w:r>
      <w:r>
        <w:t xml:space="preserve">cưới. </w:t>
      </w:r>
      <w:r>
        <w:t xml:space="preserve">Cô </w:t>
      </w:r>
      <w:r>
        <w:t xml:space="preserve">dâu, </w:t>
      </w:r>
      <w:r>
        <w:rPr>
          <w:i/>
        </w:rPr>
        <w:t xml:space="preserve">chú </w:t>
      </w:r>
      <w:r>
        <w:t xml:space="preserve">rể. </w:t>
      </w:r>
      <w:r>
        <w:br/>
      </w:r>
      <w:r>
        <w:rPr>
          <w:b/>
        </w:rPr>
        <w:t xml:space="preserve">cô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(khẩu ngữ). </w:t>
      </w:r>
      <w:r>
        <w:t xml:space="preserve">Ẳ </w:t>
      </w:r>
      <w:r>
        <w:t xml:space="preserve">đào. </w:t>
      </w:r>
      <w:r>
        <w:br/>
      </w:r>
      <w:r>
        <w:rPr>
          <w:b/>
        </w:rPr>
        <w:t xml:space="preserve">"cô-đê-in" </w:t>
      </w:r>
      <w:r>
        <w:rPr>
          <w:i/>
        </w:rPr>
        <w:t xml:space="preserve">xem </w:t>
      </w:r>
      <w:r>
        <w:rPr>
          <w:i/>
        </w:rPr>
        <w:t xml:space="preserve">codein. </w:t>
      </w:r>
      <w:r>
        <w:br/>
      </w:r>
      <w:r>
        <w:rPr>
          <w:b/>
        </w:rPr>
        <w:t xml:space="preserve">cô </w:t>
      </w:r>
      <w:r>
        <w:rPr>
          <w:b/>
        </w:rPr>
        <w:t xml:space="preserve">đọng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(Hình </w:t>
      </w:r>
      <w:r>
        <w:t xml:space="preserve">thức </w:t>
      </w:r>
      <w:r>
        <w:t xml:space="preserve">diễn </w:t>
      </w:r>
      <w:r>
        <w:t xml:space="preserve">đạt) </w:t>
      </w:r>
      <w:r>
        <w:t xml:space="preserve">bao </w:t>
      </w:r>
      <w:r>
        <w:t xml:space="preserve">hàm </w:t>
      </w:r>
      <w:r>
        <w:t xml:space="preserve">nhiều </w:t>
      </w:r>
      <w:r>
        <w:t xml:space="preserve">ý </w:t>
      </w:r>
      <w:r>
        <w:t xml:space="preserve">cô </w:t>
      </w:r>
      <w:r>
        <w:t xml:space="preserve">đúc </w:t>
      </w:r>
      <w:r>
        <w:t xml:space="preserve">lại. </w:t>
      </w:r>
      <w:r>
        <w:rPr>
          <w:i/>
        </w:rPr>
        <w:t xml:space="preserve">Lời </w:t>
      </w:r>
      <w:r>
        <w:t xml:space="preserve">tho </w:t>
      </w:r>
      <w:r>
        <w:rPr>
          <w:i/>
        </w:rPr>
        <w:t xml:space="preserve">cô </w:t>
      </w:r>
      <w:r>
        <w:t xml:space="preserve">đọng. </w:t>
      </w:r>
      <w:r>
        <w:t xml:space="preserve">Tính </w:t>
      </w:r>
      <w:r>
        <w:t xml:space="preserve">chất </w:t>
      </w:r>
      <w:r>
        <w:rPr>
          <w:i/>
        </w:rPr>
        <w:t xml:space="preserve">cô </w:t>
      </w:r>
      <w:r>
        <w:rPr>
          <w:i/>
        </w:rPr>
        <w:t xml:space="preserve">đọng </w:t>
      </w:r>
      <w:r>
        <w:rPr>
          <w:i/>
        </w:rPr>
        <w:t xml:space="preserve">của </w:t>
      </w:r>
      <w:r>
        <w:t xml:space="preserve">tục </w:t>
      </w:r>
      <w:r>
        <w:t xml:space="preserve">ngũ.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cô </w:t>
      </w:r>
      <w:r>
        <w:t xml:space="preserve">đúc. </w:t>
      </w:r>
      <w:r>
        <w:br/>
      </w:r>
      <w:r>
        <w:rPr>
          <w:b/>
        </w:rPr>
        <w:t xml:space="preserve">cô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mình, </w:t>
      </w:r>
      <w:r>
        <w:t xml:space="preserve">tách </w:t>
      </w:r>
      <w:r>
        <w:t xml:space="preserve">khỏi </w:t>
      </w:r>
      <w:r>
        <w:t xml:space="preserve">mọi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xung </w:t>
      </w:r>
      <w:r>
        <w:t xml:space="preserve">quanh. </w:t>
      </w:r>
      <w:r>
        <w:t xml:space="preserve">Sống </w:t>
      </w:r>
      <w:r>
        <w:rPr>
          <w:i/>
        </w:rPr>
        <w:t xml:space="preserve">cô </w:t>
      </w:r>
      <w:r>
        <w:rPr>
          <w:i/>
        </w:rPr>
        <w:t xml:space="preserve">độc. </w:t>
      </w:r>
      <w:r>
        <w:rPr>
          <w:i/>
        </w:rPr>
        <w:t xml:space="preserve">Khuyn! </w:t>
      </w:r>
      <w:r>
        <w:rPr>
          <w:i/>
        </w:rPr>
        <w:t xml:space="preserve">hướng </w:t>
      </w:r>
      <w:r>
        <w:rPr>
          <w:i/>
        </w:rPr>
        <w:t xml:space="preserve">cô </w:t>
      </w:r>
      <w:r>
        <w:t xml:space="preserve">độc, </w:t>
      </w:r>
      <w:r>
        <w:rPr>
          <w:i/>
        </w:rPr>
        <w:t xml:space="preserve">hẹp </w:t>
      </w:r>
      <w:r>
        <w:t xml:space="preserve">hòi. </w:t>
      </w:r>
      <w:r>
        <w:br/>
      </w:r>
      <w:r>
        <w:rPr>
          <w:b/>
        </w:rPr>
        <w:t xml:space="preserve">cô </w:t>
      </w:r>
      <w:r>
        <w:rPr>
          <w:b/>
        </w:rPr>
        <w:t xml:space="preserve">đỡ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bà </w:t>
      </w:r>
      <w:r>
        <w:rPr>
          <w:i/>
        </w:rPr>
        <w:t xml:space="preserve">đỡ. </w:t>
      </w:r>
      <w:r>
        <w:br/>
      </w:r>
      <w:r>
        <w:rPr>
          <w:b/>
        </w:rPr>
        <w:t xml:space="preserve">cô </w:t>
      </w:r>
      <w:r>
        <w:rPr>
          <w:b/>
        </w:rPr>
        <w:t xml:space="preserve">đơn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một </w:t>
      </w:r>
      <w:r>
        <w:rPr>
          <w:i/>
        </w:rPr>
        <w:t xml:space="preserve">mình, </w:t>
      </w:r>
      <w:r>
        <w:t xml:space="preserve">không </w:t>
      </w:r>
      <w:r>
        <w:t xml:space="preserve">nương </w:t>
      </w:r>
      <w:r>
        <w:t xml:space="preserve">tựa </w:t>
      </w:r>
      <w:r>
        <w:t xml:space="preserve">được </w:t>
      </w:r>
      <w:r>
        <w:t xml:space="preserve">vào </w:t>
      </w:r>
      <w:r>
        <w:t xml:space="preserve">đâu. </w:t>
      </w:r>
      <w:r>
        <w:t xml:space="preserve">Cảnh </w:t>
      </w:r>
      <w:r>
        <w:t xml:space="preserve">cô </w:t>
      </w:r>
      <w:r>
        <w:rPr>
          <w:i/>
        </w:rPr>
        <w:t xml:space="preserve">đơn.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cô </w:t>
      </w:r>
      <w:r>
        <w:rPr>
          <w:i/>
        </w:rPr>
        <w:t xml:space="preserve">đơn. </w:t>
      </w:r>
      <w:r>
        <w:t xml:space="preserve">| </w:t>
      </w:r>
      <w:r>
        <w:br/>
      </w:r>
      <w:r>
        <w:rPr>
          <w:b/>
        </w:rPr>
        <w:t xml:space="preserve">cô </w:t>
      </w:r>
      <w:r>
        <w:rPr>
          <w:b/>
        </w:rPr>
        <w:t xml:space="preserve">đúc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Rút </w:t>
      </w:r>
      <w:r>
        <w:t xml:space="preserve">lấy </w:t>
      </w:r>
      <w:r>
        <w:t xml:space="preserve">những </w:t>
      </w:r>
      <w:r>
        <w:t xml:space="preserve">ý </w:t>
      </w:r>
      <w:r>
        <w:t xml:space="preserve">cốt </w:t>
      </w:r>
      <w:r>
        <w:t xml:space="preserve">yếu </w:t>
      </w:r>
      <w:r>
        <w:t xml:space="preserve">và </w:t>
      </w:r>
      <w:r>
        <w:t xml:space="preserve">tạp </w:t>
      </w:r>
      <w:r>
        <w:t xml:space="preserve">hợp </w:t>
      </w:r>
      <w:r>
        <w:t xml:space="preserve">lại </w:t>
      </w:r>
      <w:r>
        <w:t xml:space="preserve">để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hình </w:t>
      </w:r>
      <w:r>
        <w:rPr>
          <w:i/>
        </w:rPr>
        <w:t xml:space="preserve">thức </w:t>
      </w:r>
      <w:r>
        <w:t xml:space="preserve">ngắn </w:t>
      </w:r>
      <w:r>
        <w:t xml:space="preserve">của </w:t>
      </w:r>
      <w:r>
        <w:t xml:space="preserve">đời </w:t>
      </w:r>
      <w:r>
        <w:t xml:space="preserve">‹ </w:t>
      </w:r>
      <w:r>
        <w:t xml:space="preserve">sống. </w:t>
      </w:r>
      <w:r>
        <w:rPr>
          <w:b/>
        </w:rPr>
        <w:t xml:space="preserve">2 </w:t>
      </w:r>
      <w:r>
        <w:t xml:space="preserve">(hay </w:t>
      </w:r>
      <w:r>
        <w:t xml:space="preserve">tính từ). </w:t>
      </w:r>
      <w:r>
        <w:t xml:space="preserve">(Hình </w:t>
      </w:r>
      <w:r>
        <w:t xml:space="preserve">thức </w:t>
      </w:r>
      <w:r>
        <w:t xml:space="preserve">diễn </w:t>
      </w:r>
      <w:r>
        <w:t xml:space="preserve">đạÙ) </w:t>
      </w:r>
      <w:r>
        <w:t xml:space="preserve">bao </w:t>
      </w:r>
      <w:r>
        <w:t xml:space="preserve">hàm </w:t>
      </w:r>
      <w:r>
        <w:t xml:space="preserve">nội </w:t>
      </w:r>
      <w:r>
        <w:t xml:space="preserve">dung </w:t>
      </w:r>
      <w:r>
        <w:t xml:space="preserve">cô </w:t>
      </w:r>
      <w:r>
        <w:t xml:space="preserve">đúc; </w:t>
      </w:r>
      <w:r>
        <w:rPr>
          <w:i/>
        </w:rPr>
        <w:t xml:space="preserve">cô </w:t>
      </w:r>
      <w:r>
        <w:t xml:space="preserve">đọng. </w:t>
      </w:r>
      <w:r>
        <w:rPr>
          <w:i/>
        </w:rPr>
        <w:t xml:space="preserve">Cách </w:t>
      </w:r>
      <w:r>
        <w:rPr>
          <w:i/>
        </w:rPr>
        <w:t xml:space="preserve">uiết </w:t>
      </w:r>
      <w:r>
        <w:rPr>
          <w:i/>
        </w:rPr>
        <w:t xml:space="preserve">rất </w:t>
      </w:r>
      <w:r>
        <w:rPr>
          <w:i/>
        </w:rPr>
        <w:t xml:space="preserve">cô </w:t>
      </w:r>
      <w:r>
        <w:rPr>
          <w:i/>
        </w:rPr>
        <w:t xml:space="preserve">đúc.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cô </w:t>
      </w:r>
      <w:r>
        <w:rPr>
          <w:i/>
        </w:rPr>
        <w:t xml:space="preserve">đúc. </w:t>
      </w:r>
      <w:r>
        <w:br/>
      </w:r>
      <w:r>
        <w:rPr>
          <w:b/>
        </w:rPr>
        <w:t xml:space="preserve">cô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dạy </w:t>
      </w:r>
      <w:r>
        <w:t xml:space="preserve">học. </w:t>
      </w:r>
      <w:r>
        <w:br/>
      </w:r>
      <w:r>
        <w:rPr>
          <w:b/>
        </w:rPr>
        <w:t xml:space="preserve">cô </w:t>
      </w:r>
      <w:r>
        <w:rPr>
          <w:b/>
        </w:rPr>
        <w:t xml:space="preserve">hầu </w:t>
      </w:r>
      <w:r>
        <w:rPr>
          <w:b/>
        </w:rPr>
        <w:t xml:space="preserve">d.x. </w:t>
      </w:r>
      <w:r>
        <w:rPr>
          <w:b/>
        </w:rPr>
        <w:t xml:space="preserve">nàng </w:t>
      </w:r>
      <w:r>
        <w:rPr>
          <w:b/>
        </w:rPr>
        <w:t xml:space="preserve">hểu. </w:t>
      </w:r>
      <w:r>
        <w:rPr>
          <w:b/>
        </w:rPr>
        <w:t xml:space="preserve">. </w:t>
      </w:r>
      <w:r>
        <w:br/>
      </w:r>
      <w:r>
        <w:rPr>
          <w:b/>
        </w:rPr>
        <w:t xml:space="preserve">cô </w:t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không </w:t>
      </w:r>
      <w:r>
        <w:t xml:space="preserve">có </w:t>
      </w:r>
      <w:r>
        <w:t xml:space="preserve">họ </w:t>
      </w:r>
      <w:r>
        <w:t xml:space="preserve">hàng </w:t>
      </w:r>
      <w:r>
        <w:t xml:space="preserve">thân </w:t>
      </w:r>
      <w:r>
        <w:t xml:space="preserve">thích </w:t>
      </w:r>
      <w:r>
        <w:t xml:space="preserve">thờ </w:t>
      </w:r>
      <w:r>
        <w:t xml:space="preserve">cúng,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Miếu </w:t>
      </w:r>
      <w:r>
        <w:t xml:space="preserve">cô </w:t>
      </w:r>
      <w:r>
        <w:rPr>
          <w:i/>
        </w:rPr>
        <w:t xml:space="preserve">hôn. </w:t>
      </w:r>
      <w:r>
        <w:t xml:space="preserve">ˆ </w:t>
      </w:r>
      <w:r>
        <w:br/>
      </w:r>
      <w:r>
        <w:rPr>
          <w:b/>
        </w:rPr>
        <w:t xml:space="preserve">Gà </w:t>
      </w:r>
      <w:r>
        <w:t xml:space="preserve">HN </w:t>
      </w:r>
      <w:r>
        <w:t xml:space="preserve">nhà </w:t>
      </w:r>
      <w:r>
        <w:br/>
      </w:r>
      <w:r>
        <w:rPr>
          <w:b/>
        </w:rPr>
        <w:t xml:space="preserve">Lâm </w:t>
      </w:r>
      <w:r>
        <w:rPr>
          <w:b/>
        </w:rPr>
        <w:t xml:space="preserve">uào </w:t>
      </w:r>
      <w:r>
        <w:rPr>
          <w:b/>
        </w:rPr>
        <w:t xml:space="preserve">tình </w:t>
      </w:r>
      <w:r>
        <w:rPr>
          <w:b/>
        </w:rPr>
        <w:t xml:space="preserve">thế </w:t>
      </w:r>
      <w:r>
        <w:rPr>
          <w:b/>
        </w:rPr>
        <w:t xml:space="preserve">bị </w:t>
      </w:r>
      <w:r>
        <w:rPr>
          <w:b/>
        </w:rPr>
        <w:t xml:space="preserve">cô </w:t>
      </w:r>
      <w:r>
        <w:rPr>
          <w:b/>
        </w:rPr>
        <w:t xml:space="preserve">lập. </w:t>
      </w:r>
      <w:r>
        <w:rPr>
          <w:b/>
        </w:rPr>
        <w:t xml:space="preserve">| </w:t>
      </w:r>
      <w:r>
        <w:br/>
      </w:r>
      <w:r>
        <w:rPr>
          <w:b/>
        </w:rPr>
        <w:t xml:space="preserve">cô </w:t>
      </w:r>
      <w:r>
        <w:rPr>
          <w:b/>
        </w:rPr>
        <w:t xml:space="preserve">liêu </w:t>
      </w:r>
      <w:r>
        <w:rPr>
          <w:i/>
        </w:rPr>
        <w:t xml:space="preserve">tính từ </w:t>
      </w:r>
      <w:r>
        <w:t xml:space="preserve">(văn chương). </w:t>
      </w:r>
      <w:r>
        <w:t xml:space="preserve">Lẻ </w:t>
      </w:r>
      <w:r>
        <w:t xml:space="preserve">loi </w:t>
      </w:r>
      <w:r>
        <w:t xml:space="preserve">và </w:t>
      </w:r>
      <w:r>
        <w:t xml:space="preserve">hoang </w:t>
      </w:r>
      <w:r>
        <w:t xml:space="preserve">văng. </w:t>
      </w:r>
      <w:r>
        <w:t xml:space="preserve">Cảnh </w:t>
      </w:r>
      <w:r>
        <w:t xml:space="preserve">cô </w:t>
      </w:r>
      <w:r>
        <w:rPr>
          <w:i/>
        </w:rPr>
        <w:t xml:space="preserve">liêu. </w:t>
      </w:r>
      <w:r>
        <w:t xml:space="preserve">co </w:t>
      </w:r>
      <w:r>
        <w:t xml:space="preserve">Ố </w:t>
      </w:r>
      <w:r>
        <w:br/>
      </w:r>
      <w:r>
        <w:rPr>
          <w:b/>
        </w:rPr>
        <w:t xml:space="preserve">cô </w:t>
      </w:r>
      <w:r>
        <w:rPr>
          <w:b/>
        </w:rPr>
        <w:t xml:space="preserve">mình </w:t>
      </w:r>
      <w:r>
        <w:rPr>
          <w:i/>
        </w:rPr>
        <w:t xml:space="preserve">đại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đề </w:t>
      </w:r>
      <w:r>
        <w:t xml:space="preserve">gọi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còn </w:t>
      </w:r>
      <w:r>
        <w:t xml:space="preserve">ít </w:t>
      </w:r>
      <w:r>
        <w:t xml:space="preserve">tuổi, </w:t>
      </w:r>
      <w:r>
        <w:t xml:space="preserve">coi </w:t>
      </w:r>
      <w:r>
        <w:t xml:space="preserve">như </w:t>
      </w:r>
      <w:r>
        <w:t xml:space="preserve">vai </w:t>
      </w:r>
      <w:r>
        <w:t xml:space="preserve">em </w:t>
      </w:r>
      <w:r>
        <w:t xml:space="preserve">mình, </w:t>
      </w:r>
      <w:r>
        <w:t xml:space="preserve">với </w:t>
      </w:r>
      <w:r>
        <w:t xml:space="preserve">ý </w:t>
      </w:r>
      <w:r>
        <w:t xml:space="preserve">trêu </w:t>
      </w:r>
      <w:r>
        <w:t xml:space="preserve">cợt. </w:t>
      </w:r>
      <w:r>
        <w:br/>
      </w:r>
      <w:r>
        <w:rPr>
          <w:b/>
        </w:rPr>
        <w:t xml:space="preserve">cô </w:t>
      </w:r>
      <w:r>
        <w:rPr>
          <w:b/>
        </w:rPr>
        <w:t xml:space="preserve">mụd. </w:t>
      </w:r>
      <w:r>
        <w:t xml:space="preserve">(phương ngữ). </w:t>
      </w:r>
      <w:r>
        <w:t xml:space="preserve">Bà </w:t>
      </w:r>
      <w:r>
        <w:t xml:space="preserve">mụ </w:t>
      </w:r>
      <w:r>
        <w:t xml:space="preserve">(đỡ </w:t>
      </w:r>
      <w:r>
        <w:t xml:space="preserve">đẻ). </w:t>
      </w:r>
      <w:r>
        <w:t xml:space="preserve">. </w:t>
      </w:r>
      <w:r>
        <w:br/>
      </w:r>
      <w:r>
        <w:rPr>
          <w:b/>
        </w:rPr>
        <w:t xml:space="preserve">cô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Trẻ </w:t>
      </w:r>
      <w:r>
        <w:t xml:space="preserve">mô </w:t>
      </w:r>
      <w:r>
        <w:t xml:space="preserve">côi. </w:t>
      </w:r>
      <w:r>
        <w:t xml:space="preserve">Cô </w:t>
      </w:r>
      <w:r>
        <w:rPr>
          <w:i/>
        </w:rPr>
        <w:t xml:space="preserve">nhỉ, </w:t>
      </w:r>
      <w:r>
        <w:rPr>
          <w:i/>
        </w:rPr>
        <w:t xml:space="preserve">quá </w:t>
      </w:r>
      <w:r>
        <w:t xml:space="preserve">cô </w:t>
      </w:r>
      <w:r>
        <w:t xml:space="preserve">nhi </w:t>
      </w:r>
      <w:r>
        <w:t xml:space="preserve">viện </w:t>
      </w:r>
      <w:r>
        <w:t xml:space="preserve">danh từ </w:t>
      </w:r>
      <w:r>
        <w:t xml:space="preserve">(cũ). </w:t>
      </w:r>
      <w:r>
        <w:t xml:space="preserve">Nhà </w:t>
      </w:r>
      <w:r>
        <w:t xml:space="preserve">nuôi </w:t>
      </w:r>
      <w:r>
        <w:t xml:space="preserve">trẻ </w:t>
      </w:r>
      <w:r>
        <w:t xml:space="preserve">mô </w:t>
      </w:r>
      <w:r>
        <w:t xml:space="preserve">côi. </w:t>
      </w:r>
      <w:r>
        <w:t xml:space="preserve">c </w:t>
      </w:r>
      <w:r>
        <w:t xml:space="preserve">cô </w:t>
      </w:r>
      <w:r>
        <w:t xml:space="preserve">nương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nhà </w:t>
      </w:r>
      <w:r>
        <w:t xml:space="preserve">giàu </w:t>
      </w:r>
      <w:r>
        <w:t xml:space="preserve">sang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trọng: </w:t>
      </w:r>
      <w:r>
        <w:br/>
      </w:r>
      <w:r>
        <w:rPr>
          <w:b/>
        </w:rPr>
        <w:t xml:space="preserve">“cô-pếch" </w:t>
      </w:r>
      <w:r>
        <w:rPr>
          <w:i/>
        </w:rPr>
        <w:t xml:space="preserve">xem </w:t>
      </w:r>
      <w:r>
        <w:rPr>
          <w:i/>
        </w:rPr>
        <w:t xml:space="preserve">kopeck. </w:t>
      </w:r>
      <w:r>
        <w:t xml:space="preserve">ĩ </w:t>
      </w:r>
      <w:r>
        <w:br/>
      </w:r>
      <w:r>
        <w:rPr>
          <w:b/>
        </w:rPr>
        <w:t xml:space="preserve">cô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Buồng </w:t>
      </w:r>
      <w:r>
        <w:t xml:space="preserve">riêng </w:t>
      </w:r>
      <w:r>
        <w:t xml:space="preserve">của </w:t>
      </w:r>
      <w:r>
        <w:t xml:space="preserve">môi </w:t>
      </w:r>
      <w:r>
        <w:t xml:space="preserve">nhờ </w:t>
      </w:r>
      <w:r>
        <w:t xml:space="preserve">ống </w:t>
      </w:r>
      <w:r>
        <w:t xml:space="preserve">ch </w:t>
      </w:r>
      <w:r>
        <w:t xml:space="preserve">0T </w:t>
      </w:r>
      <w:r>
        <w:t xml:space="preserve">n </w:t>
      </w:r>
      <w:r>
        <w:t xml:space="preserve">T </w:t>
      </w:r>
      <w:r>
        <w:t xml:space="preserve">ng </w:t>
      </w:r>
      <w:r>
        <w:t xml:space="preserve">nang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hoặc </w:t>
      </w:r>
      <w:r>
        <w:rPr>
          <w:b/>
        </w:rPr>
        <w:t xml:space="preserve">xa </w:t>
      </w:r>
      <w:r>
        <w:rPr>
          <w:b/>
        </w:rPr>
        <w:t xml:space="preserve">chồng. </w:t>
      </w:r>
      <w:r>
        <w:t xml:space="preserve">Cảnh </w:t>
      </w:r>
      <w:r>
        <w:t xml:space="preserve">cô </w:t>
      </w:r>
      <w:r>
        <w:rPr>
          <w:i/>
        </w:rPr>
        <w:t xml:space="preserve">phòng. </w:t>
      </w:r>
      <w:r>
        <w:t xml:space="preserve">c </w:t>
      </w:r>
      <w:r>
        <w:t xml:space="preserve">cô </w:t>
      </w:r>
      <w:r>
        <w:t xml:space="preserve">quả </w:t>
      </w:r>
      <w:r>
        <w:t xml:space="preserve">t </w:t>
      </w:r>
      <w:r>
        <w:t xml:space="preserve">(cũ; </w:t>
      </w:r>
      <w:r>
        <w:t xml:space="preserve">ít dùng).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cảnh </w:t>
      </w:r>
      <w:r>
        <w:t xml:space="preserve">mô </w:t>
      </w:r>
      <w:r>
        <w:t xml:space="preserve">côi </w:t>
      </w:r>
      <w:r>
        <w:t xml:space="preserve">(cônh)),goábụa(quảphu). </w:t>
      </w:r>
      <w:r>
        <w:br/>
      </w:r>
      <w:r>
        <w:rPr>
          <w:b/>
        </w:rPr>
        <w:t xml:space="preserve">cô </w:t>
      </w:r>
      <w:r>
        <w:rPr>
          <w:b/>
        </w:rPr>
        <w:t xml:space="preserve">quạnh </w:t>
      </w:r>
      <w:r>
        <w:rPr>
          <w:i/>
        </w:rPr>
        <w:t xml:space="preserve">tính từ </w:t>
      </w:r>
      <w:r>
        <w:t xml:space="preserve">Lẻ </w:t>
      </w:r>
      <w:r>
        <w:t xml:space="preserve">loi </w:t>
      </w:r>
      <w:r>
        <w:t xml:space="preserve">và </w:t>
      </w:r>
      <w:r>
        <w:t xml:space="preserve">hiu </w:t>
      </w:r>
      <w:r>
        <w:t xml:space="preserve">quạnh. </w:t>
      </w:r>
      <w:r>
        <w:t xml:space="preserve">Chiết </w:t>
      </w:r>
      <w:r>
        <w:t xml:space="preserve">lớu </w:t>
      </w:r>
      <w:r>
        <w:t xml:space="preserve">cô </w:t>
      </w:r>
      <w:r>
        <w:rPr>
          <w:i/>
        </w:rPr>
        <w:t xml:space="preserve">quạnh </w:t>
      </w:r>
      <w:r>
        <w:rPr>
          <w:i/>
        </w:rPr>
        <w:t xml:space="preserve">giữa </w:t>
      </w:r>
      <w:r>
        <w:rPr>
          <w:i/>
        </w:rPr>
        <w:t xml:space="preserve">rừng. </w:t>
      </w:r>
      <w:r>
        <w:t xml:space="preserve">Cuộc </w:t>
      </w:r>
      <w:r>
        <w:rPr>
          <w:i/>
        </w:rPr>
        <w:t xml:space="preserve">đời </w:t>
      </w:r>
      <w:r>
        <w:t xml:space="preserve">cô </w:t>
      </w:r>
      <w:r>
        <w:rPr>
          <w:i/>
        </w:rPr>
        <w:t xml:space="preserve">quanh. </w:t>
      </w:r>
      <w:r>
        <w:t xml:space="preserve">.. </w:t>
      </w:r>
      <w:r>
        <w:t xml:space="preserve">"cô-ta"x.quota. </w:t>
      </w:r>
      <w:r>
        <w:rPr>
          <w:i/>
        </w:rPr>
        <w:t xml:space="preserve">U </w:t>
      </w:r>
      <w:r>
        <w:br/>
      </w:r>
      <w:r>
        <w:rPr>
          <w:b/>
        </w:rPr>
        <w:t xml:space="preserve">cô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6d).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cô. </w:t>
      </w:r>
      <w:r>
        <w:t xml:space="preserve">Bị </w:t>
      </w:r>
      <w:r>
        <w:rPr>
          <w:i/>
        </w:rPr>
        <w:t xml:space="preserve">cô </w:t>
      </w:r>
      <w:r>
        <w:rPr>
          <w:i/>
        </w:rPr>
        <w:t xml:space="preserve">thế </w:t>
      </w:r>
      <w:r>
        <w:rPr>
          <w:i/>
        </w:rPr>
        <w:t xml:space="preserve">nên </w:t>
      </w:r>
      <w:r>
        <w:rPr>
          <w:i/>
        </w:rPr>
        <w:t xml:space="preserve">„. </w:t>
      </w:r>
      <w:r>
        <w:t xml:space="preserve">thất </w:t>
      </w:r>
      <w:r>
        <w:t xml:space="preserve">bại. </w:t>
      </w:r>
      <w:r>
        <w:t xml:space="preserve">CỐ </w:t>
      </w:r>
      <w:r>
        <w:br/>
      </w:r>
      <w:r>
        <w:rPr>
          <w:b/>
        </w:rPr>
        <w:t xml:space="preserve">| </w:t>
      </w:r>
      <w:r>
        <w:rPr>
          <w:b/>
        </w:rPr>
        <w:t xml:space="preserve">cô </w:t>
      </w:r>
      <w:r>
        <w:rPr>
          <w:b/>
        </w:rPr>
        <w:t xml:space="preserve">thôn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Thôn </w:t>
      </w:r>
      <w:r>
        <w:t xml:space="preserve">xóm </w:t>
      </w:r>
      <w:r>
        <w:t xml:space="preserve">ở </w:t>
      </w:r>
      <w:r>
        <w:t xml:space="preserve">lẻ </w:t>
      </w:r>
      <w:r>
        <w:t xml:space="preserve">1o), </w:t>
      </w:r>
      <w:r>
        <w:t xml:space="preserve">xa </w:t>
      </w:r>
      <w:r>
        <w:t xml:space="preserve">các </w:t>
      </w:r>
      <w:r>
        <w:t xml:space="preserve">thôn </w:t>
      </w:r>
      <w:r>
        <w:t xml:space="preserve">xóm </w:t>
      </w:r>
      <w:r>
        <w:t xml:space="preserve">khác. </w:t>
      </w:r>
      <w:r>
        <w:br w:type="page"/>
      </w:r>
      <w:r>
        <w:rPr>
          <w:b/>
        </w:rPr>
        <w:t xml:space="preserve">cô </w:t>
      </w:r>
      <w:r>
        <w:rPr>
          <w:b/>
        </w:rPr>
        <w:t xml:space="preserve">tịch </w:t>
      </w:r>
      <w:r>
        <w:rPr>
          <w:i/>
        </w:rPr>
        <w:t xml:space="preserve">tính từ </w:t>
      </w:r>
      <w:r>
        <w:t xml:space="preserve">(văn chương). </w:t>
      </w:r>
      <w:r>
        <w:t xml:space="preserve">Lẻ </w:t>
      </w:r>
      <w:r>
        <w:t xml:space="preserve">loi </w:t>
      </w:r>
      <w:r>
        <w:t xml:space="preserve">và </w:t>
      </w:r>
      <w:r>
        <w:t xml:space="preserve">vắng </w:t>
      </w:r>
      <w:r>
        <w:t xml:space="preserve">lặng. </w:t>
      </w:r>
      <w:r>
        <w:t xml:space="preserve">Cảnh </w:t>
      </w:r>
      <w:r>
        <w:t xml:space="preserve">uật </w:t>
      </w:r>
      <w:r>
        <w:t xml:space="preserve">cô </w:t>
      </w:r>
      <w:r>
        <w:t xml:space="preserve">tịch. </w:t>
      </w:r>
      <w:r>
        <w:br/>
      </w:r>
      <w:r>
        <w:rPr>
          <w:b/>
        </w:rPr>
        <w:t xml:space="preserve">cô </w:t>
      </w:r>
      <w:r>
        <w:rPr>
          <w:b/>
        </w:rPr>
        <w:t xml:space="preserve">tông </w:t>
      </w:r>
      <w:r>
        <w:rPr>
          <w:i/>
        </w:rPr>
        <w:t xml:space="preserve">xem </w:t>
      </w:r>
      <w:r>
        <w:t xml:space="preserve">cotton. </w:t>
      </w:r>
      <w:r>
        <w:br/>
      </w:r>
      <w:r>
        <w:rPr>
          <w:b/>
        </w:rPr>
        <w:t xml:space="preserve">cô </w:t>
      </w:r>
      <w:r>
        <w:rPr>
          <w:b/>
        </w:rPr>
        <w:t xml:space="preserve">trung </w:t>
      </w:r>
      <w:r>
        <w:rPr>
          <w:i/>
        </w:rPr>
        <w:t xml:space="preserve">tính từ </w:t>
      </w:r>
      <w:r>
        <w:t xml:space="preserve">(cũ). </w:t>
      </w:r>
      <w:r>
        <w:t xml:space="preserve">(Người </w:t>
      </w:r>
      <w:r>
        <w:t xml:space="preserve">bề </w:t>
      </w:r>
      <w:r>
        <w:t xml:space="preserve">tôi) </w:t>
      </w:r>
      <w:r>
        <w:t xml:space="preserve">trung </w:t>
      </w:r>
      <w:r>
        <w:t xml:space="preserve">thành, </w:t>
      </w:r>
      <w:r>
        <w:t xml:space="preserve">ngay </w:t>
      </w:r>
      <w:r>
        <w:t xml:space="preserve">thẳng, </w:t>
      </w:r>
      <w:r>
        <w:t xml:space="preserve">nhưng </w:t>
      </w:r>
      <w:r>
        <w:t xml:space="preserve">ở </w:t>
      </w:r>
      <w:r>
        <w:t xml:space="preserve">trong </w:t>
      </w:r>
      <w:r>
        <w:t xml:space="preserve">thế </w:t>
      </w:r>
      <w:r>
        <w:t xml:space="preserve">cô. </w:t>
      </w:r>
      <w:r>
        <w:t xml:space="preserve">Nối </w:t>
      </w:r>
      <w:r>
        <w:rPr>
          <w:i/>
        </w:rPr>
        <w:t xml:space="preserve">niêm </w:t>
      </w:r>
      <w:r>
        <w:rPr>
          <w:i/>
        </w:rPr>
        <w:t xml:space="preserve">cô </w:t>
      </w:r>
      <w:r>
        <w:rPr>
          <w:i/>
        </w:rPr>
        <w:t xml:space="preserve">trung.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cộ </w:t>
      </w:r>
      <w:r>
        <w:rPr>
          <w:i/>
        </w:rPr>
        <w:t xml:space="preserve">danh từ </w:t>
      </w:r>
      <w:r>
        <w:t xml:space="preserve">Ve </w:t>
      </w:r>
      <w:r>
        <w:t xml:space="preserve">sầu </w:t>
      </w:r>
      <w:r>
        <w:t xml:space="preserve">lớn, </w:t>
      </w:r>
      <w:r>
        <w:t xml:space="preserve">thân </w:t>
      </w:r>
      <w:r>
        <w:t xml:space="preserve">đen </w:t>
      </w:r>
      <w:r>
        <w:t xml:space="preserve">bóng.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cộ </w:t>
      </w:r>
      <w:r>
        <w:rPr>
          <w:i/>
        </w:rPr>
        <w:t xml:space="preserve">danh từ </w:t>
      </w:r>
      <w:r>
        <w:t xml:space="preserve">Ve </w:t>
      </w:r>
      <w:r>
        <w:t xml:space="preserve">sầu </w:t>
      </w:r>
      <w:r>
        <w:t xml:space="preserve">lớn, </w:t>
      </w:r>
      <w:r>
        <w:t xml:space="preserve">thân </w:t>
      </w:r>
      <w:r>
        <w:t xml:space="preserve">đen </w:t>
      </w:r>
      <w:r>
        <w:t xml:space="preserve">bóng. </w:t>
      </w:r>
      <w:r>
        <w:br/>
      </w:r>
      <w:r>
        <w:rPr>
          <w:b/>
        </w:rPr>
        <w:t xml:space="preserve">cổ,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nối </w:t>
      </w:r>
      <w:r>
        <w:t xml:space="preserve">đầu </w:t>
      </w:r>
      <w:r>
        <w:t xml:space="preserve">với </w:t>
      </w:r>
      <w:r>
        <w:t xml:space="preserve">thân. </w:t>
      </w:r>
      <w:r>
        <w:t xml:space="preserve">Khăn </w:t>
      </w:r>
      <w:r>
        <w:t xml:space="preserve">quàng </w:t>
      </w:r>
      <w:r>
        <w:t xml:space="preserve">cổ. </w:t>
      </w:r>
      <w:r>
        <w:rPr>
          <w:i/>
        </w:rPr>
        <w:t xml:space="preserve">Hươu </w:t>
      </w:r>
      <w:r>
        <w:t xml:space="preserve">cao </w:t>
      </w:r>
      <w:r>
        <w:rPr>
          <w:i/>
        </w:rPr>
        <w:t xml:space="preserve">cố*. </w:t>
      </w:r>
      <w:r>
        <w:t xml:space="preserve">Ách </w:t>
      </w:r>
      <w:r>
        <w:rPr>
          <w:i/>
        </w:rPr>
        <w:t xml:space="preserve">giữa </w:t>
      </w:r>
      <w:r>
        <w:rPr>
          <w:i/>
        </w:rPr>
        <w:t xml:space="preserve">đàng </w:t>
      </w:r>
      <w:r>
        <w:t xml:space="preserve">quàng </w:t>
      </w:r>
      <w:r>
        <w:rPr>
          <w:i/>
        </w:rPr>
        <w:t xml:space="preserve">uào </w:t>
      </w:r>
      <w:r>
        <w:t xml:space="preserve">cổ </w:t>
      </w:r>
      <w:r>
        <w:t xml:space="preserve">(tục ngữ). </w:t>
      </w:r>
      <w:r>
        <w:rPr>
          <w:b/>
        </w:rPr>
        <w:t xml:space="preserve">2 </w:t>
      </w:r>
      <w:r>
        <w:t xml:space="preserve">(khẩu ngữ </w:t>
      </w:r>
      <w:r>
        <w:t xml:space="preserve">hoặc </w:t>
      </w:r>
      <w:r>
        <w:t xml:space="preserve">thgt.;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 </w:t>
      </w:r>
      <w:r>
        <w:t xml:space="preserve">hoặc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Cổ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chống </w:t>
      </w:r>
      <w:r>
        <w:t xml:space="preserve">đối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Cứng </w:t>
      </w:r>
      <w:r>
        <w:rPr>
          <w:i/>
        </w:rPr>
        <w:t xml:space="preserve">cổ*. </w:t>
      </w:r>
      <w:r>
        <w:rPr>
          <w:i/>
        </w:rPr>
        <w:t xml:space="preserve">Cưỡi </w:t>
      </w:r>
      <w:r>
        <w:rPr>
          <w:i/>
        </w:rPr>
        <w:t xml:space="preserve">cổ*.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áo, </w:t>
      </w:r>
      <w:r>
        <w:t xml:space="preserve">yếm </w:t>
      </w:r>
      <w:r>
        <w:t xml:space="preserve">hoặc </w:t>
      </w:r>
      <w:r>
        <w:t xml:space="preserve">giày, </w:t>
      </w:r>
      <w:r>
        <w:t xml:space="preserve">bao </w:t>
      </w:r>
      <w:r>
        <w:t xml:space="preserve">quanh </w:t>
      </w:r>
      <w:r>
        <w:t xml:space="preserve">cổ </w:t>
      </w:r>
      <w:r>
        <w:t xml:space="preserve">hoặc </w:t>
      </w:r>
      <w:r>
        <w:t xml:space="preserve">cổ </w:t>
      </w:r>
      <w:r>
        <w:t xml:space="preserve">chân. </w:t>
      </w:r>
      <w:r>
        <w:rPr>
          <w:i/>
        </w:rPr>
        <w:t xml:space="preserve">Cổ </w:t>
      </w:r>
      <w:r>
        <w:rPr>
          <w:i/>
        </w:rPr>
        <w:t xml:space="preserve">áo </w:t>
      </w:r>
      <w:r>
        <w:rPr>
          <w:i/>
        </w:rPr>
        <w:t xml:space="preserve">sơmi. </w:t>
      </w:r>
      <w:r>
        <w:rPr>
          <w:i/>
        </w:rPr>
        <w:t xml:space="preserve">áo </w:t>
      </w:r>
      <w:r>
        <w:rPr>
          <w:i/>
        </w:rPr>
        <w:t xml:space="preserve">cổ </w:t>
      </w:r>
      <w:r>
        <w:t xml:space="preserve">uuông. </w:t>
      </w:r>
      <w:r>
        <w:rPr>
          <w:i/>
        </w:rPr>
        <w:t xml:space="preserve">Cổ </w:t>
      </w:r>
      <w:r>
        <w:rPr>
          <w:i/>
        </w:rPr>
        <w:t xml:space="preserve">yếm. </w:t>
      </w:r>
      <w:r>
        <w:t xml:space="preserve">Giày </w:t>
      </w:r>
      <w:r>
        <w:t xml:space="preserve">cao </w:t>
      </w:r>
      <w:r>
        <w:t xml:space="preserve">cố. </w:t>
      </w:r>
      <w:r>
        <w:rPr>
          <w:i/>
        </w:rPr>
        <w:t xml:space="preserve">A4 </w:t>
      </w:r>
      <w:r>
        <w:t xml:space="preserve">Chỗ </w:t>
      </w:r>
      <w:r>
        <w:t xml:space="preserve">eo </w:t>
      </w:r>
      <w:r>
        <w:t xml:space="preserve">lại </w:t>
      </w:r>
      <w:r>
        <w:t xml:space="preserve">ở </w:t>
      </w:r>
      <w:r>
        <w:t xml:space="preserve">gần </w:t>
      </w:r>
      <w:r>
        <w:t xml:space="preserve">phần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vật,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cổ, </w:t>
      </w:r>
      <w:r>
        <w:t xml:space="preserve">thường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nối </w:t>
      </w:r>
      <w:r>
        <w:t xml:space="preserve">liền </w:t>
      </w:r>
      <w:r>
        <w:t xml:space="preserve">thân </w:t>
      </w:r>
      <w:r>
        <w:t xml:space="preserve">với </w:t>
      </w:r>
      <w:r>
        <w:t xml:space="preserve">miệng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đựng. </w:t>
      </w:r>
      <w:r>
        <w:t xml:space="preserve">Cổ </w:t>
      </w:r>
      <w:r>
        <w:t xml:space="preserve">chai. </w:t>
      </w:r>
      <w:r>
        <w:t xml:space="preserve">Hũ </w:t>
      </w:r>
      <w:r>
        <w:rPr>
          <w:i/>
        </w:rPr>
        <w:t xml:space="preserve">rượu </w:t>
      </w:r>
      <w:r>
        <w:t xml:space="preserve">đầy </w:t>
      </w:r>
      <w:r>
        <w:rPr>
          <w:i/>
        </w:rPr>
        <w:t xml:space="preserve">đến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cổ,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thời </w:t>
      </w:r>
      <w:r>
        <w:t xml:space="preserve">xa </w:t>
      </w:r>
      <w:r>
        <w:t xml:space="preserve">xưa </w:t>
      </w:r>
      <w:r>
        <w:t xml:space="preserve">trong </w:t>
      </w:r>
      <w:r>
        <w:t xml:space="preserve">lịch </w:t>
      </w:r>
      <w:r>
        <w:t xml:space="preserve">sử. </w:t>
      </w:r>
      <w:r>
        <w:t xml:space="preserve">Ngôi </w:t>
      </w:r>
      <w:r>
        <w:rPr>
          <w:i/>
        </w:rPr>
        <w:t xml:space="preserve">tháp </w:t>
      </w:r>
      <w:r>
        <w:t xml:space="preserve">cổ. </w:t>
      </w:r>
      <w:r>
        <w:rPr>
          <w:i/>
        </w:rPr>
        <w:t xml:space="preserve">Chơi </w:t>
      </w:r>
      <w:r>
        <w:t xml:space="preserve">đồ </w:t>
      </w:r>
      <w:r>
        <w:rPr>
          <w:i/>
        </w:rPr>
        <w:t xml:space="preserve">cổ. </w:t>
      </w:r>
      <w:r>
        <w:t xml:space="preserve">Nền </w:t>
      </w:r>
      <w:r>
        <w:rPr>
          <w:i/>
        </w:rPr>
        <w:t xml:space="preserve">uăn </w:t>
      </w:r>
      <w:r>
        <w:t xml:space="preserve">học </w:t>
      </w:r>
      <w:r>
        <w:rPr>
          <w:i/>
        </w:rPr>
        <w:t xml:space="preserve">cổ. </w:t>
      </w:r>
      <w:r>
        <w:rPr>
          <w:b/>
        </w:rPr>
        <w:t xml:space="preserve">2 </w:t>
      </w:r>
      <w:r>
        <w:t xml:space="preserve">(khẩu ngữ). </w:t>
      </w:r>
      <w:r>
        <w:t xml:space="preserve">Lỗi </w:t>
      </w:r>
      <w:r>
        <w:t xml:space="preserve">thời, </w:t>
      </w:r>
      <w:r>
        <w:t xml:space="preserve">không </w:t>
      </w:r>
      <w:r>
        <w:rPr>
          <w:i/>
        </w:rPr>
        <w:t xml:space="preserve">hợp </w:t>
      </w:r>
      <w:r>
        <w:t xml:space="preserve">thời </w:t>
      </w:r>
      <w:r>
        <w:t xml:space="preserve">nữa. </w:t>
      </w:r>
      <w:r>
        <w:t xml:space="preserve">Cách </w:t>
      </w:r>
      <w:r>
        <w:t xml:space="preserve">nhìn </w:t>
      </w:r>
      <w:r>
        <w:rPr>
          <w:i/>
        </w:rPr>
        <w:t xml:space="preserve">hơi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cổ,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rPr>
          <w:i/>
        </w:rPr>
        <w:t xml:space="preserve">Cô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bổng </w:t>
      </w:r>
      <w:r>
        <w:rPr>
          <w:i/>
        </w:rPr>
        <w:t xml:space="preserve">xem </w:t>
      </w:r>
      <w:r>
        <w:t xml:space="preserve">thắt </w:t>
      </w:r>
      <w:r>
        <w:rPr>
          <w:i/>
        </w:rPr>
        <w:t xml:space="preserve">cổ </w:t>
      </w:r>
      <w:r>
        <w:rPr>
          <w:i/>
        </w:rPr>
        <w:t xml:space="preserve">bồng.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cày </w:t>
      </w:r>
      <w:r>
        <w:rPr>
          <w:b/>
        </w:rPr>
        <w:t xml:space="preserve">vai </w:t>
      </w:r>
      <w:r>
        <w:rPr>
          <w:b/>
        </w:rPr>
        <w:t xml:space="preserve">bừa </w:t>
      </w:r>
      <w:r>
        <w:t xml:space="preserve">Chỉ </w:t>
      </w:r>
      <w:r>
        <w:t xml:space="preserve">hạng </w:t>
      </w:r>
      <w:r>
        <w:t xml:space="preserve">người </w:t>
      </w:r>
      <w:r>
        <w:t xml:space="preserve">phải </w:t>
      </w:r>
      <w:r>
        <w:t xml:space="preserve">cáng </w:t>
      </w:r>
      <w:r>
        <w:t xml:space="preserve">đáng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nặng </w:t>
      </w:r>
      <w:r>
        <w:t xml:space="preserve">nhọc </w:t>
      </w:r>
      <w:r>
        <w:t xml:space="preserve">nhất </w:t>
      </w:r>
      <w:r>
        <w:t xml:space="preserve">trong </w:t>
      </w:r>
      <w:r>
        <w:t xml:space="preserve">nghề </w:t>
      </w:r>
      <w:r>
        <w:t xml:space="preserve">nông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chày </w:t>
      </w:r>
      <w:r>
        <w:rPr>
          <w:i/>
        </w:rPr>
        <w:t xml:space="preserve">danh từ </w:t>
      </w:r>
      <w:r>
        <w:t xml:space="preserve">Chỗ </w:t>
      </w:r>
      <w:r>
        <w:t xml:space="preserve">eo </w:t>
      </w:r>
      <w:r>
        <w:t xml:space="preserve">lại </w:t>
      </w:r>
      <w:r>
        <w:t xml:space="preserve">ở </w:t>
      </w:r>
      <w:r>
        <w:t xml:space="preserve">giữa </w:t>
      </w:r>
      <w:r>
        <w:t xml:space="preserve">cái </w:t>
      </w:r>
      <w:r>
        <w:t xml:space="preserve">chày, </w:t>
      </w:r>
      <w:r>
        <w:t xml:space="preserve">vừa </w:t>
      </w:r>
      <w:r>
        <w:t xml:space="preserve">để </w:t>
      </w:r>
      <w:r>
        <w:t xml:space="preserve">cầm </w:t>
      </w:r>
      <w:r>
        <w:t xml:space="preserve">tay.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Chỗ </w:t>
      </w:r>
      <w:r>
        <w:t xml:space="preserve">nối </w:t>
      </w:r>
      <w:r>
        <w:t xml:space="preserve">bàn </w:t>
      </w:r>
      <w:r>
        <w:t xml:space="preserve">chân </w:t>
      </w:r>
      <w:r>
        <w:t xml:space="preserve">và </w:t>
      </w:r>
      <w:r>
        <w:t xml:space="preserve">cẳng </w:t>
      </w:r>
      <w:r>
        <w:t xml:space="preserve">chân. </w:t>
      </w:r>
      <w:r>
        <w:t xml:space="preserve">cổ </w:t>
      </w:r>
      <w:r>
        <w:t xml:space="preserve">cổn </w:t>
      </w:r>
      <w:r>
        <w:t xml:space="preserve">cũng nói </w:t>
      </w:r>
      <w:r>
        <w:t xml:space="preserve">cổ </w:t>
      </w:r>
      <w:r>
        <w:t xml:space="preserve">cứng </w:t>
      </w:r>
      <w:r>
        <w:t xml:space="preserve">danh từ </w:t>
      </w:r>
      <w:r>
        <w:t xml:space="preserve">Cố </w:t>
      </w:r>
      <w:r>
        <w:t xml:space="preserve">áo </w:t>
      </w:r>
      <w:r>
        <w:t xml:space="preserve">sơmi </w:t>
      </w:r>
      <w:r>
        <w:t xml:space="preserve">cứng, </w:t>
      </w:r>
      <w:r>
        <w:t xml:space="preserve">phẳng, </w:t>
      </w:r>
      <w:r>
        <w:t xml:space="preserve">dựng </w:t>
      </w:r>
      <w:r>
        <w:t xml:space="preserve">bằng </w:t>
      </w:r>
      <w:r>
        <w:t xml:space="preserve">một </w:t>
      </w:r>
      <w:r>
        <w:rPr>
          <w:i/>
        </w:rPr>
        <w:t xml:space="preserve">lớp </w:t>
      </w:r>
      <w:r>
        <w:t xml:space="preserve">vải </w:t>
      </w:r>
      <w:r>
        <w:t xml:space="preserve">dính. </w:t>
      </w:r>
      <w:r>
        <w:t xml:space="preserve">. </w:t>
      </w:r>
      <w:r>
        <w:t xml:space="preserve">cổ </w:t>
      </w:r>
      <w:r>
        <w:t xml:space="preserve">đại </w:t>
      </w:r>
      <w: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Thời </w:t>
      </w:r>
      <w:r>
        <w:t xml:space="preserve">đại </w:t>
      </w:r>
      <w:r>
        <w:t xml:space="preserve">xưa </w:t>
      </w:r>
      <w:r>
        <w:t xml:space="preserve">nhất </w:t>
      </w:r>
      <w:r>
        <w:t xml:space="preserve">trong </w:t>
      </w:r>
      <w:r>
        <w:t xml:space="preserve">lịch </w:t>
      </w:r>
      <w:r>
        <w:t xml:space="preserve">sử. </w:t>
      </w:r>
      <w:r>
        <w:t xml:space="preserve">Sử </w:t>
      </w:r>
      <w:r>
        <w:rPr>
          <w:i/>
        </w:rPr>
        <w:t xml:space="preserve">cổ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đia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cổ </w:t>
      </w:r>
      <w:r>
        <w:t xml:space="preserve">địa </w:t>
      </w:r>
      <w:r>
        <w:t xml:space="preserve">lý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địa </w:t>
      </w:r>
      <w:r>
        <w:t xml:space="preserve">lí </w:t>
      </w:r>
      <w:r>
        <w:t xml:space="preserve">tự </w:t>
      </w:r>
      <w:r>
        <w:t xml:space="preserve">nhiên </w:t>
      </w:r>
      <w:r>
        <w:t xml:space="preserve">trong </w:t>
      </w:r>
      <w:r>
        <w:t xml:space="preserve">các </w:t>
      </w:r>
      <w:r>
        <w:t xml:space="preserve">thời </w:t>
      </w:r>
      <w:r>
        <w:t xml:space="preserve">đại </w:t>
      </w:r>
      <w:r>
        <w:t xml:space="preserve">địa </w:t>
      </w:r>
      <w:r>
        <w:t xml:space="preserve">chất </w:t>
      </w:r>
      <w:r>
        <w:t xml:space="preserve">đã </w:t>
      </w:r>
      <w:r>
        <w:t xml:space="preserve">qua.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điển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(Tác </w:t>
      </w:r>
      <w:r>
        <w:t xml:space="preserve">giả,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tiêu </w:t>
      </w:r>
      <w:r>
        <w:t xml:space="preserve">biểu </w:t>
      </w:r>
      <w:r>
        <w:t xml:space="preserve">của </w:t>
      </w:r>
      <w:r>
        <w:t xml:space="preserve">thời </w:t>
      </w:r>
      <w:r>
        <w:t xml:space="preserve">cổ. </w:t>
      </w:r>
      <w:r>
        <w:t xml:space="preserve">Nền </w:t>
      </w:r>
      <w:r>
        <w:t xml:space="preserve">nghệ </w:t>
      </w:r>
      <w:r>
        <w:t xml:space="preserve">thuật </w:t>
      </w:r>
      <w:r>
        <w:rPr>
          <w:i/>
        </w:rPr>
        <w:t xml:space="preserve">cổ </w:t>
      </w:r>
      <w:r>
        <w:t xml:space="preserve">điển. </w:t>
      </w:r>
      <w:r>
        <w:rPr>
          <w:b/>
        </w:rPr>
        <w:t xml:space="preserve">2 </w:t>
      </w:r>
      <w:r>
        <w:t xml:space="preserve">(Tác </w:t>
      </w:r>
      <w:r>
        <w:t xml:space="preserve">giả,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thuật) </w:t>
      </w:r>
      <w:r>
        <w:t xml:space="preserve">ưu </w:t>
      </w:r>
      <w:r>
        <w:t xml:space="preserve">tú, </w:t>
      </w:r>
      <w:r>
        <w:t xml:space="preserve">đã </w:t>
      </w:r>
      <w:r>
        <w:t xml:space="preserve">được </w:t>
      </w:r>
      <w:r>
        <w:t xml:space="preserve">thử </w:t>
      </w:r>
      <w:r>
        <w:t xml:space="preserve">thách </w:t>
      </w:r>
      <w:r>
        <w:t xml:space="preserve">qua </w:t>
      </w:r>
      <w:r>
        <w:rPr>
          <w:i/>
        </w:rPr>
        <w:t xml:space="preserve">thời </w:t>
      </w:r>
      <w:r>
        <w:t xml:space="preserve">gian </w:t>
      </w:r>
      <w:r>
        <w:t xml:space="preserve">và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là </w:t>
      </w:r>
      <w:r>
        <w:t xml:space="preserve">mẫu </w:t>
      </w:r>
      <w:r>
        <w:t xml:space="preserve">mực. </w:t>
      </w:r>
      <w:r>
        <w:t xml:space="preserve">Nguyễn </w:t>
      </w:r>
      <w:r>
        <w:t xml:space="preserve">Du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giả </w:t>
      </w:r>
      <w:r>
        <w:rPr>
          <w:i/>
        </w:rPr>
        <w:t xml:space="preserve">cổ </w:t>
      </w:r>
      <w:r>
        <w:rPr>
          <w:i/>
        </w:rPr>
        <w:t xml:space="preserve">điển </w:t>
      </w:r>
      <w:r>
        <w:rPr>
          <w:i/>
        </w:rPr>
        <w:t xml:space="preserve">của </w:t>
      </w:r>
      <w:r>
        <w:t xml:space="preserve">uăn </w:t>
      </w:r>
      <w:r>
        <w:t xml:space="preserve">học </w:t>
      </w:r>
      <w:r>
        <w:t xml:space="preserve">Việt </w:t>
      </w:r>
      <w:r>
        <w:t xml:space="preserve">Nam. </w:t>
      </w:r>
      <w:r>
        <w:rPr>
          <w:b/>
        </w:rPr>
        <w:t xml:space="preserve">3 </w:t>
      </w:r>
      <w:r>
        <w:t xml:space="preserve">Theo </w:t>
      </w:r>
      <w:r>
        <w:t xml:space="preserve">lề </w:t>
      </w:r>
      <w:r>
        <w:t xml:space="preserve">lối </w:t>
      </w:r>
      <w:r>
        <w:t xml:space="preserve">cũ, </w:t>
      </w:r>
      <w:r>
        <w:t xml:space="preserve">đã </w:t>
      </w:r>
      <w:r>
        <w:t xml:space="preserve">được </w:t>
      </w:r>
      <w:r>
        <w:t xml:space="preserve">áp </w:t>
      </w:r>
      <w:r>
        <w:t xml:space="preserve">dụng </w:t>
      </w:r>
      <w:r>
        <w:t xml:space="preserve">rất </w:t>
      </w:r>
      <w:r>
        <w:t xml:space="preserve">lâu </w:t>
      </w:r>
      <w:r>
        <w:t xml:space="preserve">từ </w:t>
      </w:r>
      <w:r>
        <w:t xml:space="preserve">trước.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cổ </w:t>
      </w:r>
      <w:r>
        <w:rPr>
          <w:i/>
        </w:rPr>
        <w:t xml:space="preserve">điển.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cổ </w:t>
      </w:r>
      <w:r>
        <w:t xml:space="preserve">phần </w:t>
      </w:r>
      <w:r>
        <w:t xml:space="preserve">trong </w:t>
      </w:r>
      <w:r>
        <w:t xml:space="preserve">một. </w:t>
      </w:r>
      <w:r>
        <w:t xml:space="preserve">công </w:t>
      </w:r>
      <w:r>
        <w:t xml:space="preserve">ti. </w:t>
      </w:r>
      <w:r>
        <w:t xml:space="preserve">Đại </w:t>
      </w:r>
      <w:r>
        <w:t xml:space="preserve">hội </w:t>
      </w:r>
      <w:r>
        <w:rPr>
          <w:i/>
        </w:rPr>
        <w:t xml:space="preserve">cổ </w:t>
      </w:r>
      <w:r>
        <w:rPr>
          <w:i/>
        </w:rPr>
        <w:t xml:space="preserve">đông. </w:t>
      </w:r>
      <w:r>
        <w:t xml:space="preserve">| </w:t>
      </w:r>
      <w:r>
        <w:br/>
      </w:r>
      <w:r>
        <w:rPr>
          <w:b/>
        </w:rPr>
        <w:t xml:space="preserve">cổ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Dùng </w:t>
      </w:r>
      <w:r>
        <w:rPr>
          <w:i/>
        </w:rPr>
        <w:t xml:space="preserve">lời </w:t>
      </w:r>
      <w:r>
        <w:t xml:space="preserve">nói, </w:t>
      </w:r>
      <w:r>
        <w:t xml:space="preserve">sách </w:t>
      </w:r>
      <w:r>
        <w:t xml:space="preserve">báo, </w:t>
      </w:r>
      <w:r>
        <w:t xml:space="preserve">tranh </w:t>
      </w:r>
      <w:r>
        <w:t xml:space="preserve">ảnh, </w:t>
      </w:r>
      <w:r>
        <w:t xml:space="preserve">v.v.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 </w:t>
      </w:r>
      <w:r>
        <w:t xml:space="preserve">số </w:t>
      </w:r>
      <w:r>
        <w:t xml:space="preserve">đông </w:t>
      </w:r>
      <w:r>
        <w:t xml:space="preserve">nhằm </w:t>
      </w:r>
      <w:r>
        <w:t xml:space="preserve">lôi </w:t>
      </w:r>
      <w:r>
        <w:t xml:space="preserve">cuốn </w:t>
      </w:r>
      <w:r>
        <w:t xml:space="preserve">tham </w:t>
      </w:r>
      <w:r>
        <w:t xml:space="preserve">gia </w:t>
      </w:r>
      <w:r>
        <w:t xml:space="preserve">tích </w:t>
      </w:r>
      <w:r>
        <w:t xml:space="preserve">cực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nhất </w:t>
      </w:r>
      <w:r>
        <w:t xml:space="preserve">định. </w:t>
      </w:r>
      <w:r>
        <w:t xml:space="preserve">Cổ </w:t>
      </w:r>
      <w:r>
        <w:rPr>
          <w:i/>
        </w:rPr>
        <w:t xml:space="preserve">động </w:t>
      </w:r>
      <w:r>
        <w:rPr>
          <w:i/>
        </w:rPr>
        <w:t xml:space="preserve">cho </w:t>
      </w:r>
      <w:r>
        <w:rPr>
          <w:i/>
        </w:rPr>
        <w:t xml:space="preserve">cuộc </w:t>
      </w:r>
      <w:r>
        <w:rPr>
          <w:i/>
        </w:rPr>
        <w:t xml:space="preserve">tuyển </w:t>
      </w:r>
      <w:r>
        <w:t xml:space="preserve">cử. </w:t>
      </w:r>
      <w:r>
        <w:rPr>
          <w:i/>
        </w:rPr>
        <w:t xml:space="preserve">Tranh </w:t>
      </w:r>
      <w:r>
        <w:rPr>
          <w:i/>
        </w:rPr>
        <w:t xml:space="preserve">cổ </w:t>
      </w:r>
      <w:r>
        <w:t xml:space="preserve">động.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động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động </w:t>
      </w:r>
      <w:r>
        <w:t xml:space="preserve">viên, </w:t>
      </w:r>
      <w:r>
        <w:t xml:space="preserve">tuyên </w:t>
      </w:r>
      <w:r>
        <w:t xml:space="preserve">truyền </w:t>
      </w:r>
      <w:r>
        <w:t xml:space="preserve">tích </w:t>
      </w:r>
      <w:r>
        <w:t xml:space="preserve">cực </w:t>
      </w:r>
      <w:r>
        <w:t xml:space="preserve">ủng </w:t>
      </w:r>
      <w:r>
        <w:t xml:space="preserve">hộ </w:t>
      </w:r>
      <w:r>
        <w:t xml:space="preserve">một </w:t>
      </w:r>
      <w:r>
        <w:t xml:space="preserve">ứng </w:t>
      </w:r>
      <w:r>
        <w:t xml:space="preserve">cử </w:t>
      </w:r>
      <w:r>
        <w:t xml:space="preserve">viên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cuộc </w:t>
      </w:r>
      <w:r>
        <w:t xml:space="preserve">tuyển </w:t>
      </w:r>
      <w:r>
        <w:t xml:space="preserve">cử </w:t>
      </w:r>
      <w:r>
        <w:t xml:space="preserve">hay </w:t>
      </w:r>
      <w:r>
        <w:t xml:space="preserve">một </w:t>
      </w:r>
      <w:r>
        <w:t xml:space="preserve">đội </w:t>
      </w:r>
      <w:r>
        <w:t xml:space="preserve">thể </w:t>
      </w:r>
      <w:r>
        <w:t xml:space="preserve">thao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cuộc </w:t>
      </w:r>
      <w:r>
        <w:t xml:space="preserve">thi </w:t>
      </w:r>
      <w:r>
        <w:t xml:space="preserve">đấu.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giả </w:t>
      </w:r>
      <w:r>
        <w:rPr>
          <w:i/>
        </w:rPr>
        <w:t xml:space="preserve">tính từ </w:t>
      </w:r>
      <w:r>
        <w:t xml:space="preserve">(ít dùng). </w:t>
      </w:r>
      <w:r>
        <w:t xml:space="preserve">Quê </w:t>
      </w:r>
      <w:r>
        <w:t xml:space="preserve">mùa </w:t>
      </w:r>
      <w:r>
        <w:t xml:space="preserve">và </w:t>
      </w:r>
      <w:r>
        <w:t xml:space="preserve">không </w:t>
      </w:r>
      <w:r>
        <w:t xml:space="preserve">hợp </w:t>
      </w:r>
      <w:r>
        <w:t xml:space="preserve">thời.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họng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khí </w:t>
      </w:r>
      <w:r>
        <w:t xml:space="preserve">quản, </w:t>
      </w:r>
      <w:r>
        <w:t xml:space="preserve">thực </w:t>
      </w:r>
      <w:r>
        <w:t xml:space="preserve">quản </w:t>
      </w:r>
      <w:r>
        <w:t xml:space="preserve">ở </w:t>
      </w:r>
      <w:r>
        <w:t xml:space="preserve">vùng </w:t>
      </w:r>
      <w:r>
        <w:t xml:space="preserve">cố.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hủ </w:t>
      </w:r>
      <w:r>
        <w:rPr>
          <w:i/>
        </w:rPr>
        <w:t xml:space="preserve">tính từ </w:t>
      </w:r>
      <w:r>
        <w:t xml:space="preserve">(ý </w:t>
      </w:r>
      <w:r>
        <w:t xml:space="preserve">thức, </w:t>
      </w:r>
      <w:r>
        <w:t xml:space="preserve">lẻ </w:t>
      </w:r>
      <w:r>
        <w:t xml:space="preserve">lối) </w:t>
      </w:r>
      <w:r>
        <w:t xml:space="preserve">cũ </w:t>
      </w:r>
      <w:r>
        <w:t xml:space="preserve">kĩ </w:t>
      </w:r>
      <w:r>
        <w:t xml:space="preserve">và </w:t>
      </w:r>
      <w:r>
        <w:t xml:space="preserve">quá </w:t>
      </w:r>
      <w:r>
        <w:t xml:space="preserve">lạc </w:t>
      </w:r>
      <w:r>
        <w:t xml:space="preserve">hậu. </w:t>
      </w:r>
      <w:r>
        <w:t xml:space="preserve">Đầu </w:t>
      </w:r>
      <w:r>
        <w:rPr>
          <w:i/>
        </w:rPr>
        <w:t xml:space="preserve">óc </w:t>
      </w:r>
      <w:r>
        <w:t xml:space="preserve">cổ </w:t>
      </w:r>
      <w:r>
        <w:t xml:space="preserve">hủ. </w:t>
      </w:r>
      <w:r>
        <w:t xml:space="preserve">Những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hủ </w:t>
      </w:r>
      <w:r>
        <w:t xml:space="preserve">trong </w:t>
      </w:r>
      <w:r>
        <w:t xml:space="preserve">uiệc </w:t>
      </w:r>
      <w:r>
        <w:rPr>
          <w:i/>
        </w:rPr>
        <w:t xml:space="preserve">ma </w:t>
      </w:r>
      <w:r>
        <w:t xml:space="preserve">chay, </w:t>
      </w:r>
      <w:r>
        <w:rPr>
          <w:i/>
        </w:rPr>
        <w:t xml:space="preserve">cưới </w:t>
      </w:r>
      <w:r>
        <w:t xml:space="preserve">xin.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hũ </w:t>
      </w:r>
      <w:r>
        <w:rPr>
          <w:i/>
        </w:rPr>
        <w:t xml:space="preserve">danh từ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dạ </w:t>
      </w:r>
      <w:r>
        <w:t xml:space="preserve">dày </w:t>
      </w:r>
      <w:r>
        <w:t xml:space="preserve">lợn, </w:t>
      </w:r>
      <w:r>
        <w:t xml:space="preserve">nối </w:t>
      </w:r>
      <w:r>
        <w:t xml:space="preserve">với </w:t>
      </w:r>
      <w:r>
        <w:t xml:space="preserve">thực </w:t>
      </w:r>
      <w:r>
        <w:t xml:space="preserve">quản.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kim </w:t>
      </w:r>
      <w:r>
        <w:t xml:space="preserve">(cũ). </w:t>
      </w:r>
      <w:r>
        <w:t xml:space="preserve">Xưa </w:t>
      </w:r>
      <w:r>
        <w:t xml:space="preserve">nay. </w:t>
      </w:r>
      <w:r>
        <w:t xml:space="preserve">Cổ </w:t>
      </w:r>
      <w:r>
        <w:rPr>
          <w:i/>
        </w:rPr>
        <w:t xml:space="preserve">kim </w:t>
      </w:r>
      <w:r>
        <w:t xml:space="preserve">chưa </w:t>
      </w:r>
      <w:r>
        <w:t xml:space="preserve">từng </w:t>
      </w:r>
      <w:r>
        <w:rPr>
          <w:i/>
        </w:rPr>
        <w:t xml:space="preserve">thấy. </w:t>
      </w:r>
      <w:r>
        <w:t xml:space="preserve">Tự </w:t>
      </w:r>
      <w:r>
        <w:rPr>
          <w:i/>
        </w:rPr>
        <w:t xml:space="preserve">cổ </w:t>
      </w:r>
      <w:r>
        <w:rPr>
          <w:i/>
        </w:rPr>
        <w:t xml:space="preserve">chí </w:t>
      </w:r>
      <w:r>
        <w:rPr>
          <w:i/>
        </w:rPr>
        <w:t xml:space="preserve">kim*.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kính </w:t>
      </w:r>
      <w:r>
        <w:rPr>
          <w:i/>
        </w:rPr>
        <w:t xml:space="preserve">tính từ </w:t>
      </w:r>
      <w:r>
        <w:t xml:space="preserve">Cổ </w:t>
      </w:r>
      <w:r>
        <w:t xml:space="preserve">và </w:t>
      </w:r>
      <w:r>
        <w:t xml:space="preserve">có </w:t>
      </w:r>
      <w:r>
        <w:t xml:space="preserve">vẻ </w:t>
      </w:r>
      <w:r>
        <w:t xml:space="preserve">trang </w:t>
      </w:r>
      <w:r>
        <w:t xml:space="preserve">nghiêm. </w:t>
      </w:r>
      <w:r>
        <w:rPr>
          <w:i/>
        </w:rPr>
        <w:t xml:space="preserve">Jâu </w:t>
      </w:r>
      <w:r>
        <w:rPr>
          <w:i/>
        </w:rPr>
        <w:t xml:space="preserve">đài </w:t>
      </w:r>
      <w:r>
        <w:t xml:space="preserve">cổ </w:t>
      </w:r>
      <w:r>
        <w:t xml:space="preserve">kinh.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lai </w:t>
      </w:r>
      <w:r>
        <w:rPr>
          <w:i/>
        </w:rPr>
        <w:t xml:space="preserve">phụ từ </w:t>
      </w:r>
      <w:r>
        <w:t xml:space="preserve">(cũ; </w:t>
      </w:r>
      <w:r>
        <w:t xml:space="preserve">id.;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xưa </w:t>
      </w:r>
      <w:r>
        <w:t xml:space="preserve">đến </w:t>
      </w:r>
      <w:r>
        <w:t xml:space="preserve">nay. </w:t>
      </w:r>
      <w:r>
        <w:t xml:space="preserve">Cổ </w:t>
      </w:r>
      <w:r>
        <w:t xml:space="preserve">lai </w:t>
      </w:r>
      <w:r>
        <w:rPr>
          <w:i/>
        </w:rPr>
        <w:t xml:space="preserve">mấy </w:t>
      </w:r>
      <w:r>
        <w:rPr>
          <w:i/>
        </w:rPr>
        <w:t xml:space="preserve">người </w:t>
      </w:r>
      <w:r>
        <w:t xml:space="preserve">sống </w:t>
      </w:r>
      <w:r>
        <w:rPr>
          <w:i/>
        </w:rPr>
        <w:t xml:space="preserve">đến </w:t>
      </w:r>
      <w:r>
        <w:rPr>
          <w:i/>
        </w:rPr>
        <w:t xml:space="preserve">trăm </w:t>
      </w:r>
      <w:r>
        <w:t xml:space="preserve">tuổi. </w:t>
      </w:r>
      <w:r>
        <w:br/>
      </w:r>
      <w:r>
        <w:rPr>
          <w:b/>
        </w:rPr>
        <w:t xml:space="preserve">cổ </w:t>
      </w:r>
      <w:r>
        <w:rPr>
          <w:b/>
        </w:rPr>
        <w:t xml:space="preserve">lai </w:t>
      </w:r>
      <w:r>
        <w:rPr>
          <w:b/>
        </w:rPr>
        <w:t xml:space="preserve">hi </w:t>
      </w:r>
      <w:r>
        <w:t xml:space="preserve">(Tuổi </w:t>
      </w:r>
      <w:r>
        <w:t xml:space="preserve">thọ) </w:t>
      </w:r>
      <w:r>
        <w:t xml:space="preserve">xưa </w:t>
      </w:r>
      <w:r>
        <w:t xml:space="preserve">nay </w:t>
      </w:r>
      <w:r>
        <w:t xml:space="preserve">hiếm </w:t>
      </w:r>
      <w:r>
        <w:t xml:space="preserve">(vốn </w:t>
      </w:r>
      <w:r>
        <w:t xml:space="preserve">nói </w:t>
      </w:r>
      <w:r>
        <w:t xml:space="preserve">về </w:t>
      </w:r>
      <w:r>
        <w:t xml:space="preserve">tuổi </w:t>
      </w:r>
      <w:r>
        <w:t xml:space="preserve">bảy </w:t>
      </w:r>
      <w:r>
        <w:t xml:space="preserve">mươi, </w:t>
      </w:r>
      <w:r>
        <w:t xml:space="preserve">ngày </w:t>
      </w:r>
      <w:r>
        <w:rPr>
          <w:i/>
        </w:rPr>
        <w:t xml:space="preserve">xưa </w:t>
      </w:r>
      <w:r>
        <w:t xml:space="preserve">cho </w:t>
      </w:r>
      <w:r>
        <w:t xml:space="preserve">là </w:t>
      </w:r>
      <w:r>
        <w:t xml:space="preserve">tuổi </w:t>
      </w:r>
      <w:r>
        <w:t xml:space="preserve">thọ </w:t>
      </w:r>
      <w:r>
        <w:t xml:space="preserve">hiếm </w:t>
      </w:r>
      <w:r>
        <w:t xml:space="preserve">có). </w:t>
      </w:r>
      <w:r>
        <w:t xml:space="preserve">Cụ </w:t>
      </w:r>
      <w:r>
        <w:t xml:space="preserve">đã </w:t>
      </w:r>
      <w:r>
        <w:rPr>
          <w:i/>
        </w:rPr>
        <w:t xml:space="preserve">quá </w:t>
      </w:r>
      <w:r>
        <w:t xml:space="preserve">tuổi </w:t>
      </w:r>
      <w:r>
        <w:t xml:space="preserve">cổ </w:t>
      </w:r>
      <w:r>
        <w:rPr>
          <w:i/>
        </w:rPr>
        <w:t xml:space="preserve">lai </w:t>
      </w:r>
      <w:r>
        <w:t xml:space="preserve">hi.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lệ,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Lệ </w:t>
      </w:r>
      <w:r>
        <w:t xml:space="preserve">cũ.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lệ; </w:t>
      </w:r>
      <w:r>
        <w:rPr>
          <w:i/>
        </w:rPr>
        <w:t xml:space="preserve">động từ </w:t>
      </w:r>
      <w:r>
        <w:t xml:space="preserve">(ít dùng). </w:t>
      </w:r>
      <w:r>
        <w:t xml:space="preserve">Khuyến </w:t>
      </w:r>
      <w:r>
        <w:t xml:space="preserve">khích, </w:t>
      </w:r>
      <w:r>
        <w:t xml:space="preserve">làm </w:t>
      </w:r>
      <w:r>
        <w:t xml:space="preserve">cho </w:t>
      </w:r>
      <w:r>
        <w:t xml:space="preserve">phấn </w:t>
      </w:r>
      <w:r>
        <w:t xml:space="preserve">cố </w:t>
      </w:r>
      <w:r>
        <w:t xml:space="preserve">lỗ </w:t>
      </w:r>
      <w:r>
        <w:t xml:space="preserve">tính từ </w:t>
      </w:r>
      <w:r>
        <w:t xml:space="preserve">(khẩu ngữ). </w:t>
      </w:r>
      <w:r>
        <w:t xml:space="preserve">Cũ </w:t>
      </w:r>
      <w:r>
        <w:t xml:space="preserve">và </w:t>
      </w:r>
      <w:r>
        <w:t xml:space="preserve">quá </w:t>
      </w:r>
      <w:r>
        <w:t xml:space="preserve">lạc </w:t>
      </w:r>
      <w:r>
        <w:t xml:space="preserve">hậu. </w:t>
      </w:r>
      <w:r>
        <w:t xml:space="preserve">Chiếc </w:t>
      </w:r>
      <w:r>
        <w:t xml:space="preserve">xe </w:t>
      </w:r>
      <w:r>
        <w:t xml:space="preserve">cổlỗ </w:t>
      </w:r>
      <w:r>
        <w:t xml:space="preserve">Đầuóccổlỗ.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