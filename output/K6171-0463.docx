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nhân,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phép </w:t>
      </w:r>
      <w:r>
        <w:t xml:space="preserve">toán </w:t>
      </w:r>
      <w:r>
        <w:t xml:space="preserve">về </w:t>
      </w:r>
      <w:r>
        <w:t xml:space="preserve">số </w:t>
      </w:r>
      <w:r>
        <w:t xml:space="preserve">mà </w:t>
      </w:r>
      <w:r>
        <w:t xml:space="preserve">ở </w:t>
      </w:r>
      <w:r>
        <w:t xml:space="preserve">trường </w:t>
      </w:r>
      <w:r>
        <w:t xml:space="preserve">hợp </w:t>
      </w:r>
      <w:r>
        <w:t xml:space="preserve">đơn </w:t>
      </w:r>
      <w:r>
        <w:rPr>
          <w:i/>
        </w:rPr>
        <w:t xml:space="preserve">giản </w:t>
      </w:r>
      <w:r>
        <w:t xml:space="preserve">nhất </w:t>
      </w:r>
      <w:r>
        <w:t xml:space="preserve">là </w:t>
      </w:r>
      <w:r>
        <w:t xml:space="preserve">cộng </w:t>
      </w:r>
      <w:r>
        <w:t xml:space="preserve">tắt </w:t>
      </w:r>
      <w:r>
        <w:t xml:space="preserve">một </w:t>
      </w:r>
      <w:r>
        <w:t xml:space="preserve">số </w:t>
      </w:r>
      <w:r>
        <w:t xml:space="preserve">(gọi </w:t>
      </w:r>
      <w:r>
        <w:t xml:space="preserve">là </w:t>
      </w:r>
      <w:r>
        <w:t xml:space="preserve">số </w:t>
      </w:r>
      <w:r>
        <w:t xml:space="preserve">bị </w:t>
      </w:r>
      <w:r>
        <w:t xml:space="preserve">nhân)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một </w:t>
      </w:r>
      <w:r>
        <w:t xml:space="preserve">số </w:t>
      </w:r>
      <w:r>
        <w:t xml:space="preserve">lần </w:t>
      </w:r>
      <w:r>
        <w:t xml:space="preserve">nào </w:t>
      </w:r>
      <w:r>
        <w:t xml:space="preserve">đó </w:t>
      </w:r>
      <w:r>
        <w:t xml:space="preserve">(số </w:t>
      </w:r>
      <w:r>
        <w:t xml:space="preserve">lần </w:t>
      </w:r>
      <w:r>
        <w:t xml:space="preserve">đó </w:t>
      </w:r>
      <w:r>
        <w:t xml:space="preserve">gọi </w:t>
      </w:r>
      <w:r>
        <w:t xml:space="preserve">là </w:t>
      </w:r>
      <w:r>
        <w:t xml:space="preserve">số </w:t>
      </w:r>
      <w:r>
        <w:t xml:space="preserve">nhân). </w:t>
      </w:r>
      <w:r>
        <w:rPr>
          <w:i/>
        </w:rPr>
        <w:t xml:space="preserve">Hai </w:t>
      </w:r>
      <w:r>
        <w:rPr>
          <w:i/>
        </w:rPr>
        <w:t xml:space="preserve">nhân </w:t>
      </w:r>
      <w:r>
        <w:rPr>
          <w:i/>
        </w:rPr>
        <w:t xml:space="preserve">ba </w:t>
      </w:r>
      <w:r>
        <w:t xml:space="preserve">là </w:t>
      </w:r>
      <w:r>
        <w:rPr>
          <w:i/>
        </w:rPr>
        <w:t xml:space="preserve">sáu </w:t>
      </w:r>
      <w:r>
        <w:rPr>
          <w:i/>
        </w:rPr>
        <w:t xml:space="preserve">(2x </w:t>
      </w:r>
      <w:r>
        <w:t xml:space="preserve">3= </w:t>
      </w:r>
      <w:r>
        <w:t xml:space="preserve">6). </w:t>
      </w:r>
      <w:r>
        <w:rPr>
          <w:b/>
        </w:rPr>
        <w:t xml:space="preserve">2 </w:t>
      </w:r>
      <w:r>
        <w:t xml:space="preserve">Làm </w:t>
      </w:r>
      <w:r>
        <w:t xml:space="preserve">tăng </w:t>
      </w:r>
      <w:r>
        <w:t xml:space="preserve">thêm </w:t>
      </w:r>
      <w:r>
        <w:t xml:space="preserve">gấp </w:t>
      </w:r>
      <w:r>
        <w:t xml:space="preserve">nhiều </w:t>
      </w:r>
      <w:r>
        <w:t xml:space="preserve">lần </w:t>
      </w:r>
      <w:r>
        <w:t xml:space="preserve">từ </w:t>
      </w:r>
      <w:r>
        <w:t xml:space="preserve">cái </w:t>
      </w:r>
      <w:r>
        <w:t xml:space="preserve">hiện </w:t>
      </w:r>
      <w:r>
        <w:t xml:space="preserve">có. </w:t>
      </w:r>
      <w:r>
        <w:rPr>
          <w:i/>
        </w:rPr>
        <w:t xml:space="preserve">Nhân </w:t>
      </w:r>
      <w:r>
        <w:rPr>
          <w:i/>
        </w:rPr>
        <w:t xml:space="preserve">bèo </w:t>
      </w:r>
      <w:r>
        <w:t xml:space="preserve">hoa </w:t>
      </w:r>
      <w:r>
        <w:rPr>
          <w:i/>
        </w:rPr>
        <w:t xml:space="preserve">dâu. </w:t>
      </w:r>
      <w:r>
        <w:rPr>
          <w:i/>
        </w:rPr>
        <w:t xml:space="preserve">Nhân </w:t>
      </w:r>
      <w:r>
        <w:rPr>
          <w:i/>
        </w:rPr>
        <w:t xml:space="preserve">các </w:t>
      </w:r>
      <w:r>
        <w:rPr>
          <w:i/>
        </w:rPr>
        <w:t xml:space="preserve">điển </w:t>
      </w:r>
      <w:r>
        <w:rPr>
          <w:i/>
        </w:rPr>
        <w:t xml:space="preserve">hình </w:t>
      </w:r>
      <w:r>
        <w:t xml:space="preserve">tốt. </w:t>
      </w:r>
      <w:r>
        <w:br/>
      </w:r>
      <w:r>
        <w:rPr>
          <w:b/>
        </w:rPr>
        <w:t xml:space="preserve">nhân.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hoàn </w:t>
      </w:r>
      <w:r>
        <w:t xml:space="preserve">cảnh </w:t>
      </w:r>
      <w:r>
        <w:t xml:space="preserve">thuận </w:t>
      </w:r>
      <w:r>
        <w:t xml:space="preserve">tiện </w:t>
      </w:r>
      <w:r>
        <w:t xml:space="preserve">trong </w:t>
      </w:r>
      <w:r>
        <w:t xml:space="preserve">đó </w:t>
      </w:r>
      <w:r>
        <w:t xml:space="preserve">diễn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nói </w:t>
      </w:r>
      <w:r>
        <w:t xml:space="preserve">đến. </w:t>
      </w:r>
      <w:r>
        <w:rPr>
          <w:i/>
        </w:rPr>
        <w:t xml:space="preserve">Nhân </w:t>
      </w:r>
      <w:r>
        <w:rPr>
          <w:i/>
        </w:rPr>
        <w:t xml:space="preserve">đi </w:t>
      </w:r>
      <w:r>
        <w:rPr>
          <w:i/>
        </w:rPr>
        <w:t xml:space="preserve">qua, </w:t>
      </w:r>
      <w:r>
        <w:t xml:space="preserve">ghé </w:t>
      </w:r>
      <w:r>
        <w:rPr>
          <w:i/>
        </w:rPr>
        <w:t xml:space="preserve">uào </w:t>
      </w:r>
      <w:r>
        <w:t xml:space="preserve">thăm. </w:t>
      </w:r>
      <w:r>
        <w:rPr>
          <w:i/>
        </w:rPr>
        <w:t xml:space="preserve">Điện </w:t>
      </w:r>
      <w:r>
        <w:rPr>
          <w:i/>
        </w:rPr>
        <w:t xml:space="preserve">chúc </w:t>
      </w:r>
      <w:r>
        <w:rPr>
          <w:i/>
        </w:rPr>
        <w:t xml:space="preserve">mừng </w:t>
      </w:r>
      <w:r>
        <w:rPr>
          <w:i/>
        </w:rPr>
        <w:t xml:space="preserve">nhân </w:t>
      </w:r>
      <w:r>
        <w:t xml:space="preserve">ngày </w:t>
      </w:r>
      <w:r>
        <w:t xml:space="preserve">Quốc </w:t>
      </w:r>
      <w:r>
        <w:rPr>
          <w:i/>
        </w:rPr>
        <w:t xml:space="preserve">Khánh. </w:t>
      </w:r>
      <w:r>
        <w:t xml:space="preserve">nhân </w:t>
      </w:r>
      <w:r>
        <w:t xml:space="preserve">ái </w:t>
      </w:r>
      <w: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rPr>
          <w:i/>
        </w:rPr>
        <w:t xml:space="preserve">Yêu </w:t>
      </w:r>
      <w:r>
        <w:rPr>
          <w:i/>
        </w:rPr>
        <w:t xml:space="preserve">thương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Giàu </w:t>
      </w:r>
      <w:r>
        <w:rPr>
          <w:i/>
        </w:rPr>
        <w:t xml:space="preserve">lòng </w:t>
      </w:r>
      <w:r>
        <w:rPr>
          <w:i/>
        </w:rPr>
        <w:t xml:space="preserve">nhân </w:t>
      </w:r>
      <w:r>
        <w:rPr>
          <w:i/>
        </w:rPr>
        <w:t xml:space="preserve">ái.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(văn chương). </w:t>
      </w:r>
      <w:r>
        <w:rPr>
          <w:i/>
        </w:rPr>
        <w:t xml:space="preserve">Hình </w:t>
      </w:r>
      <w:r>
        <w:rPr>
          <w:i/>
        </w:rPr>
        <w:t xml:space="preserve">bóng </w:t>
      </w:r>
      <w: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trong </w:t>
      </w:r>
      <w:r>
        <w:rPr>
          <w:i/>
        </w:rPr>
        <w:t xml:space="preserve">giấc </w:t>
      </w:r>
      <w:r>
        <w:rPr>
          <w:i/>
        </w:rPr>
        <w:t xml:space="preserve">chiêm </w:t>
      </w:r>
      <w:r>
        <w:rPr>
          <w:i/>
        </w:rPr>
        <w:t xml:space="preserve">bao.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bản,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bản </w:t>
      </w:r>
      <w:r>
        <w:t xml:space="preserve">giống </w:t>
      </w:r>
      <w:r>
        <w:t xml:space="preserve">hệt </w:t>
      </w:r>
      <w:r>
        <w:t xml:space="preserve">nhau. </w:t>
      </w:r>
      <w:r>
        <w:rPr>
          <w:i/>
        </w:rPr>
        <w:t xml:space="preserve">Photocopy </w:t>
      </w:r>
      <w:r>
        <w:rPr>
          <w:i/>
        </w:rPr>
        <w:t xml:space="preserve">nhân </w:t>
      </w:r>
      <w:r>
        <w:rPr>
          <w:i/>
        </w:rPr>
        <w:t xml:space="preserve">bản </w:t>
      </w:r>
      <w:r>
        <w:t xml:space="preserve">một </w:t>
      </w:r>
      <w:r>
        <w:rPr>
          <w:i/>
        </w:rPr>
        <w:t xml:space="preserve">tài </w:t>
      </w:r>
      <w:r>
        <w:t xml:space="preserve">liệu. </w:t>
      </w:r>
      <w:r>
        <w:rPr>
          <w:i/>
        </w:rPr>
        <w:t xml:space="preserve">Đánh </w:t>
      </w:r>
      <w:r>
        <w:rPr>
          <w:i/>
        </w:rPr>
        <w:t xml:space="preserve">máy </w:t>
      </w:r>
      <w:r>
        <w:rPr>
          <w:i/>
        </w:rPr>
        <w:t xml:space="preserve">nhân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bản. </w:t>
      </w:r>
      <w:r>
        <w:rPr>
          <w:i/>
        </w:rPr>
        <w:t xml:space="preserve">tính từ </w:t>
      </w:r>
      <w:r>
        <w:t xml:space="preserve">(cũ). </w:t>
      </w:r>
      <w:r>
        <w:t xml:space="preserve">Nhân </w:t>
      </w:r>
      <w:r>
        <w:rPr>
          <w:i/>
        </w:rPr>
        <w:t xml:space="preserve">văn.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bản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nhân </w:t>
      </w:r>
      <w:r>
        <w:t xml:space="preserve">bản.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Tư </w:t>
      </w:r>
      <w:r>
        <w:t xml:space="preserve">cách </w:t>
      </w:r>
      <w:r>
        <w:t xml:space="preserve">và </w:t>
      </w:r>
      <w:r>
        <w:t xml:space="preserve">phẩm </w:t>
      </w:r>
      <w:r>
        <w:t xml:space="preserve">chất </w:t>
      </w:r>
      <w:r>
        <w:t xml:space="preserve">con </w:t>
      </w:r>
      <w:r>
        <w:t xml:space="preserve">người. </w:t>
      </w:r>
      <w:r>
        <w:rPr>
          <w:i/>
        </w:rP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nhân </w:t>
      </w:r>
      <w:r>
        <w:rPr>
          <w:i/>
        </w:rPr>
        <w:t xml:space="preserve">cách </w:t>
      </w:r>
      <w:r>
        <w:rPr>
          <w:i/>
        </w:rPr>
        <w:t xml:space="preserve">trong </w:t>
      </w:r>
      <w:r>
        <w:rPr>
          <w:i/>
        </w:rPr>
        <w:t xml:space="preserve">sạch. </w:t>
      </w:r>
      <w:r>
        <w:t xml:space="preserve">Tôn </w:t>
      </w:r>
      <w:r>
        <w:rPr>
          <w:i/>
        </w:rPr>
        <w:t xml:space="preserve">trọng </w:t>
      </w:r>
      <w:r>
        <w:rPr>
          <w:i/>
        </w:rPr>
        <w:t xml:space="preserve">nhân </w:t>
      </w:r>
      <w:r>
        <w:rPr>
          <w:i/>
        </w:rPr>
        <w:t xml:space="preserve">cách. </w:t>
      </w:r>
      <w:r>
        <w:rPr>
          <w:i/>
        </w:rPr>
        <w:t xml:space="preserve">Mất </w:t>
      </w:r>
      <w:r>
        <w:rPr>
          <w:i/>
        </w:rPr>
        <w:t xml:space="preserve">nhân </w:t>
      </w:r>
      <w:r>
        <w:rPr>
          <w:i/>
        </w:rPr>
        <w:t xml:space="preserve">cách.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cách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Gán </w:t>
      </w:r>
      <w:r>
        <w:t xml:space="preserve">cho </w:t>
      </w:r>
      <w:r>
        <w:t xml:space="preserve">loài </w:t>
      </w:r>
      <w:r>
        <w:t xml:space="preserve">vật </w:t>
      </w:r>
      <w:r>
        <w:t xml:space="preserve">hoặc </w:t>
      </w:r>
      <w:r>
        <w:t xml:space="preserve">vật </w:t>
      </w:r>
      <w:r>
        <w:t xml:space="preserve">vô </w:t>
      </w:r>
      <w:r>
        <w:t xml:space="preserve">tri </w:t>
      </w:r>
      <w:r>
        <w:t xml:space="preserve">hình </w:t>
      </w:r>
      <w:r>
        <w:t xml:space="preserve">dáng, </w:t>
      </w:r>
      <w:r>
        <w:t xml:space="preserve">tính </w:t>
      </w:r>
      <w:r>
        <w:t xml:space="preserve">cách </w:t>
      </w:r>
      <w:r>
        <w:t xml:space="preserve">hoặc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thật </w:t>
      </w:r>
      <w:r>
        <w:t xml:space="preserve">(một </w:t>
      </w:r>
      <w:r>
        <w:t xml:space="preserve">biện </w:t>
      </w:r>
      <w:r>
        <w:t xml:space="preserve">pháp </w:t>
      </w:r>
      <w:r>
        <w:t xml:space="preserve">tu </w:t>
      </w:r>
      <w:r>
        <w:t xml:space="preserve">từ </w:t>
      </w:r>
      <w:r>
        <w:rPr>
          <w:i/>
        </w:rPr>
        <w:t xml:space="preserve">trong </w:t>
      </w:r>
      <w:r>
        <w:t xml:space="preserve">văn </w:t>
      </w:r>
      <w:r>
        <w:t xml:space="preserve">học).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chủng </w:t>
      </w:r>
      <w:r>
        <w:rPr>
          <w:i/>
        </w:rPr>
        <w:t xml:space="preserve">danh từ </w:t>
      </w:r>
      <w:r>
        <w:t xml:space="preserve">Giống </w:t>
      </w:r>
      <w:r>
        <w:t xml:space="preserve">người, </w:t>
      </w:r>
      <w:r>
        <w:t xml:space="preserve">bộ </w:t>
      </w:r>
      <w:r>
        <w:t xml:space="preserve">phận </w:t>
      </w:r>
      <w:r>
        <w:t xml:space="preserve">của </w:t>
      </w:r>
      <w:r>
        <w:rPr>
          <w:i/>
        </w:rPr>
        <w:t xml:space="preserve">nhân </w:t>
      </w:r>
      <w:r>
        <w:t xml:space="preserve">loại. </w:t>
      </w:r>
      <w:r>
        <w:rPr>
          <w:i/>
        </w:rPr>
        <w:t xml:space="preserve">Loại </w:t>
      </w:r>
      <w:r>
        <w:rPr>
          <w:i/>
        </w:rPr>
        <w:t xml:space="preserve">hình </w:t>
      </w:r>
      <w:r>
        <w:rPr>
          <w:i/>
        </w:rPr>
        <w:t xml:space="preserve">nhân </w:t>
      </w:r>
      <w:r>
        <w:rPr>
          <w:i/>
        </w:rPr>
        <w:t xml:space="preserve">chủng </w:t>
      </w:r>
      <w:r>
        <w:rPr>
          <w:i/>
        </w:rPr>
        <w:t xml:space="preserve">Đông </w:t>
      </w:r>
      <w:r>
        <w:rPr>
          <w:i/>
        </w:rPr>
        <w:t xml:space="preserve">Nam </w:t>
      </w:r>
      <w:r>
        <w:rPr>
          <w:i/>
        </w:rPr>
        <w:t xml:space="preserve">AÁ.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chủng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chứng. </w:t>
      </w:r>
      <w:r>
        <w:rPr>
          <w:i/>
        </w:rPr>
        <w:t xml:space="preserve">Lời </w:t>
      </w:r>
      <w:r>
        <w:rPr>
          <w:i/>
        </w:rPr>
        <w:t xml:space="preserve">khai </w:t>
      </w:r>
      <w:r>
        <w:rPr>
          <w:i/>
        </w:rPr>
        <w:t xml:space="preserve">của </w:t>
      </w:r>
      <w:r>
        <w:rPr>
          <w:i/>
        </w:rPr>
        <w:t xml:space="preserve">nhân </w:t>
      </w:r>
      <w:r>
        <w:t xml:space="preserve">chứng. </w:t>
      </w:r>
      <w:r>
        <w:rPr>
          <w:i/>
        </w:rPr>
        <w:t xml:space="preserve">Dược </w:t>
      </w:r>
      <w:r>
        <w:t xml:space="preserve">mời </w:t>
      </w:r>
      <w:r>
        <w:rPr>
          <w:i/>
        </w:rPr>
        <w:t xml:space="preserve">đến </w:t>
      </w:r>
      <w:r>
        <w:rPr>
          <w:i/>
        </w:rPr>
        <w:t xml:space="preserve">làm </w:t>
      </w:r>
      <w:r>
        <w:rPr>
          <w:i/>
        </w:rPr>
        <w:t xml:space="preserve">nhân </w:t>
      </w:r>
      <w:r>
        <w:rPr>
          <w:i/>
        </w:rPr>
        <w:t xml:space="preserve">chứng </w:t>
      </w:r>
      <w:r>
        <w:rPr>
          <w:i/>
        </w:rPr>
        <w:t xml:space="preserve">cho </w:t>
      </w:r>
      <w:r>
        <w:rPr>
          <w:i/>
        </w:rPr>
        <w:t xml:space="preserve">uụ </w:t>
      </w:r>
      <w:r>
        <w:rPr>
          <w:i/>
        </w:rPr>
        <w:t xml:space="preserve">khám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về </w:t>
      </w:r>
      <w:r>
        <w:t xml:space="preserve">mặt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Thiếu </w:t>
      </w:r>
      <w:r>
        <w:rPr>
          <w:i/>
        </w:rPr>
        <w:t xml:space="preserve">nhân </w:t>
      </w:r>
      <w:r>
        <w:t xml:space="preserve">công.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nhân </w:t>
      </w:r>
      <w:r>
        <w:rPr>
          <w:i/>
        </w:rPr>
        <w:t xml:space="preserve">công </w:t>
      </w:r>
      <w:r>
        <w:rPr>
          <w:i/>
        </w:rPr>
        <w:t xml:space="preserve">hợp </w:t>
      </w:r>
      <w:r>
        <w:rPr>
          <w:i/>
        </w:rPr>
        <w:t xml:space="preserve">lí. </w:t>
      </w:r>
      <w:r>
        <w:rPr>
          <w:i/>
        </w:rPr>
        <w:t xml:space="preserve">Lãng </w:t>
      </w:r>
      <w:r>
        <w:rPr>
          <w:i/>
        </w:rPr>
        <w:t xml:space="preserve">phí </w:t>
      </w:r>
      <w:r>
        <w:rPr>
          <w:i/>
        </w:rPr>
        <w:t xml:space="preserve">nhân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bề </w:t>
      </w:r>
      <w:r>
        <w:t xml:space="preserve">ngoài, </w:t>
      </w:r>
      <w:r>
        <w:t xml:space="preserve">như </w:t>
      </w:r>
      <w:r>
        <w:t xml:space="preserve">dáng </w:t>
      </w:r>
      <w:r>
        <w:t xml:space="preserve">người, </w:t>
      </w:r>
      <w:r>
        <w:t xml:space="preserve">màu </w:t>
      </w:r>
      <w:r>
        <w:t xml:space="preserve">da, </w:t>
      </w:r>
      <w:r>
        <w:t xml:space="preserve">vẻ </w:t>
      </w:r>
      <w:r>
        <w:t xml:space="preserve">mặt, </w:t>
      </w:r>
      <w:r>
        <w:t xml:space="preserve">v.v.. </w:t>
      </w:r>
      <w:r>
        <w:t xml:space="preserve">khiến </w:t>
      </w:r>
      <w:r>
        <w:t xml:space="preserve">nhìn </w:t>
      </w:r>
      <w:r>
        <w:t xml:space="preserve">thấy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ra </w:t>
      </w:r>
      <w:r>
        <w:t xml:space="preserve">một </w:t>
      </w:r>
      <w:r>
        <w:t xml:space="preserve">người,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Đối </w:t>
      </w:r>
      <w:r>
        <w:t xml:space="preserve">chiếu </w:t>
      </w:r>
      <w:r>
        <w:rPr>
          <w:i/>
        </w:rPr>
        <w:t xml:space="preserve">nhân </w:t>
      </w:r>
      <w:r>
        <w:t xml:space="preserve">dạng </w:t>
      </w:r>
      <w:r>
        <w:t xml:space="preserve">với </w:t>
      </w:r>
      <w:r>
        <w:t xml:space="preserve">giấy </w:t>
      </w:r>
      <w:r>
        <w:rPr>
          <w:i/>
        </w:rPr>
        <w:t xml:space="preserve">chứng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danh, </w:t>
      </w:r>
      <w:r>
        <w:rPr>
          <w:i/>
        </w:rPr>
        <w:t xml:space="preserve">danh từ </w:t>
      </w:r>
      <w:r>
        <w:t xml:space="preserve">Tên </w:t>
      </w:r>
      <w:r>
        <w:t xml:space="preserve">người. </w:t>
      </w:r>
      <w:r>
        <w:t xml:space="preserve">Từ </w:t>
      </w:r>
      <w:r>
        <w:t xml:space="preserve">điển </w:t>
      </w:r>
      <w:r>
        <w:t xml:space="preserve">nhân </w:t>
      </w:r>
      <w:r>
        <w:t xml:space="preserve">danh, </w:t>
      </w:r>
      <w:r>
        <w:t xml:space="preserve">địa </w:t>
      </w:r>
      <w:r>
        <w:t xml:space="preserve">danh.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danh, </w:t>
      </w:r>
      <w:r>
        <w:rPr>
          <w:i/>
        </w:rPr>
        <w:t xml:space="preserve">động từ </w:t>
      </w:r>
      <w:r>
        <w:rPr>
          <w:i/>
        </w:rPr>
        <w:t xml:space="preserve">Lấy </w:t>
      </w:r>
      <w:r>
        <w:t xml:space="preserve">danh </w:t>
      </w:r>
      <w:r>
        <w:t xml:space="preserve">nghĩa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Nhân </w:t>
      </w:r>
      <w:r>
        <w:rPr>
          <w:i/>
        </w:rPr>
        <w:t xml:space="preserve">danh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rPr>
          <w:i/>
        </w:rPr>
        <w:t xml:space="preserve">Triệu </w:t>
      </w:r>
      <w:r>
        <w:rPr>
          <w:i/>
        </w:rPr>
        <w:t xml:space="preserve">tập </w:t>
      </w:r>
      <w:r>
        <w:rPr>
          <w:i/>
        </w:rPr>
        <w:t xml:space="preserve">họp, </w:t>
      </w:r>
      <w:r>
        <w:rPr>
          <w:i/>
        </w:rPr>
        <w:t xml:space="preserve">nhân </w:t>
      </w:r>
      <w:r>
        <w:t xml:space="preserve">danh </w:t>
      </w:r>
      <w:r>
        <w:rPr>
          <w:i/>
        </w:rPr>
        <w:t xml:space="preserve">ban </w:t>
      </w:r>
      <w:r>
        <w:rPr>
          <w:i/>
        </w:rPr>
        <w:t xml:space="preserve">quản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Đông </w:t>
      </w:r>
      <w:r>
        <w:t xml:space="preserve">đảo </w:t>
      </w:r>
      <w:r>
        <w:t xml:space="preserve">những </w:t>
      </w:r>
      <w:r>
        <w:t xml:space="preserve">người </w:t>
      </w:r>
      <w:r>
        <w:t xml:space="preserve">dân, </w:t>
      </w:r>
      <w:r>
        <w:t xml:space="preserve">thuộc </w:t>
      </w:r>
      <w:r>
        <w:t xml:space="preserve">mọi </w:t>
      </w:r>
      <w:r>
        <w:t xml:space="preserve">tẳng </w:t>
      </w:r>
      <w:r>
        <w:t xml:space="preserve">lớp, </w:t>
      </w:r>
      <w:r>
        <w:t xml:space="preserve">đang </w:t>
      </w:r>
      <w:r>
        <w:t xml:space="preserve">sống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lí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Nhân </w:t>
      </w:r>
      <w:r>
        <w:rPr>
          <w:i/>
        </w:rPr>
        <w:t xml:space="preserve">dân </w:t>
      </w:r>
      <w:r>
        <w:t xml:space="preserve">Việt </w:t>
      </w:r>
      <w:r>
        <w:rPr>
          <w:i/>
        </w:rPr>
        <w:t xml:space="preserve">Nam. </w:t>
      </w:r>
      <w:r>
        <w:t xml:space="preserve">Nhân </w:t>
      </w:r>
      <w:r>
        <w:rPr>
          <w:i/>
        </w:rPr>
        <w:t xml:space="preserve">dân </w:t>
      </w:r>
      <w:r>
        <w:t xml:space="preserve">thế </w:t>
      </w:r>
      <w:r>
        <w:t xml:space="preserve">giới. </w:t>
      </w:r>
      <w:r>
        <w:t xml:space="preserve">Nhân </w:t>
      </w:r>
      <w:r>
        <w:t xml:space="preserve">dân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phục </w:t>
      </w:r>
      <w:r>
        <w:t xml:space="preserve">vụ </w:t>
      </w:r>
      <w:r>
        <w:rPr>
          <w:i/>
        </w:rPr>
        <w:t xml:space="preserve">nhân </w:t>
      </w:r>
      <w:r>
        <w:t xml:space="preserve">dân. </w:t>
      </w:r>
      <w:r>
        <w:t xml:space="preserve">ll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nhân </w:t>
      </w:r>
      <w:r>
        <w:t xml:space="preserve">dân, </w:t>
      </w:r>
      <w:r>
        <w:t xml:space="preserve">nhầm </w:t>
      </w:r>
      <w:r>
        <w:t xml:space="preserve">phục </w:t>
      </w:r>
      <w:r>
        <w:t xml:space="preserve">vụ </w:t>
      </w:r>
      <w:r>
        <w:t xml:space="preserve">nhân </w:t>
      </w:r>
      <w:r>
        <w:t xml:space="preserve">dân. </w:t>
      </w:r>
      <w:r>
        <w:t xml:space="preserve">Quân </w:t>
      </w:r>
      <w:r>
        <w:rPr>
          <w:i/>
        </w:rPr>
        <w:t xml:space="preserve">đội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t xml:space="preserve">Chính </w:t>
      </w:r>
      <w:r>
        <w:t xml:space="preserve">quyền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rPr>
          <w:i/>
        </w:rPr>
        <w:t xml:space="preserve">Đơn </w:t>
      </w:r>
      <w:r>
        <w:t xml:space="preserve">uị </w:t>
      </w:r>
      <w:r>
        <w:rPr>
          <w:i/>
        </w:rPr>
        <w:t xml:space="preserve">tiền </w:t>
      </w:r>
      <w:r>
        <w:t xml:space="preserve">tệ </w:t>
      </w:r>
      <w:r>
        <w:rPr>
          <w:i/>
        </w:rPr>
        <w:t xml:space="preserve">của </w:t>
      </w:r>
      <w:r>
        <w:t xml:space="preserve">Trung </w:t>
      </w:r>
      <w:r>
        <w:t xml:space="preserve">nhân </w:t>
      </w:r>
      <w:r>
        <w:t xml:space="preserve">dịp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H </w:t>
      </w:r>
      <w:r>
        <w:t xml:space="preserve">do,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thuận </w:t>
      </w:r>
      <w:r>
        <w:t xml:space="preserve">tiện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Chúc </w:t>
      </w:r>
      <w:r>
        <w:t xml:space="preserve">mừng </w:t>
      </w:r>
      <w:r>
        <w:rPr>
          <w:i/>
        </w:rPr>
        <w:t xml:space="preserve">nhân </w:t>
      </w:r>
      <w:r>
        <w:rPr>
          <w:i/>
        </w:rPr>
        <w:t xml:space="preserve">dịp </w:t>
      </w:r>
      <w:r>
        <w:rPr>
          <w:i/>
        </w:rPr>
        <w:t xml:space="preserve">năm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duyên, </w:t>
      </w:r>
      <w:r>
        <w:rPr>
          <w:i/>
        </w:rPr>
        <w:t xml:space="preserve">danh từ </w:t>
      </w:r>
      <w:r>
        <w:t xml:space="preserve">Nguyên </w:t>
      </w:r>
      <w:r>
        <w:t xml:space="preserve">nhân </w:t>
      </w:r>
      <w:r>
        <w:t xml:space="preserve">có </w:t>
      </w:r>
      <w:r>
        <w:t xml:space="preserve">từ </w:t>
      </w:r>
      <w:r>
        <w:t xml:space="preserve">kiếp </w:t>
      </w:r>
      <w:r>
        <w:t xml:space="preserve">trước </w:t>
      </w:r>
      <w:r>
        <w:t xml:space="preserve">tạo </w:t>
      </w:r>
      <w:r>
        <w:t xml:space="preserve">ra </w:t>
      </w:r>
      <w:r>
        <w:t xml:space="preserve">kết </w:t>
      </w:r>
      <w:r>
        <w:t xml:space="preserve">quả </w:t>
      </w:r>
      <w:r>
        <w:t xml:space="preserve">ở </w:t>
      </w:r>
      <w:r>
        <w:t xml:space="preserve">kiếp </w:t>
      </w:r>
      <w:r>
        <w:t xml:space="preserve">sau,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duyên, </w:t>
      </w:r>
      <w:r>
        <w:rPr>
          <w:i/>
        </w:rPr>
        <w:t xml:space="preserve">danh từ </w:t>
      </w:r>
      <w:r>
        <w:t xml:space="preserve">(cũ). </w:t>
      </w:r>
      <w:r>
        <w:t xml:space="preserve">Duyên </w:t>
      </w:r>
      <w:r>
        <w:t xml:space="preserve">vợ </w:t>
      </w:r>
      <w:r>
        <w:t xml:space="preserve">chồng. </w:t>
      </w:r>
      <w:r>
        <w:t xml:space="preserve">Kết </w:t>
      </w:r>
      <w:r>
        <w:t xml:space="preserve">nhân </w:t>
      </w:r>
      <w:r>
        <w:rPr>
          <w:i/>
        </w:rPr>
        <w:t xml:space="preserve">duyên. </w:t>
      </w:r>
      <w:r>
        <w:rPr>
          <w:i/>
        </w:rPr>
        <w:t xml:space="preserve">Tính </w:t>
      </w:r>
      <w:r>
        <w:rPr>
          <w:i/>
        </w:rPr>
        <w:t xml:space="preserve">cuộc </w:t>
      </w:r>
      <w:r>
        <w:rPr>
          <w:i/>
        </w:rPr>
        <w:t xml:space="preserve">nhân </w:t>
      </w:r>
      <w:r>
        <w:rPr>
          <w:i/>
        </w:rPr>
        <w:t xml:space="preserve">duyên.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đạo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Đạo </w:t>
      </w:r>
      <w:r>
        <w:t xml:space="preserve">đức </w:t>
      </w:r>
      <w:r>
        <w:t xml:space="preserve">thể </w:t>
      </w:r>
      <w:r>
        <w:t xml:space="preserve">hiện </w:t>
      </w:r>
      <w:r>
        <w:t xml:space="preserve">ở </w:t>
      </w:r>
      <w:r>
        <w:t xml:space="preserve">sự </w:t>
      </w:r>
      <w:r>
        <w:t xml:space="preserve">thương </w:t>
      </w:r>
      <w:r>
        <w:t xml:space="preserve">yêu, </w:t>
      </w:r>
      <w:r>
        <w:t xml:space="preserve">quý </w:t>
      </w:r>
      <w:r>
        <w:t xml:space="preserve">trọng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con </w:t>
      </w:r>
      <w:r>
        <w:t xml:space="preserve">người. </w:t>
      </w:r>
      <w:r>
        <w:t xml:space="preserve">Hành </w:t>
      </w:r>
      <w:r>
        <w:t xml:space="preserve">uỉ </w:t>
      </w:r>
      <w:r>
        <w:rPr>
          <w:i/>
        </w:rPr>
        <w:t xml:space="preserve">trái </w:t>
      </w:r>
      <w:r>
        <w:t xml:space="preserve">với </w:t>
      </w:r>
      <w:r>
        <w:rPr>
          <w:i/>
        </w:rPr>
        <w:t xml:space="preserve">nhân </w:t>
      </w:r>
      <w:r>
        <w:rPr>
          <w:i/>
        </w:rPr>
        <w:t xml:space="preserve">đạo.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nhân </w:t>
      </w:r>
      <w:r>
        <w:t xml:space="preserve">đạo. </w:t>
      </w:r>
      <w:r>
        <w:t xml:space="preserve">Chính </w:t>
      </w:r>
      <w:r>
        <w:t xml:space="preserve">sách </w:t>
      </w:r>
      <w:r>
        <w:rPr>
          <w:i/>
        </w:rPr>
        <w:t xml:space="preserve">nhân </w:t>
      </w:r>
      <w:r>
        <w:rPr>
          <w:i/>
        </w:rPr>
        <w:t xml:space="preserve">đạo </w:t>
      </w:r>
      <w:r>
        <w:rPr>
          <w:i/>
        </w:rPr>
        <w:t xml:space="preserve">đối </w:t>
      </w:r>
      <w:r>
        <w:t xml:space="preserve">với </w:t>
      </w:r>
      <w:r>
        <w:t xml:space="preserve">tù </w:t>
      </w:r>
      <w:r>
        <w:rPr>
          <w:i/>
        </w:rPr>
        <w:t xml:space="preserve">binh.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rất </w:t>
      </w:r>
      <w:r>
        <w:t xml:space="preserve">nhân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đạo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(íd.).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nhân </w:t>
      </w:r>
      <w:r>
        <w:t xml:space="preserve">đạo,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nhân </w:t>
      </w:r>
      <w:r>
        <w:t xml:space="preserve">đạo.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đức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thương </w:t>
      </w:r>
      <w:r>
        <w:t xml:space="preserve">người. </w:t>
      </w:r>
      <w:r>
        <w:t xml:space="preserve">Con </w:t>
      </w:r>
      <w:r>
        <w:t xml:space="preserve">người </w:t>
      </w:r>
      <w:r>
        <w:rPr>
          <w:i/>
        </w:rPr>
        <w:t xml:space="preserve">nhân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(văn chương). </w:t>
      </w:r>
      <w:r>
        <w:t xml:space="preserve">Cõi </w:t>
      </w:r>
      <w:r>
        <w:t xml:space="preserve">đời, </w:t>
      </w:r>
      <w:r>
        <w:t xml:space="preserve">nơi </w:t>
      </w:r>
      <w:r>
        <w:t xml:space="preserve">loài </w:t>
      </w:r>
      <w:r>
        <w:t xml:space="preserve">người </w:t>
      </w:r>
      <w:r>
        <w:t xml:space="preserve">ở.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giống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sản </w:t>
      </w:r>
      <w:r>
        <w:t xml:space="preserve">và </w:t>
      </w:r>
      <w:r>
        <w:t xml:space="preserve">chọn </w:t>
      </w:r>
      <w:r>
        <w:t xml:space="preserve">lọc </w:t>
      </w:r>
      <w:r>
        <w:t xml:space="preserve">nhằm </w:t>
      </w:r>
      <w:r>
        <w:t xml:space="preserve">giữ </w:t>
      </w:r>
      <w:r>
        <w:t xml:space="preserve">lại </w:t>
      </w:r>
      <w:r>
        <w:t xml:space="preserve">và </w:t>
      </w:r>
      <w:r>
        <w:t xml:space="preserve">gây </w:t>
      </w:r>
      <w:r>
        <w:t xml:space="preserve">nuôi </w:t>
      </w:r>
      <w:r>
        <w:t xml:space="preserve">những </w:t>
      </w:r>
      <w:r>
        <w:t xml:space="preserve">gia </w:t>
      </w:r>
      <w:r>
        <w:t xml:space="preserve">súc </w:t>
      </w:r>
      <w:r>
        <w:t xml:space="preserve">giống.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thương </w:t>
      </w:r>
      <w:r>
        <w:t xml:space="preserve">người </w:t>
      </w:r>
      <w:r>
        <w:t xml:space="preserve">và </w:t>
      </w:r>
      <w:r>
        <w:t xml:space="preserve">ăn </w:t>
      </w:r>
      <w:r>
        <w:t xml:space="preserve">ở </w:t>
      </w:r>
      <w:r>
        <w:t xml:space="preserve">có </w:t>
      </w:r>
      <w:r>
        <w:t xml:space="preserve">tình </w:t>
      </w:r>
      <w:r>
        <w:t xml:space="preserve">nghĩa. </w:t>
      </w:r>
      <w:r>
        <w:rPr>
          <w:i/>
        </w:rPr>
        <w:t xml:space="preserve">Con. </w:t>
      </w:r>
      <w:r>
        <w:t xml:space="preserve">người </w:t>
      </w:r>
      <w:r>
        <w:rPr>
          <w:i/>
        </w:rPr>
        <w:t xml:space="preserve">nhân </w:t>
      </w:r>
      <w:r>
        <w:rPr>
          <w:i/>
        </w:rPr>
        <w:t xml:space="preserve">hậu.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nhân </w:t>
      </w:r>
      <w:r>
        <w:rPr>
          <w:i/>
        </w:rPr>
        <w:t xml:space="preserve">hậu. </w:t>
      </w:r>
      <w:r>
        <w:br w:type="page"/>
      </w:r>
      <w:r>
        <w:rPr>
          <w:b/>
        </w:rPr>
        <w:t xml:space="preserve">nhân </w:t>
      </w:r>
      <w:r>
        <w:rPr>
          <w:b/>
        </w:rPr>
        <w:t xml:space="preserve">hoà </w:t>
      </w:r>
      <w:r>
        <w:rPr>
          <w:i/>
        </w:rPr>
        <w:t xml:space="preserve">danh từ </w:t>
      </w:r>
      <w:r>
        <w:t xml:space="preserve">Sự </w:t>
      </w:r>
      <w:r>
        <w:t xml:space="preserve">hoà </w:t>
      </w:r>
      <w:r>
        <w:t xml:space="preserve">thuận, </w:t>
      </w:r>
      <w:r>
        <w:t xml:space="preserve">đoàn </w:t>
      </w:r>
      <w:r>
        <w:t xml:space="preserve">kết </w:t>
      </w:r>
      <w:r>
        <w:t xml:space="preserve">nhất </w:t>
      </w:r>
      <w:r>
        <w:t xml:space="preserve">trí </w:t>
      </w:r>
      <w:r>
        <w:t xml:space="preserve">giữa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một </w:t>
      </w:r>
      <w:r>
        <w:t xml:space="preserve">địa </w:t>
      </w:r>
      <w:r>
        <w:t xml:space="preserve">phương, </w:t>
      </w:r>
      <w:r>
        <w:t xml:space="preserve">về </w:t>
      </w:r>
      <w:r>
        <w:t xml:space="preserve">mặt </w:t>
      </w:r>
      <w:r>
        <w:t xml:space="preserve">tiêu </w:t>
      </w:r>
      <w:r>
        <w:t xml:space="preserve">thụ </w:t>
      </w:r>
      <w:r>
        <w:t xml:space="preserve">những </w:t>
      </w:r>
      <w:r>
        <w:t xml:space="preserve">sản </w:t>
      </w:r>
      <w:r>
        <w:t xml:space="preserve">phẩm </w:t>
      </w:r>
      <w:r>
        <w:t xml:space="preserve">cần </w:t>
      </w:r>
      <w:r>
        <w:t xml:space="preserve">thiết </w:t>
      </w:r>
      <w:r>
        <w:t xml:space="preserve">trong </w:t>
      </w:r>
      <w:r>
        <w:t xml:space="preserve">sinh </w:t>
      </w:r>
      <w:r>
        <w:t xml:space="preserve">hoạt. </w:t>
      </w:r>
      <w:r>
        <w:rPr>
          <w:i/>
        </w:rPr>
        <w:t xml:space="preserve">Nhà </w:t>
      </w:r>
      <w:r>
        <w:rPr>
          <w:i/>
        </w:rPr>
        <w:t xml:space="preserve">khá </w:t>
      </w:r>
      <w:r>
        <w:rPr>
          <w:i/>
        </w:rPr>
        <w:t xml:space="preserve">đông </w:t>
      </w:r>
      <w:r>
        <w:rPr>
          <w:i/>
        </w:rPr>
        <w:t xml:space="preserve">nhân </w:t>
      </w:r>
      <w:r>
        <w:rPr>
          <w:i/>
        </w:rPr>
        <w:t xml:space="preserve">khẩu. </w:t>
      </w:r>
      <w:r>
        <w:t xml:space="preserve">Xã </w:t>
      </w:r>
      <w:r>
        <w:t xml:space="preserve">có </w:t>
      </w:r>
      <w:r>
        <w:rPr>
          <w:i/>
        </w:rPr>
        <w:t xml:space="preserve">700 </w:t>
      </w:r>
      <w:r>
        <w:t xml:space="preserve">hộ, </w:t>
      </w:r>
      <w:r>
        <w:rPr>
          <w:b/>
        </w:rPr>
        <w:t xml:space="preserve">3 </w:t>
      </w:r>
      <w:r>
        <w:rPr>
          <w:b/>
        </w:rPr>
        <w:t xml:space="preserve">000 </w:t>
      </w:r>
      <w:r>
        <w:rPr>
          <w:i/>
        </w:rPr>
        <w:t xml:space="preserve">nhân </w:t>
      </w:r>
      <w:r>
        <w:rPr>
          <w:i/>
        </w:rPr>
        <w:t xml:space="preserve">khẩu. </w:t>
      </w:r>
      <w:r>
        <w:rPr>
          <w:i/>
        </w:rPr>
        <w:t xml:space="preserve">Bình </w:t>
      </w:r>
      <w:r>
        <w:rPr>
          <w:i/>
        </w:rPr>
        <w:t xml:space="preserve">quân </w:t>
      </w:r>
      <w:r>
        <w:rPr>
          <w:i/>
        </w:rPr>
        <w:t xml:space="preserve">mỗi </w:t>
      </w:r>
      <w:r>
        <w:rPr>
          <w:i/>
        </w:rPr>
        <w:t xml:space="preserve">nhân </w:t>
      </w:r>
      <w:r>
        <w:t xml:space="preserve">khẩu </w:t>
      </w:r>
      <w:r>
        <w:rPr>
          <w:i/>
        </w:rPr>
        <w:t xml:space="preserve">được </w:t>
      </w:r>
      <w:r>
        <w:rPr>
          <w:i/>
        </w:rPr>
        <w:t xml:space="preserve">20 </w:t>
      </w:r>
      <w:r>
        <w:rPr>
          <w:i/>
        </w:rPr>
        <w:t xml:space="preserve">kilogram </w:t>
      </w:r>
      <w:r>
        <w:t xml:space="preserve">thóc </w:t>
      </w:r>
      <w:r>
        <w:rPr>
          <w:i/>
        </w:rPr>
        <w:t xml:space="preserve">một </w:t>
      </w:r>
      <w:r>
        <w:rPr>
          <w:i/>
        </w:rPr>
        <w:t xml:space="preserve">tháng.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khẩu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thống </w:t>
      </w:r>
      <w:r>
        <w:t xml:space="preserve">kê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thành </w:t>
      </w:r>
      <w:r>
        <w:t xml:space="preserve">phần, </w:t>
      </w:r>
      <w:r>
        <w:t xml:space="preserve">sự </w:t>
      </w:r>
      <w:r>
        <w:t xml:space="preserve">phân </w:t>
      </w:r>
      <w:r>
        <w:t xml:space="preserve">bố, </w:t>
      </w:r>
      <w:r>
        <w:t xml:space="preserve">mật </w:t>
      </w:r>
      <w:r>
        <w:t xml:space="preserve">độ, </w:t>
      </w:r>
      <w:r>
        <w:t xml:space="preserve">sự </w:t>
      </w:r>
      <w:r>
        <w:t xml:space="preserve">phát </w:t>
      </w:r>
      <w:r>
        <w:t xml:space="preserve">triển, </w:t>
      </w:r>
      <w:r>
        <w:t xml:space="preserve">v.v. </w:t>
      </w:r>
      <w:r>
        <w:t xml:space="preserve">của </w:t>
      </w:r>
      <w:r>
        <w:t xml:space="preserve">dân </w:t>
      </w:r>
      <w:r>
        <w:t xml:space="preserve">cư </w:t>
      </w:r>
      <w:r>
        <w:t xml:space="preserve">trên </w:t>
      </w:r>
      <w:r>
        <w:t xml:space="preserve">một </w:t>
      </w:r>
      <w:r>
        <w:t xml:space="preserve">địa </w:t>
      </w:r>
      <w:r>
        <w:t xml:space="preserve">bàn,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kiệt </w:t>
      </w:r>
      <w:r>
        <w:rPr>
          <w:i/>
        </w:rPr>
        <w:t xml:space="preserve">danh từ </w:t>
      </w:r>
      <w:r>
        <w:t xml:space="preserve">Người </w:t>
      </w:r>
      <w:r>
        <w:t xml:space="preserve">tài </w:t>
      </w:r>
      <w:r>
        <w:t xml:space="preserve">giỏi, </w:t>
      </w:r>
      <w:r>
        <w:t xml:space="preserve">kiệt </w:t>
      </w:r>
      <w:r>
        <w:t xml:space="preserve">xuất.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sống </w:t>
      </w:r>
      <w:r>
        <w:t xml:space="preserve">trên </w:t>
      </w:r>
      <w:r>
        <w:t xml:space="preserve">Trái </w:t>
      </w:r>
      <w:r>
        <w:t xml:space="preserve">Đất; </w:t>
      </w:r>
      <w:r>
        <w:t xml:space="preserve">loài </w:t>
      </w:r>
      <w:r>
        <w:t xml:space="preserve">người.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loại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sinh </w:t>
      </w:r>
      <w:r>
        <w:t xml:space="preserve">học </w:t>
      </w:r>
      <w:r>
        <w:t xml:space="preserve">về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sự </w:t>
      </w:r>
      <w:r>
        <w:t xml:space="preserve">tiến </w:t>
      </w:r>
      <w:r>
        <w:t xml:space="preserve">hoá </w:t>
      </w:r>
      <w:r>
        <w:t xml:space="preserve">của </w:t>
      </w:r>
      <w:r>
        <w:t xml:space="preserve">loài </w:t>
      </w:r>
      <w:r>
        <w:t xml:space="preserve">người.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luân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đạo </w:t>
      </w:r>
      <w:r>
        <w:t xml:space="preserve">đức </w:t>
      </w:r>
      <w:r>
        <w:t xml:space="preserve">giữa </w:t>
      </w:r>
      <w:r>
        <w:t xml:space="preserve">con </w:t>
      </w:r>
      <w:r>
        <w:t xml:space="preserve">người </w:t>
      </w:r>
      <w:r>
        <w:t xml:space="preserve">với </w:t>
      </w:r>
      <w:r>
        <w:t xml:space="preserve">nhau, </w:t>
      </w:r>
      <w:r>
        <w:t xml:space="preserve">như </w:t>
      </w:r>
      <w:r>
        <w:t xml:space="preserve">giữa </w:t>
      </w:r>
      <w:r>
        <w:t xml:space="preserve">vua </w:t>
      </w:r>
      <w:r>
        <w:t xml:space="preserve">tôi, </w:t>
      </w:r>
      <w:r>
        <w:t xml:space="preserve">cha </w:t>
      </w:r>
      <w:r>
        <w:t xml:space="preserve">con, </w:t>
      </w:r>
      <w:r>
        <w:t xml:space="preserve">vợ </w:t>
      </w:r>
      <w:r>
        <w:t xml:space="preserve">chồng, </w:t>
      </w:r>
      <w:r>
        <w:t xml:space="preserve">anh </w:t>
      </w:r>
      <w:r>
        <w:t xml:space="preserve">em, </w:t>
      </w:r>
      <w:r>
        <w:t xml:space="preserve">bè </w:t>
      </w:r>
      <w:r>
        <w:t xml:space="preserve">bạn, </w:t>
      </w:r>
      <w:r>
        <w:t xml:space="preserve">v.v.,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nho </w:t>
      </w:r>
      <w:r>
        <w:t xml:space="preserve">giáo.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dùng </w:t>
      </w:r>
      <w:r>
        <w:t xml:space="preserve">trong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xuất. </w:t>
      </w:r>
      <w:r>
        <w:t xml:space="preserve">Huy </w:t>
      </w:r>
      <w:r>
        <w:rPr>
          <w:i/>
        </w:rPr>
        <w:t xml:space="preserve">động </w:t>
      </w:r>
      <w:r>
        <w:t xml:space="preserve">nhân </w:t>
      </w:r>
      <w:r>
        <w:t xml:space="preserve">lực. </w:t>
      </w:r>
      <w:r>
        <w:t xml:space="preserve">Nguồn </w:t>
      </w:r>
      <w:r>
        <w:rPr>
          <w:i/>
        </w:rPr>
        <w:t xml:space="preserve">nhân </w:t>
      </w:r>
      <w:r>
        <w:t xml:space="preserve">lực </w:t>
      </w:r>
      <w:r>
        <w:rPr>
          <w:i/>
        </w:rPr>
        <w:t xml:space="preserve">dỗi </w:t>
      </w:r>
      <w:r>
        <w:rPr>
          <w:i/>
        </w:rPr>
        <w:t xml:space="preserve">dào.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mãn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dân </w:t>
      </w:r>
      <w:r>
        <w:t xml:space="preserve">số </w:t>
      </w:r>
      <w:r>
        <w:t xml:space="preserve">quá </w:t>
      </w:r>
      <w:r>
        <w:t xml:space="preserve">đông </w:t>
      </w:r>
      <w:r>
        <w:t xml:space="preserve">tại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đó, </w:t>
      </w:r>
      <w:r>
        <w:t xml:space="preserve">so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thiên </w:t>
      </w:r>
      <w:r>
        <w:t xml:space="preserve">nhiên. </w:t>
      </w:r>
      <w:r>
        <w:t xml:space="preserve">Nạn </w:t>
      </w:r>
      <w:r>
        <w:t xml:space="preserve">nhân </w:t>
      </w:r>
      <w:r>
        <w:t xml:space="preserve">mãn </w:t>
      </w:r>
      <w:r>
        <w:t xml:space="preserve">tại </w:t>
      </w:r>
      <w:r>
        <w:t xml:space="preserve">đồng </w:t>
      </w:r>
      <w:r>
        <w:t xml:space="preserve">bằng.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mạng </w:t>
      </w:r>
      <w:r>
        <w:rPr>
          <w:i/>
        </w:rPr>
        <w:t xml:space="preserve">danh từ </w:t>
      </w:r>
      <w:r>
        <w:t xml:space="preserve">Tính </w:t>
      </w:r>
      <w:r>
        <w:t xml:space="preserve">mạng </w:t>
      </w:r>
      <w:r>
        <w:t xml:space="preserve">con </w:t>
      </w:r>
      <w:r>
        <w:t xml:space="preserve">người. </w:t>
      </w:r>
      <w:r>
        <w:t xml:space="preserve">Thiệt </w:t>
      </w:r>
      <w:r>
        <w:t xml:space="preserve">hại </w:t>
      </w:r>
      <w:r>
        <w:t xml:space="preserve">uỀ </w:t>
      </w:r>
      <w:r>
        <w:t xml:space="preserve">nhân </w:t>
      </w:r>
      <w:r>
        <w:rPr>
          <w:i/>
        </w:rPr>
        <w:t xml:space="preserve">mạng. </w:t>
      </w:r>
      <w:r>
        <w:t xml:space="preserve">Cứu </w:t>
      </w:r>
      <w:r>
        <w:t xml:space="preserve">được </w:t>
      </w:r>
      <w:r>
        <w:t xml:space="preserve">nhiều </w:t>
      </w:r>
      <w:r>
        <w:rPr>
          <w:i/>
        </w:rPr>
        <w:t xml:space="preserve">nhân </w:t>
      </w:r>
      <w:r>
        <w:t xml:space="preserve">mạng.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mối </w:t>
      </w:r>
      <w:r>
        <w:rPr>
          <w:i/>
        </w:rPr>
        <w:t xml:space="preserve">danh từ </w:t>
      </w:r>
      <w:r>
        <w:t xml:space="preserve">Người </w:t>
      </w:r>
      <w:r>
        <w:t xml:space="preserve">trong </w:t>
      </w:r>
      <w:r>
        <w:t xml:space="preserve">hàng </w:t>
      </w:r>
      <w:r>
        <w:t xml:space="preserve">ngũ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bí </w:t>
      </w:r>
      <w:r>
        <w:t xml:space="preserve">mật </w:t>
      </w:r>
      <w:r>
        <w:t xml:space="preserve">hoạt </w:t>
      </w:r>
      <w:r>
        <w:t xml:space="preserve">động </w:t>
      </w:r>
      <w:r>
        <w:t xml:space="preserve">làm </w:t>
      </w:r>
      <w:r>
        <w:t xml:space="preserve">nội </w:t>
      </w:r>
      <w:r>
        <w:t xml:space="preserve">ứng. </w:t>
      </w:r>
      <w:r>
        <w:rPr>
          <w:i/>
        </w:rPr>
        <w:t xml:space="preserve">Bắt </w:t>
      </w:r>
      <w:r>
        <w:t xml:space="preserve">liên </w:t>
      </w:r>
      <w:r>
        <w:rPr>
          <w:i/>
        </w:rPr>
        <w:t xml:space="preserve">lạc </w:t>
      </w:r>
      <w:r>
        <w:t xml:space="preserve">với </w:t>
      </w:r>
      <w:r>
        <w:t xml:space="preserve">nhân </w:t>
      </w:r>
      <w:r>
        <w:rPr>
          <w:i/>
        </w:rPr>
        <w:t xml:space="preserve">mối.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ngãi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rPr>
          <w:b/>
        </w:rPr>
        <w:t xml:space="preserve">1 </w:t>
      </w:r>
      <w:r>
        <w:t xml:space="preserve">Người </w:t>
      </w:r>
      <w:r>
        <w:t xml:space="preserve">tình. </w:t>
      </w:r>
      <w:r>
        <w:t xml:space="preserve">Già </w:t>
      </w:r>
      <w:r>
        <w:t xml:space="preserve">nhân </w:t>
      </w:r>
      <w:r>
        <w:rPr>
          <w:i/>
        </w:rPr>
        <w:t xml:space="preserve">ngãi </w:t>
      </w:r>
      <w:r>
        <w:rPr>
          <w:i/>
        </w:rPr>
        <w:t xml:space="preserve">non </w:t>
      </w:r>
      <w:r>
        <w:t xml:space="preserve">vợ </w:t>
      </w:r>
      <w:r>
        <w:t xml:space="preserve">chồng </w:t>
      </w:r>
      <w:r>
        <w:t xml:space="preserve">(tng,). </w:t>
      </w:r>
      <w:r>
        <w:rPr>
          <w:b/>
        </w:rPr>
        <w:t xml:space="preserve">2 </w:t>
      </w:r>
      <w:r>
        <w:t xml:space="preserve">(danh từ). </w:t>
      </w:r>
      <w:r>
        <w:t xml:space="preserve">Nhân </w:t>
      </w:r>
      <w:r>
        <w:t xml:space="preserve">nghĩa.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Lòng </w:t>
      </w:r>
      <w:r>
        <w:t xml:space="preserve">thương </w:t>
      </w:r>
      <w:r>
        <w:t xml:space="preserve">người </w:t>
      </w:r>
      <w:r>
        <w:t xml:space="preserve">và </w:t>
      </w:r>
      <w:r>
        <w:t xml:space="preserve">sự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người </w:t>
      </w:r>
      <w:r>
        <w:t xml:space="preserve">theo </w:t>
      </w:r>
      <w:r>
        <w:t xml:space="preserve">điều </w:t>
      </w:r>
      <w:r>
        <w:t xml:space="preserve">phải.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có </w:t>
      </w:r>
      <w:r>
        <w:t xml:space="preserve">nhân </w:t>
      </w:r>
      <w:r>
        <w:t xml:space="preserve">nghĩa.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thạch </w:t>
      </w:r>
      <w:r>
        <w:t xml:space="preserve">tín.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arsenic, </w:t>
      </w:r>
      <w:r>
        <w:t xml:space="preserve">màu </w:t>
      </w:r>
      <w:r>
        <w:t xml:space="preserve">vàng, </w:t>
      </w:r>
      <w:r>
        <w:rPr>
          <w:i/>
        </w:rPr>
        <w:t xml:space="preserve">vị </w:t>
      </w:r>
      <w:r>
        <w:t xml:space="preserve">đắng, </w:t>
      </w:r>
      <w:r>
        <w:t xml:space="preserve">rất </w:t>
      </w:r>
      <w:r>
        <w:t xml:space="preserve">độc,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nhẩn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nhân </w:t>
      </w:r>
      <w:r>
        <w:rPr>
          <w:i/>
        </w:rPr>
        <w:t xml:space="preserve">nhận.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nhượng </w:t>
      </w:r>
      <w:r>
        <w:rPr>
          <w:i/>
        </w:rPr>
        <w:t xml:space="preserve">động từ </w:t>
      </w:r>
      <w:r>
        <w:t xml:space="preserve">Chịu </w:t>
      </w:r>
      <w:r>
        <w:t xml:space="preserve">giảm </w:t>
      </w:r>
      <w:r>
        <w:t xml:space="preserve">bớt </w:t>
      </w:r>
      <w:r>
        <w:t xml:space="preserve">đòi </w:t>
      </w:r>
      <w:r>
        <w:t xml:space="preserve">hỏi </w:t>
      </w:r>
      <w:r>
        <w:t xml:space="preserve">của </w:t>
      </w:r>
      <w:r>
        <w:t xml:space="preserve">mình </w:t>
      </w:r>
      <w:r>
        <w:t xml:space="preserve">hoặc </w:t>
      </w:r>
      <w:r>
        <w:t xml:space="preserve">chấp </w:t>
      </w:r>
      <w:r>
        <w:t xml:space="preserve">nhận </w:t>
      </w:r>
      <w:r>
        <w:t xml:space="preserve">thêm </w:t>
      </w:r>
      <w:r>
        <w:t xml:space="preserve">đòi </w:t>
      </w:r>
      <w:r>
        <w:t xml:space="preserve">hỏi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nhằm </w:t>
      </w:r>
      <w:r>
        <w:t xml:space="preserve">đạt </w:t>
      </w:r>
      <w:r>
        <w:t xml:space="preserve">tới </w:t>
      </w:r>
      <w:r>
        <w:t xml:space="preserve">một </w:t>
      </w:r>
      <w:r>
        <w:t xml:space="preserve">sự </w:t>
      </w:r>
      <w:r>
        <w:t xml:space="preserve">thoả </w:t>
      </w:r>
      <w:r>
        <w:t xml:space="preserve">thuận. </w:t>
      </w:r>
      <w:r>
        <w:t xml:space="preserve">Hai </w:t>
      </w:r>
      <w:r>
        <w:rPr>
          <w:i/>
        </w:rPr>
        <w:t xml:space="preserve">bên </w:t>
      </w:r>
      <w:r>
        <w:rPr>
          <w:i/>
        </w:rPr>
        <w:t xml:space="preserve">nhân </w:t>
      </w:r>
      <w:r>
        <w:t xml:space="preserve">nhượng </w:t>
      </w:r>
      <w:r>
        <w:t xml:space="preserve">nhau.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không </w:t>
      </w:r>
      <w:r>
        <w:rPr>
          <w:i/>
        </w:rPr>
        <w:t xml:space="preserve">nhân </w:t>
      </w:r>
      <w:r>
        <w:rPr>
          <w:i/>
        </w:rPr>
        <w:t xml:space="preserve">nhượng.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Phẩm </w:t>
      </w:r>
      <w:r>
        <w:t xml:space="preserve">chất </w:t>
      </w:r>
      <w:r>
        <w:t xml:space="preserve">và </w:t>
      </w:r>
      <w:r>
        <w:t xml:space="preserve">giá </w:t>
      </w:r>
      <w:r>
        <w:t xml:space="preserve">trị </w:t>
      </w:r>
      <w:r>
        <w:t xml:space="preserve">con </w:t>
      </w:r>
      <w:r>
        <w:t xml:space="preserve">người. </w:t>
      </w:r>
      <w:r>
        <w:rPr>
          <w:i/>
        </w:rPr>
        <w:t xml:space="preserve">Tôn </w:t>
      </w:r>
      <w:r>
        <w:t xml:space="preserve">trọng </w:t>
      </w:r>
      <w:r>
        <w:rPr>
          <w:i/>
        </w:rPr>
        <w:t xml:space="preserve">nhân </w:t>
      </w:r>
      <w:r>
        <w:t xml:space="preserve">phẩm </w:t>
      </w:r>
      <w:r>
        <w:rPr>
          <w:i/>
        </w:rPr>
        <w:t xml:space="preserve">của </w:t>
      </w:r>
      <w:r>
        <w:t xml:space="preserve">trẻ </w:t>
      </w:r>
      <w:r>
        <w:t xml:space="preserve">em.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Nguyên </w:t>
      </w:r>
      <w:r>
        <w:t xml:space="preserve">nhân </w:t>
      </w:r>
      <w:r>
        <w:t xml:space="preserve">và </w:t>
      </w:r>
      <w:r>
        <w:t xml:space="preserve">kết </w:t>
      </w:r>
      <w:r>
        <w:t xml:space="preserve">quả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Mối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nhân </w:t>
      </w:r>
      <w:r>
        <w:rPr>
          <w:i/>
        </w:rPr>
        <w:t xml:space="preserve">quả. </w:t>
      </w:r>
      <w:r>
        <w:rPr>
          <w:b/>
        </w:rPr>
        <w:t xml:space="preserve">2 </w:t>
      </w:r>
      <w:r>
        <w:t xml:space="preserve">Nguyên </w:t>
      </w:r>
      <w:r>
        <w:t xml:space="preserve">nhân </w:t>
      </w:r>
      <w:r>
        <w:t xml:space="preserve">có </w:t>
      </w:r>
      <w:r>
        <w:t xml:space="preserve">từ </w:t>
      </w:r>
      <w:r>
        <w:t xml:space="preserve">kiếp </w:t>
      </w:r>
      <w:r>
        <w:t xml:space="preserve">trước </w:t>
      </w:r>
      <w:r>
        <w:t xml:space="preserve">tạo </w:t>
      </w:r>
      <w:r>
        <w:t xml:space="preserve">ra </w:t>
      </w:r>
      <w:r>
        <w:t xml:space="preserve">kết </w:t>
      </w:r>
      <w:r>
        <w:t xml:space="preserve">quả </w:t>
      </w:r>
      <w:r>
        <w:t xml:space="preserve">ở </w:t>
      </w:r>
      <w:r>
        <w:t xml:space="preserve">kiếp </w:t>
      </w:r>
      <w:r>
        <w:t xml:space="preserve">sau, </w:t>
      </w:r>
      <w:r>
        <w:t xml:space="preserve">và </w:t>
      </w:r>
      <w:r>
        <w:t xml:space="preserve">ngược </w:t>
      </w:r>
      <w:r>
        <w:t xml:space="preserve">lại, </w:t>
      </w:r>
      <w:r>
        <w:t xml:space="preserve">kết </w:t>
      </w:r>
      <w:r>
        <w:t xml:space="preserve">quả </w:t>
      </w:r>
      <w:r>
        <w:t xml:space="preserve">ở </w:t>
      </w:r>
      <w:r>
        <w:t xml:space="preserve">kiếp </w:t>
      </w:r>
      <w:r>
        <w:t xml:space="preserve">sau </w:t>
      </w:r>
      <w:r>
        <w:t xml:space="preserve">là </w:t>
      </w:r>
      <w:r>
        <w:t xml:space="preserve">do </w:t>
      </w:r>
      <w:r>
        <w:t xml:space="preserve">nguyên </w:t>
      </w:r>
      <w:r>
        <w:t xml:space="preserve">nhân </w:t>
      </w:r>
      <w:r>
        <w:t xml:space="preserve">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quần </w:t>
      </w:r>
      <w:r>
        <w:rPr>
          <w:i/>
        </w:rPr>
        <w:t xml:space="preserve">danh từ </w:t>
      </w:r>
      <w:r>
        <w:t xml:space="preserve">(cũ). </w:t>
      </w:r>
      <w:r>
        <w:t xml:space="preserve">Loài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tập </w:t>
      </w:r>
      <w:r>
        <w:t xml:space="preserve">thể </w:t>
      </w:r>
      <w:r>
        <w:t xml:space="preserve">người </w:t>
      </w:r>
      <w:r>
        <w:t xml:space="preserve">cùng </w:t>
      </w:r>
      <w:r>
        <w:t xml:space="preserve">sống </w:t>
      </w:r>
      <w:r>
        <w:t xml:space="preserve">trên </w:t>
      </w:r>
      <w:r>
        <w:t xml:space="preserve">đời. </w:t>
      </w:r>
      <w:r>
        <w:rPr>
          <w:i/>
        </w:rPr>
        <w:t xml:space="preserve">Phụng </w:t>
      </w:r>
      <w:r>
        <w:t xml:space="preserve">sự </w:t>
      </w:r>
      <w:r>
        <w:rPr>
          <w:i/>
        </w:rPr>
        <w:t xml:space="preserve">cho </w:t>
      </w:r>
      <w:r>
        <w:rPr>
          <w:i/>
        </w:rPr>
        <w:t xml:space="preserve">nhân </w:t>
      </w:r>
      <w:r>
        <w:rPr>
          <w:i/>
        </w:rPr>
        <w:t xml:space="preserve">quân,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Quyền </w:t>
      </w:r>
      <w:r>
        <w:t xml:space="preserve">căn </w:t>
      </w:r>
      <w:r>
        <w:t xml:space="preserve">bản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như </w:t>
      </w:r>
      <w:r>
        <w:t xml:space="preserve">quyền </w:t>
      </w:r>
      <w:r>
        <w:t xml:space="preserve">tự </w:t>
      </w:r>
      <w:r>
        <w:t xml:space="preserve">do </w:t>
      </w:r>
      <w:r>
        <w:t xml:space="preserve">ngôn </w:t>
      </w:r>
      <w:r>
        <w:t xml:space="preserve">luận, </w:t>
      </w:r>
      <w:r>
        <w:t xml:space="preserve">tự </w:t>
      </w:r>
      <w:r>
        <w:t xml:space="preserve">do </w:t>
      </w:r>
      <w:r>
        <w:t xml:space="preserve">tín </w:t>
      </w:r>
      <w:r>
        <w:rPr>
          <w:i/>
        </w:rPr>
        <w:t xml:space="preserve">ngưỡng, </w:t>
      </w:r>
      <w:r>
        <w:t xml:space="preserve">tự </w:t>
      </w:r>
      <w:r>
        <w:t xml:space="preserve">do </w:t>
      </w:r>
      <w:r>
        <w:t xml:space="preserve">đi </w:t>
      </w:r>
      <w:r>
        <w:t xml:space="preserve">lại,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Bảo </w:t>
      </w:r>
      <w:r>
        <w:t xml:space="preserve">uệ </w:t>
      </w:r>
      <w:r>
        <w:rPr>
          <w:i/>
        </w:rPr>
        <w:t xml:space="preserve">nhân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rễ </w:t>
      </w:r>
      <w:r>
        <w:t xml:space="preserve">củ </w:t>
      </w:r>
      <w:r>
        <w:t xml:space="preserve">hình </w:t>
      </w:r>
      <w:r>
        <w:t xml:space="preserve">người,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bổ.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có </w:t>
      </w:r>
      <w:r>
        <w:t xml:space="preserve">danh </w:t>
      </w:r>
      <w:r>
        <w:t xml:space="preserve">vọng,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tiến </w:t>
      </w:r>
      <w:r>
        <w:t xml:space="preserve">bộ. </w:t>
      </w:r>
      <w:r>
        <w:rPr>
          <w:i/>
        </w:rPr>
        <w:t xml:space="preserve">Nhân </w:t>
      </w:r>
      <w:r>
        <w:t xml:space="preserve">sĩ </w:t>
      </w:r>
      <w:r>
        <w:rPr>
          <w:i/>
        </w:rPr>
        <w:t xml:space="preserve">dân </w:t>
      </w:r>
      <w:r>
        <w:t xml:space="preserve">chủ.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(ít dùng). </w:t>
      </w:r>
      <w:r>
        <w:t xml:space="preserve">Cuộc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nghĩa </w:t>
      </w:r>
      <w:r>
        <w:t xml:space="preserve">nhân </w:t>
      </w:r>
      <w:r>
        <w:t xml:space="preserve">sinh. </w:t>
      </w:r>
      <w:r>
        <w:t xml:space="preserve">Nghệ </w:t>
      </w:r>
      <w:r>
        <w:t xml:space="preserve">thuật </w:t>
      </w:r>
      <w:r>
        <w:rPr>
          <w:i/>
        </w:rPr>
        <w:t xml:space="preserve">uị </w:t>
      </w:r>
      <w:r>
        <w:rPr>
          <w:i/>
        </w:rPr>
        <w:t xml:space="preserve">nhân </w:t>
      </w:r>
      <w:r>
        <w:t xml:space="preserve">sinh*.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sinh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thành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cuộc </w:t>
      </w:r>
      <w:r>
        <w:t xml:space="preserve">đời, </w:t>
      </w:r>
      <w:r>
        <w:t xml:space="preserve">về </w:t>
      </w:r>
      <w:r>
        <w:t xml:space="preserve">ý </w:t>
      </w:r>
      <w:r>
        <w:t xml:space="preserve">nghĩa, </w:t>
      </w:r>
      <w:r>
        <w:t xml:space="preserve">mục </w:t>
      </w:r>
      <w:r>
        <w:t xml:space="preserve">đích </w:t>
      </w:r>
      <w:r>
        <w:t xml:space="preserve">cuộc </w:t>
      </w:r>
      <w:r>
        <w:t xml:space="preserve">sống </w:t>
      </w:r>
      <w:r>
        <w:rPr>
          <w:i/>
        </w:rPr>
        <w:t xml:space="preserve">của </w:t>
      </w:r>
      <w:r>
        <w:t xml:space="preserve">con </w:t>
      </w:r>
      <w:r>
        <w:t xml:space="preserve">người. </w:t>
      </w:r>
      <w:r>
        <w:t xml:space="preserve">Nhân </w:t>
      </w:r>
      <w:r>
        <w:t xml:space="preserve">sinh </w:t>
      </w:r>
      <w:r>
        <w:rPr>
          <w:i/>
        </w:rPr>
        <w:t xml:space="preserve">quan </w:t>
      </w:r>
      <w:r>
        <w:t xml:space="preserve">cộng </w:t>
      </w:r>
      <w:r>
        <w:t xml:space="preserve">sản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(ít dùng). </w:t>
      </w:r>
      <w:r>
        <w:t xml:space="preserve">Tổng </w:t>
      </w:r>
      <w:r>
        <w:t xml:space="preserve">số </w:t>
      </w:r>
      <w:r>
        <w:t xml:space="preserve">người </w:t>
      </w:r>
      <w:r>
        <w:t xml:space="preserve">(trong </w:t>
      </w:r>
      <w:r>
        <w:t xml:space="preserve">một </w:t>
      </w:r>
      <w:r>
        <w:t xml:space="preserve">đơn </w:t>
      </w:r>
      <w:r>
        <w:t xml:space="preserve">vị).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Quái </w:t>
      </w:r>
      <w:r>
        <w:t xml:space="preserve">vật </w:t>
      </w:r>
      <w:r>
        <w:t xml:space="preserve">trong </w:t>
      </w:r>
      <w:r>
        <w:t xml:space="preserve">thần </w:t>
      </w:r>
      <w:r>
        <w:t xml:space="preserve">thoại </w:t>
      </w:r>
      <w:r>
        <w:t xml:space="preserve">cổ </w:t>
      </w:r>
      <w:r>
        <w:t xml:space="preserve">Hi </w:t>
      </w:r>
      <w:r>
        <w:t xml:space="preserve">Lạp, </w:t>
      </w:r>
      <w:r>
        <w:t xml:space="preserve">thường </w:t>
      </w:r>
      <w:r>
        <w:t xml:space="preserve">được </w:t>
      </w:r>
      <w:r>
        <w:t xml:space="preserve">hình </w:t>
      </w:r>
      <w:r>
        <w:t xml:space="preserve">dung </w:t>
      </w:r>
      <w:r>
        <w:t xml:space="preserve">trong </w:t>
      </w:r>
      <w:r>
        <w:t xml:space="preserve">nghệ </w:t>
      </w:r>
      <w:r>
        <w:t xml:space="preserve">thuật </w:t>
      </w:r>
      <w:r>
        <w:t xml:space="preserve">là </w:t>
      </w:r>
      <w:r>
        <w:t xml:space="preserve">có </w:t>
      </w:r>
      <w:r>
        <w:t xml:space="preserve">đầu </w:t>
      </w:r>
      <w:r>
        <w:t xml:space="preserve">người, </w:t>
      </w:r>
      <w:r>
        <w:t xml:space="preserve">mình </w:t>
      </w:r>
      <w:r>
        <w:t xml:space="preserve">sư </w:t>
      </w:r>
      <w:r>
        <w:t xml:space="preserve">tử, </w:t>
      </w:r>
      <w:r>
        <w:t xml:space="preserve">pho </w:t>
      </w:r>
      <w:r>
        <w:t xml:space="preserve">tượng </w:t>
      </w:r>
      <w:r>
        <w:t xml:space="preserve">đá </w:t>
      </w:r>
      <w:r>
        <w:t xml:space="preserve">lớn </w:t>
      </w:r>
      <w:r>
        <w:t xml:space="preserve">của </w:t>
      </w:r>
      <w:r>
        <w:t xml:space="preserve">quái </w:t>
      </w:r>
      <w:r>
        <w:t xml:space="preserve">vật </w:t>
      </w:r>
      <w:r>
        <w:t xml:space="preserve">đó </w:t>
      </w:r>
      <w:r>
        <w:t xml:space="preserve">ở </w:t>
      </w:r>
      <w:r>
        <w:t xml:space="preserve">Ai </w:t>
      </w:r>
      <w:r>
        <w:t xml:space="preserve">Cập, </w:t>
      </w:r>
      <w:r>
        <w:t xml:space="preserve">gần </w:t>
      </w:r>
      <w:r>
        <w:t xml:space="preserve">Kim </w:t>
      </w:r>
      <w:r>
        <w:t xml:space="preserve">Tự </w:t>
      </w:r>
      <w:r>
        <w:t xml:space="preserve">Tháp.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Việc </w:t>
      </w:r>
      <w:r>
        <w:t xml:space="preserve">người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Ngẫm </w:t>
      </w:r>
      <w:r>
        <w:rPr>
          <w:i/>
        </w:rPr>
        <w:t xml:space="preserve">nhân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Việc </w:t>
      </w:r>
      <w:r>
        <w:t xml:space="preserve">thuộc </w:t>
      </w:r>
      <w:r>
        <w:t xml:space="preserve">về </w:t>
      </w:r>
      <w:r>
        <w:t xml:space="preserve">sự </w:t>
      </w:r>
      <w:r>
        <w:t xml:space="preserve">tuyển </w:t>
      </w:r>
      <w:r>
        <w:t xml:space="preserve">dụng, </w:t>
      </w:r>
      <w:r>
        <w:t xml:space="preserve">sắp </w:t>
      </w:r>
      <w:r>
        <w:t xml:space="preserve">xếp, </w:t>
      </w:r>
      <w:r>
        <w:t xml:space="preserve">điều </w:t>
      </w:r>
      <w:r>
        <w:t xml:space="preserve">động, </w:t>
      </w:r>
      <w:r>
        <w:t xml:space="preserve">quản </w:t>
      </w:r>
      <w:r>
        <w:t xml:space="preserve">lí </w:t>
      </w:r>
      <w:r>
        <w:t xml:space="preserve">người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Gidi </w:t>
      </w:r>
      <w:r>
        <w:t xml:space="preserve">quyết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nhân </w:t>
      </w:r>
      <w:r>
        <w:rPr>
          <w:i/>
        </w:rPr>
        <w:t xml:space="preserve">sự.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