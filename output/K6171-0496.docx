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(- </w:t>
      </w:r>
      <w:r>
        <w:rPr>
          <w:b/>
        </w:rPr>
        <w:t xml:space="preserve">Chào </w:t>
      </w:r>
      <w:r>
        <w:rPr>
          <w:b/>
        </w:rPr>
        <w:t xml:space="preserve">cụ </w:t>
      </w:r>
      <w:r>
        <w:rPr>
          <w:b/>
        </w:rPr>
        <w:t xml:space="preserve">ạ!) </w:t>
      </w:r>
      <w:r>
        <w:rPr>
          <w:b/>
        </w:rPr>
        <w:t xml:space="preserve">- </w:t>
      </w:r>
      <w:r>
        <w:rPr>
          <w:b/>
        </w:rPr>
        <w:t xml:space="preserve">Phải, </w:t>
      </w:r>
      <w:r>
        <w:rPr>
          <w:b/>
        </w:rPr>
        <w:t xml:space="preserve">chào </w:t>
      </w:r>
      <w:r>
        <w:rPr>
          <w:b/>
        </w:rPr>
        <w:t xml:space="preserve">chị. </w:t>
      </w:r>
      <w:r>
        <w:rPr>
          <w:b/>
        </w:rPr>
        <w:t xml:space="preserve">II </w:t>
      </w:r>
      <w:r>
        <w:rPr>
          <w:i/>
        </w:rPr>
        <w:t xml:space="preserve">kết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thường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thì </w:t>
      </w:r>
      <w:r>
        <w:t xml:space="preserve">ở </w:t>
      </w:r>
      <w:r>
        <w:t xml:space="preserve">vế </w:t>
      </w:r>
      <w:r>
        <w:t xml:space="preserve">câu </w:t>
      </w:r>
      <w:r>
        <w:t xml:space="preserve">sau).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lên </w:t>
      </w:r>
      <w:r>
        <w:t xml:space="preserve">một </w:t>
      </w:r>
      <w:r>
        <w:rPr>
          <w:i/>
        </w:rPr>
        <w:t xml:space="preserve">giả </w:t>
      </w:r>
      <w:r>
        <w:t xml:space="preserve">thiết, </w:t>
      </w:r>
      <w:r>
        <w:t xml:space="preserve">xem </w:t>
      </w:r>
      <w:r>
        <w:t xml:space="preserve">với </w:t>
      </w:r>
      <w:r>
        <w:t xml:space="preserve">giả </w:t>
      </w:r>
      <w:r>
        <w:t xml:space="preserve">thiết </w:t>
      </w:r>
      <w:r>
        <w:t xml:space="preserve">ấy </w:t>
      </w:r>
      <w:r>
        <w:t xml:space="preserve">thì </w:t>
      </w:r>
      <w:r>
        <w:rPr>
          <w:i/>
        </w:rPr>
        <w:t xml:space="preserve">cái </w:t>
      </w:r>
      <w:r>
        <w:t xml:space="preserve">gì </w:t>
      </w:r>
      <w:r>
        <w:t xml:space="preserve">xảy </w:t>
      </w:r>
      <w:r>
        <w:t xml:space="preserve">ra </w:t>
      </w:r>
      <w:r>
        <w:t xml:space="preserve">(nhằm </w:t>
      </w:r>
      <w:r>
        <w:t xml:space="preserve">so </w:t>
      </w:r>
      <w:r>
        <w:t xml:space="preserve">sánh </w:t>
      </w:r>
      <w:r>
        <w:t xml:space="preserve">đánh </w:t>
      </w:r>
      <w:r>
        <w:rPr>
          <w:i/>
        </w:rPr>
        <w:t xml:space="preserve">giá </w:t>
      </w:r>
      <w:r>
        <w:t xml:space="preserve">về </w:t>
      </w:r>
      <w:r>
        <w:t xml:space="preserve">điều </w:t>
      </w:r>
      <w:r>
        <w:t xml:space="preserve">trái </w:t>
      </w:r>
      <w:r>
        <w:t xml:space="preserve">lại </w:t>
      </w:r>
      <w:r>
        <w:t xml:space="preserve">đã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thực </w:t>
      </w:r>
      <w:r>
        <w:t xml:space="preserve">tế); </w:t>
      </w:r>
      <w:r>
        <w:t xml:space="preserve">giả </w:t>
      </w:r>
      <w:r>
        <w:t xml:space="preserve">dụ, </w:t>
      </w:r>
      <w:r>
        <w:t xml:space="preserve">giá </w:t>
      </w:r>
      <w:r>
        <w:t xml:space="preserve">như. </w:t>
      </w:r>
      <w:r>
        <w:rPr>
          <w:i/>
        </w:rPr>
        <w:t xml:space="preserve">Phái </w:t>
      </w:r>
      <w:r>
        <w:rPr>
          <w:i/>
        </w:rPr>
        <w:t xml:space="preserve">mẹ </w:t>
      </w:r>
      <w:r>
        <w:rPr>
          <w:i/>
        </w:rPr>
        <w:t xml:space="preserve">nó </w:t>
      </w:r>
      <w:r>
        <w:rPr>
          <w:i/>
        </w:rPr>
        <w:t xml:space="preserve">còn </w:t>
      </w:r>
      <w:r>
        <w:rPr>
          <w:i/>
        </w:rPr>
        <w:t xml:space="preserve">sống </w:t>
      </w:r>
      <w:r>
        <w:rPr>
          <w:i/>
        </w:rPr>
        <w:t xml:space="preserve">thì </w:t>
      </w:r>
      <w:r>
        <w:rPr>
          <w:i/>
        </w:rPr>
        <w:t xml:space="preserve">nó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đến </w:t>
      </w:r>
      <w:r>
        <w:rPr>
          <w:i/>
        </w:rPr>
        <w:t xml:space="preserve">nỗi </w:t>
      </w:r>
      <w:r>
        <w:rPr>
          <w:i/>
        </w:rPr>
        <w:t xml:space="preserve">khổ </w:t>
      </w:r>
      <w:r>
        <w:t xml:space="preserve">thế. </w:t>
      </w:r>
      <w:r>
        <w:rPr>
          <w:i/>
        </w:rPr>
        <w:t xml:space="preserve">Phái </w:t>
      </w:r>
      <w:r>
        <w:rPr>
          <w:i/>
        </w:rPr>
        <w:t xml:space="preserve">như </w:t>
      </w:r>
      <w:r>
        <w:rPr>
          <w:i/>
        </w:rPr>
        <w:t xml:space="preserve">ngày </w:t>
      </w:r>
      <w:r>
        <w:rPr>
          <w:i/>
        </w:rPr>
        <w:t xml:space="preserve">trước </w:t>
      </w:r>
      <w:r>
        <w:rPr>
          <w:i/>
        </w:rPr>
        <w:t xml:space="preserve">thì </w:t>
      </w:r>
      <w:r>
        <w:t xml:space="preserve">nghèo </w:t>
      </w:r>
      <w:r>
        <w:rPr>
          <w:i/>
        </w:rPr>
        <w:t xml:space="preserve">như </w:t>
      </w:r>
      <w:r>
        <w:rPr>
          <w:i/>
        </w:rPr>
        <w:t xml:space="preserve">nó, </w:t>
      </w:r>
      <w:r>
        <w:rPr>
          <w:i/>
        </w:rPr>
        <w:t xml:space="preserve">làm </w:t>
      </w:r>
      <w:r>
        <w:rPr>
          <w:i/>
        </w:rPr>
        <w:t xml:space="preserve">gì </w:t>
      </w:r>
      <w:r>
        <w:rPr>
          <w:i/>
        </w:rPr>
        <w:t xml:space="preserve">học </w:t>
      </w:r>
      <w:r>
        <w:rPr>
          <w:i/>
        </w:rPr>
        <w:t xml:space="preserve">được </w:t>
      </w:r>
      <w:r>
        <w:rPr>
          <w:i/>
        </w:rPr>
        <w:t xml:space="preserve">đến </w:t>
      </w:r>
      <w:r>
        <w:rPr>
          <w:i/>
        </w:rPr>
        <w:t xml:space="preserve">đại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biết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một </w:t>
      </w:r>
      <w:r>
        <w:t xml:space="preserve">sự </w:t>
      </w:r>
      <w:r>
        <w:t xml:space="preserve">thật </w:t>
      </w:r>
      <w:r>
        <w:t xml:space="preserve">và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mà </w:t>
      </w:r>
      <w:r>
        <w:t xml:space="preserve">dường </w:t>
      </w:r>
      <w:r>
        <w:t xml:space="preserve">như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không </w:t>
      </w:r>
      <w:r>
        <w:t xml:space="preserve">thể </w:t>
      </w:r>
      <w:r>
        <w:t xml:space="preserve">hình </w:t>
      </w:r>
      <w:r>
        <w:t xml:space="preserve">dung </w:t>
      </w:r>
      <w:r>
        <w:t xml:space="preserve">nổi. </w:t>
      </w:r>
      <w:r>
        <w:rPr>
          <w:i/>
        </w:rPr>
        <w:t xml:space="preserve">Đẹp </w:t>
      </w:r>
      <w:r>
        <w:rPr>
          <w:i/>
        </w:rPr>
        <w:t xml:space="preserve">phải </w:t>
      </w:r>
      <w:r>
        <w:rPr>
          <w:i/>
        </w:rPr>
        <w:t xml:space="preserve">biết. </w:t>
      </w:r>
      <w:r>
        <w:rPr>
          <w:i/>
        </w:rPr>
        <w:t xml:space="preserve">Mưa </w:t>
      </w:r>
      <w:r>
        <w:t xml:space="preserve">to </w:t>
      </w:r>
      <w:r>
        <w:rPr>
          <w:i/>
        </w:rPr>
        <w:t xml:space="preserve">phải </w:t>
      </w:r>
      <w:r>
        <w:rPr>
          <w:i/>
        </w:rPr>
        <w:t xml:space="preserve">biết. </w:t>
      </w:r>
      <w:r>
        <w:rPr>
          <w:i/>
        </w:rPr>
        <w:t xml:space="preserve">Cá </w:t>
      </w:r>
      <w:r>
        <w:rPr>
          <w:i/>
        </w:rPr>
        <w:t xml:space="preserve">này </w:t>
      </w:r>
      <w:r>
        <w:rPr>
          <w:i/>
        </w:rPr>
        <w:t xml:space="preserve">mà </w:t>
      </w:r>
      <w:r>
        <w:t xml:space="preserve">nấu </w:t>
      </w:r>
      <w:r>
        <w:rPr>
          <w:i/>
        </w:rPr>
        <w:t xml:space="preserve">giấm </w:t>
      </w:r>
      <w:r>
        <w:rPr>
          <w:i/>
        </w:rPr>
        <w:t xml:space="preserve">thì </w:t>
      </w:r>
      <w:r>
        <w:rPr>
          <w:i/>
        </w:rPr>
        <w:t xml:space="preserve">phải </w:t>
      </w:r>
      <w:r>
        <w:rPr>
          <w:i/>
        </w:rPr>
        <w:t xml:space="preserve">biết </w:t>
      </w:r>
      <w:r>
        <w:rPr>
          <w:i/>
        </w:rPr>
        <w:t xml:space="preserve">(ngon </w:t>
      </w:r>
      <w:r>
        <w:rPr>
          <w:i/>
        </w:rPr>
        <w:t xml:space="preserve">phải </w:t>
      </w:r>
      <w:r>
        <w:rPr>
          <w:i/>
        </w:rPr>
        <w:t xml:space="preserve">biết). </w:t>
      </w:r>
      <w:r>
        <w:t xml:space="preserve">Chuyến </w:t>
      </w:r>
      <w:r>
        <w:rPr>
          <w:i/>
        </w:rPr>
        <w:t xml:space="preserve">đi </w:t>
      </w:r>
      <w:r>
        <w:rPr>
          <w:i/>
        </w:rPr>
        <w:t xml:space="preserve">phải </w:t>
      </w:r>
      <w:r>
        <w:rPr>
          <w:i/>
        </w:rPr>
        <w:t xml:space="preserve">biết </w:t>
      </w:r>
      <w:r>
        <w:rPr>
          <w:i/>
        </w:rPr>
        <w:t xml:space="preserve">là </w:t>
      </w:r>
      <w:r>
        <w:rPr>
          <w:i/>
        </w:rPr>
        <w:t xml:space="preserve">vui.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cái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điều </w:t>
      </w:r>
      <w:r>
        <w:t xml:space="preserve">hạn </w:t>
      </w:r>
      <w:r>
        <w:t xml:space="preserve">chế, </w:t>
      </w:r>
      <w:r>
        <w:t xml:space="preserve">một </w:t>
      </w:r>
      <w:r>
        <w:t xml:space="preserve">nhược </w:t>
      </w:r>
      <w:r>
        <w:t xml:space="preserve">điểm </w:t>
      </w:r>
      <w:r>
        <w:t xml:space="preserve">đáng </w:t>
      </w:r>
      <w:r>
        <w:t xml:space="preserve">tiếc, </w:t>
      </w:r>
      <w:r>
        <w:t xml:space="preserve">đáng </w:t>
      </w:r>
      <w:r>
        <w:t xml:space="preserve">phàn </w:t>
      </w:r>
      <w:r>
        <w:t xml:space="preserve">nàn. </w:t>
      </w:r>
      <w:r>
        <w:rPr>
          <w:i/>
        </w:rPr>
        <w:t xml:space="preserve">Thông </w:t>
      </w:r>
      <w:r>
        <w:t xml:space="preserve">mỉnh </w:t>
      </w:r>
      <w:r>
        <w:t xml:space="preserve">nhưng </w:t>
      </w:r>
      <w:r>
        <w:rPr>
          <w:i/>
        </w:rPr>
        <w:t xml:space="preserve">phải </w:t>
      </w:r>
      <w:r>
        <w:rPr>
          <w:i/>
        </w:rPr>
        <w:t xml:space="preserve">cái </w:t>
      </w:r>
      <w:r>
        <w:rPr>
          <w:i/>
        </w:rPr>
        <w:t xml:space="preserve">lười. </w:t>
      </w:r>
      <w:r>
        <w:rPr>
          <w:i/>
        </w:rPr>
        <w:t xml:space="preserve">Nhà </w:t>
      </w:r>
      <w:r>
        <w:rPr>
          <w:i/>
        </w:rPr>
        <w:t xml:space="preserve">này </w:t>
      </w:r>
      <w:r>
        <w:rPr>
          <w:i/>
        </w:rPr>
        <w:t xml:space="preserve">phải </w:t>
      </w:r>
      <w:r>
        <w:rPr>
          <w:i/>
        </w:rPr>
        <w:t xml:space="preserve">cái </w:t>
      </w:r>
      <w:r>
        <w:rPr>
          <w:i/>
        </w:rPr>
        <w:t xml:space="preserve">hơi </w:t>
      </w:r>
      <w:r>
        <w:rPr>
          <w:i/>
        </w:rPr>
        <w:t xml:space="preserve">chật.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cái </w:t>
      </w:r>
      <w:r>
        <w:rPr>
          <w:b/>
        </w:rPr>
        <w:t xml:space="preserve">tội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rPr>
          <w:i/>
        </w:rPr>
        <w:t xml:space="preserve">phải </w:t>
      </w:r>
      <w:r>
        <w:rPr>
          <w:i/>
        </w:rPr>
        <w:t xml:space="preserve">tội;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chăng, </w:t>
      </w:r>
      <w:r>
        <w:rPr>
          <w:i/>
        </w:rPr>
        <w:t xml:space="preserve">tính từ </w:t>
      </w:r>
      <w:r>
        <w:t xml:space="preserve">(khẩu ngữ). </w:t>
      </w:r>
      <w:r>
        <w:t xml:space="preserve">Vừa </w:t>
      </w:r>
      <w:r>
        <w:t xml:space="preserve">phải,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quá </w:t>
      </w:r>
      <w:r>
        <w:t xml:space="preserve">đáng, </w:t>
      </w:r>
      <w:r>
        <w:t xml:space="preserve">có </w:t>
      </w:r>
      <w:r>
        <w:t xml:space="preserve">thể </w:t>
      </w:r>
      <w:r>
        <w:t xml:space="preserve">chấp </w:t>
      </w:r>
      <w:r>
        <w:t xml:space="preserve">nhận </w:t>
      </w:r>
      <w:r>
        <w:t xml:space="preserve">được. </w:t>
      </w:r>
      <w:r>
        <w:rPr>
          <w:i/>
        </w:rPr>
        <w:t xml:space="preserve">Giá </w:t>
      </w:r>
      <w:r>
        <w:rPr>
          <w:i/>
        </w:rPr>
        <w:t xml:space="preserve">cả </w:t>
      </w:r>
      <w:r>
        <w:rPr>
          <w:i/>
        </w:rPr>
        <w:t xml:space="preserve">phải </w:t>
      </w:r>
      <w:r>
        <w:rPr>
          <w:i/>
        </w:rPr>
        <w:t xml:space="preserve">chăng. </w:t>
      </w:r>
      <w:r>
        <w:t xml:space="preserve">Đòi </w:t>
      </w:r>
      <w:r>
        <w:rPr>
          <w:i/>
        </w:rPr>
        <w:t xml:space="preserve">hỏi </w:t>
      </w:r>
      <w:r>
        <w:rPr>
          <w:i/>
        </w:rPr>
        <w:t xml:space="preserve">cho </w:t>
      </w:r>
      <w:r>
        <w:rPr>
          <w:i/>
        </w:rPr>
        <w:t xml:space="preserve">phải </w:t>
      </w:r>
      <w:r>
        <w:rPr>
          <w:i/>
        </w:rPr>
        <w:t xml:space="preserve">chăng. </w:t>
      </w:r>
      <w:r>
        <w:t xml:space="preserve">Ăn </w:t>
      </w:r>
      <w:r>
        <w:rPr>
          <w:i/>
        </w:rPr>
        <w:t xml:space="preserve">nói </w:t>
      </w:r>
      <w:r>
        <w:rPr>
          <w:i/>
        </w:rPr>
        <w:t xml:space="preserve">phải </w:t>
      </w:r>
      <w:r>
        <w:rPr>
          <w:i/>
        </w:rPr>
        <w:t xml:space="preserve">chăng.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chăng, </w:t>
      </w:r>
      <w:r>
        <w:rPr>
          <w:b/>
        </w:rPr>
        <w:t xml:space="preserve">1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nhận </w:t>
      </w:r>
      <w:r>
        <w:t xml:space="preserve">định </w:t>
      </w:r>
      <w:r>
        <w:t xml:space="preserve">có </w:t>
      </w:r>
      <w:r>
        <w:t xml:space="preserve">phần </w:t>
      </w:r>
      <w:r>
        <w:t xml:space="preserve">dè </w:t>
      </w:r>
      <w:r>
        <w:t xml:space="preserve">dặt, </w:t>
      </w:r>
      <w:r>
        <w:t xml:space="preserve">người </w:t>
      </w:r>
      <w:r>
        <w:t xml:space="preserve">nói </w:t>
      </w:r>
      <w:r>
        <w:t xml:space="preserve">nêu </w:t>
      </w:r>
      <w:r>
        <w:t xml:space="preserve">ra </w:t>
      </w:r>
      <w:r>
        <w:t xml:space="preserve">như </w:t>
      </w:r>
      <w:r>
        <w:t xml:space="preserve">muốn </w:t>
      </w:r>
      <w:r>
        <w:t xml:space="preserve">hỏi </w:t>
      </w:r>
      <w:r>
        <w:t xml:space="preserve">để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thoại. </w:t>
      </w:r>
      <w:r>
        <w:rPr>
          <w:i/>
        </w:rPr>
        <w:t xml:space="preserve">Phải </w:t>
      </w:r>
      <w:r>
        <w:rPr>
          <w:i/>
        </w:rPr>
        <w:t xml:space="preserve">chăng </w:t>
      </w:r>
      <w:r>
        <w:rPr>
          <w:i/>
        </w:rPr>
        <w:t xml:space="preserve">nguyên </w:t>
      </w:r>
      <w:r>
        <w:rPr>
          <w:i/>
        </w:rPr>
        <w:t xml:space="preserve">nhân </w:t>
      </w:r>
      <w:r>
        <w:t xml:space="preserve">uiệc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như </w:t>
      </w:r>
      <w:r>
        <w:rPr>
          <w:i/>
        </w:rPr>
        <w:t xml:space="preserve">uậy. </w:t>
      </w:r>
      <w:r>
        <w:t xml:space="preserve">Phải </w:t>
      </w:r>
      <w:r>
        <w:rPr>
          <w:i/>
        </w:rPr>
        <w:t xml:space="preserve">chăng </w:t>
      </w:r>
      <w:r>
        <w:rPr>
          <w:i/>
        </w:rPr>
        <w:t xml:space="preserve">nó </w:t>
      </w:r>
      <w:r>
        <w:rPr>
          <w:i/>
        </w:rPr>
        <w:t xml:space="preserve">không </w:t>
      </w:r>
      <w:r>
        <w:rPr>
          <w:i/>
        </w:rPr>
        <w:t xml:space="preserve">biết, </w:t>
      </w:r>
      <w:r>
        <w:rPr>
          <w:i/>
        </w:rP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đến. </w:t>
      </w:r>
      <w:r>
        <w:rPr>
          <w:b/>
        </w:rPr>
        <w:t xml:space="preserve">2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hỏi </w:t>
      </w:r>
      <w:r>
        <w:t xml:space="preserve">mỉa </w:t>
      </w:r>
      <w:r>
        <w:t xml:space="preserve">mai </w:t>
      </w:r>
      <w:r>
        <w:t xml:space="preserve">về </w:t>
      </w:r>
      <w:r>
        <w:t xml:space="preserve">một </w:t>
      </w:r>
      <w:r>
        <w:t xml:space="preserve">điều </w:t>
      </w:r>
      <w:r>
        <w:t xml:space="preserve">biết </w:t>
      </w:r>
      <w:r>
        <w:t xml:space="preserve">là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cũng </w:t>
      </w:r>
      <w:r>
        <w:t xml:space="preserve">phải </w:t>
      </w:r>
      <w:r>
        <w:t xml:space="preserve">thấy </w:t>
      </w:r>
      <w:r>
        <w:t xml:space="preserve">là </w:t>
      </w:r>
      <w:r>
        <w:t xml:space="preserve">vô </w:t>
      </w:r>
      <w:r>
        <w:t xml:space="preserve">lí </w:t>
      </w:r>
      <w:r>
        <w:t xml:space="preserve">và </w:t>
      </w:r>
      <w:r>
        <w:t xml:space="preserve">khó </w:t>
      </w:r>
      <w:r>
        <w:t xml:space="preserve">trả </w:t>
      </w:r>
      <w:r>
        <w:t xml:space="preserve">lời. </w:t>
      </w:r>
      <w:r>
        <w:t xml:space="preserve">Phải </w:t>
      </w:r>
      <w:r>
        <w:t xml:space="preserve">chăng </w:t>
      </w:r>
      <w:r>
        <w:rPr>
          <w:i/>
        </w:rPr>
        <w:t xml:space="preserve">anh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gì </w:t>
      </w:r>
      <w:r>
        <w:t xml:space="preserve">cả.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chỉ </w:t>
      </w:r>
      <w:r>
        <w:rPr>
          <w:i/>
        </w:rPr>
        <w:t xml:space="preserve">kết từ </w:t>
      </w:r>
      <w:r>
        <w:t xml:space="preserve">(phương ngữ). </w:t>
      </w:r>
      <w:r>
        <w:t xml:space="preserve">Giá </w:t>
      </w:r>
      <w:r>
        <w:t xml:space="preserve">mà, </w:t>
      </w:r>
      <w:r>
        <w:t xml:space="preserve">giá </w:t>
      </w:r>
      <w:r>
        <w:t xml:space="preserve">như. </w:t>
      </w:r>
      <w:r>
        <w:rPr>
          <w:i/>
        </w:rPr>
        <w:t xml:space="preserve">Phải </w:t>
      </w:r>
      <w:r>
        <w:rPr>
          <w:i/>
        </w:rPr>
        <w:t xml:space="preserve">chỉ </w:t>
      </w:r>
      <w:r>
        <w:rPr>
          <w:i/>
        </w:rPr>
        <w:t xml:space="preserve">tôi </w:t>
      </w:r>
      <w:r>
        <w:rPr>
          <w:i/>
        </w:rPr>
        <w:t xml:space="preserve">biết </w:t>
      </w:r>
      <w:r>
        <w:rPr>
          <w:i/>
        </w:rPr>
        <w:t xml:space="preserve">trước.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gió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(kng.; </w:t>
      </w:r>
      <w:r>
        <w:rPr>
          <w:i/>
        </w:rPr>
        <w:t xml:space="preserve">ít dùng). </w:t>
      </w:r>
      <w:r>
        <w:t xml:space="preserve">Bị </w:t>
      </w:r>
      <w:r>
        <w:t xml:space="preserve">trúng </w:t>
      </w:r>
      <w:r>
        <w:t xml:space="preserve">gió </w:t>
      </w:r>
      <w:r>
        <w:t xml:space="preserve">mà </w:t>
      </w:r>
      <w:r>
        <w:t xml:space="preserve">sinh </w:t>
      </w:r>
      <w:r>
        <w:t xml:space="preserve">bệnh. </w:t>
      </w:r>
      <w:r>
        <w:rPr>
          <w:b/>
        </w:rPr>
        <w:t xml:space="preserve">2 </w:t>
      </w:r>
      <w:r>
        <w:t xml:space="preserve">(thông tục).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rủa </w:t>
      </w:r>
      <w:r>
        <w:t xml:space="preserve">nhẹ </w:t>
      </w:r>
      <w:r>
        <w:t xml:space="preserve">nhàng. </w:t>
      </w:r>
      <w:r>
        <w:rPr>
          <w:i/>
        </w:rPr>
        <w:t xml:space="preserve">Cái </w:t>
      </w:r>
      <w:r>
        <w:rPr>
          <w:i/>
        </w:rPr>
        <w:t xml:space="preserve">xe </w:t>
      </w:r>
      <w:r>
        <w:rPr>
          <w:i/>
        </w:rPr>
        <w:t xml:space="preserve">phải </w:t>
      </w:r>
      <w:r>
        <w:t xml:space="preserve">gió, </w:t>
      </w:r>
      <w:r>
        <w:t xml:space="preserve">hỏng </w:t>
      </w:r>
      <w:r>
        <w:t xml:space="preserve">suốt! </w:t>
      </w:r>
      <w:r>
        <w:t xml:space="preserve">Thằng </w:t>
      </w:r>
      <w:r>
        <w:t xml:space="preserve">phải </w:t>
      </w:r>
      <w:r>
        <w:t xml:space="preserve">gió, </w:t>
      </w:r>
      <w:r>
        <w:t xml:space="preserve">nghịch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(cũ; </w:t>
      </w:r>
      <w:r>
        <w:t xml:space="preserve">khẩu ngữ). </w:t>
      </w:r>
      <w:r>
        <w:t xml:space="preserve">Thấy </w:t>
      </w:r>
      <w:r>
        <w:t xml:space="preserve">yêu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cưỡng </w:t>
      </w:r>
      <w:r>
        <w:t xml:space="preserve">lại </w:t>
      </w:r>
      <w:r>
        <w:t xml:space="preserve">nổi. </w:t>
      </w:r>
      <w:r>
        <w:rPr>
          <w:i/>
        </w:rPr>
        <w:t xml:space="preserve">Phải </w:t>
      </w:r>
      <w:r>
        <w:t xml:space="preserve">lòng </w:t>
      </w:r>
      <w:r>
        <w:rPr>
          <w:i/>
        </w:rPr>
        <w:t xml:space="preserve">cô </w:t>
      </w:r>
      <w:r>
        <w:rPr>
          <w:i/>
        </w:rPr>
        <w:t xml:space="preserve">hàng </w:t>
      </w:r>
      <w:r>
        <w:rPr>
          <w:i/>
        </w:rPr>
        <w:t xml:space="preserve">xóm. </w:t>
      </w:r>
      <w:r>
        <w:t xml:space="preserve">Phải </w:t>
      </w:r>
      <w:r>
        <w:rPr>
          <w:i/>
        </w:rPr>
        <w:t xml:space="preserve">lòng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tôi, </w:t>
      </w:r>
      <w:r>
        <w:rPr>
          <w:i/>
        </w:rPr>
        <w:t xml:space="preserve">động từ </w:t>
      </w:r>
      <w:r>
        <w:t xml:space="preserve">Mắc </w:t>
      </w:r>
      <w:r>
        <w:t xml:space="preserve">tội </w:t>
      </w:r>
      <w:r>
        <w:t xml:space="preserve">với </w:t>
      </w:r>
      <w:r>
        <w:t xml:space="preserve">thần </w:t>
      </w:r>
      <w:r>
        <w:t xml:space="preserve">linh </w:t>
      </w:r>
      <w:r>
        <w:t xml:space="preserve">hay </w:t>
      </w:r>
      <w:r>
        <w:t xml:space="preserve">với </w:t>
      </w:r>
      <w:r>
        <w:t xml:space="preserve">tổ </w:t>
      </w:r>
      <w:r>
        <w:t xml:space="preserve">tiên </w:t>
      </w:r>
      <w:r>
        <w:t xml:space="preserve">và </w:t>
      </w:r>
      <w:r>
        <w:t xml:space="preserve">sẽ </w:t>
      </w:r>
      <w:r>
        <w:t xml:space="preserve">phải </w:t>
      </w:r>
      <w:r>
        <w:t xml:space="preserve">chịu </w:t>
      </w:r>
      <w:r>
        <w:t xml:space="preserve">trừng </w:t>
      </w:r>
      <w:r>
        <w:t xml:space="preserve">phạt </w:t>
      </w:r>
      <w:r>
        <w:t xml:space="preserve">về </w:t>
      </w:r>
      <w:r>
        <w:t xml:space="preserve">sau </w:t>
      </w:r>
      <w:r>
        <w:t xml:space="preserve">này,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Báng </w:t>
      </w:r>
      <w:r>
        <w:t xml:space="preserve">bổ </w:t>
      </w:r>
      <w:r>
        <w:rPr>
          <w:i/>
        </w:rPr>
        <w:t xml:space="preserve">thần </w:t>
      </w:r>
      <w:r>
        <w:rPr>
          <w:i/>
        </w:rPr>
        <w:t xml:space="preserve">thánh </w:t>
      </w:r>
      <w:r>
        <w:t xml:space="preserve">thế </w:t>
      </w:r>
      <w:r>
        <w:t xml:space="preserve">thì </w:t>
      </w:r>
      <w:r>
        <w:rPr>
          <w:i/>
        </w:rPr>
        <w:t xml:space="preserve">phải </w:t>
      </w:r>
      <w:r>
        <w:rPr>
          <w:i/>
        </w:rPr>
        <w:t xml:space="preserve">tội </w:t>
      </w:r>
      <w:r>
        <w:rPr>
          <w:i/>
        </w:rPr>
        <w:t xml:space="preserve">chết!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tội, </w:t>
      </w:r>
      <w:r>
        <w:rPr>
          <w:i/>
        </w:rPr>
        <w:t xml:space="preserve">cũng nói </w:t>
      </w:r>
      <w:r>
        <w:t xml:space="preserve">Phải </w:t>
      </w:r>
      <w:r>
        <w:rPr>
          <w:i/>
        </w:rPr>
        <w:t xml:space="preserve">cái </w:t>
      </w:r>
      <w:r>
        <w:t xml:space="preserve">tội </w:t>
      </w:r>
      <w:r>
        <w:t xml:space="preserve">(khẩu ngữ). </w:t>
      </w:r>
      <w:r>
        <w:t xml:space="preserve">Như </w:t>
      </w:r>
      <w:r>
        <w:rPr>
          <w:i/>
        </w:rPr>
        <w:t xml:space="preserve">chỉ </w:t>
      </w:r>
      <w:r>
        <w:rPr>
          <w:i/>
        </w:rPr>
        <w:t xml:space="preserve">mỗi </w:t>
      </w:r>
      <w:r>
        <w:t xml:space="preserve">tội. </w:t>
      </w:r>
      <w:r>
        <w:t xml:space="preserve">Nó </w:t>
      </w:r>
      <w:r>
        <w:t xml:space="preserve">nhanh </w:t>
      </w:r>
      <w:r>
        <w:rPr>
          <w:i/>
        </w:rPr>
        <w:t xml:space="preserve">nhẹn, </w:t>
      </w:r>
      <w:r>
        <w:t xml:space="preserve">phải </w:t>
      </w:r>
      <w:r>
        <w:t xml:space="preserve">tội </w:t>
      </w:r>
      <w:r>
        <w:rPr>
          <w:i/>
        </w:rPr>
        <w:t xml:space="preserve">hơi </w:t>
      </w:r>
      <w:r>
        <w:rPr>
          <w:i/>
        </w:rPr>
        <w:t xml:space="preserve">lười. </w:t>
      </w:r>
      <w:r>
        <w:t xml:space="preserve">phải </w:t>
      </w:r>
      <w:r>
        <w:t xml:space="preserve">tội </w:t>
      </w:r>
      <w:r>
        <w:t xml:space="preserve">mà </w:t>
      </w:r>
      <w:r>
        <w:t xml:space="preserve">(khẩu ngữ). </w:t>
      </w:r>
      <w:r>
        <w:t xml:space="preserve">Tổ </w:t>
      </w:r>
      <w:r>
        <w:rPr>
          <w:i/>
        </w:rPr>
        <w:t xml:space="preserve">hợp </w:t>
      </w:r>
      <w:r>
        <w:rPr>
          <w:i/>
        </w:rPr>
        <w:t xml:space="preserve">biểu </w:t>
      </w:r>
      <w:r>
        <w:t xml:space="preserve">thị </w:t>
      </w:r>
      <w:r>
        <w:t xml:space="preserve">việc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không </w:t>
      </w:r>
      <w:r>
        <w:t xml:space="preserve">nên </w:t>
      </w:r>
      <w:r>
        <w:t xml:space="preserve">làm, </w:t>
      </w:r>
      <w:r>
        <w:t xml:space="preserve">vì </w:t>
      </w:r>
      <w:r>
        <w:t xml:space="preserve">cho </w:t>
      </w:r>
      <w:r>
        <w:t xml:space="preserve">rằng </w:t>
      </w:r>
      <w:r>
        <w:t xml:space="preserve">làm </w:t>
      </w:r>
      <w:r>
        <w:t xml:space="preserve">thì </w:t>
      </w:r>
      <w:r>
        <w:t xml:space="preserve">chỉ </w:t>
      </w:r>
      <w:r>
        <w:t xml:space="preserve">mang </w:t>
      </w:r>
      <w:r>
        <w:t xml:space="preserve">lấy </w:t>
      </w:r>
      <w:r>
        <w:t xml:space="preserve">sự </w:t>
      </w:r>
      <w:r>
        <w:t xml:space="preserve">vất </w:t>
      </w:r>
      <w:r>
        <w:t xml:space="preserve">vả </w:t>
      </w:r>
      <w:r>
        <w:t xml:space="preserve">chứ </w:t>
      </w:r>
      <w:r>
        <w:t xml:space="preserve">chẳng </w:t>
      </w:r>
      <w:r>
        <w:t xml:space="preserve">có </w:t>
      </w:r>
      <w:r>
        <w:t xml:space="preserve">lợi </w:t>
      </w:r>
      <w:r>
        <w:t xml:space="preserve">gì; </w:t>
      </w:r>
      <w:r>
        <w:t xml:space="preserve">như </w:t>
      </w:r>
      <w:r>
        <w:t xml:space="preserve">tội </w:t>
      </w:r>
      <w:r>
        <w:t xml:space="preserve">gì </w:t>
      </w:r>
      <w:r>
        <w:rPr>
          <w:i/>
        </w:rPr>
        <w:t xml:space="preserve">(mà). </w:t>
      </w:r>
      <w:r>
        <w:t xml:space="preserve">Trời </w:t>
      </w:r>
      <w:r>
        <w:rPr>
          <w:i/>
        </w:rPr>
        <w:t xml:space="preserve">đang </w:t>
      </w:r>
      <w:r>
        <w:rPr>
          <w:i/>
        </w:rPr>
        <w:t xml:space="preserve">mưa </w:t>
      </w:r>
      <w:r>
        <w:rPr>
          <w:i/>
        </w:rPr>
        <w:t xml:space="preserve">to, </w:t>
      </w:r>
      <w:r>
        <w:t xml:space="preserve">phải </w:t>
      </w:r>
      <w:r>
        <w:t xml:space="preserve">tội </w:t>
      </w:r>
      <w:r>
        <w:rPr>
          <w:i/>
        </w:rPr>
        <w:t xml:space="preserve">mà </w:t>
      </w:r>
      <w:r>
        <w:t xml:space="preserve">đi. </w:t>
      </w:r>
      <w:r>
        <w:br/>
      </w:r>
      <w:r>
        <w:rPr>
          <w:b/>
        </w:rPr>
        <w:t xml:space="preserve">phải </w:t>
      </w:r>
      <w:r>
        <w:rPr>
          <w:b/>
        </w:rPr>
        <w:t xml:space="preserve">vạ </w:t>
      </w:r>
      <w:r>
        <w:rPr>
          <w:b/>
        </w:rPr>
        <w:t xml:space="preserve">mà </w:t>
      </w:r>
      <w:r>
        <w:t xml:space="preserve">(khẩu ngữ). </w:t>
      </w:r>
      <w:r>
        <w:t xml:space="preserve">Như </w:t>
      </w:r>
      <w:r>
        <w:rPr>
          <w:i/>
        </w:rPr>
        <w:t xml:space="preserve">phải </w:t>
      </w:r>
      <w:r>
        <w:rPr>
          <w:i/>
        </w:rPr>
        <w:t xml:space="preserve">tội </w:t>
      </w:r>
      <w:r>
        <w:t xml:space="preserve">mà. </w:t>
      </w:r>
      <w:r>
        <w:br/>
      </w:r>
      <w:r>
        <w:rPr>
          <w:b/>
        </w:rPr>
        <w:t xml:space="preserve">phái,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đứng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phía </w:t>
      </w:r>
      <w:r>
        <w:t xml:space="preserve">khác. </w:t>
      </w:r>
      <w:r>
        <w:t xml:space="preserve">Chia </w:t>
      </w:r>
      <w:r>
        <w:rPr>
          <w:i/>
        </w:rPr>
        <w:t xml:space="preserve">làm </w:t>
      </w:r>
      <w:r>
        <w:t xml:space="preserve">nhiều </w:t>
      </w:r>
      <w:r>
        <w:t xml:space="preserve">phái. </w:t>
      </w:r>
      <w:r>
        <w:rPr>
          <w:i/>
        </w:rPr>
        <w:t xml:space="preserve">Phái </w:t>
      </w:r>
      <w:r>
        <w:t xml:space="preserve">tả, </w:t>
      </w:r>
      <w:r>
        <w:t xml:space="preserve">phái </w:t>
      </w:r>
      <w:r>
        <w:t xml:space="preserve">hữu. </w:t>
      </w:r>
      <w:r>
        <w:t xml:space="preserve">Phái </w:t>
      </w:r>
      <w:r>
        <w:t xml:space="preserve">đối </w:t>
      </w:r>
      <w:r>
        <w:rPr>
          <w:i/>
        </w:rPr>
        <w:t xml:space="preserve">lập. </w:t>
      </w:r>
      <w:r>
        <w:t xml:space="preserve">Phái </w:t>
      </w:r>
      <w:r>
        <w:t xml:space="preserve">đẹp*. </w:t>
      </w:r>
      <w:r>
        <w:br/>
      </w:r>
      <w:r>
        <w:rPr>
          <w:b/>
        </w:rPr>
        <w:t xml:space="preserve">phái, </w:t>
      </w:r>
      <w:r>
        <w:rPr>
          <w:i/>
        </w:rPr>
        <w:t xml:space="preserve">động từ </w:t>
      </w:r>
      <w:r>
        <w:t xml:space="preserve">Cử </w:t>
      </w:r>
      <w:r>
        <w:t xml:space="preserve">đi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với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nhất </w:t>
      </w:r>
      <w:r>
        <w:t xml:space="preserve">định,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Tỉnh </w:t>
      </w:r>
      <w:r>
        <w:t xml:space="preserve">phái </w:t>
      </w:r>
      <w:r>
        <w:rPr>
          <w:i/>
        </w:rPr>
        <w:t xml:space="preserve">đoàn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uễ </w:t>
      </w:r>
      <w:r>
        <w:t xml:space="preserve">giúp </w:t>
      </w:r>
      <w:r>
        <w:t xml:space="preserve">huyện. </w:t>
      </w:r>
      <w:r>
        <w:rPr>
          <w:i/>
        </w:rPr>
        <w:t xml:space="preserve">Phái </w:t>
      </w:r>
      <w:r>
        <w:t xml:space="preserve">người </w:t>
      </w:r>
      <w:r>
        <w:rPr>
          <w:i/>
        </w:rPr>
        <w:t xml:space="preserve">đi </w:t>
      </w:r>
      <w:r>
        <w:t xml:space="preserve">điều </w:t>
      </w:r>
      <w:r>
        <w:t xml:space="preserve">tra. </w:t>
      </w:r>
      <w:r>
        <w:br/>
      </w:r>
      <w:r>
        <w:rPr>
          <w:b/>
        </w:rPr>
        <w:t xml:space="preserve">phái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(cũ). </w:t>
      </w:r>
      <w:r>
        <w:t xml:space="preserve">Phái </w:t>
      </w:r>
      <w:r>
        <w:t xml:space="preserve">đoàn. </w:t>
      </w:r>
      <w:r>
        <w:br/>
      </w:r>
      <w:r>
        <w:rPr>
          <w:b/>
        </w:rPr>
        <w:t xml:space="preserve">phái </w:t>
      </w:r>
      <w:r>
        <w:rPr>
          <w:b/>
        </w:rPr>
        <w:t xml:space="preserve">đẹp </w:t>
      </w:r>
      <w:r>
        <w:rPr>
          <w:i/>
        </w:rPr>
        <w:t xml:space="preserve">danh từ </w:t>
      </w:r>
      <w:r>
        <w:t xml:space="preserve">(khẩu ngữ). </w:t>
      </w:r>
      <w:r>
        <w:t xml:space="preserve">Giới </w:t>
      </w:r>
      <w:r>
        <w:t xml:space="preserve">người </w:t>
      </w:r>
      <w:r>
        <w:t xml:space="preserve">đẹp, </w:t>
      </w:r>
      <w:r>
        <w:t xml:space="preserve">giới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phái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Đoàn </w:t>
      </w:r>
      <w:r>
        <w:t xml:space="preserve">người </w:t>
      </w:r>
      <w:r>
        <w:t xml:space="preserve">được </w:t>
      </w:r>
      <w:r>
        <w:t xml:space="preserve">chính </w:t>
      </w:r>
      <w:r>
        <w:t xml:space="preserve">thức </w:t>
      </w:r>
      <w:r>
        <w:t xml:space="preserve">cử </w:t>
      </w:r>
      <w:r>
        <w:t xml:space="preserve">đi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Cứ </w:t>
      </w:r>
      <w:r>
        <w:t xml:space="preserve">một </w:t>
      </w:r>
      <w:r>
        <w:t xml:space="preserve">phái </w:t>
      </w:r>
      <w:r>
        <w:t xml:space="preserve">đoàn </w:t>
      </w:r>
      <w:r>
        <w:t xml:space="preserve">đi </w:t>
      </w:r>
      <w:r>
        <w:rPr>
          <w:i/>
        </w:rPr>
        <w:t xml:space="preserve">dự </w:t>
      </w:r>
      <w:r>
        <w:t xml:space="preserve">hội </w:t>
      </w:r>
      <w:r>
        <w:t xml:space="preserve">nghị. </w:t>
      </w:r>
      <w:r>
        <w:t xml:space="preserve">Tiếp </w:t>
      </w:r>
      <w:r>
        <w:rPr>
          <w:i/>
        </w:rPr>
        <w:t xml:space="preserve">phái </w:t>
      </w:r>
      <w:r>
        <w:rPr>
          <w:i/>
        </w:rPr>
        <w:t xml:space="preserve">đoàn </w:t>
      </w:r>
      <w:r>
        <w:t xml:space="preserve">ngoại </w:t>
      </w:r>
      <w:r>
        <w:rPr>
          <w:i/>
        </w:rPr>
        <w:t xml:space="preserve">giao. </w:t>
      </w:r>
      <w:r>
        <w:br/>
      </w:r>
      <w:r>
        <w:rPr>
          <w:b/>
        </w:rPr>
        <w:t xml:space="preserve">phái </w:t>
      </w:r>
      <w:r>
        <w:rPr>
          <w:b/>
        </w:rPr>
        <w:t xml:space="preserve">mày </w:t>
      </w:r>
      <w:r>
        <w:rPr>
          <w:b/>
        </w:rPr>
        <w:t xml:space="preserve">râu </w:t>
      </w:r>
      <w:r>
        <w:rPr>
          <w:i/>
        </w:rPr>
        <w:t xml:space="preserve">danh từ </w:t>
      </w:r>
      <w:r>
        <w:t xml:space="preserve">(khẩu ngữ). </w:t>
      </w:r>
      <w:r>
        <w:t xml:space="preserve">xem </w:t>
      </w:r>
      <w:r>
        <w:t xml:space="preserve">mày </w:t>
      </w:r>
      <w:r>
        <w:rPr>
          <w:i/>
        </w:rPr>
        <w:t xml:space="preserve">râu. </w:t>
      </w:r>
      <w:r>
        <w:br/>
      </w:r>
      <w:r>
        <w:rPr>
          <w:b/>
        </w:rPr>
        <w:t xml:space="preserve">phái </w:t>
      </w:r>
      <w:r>
        <w:rPr>
          <w:b/>
        </w:rPr>
        <w:t xml:space="preserve">sinh </w:t>
      </w:r>
      <w:r>
        <w:rPr>
          <w:i/>
        </w:rPr>
        <w:t xml:space="preserve">tính từ </w:t>
      </w:r>
      <w:r>
        <w:t xml:space="preserve">(Từ </w:t>
      </w:r>
      <w:r>
        <w:t xml:space="preserve">hoặc </w:t>
      </w:r>
      <w:r>
        <w:t xml:space="preserve">nghĩa </w:t>
      </w:r>
      <w:r>
        <w:t xml:space="preserve">từ)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từ </w:t>
      </w:r>
      <w:r>
        <w:t xml:space="preserve">một </w:t>
      </w:r>
      <w:r>
        <w:t xml:space="preserve">yếu </w:t>
      </w:r>
      <w:r>
        <w:t xml:space="preserve">tố </w:t>
      </w:r>
      <w:r>
        <w:t xml:space="preserve">gốc </w:t>
      </w:r>
      <w:r>
        <w:t xml:space="preserve">bằng </w:t>
      </w:r>
      <w:r>
        <w:t xml:space="preserve">cách </w:t>
      </w:r>
      <w:r>
        <w:t xml:space="preserve">thêm, </w:t>
      </w:r>
      <w:r>
        <w:t xml:space="preserve">bớt </w:t>
      </w:r>
      <w:r>
        <w:t xml:space="preserve">hay </w:t>
      </w:r>
      <w:r>
        <w:t xml:space="preserve">thay </w:t>
      </w:r>
      <w:r>
        <w:t xml:space="preserve">một </w:t>
      </w:r>
      <w:r>
        <w:t xml:space="preserve">vài </w:t>
      </w:r>
      <w:r>
        <w:rPr>
          <w:i/>
        </w:rPr>
        <w:t xml:space="preserve">thành </w:t>
      </w:r>
      <w:r>
        <w:t xml:space="preserve">tố </w:t>
      </w:r>
      <w:r>
        <w:t xml:space="preserve">nào </w:t>
      </w:r>
      <w:r>
        <w:t xml:space="preserve">đó. </w:t>
      </w:r>
      <w:r>
        <w:rPr>
          <w:i/>
        </w:rPr>
        <w:t xml:space="preserve">"Hợp </w:t>
      </w:r>
      <w:r>
        <w:rPr>
          <w:i/>
        </w:rPr>
        <w:t xml:space="preserve">tác </w:t>
      </w:r>
      <w:r>
        <w:t xml:space="preserve">hoá”, </w:t>
      </w:r>
      <w:r>
        <w:t xml:space="preserve">"bất </w:t>
      </w:r>
      <w:r>
        <w:rPr>
          <w:i/>
        </w:rPr>
        <w:t xml:space="preserve">hợp </w:t>
      </w:r>
      <w:r>
        <w:t xml:space="preserve">tác"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t xml:space="preserve">từ </w:t>
      </w:r>
      <w:r>
        <w:rPr>
          <w:i/>
        </w:rPr>
        <w:t xml:space="preserve">phái </w:t>
      </w:r>
      <w:r>
        <w:rPr>
          <w:i/>
        </w:rPr>
        <w:t xml:space="preserve">sinh </w:t>
      </w:r>
      <w:r>
        <w:rPr>
          <w:i/>
        </w:rPr>
        <w:t xml:space="preserve">của </w:t>
      </w:r>
      <w:r>
        <w:t xml:space="preserve">"hợp </w:t>
      </w:r>
      <w:r>
        <w:rPr>
          <w:i/>
        </w:rPr>
        <w:t xml:space="preserve">tác". </w:t>
      </w:r>
      <w:r>
        <w:t xml:space="preserve">Nghĩa </w:t>
      </w:r>
      <w:r>
        <w:t xml:space="preserve">gốc </w:t>
      </w:r>
      <w:r>
        <w:rPr>
          <w:i/>
        </w:rPr>
        <w:t xml:space="preserve">và </w:t>
      </w:r>
      <w:r>
        <w:t xml:space="preserve">các </w:t>
      </w:r>
      <w:r>
        <w:t xml:space="preserve">nghĩa </w:t>
      </w:r>
      <w:r>
        <w:rPr>
          <w:i/>
        </w:rPr>
        <w:t xml:space="preserve">phái </w:t>
      </w:r>
      <w:r>
        <w:t xml:space="preserve">sinh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từ </w:t>
      </w:r>
      <w:r>
        <w:rPr>
          <w:i/>
        </w:rPr>
        <w:t xml:space="preserve">đa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phái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(trang trọng). </w:t>
      </w:r>
      <w:r>
        <w:t xml:space="preserve">Người </w:t>
      </w:r>
      <w:r>
        <w:t xml:space="preserve">được </w:t>
      </w:r>
      <w:r>
        <w:t xml:space="preserve">phái </w:t>
      </w:r>
      <w:r>
        <w:t xml:space="preserve">đi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nào </w:t>
      </w:r>
      <w:r>
        <w:t xml:space="preserve">đó. </w:t>
      </w:r>
      <w:r>
        <w:t xml:space="preserve">Phái </w:t>
      </w:r>
      <w:r>
        <w:t xml:space="preserve">uiên </w:t>
      </w:r>
      <w:r>
        <w:t xml:space="preserve">của </w:t>
      </w:r>
      <w:r>
        <w:t xml:space="preserve">chính </w:t>
      </w:r>
      <w:r>
        <w:rPr>
          <w:i/>
        </w:rPr>
        <w:t xml:space="preserve">phủ. </w:t>
      </w:r>
      <w:r>
        <w:br/>
      </w:r>
      <w:r>
        <w:rPr>
          <w:b/>
        </w:rPr>
        <w:t xml:space="preserve">phái </w:t>
      </w:r>
      <w:r>
        <w:rPr>
          <w:b/>
        </w:rPr>
        <w:t xml:space="preserve">yếu </w:t>
      </w:r>
      <w:r>
        <w:rPr>
          <w:i/>
        </w:rPr>
        <w:t xml:space="preserve">danh từ </w:t>
      </w:r>
      <w:r>
        <w:rPr>
          <w:i/>
        </w:rPr>
        <w:t xml:space="preserve">(kng,). </w:t>
      </w:r>
      <w:r>
        <w:t xml:space="preserve">Giới </w:t>
      </w:r>
      <w:r>
        <w:t xml:space="preserve">người </w:t>
      </w:r>
      <w:r>
        <w:t xml:space="preserve">yếu, </w:t>
      </w:r>
      <w:r>
        <w:t xml:space="preserve">giới </w:t>
      </w:r>
      <w:r>
        <w:t xml:space="preserve">phụ </w:t>
      </w:r>
      <w:r>
        <w:t xml:space="preserve">nữ. </w:t>
      </w:r>
      <w:r>
        <w:t xml:space="preserve">phàm, </w:t>
      </w:r>
      <w:r>
        <w:t xml:space="preserve">tính từ </w:t>
      </w:r>
      <w:r>
        <w:rPr>
          <w:b/>
        </w:rPr>
        <w:t xml:space="preserve">1 </w:t>
      </w:r>
      <w:r>
        <w:t xml:space="preserve">(hoặc </w:t>
      </w:r>
      <w:r>
        <w:t xml:space="preserve">danh từ). </w:t>
      </w:r>
      <w:r>
        <w:t xml:space="preserve">(cũ). </w:t>
      </w:r>
      <w:r>
        <w:t xml:space="preserve">Thuộc </w:t>
      </w:r>
      <w:r>
        <w:t xml:space="preserve">người </w:t>
      </w:r>
      <w:r>
        <w:t xml:space="preserve">đời, </w:t>
      </w:r>
      <w:r>
        <w:t xml:space="preserve">thuộc </w:t>
      </w:r>
      <w:r>
        <w:t xml:space="preserve">cõi </w:t>
      </w:r>
      <w:r>
        <w:t xml:space="preserve">đời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thuộc </w:t>
      </w:r>
      <w:r>
        <w:t xml:space="preserve">cõi </w:t>
      </w:r>
      <w:r>
        <w:t xml:space="preserve">tiên. </w:t>
      </w:r>
      <w:r>
        <w:t xml:space="preserve">Cõi </w:t>
      </w:r>
      <w:r>
        <w:t xml:space="preserve">phàm. </w:t>
      </w:r>
      <w:r>
        <w:t xml:space="preserve">Người </w:t>
      </w:r>
      <w:r>
        <w:rPr>
          <w:i/>
        </w:rPr>
        <w:t xml:space="preserve">phàm. </w:t>
      </w:r>
      <w:r>
        <w:t xml:space="preserve">Mắt </w:t>
      </w:r>
      <w:r>
        <w:t xml:space="preserve">phàm. </w:t>
      </w:r>
      <w:r>
        <w:t xml:space="preserve">Tiên </w:t>
      </w:r>
      <w:r>
        <w:rPr>
          <w:i/>
        </w:rPr>
        <w:t xml:space="preserve">xuống </w:t>
      </w:r>
      <w:r>
        <w:t xml:space="preserve">phàm </w:t>
      </w:r>
      <w:r>
        <w:t xml:space="preserve">(xuống </w:t>
      </w:r>
      <w:r>
        <w:t xml:space="preserve">cõi </w:t>
      </w:r>
      <w:r>
        <w:t xml:space="preserve">phầm). </w:t>
      </w:r>
      <w:r>
        <w:rPr>
          <w:b/>
        </w:rPr>
        <w:t xml:space="preserve">2 </w:t>
      </w:r>
      <w:r>
        <w:t xml:space="preserve">(ít dùng). </w:t>
      </w:r>
      <w:r>
        <w:t xml:space="preserve">(Ăn, </w:t>
      </w:r>
      <w:r>
        <w:t xml:space="preserve">nói) </w:t>
      </w:r>
      <w:r>
        <w:t xml:space="preserve">thô </w:t>
      </w:r>
      <w:r>
        <w:t xml:space="preserve">tục, </w:t>
      </w:r>
      <w:r>
        <w:t xml:space="preserve">không </w:t>
      </w:r>
      <w:r>
        <w:t xml:space="preserve">lịch </w:t>
      </w:r>
      <w:r>
        <w:t xml:space="preserve">sự, </w:t>
      </w:r>
      <w:r>
        <w:t xml:space="preserve">không </w:t>
      </w:r>
      <w:r>
        <w:t xml:space="preserve">thanh </w:t>
      </w:r>
      <w:r>
        <w:t xml:space="preserve">nhã. </w:t>
      </w:r>
      <w:r>
        <w:t xml:space="preserve">Nói </w:t>
      </w:r>
      <w:r>
        <w:t xml:space="preserve">phàm. </w:t>
      </w:r>
      <w:r>
        <w:t xml:space="preserve">Ăn </w:t>
      </w:r>
      <w:r>
        <w:t xml:space="preserve">phàm. </w:t>
      </w:r>
      <w:r>
        <w:t xml:space="preserve">phàm, </w:t>
      </w:r>
      <w:r>
        <w:t xml:space="preserve">trợ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tính </w:t>
      </w:r>
      <w:r>
        <w:t xml:space="preserve">khái </w:t>
      </w:r>
      <w:r>
        <w:t xml:space="preserve">quát </w:t>
      </w:r>
      <w:r>
        <w:t xml:space="preserve">của </w:t>
      </w:r>
      <w:r>
        <w:t xml:space="preserve">một </w:t>
      </w:r>
      <w:r>
        <w:t xml:space="preserve">nhận </w:t>
      </w:r>
      <w:r>
        <w:t xml:space="preserve">định </w:t>
      </w:r>
      <w:r>
        <w:t xml:space="preserve">đúng </w:t>
      </w:r>
      <w:r>
        <w:t xml:space="preserve">ở </w:t>
      </w:r>
      <w:r>
        <w:t xml:space="preserve">đời </w:t>
      </w:r>
      <w:r>
        <w:t xml:space="preserve">cho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trường </w:t>
      </w:r>
      <w:r>
        <w:t xml:space="preserve">hợp </w:t>
      </w:r>
      <w:r>
        <w:t xml:space="preserve">sắp </w:t>
      </w:r>
      <w:r>
        <w:t xml:space="preserve">nêu </w:t>
      </w:r>
      <w:r>
        <w:t xml:space="preserve">ra. </w:t>
      </w:r>
      <w:r>
        <w:t xml:space="preserve">Phàm </w:t>
      </w:r>
      <w:r>
        <w:t xml:space="preserve">cái </w:t>
      </w:r>
      <w:r>
        <w:rPr>
          <w:i/>
        </w:rPr>
        <w:t xml:space="preserve">gì </w:t>
      </w:r>
      <w:r>
        <w:t xml:space="preserve">khởi </w:t>
      </w:r>
      <w:r>
        <w:t xml:space="preserve">đầu </w:t>
      </w:r>
      <w:r>
        <w:t xml:space="preserve">cũng </w:t>
      </w:r>
      <w:r>
        <w:t xml:space="preserve">đều </w:t>
      </w:r>
      <w:r>
        <w:rPr>
          <w:i/>
        </w:rPr>
        <w:t xml:space="preserve">khó. </w:t>
      </w:r>
      <w:r>
        <w:t xml:space="preserve">Phàm </w:t>
      </w:r>
      <w:r>
        <w:t xml:space="preserve">uiệc </w:t>
      </w:r>
      <w:r>
        <w:t xml:space="preserve">mình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mình </w:t>
      </w:r>
      <w:r>
        <w:t xml:space="preserve">thì </w:t>
      </w:r>
      <w:r>
        <w:t xml:space="preserve">đừng </w:t>
      </w:r>
      <w:r>
        <w:t xml:space="preserve">làm </w:t>
      </w:r>
      <w:r>
        <w:t xml:space="preserve">cho </w:t>
      </w:r>
      <w:r>
        <w:rPr>
          <w:i/>
        </w:rPr>
        <w:t xml:space="preserve">người. </w:t>
      </w:r>
      <w:r>
        <w:br w:type="page"/>
      </w:r>
      <w:r>
        <w:rPr>
          <w:b/>
        </w:rPr>
        <w:t xml:space="preserve">phàm </w:t>
      </w:r>
      <w:r>
        <w:rPr>
          <w:b/>
        </w:rPr>
        <w:t xml:space="preserve">ăn </w:t>
      </w:r>
      <w:r>
        <w:rPr>
          <w:i/>
        </w:rPr>
        <w:t xml:space="preserve">động từ </w:t>
      </w:r>
      <w:r>
        <w:t xml:space="preserve">Ăn </w:t>
      </w:r>
      <w:r>
        <w:t xml:space="preserve">nhiều </w:t>
      </w:r>
      <w:r>
        <w:t xml:space="preserve">và </w:t>
      </w:r>
      <w:r>
        <w:t xml:space="preserve">ăn </w:t>
      </w:r>
      <w:r>
        <w:t xml:space="preserve">được </w:t>
      </w:r>
      <w:r>
        <w:t xml:space="preserve">nhiều </w:t>
      </w:r>
      <w:r>
        <w:t xml:space="preserve">thứ, </w:t>
      </w:r>
      <w:r>
        <w:t xml:space="preserve">nhiều </w:t>
      </w:r>
      <w:r>
        <w:t xml:space="preserve">loại </w:t>
      </w:r>
      <w:r>
        <w:t xml:space="preserve">thức </w:t>
      </w:r>
      <w:r>
        <w:t xml:space="preserve">ăn. </w:t>
      </w:r>
      <w:r>
        <w:t xml:space="preserve">Con </w:t>
      </w:r>
      <w:r>
        <w:t xml:space="preserve">lợn </w:t>
      </w:r>
      <w:r>
        <w:rPr>
          <w:i/>
        </w:rPr>
        <w:t xml:space="preserve">phàm </w:t>
      </w:r>
      <w:r>
        <w:rPr>
          <w:i/>
        </w:rPr>
        <w:t xml:space="preserve">ăn, </w:t>
      </w:r>
      <w:r>
        <w:t xml:space="preserve">nên </w:t>
      </w:r>
      <w:r>
        <w:t xml:space="preserve">chóng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phàm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(cũ). </w:t>
      </w:r>
      <w:r>
        <w:t xml:space="preserve">Phần </w:t>
      </w:r>
      <w:r>
        <w:t xml:space="preserve">giới </w:t>
      </w:r>
      <w:r>
        <w:t xml:space="preserve">thiệu </w:t>
      </w:r>
      <w:r>
        <w:t xml:space="preserve">thể </w:t>
      </w:r>
      <w:r>
        <w:t xml:space="preserve">lệ </w:t>
      </w:r>
      <w:r>
        <w:t xml:space="preserve">biên </w:t>
      </w:r>
      <w:r>
        <w:t xml:space="preserve">soạn </w:t>
      </w:r>
      <w:r>
        <w:t xml:space="preserve">và </w:t>
      </w:r>
      <w:r>
        <w:t xml:space="preserve">nội </w:t>
      </w:r>
      <w:r>
        <w:t xml:space="preserve">dung </w:t>
      </w:r>
      <w:r>
        <w:t xml:space="preserve">tóm </w:t>
      </w:r>
      <w:r>
        <w:t xml:space="preserve">tắt, </w:t>
      </w:r>
      <w:r>
        <w:t xml:space="preserve">in </w:t>
      </w:r>
      <w:r>
        <w:t xml:space="preserve">ở </w:t>
      </w:r>
      <w:r>
        <w:t xml:space="preserve">đầu </w:t>
      </w:r>
      <w:r>
        <w:t xml:space="preserve">cuốn </w:t>
      </w:r>
      <w:r>
        <w:t xml:space="preserve">sách. </w:t>
      </w:r>
      <w:r>
        <w:t xml:space="preserve">Phàm </w:t>
      </w:r>
      <w:r>
        <w:t xml:space="preserve">lệ </w:t>
      </w:r>
      <w:r>
        <w:t xml:space="preserve">của </w:t>
      </w:r>
      <w:r>
        <w:t xml:space="preserve">quyển </w:t>
      </w:r>
      <w:r>
        <w:rPr>
          <w:i/>
        </w:rPr>
        <w:t xml:space="preserve">từ </w:t>
      </w:r>
      <w:r>
        <w:t xml:space="preserve">điển. </w:t>
      </w:r>
      <w:r>
        <w:br/>
      </w:r>
      <w:r>
        <w:rPr>
          <w:b/>
        </w:rPr>
        <w:t xml:space="preserve">phàm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(cũ). </w:t>
      </w:r>
      <w:r>
        <w:t xml:space="preserve">Kẻ </w:t>
      </w:r>
      <w:r>
        <w:t xml:space="preserve">thô </w:t>
      </w:r>
      <w:r>
        <w:t xml:space="preserve">lỗ </w:t>
      </w:r>
      <w:r>
        <w:t xml:space="preserve">tục </w:t>
      </w:r>
      <w:r>
        <w:t xml:space="preserve">tần. </w:t>
      </w:r>
      <w:r>
        <w:br/>
      </w:r>
      <w:r>
        <w:rPr>
          <w:b/>
        </w:rPr>
        <w:t xml:space="preserve">phàm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t xml:space="preserve">(cũ). </w:t>
      </w:r>
      <w:r>
        <w:t xml:space="preserve">Cõi </w:t>
      </w:r>
      <w:r>
        <w:t xml:space="preserve">trần </w:t>
      </w:r>
      <w:r>
        <w:t xml:space="preserve">tục, </w:t>
      </w:r>
      <w:r>
        <w:t xml:space="preserve">cõi </w:t>
      </w:r>
      <w:r>
        <w:t xml:space="preserve">đời </w:t>
      </w:r>
      <w:r>
        <w:t xml:space="preserve">trên </w:t>
      </w:r>
      <w:r>
        <w:t xml:space="preserve">mặt </w:t>
      </w:r>
      <w:r>
        <w:t xml:space="preserve">đất. </w:t>
      </w:r>
      <w:r>
        <w:br/>
      </w:r>
      <w:r>
        <w:rPr>
          <w:b/>
        </w:rPr>
        <w:t xml:space="preserve">phàm </w:t>
      </w:r>
      <w:r>
        <w:rPr>
          <w:b/>
        </w:rPr>
        <w:t xml:space="preserve">tục </w:t>
      </w:r>
      <w:r>
        <w:rPr>
          <w:i/>
        </w:rPr>
        <w:t xml:space="preserve">tính từ </w:t>
      </w:r>
      <w:r>
        <w:t xml:space="preserve">Tầm </w:t>
      </w:r>
      <w:r>
        <w:t xml:space="preserve">thường, </w:t>
      </w:r>
      <w:r>
        <w:t xml:space="preserve">thuộc </w:t>
      </w:r>
      <w:r>
        <w:t xml:space="preserve">cõi </w:t>
      </w:r>
      <w:r>
        <w:t xml:space="preserve">đời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là </w:t>
      </w:r>
      <w:r>
        <w:t xml:space="preserve">cao </w:t>
      </w:r>
      <w:r>
        <w:t xml:space="preserve">siêu. </w:t>
      </w:r>
      <w:r>
        <w:t xml:space="preserve">Người </w:t>
      </w:r>
      <w:r>
        <w:t xml:space="preserve">phầm </w:t>
      </w:r>
      <w:r>
        <w:t xml:space="preserve">tục. </w:t>
      </w:r>
      <w:r>
        <w:br/>
      </w:r>
      <w:r>
        <w:rPr>
          <w:b/>
        </w:rPr>
        <w:t xml:space="preserve">pham,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(Cắt, </w:t>
      </w:r>
      <w:r>
        <w:t xml:space="preserve">rạch,...) </w:t>
      </w:r>
      <w:r>
        <w:t xml:space="preserve">lấn </w:t>
      </w:r>
      <w:r>
        <w:t xml:space="preserve">vào </w:t>
      </w:r>
      <w:r>
        <w:t xml:space="preserve">chỗ </w:t>
      </w:r>
      <w:r>
        <w:t xml:space="preserve">cần </w:t>
      </w:r>
      <w:r>
        <w:t xml:space="preserve">tránh. </w:t>
      </w:r>
      <w:r>
        <w:t xml:space="preserve">Cắt </w:t>
      </w:r>
      <w:r>
        <w:rPr>
          <w:i/>
        </w:rPr>
        <w:t xml:space="preserve">phạm </w:t>
      </w:r>
      <w:r>
        <w:t xml:space="preserve">vào </w:t>
      </w:r>
      <w:r>
        <w:t xml:space="preserve">tay. </w:t>
      </w:r>
      <w:r>
        <w:rPr>
          <w:b/>
        </w:rPr>
        <w:t xml:space="preserve">2 </w:t>
      </w:r>
      <w:r>
        <w:t xml:space="preserve">Đụng </w:t>
      </w:r>
      <w:r>
        <w:t xml:space="preserve">chạm </w:t>
      </w:r>
      <w:r>
        <w:t xml:space="preserve">tới, </w:t>
      </w:r>
      <w:r>
        <w:t xml:space="preserve">làm </w:t>
      </w:r>
      <w:r>
        <w:t xml:space="preserve">tổn </w:t>
      </w:r>
      <w:r>
        <w:t xml:space="preserve">hại </w:t>
      </w:r>
      <w:r>
        <w:t xml:space="preserve">đến </w:t>
      </w:r>
      <w:r>
        <w:t xml:space="preserve">cái </w:t>
      </w:r>
      <w:r>
        <w:t xml:space="preserve">cần </w:t>
      </w:r>
      <w:r>
        <w:t xml:space="preserve">tôn </w:t>
      </w:r>
      <w:r>
        <w:t xml:space="preserve">trọng, </w:t>
      </w:r>
      <w:r>
        <w:t xml:space="preserve">giữ </w:t>
      </w:r>
      <w:r>
        <w:t xml:space="preserve">gìn. </w:t>
      </w:r>
      <w:r>
        <w:rPr>
          <w:i/>
        </w:rPr>
        <w:t xml:space="preserve">Phạm </w:t>
      </w:r>
      <w:r>
        <w:t xml:space="preserve">đến </w:t>
      </w:r>
      <w:r>
        <w:t xml:space="preserve">danh </w:t>
      </w:r>
      <w:r>
        <w:t xml:space="preserve">dự. </w:t>
      </w:r>
      <w:r>
        <w:rPr>
          <w:i/>
        </w:rPr>
        <w:t xml:space="preserve">Phạm </w:t>
      </w:r>
      <w:r>
        <w:t xml:space="preserve">nội </w:t>
      </w:r>
      <w:r>
        <w:t xml:space="preserve">quy. </w:t>
      </w:r>
      <w:r>
        <w:rPr>
          <w:i/>
        </w:rPr>
        <w:t xml:space="preserve">Phạm </w:t>
      </w:r>
      <w:r>
        <w:rPr>
          <w:i/>
        </w:rPr>
        <w:t xml:space="preserve">luật </w:t>
      </w:r>
      <w:r>
        <w:rPr>
          <w:i/>
        </w:rPr>
        <w:t xml:space="preserve">đi </w:t>
      </w:r>
      <w:r>
        <w:t xml:space="preserve">đường. </w:t>
      </w:r>
      <w:r>
        <w:br/>
      </w:r>
      <w:r>
        <w:rPr>
          <w:b/>
        </w:rPr>
        <w:t xml:space="preserve">phạm,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Mắc </w:t>
      </w:r>
      <w:r>
        <w:t xml:space="preserve">phải </w:t>
      </w:r>
      <w:r>
        <w:t xml:space="preserve">điều </w:t>
      </w:r>
      <w:r>
        <w:t xml:space="preserve">cần </w:t>
      </w:r>
      <w:r>
        <w:t xml:space="preserve">tránh. </w:t>
      </w:r>
      <w:r>
        <w:t xml:space="preserve">Phạm </w:t>
      </w:r>
      <w:r>
        <w:t xml:space="preserve">lỗi. </w:t>
      </w:r>
      <w:r>
        <w:rPr>
          <w:i/>
        </w:rPr>
        <w:t xml:space="preserve">Phạm </w:t>
      </w:r>
      <w:r>
        <w:rPr>
          <w:i/>
        </w:rPr>
        <w:t xml:space="preserve">tội </w:t>
      </w:r>
      <w:r>
        <w:t xml:space="preserve">tham </w:t>
      </w:r>
      <w:r>
        <w:rPr>
          <w:i/>
        </w:rPr>
        <w:t xml:space="preserve">ô. </w:t>
      </w:r>
      <w:r>
        <w:t xml:space="preserve">Phạm </w:t>
      </w:r>
      <w:r>
        <w:t xml:space="preserve">sai </w:t>
      </w:r>
      <w:r>
        <w:t xml:space="preserve">lâm. </w:t>
      </w:r>
      <w:r>
        <w:t xml:space="preserve">II </w:t>
      </w:r>
      <w:r>
        <w:t xml:space="preserve">danh từ </w:t>
      </w:r>
      <w:r>
        <w:t xml:space="preserve">(cũ; </w:t>
      </w:r>
      <w:r>
        <w:t xml:space="preserve">khẩu ngữ). </w:t>
      </w:r>
      <w:r>
        <w:t xml:space="preserve">Phạm </w:t>
      </w:r>
      <w:r>
        <w:t xml:space="preserve">nhân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(cũ). </w:t>
      </w:r>
      <w:r>
        <w:t xml:space="preserve">Phạm </w:t>
      </w:r>
      <w:r>
        <w:t xml:space="preserve">nhân.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huý </w:t>
      </w:r>
      <w:r>
        <w:rPr>
          <w:i/>
        </w:rPr>
        <w:t xml:space="preserve">động từ </w:t>
      </w:r>
      <w:r>
        <w:t xml:space="preserve">Phạm </w:t>
      </w:r>
      <w:r>
        <w:t xml:space="preserve">tội </w:t>
      </w:r>
      <w:r>
        <w:t xml:space="preserve">nhắc </w:t>
      </w:r>
      <w:r>
        <w:t xml:space="preserve">đến </w:t>
      </w:r>
      <w:r>
        <w:t xml:space="preserve">tên </w:t>
      </w:r>
      <w:r>
        <w:t xml:space="preserve">huý </w:t>
      </w:r>
      <w:r>
        <w:t xml:space="preserve">của </w:t>
      </w:r>
      <w:r>
        <w:t xml:space="preserve">người </w:t>
      </w:r>
      <w:r>
        <w:t xml:space="preserve">bể </w:t>
      </w:r>
      <w:r>
        <w:t xml:space="preserve">trên, </w:t>
      </w:r>
      <w:r>
        <w:t xml:space="preserve">điều </w:t>
      </w:r>
      <w:r>
        <w:t xml:space="preserve">phải </w:t>
      </w:r>
      <w:r>
        <w:t xml:space="preserve">kiêng </w:t>
      </w:r>
      <w:r>
        <w:t xml:space="preserve">tránh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Ðí </w:t>
      </w:r>
      <w:r>
        <w:rPr>
          <w:i/>
        </w:rPr>
        <w:t xml:space="preserve">thi </w:t>
      </w:r>
      <w:r>
        <w:t xml:space="preserve">hội, </w:t>
      </w:r>
      <w:r>
        <w:rPr>
          <w:i/>
        </w:rPr>
        <w:t xml:space="preserve">làm </w:t>
      </w:r>
      <w:r>
        <w:rPr>
          <w:i/>
        </w:rPr>
        <w:t xml:space="preserve">bài </w:t>
      </w:r>
      <w:r>
        <w:rPr>
          <w:i/>
        </w:rPr>
        <w:t xml:space="preserve">uăn </w:t>
      </w:r>
      <w:r>
        <w:t xml:space="preserve">sách </w:t>
      </w:r>
      <w:r>
        <w:t xml:space="preserve">phạm </w:t>
      </w:r>
      <w:r>
        <w:t xml:space="preserve">huý </w:t>
      </w:r>
      <w:r>
        <w:rPr>
          <w:i/>
        </w:rPr>
        <w:t xml:space="preserve">nên </w:t>
      </w:r>
      <w:r>
        <w:rPr>
          <w:i/>
        </w:rPr>
        <w:t xml:space="preserve">bị </w:t>
      </w:r>
      <w:r>
        <w:t xml:space="preserve">đánh </w:t>
      </w:r>
      <w:r>
        <w:t xml:space="preserve">hỏng.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luật </w:t>
      </w:r>
      <w:r>
        <w:rPr>
          <w:i/>
        </w:rPr>
        <w:t xml:space="preserve">động từ </w:t>
      </w:r>
      <w:r>
        <w:t xml:space="preserve">Làm </w:t>
      </w:r>
      <w:r>
        <w:t xml:space="preserve">trái </w:t>
      </w:r>
      <w:r>
        <w:t xml:space="preserve">với </w:t>
      </w:r>
      <w:r>
        <w:t xml:space="preserve">luật </w:t>
      </w:r>
      <w:r>
        <w:t xml:space="preserve">lệ, </w:t>
      </w:r>
      <w:r>
        <w:t xml:space="preserve">quy </w:t>
      </w:r>
      <w:r>
        <w:t xml:space="preserve">định. </w:t>
      </w:r>
      <w:r>
        <w:t xml:space="preserve">Cầu </w:t>
      </w:r>
      <w:r>
        <w:rPr>
          <w:i/>
        </w:rPr>
        <w:t xml:space="preserve">thủ </w:t>
      </w:r>
      <w:r>
        <w:rPr>
          <w:i/>
        </w:rPr>
        <w:t xml:space="preserve">phạm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tội </w:t>
      </w:r>
      <w:r>
        <w:t xml:space="preserve">đã </w:t>
      </w:r>
      <w:r>
        <w:t xml:space="preserve">bị </w:t>
      </w:r>
      <w:r>
        <w:t xml:space="preserve">xử </w:t>
      </w:r>
      <w:r>
        <w:t xml:space="preserve">án </w:t>
      </w:r>
      <w:r>
        <w:t xml:space="preserve">và </w:t>
      </w:r>
      <w:r>
        <w:t xml:space="preserve">đang </w:t>
      </w:r>
      <w:r>
        <w:t xml:space="preserve">ở </w:t>
      </w:r>
      <w:r>
        <w:t xml:space="preserve">tù.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pháp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điều </w:t>
      </w:r>
      <w:r>
        <w:t xml:space="preserve">pháp </w:t>
      </w:r>
      <w:r>
        <w:t xml:space="preserve">luật </w:t>
      </w:r>
      <w:r>
        <w:t xml:space="preserve">cấm. </w:t>
      </w:r>
      <w:r>
        <w:t xml:space="preserve">Hành </w:t>
      </w:r>
      <w:r>
        <w:rPr>
          <w:i/>
        </w:rPr>
        <w:t xml:space="preserve">ui </w:t>
      </w:r>
      <w:r>
        <w:rPr>
          <w:i/>
        </w:rPr>
        <w:t xml:space="preserve">phạm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(Đàn </w:t>
      </w:r>
      <w:r>
        <w:t xml:space="preserve">ông) </w:t>
      </w:r>
      <w:r>
        <w:t xml:space="preserve">bị </w:t>
      </w:r>
      <w:r>
        <w:t xml:space="preserve">ngất </w:t>
      </w:r>
      <w:r>
        <w:t xml:space="preserve">đi </w:t>
      </w:r>
      <w:r>
        <w:t xml:space="preserve">khi </w:t>
      </w:r>
      <w:r>
        <w:t xml:space="preserve">đang </w:t>
      </w:r>
      <w:r>
        <w:t xml:space="preserve">giao </w:t>
      </w:r>
      <w:r>
        <w:t xml:space="preserve">hợp </w:t>
      </w:r>
      <w:r>
        <w:t xml:space="preserve">hoặc </w:t>
      </w:r>
      <w:r>
        <w:t xml:space="preserve">bị </w:t>
      </w:r>
      <w:r>
        <w:t xml:space="preserve">ốm </w:t>
      </w:r>
      <w:r>
        <w:t xml:space="preserve">nặng </w:t>
      </w:r>
      <w:r>
        <w:t xml:space="preserve">sau </w:t>
      </w:r>
      <w:r>
        <w:t xml:space="preserve">đó.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thượng </w:t>
      </w:r>
      <w:r>
        <w:rPr>
          <w:i/>
        </w:rPr>
        <w:t xml:space="preserve">động từ </w:t>
      </w:r>
      <w:r>
        <w:t xml:space="preserve">Xúc </w:t>
      </w:r>
      <w:r>
        <w:t xml:space="preserve">phạm </w:t>
      </w:r>
      <w:r>
        <w:t xml:space="preserve">tới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(một </w:t>
      </w:r>
      <w:r>
        <w:t xml:space="preserve">tội </w:t>
      </w:r>
      <w:r>
        <w:t xml:space="preserve">nặng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kiến). </w:t>
      </w:r>
      <w:r>
        <w:rPr>
          <w:i/>
        </w:rPr>
        <w:t xml:space="preserve">Tội </w:t>
      </w:r>
      <w:r>
        <w:rPr>
          <w:i/>
        </w:rPr>
        <w:t xml:space="preserve">phạm </w:t>
      </w:r>
      <w:r>
        <w:t xml:space="preserve">thượng.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trù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Khái </w:t>
      </w:r>
      <w:r>
        <w:t xml:space="preserve">niệm </w:t>
      </w:r>
      <w:r>
        <w:t xml:space="preserve">khoa </w:t>
      </w:r>
      <w:r>
        <w:t xml:space="preserve">học </w:t>
      </w:r>
      <w:r>
        <w:t xml:space="preserve">phản </w:t>
      </w:r>
      <w:r>
        <w:t xml:space="preserve">ánh </w:t>
      </w:r>
      <w:r>
        <w:t xml:space="preserve">những </w:t>
      </w:r>
      <w:r>
        <w:t xml:space="preserve">thuộc </w:t>
      </w:r>
      <w:r>
        <w:t xml:space="preserve">tính </w:t>
      </w:r>
      <w:r>
        <w:t xml:space="preserve">và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chung, </w:t>
      </w:r>
      <w:r>
        <w:t xml:space="preserve">cơ </w:t>
      </w:r>
      <w:r>
        <w:t xml:space="preserve">bản </w:t>
      </w:r>
      <w:r>
        <w:t xml:space="preserve">nhất </w:t>
      </w:r>
      <w:r>
        <w:t xml:space="preserve">của </w:t>
      </w:r>
      <w:r>
        <w:t xml:space="preserve">các </w:t>
      </w:r>
      <w:r>
        <w:t xml:space="preserve">hiện </w:t>
      </w:r>
      <w:r>
        <w:t xml:space="preserve">tượng. </w:t>
      </w:r>
      <w:r>
        <w:t xml:space="preserve">Vật </w:t>
      </w:r>
      <w:r>
        <w:t xml:space="preserve">chất, </w:t>
      </w:r>
      <w:r>
        <w:rPr>
          <w:i/>
        </w:rPr>
        <w:t xml:space="preserve">uận </w:t>
      </w:r>
      <w:r>
        <w:rPr>
          <w:i/>
        </w:rPr>
        <w:t xml:space="preserve">động, </w:t>
      </w:r>
      <w:r>
        <w:rPr>
          <w:i/>
        </w:rPr>
        <w:t xml:space="preserve">không </w:t>
      </w:r>
      <w:r>
        <w:rPr>
          <w:i/>
        </w:rPr>
        <w:t xml:space="preserve">gian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phạm </w:t>
      </w:r>
      <w:r>
        <w:rPr>
          <w:i/>
        </w:rPr>
        <w:t xml:space="preserve">trù </w:t>
      </w:r>
      <w:r>
        <w:rPr>
          <w:i/>
        </w:rPr>
        <w:t xml:space="preserve">của </w:t>
      </w:r>
      <w:r>
        <w:t xml:space="preserve">triết </w:t>
      </w:r>
      <w:r>
        <w:rPr>
          <w:i/>
        </w:rPr>
        <w:t xml:space="preserve">học. </w:t>
      </w:r>
      <w:r>
        <w:rPr>
          <w:b/>
        </w:rPr>
        <w:t xml:space="preserve">2 </w:t>
      </w:r>
      <w:r>
        <w:t xml:space="preserve">Khái </w:t>
      </w:r>
      <w:r>
        <w:t xml:space="preserve">niệm </w:t>
      </w:r>
      <w:r>
        <w:t xml:space="preserve">khoa </w:t>
      </w:r>
      <w:r>
        <w:t xml:space="preserve">học </w:t>
      </w:r>
      <w:r>
        <w:t xml:space="preserve">biểu </w:t>
      </w:r>
      <w:r>
        <w:t xml:space="preserve">thị </w:t>
      </w:r>
      <w:r>
        <w:t xml:space="preserve">loại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hay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chung </w:t>
      </w:r>
      <w:r>
        <w:t xml:space="preserve">nhất </w:t>
      </w:r>
      <w:r>
        <w:t xml:space="preserve">của </w:t>
      </w:r>
      <w:r>
        <w:t xml:space="preserve">chúng. </w:t>
      </w:r>
      <w:r>
        <w:t xml:space="preserve">Các </w:t>
      </w:r>
      <w:r>
        <w:rPr>
          <w:i/>
        </w:rPr>
        <w:t xml:space="preserve">phạm </w:t>
      </w:r>
      <w:r>
        <w:t xml:space="preserve">trù </w:t>
      </w:r>
      <w:r>
        <w:rPr>
          <w:i/>
        </w:rPr>
        <w:t xml:space="preserve">ngữ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phạm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t xml:space="preserve">Khoảng </w:t>
      </w:r>
      <w:r>
        <w:t xml:space="preserve">được </w:t>
      </w:r>
      <w:r>
        <w:t xml:space="preserve">giới </w:t>
      </w:r>
      <w:r>
        <w:t xml:space="preserve">hạn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hay </w:t>
      </w:r>
      <w:r>
        <w:t xml:space="preserve">một </w:t>
      </w:r>
      <w:r>
        <w:t xml:space="preserve">cái </w:t>
      </w:r>
      <w:r>
        <w:t xml:space="preserve">gì, </w:t>
      </w:r>
      <w:r>
        <w:rPr>
          <w:i/>
        </w:rPr>
        <w:t xml:space="preserve">Mởrộng </w:t>
      </w:r>
      <w:r>
        <w:rPr>
          <w:i/>
        </w:rPr>
        <w:t xml:space="preserve">phạm </w:t>
      </w:r>
      <w:r>
        <w:rPr>
          <w:i/>
        </w:rPr>
        <w:t xml:space="preserve">vi </w:t>
      </w:r>
      <w:r>
        <w:t xml:space="preserve">hoạt </w:t>
      </w:r>
      <w:r>
        <w:rPr>
          <w:i/>
        </w:rPr>
        <w:t xml:space="preserve">động. </w:t>
      </w:r>
      <w:r>
        <w:rPr>
          <w:i/>
        </w:rPr>
        <w:t xml:space="preserve">Trên </w:t>
      </w:r>
      <w:r>
        <w:rPr>
          <w:i/>
        </w:rPr>
        <w:t xml:space="preserve">phạm </w:t>
      </w:r>
      <w:r>
        <w:rPr>
          <w:i/>
        </w:rPr>
        <w:t xml:space="preserve">Ui </w:t>
      </w:r>
      <w:r>
        <w:rPr>
          <w:i/>
        </w:rPr>
        <w:t xml:space="preserve">cả </w:t>
      </w:r>
      <w:r>
        <w:rPr>
          <w:i/>
        </w:rPr>
        <w:t xml:space="preserve">nước. </w:t>
      </w:r>
      <w:r>
        <w:rPr>
          <w:i/>
        </w:rPr>
        <w:t xml:space="preserve">Phạm </w:t>
      </w:r>
      <w:r>
        <w:rPr>
          <w:i/>
        </w:rPr>
        <w:t xml:space="preserve">uỉ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rPr>
          <w:i/>
        </w:rPr>
        <w:t xml:space="preserve">Phạm </w:t>
      </w:r>
      <w:r>
        <w:rPr>
          <w:i/>
        </w:rPr>
        <w:t xml:space="preserve">ui </w:t>
      </w:r>
      <w:r>
        <w:rPr>
          <w:i/>
        </w:rPr>
        <w:t xml:space="preserve">bài </w:t>
      </w:r>
      <w:r>
        <w:rPr>
          <w:i/>
        </w:rPr>
        <w:t xml:space="preserve">uiết. </w:t>
      </w:r>
      <w:r>
        <w:br/>
      </w:r>
      <w:r>
        <w:rPr>
          <w:b/>
        </w:rPr>
        <w:t xml:space="preserve">phàn </w:t>
      </w:r>
      <w:r>
        <w:rPr>
          <w:b/>
        </w:rPr>
        <w:t xml:space="preserve">nàn </w:t>
      </w:r>
      <w:r>
        <w:rPr>
          <w:i/>
        </w:rPr>
        <w:t xml:space="preserve">động từ </w:t>
      </w:r>
      <w:r>
        <w:t xml:space="preserve">Nói </w:t>
      </w:r>
      <w:r>
        <w:t xml:space="preserve">ra </w:t>
      </w:r>
      <w:r>
        <w:t xml:space="preserve">nỗi </w:t>
      </w:r>
      <w:r>
        <w:t xml:space="preserve">buồn </w:t>
      </w:r>
      <w:r>
        <w:t xml:space="preserve">bực, </w:t>
      </w:r>
      <w:r>
        <w:t xml:space="preserve">không </w:t>
      </w:r>
      <w:r>
        <w:t xml:space="preserve">vừa </w:t>
      </w:r>
      <w:r>
        <w:t xml:space="preserve">ý </w:t>
      </w:r>
      <w:r>
        <w:t xml:space="preserve">để </w:t>
      </w:r>
      <w:r>
        <w:t xml:space="preserve">mong </w:t>
      </w:r>
      <w:r>
        <w:t xml:space="preserve">có </w:t>
      </w:r>
      <w:r>
        <w:t xml:space="preserve">sự </w:t>
      </w:r>
      <w:r>
        <w:t xml:space="preserve">đồng </w:t>
      </w:r>
      <w:r>
        <w:t xml:space="preserve">cắm, </w:t>
      </w:r>
      <w:r>
        <w:t xml:space="preserve">đồng </w:t>
      </w:r>
      <w:r>
        <w:t xml:space="preserve">tình. </w:t>
      </w:r>
      <w:r>
        <w:rPr>
          <w:i/>
        </w:rPr>
        <w:t xml:space="preserve">Hay </w:t>
      </w:r>
      <w:r>
        <w:rPr>
          <w:i/>
        </w:rPr>
        <w:t xml:space="preserve">kêu </w:t>
      </w:r>
      <w:r>
        <w:rPr>
          <w:i/>
        </w:rPr>
        <w:t xml:space="preserve">ca, </w:t>
      </w:r>
      <w:r>
        <w:rPr>
          <w:i/>
        </w:rPr>
        <w:t xml:space="preserve">phàn </w:t>
      </w:r>
      <w:r>
        <w:t xml:space="preserve">nàn. </w:t>
      </w:r>
      <w:r>
        <w:t xml:space="preserve">Điều </w:t>
      </w:r>
      <w:r>
        <w:t xml:space="preserve">đáng </w:t>
      </w:r>
      <w:r>
        <w:t xml:space="preserve">phàn </w:t>
      </w:r>
      <w:r>
        <w:t xml:space="preserve">nàn. </w:t>
      </w:r>
      <w:r>
        <w:br/>
      </w:r>
      <w:r>
        <w:rPr>
          <w:b/>
        </w:rPr>
        <w:t xml:space="preserve">phản, </w:t>
      </w:r>
      <w:r>
        <w:rPr>
          <w:i/>
        </w:rPr>
        <w:t xml:space="preserve">danh từ </w:t>
      </w:r>
      <w:r>
        <w:t xml:space="preserve">(phương ngữ). </w:t>
      </w:r>
      <w:r>
        <w:t xml:space="preserve">Ván. </w:t>
      </w:r>
      <w:r>
        <w:rPr>
          <w:i/>
        </w:rPr>
        <w:t xml:space="preserve">Bộ </w:t>
      </w:r>
      <w:r>
        <w:t xml:space="preserve">phản </w:t>
      </w:r>
      <w:r>
        <w:rPr>
          <w:i/>
        </w:rPr>
        <w:t xml:space="preserve">gỗ. </w:t>
      </w:r>
      <w:r>
        <w:br/>
      </w:r>
      <w:r>
        <w:rPr>
          <w:b/>
        </w:rPr>
        <w:t xml:space="preserve">phản,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Thay </w:t>
      </w:r>
      <w:r>
        <w:t xml:space="preserve">đổi </w:t>
      </w:r>
      <w:r>
        <w:t xml:space="preserve">hẳn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động </w:t>
      </w:r>
      <w:r>
        <w:t xml:space="preserve">chống </w:t>
      </w:r>
      <w:r>
        <w:t xml:space="preserve">lại,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mình. </w:t>
      </w:r>
      <w:r>
        <w:rPr>
          <w:i/>
        </w:rPr>
        <w:t xml:space="preserve">Bị </w:t>
      </w:r>
      <w:r>
        <w:rPr>
          <w:i/>
        </w:rPr>
        <w:t xml:space="preserve">lộ </w:t>
      </w:r>
      <w:r>
        <w:t xml:space="preserve">vì </w:t>
      </w:r>
      <w:r>
        <w:rPr>
          <w:i/>
        </w:rPr>
        <w:t xml:space="preserve">có </w:t>
      </w:r>
      <w:r>
        <w:rPr>
          <w:i/>
        </w:rPr>
        <w:t xml:space="preserve">kẻ </w:t>
      </w:r>
      <w:r>
        <w:rPr>
          <w:i/>
        </w:rPr>
        <w:t xml:space="preserve">phán. </w:t>
      </w:r>
      <w:r>
        <w:rPr>
          <w:i/>
        </w:rPr>
        <w:t xml:space="preserve">Lừa </w:t>
      </w:r>
      <w:r>
        <w:rPr>
          <w:i/>
        </w:rPr>
        <w:t xml:space="preserve">thầy </w:t>
      </w:r>
      <w:r>
        <w:rPr>
          <w:i/>
        </w:rPr>
        <w:t xml:space="preserve">phản </w:t>
      </w:r>
      <w:r>
        <w:rPr>
          <w:i/>
        </w:rPr>
        <w:t xml:space="preserve">bạn*. </w:t>
      </w:r>
      <w:r>
        <w:rPr>
          <w:i/>
        </w:rPr>
        <w:t xml:space="preserve">Làm </w:t>
      </w:r>
      <w:r>
        <w:rPr>
          <w:i/>
        </w:rPr>
        <w:t xml:space="preserve">phản* </w:t>
      </w:r>
      <w:r>
        <w:t xml:space="preserve">Ngựa </w:t>
      </w:r>
      <w:r>
        <w:rPr>
          <w:i/>
        </w:rPr>
        <w:t xml:space="preserve">phán </w:t>
      </w:r>
      <w:r>
        <w:t xml:space="preserve">chú". </w:t>
      </w:r>
      <w:r>
        <w:rPr>
          <w:b/>
        </w:rPr>
        <w:t xml:space="preserve">2 </w:t>
      </w:r>
      <w:r>
        <w:t xml:space="preserve">(Cái </w:t>
      </w:r>
      <w:r>
        <w:t xml:space="preserve">của </w:t>
      </w:r>
      <w:r>
        <w:t xml:space="preserve">chính </w:t>
      </w:r>
      <w:r>
        <w:t xml:space="preserve">mình) </w:t>
      </w:r>
      <w:r>
        <w:t xml:space="preserve">làm </w:t>
      </w:r>
      <w:r>
        <w:t xml:space="preserve">hại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ngờ. </w:t>
      </w:r>
      <w:r>
        <w:rPr>
          <w:i/>
        </w:rPr>
        <w:t xml:space="preserve">Hắn </w:t>
      </w:r>
      <w:r>
        <w:rPr>
          <w:i/>
        </w:rPr>
        <w:t xml:space="preserve">giả </w:t>
      </w:r>
      <w:r>
        <w:rPr>
          <w:i/>
        </w:rPr>
        <w:t xml:space="preserve">trang </w:t>
      </w:r>
      <w:r>
        <w:rPr>
          <w:i/>
        </w:rPr>
        <w:t xml:space="preserve">làm </w:t>
      </w:r>
      <w:r>
        <w:rPr>
          <w:i/>
        </w:rPr>
        <w:t xml:space="preserve">người </w:t>
      </w:r>
      <w:r>
        <w:rPr>
          <w:i/>
        </w:rPr>
        <w:t xml:space="preserve">địa </w:t>
      </w:r>
      <w:r>
        <w:rPr>
          <w:i/>
        </w:rPr>
        <w:t xml:space="preserve">phương, </w:t>
      </w:r>
      <w:r>
        <w:t xml:space="preserve">nhưng </w:t>
      </w:r>
      <w:r>
        <w:t xml:space="preserve">giọng </w:t>
      </w:r>
      <w:r>
        <w:t xml:space="preserve">nói </w:t>
      </w:r>
      <w:r>
        <w:rPr>
          <w:i/>
        </w:rPr>
        <w:t xml:space="preserve">lơ </w:t>
      </w:r>
      <w:r>
        <w:rPr>
          <w:i/>
        </w:rPr>
        <w:t xml:space="preserve">lớđã </w:t>
      </w:r>
      <w:r>
        <w:rPr>
          <w:i/>
        </w:rPr>
        <w:t xml:space="preserve">phản </w:t>
      </w:r>
      <w:r>
        <w:t xml:space="preserve">hắn.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tính </w:t>
      </w:r>
      <w:r>
        <w:t xml:space="preserve">từ, </w:t>
      </w:r>
      <w:r>
        <w:t xml:space="preserve">động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"ngược </w:t>
      </w:r>
      <w:r>
        <w:t xml:space="preserve">lại, </w:t>
      </w:r>
      <w:r>
        <w:t xml:space="preserve">ngược </w:t>
      </w:r>
      <w:r>
        <w:t xml:space="preserve">trở </w:t>
      </w:r>
      <w:r>
        <w:t xml:space="preserve">lại”. </w:t>
      </w:r>
      <w:r>
        <w:t xml:space="preserve">Phản </w:t>
      </w:r>
      <w:r>
        <w:rPr>
          <w:i/>
        </w:rPr>
        <w:t xml:space="preserve">tác </w:t>
      </w:r>
      <w:r>
        <w:rPr>
          <w:i/>
        </w:rPr>
        <w:t xml:space="preserve">dụng. </w:t>
      </w:r>
      <w:r>
        <w:t xml:space="preserve">Phản </w:t>
      </w:r>
      <w:r>
        <w:t xml:space="preserve">khoa </w:t>
      </w:r>
      <w:r>
        <w:t xml:space="preserve">học.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ảnh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với </w:t>
      </w:r>
      <w:r>
        <w:t xml:space="preserve">cấp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những </w:t>
      </w:r>
      <w:r>
        <w:t xml:space="preserve">tin </w:t>
      </w:r>
      <w:r>
        <w:t xml:space="preserve">tức </w:t>
      </w:r>
      <w:r>
        <w:t xml:space="preserve">về </w:t>
      </w:r>
      <w:r>
        <w:t xml:space="preserve">hiện </w:t>
      </w:r>
      <w:r>
        <w:t xml:space="preserve">thực </w:t>
      </w:r>
      <w:r>
        <w:t xml:space="preserve">khách </w:t>
      </w:r>
      <w:r>
        <w:t xml:space="preserve">quan </w:t>
      </w:r>
      <w:r>
        <w:t xml:space="preserve">với </w:t>
      </w:r>
      <w:r>
        <w:t xml:space="preserve">những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nó. </w:t>
      </w:r>
      <w:r>
        <w:t xml:space="preserve">Phản </w:t>
      </w:r>
      <w:r>
        <w:rPr>
          <w:i/>
        </w:rPr>
        <w:t xml:space="preserve">ảnh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của </w:t>
      </w:r>
      <w:r>
        <w:rPr>
          <w:i/>
        </w:rPr>
        <w:t xml:space="preserve">quân </w:t>
      </w:r>
      <w:r>
        <w:t xml:space="preserve">chúng </w:t>
      </w:r>
      <w:r>
        <w:rPr>
          <w:i/>
        </w:rPr>
        <w:t xml:space="preserve">lên </w:t>
      </w:r>
      <w:r>
        <w:rPr>
          <w:i/>
        </w:rPr>
        <w:t xml:space="preserve">cấp </w:t>
      </w:r>
      <w:r>
        <w:rPr>
          <w:i/>
        </w:rPr>
        <w:t xml:space="preserve">trên.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ánh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Tái </w:t>
      </w:r>
      <w:r>
        <w:t xml:space="preserve">hiện </w:t>
      </w:r>
      <w:r>
        <w:t xml:space="preserve">những </w:t>
      </w:r>
      <w:r>
        <w:t xml:space="preserve">đặc </w:t>
      </w:r>
      <w:r>
        <w:t xml:space="preserve">trưng, </w:t>
      </w:r>
      <w:r>
        <w:t xml:space="preserve">thuộc </w:t>
      </w:r>
      <w:r>
        <w:t xml:space="preserve">tính, </w:t>
      </w:r>
      <w:r>
        <w:t xml:space="preserve">quan </w:t>
      </w:r>
      <w:r>
        <w:t xml:space="preserve">hệ </w:t>
      </w:r>
      <w:r>
        <w:t xml:space="preserve">của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nào </w:t>
      </w:r>
      <w:r>
        <w:t xml:space="preserve">đó. </w:t>
      </w:r>
      <w:r>
        <w:t xml:space="preserve">Nghệ </w:t>
      </w:r>
      <w:r>
        <w:rPr>
          <w:i/>
        </w:rPr>
        <w:t xml:space="preserve">thuật </w:t>
      </w:r>
      <w:r>
        <w:rPr>
          <w:i/>
        </w:rPr>
        <w:t xml:space="preserve">phản </w:t>
      </w:r>
      <w:r>
        <w:rPr>
          <w:i/>
        </w:rPr>
        <w:t xml:space="preserve">ánh </w:t>
      </w:r>
      <w:r>
        <w:rPr>
          <w:i/>
        </w:rPr>
        <w:t xml:space="preserve">cuộc </w:t>
      </w:r>
      <w:r>
        <w:rPr>
          <w:i/>
        </w:rPr>
        <w:t xml:space="preserve">sống. </w:t>
      </w:r>
      <w:r>
        <w:rPr>
          <w:i/>
        </w:rPr>
        <w:t xml:space="preserve">ý </w:t>
      </w:r>
      <w:r>
        <w:rPr>
          <w:i/>
        </w:rPr>
        <w:t xml:space="preserve">thức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phán </w:t>
      </w:r>
      <w:r>
        <w:rPr>
          <w:i/>
        </w:rPr>
        <w:t xml:space="preserve">ánh </w:t>
      </w:r>
      <w:r>
        <w:rPr>
          <w:i/>
        </w:rPr>
        <w:t xml:space="preserve">hiện </w:t>
      </w:r>
      <w:r>
        <w:rPr>
          <w:i/>
        </w:rPr>
        <w:t xml:space="preserve">thực </w:t>
      </w:r>
      <w:r>
        <w:rPr>
          <w:i/>
        </w:rPr>
        <w:t xml:space="preserve">khách </w:t>
      </w:r>
      <w:r>
        <w:rPr>
          <w:i/>
        </w:rPr>
        <w:t xml:space="preserve">quan. </w:t>
      </w:r>
      <w:r>
        <w:rPr>
          <w:b/>
        </w:rPr>
        <w:t xml:space="preserve">2 </w:t>
      </w:r>
      <w:r>
        <w:t xml:space="preserve">(ít dùng). </w:t>
      </w:r>
      <w:r>
        <w:t xml:space="preserve">Phản </w:t>
      </w:r>
      <w:r>
        <w:t xml:space="preserve">ảnh. </w:t>
      </w:r>
      <w:r>
        <w:br/>
      </w:r>
      <w:r>
        <w:rPr>
          <w:b/>
        </w:rPr>
        <w:t xml:space="preserve">phản </w:t>
      </w:r>
      <w:r>
        <w:rPr>
          <w:b/>
        </w:rPr>
        <w:t xml:space="preserve">ánh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Lí </w:t>
      </w:r>
      <w:r>
        <w:t xml:space="preserve">luận </w:t>
      </w:r>
      <w:r>
        <w:t xml:space="preserve">về </w:t>
      </w:r>
      <w:r>
        <w:t xml:space="preserve">nhận </w:t>
      </w:r>
      <w:r>
        <w:t xml:space="preserve">thức, </w:t>
      </w:r>
      <w:r>
        <w:t xml:space="preserve">cho </w:t>
      </w:r>
      <w:r>
        <w:t xml:space="preserve">rằng </w:t>
      </w:r>
      <w:r>
        <w:t xml:space="preserve">cảm </w:t>
      </w:r>
      <w:r>
        <w:t xml:space="preserve">giác, </w:t>
      </w:r>
      <w:r>
        <w:t xml:space="preserve">khái </w:t>
      </w:r>
      <w:r>
        <w:t xml:space="preserve">niệm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kể </w:t>
      </w:r>
      <w:r>
        <w:t xml:space="preserve">cả </w:t>
      </w:r>
      <w:r>
        <w:t xml:space="preserve">khái </w:t>
      </w:r>
      <w:r>
        <w:t xml:space="preserve">niệm </w:t>
      </w:r>
      <w:r>
        <w:t xml:space="preserve">khoa </w:t>
      </w:r>
      <w:r>
        <w:t xml:space="preserve">học, </w:t>
      </w:r>
      <w:r>
        <w:t xml:space="preserve">đều </w:t>
      </w:r>
      <w:r>
        <w:t xml:space="preserve">phản </w:t>
      </w:r>
      <w:r>
        <w:t xml:space="preserve">ánh </w:t>
      </w:r>
      <w:r>
        <w:t xml:space="preserve">hiện </w:t>
      </w:r>
      <w:r>
        <w:t xml:space="preserve">thực </w:t>
      </w:r>
      <w:r>
        <w:t xml:space="preserve">khách </w:t>
      </w:r>
      <w:r>
        <w:t xml:space="preserve">quan.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