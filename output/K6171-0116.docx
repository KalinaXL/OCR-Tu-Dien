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cửa </w:t>
      </w:r>
      <w:r>
        <w:rPr>
          <w:b/>
        </w:rPr>
        <w:t xml:space="preserve">hầm. </w:t>
      </w:r>
      <w:r>
        <w:rPr>
          <w:b/>
        </w:rPr>
        <w:t xml:space="preserve">Chịt </w:t>
      </w:r>
      <w:r>
        <w:rPr>
          <w:b/>
        </w:rPr>
        <w:t xml:space="preserve">cố. </w:t>
      </w:r>
      <w:r>
        <w:rPr>
          <w:b/>
        </w:rPr>
        <w:t xml:space="preserve">Đóng </w:t>
      </w:r>
      <w:r>
        <w:rPr>
          <w:b/>
        </w:rPr>
        <w:t xml:space="preserve">chịt </w:t>
      </w:r>
      <w:r>
        <w:rPr>
          <w:b/>
        </w:rPr>
        <w:t xml:space="preserve">cửa. </w:t>
      </w:r>
      <w:r>
        <w:rPr>
          <w:b/>
        </w:rPr>
        <w:t xml:space="preserve">lì </w:t>
      </w:r>
      <w:r>
        <w:rPr>
          <w:i/>
        </w:rPr>
        <w:t xml:space="preserve">phụ từ </w:t>
      </w:r>
      <w:r>
        <w:t xml:space="preserve">(khẩu ngữ).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Như </w:t>
      </w:r>
      <w:r>
        <w:t xml:space="preserve">rịt. </w:t>
      </w:r>
      <w:r>
        <w:t xml:space="preserve">Giữ </w:t>
      </w:r>
      <w:r>
        <w:t xml:space="preserve">chịt </w:t>
      </w:r>
      <w:r>
        <w:rPr>
          <w:i/>
        </w:rPr>
        <w:t xml:space="preserve">cuốn </w:t>
      </w:r>
      <w:r>
        <w:t xml:space="preserve">sách, </w:t>
      </w:r>
      <w:r>
        <w:rPr>
          <w:i/>
        </w:rPr>
        <w:t xml:space="preserve">không </w:t>
      </w:r>
      <w:r>
        <w:rPr>
          <w:i/>
        </w:rPr>
        <w:t xml:space="preserve">cho </w:t>
      </w:r>
      <w:r>
        <w:rPr>
          <w:i/>
        </w:rPr>
        <w:t xml:space="preserve">ai </w:t>
      </w:r>
      <w:r>
        <w:rPr>
          <w:i/>
        </w:rPr>
        <w:t xml:space="preserve">mượn. </w:t>
      </w:r>
      <w:r>
        <w:br/>
      </w:r>
      <w:r>
        <w:rPr>
          <w:b/>
        </w:rPr>
        <w:t xml:space="preserve">chiu </w:t>
      </w:r>
      <w:r>
        <w:rPr>
          <w:b/>
        </w:rPr>
        <w:t xml:space="preserve">chíu </w:t>
      </w:r>
      <w:r>
        <w:rPr>
          <w:i/>
        </w:rPr>
        <w:t xml:space="preserve">động từ </w:t>
      </w:r>
      <w:r>
        <w:t xml:space="preserve">xem </w:t>
      </w:r>
      <w:r>
        <w:t xml:space="preserve">chíu </w:t>
      </w:r>
      <w:r>
        <w:t xml:space="preserve">(láy). </w:t>
      </w:r>
      <w:r>
        <w:br/>
      </w:r>
      <w:r>
        <w:rPr>
          <w:b/>
        </w:rPr>
        <w:t xml:space="preserve">chíu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rPr>
          <w:i/>
        </w:rPr>
        <w:t xml:space="preserve">ở </w:t>
      </w:r>
      <w:r>
        <w:t xml:space="preserve">dạng </w:t>
      </w:r>
      <w:r>
        <w:t xml:space="preserve">láy).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rít </w:t>
      </w:r>
      <w:r>
        <w:t xml:space="preserve">của </w:t>
      </w:r>
      <w:r>
        <w:t xml:space="preserve">đạn </w:t>
      </w:r>
      <w:r>
        <w:t xml:space="preserve">bay. </w:t>
      </w:r>
      <w:r>
        <w:rPr>
          <w:i/>
        </w:rPr>
        <w:t xml:space="preserve">Đạn </w:t>
      </w:r>
      <w:r>
        <w:rPr>
          <w:i/>
        </w:rPr>
        <w:t xml:space="preserve">bay </w:t>
      </w:r>
      <w:r>
        <w:t xml:space="preserve">chíu </w:t>
      </w:r>
      <w:r>
        <w:t xml:space="preserve">chíu. </w:t>
      </w:r>
      <w:r>
        <w:t xml:space="preserve">Viên </w:t>
      </w:r>
      <w:r>
        <w:t xml:space="preserve">đạn </w:t>
      </w:r>
      <w:r>
        <w:rPr>
          <w:i/>
        </w:rPr>
        <w:t xml:space="preserve">chíu </w:t>
      </w:r>
      <w:r>
        <w:rPr>
          <w:i/>
        </w:rPr>
        <w:t xml:space="preserve">qua </w:t>
      </w:r>
      <w:r>
        <w:rPr>
          <w:i/>
        </w:rPr>
        <w:t xml:space="preserve">mang </w:t>
      </w:r>
      <w:r>
        <w:rPr>
          <w:i/>
        </w:rPr>
        <w:t xml:space="preserve">tai. </w:t>
      </w:r>
      <w:r>
        <w:rPr>
          <w:i/>
        </w:rPr>
        <w:t xml:space="preserve">l/ </w:t>
      </w:r>
      <w:r>
        <w:t xml:space="preserve">Láy: </w:t>
      </w:r>
      <w:r>
        <w:t xml:space="preserve">chiu </w:t>
      </w:r>
      <w:r>
        <w:t xml:space="preserve">chíu </w:t>
      </w:r>
      <w:r>
        <w:t xml:space="preserve">(ý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chíu </w:t>
      </w:r>
      <w:r>
        <w:rPr>
          <w:b/>
        </w:rPr>
        <w:t xml:space="preserve">chít,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chim, </w:t>
      </w:r>
      <w:r>
        <w:t xml:space="preserve">gà </w:t>
      </w:r>
      <w:r>
        <w:t xml:space="preserve">kêu. </w:t>
      </w:r>
      <w:r>
        <w:rPr>
          <w:i/>
        </w:rPr>
        <w:t xml:space="preserve">Chim </w:t>
      </w:r>
      <w:r>
        <w:rPr>
          <w:i/>
        </w:rPr>
        <w:t xml:space="preserve">non </w:t>
      </w:r>
      <w:r>
        <w:rPr>
          <w:i/>
        </w:rPr>
        <w:t xml:space="preserve">chíu </w:t>
      </w:r>
      <w:r>
        <w:t xml:space="preserve">chít. </w:t>
      </w:r>
      <w:r>
        <w:br/>
      </w:r>
      <w:r>
        <w:rPr>
          <w:b/>
        </w:rPr>
        <w:t xml:space="preserve">chíu </w:t>
      </w:r>
      <w:r>
        <w:rPr>
          <w:b/>
        </w:rPr>
        <w:t xml:space="preserve">chít. </w:t>
      </w:r>
      <w:r>
        <w:rPr>
          <w:i/>
        </w:rPr>
        <w:t xml:space="preserve">tính từ </w:t>
      </w:r>
      <w:r>
        <w:t xml:space="preserve">(íd). </w:t>
      </w:r>
      <w:r>
        <w:t xml:space="preserve">Như </w:t>
      </w:r>
      <w:r>
        <w:t xml:space="preserve">chi </w:t>
      </w:r>
      <w:r>
        <w:t xml:space="preserve">chít </w:t>
      </w:r>
      <w:r>
        <w:t xml:space="preserve">(nói </w:t>
      </w:r>
      <w:r>
        <w:t xml:space="preserve">về </w:t>
      </w:r>
      <w:r>
        <w:t xml:space="preserve">quả). </w:t>
      </w:r>
      <w:r>
        <w:t xml:space="preserve">Cành </w:t>
      </w:r>
      <w:r>
        <w:t xml:space="preserve">nhãn </w:t>
      </w:r>
      <w:r>
        <w:t xml:space="preserve">chíu </w:t>
      </w:r>
      <w:r>
        <w:rPr>
          <w:i/>
        </w:rPr>
        <w:t xml:space="preserve">chít </w:t>
      </w:r>
      <w:r>
        <w:rPr>
          <w:i/>
        </w:rPr>
        <w:t xml:space="preserve">những </w:t>
      </w:r>
      <w:r>
        <w:rPr>
          <w:i/>
        </w:rPr>
        <w:t xml:space="preserve">quả. </w:t>
      </w:r>
      <w:r>
        <w:br/>
      </w:r>
      <w:r>
        <w:rPr>
          <w:b/>
        </w:rPr>
        <w:t xml:space="preserve">chịu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Nhận </w:t>
      </w:r>
      <w:r>
        <w:t xml:space="preserve">lấy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cho </w:t>
      </w:r>
      <w:r>
        <w:t xml:space="preserve">mình. </w:t>
      </w:r>
      <w:r>
        <w:t xml:space="preserve">Chịu </w:t>
      </w:r>
      <w:r>
        <w:rPr>
          <w:i/>
        </w:rPr>
        <w:t xml:space="preserve">đòn. </w:t>
      </w:r>
      <w:r>
        <w:t xml:space="preserve">Chịu </w:t>
      </w:r>
      <w:r>
        <w:rPr>
          <w:i/>
        </w:rPr>
        <w:t xml:space="preserve">các </w:t>
      </w:r>
      <w:r>
        <w:rPr>
          <w:i/>
        </w:rPr>
        <w:t xml:space="preserve">khoản </w:t>
      </w:r>
      <w:r>
        <w:rPr>
          <w:i/>
        </w:rPr>
        <w:t xml:space="preserve">phí </w:t>
      </w:r>
      <w:r>
        <w:rPr>
          <w:i/>
        </w:rPr>
        <w:t xml:space="preserve">tổn. </w:t>
      </w:r>
      <w:r>
        <w:t xml:space="preserve">Không </w:t>
      </w:r>
      <w:r>
        <w:t xml:space="preserve">chịu </w:t>
      </w:r>
      <w:r>
        <w:t xml:space="preserve">ngồi </w:t>
      </w:r>
      <w:r>
        <w:rPr>
          <w:i/>
        </w:rPr>
        <w:t xml:space="preserve">yên. </w:t>
      </w:r>
      <w:r>
        <w:rPr>
          <w:b/>
        </w:rPr>
        <w:t xml:space="preserve">2 </w:t>
      </w:r>
      <w:r>
        <w:t xml:space="preserve">Tiếp </w:t>
      </w:r>
      <w:r>
        <w:t xml:space="preserve">nhận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từ </w:t>
      </w:r>
      <w:r>
        <w:t xml:space="preserve">bên </w:t>
      </w:r>
      <w:r>
        <w:t xml:space="preserve">ngoài. </w:t>
      </w:r>
      <w:r>
        <w:t xml:space="preserve">Chịu </w:t>
      </w:r>
      <w:r>
        <w:t xml:space="preserve">ảnh </w:t>
      </w:r>
      <w:r>
        <w:rPr>
          <w:i/>
        </w:rPr>
        <w:t xml:space="preserve">hưởng </w:t>
      </w:r>
      <w:r>
        <w:rPr>
          <w:i/>
        </w:rPr>
        <w:t xml:space="preserve">tốt </w:t>
      </w:r>
      <w:r>
        <w:t xml:space="preserve">của </w:t>
      </w:r>
      <w:r>
        <w:t xml:space="preserve">nhà </w:t>
      </w:r>
      <w:r>
        <w:rPr>
          <w:i/>
        </w:rPr>
        <w:t xml:space="preserve">trường. </w:t>
      </w:r>
      <w:r>
        <w:t xml:space="preserve">Chịu </w:t>
      </w:r>
      <w:r>
        <w:t xml:space="preserve">sự </w:t>
      </w:r>
      <w:r>
        <w:rPr>
          <w:i/>
        </w:rPr>
        <w:t xml:space="preserve">lãnh </w:t>
      </w:r>
      <w:r>
        <w:t xml:space="preserve">đạo. </w:t>
      </w:r>
      <w:r>
        <w:rPr>
          <w:i/>
        </w:rPr>
        <w:t xml:space="preserve">Cảm </w:t>
      </w:r>
      <w:r>
        <w:t xml:space="preserve">giác </w:t>
      </w:r>
      <w:r>
        <w:rPr>
          <w:i/>
        </w:rPr>
        <w:t xml:space="preserve">dễ </w:t>
      </w:r>
      <w:r>
        <w:rPr>
          <w:i/>
        </w:rPr>
        <w:t xml:space="preserve">chịu. </w:t>
      </w:r>
      <w:r>
        <w:rPr>
          <w:b/>
        </w:rPr>
        <w:t xml:space="preserve">3 </w:t>
      </w:r>
      <w:r>
        <w:t xml:space="preserve">Thích </w:t>
      </w:r>
      <w:r>
        <w:t xml:space="preserve">ứng </w:t>
      </w:r>
      <w:r>
        <w:t xml:space="preserve">với </w:t>
      </w:r>
      <w:r>
        <w:t xml:space="preserve">điều </w:t>
      </w:r>
      <w:r>
        <w:t xml:space="preserve">không </w:t>
      </w:r>
      <w:r>
        <w:t xml:space="preserve">lợi </w:t>
      </w:r>
      <w:r>
        <w:t xml:space="preserve">cho </w:t>
      </w:r>
      <w:r>
        <w:t xml:space="preserve">mình. </w:t>
      </w:r>
      <w:r>
        <w:rPr>
          <w:i/>
        </w:rPr>
        <w:t xml:space="preserve">Chịu </w:t>
      </w:r>
      <w:r>
        <w:rPr>
          <w:i/>
        </w:rPr>
        <w:t xml:space="preserve">lạnh. </w:t>
      </w:r>
      <w:r>
        <w:t xml:space="preserve">Cực </w:t>
      </w:r>
      <w:r>
        <w:t xml:space="preserve">mấy </w:t>
      </w:r>
      <w:r>
        <w:t xml:space="preserve">cũng </w:t>
      </w:r>
      <w:r>
        <w:t xml:space="preserve">chịu </w:t>
      </w:r>
      <w:r>
        <w:rPr>
          <w:i/>
        </w:rPr>
        <w:t xml:space="preserve">được. </w:t>
      </w:r>
      <w:r>
        <w:t xml:space="preserve">Không </w:t>
      </w:r>
      <w:r>
        <w:t xml:space="preserve">chịu </w:t>
      </w:r>
      <w:r>
        <w:rPr>
          <w:i/>
        </w:rPr>
        <w:t xml:space="preserve">nổi </w:t>
      </w:r>
      <w:r>
        <w:t xml:space="preserve">quả </w:t>
      </w:r>
      <w:r>
        <w:rPr>
          <w:i/>
        </w:rPr>
        <w:t xml:space="preserve">đấm. </w:t>
      </w:r>
      <w:r>
        <w:rPr>
          <w:i/>
        </w:rPr>
        <w:t xml:space="preserve">A4 </w:t>
      </w:r>
      <w:r>
        <w:t xml:space="preserve">Nhận </w:t>
      </w:r>
      <w:r>
        <w:t xml:space="preserve">mà </w:t>
      </w:r>
      <w:r>
        <w:t xml:space="preserve">nợ </w:t>
      </w:r>
      <w:r>
        <w:t xml:space="preserve">lại, </w:t>
      </w:r>
      <w:r>
        <w:rPr>
          <w:i/>
        </w:rPr>
        <w:t xml:space="preserve">chưa </w:t>
      </w:r>
      <w:r>
        <w:t xml:space="preserve">trả. </w:t>
      </w:r>
      <w:r>
        <w:rPr>
          <w:i/>
        </w:rPr>
        <w:t xml:space="preserve">Còn </w:t>
      </w:r>
      <w:r>
        <w:rPr>
          <w:i/>
        </w:rPr>
        <w:t xml:space="preserve">chịu </w:t>
      </w:r>
      <w:r>
        <w:rPr>
          <w:i/>
        </w:rPr>
        <w:t xml:space="preserve">một </w:t>
      </w:r>
      <w:r>
        <w:t xml:space="preserve">số </w:t>
      </w:r>
      <w:r>
        <w:rPr>
          <w:i/>
        </w:rPr>
        <w:t xml:space="preserve">tiền. </w:t>
      </w:r>
      <w:r>
        <w:rPr>
          <w:i/>
        </w:rPr>
        <w:t xml:space="preserve">Mua </w:t>
      </w:r>
      <w:r>
        <w:t xml:space="preserve">chịu. </w:t>
      </w:r>
      <w:r>
        <w:t xml:space="preserve">Bán </w:t>
      </w:r>
      <w:r>
        <w:rPr>
          <w:i/>
        </w:rPr>
        <w:t xml:space="preserve">chịu?. </w:t>
      </w:r>
      <w:r>
        <w:t xml:space="preserve">Chịu </w:t>
      </w:r>
      <w:r>
        <w:t xml:space="preserve">ơn. </w:t>
      </w:r>
      <w:r>
        <w:rPr>
          <w:b/>
        </w:rPr>
        <w:t xml:space="preserve">5 </w:t>
      </w:r>
      <w:r>
        <w:t xml:space="preserve">(khẩu ngữ). </w:t>
      </w:r>
      <w:r>
        <w:t xml:space="preserve">Thừa </w:t>
      </w:r>
      <w:r>
        <w:t xml:space="preserve">nhận </w:t>
      </w:r>
      <w:r>
        <w:rPr>
          <w:i/>
        </w:rPr>
        <w:t xml:space="preserve">cái </w:t>
      </w:r>
      <w:r>
        <w:t xml:space="preserve">hay, </w:t>
      </w:r>
      <w:r>
        <w:t xml:space="preserve">cái </w:t>
      </w:r>
      <w:r>
        <w:t xml:space="preserve">hơn </w:t>
      </w:r>
      <w:r>
        <w:t xml:space="preserve">của </w:t>
      </w:r>
      <w:r>
        <w:t xml:space="preserve">người </w:t>
      </w:r>
      <w:r>
        <w:t xml:space="preserve">khác; </w:t>
      </w:r>
      <w:r>
        <w:t xml:space="preserve">phục. </w:t>
      </w:r>
      <w:r>
        <w:t xml:space="preserve">Không </w:t>
      </w:r>
      <w:r>
        <w:rPr>
          <w:i/>
        </w:rPr>
        <w:t xml:space="preserve">ai </w:t>
      </w:r>
      <w:r>
        <w:t xml:space="preserve">chịu </w:t>
      </w:r>
      <w:r>
        <w:rPr>
          <w:i/>
        </w:rPr>
        <w:t xml:space="preserve">ai. </w:t>
      </w:r>
      <w:r>
        <w:t xml:space="preserve">Chịu </w:t>
      </w:r>
      <w:r>
        <w:rPr>
          <w:i/>
        </w:rPr>
        <w:t xml:space="preserve">anh </w:t>
      </w:r>
      <w:r>
        <w:rPr>
          <w:i/>
        </w:rPr>
        <w:t xml:space="preserve">là </w:t>
      </w:r>
      <w:r>
        <w:rPr>
          <w:i/>
        </w:rPr>
        <w:t xml:space="preserve">người </w:t>
      </w:r>
      <w:r>
        <w:t xml:space="preserve">nhớ </w:t>
      </w:r>
      <w:r>
        <w:t xml:space="preserve">giỏi. </w:t>
      </w:r>
      <w:r>
        <w:rPr>
          <w:b/>
        </w:rPr>
        <w:t xml:space="preserve">6 </w:t>
      </w:r>
      <w:r>
        <w:t xml:space="preserve">(kng.).Ít </w:t>
      </w:r>
      <w:r>
        <w:t xml:space="preserve">chịu </w:t>
      </w:r>
      <w:r>
        <w:t xml:space="preserve">suy </w:t>
      </w:r>
      <w:r>
        <w:t xml:space="preserve">nghĩ. </w:t>
      </w:r>
      <w:r>
        <w:br/>
      </w:r>
      <w:r>
        <w:rPr>
          <w:b/>
        </w:rPr>
        <w:t xml:space="preserve">chịu </w:t>
      </w:r>
      <w:r>
        <w:rPr>
          <w:b/>
        </w:rPr>
        <w:t xml:space="preserve">chơi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 </w:t>
      </w:r>
      <w:r>
        <w:t xml:space="preserve">(khẩu ngữ). </w:t>
      </w:r>
      <w:r>
        <w:t xml:space="preserve">Sẵn </w:t>
      </w:r>
      <w:r>
        <w:t xml:space="preserve">sàng, </w:t>
      </w:r>
      <w:r>
        <w:t xml:space="preserve">ngang </w:t>
      </w:r>
      <w:r>
        <w:t xml:space="preserve">nhiên </w:t>
      </w:r>
      <w:r>
        <w:t xml:space="preserve">(làm </w:t>
      </w:r>
      <w:r>
        <w:t xml:space="preserve">việc </w:t>
      </w:r>
      <w:r>
        <w:t xml:space="preserve">gì </w:t>
      </w:r>
      <w:r>
        <w:t xml:space="preserve">đó) </w:t>
      </w:r>
      <w:r>
        <w:t xml:space="preserve">bất </w:t>
      </w:r>
      <w:r>
        <w:t xml:space="preserve">chấp </w:t>
      </w:r>
      <w:r>
        <w:t xml:space="preserve">dư </w:t>
      </w:r>
      <w:r>
        <w:t xml:space="preserve">luận </w:t>
      </w:r>
      <w:r>
        <w:t xml:space="preserve">hoặc </w:t>
      </w:r>
      <w:r>
        <w:t xml:space="preserve">sự </w:t>
      </w:r>
      <w:r>
        <w:t xml:space="preserve">tốn </w:t>
      </w:r>
      <w:r>
        <w:t xml:space="preserve">kém. </w:t>
      </w:r>
      <w:r>
        <w:t xml:space="preserve">Chịu </w:t>
      </w:r>
      <w:r>
        <w:rPr>
          <w:i/>
        </w:rPr>
        <w:t xml:space="preserve">chơi </w:t>
      </w:r>
      <w:r>
        <w:t xml:space="preserve">lắm, </w:t>
      </w:r>
      <w:r>
        <w:rPr>
          <w:i/>
        </w:rPr>
        <w:t xml:space="preserve">mua </w:t>
      </w:r>
      <w:r>
        <w:rPr>
          <w:i/>
        </w:rPr>
        <w:t xml:space="preserve">hẳn </w:t>
      </w:r>
      <w:r>
        <w:rPr>
          <w:i/>
        </w:rPr>
        <w:t xml:space="preserve">cây </w:t>
      </w:r>
      <w:r>
        <w:rPr>
          <w:i/>
        </w:rPr>
        <w:t xml:space="preserve">hoá </w:t>
      </w:r>
      <w:r>
        <w:rPr>
          <w:i/>
        </w:rPr>
        <w:t xml:space="preserve">giá </w:t>
      </w:r>
      <w:r>
        <w:rPr>
          <w:i/>
        </w:rPr>
        <w:t xml:space="preserve">tới </w:t>
      </w:r>
      <w:r>
        <w:rPr>
          <w:i/>
        </w:rPr>
        <w:t xml:space="preserve">hàng </w:t>
      </w:r>
      <w:r>
        <w:t xml:space="preserve">triệu </w:t>
      </w:r>
      <w:r>
        <w:rPr>
          <w:i/>
        </w:rPr>
        <w:t xml:space="preserve">đồng. </w:t>
      </w:r>
      <w:r>
        <w:rPr>
          <w:i/>
        </w:rPr>
        <w:t xml:space="preserve">Rất </w:t>
      </w:r>
      <w:r>
        <w:t xml:space="preserve">chịu </w:t>
      </w:r>
      <w:r>
        <w:t xml:space="preserve">chơi. </w:t>
      </w:r>
      <w:r>
        <w:br/>
      </w:r>
      <w:r>
        <w:rPr>
          <w:b/>
        </w:rPr>
        <w:t xml:space="preserve">chịu </w:t>
      </w:r>
      <w:r>
        <w:rPr>
          <w:b/>
        </w:rPr>
        <w:t xml:space="preserve">chuyện </w:t>
      </w:r>
      <w:r>
        <w:rPr>
          <w:i/>
        </w:rPr>
        <w:t xml:space="preserve">động từ </w:t>
      </w:r>
      <w:r>
        <w:t xml:space="preserve">Bằng </w:t>
      </w:r>
      <w:r>
        <w:t xml:space="preserve">lòng </w:t>
      </w:r>
      <w:r>
        <w:t xml:space="preserve">bắt </w:t>
      </w:r>
      <w:r>
        <w:t xml:space="preserve">chuyện, </w:t>
      </w:r>
      <w:r>
        <w:t xml:space="preserve">nghe </w:t>
      </w:r>
      <w:r>
        <w:t xml:space="preserve">chuyện. </w:t>
      </w:r>
      <w:r>
        <w:br/>
      </w:r>
      <w:r>
        <w:rPr>
          <w:b/>
        </w:rPr>
        <w:t xml:space="preserve">chịu </w:t>
      </w:r>
      <w:r>
        <w:rPr>
          <w:b/>
        </w:rPr>
        <w:t xml:space="preserve">đực </w:t>
      </w:r>
      <w:r>
        <w:rPr>
          <w:i/>
        </w:rPr>
        <w:t xml:space="preserve">động từ </w:t>
      </w:r>
      <w:r>
        <w:t xml:space="preserve">(Súc </w:t>
      </w:r>
      <w:r>
        <w:t xml:space="preserve">vật </w:t>
      </w:r>
      <w:r>
        <w:t xml:space="preserve">cái) </w:t>
      </w:r>
      <w:r>
        <w:t xml:space="preserve">để </w:t>
      </w:r>
      <w:r>
        <w:t xml:space="preserve">cho </w:t>
      </w:r>
      <w:r>
        <w:t xml:space="preserve">con </w:t>
      </w:r>
      <w:r>
        <w:t xml:space="preserve">đực </w:t>
      </w:r>
      <w:r>
        <w:t xml:space="preserve">giao </w:t>
      </w:r>
      <w:r>
        <w:t xml:space="preserve">cấu. </w:t>
      </w:r>
      <w:r>
        <w:t xml:space="preserve">Lợn </w:t>
      </w:r>
      <w:r>
        <w:rPr>
          <w:i/>
        </w:rPr>
        <w:t xml:space="preserve">nái </w:t>
      </w:r>
      <w:r>
        <w:rPr>
          <w:i/>
        </w:rPr>
        <w:t xml:space="preserve">chịu </w:t>
      </w:r>
      <w:r>
        <w:rPr>
          <w:i/>
        </w:rPr>
        <w:t xml:space="preserve">đực. </w:t>
      </w:r>
      <w:r>
        <w:br/>
      </w:r>
      <w:r>
        <w:rPr>
          <w:b/>
        </w:rPr>
        <w:t xml:space="preserve">chịu </w:t>
      </w:r>
      <w:r>
        <w:rPr>
          <w:b/>
        </w:rPr>
        <w:t xml:space="preserve">đựng </w:t>
      </w:r>
      <w:r>
        <w:rPr>
          <w:i/>
        </w:rPr>
        <w:t xml:space="preserve">động từ </w:t>
      </w:r>
      <w:r>
        <w:t xml:space="preserve">Thích </w:t>
      </w:r>
      <w:r>
        <w:t xml:space="preserve">ứng </w:t>
      </w:r>
      <w:r>
        <w:t xml:space="preserve">với </w:t>
      </w:r>
      <w:r>
        <w:t xml:space="preserve">điều </w:t>
      </w:r>
      <w:r>
        <w:t xml:space="preserve">hết </w:t>
      </w:r>
      <w:r>
        <w:t xml:space="preserve">sức </w:t>
      </w:r>
      <w:r>
        <w:t xml:space="preserve">không </w:t>
      </w:r>
      <w:r>
        <w:t xml:space="preserve">lợi </w:t>
      </w:r>
      <w:r>
        <w:t xml:space="preserve">cho </w:t>
      </w:r>
      <w:r>
        <w:t xml:space="preserve">mình; </w:t>
      </w:r>
      <w:r>
        <w:t xml:space="preserve">như </w:t>
      </w:r>
      <w:r>
        <w:t xml:space="preserve">chịu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Có </w:t>
      </w:r>
      <w:r>
        <w:t xml:space="preserve">sức </w:t>
      </w:r>
      <w:r>
        <w:t xml:space="preserve">chịu </w:t>
      </w:r>
      <w:r>
        <w:rPr>
          <w:i/>
        </w:rPr>
        <w:t xml:space="preserve">đựng </w:t>
      </w:r>
      <w:r>
        <w:t xml:space="preserve">lớn. </w:t>
      </w:r>
      <w:r>
        <w:t xml:space="preserve">Chịu </w:t>
      </w:r>
      <w:r>
        <w:t xml:space="preserve">đựng </w:t>
      </w:r>
      <w:r>
        <w:t xml:space="preserve">gian </w:t>
      </w:r>
      <w:r>
        <w:rPr>
          <w:i/>
        </w:rPr>
        <w:t xml:space="preserve">khổ. </w:t>
      </w:r>
      <w:r>
        <w:br/>
      </w:r>
      <w:r>
        <w:rPr>
          <w:b/>
        </w:rPr>
        <w:t xml:space="preserve">chịu </w:t>
      </w:r>
      <w:r>
        <w:rPr>
          <w:b/>
        </w:rPr>
        <w:t xml:space="preserve">khó </w:t>
      </w:r>
      <w:r>
        <w:rPr>
          <w:i/>
        </w:rPr>
        <w:t xml:space="preserve">tính từ </w:t>
      </w:r>
      <w:r>
        <w:t xml:space="preserve">Cố </w:t>
      </w:r>
      <w:r>
        <w:t xml:space="preserve">gắng, </w:t>
      </w:r>
      <w:r>
        <w:t xml:space="preserve">không </w:t>
      </w:r>
      <w:r>
        <w:t xml:space="preserve">ngại </w:t>
      </w:r>
      <w:r>
        <w:t xml:space="preserve">khó </w:t>
      </w:r>
      <w:r>
        <w:t xml:space="preserve">khăn, </w:t>
      </w:r>
      <w:r>
        <w:t xml:space="preserve">vất </w:t>
      </w:r>
      <w:r>
        <w:t xml:space="preserve">vả. </w:t>
      </w:r>
      <w:r>
        <w:t xml:space="preserve">Chịu </w:t>
      </w:r>
      <w:r>
        <w:t xml:space="preserve">khó </w:t>
      </w:r>
      <w:r>
        <w:rPr>
          <w:i/>
        </w:rPr>
        <w:t xml:space="preserve">học </w:t>
      </w:r>
      <w:r>
        <w:rPr>
          <w:i/>
        </w:rPr>
        <w:t xml:space="preserve">tập.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rất </w:t>
      </w:r>
      <w:r>
        <w:rPr>
          <w:i/>
        </w:rPr>
        <w:t xml:space="preserve">chịu </w:t>
      </w:r>
      <w:r>
        <w:rPr>
          <w:i/>
        </w:rPr>
        <w:t xml:space="preserve">khó. </w:t>
      </w:r>
      <w:r>
        <w:br/>
      </w:r>
      <w:r>
        <w:rPr>
          <w:b/>
        </w:rPr>
        <w:t xml:space="preserve">chịu </w:t>
      </w:r>
      <w:r>
        <w:rPr>
          <w:b/>
        </w:rPr>
        <w:t xml:space="preserve">lời </w:t>
      </w:r>
      <w:r>
        <w:rPr>
          <w:i/>
        </w:rPr>
        <w:t xml:space="preserve">động từ </w:t>
      </w:r>
      <w:r>
        <w:t xml:space="preserve">(cũ). </w:t>
      </w:r>
      <w:r>
        <w:t xml:space="preserve">Nhận </w:t>
      </w:r>
      <w:r>
        <w:t xml:space="preserve">lời. </w:t>
      </w:r>
      <w:r>
        <w:br/>
      </w:r>
      <w:r>
        <w:rPr>
          <w:b/>
        </w:rPr>
        <w:t xml:space="preserve">chịu </w:t>
      </w:r>
      <w:r>
        <w:rPr>
          <w:b/>
        </w:rPr>
        <w:t xml:space="preserve">lửa </w:t>
      </w:r>
      <w:r>
        <w:rPr>
          <w:i/>
        </w:rPr>
        <w:t xml:space="preserve">tính từ </w:t>
      </w:r>
      <w:r>
        <w:t xml:space="preserve">Chịu </w:t>
      </w:r>
      <w:r>
        <w:t xml:space="preserve">được </w:t>
      </w:r>
      <w:r>
        <w:t xml:space="preserve">nhiệt </w:t>
      </w:r>
      <w:r>
        <w:t xml:space="preserve">độ </w:t>
      </w:r>
      <w:r>
        <w:t xml:space="preserve">cao </w:t>
      </w:r>
      <w:r>
        <w:t xml:space="preserve">mà </w:t>
      </w:r>
      <w:r>
        <w:t xml:space="preserve">không </w:t>
      </w:r>
      <w:r>
        <w:t xml:space="preserve">bị </w:t>
      </w:r>
      <w:r>
        <w:t xml:space="preserve">nóng </w:t>
      </w:r>
      <w:r>
        <w:rPr>
          <w:i/>
        </w:rPr>
        <w:t xml:space="preserve">chảy. </w:t>
      </w:r>
      <w:r>
        <w:rPr>
          <w:i/>
        </w:rPr>
        <w:t xml:space="preserve">Vật </w:t>
      </w:r>
      <w:r>
        <w:rPr>
          <w:i/>
        </w:rPr>
        <w:t xml:space="preserve">liệu </w:t>
      </w:r>
      <w:r>
        <w:rPr>
          <w:i/>
        </w:rPr>
        <w:t xml:space="preserve">chịu </w:t>
      </w:r>
      <w:r>
        <w:rPr>
          <w:i/>
        </w:rPr>
        <w:t xml:space="preserve">lửa. </w:t>
      </w:r>
      <w:r>
        <w:t xml:space="preserve">Gạch </w:t>
      </w:r>
      <w:r>
        <w:rPr>
          <w:i/>
        </w:rPr>
        <w:t xml:space="preserve">chịu </w:t>
      </w:r>
      <w:r>
        <w:t xml:space="preserve">lưa. </w:t>
      </w:r>
      <w:r>
        <w:br/>
      </w:r>
      <w:r>
        <w:rPr>
          <w:b/>
        </w:rPr>
        <w:t xml:space="preserve">chịu </w:t>
      </w:r>
      <w:r>
        <w:rPr>
          <w:b/>
        </w:rPr>
        <w:t xml:space="preserve">nhiệt </w:t>
      </w:r>
      <w:r>
        <w:rPr>
          <w:i/>
        </w:rPr>
        <w:t xml:space="preserve">tính từ </w:t>
      </w:r>
      <w:r>
        <w:t xml:space="preserve">(Vật </w:t>
      </w:r>
      <w:r>
        <w:t xml:space="preserve">liệu </w:t>
      </w:r>
      <w:r>
        <w:t xml:space="preserve">kết </w:t>
      </w:r>
      <w:r>
        <w:t xml:space="preserve">cấu)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giữ </w:t>
      </w:r>
      <w:r>
        <w:t xml:space="preserve">nguyên </w:t>
      </w:r>
      <w:r>
        <w:t xml:space="preserve">hoặc </w:t>
      </w:r>
      <w:r>
        <w:t xml:space="preserve">chỉ </w:t>
      </w:r>
      <w:r>
        <w:t xml:space="preserve">thay </w:t>
      </w:r>
      <w:r>
        <w:t xml:space="preserve">đổi </w:t>
      </w:r>
      <w:r>
        <w:t xml:space="preserve">rất </w:t>
      </w:r>
      <w:r>
        <w:t xml:space="preserve">ít </w:t>
      </w:r>
      <w:r>
        <w:t xml:space="preserve">các </w:t>
      </w:r>
      <w:r>
        <w:t xml:space="preserve">tính </w:t>
      </w:r>
      <w:r>
        <w:t xml:space="preserve">chất </w:t>
      </w:r>
      <w:r>
        <w:t xml:space="preserve">cơ </w:t>
      </w:r>
      <w:r>
        <w:t xml:space="preserve">học </w:t>
      </w:r>
      <w:r>
        <w:t xml:space="preserve">ở </w:t>
      </w:r>
      <w:r>
        <w:t xml:space="preserve">nhiệt </w:t>
      </w:r>
      <w:r>
        <w:t xml:space="preserve">độ </w:t>
      </w:r>
      <w:r>
        <w:t xml:space="preserve">cao. </w:t>
      </w:r>
      <w:r>
        <w:t xml:space="preserve">Bôtông </w:t>
      </w:r>
      <w:r>
        <w:t xml:space="preserve">chịu </w:t>
      </w:r>
      <w:r>
        <w:t xml:space="preserve">chịu </w:t>
      </w:r>
      <w:r>
        <w:t xml:space="preserve">phép </w:t>
      </w:r>
      <w:r>
        <w:t xml:space="preserve">động từ </w:t>
      </w:r>
      <w:r>
        <w:t xml:space="preserve">(khẩu ngữ). </w:t>
      </w:r>
      <w:r>
        <w:t xml:space="preserve">Đành </w:t>
      </w:r>
      <w:r>
        <w:t xml:space="preserve">chịu, </w:t>
      </w:r>
      <w:r>
        <w:t xml:space="preserve">đành </w:t>
      </w:r>
      <w:r>
        <w:t xml:space="preserve">nhận </w:t>
      </w:r>
      <w:r>
        <w:t xml:space="preserve">là </w:t>
      </w:r>
      <w:r>
        <w:t xml:space="preserve">bất </w:t>
      </w:r>
      <w:r>
        <w:t xml:space="preserve">lực </w:t>
      </w:r>
      <w:r>
        <w:t xml:space="preserve">hoàn </w:t>
      </w:r>
      <w:r>
        <w:t xml:space="preserve">toàn. </w:t>
      </w:r>
      <w:r>
        <w:rPr>
          <w:i/>
        </w:rPr>
        <w:t xml:space="preserve">Tài </w:t>
      </w:r>
      <w:r>
        <w:rPr>
          <w:i/>
        </w:rPr>
        <w:t xml:space="preserve">giỏi </w:t>
      </w:r>
      <w:r>
        <w:rPr>
          <w:i/>
        </w:rPr>
        <w:t xml:space="preserve">đến </w:t>
      </w:r>
      <w:r>
        <w:t xml:space="preserve">mấy </w:t>
      </w:r>
      <w:r>
        <w:rPr>
          <w:i/>
        </w:rPr>
        <w:t xml:space="preserve">cũng </w:t>
      </w:r>
      <w:r>
        <w:rPr>
          <w:i/>
        </w:rPr>
        <w:t xml:space="preserve">chịu </w:t>
      </w:r>
      <w:r>
        <w:rPr>
          <w:i/>
        </w:rPr>
        <w:t xml:space="preserve">phép. </w:t>
      </w:r>
      <w:r>
        <w:br/>
      </w:r>
      <w:r>
        <w:rPr>
          <w:b/>
        </w:rPr>
        <w:t xml:space="preserve">chịu </w:t>
      </w:r>
      <w:r>
        <w:rPr>
          <w:b/>
        </w:rPr>
        <w:t xml:space="preserve">tải </w:t>
      </w:r>
      <w:r>
        <w:rPr>
          <w:i/>
        </w:rPr>
        <w:t xml:space="preserve">động từ </w:t>
      </w:r>
      <w:r>
        <w:t xml:space="preserve">Chịu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tải </w:t>
      </w:r>
      <w:r>
        <w:t xml:space="preserve">trọng </w:t>
      </w:r>
      <w:r>
        <w:t xml:space="preserve">hoặc </w:t>
      </w:r>
      <w:r>
        <w:t xml:space="preserve">phụ </w:t>
      </w:r>
      <w:r>
        <w:t xml:space="preserve">tải. </w:t>
      </w:r>
      <w:r>
        <w:rPr>
          <w:i/>
        </w:rPr>
        <w:t xml:space="preserve">Sức </w:t>
      </w:r>
      <w:r>
        <w:rPr>
          <w:i/>
        </w:rPr>
        <w:t xml:space="preserve">chịu </w:t>
      </w:r>
      <w:r>
        <w:t xml:space="preserve">tải </w:t>
      </w:r>
      <w:r>
        <w:t xml:space="preserve">của </w:t>
      </w:r>
      <w:r>
        <w:t xml:space="preserve">các </w:t>
      </w:r>
      <w:r>
        <w:rPr>
          <w:i/>
        </w:rPr>
        <w:t xml:space="preserve">chỉ </w:t>
      </w:r>
      <w:r>
        <w:rPr>
          <w:i/>
        </w:rPr>
        <w:t xml:space="preserve">tiết </w:t>
      </w:r>
      <w:r>
        <w:t xml:space="preserve">máy. </w:t>
      </w:r>
      <w:r>
        <w:br/>
      </w:r>
      <w:r>
        <w:rPr>
          <w:b/>
        </w:rPr>
        <w:t xml:space="preserve">chịu </w:t>
      </w:r>
      <w:r>
        <w:rPr>
          <w:b/>
        </w:rPr>
        <w:t xml:space="preserve">tang </w:t>
      </w:r>
      <w:r>
        <w:rPr>
          <w:i/>
        </w:rPr>
        <w:t xml:space="preserve">động từ </w:t>
      </w:r>
      <w:r>
        <w:t xml:space="preserve">Làm </w:t>
      </w:r>
      <w:r>
        <w:t xml:space="preserve">lễ </w:t>
      </w:r>
      <w:r>
        <w:t xml:space="preserve">để </w:t>
      </w:r>
      <w:r>
        <w:t xml:space="preserve">tang </w:t>
      </w:r>
      <w:r>
        <w:t xml:space="preserve">người </w:t>
      </w:r>
      <w:r>
        <w:t xml:space="preserve">bậc </w:t>
      </w:r>
      <w:r>
        <w:t xml:space="preserve">trên </w:t>
      </w:r>
      <w:r>
        <w:t xml:space="preserve">(như </w:t>
      </w:r>
      <w:r>
        <w:t xml:space="preserve">cha, </w:t>
      </w:r>
      <w:r>
        <w:t xml:space="preserve">mẹ, </w:t>
      </w:r>
      <w:r>
        <w:t xml:space="preserve">v.v.). </w:t>
      </w:r>
      <w:r>
        <w:t xml:space="preserve">VỀ </w:t>
      </w:r>
      <w:r>
        <w:rPr>
          <w:i/>
        </w:rPr>
        <w:t xml:space="preserve">quê </w:t>
      </w:r>
      <w:r>
        <w:t xml:space="preserve">chịu </w:t>
      </w:r>
      <w:r>
        <w:rPr>
          <w:i/>
        </w:rPr>
        <w:t xml:space="preserve">tang </w:t>
      </w:r>
      <w:r>
        <w:t xml:space="preserve">mẹ. </w:t>
      </w:r>
      <w:r>
        <w:br/>
      </w:r>
      <w:r>
        <w:rPr>
          <w:b/>
        </w:rPr>
        <w:t xml:space="preserve">chịu </w:t>
      </w:r>
      <w:r>
        <w:rPr>
          <w:b/>
        </w:rPr>
        <w:t xml:space="preserve">thương </w:t>
      </w:r>
      <w:r>
        <w:rPr>
          <w:b/>
        </w:rPr>
        <w:t xml:space="preserve">chịu </w:t>
      </w:r>
      <w:r>
        <w:rPr>
          <w:b/>
        </w:rPr>
        <w:t xml:space="preserve">khó </w:t>
      </w:r>
      <w:r>
        <w:rPr>
          <w:i/>
        </w:rPr>
        <w:t xml:space="preserve">tính từ </w:t>
      </w:r>
      <w:r>
        <w:t xml:space="preserve">Như </w:t>
      </w:r>
      <w:r>
        <w:t xml:space="preserve">chịu </w:t>
      </w:r>
      <w:r>
        <w:rPr>
          <w:i/>
        </w:rPr>
        <w:t xml:space="preserve">khó </w:t>
      </w:r>
      <w:r>
        <w:rPr>
          <w:i/>
        </w:rPr>
        <w:t xml:space="preserve">(nhưng </w:t>
      </w:r>
      <w:r>
        <w:rPr>
          <w:i/>
        </w:rPr>
        <w:t xml:space="preserve">nghĩa </w:t>
      </w:r>
      <w:r>
        <w:rPr>
          <w:i/>
        </w:rPr>
        <w:t xml:space="preserve">mạnh </w:t>
      </w:r>
      <w:r>
        <w:rPr>
          <w:i/>
        </w:rPr>
        <w:t xml:space="preserve">hơn). </w:t>
      </w:r>
      <w:r>
        <w:br/>
      </w:r>
      <w:r>
        <w:rPr>
          <w:b/>
        </w:rPr>
        <w:t xml:space="preserve">chịu </w:t>
      </w:r>
      <w:r>
        <w:rPr>
          <w:b/>
        </w:rPr>
        <w:t xml:space="preserve">trận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Chịu </w:t>
      </w:r>
      <w:r>
        <w:t xml:space="preserve">đựng, </w:t>
      </w:r>
      <w:r>
        <w:t xml:space="preserve">chấp </w:t>
      </w:r>
      <w:r>
        <w:t xml:space="preserve">nhận </w:t>
      </w:r>
      <w:r>
        <w:t xml:space="preserve">sự </w:t>
      </w:r>
      <w:r>
        <w:t xml:space="preserve">trừng </w:t>
      </w:r>
      <w:r>
        <w:t xml:space="preserve">phạt </w:t>
      </w:r>
      <w:r>
        <w:t xml:space="preserve">mà </w:t>
      </w:r>
      <w:r>
        <w:t xml:space="preserve">không </w:t>
      </w:r>
      <w:r>
        <w:t xml:space="preserve">tránh. </w:t>
      </w:r>
      <w:r>
        <w:t xml:space="preserve">Không </w:t>
      </w:r>
      <w:r>
        <w:rPr>
          <w:i/>
        </w:rPr>
        <w:t xml:space="preserve">có </w:t>
      </w:r>
      <w:r>
        <w:t xml:space="preserve">chỗ </w:t>
      </w:r>
      <w:r>
        <w:t xml:space="preserve">ẩn </w:t>
      </w:r>
      <w:r>
        <w:rPr>
          <w:i/>
        </w:rPr>
        <w:t xml:space="preserve">nấp, </w:t>
      </w:r>
      <w:r>
        <w:t xml:space="preserve">phải </w:t>
      </w:r>
      <w:r>
        <w:rPr>
          <w:i/>
        </w:rPr>
        <w:t xml:space="preserve">nằm </w:t>
      </w:r>
      <w:r>
        <w:rPr>
          <w:i/>
        </w:rPr>
        <w:t xml:space="preserve">chịu </w:t>
      </w:r>
      <w:r>
        <w:t xml:space="preserve">trận </w:t>
      </w:r>
      <w:r>
        <w:t xml:space="preserve">giữa </w:t>
      </w:r>
      <w:r>
        <w:rPr>
          <w:i/>
        </w:rPr>
        <w:t xml:space="preserve">bãi </w:t>
      </w:r>
      <w:r>
        <w:t xml:space="preserve">trống. </w:t>
      </w:r>
      <w:r>
        <w:t xml:space="preserve">Bị </w:t>
      </w:r>
      <w:r>
        <w:t xml:space="preserve">mắng, </w:t>
      </w:r>
      <w:r>
        <w:t xml:space="preserve">đành </w:t>
      </w:r>
      <w:r>
        <w:rPr>
          <w:i/>
        </w:rPr>
        <w:t xml:space="preserve">ngồi </w:t>
      </w:r>
      <w:r>
        <w:rPr>
          <w:i/>
        </w:rPr>
        <w:t xml:space="preserve">im </w:t>
      </w:r>
      <w:r>
        <w:t xml:space="preserve">chịu </w:t>
      </w:r>
      <w:r>
        <w:rPr>
          <w:i/>
        </w:rPr>
        <w:t xml:space="preserve">trận. </w:t>
      </w:r>
      <w:r>
        <w:br/>
      </w:r>
      <w:r>
        <w:rPr>
          <w:b/>
        </w:rPr>
        <w:t xml:space="preserve">chịu </w:t>
      </w:r>
      <w:r>
        <w:rPr>
          <w:b/>
        </w:rPr>
        <w:t xml:space="preserve">trống </w:t>
      </w:r>
      <w:r>
        <w:rPr>
          <w:i/>
        </w:rPr>
        <w:t xml:space="preserve">động từ </w:t>
      </w:r>
      <w:r>
        <w:rPr>
          <w:i/>
        </w:rPr>
        <w:t xml:space="preserve">(Gia </w:t>
      </w:r>
      <w:r>
        <w:t xml:space="preserve">cằm </w:t>
      </w:r>
      <w:r>
        <w:t xml:space="preserve">mái) </w:t>
      </w:r>
      <w:r>
        <w:t xml:space="preserve">để </w:t>
      </w:r>
      <w:r>
        <w:t xml:space="preserve">cho </w:t>
      </w:r>
      <w:r>
        <w:t xml:space="preserve">con </w:t>
      </w:r>
      <w:r>
        <w:t xml:space="preserve">trống </w:t>
      </w:r>
      <w:r>
        <w:t xml:space="preserve">đạp </w:t>
      </w:r>
      <w:r>
        <w:t xml:space="preserve">mái. </w:t>
      </w:r>
      <w:r>
        <w:t xml:space="preserve">Gà </w:t>
      </w:r>
      <w:r>
        <w:rPr>
          <w:i/>
        </w:rPr>
        <w:t xml:space="preserve">chịu </w:t>
      </w:r>
      <w:r>
        <w:t xml:space="preserve">trống. </w:t>
      </w:r>
      <w:r>
        <w:br/>
      </w:r>
      <w:r>
        <w:rPr>
          <w:b/>
        </w:rPr>
        <w:t xml:space="preserve">CHLB </w:t>
      </w:r>
      <w:r>
        <w:t xml:space="preserve">Cộng </w:t>
      </w:r>
      <w:r>
        <w:t xml:space="preserve">hoà </w:t>
      </w:r>
      <w:r>
        <w:t xml:space="preserve">liên </w:t>
      </w:r>
      <w:r>
        <w:t xml:space="preserve">bang,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chlor </w:t>
      </w:r>
      <w:r>
        <w:rPr>
          <w:i/>
        </w:rPr>
        <w:t xml:space="preserve">cũng viết </w:t>
      </w:r>
      <w:r>
        <w:t xml:space="preserve">clo. </w:t>
      </w:r>
      <w:r>
        <w:t xml:space="preserve">danh từ </w:t>
      </w:r>
      <w:r>
        <w:t xml:space="preserve">Khí </w:t>
      </w:r>
      <w:r>
        <w:t xml:space="preserve">màu </w:t>
      </w:r>
      <w:r>
        <w:t xml:space="preserve">vàng </w:t>
      </w:r>
      <w:r>
        <w:t xml:space="preserve">lục, </w:t>
      </w:r>
      <w:r>
        <w:t xml:space="preserve">mùi </w:t>
      </w:r>
      <w:r>
        <w:t xml:space="preserve">hắc, </w:t>
      </w:r>
      <w:r>
        <w:t xml:space="preserve">rất </w:t>
      </w:r>
      <w:r>
        <w:t xml:space="preserve">độc, </w:t>
      </w:r>
      <w:r>
        <w:t xml:space="preserve">chế </w:t>
      </w:r>
      <w:r>
        <w:t xml:space="preserve">từ </w:t>
      </w:r>
      <w:r>
        <w:t xml:space="preserve">muối </w:t>
      </w:r>
      <w:r>
        <w:t xml:space="preserve">ăn,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tẩy </w:t>
      </w:r>
      <w:r>
        <w:t xml:space="preserve">trắng, </w:t>
      </w:r>
      <w:r>
        <w:t xml:space="preserve">sát </w:t>
      </w:r>
      <w:r>
        <w:t xml:space="preserve">trùng </w:t>
      </w:r>
      <w:r>
        <w:t xml:space="preserve">và </w:t>
      </w:r>
      <w:r>
        <w:t xml:space="preserve">làm </w:t>
      </w:r>
      <w:r>
        <w:t xml:space="preserve">hoá </w:t>
      </w:r>
      <w:r>
        <w:t xml:space="preserve">chất </w:t>
      </w:r>
      <w:r>
        <w:t xml:space="preserve">cơ </w:t>
      </w:r>
      <w:r>
        <w:t xml:space="preserve">bản </w:t>
      </w:r>
      <w:r>
        <w:t xml:space="preserve">trong </w:t>
      </w:r>
      <w:r>
        <w:t xml:space="preserve">công </w:t>
      </w:r>
      <w:r>
        <w:t xml:space="preserve">nghiệp </w:t>
      </w:r>
      <w:r>
        <w:t xml:space="preserve">hoá </w:t>
      </w:r>
      <w:r>
        <w:t xml:space="preserve">học. </w:t>
      </w:r>
      <w:r>
        <w:br/>
      </w:r>
      <w:r>
        <w:rPr>
          <w:b/>
        </w:rPr>
        <w:t xml:space="preserve">chlorat </w:t>
      </w:r>
      <w:r>
        <w:rPr>
          <w:i/>
        </w:rPr>
        <w:t xml:space="preserve">cũng viết </w:t>
      </w:r>
      <w:r>
        <w:t xml:space="preserve">clorat. </w:t>
      </w:r>
      <w:r>
        <w:t xml:space="preserve">danh từ </w:t>
      </w:r>
      <w:r>
        <w:t xml:space="preserve">Một </w:t>
      </w:r>
      <w:r>
        <w:t xml:space="preserve">loại </w:t>
      </w:r>
      <w:r>
        <w:t xml:space="preserve">muối </w:t>
      </w:r>
      <w:r>
        <w:t xml:space="preserve">của </w:t>
      </w:r>
      <w:r>
        <w:t xml:space="preserve">chlor, </w:t>
      </w:r>
      <w:r>
        <w:t xml:space="preserve">dễ </w:t>
      </w:r>
      <w:r>
        <w:t xml:space="preserve">gây </w:t>
      </w:r>
      <w:r>
        <w:t xml:space="preserve">nổ. </w:t>
      </w:r>
      <w:r>
        <w:br/>
      </w:r>
      <w:r>
        <w:rPr>
          <w:b/>
        </w:rPr>
        <w:t xml:space="preserve">chlorur </w:t>
      </w:r>
      <w:r>
        <w:rPr>
          <w:i/>
        </w:rPr>
        <w:t xml:space="preserve">cũng viết </w:t>
      </w:r>
      <w:r>
        <w:t xml:space="preserve">clorua. </w:t>
      </w:r>
      <w:r>
        <w:t xml:space="preserve">danh từ </w:t>
      </w:r>
      <w:r>
        <w:t xml:space="preserve">Hợp </w:t>
      </w:r>
      <w:r>
        <w:t xml:space="preserve">chất </w:t>
      </w:r>
      <w:r>
        <w:t xml:space="preserve">của </w:t>
      </w:r>
      <w:r>
        <w:t xml:space="preserve">chlor </w:t>
      </w:r>
      <w:r>
        <w:t xml:space="preserve">với </w:t>
      </w:r>
      <w:r>
        <w:t xml:space="preserve">một </w:t>
      </w:r>
      <w:r>
        <w:t xml:space="preserve">nguyên </w:t>
      </w:r>
      <w:r>
        <w:t xml:space="preserve">tố </w:t>
      </w:r>
      <w:r>
        <w:t xml:space="preserve">khác </w:t>
      </w:r>
      <w:r>
        <w:t xml:space="preserve">hoặc </w:t>
      </w:r>
      <w:r>
        <w:t xml:space="preserve">với </w:t>
      </w:r>
      <w:r>
        <w:t xml:space="preserve">một </w:t>
      </w:r>
      <w:r>
        <w:t xml:space="preserve">gốc </w:t>
      </w:r>
      <w:r>
        <w:t xml:space="preserve">hữu </w:t>
      </w:r>
      <w:r>
        <w:t xml:space="preserve">cơ. </w:t>
      </w:r>
      <w:r>
        <w:br/>
      </w:r>
      <w:r>
        <w:rPr>
          <w:b/>
        </w:rPr>
        <w:t xml:space="preserve">cho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Chuyển </w:t>
      </w:r>
      <w:r>
        <w:t xml:space="preserve">cái </w:t>
      </w:r>
      <w:r>
        <w:t xml:space="preserve">sở </w:t>
      </w:r>
      <w:r>
        <w:t xml:space="preserve">hữu </w:t>
      </w:r>
      <w:r>
        <w:t xml:space="preserve">của </w:t>
      </w:r>
      <w:r>
        <w:t xml:space="preserve">mình </w:t>
      </w:r>
      <w:r>
        <w:t xml:space="preserve">sang </w:t>
      </w:r>
      <w:r>
        <w:t xml:space="preserve">người </w:t>
      </w:r>
      <w:r>
        <w:t xml:space="preserve">khác </w:t>
      </w:r>
      <w:r>
        <w:t xml:space="preserve">mà </w:t>
      </w:r>
      <w:r>
        <w:t xml:space="preserve">không </w:t>
      </w:r>
      <w:r>
        <w:t xml:space="preserve">đổi </w:t>
      </w:r>
      <w:r>
        <w:t xml:space="preserve">lấy </w:t>
      </w:r>
      <w:r>
        <w:t xml:space="preserve">gì </w:t>
      </w:r>
      <w:r>
        <w:t xml:space="preserve">cả. </w:t>
      </w:r>
      <w:r>
        <w:rPr>
          <w:i/>
        </w:rPr>
        <w:t xml:space="preserve">Anh </w:t>
      </w:r>
      <w:r>
        <w:t xml:space="preserve">cho </w:t>
      </w:r>
      <w:r>
        <w:rPr>
          <w:i/>
        </w:rPr>
        <w:t xml:space="preserve">em </w:t>
      </w:r>
      <w:r>
        <w:rPr>
          <w:i/>
        </w:rPr>
        <w:t xml:space="preserve">chiếc </w:t>
      </w:r>
      <w:r>
        <w:rPr>
          <w:i/>
        </w:rPr>
        <w:t xml:space="preserve">đồng </w:t>
      </w:r>
      <w:r>
        <w:rPr>
          <w:i/>
        </w:rPr>
        <w:t xml:space="preserve">hồ. </w:t>
      </w:r>
      <w:r>
        <w:rPr>
          <w:i/>
        </w:rPr>
        <w:t xml:space="preserve">Cho </w:t>
      </w:r>
      <w:r>
        <w:t xml:space="preserve">quà. </w:t>
      </w:r>
      <w:r>
        <w:t xml:space="preserve">Cho </w:t>
      </w:r>
      <w:r>
        <w:rPr>
          <w:i/>
        </w:rPr>
        <w:t xml:space="preserve">không, </w:t>
      </w:r>
      <w:r>
        <w:rPr>
          <w:i/>
        </w:rPr>
        <w:t xml:space="preserve">chứ </w:t>
      </w:r>
      <w:r>
        <w:rPr>
          <w:i/>
        </w:rPr>
        <w:t xml:space="preserve">không </w:t>
      </w:r>
      <w:r>
        <w:rPr>
          <w:i/>
        </w:rPr>
        <w:t xml:space="preserve">bán. </w:t>
      </w:r>
      <w:r>
        <w:rPr>
          <w:b/>
        </w:rPr>
        <w:t xml:space="preserve">2 </w:t>
      </w:r>
      <w:r>
        <w:t xml:space="preserve">Làm </w:t>
      </w:r>
      <w:r>
        <w:t xml:space="preserve">người </w:t>
      </w:r>
      <w:r>
        <w:t xml:space="preserve">khác </w:t>
      </w:r>
      <w:r>
        <w:t xml:space="preserve">có </w:t>
      </w:r>
      <w:r>
        <w:t xml:space="preserve">được, </w:t>
      </w:r>
      <w:r>
        <w:t xml:space="preserve">nhận </w:t>
      </w:r>
      <w:r>
        <w:t xml:space="preserve">được. </w:t>
      </w:r>
      <w:r>
        <w:t xml:space="preserve">Cho </w:t>
      </w:r>
      <w:r>
        <w:rPr>
          <w:i/>
        </w:rPr>
        <w:t xml:space="preserve">điểm. </w:t>
      </w:r>
      <w:r>
        <w:t xml:space="preserve">Cho </w:t>
      </w:r>
      <w:r>
        <w:t xml:space="preserve">thời </w:t>
      </w:r>
      <w:r>
        <w:t xml:space="preserve">gian </w:t>
      </w:r>
      <w:r>
        <w:rPr>
          <w:i/>
        </w:rPr>
        <w:t xml:space="preserve">để </w:t>
      </w:r>
      <w:r>
        <w:rPr>
          <w:i/>
        </w:rPr>
        <w:t xml:space="preserve">chuẩn </w:t>
      </w:r>
      <w:r>
        <w:rPr>
          <w:i/>
        </w:rPr>
        <w:t xml:space="preserve">bị. </w:t>
      </w:r>
      <w:r>
        <w:rPr>
          <w:i/>
        </w:rPr>
        <w:t xml:space="preserve">Lịch </w:t>
      </w:r>
      <w:r>
        <w:rPr>
          <w:i/>
        </w:rPr>
        <w:t xml:space="preserve">sử </w:t>
      </w:r>
      <w:r>
        <w:t xml:space="preserve">cho </w:t>
      </w:r>
      <w:r>
        <w:rPr>
          <w:i/>
        </w:rPr>
        <w:t xml:space="preserve">ta </w:t>
      </w:r>
      <w:r>
        <w:t xml:space="preserve">nhiều </w:t>
      </w:r>
      <w:r>
        <w:rPr>
          <w:i/>
        </w:rPr>
        <w:t xml:space="preserve">bài </w:t>
      </w:r>
      <w:r>
        <w:t xml:space="preserve">học </w:t>
      </w:r>
      <w:r>
        <w:rPr>
          <w:i/>
        </w:rPr>
        <w:t xml:space="preserve">quý. </w:t>
      </w:r>
      <w:r>
        <w:t xml:space="preserve">Cho </w:t>
      </w:r>
      <w:r>
        <w:rPr>
          <w:i/>
        </w:rPr>
        <w:t xml:space="preserve">mấy </w:t>
      </w:r>
      <w:r>
        <w:rPr>
          <w:i/>
        </w:rPr>
        <w:t xml:space="preserve">roi </w:t>
      </w:r>
      <w:r>
        <w:t xml:space="preserve">(khẩu ngữ). </w:t>
      </w:r>
      <w:r>
        <w:rPr>
          <w:b/>
        </w:rPr>
        <w:t xml:space="preserve">3 </w:t>
      </w:r>
      <w:r>
        <w:t xml:space="preserve">Làm </w:t>
      </w:r>
      <w:r>
        <w:t xml:space="preserve">người </w:t>
      </w:r>
      <w:r>
        <w:t xml:space="preserve">khác </w:t>
      </w:r>
      <w:r>
        <w:t xml:space="preserve">có </w:t>
      </w:r>
      <w:r>
        <w:t xml:space="preserve">được </w:t>
      </w:r>
      <w:r>
        <w:t xml:space="preserve">điều </w:t>
      </w:r>
      <w:r>
        <w:t xml:space="preserve">kiện </w:t>
      </w:r>
      <w:r>
        <w:t xml:space="preserve">khách </w:t>
      </w:r>
      <w:r>
        <w:t xml:space="preserve">quan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Mẹ </w:t>
      </w:r>
      <w:r>
        <w:t xml:space="preserve">cho </w:t>
      </w:r>
      <w:r>
        <w:t xml:space="preserve">con </w:t>
      </w:r>
      <w:r>
        <w:t xml:space="preserve">bú. </w:t>
      </w:r>
      <w:r>
        <w:t xml:space="preserve">Chú </w:t>
      </w:r>
      <w:r>
        <w:rPr>
          <w:i/>
        </w:rPr>
        <w:t xml:space="preserve">toạ </w:t>
      </w:r>
      <w:r>
        <w:rPr>
          <w:i/>
        </w:rPr>
        <w:t xml:space="preserve">cho </w:t>
      </w:r>
      <w:r>
        <w:t xml:space="preserve">nói. </w:t>
      </w:r>
      <w:r>
        <w:t xml:space="preserve">Cho </w:t>
      </w:r>
      <w:r>
        <w:t xml:space="preserve">tự </w:t>
      </w:r>
      <w:r>
        <w:rPr>
          <w:i/>
        </w:rPr>
        <w:t xml:space="preserve">do </w:t>
      </w:r>
      <w:r>
        <w:rPr>
          <w:i/>
        </w:rPr>
        <w:t xml:space="preserve">đi </w:t>
      </w:r>
      <w:r>
        <w:rPr>
          <w:i/>
        </w:rPr>
        <w:t xml:space="preserve">lại. </w:t>
      </w:r>
      <w:r>
        <w:rPr>
          <w:i/>
        </w:rPr>
        <w:t xml:space="preserve">Cho </w:t>
      </w:r>
      <w:r>
        <w:t xml:space="preserve">nghỉ </w:t>
      </w:r>
      <w:r>
        <w:rPr>
          <w:i/>
        </w:rPr>
        <w:t xml:space="preserve">phép. </w:t>
      </w:r>
      <w:r>
        <w:t xml:space="preserve">Cho </w:t>
      </w:r>
      <w:r>
        <w:t xml:space="preserve">uay. </w:t>
      </w:r>
      <w:r>
        <w:rPr>
          <w:b/>
        </w:rPr>
        <w:t xml:space="preserve">4 </w:t>
      </w:r>
      <w:r>
        <w:t xml:space="preserve">Làm </w:t>
      </w:r>
      <w:r>
        <w:t xml:space="preserve">tạo </w:t>
      </w:r>
      <w:r>
        <w:t xml:space="preserve">ra </w:t>
      </w:r>
      <w:r>
        <w:t xml:space="preserve">ở </w:t>
      </w:r>
      <w:r>
        <w:t xml:space="preserve">khách </w:t>
      </w:r>
      <w:r>
        <w:t xml:space="preserve">thể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Công </w:t>
      </w:r>
      <w:r>
        <w:t xml:space="preserve">nhân </w:t>
      </w:r>
      <w:r>
        <w:t xml:space="preserve">cho </w:t>
      </w:r>
      <w:r>
        <w:t xml:space="preserve">máy </w:t>
      </w:r>
      <w:r>
        <w:t xml:space="preserve">chạy. </w:t>
      </w:r>
      <w:r>
        <w:t xml:space="preserve">Cho </w:t>
      </w:r>
      <w:r>
        <w:t xml:space="preserve">bò </w:t>
      </w:r>
      <w:r>
        <w:t xml:space="preserve">đi </w:t>
      </w:r>
      <w:r>
        <w:rPr>
          <w:i/>
        </w:rPr>
        <w:t xml:space="preserve">ăn. </w:t>
      </w:r>
      <w:r>
        <w:t xml:space="preserve">Cho </w:t>
      </w:r>
      <w:r>
        <w:t xml:space="preserve">người </w:t>
      </w:r>
      <w:r>
        <w:rPr>
          <w:i/>
        </w:rPr>
        <w:t xml:space="preserve">đi </w:t>
      </w:r>
      <w:r>
        <w:rPr>
          <w:i/>
        </w:rPr>
        <w:t xml:space="preserve">tìm. </w:t>
      </w:r>
      <w:r>
        <w:rPr>
          <w:b/>
        </w:rPr>
        <w:t xml:space="preserve">5 </w:t>
      </w:r>
      <w:r>
        <w:t xml:space="preserve">Khiến </w:t>
      </w:r>
      <w:r>
        <w:t xml:space="preserve">tạo </w:t>
      </w:r>
      <w:r>
        <w:t xml:space="preserve">ra </w:t>
      </w:r>
      <w:r>
        <w:t xml:space="preserve">ở </w:t>
      </w:r>
      <w:r>
        <w:t xml:space="preserve">khách </w:t>
      </w:r>
      <w:r>
        <w:t xml:space="preserve">thể </w:t>
      </w:r>
      <w:r>
        <w:t xml:space="preserve">sự </w:t>
      </w:r>
      <w:r>
        <w:t xml:space="preserve">chuyển </w:t>
      </w:r>
      <w:r>
        <w:t xml:space="preserve">vị </w:t>
      </w:r>
      <w:r>
        <w:t xml:space="preserve">trí </w:t>
      </w:r>
      <w:r>
        <w:t xml:space="preserve">đến </w:t>
      </w:r>
      <w:r>
        <w:t xml:space="preserve">một </w:t>
      </w:r>
      <w:r>
        <w:t xml:space="preserve">chỗ </w:t>
      </w:r>
      <w:r>
        <w:t xml:space="preserve">nào </w:t>
      </w:r>
      <w:r>
        <w:t xml:space="preserve">đó. </w:t>
      </w:r>
      <w:r>
        <w:t xml:space="preserve">Cho </w:t>
      </w:r>
      <w:r>
        <w:rPr>
          <w:i/>
        </w:rPr>
        <w:t xml:space="preserve">than </w:t>
      </w:r>
      <w:r>
        <w:t xml:space="preserve">vào </w:t>
      </w:r>
      <w:r>
        <w:rPr>
          <w:i/>
        </w:rPr>
        <w:t xml:space="preserve">lò. </w:t>
      </w:r>
      <w:r>
        <w:rPr>
          <w:i/>
        </w:rPr>
        <w:t xml:space="preserve">Hàng </w:t>
      </w:r>
      <w:r>
        <w:rPr>
          <w:i/>
        </w:rPr>
        <w:t xml:space="preserve">đã </w:t>
      </w:r>
      <w:r>
        <w:t xml:space="preserve">cho </w:t>
      </w:r>
      <w:r>
        <w:rPr>
          <w:i/>
        </w:rPr>
        <w:t xml:space="preserve">lôn </w:t>
      </w:r>
      <w:r>
        <w:rPr>
          <w:i/>
        </w:rPr>
        <w:t xml:space="preserve">tàu. </w:t>
      </w:r>
      <w:r>
        <w:rPr>
          <w:i/>
        </w:rPr>
        <w:t xml:space="preserve">Cho </w:t>
      </w:r>
      <w:r>
        <w:rPr>
          <w:i/>
        </w:rPr>
        <w:t xml:space="preserve">thêm </w:t>
      </w:r>
      <w:r>
        <w:rPr>
          <w:i/>
        </w:rPr>
        <w:t xml:space="preserve">muối </w:t>
      </w:r>
      <w:r>
        <w:rPr>
          <w:i/>
        </w:rPr>
        <w:t xml:space="preserve">bào </w:t>
      </w:r>
      <w:r>
        <w:rPr>
          <w:i/>
        </w:rPr>
        <w:t xml:space="preserve">canh. </w:t>
      </w:r>
      <w:r>
        <w:rPr>
          <w:b/>
        </w:rPr>
        <w:t xml:space="preserve">6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là, </w:t>
      </w:r>
      <w:r>
        <w:t xml:space="preserve">rằng). </w:t>
      </w:r>
      <w:r>
        <w:t xml:space="preserve">Coi </w:t>
      </w:r>
      <w:r>
        <w:t xml:space="preserve">là, </w:t>
      </w:r>
      <w:r>
        <w:t xml:space="preserve">nghĩ </w:t>
      </w:r>
      <w:r>
        <w:t xml:space="preserve">rằng </w:t>
      </w:r>
      <w:r>
        <w:t xml:space="preserve">một </w:t>
      </w:r>
      <w:r>
        <w:t xml:space="preserve">cách </w:t>
      </w:r>
      <w:r>
        <w:t xml:space="preserve">chủ </w:t>
      </w:r>
      <w:r>
        <w:t xml:space="preserve">quan. </w:t>
      </w:r>
      <w:r>
        <w:t xml:space="preserve">Đừng </w:t>
      </w:r>
      <w:r>
        <w:t xml:space="preserve">uội </w:t>
      </w:r>
      <w:r>
        <w:t xml:space="preserve">cho </w:t>
      </w:r>
      <w:r>
        <w:rPr>
          <w:i/>
        </w:rPr>
        <w:t xml:space="preserve">rằng </w:t>
      </w:r>
      <w:r>
        <w:rPr>
          <w:i/>
        </w:rPr>
        <w:t xml:space="preserve">uiệc </w:t>
      </w:r>
      <w:r>
        <w:rPr>
          <w:i/>
        </w:rPr>
        <w:t xml:space="preserve">ấy </w:t>
      </w:r>
      <w:r>
        <w:t xml:space="preserve">không </w:t>
      </w:r>
      <w:r>
        <w:t xml:space="preserve">ai </w:t>
      </w:r>
      <w:r>
        <w:t xml:space="preserve">biết. </w:t>
      </w:r>
      <w:r>
        <w:t xml:space="preserve">Ai </w:t>
      </w:r>
      <w:r>
        <w:rPr>
          <w:i/>
        </w:rPr>
        <w:t xml:space="preserve">cũng </w:t>
      </w:r>
      <w:r>
        <w:rPr>
          <w:i/>
        </w:rPr>
        <w:t xml:space="preserve">cho </w:t>
      </w:r>
      <w:r>
        <w:t xml:space="preserve">thế </w:t>
      </w:r>
      <w:r>
        <w:rPr>
          <w:i/>
        </w:rPr>
        <w:t xml:space="preserve">là </w:t>
      </w:r>
      <w:r>
        <w:rPr>
          <w:i/>
        </w:rPr>
        <w:t xml:space="preserve">phải. </w:t>
      </w:r>
      <w:r>
        <w:t xml:space="preserve">Tự </w:t>
      </w:r>
      <w:r>
        <w:t xml:space="preserve">cho </w:t>
      </w:r>
      <w:r>
        <w:t xml:space="preserve">mình </w:t>
      </w:r>
      <w:r>
        <w:t xml:space="preserve">có </w:t>
      </w:r>
      <w:r>
        <w:t xml:space="preserve">đủ </w:t>
      </w:r>
      <w:r>
        <w:rPr>
          <w:i/>
        </w:rPr>
        <w:t xml:space="preserve">khả </w:t>
      </w:r>
      <w:r>
        <w:rPr>
          <w:i/>
        </w:rPr>
        <w:t xml:space="preserve">năng. </w:t>
      </w:r>
      <w:r>
        <w:t xml:space="preserve">Cho </w:t>
      </w:r>
      <w:r>
        <w:rPr>
          <w:i/>
        </w:rPr>
        <w:t xml:space="preserve">là </w:t>
      </w:r>
      <w:r>
        <w:t xml:space="preserve">nó </w:t>
      </w:r>
      <w:r>
        <w:t xml:space="preserve">có </w:t>
      </w:r>
      <w:r>
        <w:rPr>
          <w:i/>
        </w:rPr>
        <w:t xml:space="preserve">tài, </w:t>
      </w:r>
      <w:r>
        <w:t xml:space="preserve">thì </w:t>
      </w:r>
      <w:r>
        <w:rPr>
          <w:i/>
        </w:rPr>
        <w:t xml:space="preserve">một </w:t>
      </w:r>
      <w:r>
        <w:t xml:space="preserve">mình </w:t>
      </w:r>
      <w:r>
        <w:t xml:space="preserve">cũng </w:t>
      </w:r>
      <w:r>
        <w:rPr>
          <w:i/>
        </w:rPr>
        <w:t xml:space="preserve">chẳng </w:t>
      </w:r>
      <w:r>
        <w:rPr>
          <w:i/>
        </w:rPr>
        <w:t xml:space="preserve">làm </w:t>
      </w:r>
      <w:r>
        <w:t xml:space="preserve">gì </w:t>
      </w:r>
      <w:r>
        <w:t xml:space="preserve">được </w:t>
      </w:r>
      <w:r>
        <w:t xml:space="preserve">(khẩu ngữ). </w:t>
      </w:r>
      <w:r>
        <w:rPr>
          <w:b/>
        </w:rPr>
        <w:t xml:space="preserve">7 </w:t>
      </w:r>
      <w:r>
        <w:t xml:space="preserve">(kng.;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yêu </w:t>
      </w:r>
      <w:r>
        <w:t xml:space="preserve">cầu </w:t>
      </w:r>
      <w:r>
        <w:t xml:space="preserve">một </w:t>
      </w:r>
      <w:r>
        <w:t xml:space="preserve">cách </w:t>
      </w:r>
      <w:r>
        <w:t xml:space="preserve">lịch </w:t>
      </w:r>
      <w:r>
        <w:t xml:space="preserve">sự). </w:t>
      </w:r>
      <w:r>
        <w:t xml:space="preserve">Chuyển </w:t>
      </w:r>
      <w:r>
        <w:t xml:space="preserve">đưa, </w:t>
      </w:r>
      <w:r>
        <w:t xml:space="preserve">bán </w:t>
      </w:r>
      <w:r>
        <w:t xml:space="preserve">cho </w:t>
      </w:r>
      <w:r>
        <w:t xml:space="preserve">(nói </w:t>
      </w:r>
      <w:r>
        <w:t xml:space="preserve">tắt). </w:t>
      </w:r>
      <w:r>
        <w:t xml:space="preserve">Anh </w:t>
      </w:r>
      <w:r>
        <w:t xml:space="preserve">cho </w:t>
      </w:r>
      <w:r>
        <w:t xml:space="preserve">tôi </w:t>
      </w:r>
      <w:r>
        <w:t xml:space="preserve">chiếc </w:t>
      </w:r>
      <w:r>
        <w:rPr>
          <w:i/>
        </w:rPr>
        <w:t xml:space="preserve">mũ </w:t>
      </w:r>
      <w:r>
        <w:t xml:space="preserve">để </w:t>
      </w:r>
      <w:r>
        <w:rPr>
          <w:i/>
        </w:rPr>
        <w:t xml:space="preserve">ở </w:t>
      </w:r>
      <w:r>
        <w:rPr>
          <w:i/>
        </w:rPr>
        <w:t xml:space="preserve">kia. </w:t>
      </w:r>
      <w:r>
        <w:t xml:space="preserve">Chị </w:t>
      </w:r>
      <w:r>
        <w:rPr>
          <w:i/>
        </w:rPr>
        <w:t xml:space="preserve">cho </w:t>
      </w:r>
      <w:r>
        <w:rPr>
          <w:i/>
        </w:rPr>
        <w:t xml:space="preserve">tôi </w:t>
      </w:r>
      <w:r>
        <w:rPr>
          <w:i/>
        </w:rPr>
        <w:t xml:space="preserve">một </w:t>
      </w:r>
      <w:r>
        <w:t xml:space="preserve">chục </w:t>
      </w:r>
      <w:r>
        <w:t xml:space="preserve">phong </w:t>
      </w:r>
      <w:r>
        <w:rPr>
          <w:i/>
        </w:rPr>
        <w:t xml:space="preserve">bì. </w:t>
      </w:r>
      <w:r>
        <w:t xml:space="preserve">II </w:t>
      </w:r>
      <w:r>
        <w:t xml:space="preserve">kết từ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đối </w:t>
      </w:r>
      <w:r>
        <w:t xml:space="preserve">tượng </w:t>
      </w:r>
      <w:r>
        <w:t xml:space="preserve">nhằm </w:t>
      </w:r>
      <w:r>
        <w:t xml:space="preserve">đến </w:t>
      </w:r>
      <w:r>
        <w:t xml:space="preserve">hoặc </w:t>
      </w:r>
      <w:r>
        <w:t xml:space="preserve">đối </w:t>
      </w:r>
      <w:r>
        <w:t xml:space="preserve">tượng </w:t>
      </w:r>
      <w:r>
        <w:t xml:space="preserve">phục </w:t>
      </w:r>
      <w:r>
        <w:t xml:space="preserve">vụ </w:t>
      </w:r>
      <w:r>
        <w:t xml:space="preserve">của </w:t>
      </w:r>
      <w:r>
        <w:t xml:space="preserve">hoạt </w:t>
      </w:r>
      <w:r>
        <w:t xml:space="preserve">động, </w:t>
      </w:r>
      <w:r>
        <w:t xml:space="preserve">của </w:t>
      </w:r>
      <w:r>
        <w:t xml:space="preserve">cái </w:t>
      </w:r>
      <w:r>
        <w:t xml:space="preserve">vừa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Gửi </w:t>
      </w:r>
      <w:r>
        <w:t xml:space="preserve">quà </w:t>
      </w:r>
      <w:r>
        <w:t xml:space="preserve">cho </w:t>
      </w:r>
      <w:r>
        <w:rPr>
          <w:i/>
        </w:rPr>
        <w:t xml:space="preserve">bạn. </w:t>
      </w:r>
      <w:r>
        <w:t xml:space="preserve">Mừng </w:t>
      </w:r>
      <w:r>
        <w:rPr>
          <w:i/>
        </w:rPr>
        <w:t xml:space="preserve">cho </w:t>
      </w:r>
      <w:r>
        <w:rPr>
          <w:i/>
        </w:rPr>
        <w:t xml:space="preserve">anh </w:t>
      </w:r>
      <w:r>
        <w:t xml:space="preserve">chị. </w:t>
      </w:r>
      <w:r>
        <w:rPr>
          <w:i/>
        </w:rPr>
        <w:t xml:space="preserve">Thư </w:t>
      </w:r>
      <w:r>
        <w:rPr>
          <w:i/>
        </w:rPr>
        <w:t xml:space="preserve">cho </w:t>
      </w:r>
      <w:r>
        <w:t xml:space="preserve">người </w:t>
      </w:r>
      <w:r>
        <w:t xml:space="preserve">yêu. </w:t>
      </w:r>
      <w:r>
        <w:t xml:space="preserve">Sách </w:t>
      </w:r>
      <w:r>
        <w:t xml:space="preserve">cho </w:t>
      </w:r>
      <w:r>
        <w:t xml:space="preserve">thiếu </w:t>
      </w:r>
      <w:r>
        <w:t xml:space="preserve">nhi.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đối </w:t>
      </w:r>
      <w:r>
        <w:t xml:space="preserve">tượng </w:t>
      </w:r>
      <w:r>
        <w:t xml:space="preserve">chịu </w:t>
      </w:r>
      <w:r>
        <w:t xml:space="preserve">tác </w:t>
      </w:r>
      <w:r>
        <w:t xml:space="preserve">động, </w:t>
      </w:r>
      <w:r>
        <w:t xml:space="preserve">chịu </w:t>
      </w:r>
      <w:r>
        <w:t xml:space="preserve">ảnh </w:t>
      </w:r>
      <w:r>
        <w:t xml:space="preserve">hưởng </w:t>
      </w:r>
      <w:r>
        <w:t xml:space="preserve">của </w:t>
      </w:r>
      <w:r>
        <w:t xml:space="preserve">tính </w:t>
      </w:r>
      <w:r>
        <w:t xml:space="preserve">chất, </w:t>
      </w:r>
      <w:r>
        <w:t xml:space="preserve">trạng </w:t>
      </w:r>
      <w:r>
        <w:t xml:space="preserve">thái </w:t>
      </w:r>
      <w:r>
        <w:t xml:space="preserve">vừa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Bổ </w:t>
      </w:r>
      <w:r>
        <w:t xml:space="preserve">ích </w:t>
      </w:r>
      <w:r>
        <w:t xml:space="preserve">cho </w:t>
      </w:r>
      <w:r>
        <w:t xml:space="preserve">nhiều </w:t>
      </w:r>
      <w:r>
        <w:t xml:space="preserve">người. </w:t>
      </w:r>
      <w:r>
        <w:rPr>
          <w:i/>
        </w:rPr>
        <w:t xml:space="preserve">Có </w:t>
      </w:r>
      <w:r>
        <w:rPr>
          <w:i/>
        </w:rPr>
        <w:t xml:space="preserve">hại </w:t>
      </w:r>
      <w:r>
        <w:t xml:space="preserve">cho </w:t>
      </w:r>
      <w:r>
        <w:t xml:space="preserve">công </w:t>
      </w:r>
      <w:r>
        <w:t xml:space="preserve">uiệc. </w:t>
      </w:r>
      <w:r>
        <w:t xml:space="preserve">Không </w:t>
      </w:r>
      <w:r>
        <w:rPr>
          <w:i/>
        </w:rPr>
        <w:t xml:space="preserve">may </w:t>
      </w:r>
      <w:r>
        <w:rPr>
          <w:i/>
        </w:rPr>
        <w:t xml:space="preserve">cho </w:t>
      </w:r>
      <w:r>
        <w:rPr>
          <w:i/>
        </w:rPr>
        <w:t xml:space="preserve">anh </w:t>
      </w:r>
      <w:r>
        <w:t xml:space="preserve">ta. </w:t>
      </w:r>
      <w:r>
        <w:rPr>
          <w:b/>
        </w:rPr>
        <w:t xml:space="preserve">3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yêu </w:t>
      </w:r>
      <w:r>
        <w:t xml:space="preserve">cầu, </w:t>
      </w:r>
      <w:r>
        <w:t xml:space="preserve">mục </w:t>
      </w:r>
      <w:r>
        <w:t xml:space="preserve">đích, </w:t>
      </w:r>
      <w:r>
        <w:t xml:space="preserve">mức </w:t>
      </w:r>
      <w:r>
        <w:t xml:space="preserve">độ </w:t>
      </w:r>
      <w:r>
        <w:t xml:space="preserve">nhằm </w:t>
      </w:r>
      <w:r>
        <w:t xml:space="preserve">đạt </w:t>
      </w:r>
      <w:r>
        <w:t xml:space="preserve">tới </w:t>
      </w:r>
      <w:r>
        <w:t xml:space="preserve">của </w:t>
      </w:r>
      <w:r>
        <w:t xml:space="preserve">việc </w:t>
      </w:r>
      <w:r>
        <w:t xml:space="preserve">vừa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Học </w:t>
      </w:r>
      <w:r>
        <w:rPr>
          <w:i/>
        </w:rPr>
        <w:t xml:space="preserve">cho </w:t>
      </w:r>
      <w:r>
        <w:t xml:space="preserve">giỏi. </w:t>
      </w:r>
      <w:r>
        <w:t xml:space="preserve">Làm </w:t>
      </w:r>
      <w:r>
        <w:rPr>
          <w:i/>
        </w:rPr>
        <w:t xml:space="preserve">cố </w:t>
      </w:r>
      <w:r>
        <w:rPr>
          <w:i/>
        </w:rPr>
        <w:t xml:space="preserve">cho </w:t>
      </w:r>
      <w:r>
        <w:rPr>
          <w:i/>
        </w:rPr>
        <w:t xml:space="preserve">xong. </w:t>
      </w:r>
      <w:r>
        <w:t xml:space="preserve">Chờ </w:t>
      </w:r>
      <w:r>
        <w:t xml:space="preserve">cho </w:t>
      </w:r>
      <w:r>
        <w:t xml:space="preserve">mọi </w:t>
      </w:r>
      <w:r>
        <w:t xml:space="preserve">người </w:t>
      </w:r>
      <w:r>
        <w:rPr>
          <w:i/>
        </w:rPr>
        <w:t xml:space="preserve">đến </w:t>
      </w:r>
      <w:r>
        <w:rPr>
          <w:i/>
        </w:rPr>
        <w:t xml:space="preserve">đủ. </w:t>
      </w:r>
      <w:r>
        <w:t xml:space="preserve">Nói </w:t>
      </w:r>
      <w:r>
        <w:t xml:space="preserve">cho </w:t>
      </w:r>
      <w:r>
        <w:rPr>
          <w:i/>
        </w:rPr>
        <w:t xml:space="preserve">cùng. </w:t>
      </w:r>
      <w:r>
        <w:rPr>
          <w:b/>
        </w:rPr>
        <w:t xml:space="preserve">4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kết </w:t>
      </w:r>
      <w:r>
        <w:t xml:space="preserve">quả </w:t>
      </w:r>
      <w:r>
        <w:t xml:space="preserve">tự </w:t>
      </w:r>
      <w:r>
        <w:t xml:space="preserve">nhiên </w:t>
      </w:r>
      <w:r>
        <w:t xml:space="preserve">của </w:t>
      </w:r>
      <w:r>
        <w:t xml:space="preserve">việc </w:t>
      </w:r>
      <w:r>
        <w:rPr>
          <w:i/>
        </w:rPr>
        <w:t xml:space="preserve">vừa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Vì </w:t>
      </w:r>
      <w:r>
        <w:rPr>
          <w:i/>
        </w:rPr>
        <w:t xml:space="preserve">mây </w:t>
      </w:r>
      <w:r>
        <w:t xml:space="preserve">cho </w:t>
      </w:r>
      <w:r>
        <w:t xml:space="preserve">núi </w:t>
      </w:r>
      <w:r>
        <w:t xml:space="preserve">lên </w:t>
      </w:r>
      <w:r>
        <w:t xml:space="preserve">trời... </w:t>
      </w:r>
      <w:r>
        <w:rPr>
          <w:i/>
        </w:rPr>
        <w:t xml:space="preserve">(ca dao). </w:t>
      </w:r>
      <w:r>
        <w:rPr>
          <w:i/>
        </w:rPr>
        <w:t xml:space="preserve">Không </w:t>
      </w:r>
      <w:r>
        <w:rPr>
          <w:i/>
        </w:rPr>
        <w:t xml:space="preserve">biết, </w:t>
      </w:r>
      <w:r>
        <w:rPr>
          <w:i/>
        </w:rPr>
        <w:t xml:space="preserve">cho </w:t>
      </w:r>
      <w:r>
        <w:rPr>
          <w:i/>
        </w:rPr>
        <w:t xml:space="preserve">nên </w:t>
      </w:r>
      <w:r>
        <w:rPr>
          <w:i/>
        </w:rPr>
        <w:t xml:space="preserve">đã </w:t>
      </w:r>
      <w:r>
        <w:rPr>
          <w:i/>
        </w:rPr>
        <w:t xml:space="preserve">làm </w:t>
      </w:r>
      <w:r>
        <w:rPr>
          <w:i/>
        </w:rPr>
        <w:t xml:space="preserve">sai. </w:t>
      </w:r>
      <w:r>
        <w:rPr>
          <w:b/>
        </w:rPr>
        <w:t xml:space="preserve">5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hệ </w:t>
      </w:r>
      <w:r>
        <w:t xml:space="preserve">quả </w:t>
      </w:r>
      <w:r>
        <w:t xml:space="preserve">mà </w:t>
      </w:r>
      <w:r>
        <w:t xml:space="preserve">điều </w:t>
      </w:r>
      <w:r>
        <w:rPr>
          <w:i/>
        </w:rPr>
        <w:t xml:space="preserve">vừa </w:t>
      </w:r>
      <w:r>
        <w:t xml:space="preserve">nói </w:t>
      </w:r>
      <w:r>
        <w:t xml:space="preserve">đến </w:t>
      </w:r>
      <w:r>
        <w:t xml:space="preserve">có </w:t>
      </w:r>
      <w:r>
        <w:t xml:space="preserve">thể </w:t>
      </w:r>
      <w:r>
        <w:t xml:space="preserve">mang </w:t>
      </w:r>
      <w:r>
        <w:t xml:space="preserve">lại </w:t>
      </w:r>
      <w:r>
        <w:t xml:space="preserve">cho </w:t>
      </w:r>
      <w:r>
        <w:t xml:space="preserve">chủ </w:t>
      </w:r>
      <w:r>
        <w:t xml:space="preserve">thể.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rPr>
          <w:i/>
        </w:rPr>
        <w:t xml:space="preserve">thế </w:t>
      </w:r>
      <w:r>
        <w:rPr>
          <w:i/>
        </w:rPr>
        <w:t xml:space="preserve">cho </w:t>
      </w:r>
      <w:r>
        <w:t xml:space="preserve">người </w:t>
      </w:r>
      <w:r>
        <w:rPr>
          <w:i/>
        </w:rPr>
        <w:t xml:space="preserve">ta </w:t>
      </w:r>
      <w:r>
        <w:t xml:space="preserve">ghét. </w:t>
      </w:r>
      <w:r>
        <w:rPr>
          <w:i/>
        </w:rPr>
        <w:t xml:space="preserve">Thà </w:t>
      </w:r>
      <w:r>
        <w:rPr>
          <w:i/>
        </w:rPr>
        <w:t xml:space="preserve">chẳng </w:t>
      </w:r>
      <w:r>
        <w:t xml:space="preserve">biết </w:t>
      </w:r>
      <w:r>
        <w:rPr>
          <w:i/>
        </w:rPr>
        <w:t xml:space="preserve">cho </w:t>
      </w:r>
      <w:r>
        <w:t xml:space="preserve">xong. </w:t>
      </w:r>
      <w:r>
        <w:rPr>
          <w:i/>
        </w:rPr>
        <w:t xml:space="preserve">Có </w:t>
      </w:r>
      <w:r>
        <w:t xml:space="preserve">khó </w:t>
      </w:r>
      <w:r>
        <w:rPr>
          <w:i/>
        </w:rPr>
        <w:t xml:space="preserve">khăn </w:t>
      </w:r>
      <w:r>
        <w:t xml:space="preserve">gì </w:t>
      </w:r>
      <w:r>
        <w:t xml:space="preserve">cho </w:t>
      </w:r>
      <w:r>
        <w:t xml:space="preserve">cam. </w:t>
      </w:r>
      <w:r>
        <w:rPr>
          <w:i/>
        </w:rPr>
        <w:t xml:space="preserve">Thà </w:t>
      </w:r>
      <w:r>
        <w:t xml:space="preserve">rằng </w:t>
      </w:r>
      <w:r>
        <w:t xml:space="preserve">thế </w:t>
      </w:r>
      <w:r>
        <w:t xml:space="preserve">cho </w:t>
      </w:r>
      <w:r>
        <w:t xml:space="preserve">nó </w:t>
      </w:r>
      <w:r>
        <w:rPr>
          <w:i/>
        </w:rPr>
        <w:t xml:space="preserve">đáng. </w:t>
      </w:r>
      <w:r>
        <w:t xml:space="preserve">lll </w:t>
      </w:r>
      <w:r>
        <w:t xml:space="preserve">trợ từ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mức </w:t>
      </w:r>
      <w:r>
        <w:t xml:space="preserve">độ </w:t>
      </w:r>
      <w:r>
        <w:t xml:space="preserve">cho </w:t>
      </w:r>
      <w:r>
        <w:t xml:space="preserve">là </w:t>
      </w:r>
      <w:r>
        <w:t xml:space="preserve">có </w:t>
      </w:r>
      <w:r>
        <w:t xml:space="preserve">thể </w:t>
      </w:r>
      <w:r>
        <w:t xml:space="preserve">như </w:t>
      </w:r>
      <w:r>
        <w:t xml:space="preserve">thế. </w:t>
      </w:r>
      <w:r>
        <w:t xml:space="preserve">Mặc </w:t>
      </w:r>
      <w:r>
        <w:t xml:space="preserve">cho </w:t>
      </w:r>
      <w:r>
        <w:rPr>
          <w:i/>
        </w:rPr>
        <w:t xml:space="preserve">mưa </w:t>
      </w:r>
      <w:r>
        <w:rPr>
          <w:i/>
        </w:rPr>
        <w:t xml:space="preserve">gió, </w:t>
      </w:r>
      <w:r>
        <w:t xml:space="preserve">uẫn </w:t>
      </w:r>
      <w:r>
        <w:t xml:space="preserve">cứ </w:t>
      </w:r>
      <w:r>
        <w:rPr>
          <w:i/>
        </w:rPr>
        <w:t xml:space="preserve">đi. </w:t>
      </w:r>
      <w:r>
        <w:t xml:space="preserve">Vở </w:t>
      </w:r>
      <w:r>
        <w:rPr>
          <w:i/>
        </w:rPr>
        <w:t xml:space="preserve">kịch </w:t>
      </w:r>
      <w:r>
        <w:rPr>
          <w:i/>
        </w:rPr>
        <w:t xml:space="preserve">không </w:t>
      </w:r>
      <w:r>
        <w:t xml:space="preserve">hay </w:t>
      </w:r>
      <w:r>
        <w:t xml:space="preserve">gì </w:t>
      </w:r>
      <w:r>
        <w:rPr>
          <w:i/>
        </w:rPr>
        <w:t xml:space="preserve">cho </w:t>
      </w:r>
      <w:r>
        <w:rPr>
          <w:i/>
        </w:rPr>
        <w:t xml:space="preserve">lắm. </w:t>
      </w:r>
      <w:r>
        <w:rPr>
          <w:i/>
        </w:rPr>
        <w:t xml:space="preserve">Biết </w:t>
      </w:r>
      <w:r>
        <w:rPr>
          <w:i/>
        </w:rPr>
        <w:t xml:space="preserve">bao </w:t>
      </w:r>
      <w:r>
        <w:t xml:space="preserve">giờ </w:t>
      </w:r>
      <w:r>
        <w:t xml:space="preserve">cho </w:t>
      </w:r>
      <w:r>
        <w:t xml:space="preserve">xong?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không </w:t>
      </w:r>
      <w:r>
        <w:t xml:space="preserve">hay </w:t>
      </w:r>
      <w:r>
        <w:t xml:space="preserve">phải </w:t>
      </w:r>
      <w:r>
        <w:t xml:space="preserve">chịu </w:t>
      </w:r>
      <w:r>
        <w:t xml:space="preserve">đựng. </w:t>
      </w:r>
      <w:r>
        <w:t xml:space="preserve">Người </w:t>
      </w:r>
      <w:r>
        <w:t xml:space="preserve">ta </w:t>
      </w:r>
      <w:r>
        <w:t xml:space="preserve">cười </w:t>
      </w:r>
      <w:r>
        <w:rPr>
          <w:i/>
        </w:rPr>
        <w:t xml:space="preserve">cho </w:t>
      </w:r>
      <w:r>
        <w:rPr>
          <w:i/>
        </w:rPr>
        <w:t xml:space="preserve">đấy. </w:t>
      </w:r>
      <w:r>
        <w:t xml:space="preserve">Bị </w:t>
      </w:r>
      <w:r>
        <w:rPr>
          <w:i/>
        </w:rPr>
        <w:t xml:space="preserve">đánh </w:t>
      </w:r>
      <w:r>
        <w:rPr>
          <w:i/>
        </w:rPr>
        <w:t xml:space="preserve">cho </w:t>
      </w:r>
      <w:r>
        <w:t xml:space="preserve">một </w:t>
      </w:r>
      <w:r>
        <w:t xml:space="preserve">trận. </w:t>
      </w:r>
      <w:r>
        <w:rPr>
          <w:b/>
        </w:rPr>
        <w:t xml:space="preserve">3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một </w:t>
      </w:r>
      <w:r>
        <w:t xml:space="preserve">đề </w:t>
      </w:r>
      <w:r>
        <w:t xml:space="preserve">nghị, </w:t>
      </w:r>
      <w:r>
        <w:t xml:space="preserve">một </w:t>
      </w:r>
      <w:r>
        <w:t xml:space="preserve">yêu </w:t>
      </w:r>
      <w:r>
        <w:t xml:space="preserve">cầu, </w:t>
      </w:r>
      <w:r>
        <w:t xml:space="preserve">với </w:t>
      </w:r>
      <w:r>
        <w:t xml:space="preserve">mong </w:t>
      </w:r>
      <w:r>
        <w:t xml:space="preserve">muốn </w:t>
      </w:r>
      <w:r>
        <w:t xml:space="preserve">có </w:t>
      </w:r>
      <w:r>
        <w:t xml:space="preserve">được </w:t>
      </w:r>
      <w:r>
        <w:t xml:space="preserve">sự </w:t>
      </w:r>
      <w:r>
        <w:t xml:space="preserve">đồng </w:t>
      </w:r>
      <w:r>
        <w:t xml:space="preserve">ý, </w:t>
      </w:r>
      <w:r>
        <w:t xml:space="preserve">sự </w:t>
      </w:r>
      <w:r>
        <w:t xml:space="preserve">thông </w:t>
      </w:r>
      <w:r>
        <w:t xml:space="preserve">cắm. </w:t>
      </w:r>
      <w:r>
        <w:rPr>
          <w:i/>
        </w:rPr>
        <w:t xml:space="preserve">Để </w:t>
      </w:r>
      <w:r>
        <w:t xml:space="preserve">tôi </w:t>
      </w:r>
      <w:r>
        <w:t xml:space="preserve">đi </w:t>
      </w:r>
      <w:r>
        <w:t xml:space="preserve">cho. </w:t>
      </w:r>
      <w:r>
        <w:t xml:space="preserve">Ông </w:t>
      </w:r>
      <w:r>
        <w:t xml:space="preserve">thông </w:t>
      </w:r>
      <w:r>
        <w:t xml:space="preserve">cảm </w:t>
      </w:r>
      <w:r>
        <w:rPr>
          <w:i/>
        </w:rPr>
        <w:t xml:space="preserve">cho. </w:t>
      </w:r>
      <w:r>
        <w:br w:type="page"/>
      </w:r>
      <w:r>
        <w:rPr>
          <w:b/>
        </w:rPr>
        <w:t xml:space="preserve">cho </w:t>
      </w:r>
      <w:r>
        <w:rPr>
          <w:b/>
        </w:rPr>
        <w:t xml:space="preserve">hay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kết </w:t>
      </w:r>
      <w:r>
        <w:t xml:space="preserve">luận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chân </w:t>
      </w:r>
      <w:r>
        <w:t xml:space="preserve">lí </w:t>
      </w:r>
      <w:r>
        <w:t xml:space="preserve">ở </w:t>
      </w:r>
      <w:r>
        <w:t xml:space="preserve">đời </w:t>
      </w:r>
      <w:r>
        <w:t xml:space="preserve">rút </w:t>
      </w:r>
      <w:r>
        <w:t xml:space="preserve">ra </w:t>
      </w:r>
      <w:r>
        <w:t xml:space="preserve">từ </w:t>
      </w:r>
      <w:r>
        <w:t xml:space="preserve">những </w:t>
      </w:r>
      <w:r>
        <w:t xml:space="preserve">điều </w:t>
      </w:r>
      <w:r>
        <w:t xml:space="preserve">đã </w:t>
      </w:r>
      <w:r>
        <w:t xml:space="preserve">nói </w:t>
      </w:r>
      <w:r>
        <w:t xml:space="preserve">đến; </w:t>
      </w:r>
      <w:r>
        <w:t xml:space="preserve">thế </w:t>
      </w:r>
      <w:r>
        <w:t xml:space="preserve">mới </w:t>
      </w:r>
      <w:r>
        <w:t xml:space="preserve">biết </w:t>
      </w:r>
      <w:r>
        <w:t xml:space="preserve">rằng. </w:t>
      </w:r>
      <w:r>
        <w:t xml:space="preserve">Cho </w:t>
      </w:r>
      <w:r>
        <w:rPr>
          <w:i/>
        </w:rPr>
        <w:t xml:space="preserve">hay </w:t>
      </w:r>
      <w:r>
        <w:rPr>
          <w:i/>
        </w:rPr>
        <w:t xml:space="preserve">thành </w:t>
      </w:r>
      <w:r>
        <w:rPr>
          <w:i/>
        </w:rPr>
        <w:t xml:space="preserve">bại </w:t>
      </w:r>
      <w:r>
        <w:rPr>
          <w:i/>
        </w:rPr>
        <w:t xml:space="preserve">phần </w:t>
      </w:r>
      <w:r>
        <w:t xml:space="preserve">lớn </w:t>
      </w:r>
      <w:r>
        <w:rPr>
          <w:i/>
        </w:rPr>
        <w:t xml:space="preserve">là </w:t>
      </w:r>
      <w:r>
        <w:rPr>
          <w:i/>
        </w:rPr>
        <w:t xml:space="preserve">do </w:t>
      </w:r>
      <w:r>
        <w:rPr>
          <w:i/>
        </w:rPr>
        <w:t xml:space="preserve">mình. </w:t>
      </w:r>
      <w:r>
        <w:br/>
      </w:r>
      <w:r>
        <w:rPr>
          <w:b/>
        </w:rPr>
        <w:t xml:space="preserve">cho </w:t>
      </w:r>
      <w:r>
        <w:rPr>
          <w:b/>
        </w:rPr>
        <w:t xml:space="preserve">nên </w:t>
      </w:r>
      <w:r>
        <w:rPr>
          <w:b/>
        </w:rPr>
        <w:t xml:space="preserve">kết từ </w:t>
      </w:r>
      <w:r>
        <w:t xml:space="preserve">Từ </w:t>
      </w:r>
      <w:r>
        <w:t xml:space="preserve">dùng </w:t>
      </w:r>
      <w:r>
        <w:t xml:space="preserve">trước </w:t>
      </w:r>
      <w:r>
        <w:t xml:space="preserve">đoạn </w:t>
      </w:r>
      <w:r>
        <w:t xml:space="preserve">câu </w:t>
      </w:r>
      <w:r>
        <w:t xml:space="preserve">nêu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nguyên </w:t>
      </w:r>
      <w:r>
        <w:t xml:space="preserve">nhân </w:t>
      </w:r>
      <w:r>
        <w:t xml:space="preserve">đã </w:t>
      </w:r>
      <w:r>
        <w:t xml:space="preserve">nói </w:t>
      </w:r>
      <w:r>
        <w:t xml:space="preserve">đến. </w:t>
      </w:r>
      <w:r>
        <w:rPr>
          <w:i/>
        </w:rPr>
        <w:t xml:space="preserve">Bị </w:t>
      </w:r>
      <w:r>
        <w:rPr>
          <w:i/>
        </w:rPr>
        <w:t xml:space="preserve">bất </w:t>
      </w:r>
      <w:r>
        <w:t xml:space="preserve">ngờ, </w:t>
      </w:r>
      <w:r>
        <w:t xml:space="preserve">cho </w:t>
      </w:r>
      <w:r>
        <w:t xml:space="preserve">nên </w:t>
      </w:r>
      <w:r>
        <w:t xml:space="preserve">không </w:t>
      </w:r>
      <w:r>
        <w:rPr>
          <w:i/>
        </w:rPr>
        <w:t xml:space="preserve">kịp </w:t>
      </w:r>
      <w:r>
        <w:t xml:space="preserve">chuẩn </w:t>
      </w:r>
      <w:r>
        <w:rPr>
          <w:i/>
        </w:rPr>
        <w:t xml:space="preserve">bị. </w:t>
      </w:r>
      <w:r>
        <w:t xml:space="preserve">Mưa </w:t>
      </w:r>
      <w:r>
        <w:t xml:space="preserve">quá, </w:t>
      </w:r>
      <w:r>
        <w:t xml:space="preserve">cho </w:t>
      </w:r>
      <w:r>
        <w:t xml:space="preserve">nên </w:t>
      </w:r>
      <w:r>
        <w:rPr>
          <w:i/>
        </w:rPr>
        <w:t xml:space="preserve">không </w:t>
      </w:r>
      <w:r>
        <w:rPr>
          <w:i/>
        </w:rPr>
        <w:t xml:space="preserve">đi </w:t>
      </w:r>
      <w:r>
        <w:t xml:space="preserve">được. </w:t>
      </w:r>
      <w:r>
        <w:br/>
      </w:r>
      <w:r>
        <w:rPr>
          <w:b/>
        </w:rPr>
        <w:t xml:space="preserve">cho </w:t>
      </w:r>
      <w:r>
        <w:rPr>
          <w:b/>
        </w:rPr>
        <w:t xml:space="preserve">qua </w:t>
      </w:r>
      <w:r>
        <w:rPr>
          <w:i/>
        </w:rPr>
        <w:t xml:space="preserve">động từ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cần </w:t>
      </w:r>
      <w:r>
        <w:t xml:space="preserve">chú </w:t>
      </w:r>
      <w:r>
        <w:t xml:space="preserve">ý </w:t>
      </w:r>
      <w:r>
        <w:t xml:space="preserve">đến. </w:t>
      </w:r>
      <w:r>
        <w:t xml:space="preserve">Việc </w:t>
      </w:r>
      <w:r>
        <w:t xml:space="preserve">này </w:t>
      </w:r>
      <w: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cho </w:t>
      </w:r>
      <w:r>
        <w:rPr>
          <w:i/>
        </w:rPr>
        <w:t xml:space="preserve">qua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cho </w:t>
      </w:r>
      <w:r>
        <w:rPr>
          <w:b/>
        </w:rPr>
        <w:t xml:space="preserve">qua </w:t>
      </w:r>
      <w:r>
        <w:rPr>
          <w:b/>
        </w:rPr>
        <w:t xml:space="preserve">chuyện </w:t>
      </w:r>
      <w:r>
        <w:t xml:space="preserve">(Tàm </w:t>
      </w:r>
      <w:r>
        <w:t xml:space="preserve">việc </w:t>
      </w:r>
      <w:r>
        <w:t xml:space="preserve">gì) </w:t>
      </w:r>
      <w:r>
        <w:t xml:space="preserve">chỉ </w:t>
      </w:r>
      <w:r>
        <w:t xml:space="preserve">cốt </w:t>
      </w:r>
      <w:r>
        <w:t xml:space="preserve">cho </w:t>
      </w:r>
      <w:r>
        <w:t xml:space="preserve">gọi </w:t>
      </w:r>
      <w:r>
        <w:t xml:space="preserve">là </w:t>
      </w:r>
      <w:r>
        <w:t xml:space="preserve">xong. </w:t>
      </w:r>
      <w:r>
        <w:rPr>
          <w:i/>
        </w:rPr>
        <w:t xml:space="preserve">Trả </w:t>
      </w:r>
      <w:r>
        <w:rPr>
          <w:i/>
        </w:rPr>
        <w:t xml:space="preserve">lời </w:t>
      </w:r>
      <w:r>
        <w:rPr>
          <w:i/>
        </w:rPr>
        <w:t xml:space="preserve">ậm </w:t>
      </w:r>
      <w:r>
        <w:rPr>
          <w:i/>
        </w:rPr>
        <w:t xml:space="preserve">ừ </w:t>
      </w:r>
      <w:r>
        <w:rPr>
          <w:i/>
        </w:rPr>
        <w:t xml:space="preserve">cho </w:t>
      </w:r>
      <w:r>
        <w:t xml:space="preserve">qua </w:t>
      </w:r>
      <w:r>
        <w:t xml:space="preserve">chuyện. </w:t>
      </w:r>
      <w:r>
        <w:br/>
      </w:r>
      <w:r>
        <w:rPr>
          <w:b/>
        </w:rPr>
        <w:t xml:space="preserve">cho </w:t>
      </w:r>
      <w:r>
        <w:rPr>
          <w:b/>
        </w:rPr>
        <w:t xml:space="preserve">rồi </w:t>
      </w:r>
      <w:r>
        <w:t xml:space="preserve">(ph.; </w:t>
      </w:r>
      <w:r>
        <w:t xml:space="preserve">khẩu ngữ). </w:t>
      </w:r>
      <w:r>
        <w:t xml:space="preserve">Cho </w:t>
      </w:r>
      <w:r>
        <w:t xml:space="preserve">xong. </w:t>
      </w:r>
      <w:r>
        <w:br/>
      </w:r>
      <w:r>
        <w:rPr>
          <w:b/>
        </w:rPr>
        <w:t xml:space="preserve">cho </w:t>
      </w:r>
      <w:r>
        <w:rPr>
          <w:b/>
        </w:rPr>
        <w:t xml:space="preserve">xong </w:t>
      </w:r>
      <w:r>
        <w:t xml:space="preserve">(khẩu ngữ). </w:t>
      </w:r>
      <w:r>
        <w:t xml:space="preserve">Cho </w:t>
      </w:r>
      <w:r>
        <w:t xml:space="preserve">khỏi </w:t>
      </w:r>
      <w:r>
        <w:t xml:space="preserve">phải </w:t>
      </w:r>
      <w:r>
        <w:t xml:space="preserve">rầy </w:t>
      </w:r>
      <w:r>
        <w:t xml:space="preserve">rà </w:t>
      </w:r>
      <w:r>
        <w:t xml:space="preserve">(còn </w:t>
      </w:r>
      <w:r>
        <w:t xml:space="preserve">hơn </w:t>
      </w:r>
      <w:r>
        <w:t xml:space="preserve">là </w:t>
      </w:r>
      <w:r>
        <w:t xml:space="preserve">phải </w:t>
      </w:r>
      <w:r>
        <w:t xml:space="preserve">làm </w:t>
      </w:r>
      <w:r>
        <w:t xml:space="preserve">việc </w:t>
      </w:r>
      <w:r>
        <w:t xml:space="preserve">nói </w:t>
      </w:r>
      <w:r>
        <w:t xml:space="preserve">đến </w:t>
      </w:r>
      <w:r>
        <w:t xml:space="preserve">nào </w:t>
      </w:r>
      <w:r>
        <w:t xml:space="preserve">đó). </w:t>
      </w:r>
      <w:r>
        <w:t xml:space="preserve">Làm </w:t>
      </w:r>
      <w:r>
        <w:rPr>
          <w:i/>
        </w:rPr>
        <w:t xml:space="preserve">quách </w:t>
      </w:r>
      <w:r>
        <w:t xml:space="preserve">cho </w:t>
      </w:r>
      <w:r>
        <w:t xml:space="preserve">xong, </w:t>
      </w:r>
      <w:r>
        <w:rPr>
          <w:i/>
        </w:rPr>
        <w:t xml:space="preserve">nhờ </w:t>
      </w:r>
      <w:r>
        <w:rPr>
          <w:i/>
        </w:rPr>
        <w:t xml:space="preserve">uả </w:t>
      </w:r>
      <w:r>
        <w:rPr>
          <w:i/>
        </w:rPr>
        <w:t xml:space="preserve">làm </w:t>
      </w:r>
      <w:r>
        <w:t xml:space="preserve">gì. </w:t>
      </w:r>
      <w:r>
        <w:rPr>
          <w:i/>
        </w:rPr>
        <w:t xml:space="preserve">Thà </w:t>
      </w:r>
      <w:r>
        <w:t xml:space="preserve">rằng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cho </w:t>
      </w:r>
      <w:r>
        <w:rPr>
          <w:i/>
        </w:rPr>
        <w:t xml:space="preserve">xong. </w:t>
      </w:r>
      <w:r>
        <w:br/>
      </w:r>
      <w:r>
        <w:rPr>
          <w:b/>
        </w:rPr>
        <w:t xml:space="preserve">chò </w:t>
      </w:r>
      <w:r>
        <w:rPr>
          <w:i/>
        </w:rPr>
        <w:t xml:space="preserve">danh từ </w:t>
      </w:r>
      <w:r>
        <w:t xml:space="preserve">Cây </w:t>
      </w:r>
      <w:r>
        <w:t xml:space="preserve">rừng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cây </w:t>
      </w:r>
      <w:r>
        <w:t xml:space="preserve">dầu, </w:t>
      </w:r>
      <w:r>
        <w:t xml:space="preserve">thân </w:t>
      </w:r>
      <w:r>
        <w:t xml:space="preserve">tròn </w:t>
      </w:r>
      <w:r>
        <w:t xml:space="preserve">và </w:t>
      </w:r>
      <w:r>
        <w:t xml:space="preserve">thẳng, </w:t>
      </w:r>
      <w:r>
        <w:t xml:space="preserve">tán </w:t>
      </w:r>
      <w:r>
        <w:t xml:space="preserve">lá </w:t>
      </w:r>
      <w:r>
        <w:t xml:space="preserve">gọn, </w:t>
      </w:r>
      <w:r>
        <w:t xml:space="preserve">gỗ </w:t>
      </w:r>
      <w:r>
        <w:t xml:space="preserve">có </w:t>
      </w:r>
      <w:r>
        <w:t xml:space="preserve">thớ </w:t>
      </w:r>
      <w:r>
        <w:t xml:space="preserve">thẳng, </w:t>
      </w:r>
      <w:r>
        <w:t xml:space="preserve">dùng </w:t>
      </w:r>
      <w:r>
        <w:t xml:space="preserve">làm </w:t>
      </w:r>
      <w:r>
        <w:t xml:space="preserve">nhà, </w:t>
      </w:r>
      <w:r>
        <w:t xml:space="preserve">đóng </w:t>
      </w:r>
      <w:r>
        <w:t xml:space="preserve">thuyền. </w:t>
      </w:r>
      <w:r>
        <w:br/>
      </w:r>
      <w:r>
        <w:rPr>
          <w:b/>
        </w:rPr>
        <w:t xml:space="preserve">chò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Chò </w:t>
      </w:r>
      <w:r>
        <w:t xml:space="preserve">quả </w:t>
      </w:r>
      <w:r>
        <w:t xml:space="preserve">có </w:t>
      </w:r>
      <w:r>
        <w:t xml:space="preserve">năm </w:t>
      </w:r>
      <w:r>
        <w:t xml:space="preserve">cánh, </w:t>
      </w:r>
      <w:r>
        <w:t xml:space="preserve">gỗ </w:t>
      </w:r>
      <w:r>
        <w:t xml:space="preserve">rắn, </w:t>
      </w:r>
      <w:r>
        <w:t xml:space="preserve">dai, </w:t>
      </w:r>
      <w:r>
        <w:t xml:space="preserve">nặng, </w:t>
      </w:r>
      <w:r>
        <w:t xml:space="preserve">màu </w:t>
      </w:r>
      <w:r>
        <w:t xml:space="preserve">nâu </w:t>
      </w:r>
      <w:r>
        <w:t xml:space="preserve">đỏ, </w:t>
      </w:r>
      <w:r>
        <w:t xml:space="preserve">dùng </w:t>
      </w:r>
      <w:r>
        <w:t xml:space="preserve">làm </w:t>
      </w:r>
      <w:r>
        <w:t xml:space="preserve">nhà, </w:t>
      </w:r>
      <w:r>
        <w:t xml:space="preserve">đóng </w:t>
      </w:r>
      <w:r>
        <w:t xml:space="preserve">thuyền. </w:t>
      </w:r>
      <w:r>
        <w:br/>
      </w:r>
      <w:r>
        <w:rPr>
          <w:b/>
        </w:rPr>
        <w:t xml:space="preserve">chò </w:t>
      </w:r>
      <w:r>
        <w:rPr>
          <w:b/>
        </w:rPr>
        <w:t xml:space="preserve">hỏ </w:t>
      </w:r>
      <w:r>
        <w:rPr>
          <w:i/>
        </w:rPr>
        <w:t xml:space="preserve">tính từ </w:t>
      </w:r>
      <w:r>
        <w:t xml:space="preserve">(phương ngữ). </w:t>
      </w:r>
      <w:r>
        <w:t xml:space="preserve">Chồm </w:t>
      </w:r>
      <w:r>
        <w:t xml:space="preserve">chỗm. </w:t>
      </w:r>
      <w:r>
        <w:t xml:space="preserve">Ngồi </w:t>
      </w:r>
      <w:r>
        <w:t xml:space="preserve">chò </w:t>
      </w:r>
      <w:r>
        <w:t xml:space="preserve">hỏ. </w:t>
      </w:r>
      <w:r>
        <w:t xml:space="preserve">chò </w:t>
      </w:r>
      <w:r>
        <w:t xml:space="preserve">nâu </w:t>
      </w:r>
      <w:r>
        <w:t xml:space="preserve">danh từ </w:t>
      </w:r>
      <w:r>
        <w:t xml:space="preserve">Chò </w:t>
      </w:r>
      <w:r>
        <w:t xml:space="preserve">quả </w:t>
      </w:r>
      <w:r>
        <w:t xml:space="preserve">có </w:t>
      </w:r>
      <w:r>
        <w:t xml:space="preserve">hai </w:t>
      </w:r>
      <w:r>
        <w:t xml:space="preserve">cánh, </w:t>
      </w:r>
      <w:r>
        <w:t xml:space="preserve">gỗ </w:t>
      </w:r>
      <w:r>
        <w:t xml:space="preserve">nhẹ, </w:t>
      </w:r>
      <w:r>
        <w:t xml:space="preserve">màu </w:t>
      </w:r>
      <w:r>
        <w:t xml:space="preserve">nâu, </w:t>
      </w:r>
      <w:r>
        <w:t xml:space="preserve">thuộc </w:t>
      </w:r>
      <w:r>
        <w:t xml:space="preserve">loại </w:t>
      </w:r>
      <w:r>
        <w:t xml:space="preserve">gỗ </w:t>
      </w:r>
      <w:r>
        <w:t xml:space="preserve">tạp, </w:t>
      </w:r>
      <w:r>
        <w:t xml:space="preserve">dùng </w:t>
      </w:r>
      <w:r>
        <w:t xml:space="preserve">làm </w:t>
      </w:r>
      <w:r>
        <w:t xml:space="preserve">nhà </w:t>
      </w:r>
      <w:r>
        <w:t xml:space="preserve">hoặc </w:t>
      </w:r>
      <w:r>
        <w:t xml:space="preserve">đóng </w:t>
      </w:r>
      <w:r>
        <w:t xml:space="preserve">đồ </w:t>
      </w:r>
      <w:r>
        <w:t xml:space="preserve">dùng </w:t>
      </w:r>
      <w:r>
        <w:t xml:space="preserve">thông </w:t>
      </w:r>
      <w:r>
        <w:t xml:space="preserve">thường. </w:t>
      </w:r>
      <w:r>
        <w:br/>
      </w:r>
      <w:r>
        <w:rPr>
          <w:b/>
        </w:rPr>
        <w:t xml:space="preserve">cho </w:t>
      </w:r>
      <w:r>
        <w:rPr>
          <w:b/>
        </w:rPr>
        <w:t xml:space="preserve">hay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biếu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kết </w:t>
      </w:r>
      <w:r>
        <w:t xml:space="preserve">luận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chân </w:t>
      </w:r>
      <w:r>
        <w:t xml:space="preserve">lí </w:t>
      </w:r>
      <w:r>
        <w:t xml:space="preserve">ở </w:t>
      </w:r>
      <w:r>
        <w:t xml:space="preserve">đời </w:t>
      </w:r>
      <w:r>
        <w:t xml:space="preserve">rút </w:t>
      </w:r>
      <w:r>
        <w:t xml:space="preserve">ra </w:t>
      </w:r>
      <w:r>
        <w:t xml:space="preserve">từ </w:t>
      </w:r>
      <w:r>
        <w:t xml:space="preserve">những </w:t>
      </w:r>
      <w:r>
        <w:t xml:space="preserve">điều </w:t>
      </w:r>
      <w:r>
        <w:t xml:space="preserve">đã </w:t>
      </w:r>
      <w:r>
        <w:t xml:space="preserve">nói </w:t>
      </w:r>
      <w:r>
        <w:t xml:space="preserve">đến; </w:t>
      </w:r>
      <w:r>
        <w:t xml:space="preserve">thế </w:t>
      </w:r>
      <w:r>
        <w:t xml:space="preserve">mới </w:t>
      </w:r>
      <w:r>
        <w:t xml:space="preserve">biết </w:t>
      </w:r>
      <w:r>
        <w:t xml:space="preserve">rằng. </w:t>
      </w:r>
      <w:r>
        <w:t xml:space="preserve">Cho </w:t>
      </w:r>
      <w:r>
        <w:rPr>
          <w:i/>
        </w:rPr>
        <w:t xml:space="preserve">hay </w:t>
      </w:r>
      <w:r>
        <w:t xml:space="preserve">thành </w:t>
      </w:r>
      <w:r>
        <w:rPr>
          <w:i/>
        </w:rPr>
        <w:t xml:space="preserve">bại </w:t>
      </w:r>
      <w:r>
        <w:t xml:space="preserve">phần </w:t>
      </w:r>
      <w:r>
        <w:t xml:space="preserve">lớn </w:t>
      </w:r>
      <w:r>
        <w:rPr>
          <w:i/>
        </w:rPr>
        <w:t xml:space="preserve">là </w:t>
      </w:r>
      <w:r>
        <w:rPr>
          <w:i/>
        </w:rPr>
        <w:t xml:space="preserve">do </w:t>
      </w:r>
      <w:r>
        <w:t xml:space="preserve">mình. </w:t>
      </w:r>
      <w:r>
        <w:br/>
      </w:r>
      <w:r>
        <w:rPr>
          <w:b/>
        </w:rPr>
        <w:t xml:space="preserve">cho </w:t>
      </w:r>
      <w:r>
        <w:rPr>
          <w:b/>
        </w:rPr>
        <w:t xml:space="preserve">nên </w:t>
      </w:r>
      <w:r>
        <w:rPr>
          <w:b/>
        </w:rPr>
        <w:t xml:space="preserve">kết từ </w:t>
      </w:r>
      <w:r>
        <w:t xml:space="preserve">Từ </w:t>
      </w:r>
      <w:r>
        <w:t xml:space="preserve">dùng </w:t>
      </w:r>
      <w:r>
        <w:t xml:space="preserve">trước </w:t>
      </w:r>
      <w:r>
        <w:t xml:space="preserve">đoạn </w:t>
      </w:r>
      <w:r>
        <w:t xml:space="preserve">câu </w:t>
      </w:r>
      <w:r>
        <w:t xml:space="preserve">nêu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nguyên </w:t>
      </w:r>
      <w:r>
        <w:t xml:space="preserve">nhân </w:t>
      </w:r>
      <w:r>
        <w:t xml:space="preserve">đã </w:t>
      </w:r>
      <w:r>
        <w:t xml:space="preserve">nói </w:t>
      </w:r>
      <w:r>
        <w:t xml:space="preserve">đến. </w:t>
      </w:r>
      <w:r>
        <w:rPr>
          <w:i/>
        </w:rPr>
        <w:t xml:space="preserve">Bị </w:t>
      </w:r>
      <w:r>
        <w:rPr>
          <w:i/>
        </w:rPr>
        <w:t xml:space="preserve">bất </w:t>
      </w:r>
      <w:r>
        <w:t xml:space="preserve">ngờ, </w:t>
      </w:r>
      <w:r>
        <w:rPr>
          <w:i/>
        </w:rPr>
        <w:t xml:space="preserve">cho </w:t>
      </w:r>
      <w:r>
        <w:rPr>
          <w:i/>
        </w:rPr>
        <w:t xml:space="preserve">nên </w:t>
      </w:r>
      <w:r>
        <w:rPr>
          <w:i/>
        </w:rPr>
        <w:t xml:space="preserve">không </w:t>
      </w:r>
      <w:r>
        <w:rPr>
          <w:i/>
        </w:rPr>
        <w:t xml:space="preserve">kịp </w:t>
      </w:r>
      <w:r>
        <w:rPr>
          <w:i/>
        </w:rPr>
        <w:t xml:space="preserve">chuẩn </w:t>
      </w:r>
      <w:r>
        <w:rPr>
          <w:i/>
        </w:rPr>
        <w:t xml:space="preserve">bị. </w:t>
      </w:r>
      <w:r>
        <w:t xml:space="preserve">Mưa </w:t>
      </w:r>
      <w:r>
        <w:t xml:space="preserve">quá, </w:t>
      </w:r>
      <w:r>
        <w:rPr>
          <w:i/>
        </w:rPr>
        <w:t xml:space="preserve">cho </w:t>
      </w:r>
      <w:r>
        <w:rPr>
          <w:i/>
        </w:rPr>
        <w:t xml:space="preserve">nên </w:t>
      </w:r>
      <w:r>
        <w:rPr>
          <w:i/>
        </w:rPr>
        <w:t xml:space="preserve">không </w:t>
      </w:r>
      <w:r>
        <w:rPr>
          <w:i/>
        </w:rPr>
        <w:t xml:space="preserve">đi </w:t>
      </w:r>
      <w:r>
        <w:t xml:space="preserve">được. </w:t>
      </w:r>
      <w:r>
        <w:br/>
      </w:r>
      <w:r>
        <w:rPr>
          <w:b/>
        </w:rPr>
        <w:t xml:space="preserve">cho </w:t>
      </w:r>
      <w:r>
        <w:rPr>
          <w:b/>
        </w:rPr>
        <w:t xml:space="preserve">qua </w:t>
      </w:r>
      <w:r>
        <w:rPr>
          <w:i/>
        </w:rPr>
        <w:t xml:space="preserve">động từ </w:t>
      </w:r>
      <w:r>
        <w:t xml:space="preserve">Coi </w:t>
      </w:r>
      <w:r>
        <w:t xml:space="preserve">như </w:t>
      </w:r>
      <w:r>
        <w:t xml:space="preserve">không </w:t>
      </w:r>
      <w:r>
        <w:rPr>
          <w:i/>
        </w:rPr>
        <w:t xml:space="preserve">cần </w:t>
      </w:r>
      <w:r>
        <w:t xml:space="preserve">chú </w:t>
      </w:r>
      <w:r>
        <w:t xml:space="preserve">ý </w:t>
      </w:r>
      <w:r>
        <w:t xml:space="preserve">đến. </w:t>
      </w:r>
      <w:r>
        <w:t xml:space="preserve">Việc </w:t>
      </w:r>
      <w:r>
        <w:rPr>
          <w:i/>
        </w:rPr>
        <w:t xml:space="preserve">này </w:t>
      </w:r>
      <w:r>
        <w:t xml:space="preserve">không </w:t>
      </w:r>
      <w:r>
        <w:t xml:space="preserve">thể </w:t>
      </w:r>
      <w:r>
        <w:t xml:space="preserve">cho </w:t>
      </w:r>
      <w:r>
        <w:rPr>
          <w:i/>
        </w:rPr>
        <w:t xml:space="preserve">qua </w:t>
      </w:r>
      <w:r>
        <w:t xml:space="preserve">được. </w:t>
      </w:r>
      <w:r>
        <w:br/>
      </w:r>
      <w:r>
        <w:rPr>
          <w:b/>
        </w:rPr>
        <w:t xml:space="preserve">cho </w:t>
      </w:r>
      <w:r>
        <w:rPr>
          <w:b/>
        </w:rPr>
        <w:t xml:space="preserve">qua </w:t>
      </w:r>
      <w:r>
        <w:rPr>
          <w:b/>
        </w:rPr>
        <w:t xml:space="preserve">chuyện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chỉ </w:t>
      </w:r>
      <w:r>
        <w:t xml:space="preserve">cốt </w:t>
      </w:r>
      <w:r>
        <w:t xml:space="preserve">cho </w:t>
      </w:r>
      <w:r>
        <w:t xml:space="preserve">gọi </w:t>
      </w:r>
      <w:r>
        <w:t xml:space="preserve">làxong. </w:t>
      </w:r>
      <w:r>
        <w:t xml:space="preserve">Trả </w:t>
      </w:r>
      <w:r>
        <w:rPr>
          <w:i/>
        </w:rPr>
        <w:t xml:space="preserve">lời </w:t>
      </w:r>
      <w:r>
        <w:rPr>
          <w:i/>
        </w:rPr>
        <w:t xml:space="preserve">ậm </w:t>
      </w:r>
      <w:r>
        <w:rPr>
          <w:i/>
        </w:rPr>
        <w:t xml:space="preserve">ừ </w:t>
      </w:r>
      <w:r>
        <w:t xml:space="preserve">cho </w:t>
      </w:r>
      <w:r>
        <w:rPr>
          <w:i/>
        </w:rPr>
        <w:t xml:space="preserve">qua </w:t>
      </w:r>
      <w:r>
        <w:rPr>
          <w:i/>
        </w:rPr>
        <w:t xml:space="preserve">chuyện. </w:t>
      </w:r>
      <w:r>
        <w:t xml:space="preserve">cho </w:t>
      </w:r>
      <w:r>
        <w:t xml:space="preserve">rối </w:t>
      </w:r>
      <w:r>
        <w:t xml:space="preserve">(ph.; </w:t>
      </w:r>
      <w:r>
        <w:t xml:space="preserve">khẩu ngữ). </w:t>
      </w:r>
      <w:r>
        <w:t xml:space="preserve">Cho </w:t>
      </w:r>
      <w:r>
        <w:t xml:space="preserve">xong.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