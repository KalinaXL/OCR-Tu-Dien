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đồng </w:t>
      </w:r>
      <w:r>
        <w:rPr>
          <w:b/>
        </w:rPr>
        <w:t xml:space="preserve">bộ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(chuyên môn). </w:t>
      </w:r>
      <w:r>
        <w:t xml:space="preserve">(Những </w:t>
      </w:r>
      <w:r>
        <w:t xml:space="preserve">chuyển </w:t>
      </w:r>
      <w:r>
        <w:t xml:space="preserve">động) </w:t>
      </w:r>
      <w:r>
        <w:t xml:space="preserve">có </w:t>
      </w:r>
      <w:r>
        <w:t xml:space="preserve">cùng </w:t>
      </w:r>
      <w:r>
        <w:t xml:space="preserve">chu </w:t>
      </w:r>
      <w:r>
        <w:t xml:space="preserve">kì </w:t>
      </w:r>
      <w:r>
        <w:t xml:space="preserve">hoặc </w:t>
      </w:r>
      <w:r>
        <w:t xml:space="preserve">cùng </w:t>
      </w:r>
      <w:r>
        <w:t xml:space="preserve">tốc </w:t>
      </w:r>
      <w:r>
        <w:t xml:space="preserve">độ,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gian, </w:t>
      </w:r>
      <w:r>
        <w:rPr>
          <w:i/>
        </w:rPr>
        <w:t xml:space="preserve">tạo </w:t>
      </w:r>
      <w:r>
        <w:rPr>
          <w:i/>
        </w:rPr>
        <w:t xml:space="preserve">ra </w:t>
      </w:r>
      <w:r>
        <w:t xml:space="preserve">một </w:t>
      </w:r>
      <w:r>
        <w:t xml:space="preserve">sự </w:t>
      </w:r>
      <w:r>
        <w:t xml:space="preserve">phối </w:t>
      </w:r>
      <w:r>
        <w:t xml:space="preserve">hợp </w:t>
      </w:r>
      <w:r>
        <w:t xml:space="preserve">nhịp </w:t>
      </w:r>
      <w:r>
        <w:t xml:space="preserve">nhàng,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nhau. </w:t>
      </w:r>
      <w: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điện </w:t>
      </w:r>
      <w:r>
        <w:rPr>
          <w:i/>
        </w:rPr>
        <w:t xml:space="preserve">đồng </w:t>
      </w:r>
      <w:r>
        <w:rPr>
          <w:i/>
        </w:rPr>
        <w:t xml:space="preserve">bộ. </w:t>
      </w:r>
      <w:r>
        <w:t xml:space="preserve">Các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của </w:t>
      </w:r>
      <w:r>
        <w:rPr>
          <w:i/>
        </w:rPr>
        <w:t xml:space="preserve">máy </w:t>
      </w:r>
      <w:r>
        <w:rPr>
          <w:i/>
        </w:rPr>
        <w:t xml:space="preserve">chạy </w:t>
      </w:r>
      <w:r>
        <w:rPr>
          <w:i/>
        </w:rPr>
        <w:t xml:space="preserve">không </w:t>
      </w:r>
      <w:r>
        <w:rPr>
          <w:i/>
        </w:rPr>
        <w:t xml:space="preserve">đồng </w:t>
      </w:r>
      <w:r>
        <w:rPr>
          <w:i/>
        </w:rPr>
        <w:t xml:space="preserve">bộ.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ăn </w:t>
      </w:r>
      <w:r>
        <w:t xml:space="preserve">khớp </w:t>
      </w:r>
      <w:r>
        <w:t xml:space="preserve">giữa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hoặc </w:t>
      </w:r>
      <w:r>
        <w:t xml:space="preserve">các </w:t>
      </w:r>
      <w:r>
        <w:t xml:space="preserve">khâu,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nhịp </w:t>
      </w:r>
      <w:r>
        <w:t xml:space="preserve">nhàng </w:t>
      </w:r>
      <w:r>
        <w:t xml:space="preserve">của </w:t>
      </w:r>
      <w:r>
        <w:t xml:space="preserve">chỉnh </w:t>
      </w:r>
      <w:r>
        <w:t xml:space="preserve">thể. </w:t>
      </w:r>
      <w:r>
        <w:rPr>
          <w:i/>
        </w:rPr>
        <w:t xml:space="preserve">Trang </w:t>
      </w:r>
      <w:r>
        <w:t xml:space="preserve">bị </w:t>
      </w:r>
      <w:r>
        <w:rPr>
          <w:i/>
        </w:rPr>
        <w:t xml:space="preserve">máy </w:t>
      </w:r>
      <w:r>
        <w:rPr>
          <w:i/>
        </w:rPr>
        <w:t xml:space="preserve">móc </w:t>
      </w:r>
      <w:r>
        <w:rPr>
          <w:i/>
        </w:rPr>
        <w:t xml:space="preserve">đồng </w:t>
      </w:r>
      <w:r>
        <w:rPr>
          <w:i/>
        </w:rPr>
        <w:t xml:space="preserve">bộ. </w:t>
      </w:r>
      <w:r>
        <w:t xml:space="preserve">Một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đồng </w:t>
      </w:r>
      <w:r>
        <w:rPr>
          <w:i/>
        </w:rPr>
        <w:t xml:space="preserve">bộ </w:t>
      </w:r>
      <w:r>
        <w:rPr>
          <w:i/>
        </w:rPr>
        <w:t xml:space="preserve">uà </w:t>
      </w:r>
      <w:r>
        <w:rPr>
          <w:i/>
        </w:rPr>
        <w:t xml:space="preserve">cân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bối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lứa, </w:t>
      </w:r>
      <w:r>
        <w:t xml:space="preserve">một </w:t>
      </w:r>
      <w:r>
        <w:t xml:space="preserve">lớp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ca </w:t>
      </w:r>
      <w:r>
        <w:rPr>
          <w:b/>
        </w:rPr>
        <w:t xml:space="preserve">I </w:t>
      </w:r>
      <w:r>
        <w:rPr>
          <w:b/>
        </w:rPr>
        <w:t xml:space="preserve">đợ </w:t>
      </w:r>
      <w:r>
        <w:t xml:space="preserve">Cùng </w:t>
      </w:r>
      <w:r>
        <w:t xml:space="preserve">hát </w:t>
      </w:r>
      <w:r>
        <w:t xml:space="preserve">chung </w:t>
      </w:r>
      <w:r>
        <w:t xml:space="preserve">nhiều </w:t>
      </w:r>
      <w:r>
        <w:t xml:space="preserve">người, </w:t>
      </w:r>
      <w:r>
        <w:t xml:space="preserve">một </w:t>
      </w:r>
      <w:r>
        <w:t xml:space="preserve">bè </w:t>
      </w:r>
      <w:r>
        <w:t xml:space="preserve">hay </w:t>
      </w:r>
      <w:r>
        <w:t xml:space="preserve">nhiều </w:t>
      </w:r>
      <w:r>
        <w:t xml:space="preserve">bè. </w:t>
      </w:r>
      <w:r>
        <w:rPr>
          <w:i/>
        </w:rPr>
        <w:t xml:space="preserve">Tất </w:t>
      </w:r>
      <w:r>
        <w:t xml:space="preserve">cả </w:t>
      </w:r>
      <w:r>
        <w:rPr>
          <w:i/>
        </w:rPr>
        <w:t xml:space="preserve">đồng </w:t>
      </w:r>
      <w:r>
        <w:t xml:space="preserve">ca </w:t>
      </w:r>
      <w:r>
        <w:rPr>
          <w:i/>
        </w:rPr>
        <w:t xml:space="preserve">một </w:t>
      </w:r>
      <w:r>
        <w:rPr>
          <w:i/>
        </w:rPr>
        <w:t xml:space="preserve">bài. </w:t>
      </w:r>
      <w:r>
        <w:rPr>
          <w:i/>
        </w:rPr>
        <w:t xml:space="preserve">Đội </w:t>
      </w:r>
      <w:r>
        <w:rPr>
          <w:i/>
        </w:rPr>
        <w:t xml:space="preserve">đồng </w:t>
      </w:r>
      <w:r>
        <w:rPr>
          <w:i/>
        </w:rPr>
        <w:t xml:space="preserve">ca. </w:t>
      </w:r>
      <w:r>
        <w:t xml:space="preserve">II </w:t>
      </w:r>
      <w:r>
        <w:t xml:space="preserve">danh từ </w:t>
      </w:r>
      <w:r>
        <w:t xml:space="preserve">Nhóm </w:t>
      </w:r>
      <w:r>
        <w:t xml:space="preserve">diễn </w:t>
      </w:r>
      <w:r>
        <w:t xml:space="preserve">viên </w:t>
      </w:r>
      <w:r>
        <w:t xml:space="preserve">hát </w:t>
      </w:r>
      <w:r>
        <w:t xml:space="preserve">dùng </w:t>
      </w:r>
      <w:r>
        <w:t xml:space="preserve">tiếng </w:t>
      </w:r>
      <w:r>
        <w:t xml:space="preserve">đế </w:t>
      </w:r>
      <w:r>
        <w:t xml:space="preserve">để </w:t>
      </w:r>
      <w:r>
        <w:t xml:space="preserve">hỗ </w:t>
      </w:r>
      <w:r>
        <w:t xml:space="preserve">trợ </w:t>
      </w:r>
      <w:r>
        <w:t xml:space="preserve">cho </w:t>
      </w:r>
      <w:r>
        <w:t xml:space="preserve">diễn </w:t>
      </w:r>
      <w:r>
        <w:t xml:space="preserve">viên </w:t>
      </w:r>
      <w:r>
        <w:t xml:space="preserve">chính </w:t>
      </w:r>
      <w:r>
        <w:t xml:space="preserve">trong </w:t>
      </w:r>
      <w:r>
        <w:t xml:space="preserve">kịch </w:t>
      </w:r>
      <w:r>
        <w:t xml:space="preserve">hát.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cam </w:t>
      </w:r>
      <w:r>
        <w:rPr>
          <w:b/>
        </w:rPr>
        <w:t xml:space="preserve">cộng </w:t>
      </w:r>
      <w:r>
        <w:rPr>
          <w:b/>
        </w:rPr>
        <w:t xml:space="preserve">khổ </w:t>
      </w:r>
      <w:r>
        <w:t xml:space="preserve">Vui </w:t>
      </w:r>
      <w:r>
        <w:t xml:space="preserve">sướng </w:t>
      </w:r>
      <w:r>
        <w:t xml:space="preserve">cùng </w:t>
      </w:r>
      <w:r>
        <w:t xml:space="preserve">hưởng, </w:t>
      </w:r>
      <w:r>
        <w:t xml:space="preserve">cực </w:t>
      </w:r>
      <w:r>
        <w:t xml:space="preserve">khổ </w:t>
      </w:r>
      <w:r>
        <w:t xml:space="preserve">cùng </w:t>
      </w:r>
      <w:r>
        <w:t xml:space="preserve">chịu, </w:t>
      </w:r>
      <w:r>
        <w:t xml:space="preserve">trong </w:t>
      </w:r>
      <w:r>
        <w:t xml:space="preserve">mọi </w:t>
      </w:r>
      <w:r>
        <w:t xml:space="preserve">hoàn </w:t>
      </w:r>
      <w:r>
        <w:t xml:space="preserve">cảnh </w:t>
      </w:r>
      <w:r>
        <w:t xml:space="preserve">đều </w:t>
      </w:r>
      <w:r>
        <w:t xml:space="preserve">có </w:t>
      </w:r>
      <w:r>
        <w:t xml:space="preserve">bên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mối </w:t>
      </w:r>
      <w:r>
        <w:t xml:space="preserve">cảm </w:t>
      </w:r>
      <w:r>
        <w:t xml:space="preserve">xúc, </w:t>
      </w:r>
      <w:r>
        <w:t xml:space="preserve">cảm </w:t>
      </w:r>
      <w:r>
        <w:t xml:space="preserve">nghĩ.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có </w:t>
      </w:r>
      <w:r>
        <w:rPr>
          <w:i/>
        </w:rPr>
        <w:t xml:space="preserve">sự </w:t>
      </w:r>
      <w:r>
        <w:rPr>
          <w:i/>
        </w:rPr>
        <w:t xml:space="preserve">đồng </w:t>
      </w:r>
      <w:r>
        <w:rPr>
          <w:i/>
        </w:rPr>
        <w:t xml:space="preserve">cảm </w:t>
      </w:r>
      <w:r>
        <w:rPr>
          <w:i/>
        </w:rPr>
        <w:t xml:space="preserve">sâu </w:t>
      </w:r>
      <w:r>
        <w:rPr>
          <w:i/>
        </w:rPr>
        <w:t xml:space="preserve">sắc </w:t>
      </w:r>
      <w:r>
        <w:rPr>
          <w:i/>
        </w:rPr>
        <w:t xml:space="preserve">với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canh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đồng </w:t>
      </w:r>
      <w:r>
        <w:rPr>
          <w:i/>
        </w:rPr>
        <w:t xml:space="preserve">niên </w:t>
      </w:r>
      <w:r>
        <w:rPr>
          <w:i/>
        </w:rPr>
        <w:t xml:space="preserve">(nghĩa </w:t>
      </w:r>
      <w:r>
        <w:t xml:space="preserve">1).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1/10 </w:t>
      </w:r>
      <w:r>
        <w:t xml:space="preserve">lạng, </w:t>
      </w:r>
      <w:r>
        <w:t xml:space="preserve">tức </w:t>
      </w:r>
      <w:r>
        <w:t xml:space="preserve">khoảng </w:t>
      </w:r>
      <w:r>
        <w:t xml:space="preserve">3,78 </w:t>
      </w:r>
      <w:r>
        <w:t xml:space="preserve">gram. </w:t>
      </w:r>
      <w:r>
        <w:t xml:space="preserve">Chiết </w:t>
      </w:r>
      <w:r>
        <w:t xml:space="preserve">nhẫn </w:t>
      </w:r>
      <w:r>
        <w:rPr>
          <w:i/>
        </w:rPr>
        <w:t xml:space="preserve">uàng </w:t>
      </w:r>
      <w:r>
        <w:rPr>
          <w:i/>
        </w:rPr>
        <w:t xml:space="preserve">hai </w:t>
      </w:r>
      <w:r>
        <w:rPr>
          <w:i/>
        </w:rPr>
        <w:t xml:space="preserve">đồng </w:t>
      </w:r>
      <w:r>
        <w:rPr>
          <w:i/>
        </w:rPr>
        <w:t xml:space="preserve">cân. </w:t>
      </w:r>
      <w:r>
        <w:br/>
      </w:r>
      <w:r>
        <w:rPr>
          <w:b/>
        </w:rPr>
        <w:t xml:space="preserve">đổng </w:t>
      </w:r>
      <w:r>
        <w:rPr>
          <w:b/>
        </w:rPr>
        <w:t xml:space="preserve">cấu </w:t>
      </w:r>
      <w:r>
        <w:rPr>
          <w:i/>
        </w:rPr>
        <w:t xml:space="preserve">tính từ </w:t>
      </w:r>
      <w:r>
        <w:rPr>
          <w:i/>
        </w:rPr>
        <w:t xml:space="preserve">Có </w:t>
      </w:r>
      <w:r>
        <w:t xml:space="preserve">cùng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như </w:t>
      </w:r>
      <w:r>
        <w:t xml:space="preserve">nhau, </w:t>
      </w:r>
      <w:r>
        <w:t xml:space="preserve">đồng </w:t>
      </w:r>
      <w:r>
        <w:t xml:space="preserve">chất </w:t>
      </w:r>
      <w:r>
        <w:t xml:space="preserve">tính từ </w:t>
      </w:r>
      <w:r>
        <w:t xml:space="preserve">Như </w:t>
      </w:r>
      <w:r>
        <w:rPr>
          <w:i/>
        </w:rPr>
        <w:t xml:space="preserve">đồng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cùng </w:t>
      </w:r>
      <w:r>
        <w:t xml:space="preserve">chí </w:t>
      </w:r>
      <w:r>
        <w:t xml:space="preserve">hướng </w:t>
      </w:r>
      <w:r>
        <w:t xml:space="preserve">chính </w:t>
      </w:r>
      <w:r>
        <w:t xml:space="preserve">trị,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rPr>
          <w:i/>
        </w:rPr>
        <w:t xml:space="preserve">Lấy </w:t>
      </w:r>
      <w:r>
        <w:rPr>
          <w:i/>
        </w:rPr>
        <w:t xml:space="preserve">tình </w:t>
      </w:r>
      <w:r>
        <w:rPr>
          <w:i/>
        </w:rPr>
        <w:t xml:space="preserve">đồng </w:t>
      </w:r>
      <w:r>
        <w:rPr>
          <w:i/>
        </w:rPr>
        <w:t xml:space="preserve">chí </w:t>
      </w:r>
      <w:r>
        <w:rPr>
          <w:i/>
        </w:rPr>
        <w:t xml:space="preserve">mà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(cũ </w:t>
      </w:r>
      <w:r>
        <w:t xml:space="preserve">hoặc </w:t>
      </w:r>
      <w:r>
        <w:t xml:space="preserve">khẩu ngữ).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đẳng </w:t>
      </w:r>
      <w:r>
        <w:t xml:space="preserve">cộng </w:t>
      </w:r>
      <w:r>
        <w:t xml:space="preserve">sản </w:t>
      </w:r>
      <w:r>
        <w:t xml:space="preserve">để </w:t>
      </w:r>
      <w:r>
        <w:t xml:space="preserve">gọi </w:t>
      </w:r>
      <w:r>
        <w:t xml:space="preserve">đảng </w:t>
      </w:r>
      <w:r>
        <w:t xml:space="preserve">viên. </w:t>
      </w:r>
      <w: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rPr>
          <w:i/>
        </w:rPr>
        <w:t xml:space="preserve">là </w:t>
      </w:r>
      <w:r>
        <w:rPr>
          <w:i/>
        </w:rPr>
        <w:t xml:space="preserve">đồng </w:t>
      </w:r>
      <w:r>
        <w:rPr>
          <w:i/>
        </w:rPr>
        <w:t xml:space="preserve">chí </w:t>
      </w:r>
      <w:r>
        <w:t xml:space="preserve">rồi.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xưng </w:t>
      </w:r>
      <w:r>
        <w:t xml:space="preserve">hô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người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đẳng </w:t>
      </w:r>
      <w:r>
        <w:t xml:space="preserve">viên </w:t>
      </w:r>
      <w:r>
        <w:t xml:space="preserve">đảng </w:t>
      </w:r>
      <w:r>
        <w:t xml:space="preserve">cộng </w:t>
      </w:r>
      <w:r>
        <w:t xml:space="preserve">sản, </w:t>
      </w:r>
      <w:r>
        <w:t xml:space="preserve">đoàn </w:t>
      </w:r>
      <w:r>
        <w:t xml:space="preserve">viên </w:t>
      </w:r>
      <w:r>
        <w:t xml:space="preserve">một </w:t>
      </w:r>
      <w:r>
        <w:t xml:space="preserve">đoàn </w:t>
      </w:r>
      <w:r>
        <w:t xml:space="preserve">thể </w:t>
      </w:r>
      <w:r>
        <w:t xml:space="preserve">cách </w:t>
      </w:r>
      <w:r>
        <w:t xml:space="preserve">mạng </w:t>
      </w:r>
      <w:r>
        <w:t xml:space="preserve">hoặc </w:t>
      </w:r>
      <w:r>
        <w:t xml:space="preserve">công </w:t>
      </w:r>
      <w:r>
        <w:t xml:space="preserve">dân </w:t>
      </w:r>
      <w:r>
        <w:t xml:space="preserve">một </w:t>
      </w:r>
      <w:r>
        <w:t xml:space="preserve">nước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nghĩa. </w:t>
      </w:r>
      <w:r>
        <w:rPr>
          <w:i/>
        </w:rPr>
        <w:t xml:space="preserve">Đồng </w:t>
      </w:r>
      <w:r>
        <w:rPr>
          <w:i/>
        </w:rPr>
        <w:t xml:space="preserve">chí </w:t>
      </w:r>
      <w:r>
        <w:rPr>
          <w:i/>
        </w:rPr>
        <w:t xml:space="preserve">bí </w:t>
      </w:r>
      <w:r>
        <w:rPr>
          <w:i/>
        </w:rPr>
        <w:t xml:space="preserve">thư </w:t>
      </w:r>
      <w:r>
        <w:rPr>
          <w:i/>
        </w:rPr>
        <w:t xml:space="preserve">chỉ </w:t>
      </w:r>
      <w:r>
        <w:rPr>
          <w:i/>
        </w:rPr>
        <w:t xml:space="preserve">bộc </w:t>
      </w:r>
      <w:r>
        <w:rPr>
          <w:i/>
        </w:rPr>
        <w:t xml:space="preserve">Đồng </w:t>
      </w:r>
      <w:r>
        <w:rPr>
          <w:i/>
        </w:rPr>
        <w:t xml:space="preserve">chí </w:t>
      </w:r>
      <w:r>
        <w:rPr>
          <w:i/>
        </w:rPr>
        <w:t xml:space="preserve">Nguyễn </w:t>
      </w:r>
      <w:r>
        <w:t xml:space="preserve">Văn </w:t>
      </w:r>
      <w:r>
        <w:rPr>
          <w:i/>
        </w:rPr>
        <w:t xml:space="preserve">A. </w:t>
      </w:r>
      <w:r>
        <w:t xml:space="preserve">Một </w:t>
      </w:r>
      <w:r>
        <w:rPr>
          <w:i/>
        </w:rPr>
        <w:t xml:space="preserve">đồng </w:t>
      </w:r>
      <w:r>
        <w:t xml:space="preserve">chí </w:t>
      </w:r>
      <w:r>
        <w:t xml:space="preserve">chuyên </w:t>
      </w:r>
      <w:r>
        <w:rPr>
          <w:i/>
        </w:rPr>
        <w:t xml:space="preserve">gia </w:t>
      </w:r>
      <w:r>
        <w:rPr>
          <w:i/>
        </w:rPr>
        <w:t xml:space="preserve">Liên </w:t>
      </w:r>
      <w:r>
        <w:t xml:space="preserve">Xô. </w:t>
      </w:r>
      <w:r>
        <w:t xml:space="preserve">Tôi </w:t>
      </w:r>
      <w:r>
        <w:rPr>
          <w:i/>
        </w:rPr>
        <w:t xml:space="preserve">sẽ </w:t>
      </w:r>
      <w:r>
        <w:rPr>
          <w:i/>
        </w:rPr>
        <w:t xml:space="preserve">giúp </w:t>
      </w:r>
      <w:r>
        <w:rPr>
          <w:i/>
        </w:rPr>
        <w:t xml:space="preserve">đồng </w:t>
      </w:r>
      <w:r>
        <w:rPr>
          <w:i/>
        </w:rPr>
        <w:t xml:space="preserve">ch.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chua </w:t>
      </w:r>
      <w:r>
        <w:rPr>
          <w:b/>
        </w:rPr>
        <w:t xml:space="preserve">nước </w:t>
      </w:r>
      <w:r>
        <w:rPr>
          <w:b/>
        </w:rPr>
        <w:t xml:space="preserve">mặn </w:t>
      </w:r>
      <w:r>
        <w:rPr>
          <w:i/>
        </w:rPr>
        <w:t xml:space="preserve">danh từ </w:t>
      </w:r>
      <w:r>
        <w:t xml:space="preserve">Nơi </w:t>
      </w:r>
      <w:r>
        <w:t xml:space="preserve">đất </w:t>
      </w:r>
      <w:r>
        <w:t xml:space="preserve">xấu </w:t>
      </w:r>
      <w:r>
        <w:t xml:space="preserve">vùng </w:t>
      </w:r>
      <w:r>
        <w:t xml:space="preserve">ven </w:t>
      </w:r>
      <w:r>
        <w:t xml:space="preserve">biển, </w:t>
      </w:r>
      <w:r>
        <w:t xml:space="preserve">khó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chủng </w:t>
      </w:r>
      <w:r>
        <w:rPr>
          <w:i/>
        </w:rPr>
        <w:t xml:space="preserve">tính từ </w:t>
      </w:r>
      <w:r>
        <w:t xml:space="preserve">(ít dùng). </w:t>
      </w:r>
      <w:r>
        <w:t xml:space="preserve">(Người) </w:t>
      </w:r>
      <w:r>
        <w:t xml:space="preserve">cùng </w:t>
      </w:r>
      <w:r>
        <w:t xml:space="preserve">một </w:t>
      </w:r>
      <w:r>
        <w:t xml:space="preserve">giống </w:t>
      </w:r>
      <w:r>
        <w:t xml:space="preserve">nòi.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cỏ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rộng </w:t>
      </w:r>
      <w:r>
        <w:t xml:space="preserve">lớn </w:t>
      </w:r>
      <w:r>
        <w:t xml:space="preserve">có </w:t>
      </w:r>
      <w:r>
        <w:t xml:space="preserve">các </w:t>
      </w:r>
      <w:r>
        <w:t xml:space="preserve">loại </w:t>
      </w:r>
      <w:r>
        <w:t xml:space="preserve">cỏ </w:t>
      </w:r>
      <w:r>
        <w:t xml:space="preserve">đề </w:t>
      </w:r>
      <w:r>
        <w:t xml:space="preserve">nuôi </w:t>
      </w:r>
      <w:r>
        <w:t xml:space="preserve">súc </w:t>
      </w:r>
      <w:r>
        <w:t xml:space="preserve">vật.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cô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ngồi </w:t>
      </w:r>
      <w:r>
        <w:t xml:space="preserve">đồng </w:t>
      </w:r>
      <w:r>
        <w:t xml:space="preserve">để </w:t>
      </w:r>
      <w:r>
        <w:t xml:space="preserve">cho </w:t>
      </w:r>
      <w:r>
        <w:t xml:space="preserve">hồn </w:t>
      </w:r>
      <w:r>
        <w:t xml:space="preserve">thiếu </w:t>
      </w:r>
      <w:r>
        <w:t xml:space="preserve">nữ </w:t>
      </w:r>
      <w:r>
        <w:t xml:space="preserve">chết </w:t>
      </w:r>
      <w:r>
        <w:t xml:space="preserve">non </w:t>
      </w:r>
      <w:r>
        <w:t xml:space="preserve">nhập </w:t>
      </w:r>
      <w:r>
        <w:t xml:space="preserve">vào,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đồng </w:t>
      </w:r>
      <w:r>
        <w:t xml:space="preserve">cốt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đồng </w:t>
      </w:r>
      <w:r>
        <w:t xml:space="preserve">bóng, </w:t>
      </w:r>
      <w:r>
        <w:t xml:space="preserve">như </w:t>
      </w:r>
      <w:r>
        <w:t xml:space="preserve">ông </w:t>
      </w:r>
      <w:r>
        <w:t xml:space="preserve">đồng, </w:t>
      </w:r>
      <w:r>
        <w:t xml:space="preserve">bà </w:t>
      </w:r>
      <w:r>
        <w:t xml:space="preserve">cốt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dạng </w:t>
      </w:r>
      <w:r>
        <w:rPr>
          <w:i/>
        </w:rPr>
        <w:t xml:space="preserve">tính từ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dạng </w:t>
      </w:r>
      <w:r>
        <w:t xml:space="preserve">như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đa </w:t>
      </w:r>
      <w:r>
        <w:rPr>
          <w:i/>
        </w:rPr>
        <w:t xml:space="preserve">giác </w:t>
      </w:r>
      <w:r>
        <w:t xml:space="preserve">đồng </w:t>
      </w:r>
      <w:r>
        <w:t xml:space="preserve">dạng </w:t>
      </w:r>
      <w:r>
        <w:t xml:space="preserve">(có </w:t>
      </w:r>
      <w:r>
        <w:t xml:space="preserve">các </w:t>
      </w:r>
      <w:r>
        <w:t xml:space="preserve">góc </w:t>
      </w:r>
      <w:r>
        <w:t xml:space="preserve">tương </w:t>
      </w:r>
      <w:r>
        <w:t xml:space="preserve">ứng </w:t>
      </w:r>
      <w:r>
        <w:t xml:space="preserve">bằng </w:t>
      </w:r>
      <w:r>
        <w:t xml:space="preserve">nhau </w:t>
      </w:r>
      <w:r>
        <w:t xml:space="preserve">và </w:t>
      </w:r>
      <w:r>
        <w:t xml:space="preserve">các </w:t>
      </w:r>
      <w:r>
        <w:t xml:space="preserve">cạnh </w:t>
      </w:r>
      <w:r>
        <w:t xml:space="preserve">tương </w:t>
      </w:r>
      <w:r>
        <w:t xml:space="preserve">ứng </w:t>
      </w:r>
      <w:r>
        <w:t xml:space="preserve">tỉ </w:t>
      </w:r>
      <w:r>
        <w:t xml:space="preserve">lệ).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dao </w:t>
      </w:r>
      <w:r>
        <w:rPr>
          <w:b/>
        </w:rPr>
        <w:t xml:space="preserve">d </w:t>
      </w:r>
      <w:r>
        <w:t xml:space="preserve">Lời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truyền </w:t>
      </w:r>
      <w:r>
        <w:t xml:space="preserve">miệng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thường </w:t>
      </w:r>
      <w:r>
        <w:t xml:space="preserve">kèm </w:t>
      </w:r>
      <w:r>
        <w:t xml:space="preserve">một </w:t>
      </w:r>
      <w:r>
        <w:t xml:space="preserve">trò </w:t>
      </w:r>
      <w:r>
        <w:t xml:space="preserve">chơi </w:t>
      </w:r>
      <w:r>
        <w:t xml:space="preserve">nhất </w:t>
      </w:r>
      <w:r>
        <w:t xml:space="preserve">đồng </w:t>
      </w:r>
      <w:r>
        <w:t xml:space="preserve">dân </w:t>
      </w:r>
      <w:r>
        <w:t xml:space="preserve">danh từ </w:t>
      </w:r>
      <w:r>
        <w:t xml:space="preserve">(cũ). </w:t>
      </w:r>
      <w:r>
        <w:t xml:space="preserve">Toàn </w:t>
      </w:r>
      <w:r>
        <w:t xml:space="preserve">thể </w:t>
      </w:r>
      <w:r>
        <w:t xml:space="preserve">dân </w:t>
      </w:r>
      <w:r>
        <w:t xml:space="preserve">chúng.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Đồng </w:t>
      </w:r>
      <w:r>
        <w:t xml:space="preserve">diễn </w:t>
      </w:r>
      <w:r>
        <w:t xml:space="preserve">thể </w:t>
      </w:r>
      <w:r>
        <w:t xml:space="preserve">dục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diễn </w:t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Cùng </w:t>
      </w:r>
      <w:r>
        <w:t xml:space="preserve">biểu </w:t>
      </w:r>
      <w:r>
        <w:t xml:space="preserve">diễn </w:t>
      </w:r>
      <w:r>
        <w:t xml:space="preserve">tập </w:t>
      </w:r>
      <w:r>
        <w:t xml:space="preserve">thể </w:t>
      </w:r>
      <w:r>
        <w:t xml:space="preserve">bài </w:t>
      </w:r>
      <w:r>
        <w:t xml:space="preserve">thể </w:t>
      </w:r>
      <w:r>
        <w:t xml:space="preserve">dục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diễn </w:t>
      </w:r>
      <w:r>
        <w:t xml:space="preserve">thường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trong </w:t>
      </w:r>
      <w:r>
        <w:t xml:space="preserve">hội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đại </w:t>
      </w:r>
      <w:r>
        <w:rPr>
          <w:b/>
        </w:rPr>
        <w:t xml:space="preserve">t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tách </w:t>
      </w:r>
      <w:r>
        <w:t xml:space="preserve">ra </w:t>
      </w:r>
      <w:r>
        <w:t xml:space="preserve">một </w:t>
      </w:r>
      <w:r>
        <w:t xml:space="preserve">trạng </w:t>
      </w:r>
      <w:r>
        <w:t xml:space="preserve">thái,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trong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ngôn </w:t>
      </w:r>
      <w:r>
        <w:t xml:space="preserve">ngữ </w:t>
      </w:r>
      <w:r>
        <w:t xml:space="preserve">làm </w:t>
      </w:r>
      <w:r>
        <w:t xml:space="preserve">đối </w:t>
      </w:r>
      <w:r>
        <w:t xml:space="preserve">tượng </w:t>
      </w:r>
      <w:r>
        <w:t xml:space="preserve">nghiên </w:t>
      </w:r>
      <w:r>
        <w:t xml:space="preserve">cứu;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lịch </w:t>
      </w:r>
      <w:r>
        <w:t xml:space="preserve">đại.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đồng </w:t>
      </w:r>
      <w:r>
        <w:rPr>
          <w:i/>
        </w:rPr>
        <w:t xml:space="preserve">đại.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từ </w:t>
      </w:r>
      <w:r>
        <w:rPr>
          <w:i/>
        </w:rPr>
        <w:t xml:space="preserve">vựng </w:t>
      </w:r>
      <w:r>
        <w:rPr>
          <w:i/>
        </w:rP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bồ </w:t>
      </w:r>
      <w:r>
        <w:t xml:space="preserve">muặt </w:t>
      </w:r>
      <w:r>
        <w:t xml:space="preserve">đồng </w:t>
      </w:r>
      <w:r>
        <w:t xml:space="preserve">đại.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đảng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bọn </w:t>
      </w:r>
      <w:r>
        <w:t xml:space="preserve">với </w:t>
      </w:r>
      <w:r>
        <w:t xml:space="preserve">kẻ </w:t>
      </w:r>
      <w:r>
        <w:t xml:space="preserve">bất </w:t>
      </w:r>
      <w:r>
        <w:t xml:space="preserve">lương. </w:t>
      </w:r>
      <w:r>
        <w:rPr>
          <w:i/>
        </w:rPr>
        <w:t xml:space="preserve">Bắt </w:t>
      </w:r>
      <w:r>
        <w:rPr>
          <w:i/>
        </w:rPr>
        <w:t xml:space="preserve">được </w:t>
      </w:r>
      <w:r>
        <w:t xml:space="preserve">thủ </w:t>
      </w:r>
      <w:r>
        <w:rPr>
          <w:i/>
        </w:rPr>
        <w:t xml:space="preserve">phạm </w:t>
      </w:r>
      <w:r>
        <w:rPr>
          <w:i/>
        </w:rPr>
        <w:t xml:space="preserve">uà </w:t>
      </w:r>
      <w:r>
        <w:rPr>
          <w:i/>
        </w:rPr>
        <w:t xml:space="preserve">đồng </w:t>
      </w:r>
      <w:r>
        <w:t xml:space="preserve">đảng.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bọn </w:t>
      </w:r>
      <w:r>
        <w:t xml:space="preserve">với </w:t>
      </w:r>
      <w:r>
        <w:t xml:space="preserve">kẻ </w:t>
      </w:r>
      <w:r>
        <w:t xml:space="preserve">bất </w:t>
      </w:r>
      <w:r>
        <w:t xml:space="preserve">lương. </w:t>
      </w:r>
      <w:r>
        <w:rPr>
          <w:i/>
        </w:rPr>
        <w:t xml:space="preserve">Đồng </w:t>
      </w:r>
      <w:r>
        <w:rPr>
          <w:i/>
        </w:rPr>
        <w:t xml:space="preserve">đảng </w:t>
      </w:r>
      <w:r>
        <w:t xml:space="preserve">với </w:t>
      </w:r>
      <w:r>
        <w:t xml:space="preserve">lũ </w:t>
      </w:r>
      <w:r>
        <w:rPr>
          <w:i/>
        </w:rPr>
        <w:t xml:space="preserve">kế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cùng </w:t>
      </w:r>
      <w:r>
        <w:t xml:space="preserve">theo </w:t>
      </w:r>
      <w:r>
        <w:t xml:space="preserve">một </w:t>
      </w:r>
      <w:r>
        <w:t xml:space="preserve">đạo, </w:t>
      </w:r>
      <w:r>
        <w:t xml:space="preserve">một </w:t>
      </w:r>
      <w:r>
        <w:t xml:space="preserve">tôn </w:t>
      </w:r>
      <w:r>
        <w:t xml:space="preserve">giáo,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Đất </w:t>
      </w:r>
      <w:r>
        <w:t xml:space="preserve">đai </w:t>
      </w:r>
      <w:r>
        <w:t xml:space="preserve">và </w:t>
      </w:r>
      <w:r>
        <w:t xml:space="preserve">đồng </w:t>
      </w:r>
      <w:r>
        <w:t xml:space="preserve">ruộng, </w:t>
      </w:r>
      <w:r>
        <w:t xml:space="preserve">nơi </w:t>
      </w:r>
      <w:r>
        <w:t xml:space="preserve">làm </w:t>
      </w:r>
      <w:r>
        <w:t xml:space="preserve">ăn </w:t>
      </w:r>
      <w:r>
        <w:t xml:space="preserve">sinh </w:t>
      </w:r>
      <w:r>
        <w:t xml:space="preserve">sống </w:t>
      </w:r>
      <w:r>
        <w:t xml:space="preserve">về </w:t>
      </w:r>
      <w:r>
        <w:t xml:space="preserve">nghề </w:t>
      </w:r>
      <w:r>
        <w:t xml:space="preserve">nông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Đồng </w:t>
      </w:r>
      <w:r>
        <w:t xml:space="preserve">đất </w:t>
      </w:r>
      <w:r>
        <w:rPr>
          <w:i/>
        </w:rPr>
        <w:t xml:space="preserve">quê </w:t>
      </w:r>
      <w:r>
        <w:rPr>
          <w:i/>
        </w:rPr>
        <w:t xml:space="preserve">ta. </w:t>
      </w:r>
      <w:r>
        <w:rPr>
          <w:i/>
        </w:rPr>
        <w:t xml:space="preserve">Đông </w:t>
      </w:r>
      <w:r>
        <w:t xml:space="preserve">đất </w:t>
      </w:r>
      <w:r>
        <w:rPr>
          <w:i/>
        </w:rPr>
        <w:t xml:space="preserve">nước </w:t>
      </w:r>
      <w:r>
        <w:t xml:space="preserve">người </w:t>
      </w:r>
      <w:r>
        <w:t xml:space="preserve">(nơi </w:t>
      </w:r>
      <w:r>
        <w:t xml:space="preserve">xa </w:t>
      </w:r>
      <w:r>
        <w:t xml:space="preserve">lạ, </w:t>
      </w:r>
      <w:r>
        <w:t xml:space="preserve">không </w:t>
      </w:r>
      <w:r>
        <w:t xml:space="preserve">phải </w:t>
      </w:r>
      <w:r>
        <w:t xml:space="preserve">quê </w:t>
      </w:r>
      <w:r>
        <w:t xml:space="preserve">hương </w:t>
      </w:r>
      <w:r>
        <w:t xml:space="preserve">mình).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đồng </w:t>
      </w:r>
      <w:r>
        <w:t xml:space="preserve">và </w:t>
      </w:r>
      <w:r>
        <w:t xml:space="preserve">thiếc, </w:t>
      </w:r>
      <w:r>
        <w:t xml:space="preserve">màu </w:t>
      </w:r>
      <w:r>
        <w:t xml:space="preserve">đen </w:t>
      </w:r>
      <w:r>
        <w:t xml:space="preserve">bóng,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đúc </w:t>
      </w:r>
      <w:r>
        <w:t xml:space="preserve">tượng.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đều </w:t>
      </w:r>
      <w:r>
        <w:rPr>
          <w:i/>
        </w:rPr>
        <w:t xml:space="preserve">tính từ </w:t>
      </w:r>
      <w:r>
        <w:t xml:space="preserve">Đều </w:t>
      </w:r>
      <w:r>
        <w:t xml:space="preserve">nhau, </w:t>
      </w:r>
      <w:r>
        <w:t xml:space="preserve">ngang </w:t>
      </w:r>
      <w:r>
        <w:t xml:space="preserve">nhau, </w:t>
      </w:r>
      <w:r>
        <w:t xml:space="preserve">không </w:t>
      </w:r>
      <w:r>
        <w:t xml:space="preserve">chênh </w:t>
      </w:r>
      <w:r>
        <w:t xml:space="preserve">lệch.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không </w:t>
      </w:r>
      <w:r>
        <w:rPr>
          <w:i/>
        </w:rPr>
        <w:t xml:space="preserve">đồng </w:t>
      </w:r>
      <w:r>
        <w:t xml:space="preserve">đều.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t xml:space="preserve">triển </w:t>
      </w:r>
      <w:r>
        <w:t xml:space="preserve">đồng </w:t>
      </w:r>
      <w:r>
        <w:rPr>
          <w:i/>
        </w:rPr>
        <w:t xml:space="preserve">đều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br w:type="page"/>
      </w:r>
      <w:r>
        <w:rPr>
          <w:b/>
        </w:rPr>
        <w:t xml:space="preserve">đồng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(cũ). </w:t>
      </w:r>
      <w:r>
        <w:t xml:space="preserve">Đồng </w:t>
      </w:r>
      <w:r>
        <w:t xml:space="preserve">ruộng.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điếu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đồng </w:t>
      </w:r>
      <w:r>
        <w:rPr>
          <w:i/>
        </w:rPr>
        <w:t xml:space="preserve">đỏ. </w:t>
      </w:r>
      <w:r>
        <w:t xml:space="preserve">Nồi </w:t>
      </w:r>
      <w:r>
        <w:rPr>
          <w:i/>
        </w:rPr>
        <w:t xml:space="preserve">đồng </w:t>
      </w:r>
      <w:r>
        <w:rPr>
          <w:i/>
        </w:rPr>
        <w:t xml:space="preserve">điếu.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điệu </w:t>
      </w:r>
      <w:r>
        <w:rPr>
          <w:i/>
        </w:rPr>
        <w:t xml:space="preserve">tính từ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nỗi </w:t>
      </w:r>
      <w:r>
        <w:t xml:space="preserve">lòng, </w:t>
      </w:r>
      <w:r>
        <w:t xml:space="preserve">một </w:t>
      </w:r>
      <w:r>
        <w:t xml:space="preserve">lối </w:t>
      </w:r>
      <w:r>
        <w:t xml:space="preserve">cảm </w:t>
      </w:r>
      <w:r>
        <w:t xml:space="preserve">nghĩ. </w:t>
      </w:r>
      <w:r>
        <w:rPr>
          <w:i/>
        </w:rPr>
        <w:t xml:space="preserve">Có </w:t>
      </w:r>
      <w:r>
        <w:rPr>
          <w:i/>
        </w:rPr>
        <w:t xml:space="preserve">tâm </w:t>
      </w:r>
      <w:r>
        <w:t xml:space="preserve">hồn </w:t>
      </w:r>
      <w:r>
        <w:rPr>
          <w:i/>
        </w:rPr>
        <w:t xml:space="preserve">đồng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cũ </w:t>
      </w:r>
      <w:r>
        <w:t xml:space="preserve">của </w:t>
      </w:r>
      <w:r>
        <w:t xml:space="preserve">đồng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đồng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đồng.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đội </w:t>
      </w:r>
      <w:r>
        <w:t xml:space="preserve">ngũ </w:t>
      </w:r>
      <w:r>
        <w:t xml:space="preserve">chiến </w:t>
      </w:r>
      <w:r>
        <w:t xml:space="preserve">đấu </w:t>
      </w:r>
      <w:r>
        <w:t xml:space="preserve">hoặc </w:t>
      </w:r>
      <w:r>
        <w:t xml:space="preserve">cùng </w:t>
      </w:r>
      <w:r>
        <w:t xml:space="preserve">đội </w:t>
      </w:r>
      <w:r>
        <w:t xml:space="preserve">thể </w:t>
      </w:r>
      <w:r>
        <w:t xml:space="preserve">thao. </w:t>
      </w:r>
      <w:r>
        <w:rPr>
          <w:i/>
        </w:rPr>
        <w:t xml:space="preserve">Dũng </w:t>
      </w:r>
      <w:r>
        <w:rPr>
          <w:i/>
        </w:rPr>
        <w:t xml:space="preserve">cảm </w:t>
      </w:r>
      <w:r>
        <w:t xml:space="preserve">cứu </w:t>
      </w:r>
      <w:r>
        <w:rPr>
          <w:i/>
        </w:rPr>
        <w:t xml:space="preserve">đồng </w:t>
      </w:r>
      <w:r>
        <w:rPr>
          <w:i/>
        </w:rPr>
        <w:t xml:space="preserve">đội. </w:t>
      </w:r>
      <w:r>
        <w:t xml:space="preserve">Chuyền </w:t>
      </w:r>
      <w:r>
        <w:rPr>
          <w:i/>
        </w:rPr>
        <w:t xml:space="preserve">bóng </w:t>
      </w:r>
      <w:r>
        <w:rPr>
          <w:i/>
        </w:rPr>
        <w:t xml:space="preserve">cho </w:t>
      </w:r>
      <w:r>
        <w:rPr>
          <w:i/>
        </w:rPr>
        <w:t xml:space="preserve">đồng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Cùng </w:t>
      </w:r>
      <w:r>
        <w:t xml:space="preserve">đi </w:t>
      </w:r>
      <w:r>
        <w:t xml:space="preserve">đường </w:t>
      </w:r>
      <w:r>
        <w:t xml:space="preserve">với </w:t>
      </w:r>
      <w:r>
        <w:t xml:space="preserve">nhau. </w:t>
      </w:r>
      <w: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hành. </w:t>
      </w:r>
      <w:r>
        <w:t xml:space="preserve">đồng </w:t>
      </w:r>
      <w:r>
        <w:t xml:space="preserve">hao </w:t>
      </w:r>
      <w:r>
        <w:t xml:space="preserve">tính từ </w:t>
      </w:r>
      <w:r>
        <w:t xml:space="preserve">Cùng </w:t>
      </w:r>
      <w:r>
        <w:t xml:space="preserve">làm </w:t>
      </w:r>
      <w:r>
        <w:t xml:space="preserve">rể </w:t>
      </w:r>
      <w:r>
        <w:t xml:space="preserve">một </w:t>
      </w:r>
      <w:r>
        <w:t xml:space="preserve">gia </w:t>
      </w:r>
      <w:r>
        <w:t xml:space="preserve">đình.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đồng </w:t>
      </w:r>
      <w:r>
        <w:rPr>
          <w:i/>
        </w:rPr>
        <w:t xml:space="preserve">hao.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bản </w:t>
      </w:r>
      <w:r>
        <w:t xml:space="preserve">chất </w:t>
      </w:r>
      <w:r>
        <w:t xml:space="preserve">cho </w:t>
      </w:r>
      <w:r>
        <w:t xml:space="preserve">giống </w:t>
      </w:r>
      <w:r>
        <w:t xml:space="preserve">như </w:t>
      </w:r>
      <w:r>
        <w:t xml:space="preserve">của </w:t>
      </w:r>
      <w:r>
        <w:t xml:space="preserve">mình. </w:t>
      </w:r>
      <w:r>
        <w:rPr>
          <w:i/>
        </w:rPr>
        <w:t xml:space="preserve">Chính </w:t>
      </w:r>
      <w:r>
        <w:t xml:space="preserve">sách </w:t>
      </w:r>
      <w:r>
        <w:t xml:space="preserve">đồng </w:t>
      </w:r>
      <w:r>
        <w:rPr>
          <w:i/>
        </w:rPr>
        <w:t xml:space="preserve">hoá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một </w:t>
      </w:r>
      <w:r>
        <w:t xml:space="preserve">thuộc </w:t>
      </w:r>
      <w:r>
        <w:rPr>
          <w:i/>
        </w:rPr>
        <w:t xml:space="preserve">địa. </w:t>
      </w:r>
      <w:r>
        <w:t xml:space="preserve">Từ </w:t>
      </w:r>
      <w:r>
        <w:rPr>
          <w:i/>
        </w:rPr>
        <w:t xml:space="preserve">mượn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đồng </w:t>
      </w:r>
      <w:r>
        <w:t xml:space="preserve">hoá. </w:t>
      </w:r>
      <w:r>
        <w:rPr>
          <w:b/>
        </w:rPr>
        <w:t xml:space="preserve">2 </w:t>
      </w:r>
      <w:r>
        <w:t xml:space="preserve">(chuyên môn). </w:t>
      </w:r>
      <w:r>
        <w:t xml:space="preserve">(Quá </w:t>
      </w:r>
      <w:r>
        <w:t xml:space="preserve">trình) </w:t>
      </w:r>
      <w:r>
        <w:t xml:space="preserve">làm </w:t>
      </w:r>
      <w:r>
        <w:t xml:space="preserve">biến </w:t>
      </w:r>
      <w:r>
        <w:t xml:space="preserve">đổi </w:t>
      </w:r>
      <w:r>
        <w:t xml:space="preserve">những </w:t>
      </w:r>
      <w:r>
        <w:t xml:space="preserve">chất </w:t>
      </w:r>
      <w:r>
        <w:t xml:space="preserve">lấy </w:t>
      </w:r>
      <w:r>
        <w:t xml:space="preserve">từ </w:t>
      </w:r>
      <w:r>
        <w:t xml:space="preserve">môi </w:t>
      </w:r>
      <w:r>
        <w:t xml:space="preserve">trường </w:t>
      </w:r>
      <w:r>
        <w:t xml:space="preserve">thành </w:t>
      </w:r>
      <w:r>
        <w:t xml:space="preserve">những </w:t>
      </w:r>
      <w:r>
        <w:t xml:space="preserve">chất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Đồng </w:t>
      </w:r>
      <w:r>
        <w:t xml:space="preserve">hoá </w:t>
      </w:r>
      <w:r>
        <w:rPr>
          <w:i/>
        </w:rPr>
        <w:t xml:space="preserve">chất </w:t>
      </w:r>
      <w:r>
        <w:rPr>
          <w:i/>
        </w:rPr>
        <w:t xml:space="preserve">đạm.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đồng </w:t>
      </w:r>
      <w:r>
        <w:rPr>
          <w:i/>
        </w:rPr>
        <w:t xml:space="preserve">hoá </w:t>
      </w:r>
      <w:r>
        <w:t xml:space="preserve">của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thầy, </w:t>
      </w:r>
      <w:r>
        <w:t xml:space="preserve">một </w:t>
      </w:r>
      <w:r>
        <w:t xml:space="preserve">khoá </w:t>
      </w:r>
      <w:r>
        <w:t xml:space="preserve">hoặc </w:t>
      </w:r>
      <w:r>
        <w:t xml:space="preserve">một </w:t>
      </w:r>
      <w:r>
        <w:t xml:space="preserve">trường. </w:t>
      </w:r>
      <w:r>
        <w:t xml:space="preserve">Bạn </w:t>
      </w:r>
      <w:r>
        <w:t xml:space="preserve">đông </w:t>
      </w:r>
      <w:r>
        <w:t xml:space="preserve">học.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hổ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thời </w:t>
      </w:r>
      <w:r>
        <w:t xml:space="preserve">gian </w:t>
      </w:r>
      <w:r>
        <w:t xml:space="preserve">dựa </w:t>
      </w:r>
      <w:r>
        <w:t xml:space="preserve">trên </w:t>
      </w:r>
      <w:r>
        <w:rPr>
          <w:i/>
        </w:rPr>
        <w:t xml:space="preserve">các </w:t>
      </w:r>
      <w:r>
        <w:t xml:space="preserve">hiện </w:t>
      </w:r>
      <w:r>
        <w:rPr>
          <w:i/>
        </w:rPr>
        <w:t xml:space="preserve">tượng </w:t>
      </w:r>
      <w:r>
        <w:t xml:space="preserve">tuần </w:t>
      </w:r>
      <w:r>
        <w:t xml:space="preserve">hoàn. </w:t>
      </w:r>
      <w:r>
        <w:t xml:space="preserve">Đồng </w:t>
      </w:r>
      <w:r>
        <w:t xml:space="preserve">hỗ </w:t>
      </w:r>
      <w:r>
        <w:rPr>
          <w:i/>
        </w:rPr>
        <w:t xml:space="preserve">đeo </w:t>
      </w:r>
      <w:r>
        <w:rPr>
          <w:i/>
        </w:rPr>
        <w:t xml:space="preserve">tay. </w:t>
      </w:r>
      <w:r>
        <w:rPr>
          <w:i/>
        </w:rPr>
        <w:t xml:space="preserve">Đồng </w:t>
      </w:r>
      <w:r>
        <w:t xml:space="preserve">hồ </w:t>
      </w:r>
      <w:r>
        <w:rPr>
          <w:i/>
        </w:rPr>
        <w:t xml:space="preserve">báo </w:t>
      </w:r>
      <w:r>
        <w:t xml:space="preserve">thức*. </w:t>
      </w:r>
      <w:r>
        <w:rPr>
          <w:i/>
        </w:rPr>
        <w:t xml:space="preserve">Đợi </w:t>
      </w:r>
      <w:r>
        <w:t xml:space="preserve">suốt </w:t>
      </w:r>
      <w:r>
        <w:rPr>
          <w:i/>
        </w:rPr>
        <w:t xml:space="preserve">một </w:t>
      </w:r>
      <w:r>
        <w:t xml:space="preserve">giờ </w:t>
      </w:r>
      <w:r>
        <w:rPr>
          <w:i/>
        </w:rPr>
        <w:t xml:space="preserve">đồng </w:t>
      </w:r>
      <w:r>
        <w:rPr>
          <w:i/>
        </w:rPr>
        <w:t xml:space="preserve">hô. </w:t>
      </w:r>
      <w:r>
        <w:rPr>
          <w:b/>
        </w:rPr>
        <w:t xml:space="preserve">2 </w:t>
      </w:r>
      <w:r>
        <w:t xml:space="preserve">Khí </w:t>
      </w:r>
      <w:r>
        <w:t xml:space="preserve">cụ </w:t>
      </w:r>
      <w:r>
        <w:t xml:space="preserve">đề </w:t>
      </w:r>
      <w:r>
        <w:t xml:space="preserve">đo </w:t>
      </w:r>
      <w:r>
        <w:t xml:space="preserve">có </w:t>
      </w:r>
      <w:r>
        <w:t xml:space="preserve">bề </w:t>
      </w:r>
      <w:r>
        <w:t xml:space="preserve">ngoài </w:t>
      </w:r>
      <w:r>
        <w:t xml:space="preserve">giống </w:t>
      </w:r>
      <w:r>
        <w:t xml:space="preserve">như </w:t>
      </w:r>
      <w:r>
        <w:t xml:space="preserve">đồng </w:t>
      </w:r>
      <w:r>
        <w:t xml:space="preserve">hồ. </w:t>
      </w:r>
      <w:r>
        <w:t xml:space="preserve">Đồng </w:t>
      </w:r>
      <w:r>
        <w:t xml:space="preserve">hỗ </w:t>
      </w:r>
      <w:r>
        <w:rPr>
          <w:i/>
        </w:rPr>
        <w:t xml:space="preserve">đo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hồ </w:t>
      </w:r>
      <w:r>
        <w:rPr>
          <w:b/>
        </w:rPr>
        <w:t xml:space="preserve">báo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Đồng </w:t>
      </w:r>
      <w:r>
        <w:t xml:space="preserve">hồ </w:t>
      </w:r>
      <w:r>
        <w:t xml:space="preserve">có </w:t>
      </w:r>
      <w:r>
        <w:t xml:space="preserve">chuông </w:t>
      </w:r>
      <w:r>
        <w:t xml:space="preserve">reo </w:t>
      </w:r>
      <w:r>
        <w:t xml:space="preserve">để </w:t>
      </w:r>
      <w:r>
        <w:t xml:space="preserve">đánh </w:t>
      </w:r>
      <w:r>
        <w:t xml:space="preserve">thức </w:t>
      </w:r>
      <w:r>
        <w:t xml:space="preserve">vào </w:t>
      </w:r>
      <w:r>
        <w:t xml:space="preserve">một </w:t>
      </w:r>
      <w:r>
        <w:t xml:space="preserve">giờ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ý </w:t>
      </w:r>
      <w:r>
        <w:t xml:space="preserve">muốn.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hổ </w:t>
      </w:r>
      <w:r>
        <w:rPr>
          <w:b/>
        </w:rPr>
        <w:t xml:space="preserve">bấm </w:t>
      </w:r>
      <w:r>
        <w:rPr>
          <w:b/>
        </w:rPr>
        <w:t xml:space="preserve">giây </w:t>
      </w:r>
      <w:r>
        <w:rPr>
          <w:i/>
        </w:rPr>
        <w:t xml:space="preserve">danh từ </w:t>
      </w:r>
      <w:r>
        <w:t xml:space="preserve">Đồng </w:t>
      </w:r>
      <w:r>
        <w:t xml:space="preserve">hồ </w:t>
      </w:r>
      <w:r>
        <w:t xml:space="preserve">có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đến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giây, </w:t>
      </w:r>
      <w:r>
        <w:t xml:space="preserve">có </w:t>
      </w:r>
      <w:r>
        <w:t xml:space="preserve">thể </w:t>
      </w:r>
      <w:r>
        <w:t xml:space="preserve">bấm </w:t>
      </w:r>
      <w:r>
        <w:t xml:space="preserve">cho </w:t>
      </w:r>
      <w:r>
        <w:t xml:space="preserve">chạy, </w:t>
      </w:r>
      <w:r>
        <w:t xml:space="preserve">bấm </w:t>
      </w:r>
      <w:r>
        <w:t xml:space="preserve">dừng </w:t>
      </w:r>
      <w:r>
        <w:t xml:space="preserve">và </w:t>
      </w:r>
      <w:r>
        <w:t xml:space="preserve">bấm </w:t>
      </w:r>
      <w:r>
        <w:t xml:space="preserve">để </w:t>
      </w:r>
      <w:r>
        <w:t xml:space="preserve">kim </w:t>
      </w:r>
      <w:r>
        <w:t xml:space="preserve">về </w:t>
      </w:r>
      <w:r>
        <w:t xml:space="preserve">số </w:t>
      </w:r>
      <w:r>
        <w:t xml:space="preserve">không,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hổ </w:t>
      </w:r>
      <w:r>
        <w:rPr>
          <w:b/>
        </w:rPr>
        <w:t xml:space="preserve">mặt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Đồng </w:t>
      </w:r>
      <w:r>
        <w:t xml:space="preserve">hồ </w:t>
      </w:r>
      <w:r>
        <w:t xml:space="preserve">đo </w:t>
      </w:r>
      <w:r>
        <w:t xml:space="preserve">thời </w:t>
      </w:r>
      <w:r>
        <w:t xml:space="preserve">gian </w:t>
      </w:r>
      <w:r>
        <w:t xml:space="preserve">thời </w:t>
      </w:r>
      <w:r>
        <w:t xml:space="preserve">xưa, </w:t>
      </w:r>
      <w:r>
        <w:t xml:space="preserve">dựa </w:t>
      </w:r>
      <w:r>
        <w:t xml:space="preserve">trên </w:t>
      </w:r>
      <w:r>
        <w:t xml:space="preserve">sự </w:t>
      </w:r>
      <w:r>
        <w:t xml:space="preserve">quan </w:t>
      </w:r>
      <w:r>
        <w:t xml:space="preserve">sát </w:t>
      </w:r>
      <w:r>
        <w:t xml:space="preserve">vị </w:t>
      </w:r>
      <w:r>
        <w:t xml:space="preserve">trí </w:t>
      </w:r>
      <w:r>
        <w:t xml:space="preserve">bóng </w:t>
      </w:r>
      <w:r>
        <w:t xml:space="preserve">dưới </w:t>
      </w:r>
      <w:r>
        <w:t xml:space="preserve">ánh </w:t>
      </w:r>
      <w:r>
        <w:t xml:space="preserve">mặt </w:t>
      </w:r>
      <w:r>
        <w:t xml:space="preserve">trời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cố </w:t>
      </w:r>
      <w:r>
        <w:t xml:space="preserve">định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chia </w:t>
      </w:r>
      <w:r>
        <w:t xml:space="preserve">độ.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hồ </w:t>
      </w:r>
      <w:r>
        <w:rPr>
          <w:b/>
        </w:rPr>
        <w:t xml:space="preserve">nguyên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Đồng </w:t>
      </w:r>
      <w:r>
        <w:t xml:space="preserve">hồ </w:t>
      </w:r>
      <w:r>
        <w:t xml:space="preserve">mà </w:t>
      </w:r>
      <w:r>
        <w:t xml:space="preserve">bước </w:t>
      </w:r>
      <w:r>
        <w:t xml:space="preserve">chạy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bởi </w:t>
      </w:r>
      <w:r>
        <w:t xml:space="preserve">chu </w:t>
      </w:r>
      <w:r>
        <w:t xml:space="preserve">kì </w:t>
      </w:r>
      <w:r>
        <w:t xml:space="preserve">dao </w:t>
      </w:r>
      <w:r>
        <w:t xml:space="preserve">động </w:t>
      </w:r>
      <w:r>
        <w:t xml:space="preserve">riêng </w:t>
      </w:r>
      <w:r>
        <w:t xml:space="preserve">không </w:t>
      </w:r>
      <w:r>
        <w:t xml:space="preserve">đối </w:t>
      </w:r>
      <w:r>
        <w:t xml:space="preserve">của </w:t>
      </w:r>
      <w:r>
        <w:t xml:space="preserve">nguyên </w:t>
      </w:r>
      <w:r>
        <w:t xml:space="preserve">tử, </w:t>
      </w:r>
      <w:r>
        <w:t xml:space="preserve">có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rất </w:t>
      </w:r>
      <w:r>
        <w:t xml:space="preserve">cao, </w:t>
      </w:r>
      <w:r>
        <w:t xml:space="preserve">cho </w:t>
      </w:r>
      <w:r>
        <w:t xml:space="preserve">phép </w:t>
      </w:r>
      <w:r>
        <w:t xml:space="preserve">sai </w:t>
      </w:r>
      <w:r>
        <w:t xml:space="preserve">số </w:t>
      </w:r>
      <w:r>
        <w:t xml:space="preserve">không </w:t>
      </w:r>
      <w:r>
        <w:t xml:space="preserve">quá </w:t>
      </w:r>
      <w:r>
        <w:rPr>
          <w:b/>
        </w:rPr>
        <w:t xml:space="preserve">3 </w:t>
      </w:r>
      <w:r>
        <w:t xml:space="preserve">giây </w:t>
      </w:r>
      <w:r>
        <w:t xml:space="preserve">trong </w:t>
      </w:r>
      <w:r>
        <w:t xml:space="preserve">100 </w:t>
      </w:r>
      <w:r>
        <w:t xml:space="preserve">năm.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hồ </w:t>
      </w:r>
      <w:r>
        <w:rPr>
          <w:b/>
        </w:rPr>
        <w:t xml:space="preserve">quả </w:t>
      </w:r>
      <w:r>
        <w:rPr>
          <w:b/>
        </w:rPr>
        <w:t xml:space="preserve">lắc </w:t>
      </w:r>
      <w:r>
        <w:rPr>
          <w:i/>
        </w:rPr>
        <w:t xml:space="preserve">danh từ </w:t>
      </w:r>
      <w:r>
        <w:t xml:space="preserve">Đồng </w:t>
      </w:r>
      <w:r>
        <w:t xml:space="preserve">hồ </w:t>
      </w:r>
      <w:r>
        <w:t xml:space="preserve">lớn </w:t>
      </w:r>
      <w:r>
        <w:t xml:space="preserve">có </w:t>
      </w:r>
      <w:r>
        <w:t xml:space="preserve">con </w:t>
      </w:r>
      <w:r>
        <w:t xml:space="preserve">lắc, </w:t>
      </w:r>
      <w:r>
        <w:t xml:space="preserve">thường </w:t>
      </w:r>
      <w:r>
        <w:t xml:space="preserve">treo </w:t>
      </w:r>
      <w:r>
        <w:t xml:space="preserve">ở </w:t>
      </w:r>
      <w:r>
        <w:t xml:space="preserve">tường.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hội </w:t>
      </w:r>
      <w:r>
        <w:rPr>
          <w:b/>
        </w:rPr>
        <w:t xml:space="preserve">đống </w:t>
      </w:r>
      <w:r>
        <w:rPr>
          <w:b/>
        </w:rPr>
        <w:t xml:space="preserve">thuyền </w:t>
      </w:r>
      <w:r>
        <w:t xml:space="preserve">Như </w:t>
      </w:r>
      <w:r>
        <w:rPr>
          <w:i/>
        </w:rPr>
        <w:t xml:space="preserve">cùng </w:t>
      </w:r>
      <w:r>
        <w:t xml:space="preserve">hội </w:t>
      </w:r>
      <w:r>
        <w:t xml:space="preserve">cùng </w:t>
      </w:r>
      <w:r>
        <w:rPr>
          <w:i/>
        </w:rPr>
        <w:t xml:space="preserve">thuyền.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hun </w:t>
      </w:r>
      <w:r>
        <w:rPr>
          <w:i/>
        </w:rPr>
        <w:t xml:space="preserve">danh từ </w:t>
      </w:r>
      <w:r>
        <w:t xml:space="preserve">Đồng </w:t>
      </w:r>
      <w:r>
        <w:t xml:space="preserve">được </w:t>
      </w:r>
      <w:r>
        <w:t xml:space="preserve">hun </w:t>
      </w:r>
      <w:r>
        <w:t xml:space="preserve">sạm </w:t>
      </w:r>
      <w:r>
        <w:t xml:space="preserve">đi, </w:t>
      </w:r>
      <w:r>
        <w:t xml:space="preserve">giả </w:t>
      </w:r>
      <w:r>
        <w:t xml:space="preserve">làm </w:t>
      </w:r>
      <w:r>
        <w:t xml:space="preserve">đồng </w:t>
      </w:r>
      <w:r>
        <w:t xml:space="preserve">đen.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huyết </w:t>
      </w:r>
      <w:r>
        <w:rPr>
          <w:i/>
        </w:rPr>
        <w:t xml:space="preserve">tính từ </w:t>
      </w:r>
      <w:r>
        <w:t xml:space="preserve">Có </w:t>
      </w:r>
      <w:r>
        <w:t xml:space="preserve">cùng </w:t>
      </w:r>
      <w:r>
        <w:t xml:space="preserve">dòng </w:t>
      </w:r>
      <w:r>
        <w:t xml:space="preserve">máu </w:t>
      </w:r>
      <w:r>
        <w:t xml:space="preserve">về </w:t>
      </w:r>
      <w:r>
        <w:t xml:space="preserve">phía </w:t>
      </w:r>
      <w:r>
        <w:t xml:space="preserve">cha.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lợn </w:t>
      </w:r>
      <w:r>
        <w:rPr>
          <w:i/>
        </w:rPr>
        <w:t xml:space="preserve">đực </w:t>
      </w:r>
      <w:r>
        <w:t xml:space="preserve">giống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đồng </w:t>
      </w:r>
      <w:r>
        <w:rPr>
          <w:i/>
        </w:rPr>
        <w:t xml:space="preserve">huyết.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hương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Cùng </w:t>
      </w:r>
      <w:r>
        <w:t xml:space="preserve">quê </w:t>
      </w:r>
      <w:r>
        <w:t xml:space="preserve">hương, </w:t>
      </w:r>
      <w:r>
        <w:t xml:space="preserve">quê </w:t>
      </w:r>
      <w:r>
        <w:t xml:space="preserve">quán </w:t>
      </w:r>
      <w:r>
        <w:t xml:space="preserve">(nhưng </w:t>
      </w:r>
      <w:r>
        <w:t xml:space="preserve">đều </w:t>
      </w:r>
      <w:r>
        <w:t xml:space="preserve">đang </w:t>
      </w:r>
      <w:r>
        <w:t xml:space="preserve">ở </w:t>
      </w:r>
      <w:r>
        <w:t xml:space="preserve">xa). </w:t>
      </w:r>
      <w:r>
        <w:rPr>
          <w:i/>
        </w:rPr>
        <w:t xml:space="preserve">Hai </w:t>
      </w:r>
      <w:r>
        <w:t xml:space="preserve">người </w:t>
      </w:r>
      <w:r>
        <w:t xml:space="preserve">\ </w:t>
      </w:r>
      <w:r>
        <w:rPr>
          <w:i/>
        </w:rPr>
        <w:t xml:space="preserve">đồng </w:t>
      </w:r>
      <w:r>
        <w:t xml:space="preserve">hương </w:t>
      </w:r>
      <w:r>
        <w:t xml:space="preserve">với </w:t>
      </w:r>
      <w:r>
        <w:rPr>
          <w:i/>
        </w:rPr>
        <w:t xml:space="preserve">nhau. </w:t>
      </w:r>
      <w:r>
        <w:t xml:space="preserve">Họp </w:t>
      </w:r>
      <w:r>
        <w:t xml:space="preserve">đồng </w:t>
      </w:r>
      <w:r>
        <w:t xml:space="preserve">hương. </w:t>
      </w:r>
      <w:r>
        <w:t xml:space="preserve">! </w:t>
      </w:r>
      <w:r>
        <w:t xml:space="preserve">đổng </w:t>
      </w:r>
      <w:r>
        <w:t xml:space="preserve">khoa </w:t>
      </w:r>
      <w:r>
        <w:t xml:space="preserve">tính từ </w:t>
      </w:r>
      <w:r>
        <w:t xml:space="preserve">Cùng </w:t>
      </w:r>
      <w:r>
        <w:t xml:space="preserve">đỗ </w:t>
      </w:r>
      <w:r>
        <w:t xml:space="preserve">một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khoá </w:t>
      </w:r>
      <w:r>
        <w:rPr>
          <w:i/>
        </w:rPr>
        <w:t xml:space="preserve">tính từ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khoá </w:t>
      </w:r>
      <w:r>
        <w:t xml:space="preserve">hoặc </w:t>
      </w:r>
      <w:r>
        <w:t xml:space="preserve">cùng </w:t>
      </w:r>
      <w:r>
        <w:t xml:space="preserve">được </w:t>
      </w:r>
      <w:r>
        <w:t xml:space="preserve">bổ </w:t>
      </w:r>
      <w:r>
        <w:t xml:space="preserve">nhiệm </w:t>
      </w:r>
      <w:r>
        <w:t xml:space="preserve">một </w:t>
      </w:r>
      <w:r>
        <w:t xml:space="preserve">lần,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không </w:t>
      </w:r>
      <w:r>
        <w:rPr>
          <w:b/>
        </w:rPr>
        <w:t xml:space="preserve">mông </w:t>
      </w:r>
      <w:r>
        <w:rPr>
          <w:b/>
        </w:rPr>
        <w:t xml:space="preserve">quạnh </w:t>
      </w:r>
      <w:r>
        <w:rPr>
          <w:i/>
        </w:rPr>
        <w:t xml:space="preserve">danh từ </w:t>
      </w:r>
      <w:r>
        <w:t xml:space="preserve">Nơi </w:t>
      </w:r>
      <w:r>
        <w:t xml:space="preserve">vắng </w:t>
      </w:r>
      <w:r>
        <w:t xml:space="preserve">vẻ, </w:t>
      </w:r>
      <w:r>
        <w:t xml:space="preserve">hiu </w:t>
      </w:r>
      <w:r>
        <w:t xml:space="preserve">quạnh, </w:t>
      </w:r>
      <w:r>
        <w:t xml:space="preserve">giữa </w:t>
      </w:r>
      <w:r>
        <w:t xml:space="preserve">đồng </w:t>
      </w:r>
      <w:r>
        <w:t xml:space="preserve">ruộng, </w:t>
      </w:r>
      <w:r>
        <w:t xml:space="preserve">xa </w:t>
      </w:r>
      <w:r>
        <w:t xml:space="preserve">xóm </w:t>
      </w:r>
      <w:r>
        <w:t xml:space="preserve">làng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Cùng </w:t>
      </w:r>
      <w:r>
        <w:t xml:space="preserve">nhau </w:t>
      </w:r>
      <w:r>
        <w:t xml:space="preserve">vùng </w:t>
      </w:r>
      <w:r>
        <w:t xml:space="preserve">dậy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để </w:t>
      </w:r>
      <w:r>
        <w:t xml:space="preserve">phá </w:t>
      </w:r>
      <w:r>
        <w:t xml:space="preserve">ách </w:t>
      </w:r>
      <w:r>
        <w:t xml:space="preserve">kìm </w:t>
      </w:r>
      <w:r>
        <w:t xml:space="preserve">kẹp, </w:t>
      </w:r>
      <w:r>
        <w:t xml:space="preserve">giành </w:t>
      </w:r>
      <w:r>
        <w:t xml:space="preserve">chính </w:t>
      </w:r>
      <w:r>
        <w:t xml:space="preserve">quyền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khởi </w:t>
      </w:r>
      <w:r>
        <w:t xml:space="preserve">nghĩa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trong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Mĩ).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đồng </w:t>
      </w:r>
      <w:r>
        <w:t xml:space="preserve">khởi.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la </w:t>
      </w:r>
      <w:r>
        <w:rPr>
          <w:i/>
        </w:rPr>
        <w:t xml:space="preserve">danh từ </w:t>
      </w:r>
      <w:r>
        <w:t xml:space="preserve">(phương ngữ). </w:t>
      </w:r>
      <w:r>
        <w:t xml:space="preserve">Thanh </w:t>
      </w:r>
      <w:r>
        <w:t xml:space="preserve">1a.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lần </w:t>
      </w:r>
      <w:r>
        <w:rPr>
          <w:i/>
        </w:rPr>
        <w:t xml:space="preserve">tính từ </w:t>
      </w:r>
      <w:r>
        <w:t xml:space="preserve">Cứ </w:t>
      </w:r>
      <w:r>
        <w:t xml:space="preserve">lần </w:t>
      </w:r>
      <w:r>
        <w:t xml:space="preserve">lượt, </w:t>
      </w:r>
      <w:r>
        <w:t xml:space="preserve">trước </w:t>
      </w:r>
      <w:r>
        <w:t xml:space="preserve">sau </w:t>
      </w:r>
      <w:r>
        <w:t xml:space="preserve">rồi </w:t>
      </w:r>
      <w:r>
        <w:t xml:space="preserve">ai </w:t>
      </w:r>
      <w:r>
        <w:t xml:space="preserve">cũng </w:t>
      </w:r>
      <w:r>
        <w:t xml:space="preserve">có, </w:t>
      </w:r>
      <w:r>
        <w:t xml:space="preserve">cũng </w:t>
      </w:r>
      <w:r>
        <w:t xml:space="preserve">phải </w:t>
      </w:r>
      <w:r>
        <w:t xml:space="preserve">làm, </w:t>
      </w:r>
      <w:r>
        <w:t xml:space="preserve">phải </w:t>
      </w:r>
      <w:r>
        <w:t xml:space="preserve">chịu </w:t>
      </w:r>
      <w:r>
        <w:t xml:space="preserve">hoặc </w:t>
      </w:r>
      <w:r>
        <w:t xml:space="preserve">phải </w:t>
      </w:r>
      <w:r>
        <w:t xml:space="preserve">trải </w:t>
      </w:r>
      <w:r>
        <w:t xml:space="preserve">qua. </w:t>
      </w:r>
      <w:r>
        <w:t xml:space="preserve">Cùng </w:t>
      </w:r>
      <w:r>
        <w:t xml:space="preserve">nghèo </w:t>
      </w:r>
      <w:r>
        <w:rPr>
          <w:i/>
        </w:rPr>
        <w:t xml:space="preserve">khố, </w:t>
      </w:r>
      <w:r>
        <w:t xml:space="preserve">giúp </w:t>
      </w:r>
      <w:r>
        <w:t xml:space="preserve">đỡ </w:t>
      </w:r>
      <w:r>
        <w:t xml:space="preserve">nhau </w:t>
      </w:r>
      <w:r>
        <w:rPr>
          <w:i/>
        </w:rPr>
        <w:t xml:space="preserve">là </w:t>
      </w:r>
      <w:r>
        <w:t xml:space="preserve">việc </w:t>
      </w:r>
      <w:r>
        <w:rPr>
          <w:i/>
        </w:rPr>
        <w:t xml:space="preserve">đồng </w:t>
      </w:r>
      <w:r>
        <w:rPr>
          <w:i/>
        </w:rPr>
        <w:t xml:space="preserve">lần. </w:t>
      </w:r>
      <w:r>
        <w:t xml:space="preserve">Nợ </w:t>
      </w:r>
      <w:r>
        <w:t xml:space="preserve">đồng </w:t>
      </w:r>
      <w:r>
        <w:t xml:space="preserve">lần.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liêu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Cùng </w:t>
      </w:r>
      <w:r>
        <w:t xml:space="preserve">làm </w:t>
      </w:r>
      <w:r>
        <w:t xml:space="preserve">quan </w:t>
      </w:r>
      <w:r>
        <w:t xml:space="preserve">với </w:t>
      </w:r>
      <w:r>
        <w:t xml:space="preserve">nhau. </w:t>
      </w:r>
      <w:r>
        <w:t xml:space="preserve">Bạn </w:t>
      </w:r>
      <w:r>
        <w:t xml:space="preserve">đồng </w:t>
      </w:r>
      <w:r>
        <w:rPr>
          <w:i/>
        </w:rPr>
        <w:t xml:space="preserve">liêu.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loã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bất </w:t>
      </w:r>
      <w:r>
        <w:t xml:space="preserve">lương. </w:t>
      </w:r>
      <w:r>
        <w:t xml:space="preserve">Đông </w:t>
      </w:r>
      <w:r>
        <w:t xml:space="preserve">loã </w:t>
      </w:r>
      <w:r>
        <w:t xml:space="preserve">nhau </w:t>
      </w:r>
      <w:r>
        <w:t xml:space="preserve">ăn </w:t>
      </w:r>
      <w:r>
        <w:rPr>
          <w:i/>
        </w:rPr>
        <w:t xml:space="preserve">cắp </w:t>
      </w:r>
      <w:r>
        <w:t xml:space="preserve">của </w:t>
      </w:r>
      <w:r>
        <w:t xml:space="preserve">công. </w:t>
      </w:r>
      <w:r>
        <w:t xml:space="preserve">II </w:t>
      </w:r>
      <w:r>
        <w:t xml:space="preserve">danh từ </w:t>
      </w:r>
      <w:r>
        <w:t xml:space="preserve">Kẻ </w:t>
      </w:r>
      <w:r>
        <w:t xml:space="preserve">đồng </w:t>
      </w:r>
      <w:r>
        <w:t xml:space="preserve">loã. </w:t>
      </w:r>
      <w:r>
        <w:rPr>
          <w:i/>
        </w:rPr>
        <w:t xml:space="preserve">Bắt </w:t>
      </w:r>
      <w:r>
        <w:t xml:space="preserve">thủ </w:t>
      </w:r>
      <w:r>
        <w:rPr>
          <w:i/>
        </w:rPr>
        <w:t xml:space="preserve">phạm </w:t>
      </w:r>
      <w:r>
        <w:rPr>
          <w:i/>
        </w:rPr>
        <w:t xml:space="preserve">uà </w:t>
      </w:r>
      <w:r>
        <w:t xml:space="preserve">đồng </w:t>
      </w:r>
      <w:r>
        <w:rPr>
          <w:i/>
        </w:rPr>
        <w:t xml:space="preserve">loã.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một </w:t>
      </w:r>
      <w:r>
        <w:t xml:space="preserve">loại; </w:t>
      </w:r>
      <w:r>
        <w:t xml:space="preserve">thường </w:t>
      </w:r>
      <w:r>
        <w:t xml:space="preserve">chỉ </w:t>
      </w:r>
      <w:r>
        <w:t xml:space="preserve">loài </w:t>
      </w:r>
      <w:r>
        <w:t xml:space="preserve">người </w:t>
      </w:r>
      <w:r>
        <w:t xml:space="preserve">với </w:t>
      </w:r>
      <w:r>
        <w:t xml:space="preserve">nhau. </w:t>
      </w:r>
      <w:r>
        <w:t xml:space="preserve">Con </w:t>
      </w:r>
      <w: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sống </w:t>
      </w:r>
      <w:r>
        <w:rPr>
          <w:i/>
        </w:rPr>
        <w:t xml:space="preserve">tách </w:t>
      </w:r>
      <w:r>
        <w:rPr>
          <w:i/>
        </w:rPr>
        <w:t xml:space="preserve">rời </w:t>
      </w:r>
      <w:r>
        <w:rPr>
          <w:i/>
        </w:rPr>
        <w:t xml:space="preserve">đồng </w:t>
      </w:r>
      <w:r>
        <w:rPr>
          <w:i/>
        </w:rPr>
        <w:t xml:space="preserve">loại. </w:t>
      </w:r>
      <w:r>
        <w:t xml:space="preserve">Tình </w:t>
      </w:r>
      <w:r>
        <w:t xml:space="preserve">thương </w:t>
      </w:r>
      <w:r>
        <w:t xml:space="preserve">yêu </w:t>
      </w:r>
      <w:r>
        <w:rPr>
          <w:i/>
        </w:rPr>
        <w:t xml:space="preserve">đồng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loạt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như </w:t>
      </w:r>
      <w:r>
        <w:t xml:space="preserve">nhau </w:t>
      </w:r>
      <w:r>
        <w:t xml:space="preserve">cả,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khác, </w:t>
      </w:r>
      <w:r>
        <w:t xml:space="preserve">không </w:t>
      </w:r>
      <w:r>
        <w:t xml:space="preserve">có </w:t>
      </w:r>
      <w:r>
        <w:t xml:space="preserve">phân </w:t>
      </w:r>
      <w:r>
        <w:t xml:space="preserve">biệt. </w:t>
      </w:r>
      <w:r>
        <w:t xml:space="preserve">Giá </w:t>
      </w:r>
      <w:r>
        <w:t xml:space="preserve">ué </w:t>
      </w:r>
      <w:r>
        <w:t xml:space="preserve">đồng </w:t>
      </w:r>
      <w:r>
        <w:rPr>
          <w:i/>
        </w:rPr>
        <w:t xml:space="preserve">loạt.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t xml:space="preserve">không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