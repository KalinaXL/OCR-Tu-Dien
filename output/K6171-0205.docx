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đèn </w:t>
      </w:r>
      <w:r>
        <w:rPr>
          <w:b/>
        </w:rPr>
        <w:t xml:space="preserve">ba </w:t>
      </w:r>
      <w:r>
        <w:rPr>
          <w:b/>
        </w:rPr>
        <w:t xml:space="preserve">cực </w:t>
      </w:r>
      <w:r>
        <w:rPr>
          <w:b/>
        </w:rPr>
        <w:t xml:space="preserve">d.x. </w:t>
      </w:r>
      <w:r>
        <w:rPr>
          <w:b/>
        </w:rPr>
        <w:t xml:space="preserve">friod.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bán </w:t>
      </w:r>
      <w:r>
        <w:rPr>
          <w:b/>
        </w:rPr>
        <w:t xml:space="preserve">dẫn </w:t>
      </w:r>
      <w:r>
        <w:rPr>
          <w:i/>
        </w:rPr>
        <w:t xml:space="preserve">danh từ </w:t>
      </w:r>
      <w:r>
        <w:t xml:space="preserve">xem </w:t>
      </w:r>
      <w:r>
        <w:t xml:space="preserve">transistor.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bão </w:t>
      </w:r>
      <w:r>
        <w:rPr>
          <w:i/>
        </w:rPr>
        <w:t xml:space="preserve">danh từ </w:t>
      </w:r>
      <w:r>
        <w:t xml:space="preserve">Đèn </w:t>
      </w:r>
      <w:r>
        <w:t xml:space="preserve">dầu </w:t>
      </w:r>
      <w:r>
        <w:t xml:space="preserve">hoả </w:t>
      </w:r>
      <w:r>
        <w:t xml:space="preserve">có </w:t>
      </w:r>
      <w:r>
        <w:t xml:space="preserve">quai </w:t>
      </w:r>
      <w:r>
        <w:t xml:space="preserve">xách </w:t>
      </w:r>
      <w:r>
        <w:t xml:space="preserve">và </w:t>
      </w:r>
      <w:r>
        <w:t xml:space="preserve">thiết </w:t>
      </w:r>
      <w:r>
        <w:t xml:space="preserve">bị </w:t>
      </w:r>
      <w:r>
        <w:t xml:space="preserve">chắn </w:t>
      </w:r>
      <w:r>
        <w:t xml:space="preserve">gió </w:t>
      </w:r>
      <w:r>
        <w:t xml:space="preserve">tốt, </w:t>
      </w:r>
      <w:r>
        <w:t xml:space="preserve">chịu </w:t>
      </w:r>
      <w:r>
        <w:t xml:space="preserve">được </w:t>
      </w:r>
      <w:r>
        <w:t xml:space="preserve">gió </w:t>
      </w:r>
      <w:r>
        <w:t xml:space="preserve">mạnh. </w:t>
      </w:r>
      <w:r>
        <w:t xml:space="preserve">đèn </w:t>
      </w:r>
      <w:r>
        <w:t xml:space="preserve">bấm </w:t>
      </w:r>
      <w:r>
        <w:t xml:space="preserve">danh từ </w:t>
      </w:r>
      <w:r>
        <w:t xml:space="preserve">(khẩu ngữ). </w:t>
      </w:r>
      <w:r>
        <w:t xml:space="preserve">Đèn </w:t>
      </w:r>
      <w:r>
        <w:t xml:space="preserve">pin.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biển </w:t>
      </w:r>
      <w:r>
        <w:rPr>
          <w:i/>
        </w:rPr>
        <w:t xml:space="preserve">danh từ </w:t>
      </w:r>
      <w:r>
        <w:t xml:space="preserve">cũng nói </w:t>
      </w:r>
      <w:r>
        <w:t xml:space="preserve">hi </w:t>
      </w:r>
      <w:r>
        <w:rPr>
          <w:i/>
        </w:rPr>
        <w:t xml:space="preserve">đăng. </w:t>
      </w:r>
      <w:r>
        <w:t xml:space="preserve">Đèn </w:t>
      </w:r>
      <w:r>
        <w:t xml:space="preserve">pha </w:t>
      </w:r>
      <w:r>
        <w:t xml:space="preserve">đặt </w:t>
      </w:r>
      <w:r>
        <w:t xml:space="preserve">ở </w:t>
      </w:r>
      <w:r>
        <w:t xml:space="preserve">bờ </w:t>
      </w:r>
      <w:r>
        <w:t xml:space="preserve">biển, </w:t>
      </w:r>
      <w:r>
        <w:t xml:space="preserve">hải </w:t>
      </w:r>
      <w:r>
        <w:t xml:space="preserve">đảo </w:t>
      </w:r>
      <w:r>
        <w:t xml:space="preserve">để </w:t>
      </w:r>
      <w:r>
        <w:t xml:space="preserve">giúp </w:t>
      </w:r>
      <w:r>
        <w:t xml:space="preserve">tàu </w:t>
      </w:r>
      <w:r>
        <w:t xml:space="preserve">thuyền </w:t>
      </w:r>
      <w:r>
        <w:t xml:space="preserve">định </w:t>
      </w:r>
      <w:r>
        <w:t xml:space="preserve">hướng </w:t>
      </w:r>
      <w:r>
        <w:t xml:space="preserve">đi </w:t>
      </w:r>
      <w:r>
        <w:t xml:space="preserve">ban </w:t>
      </w:r>
      <w:r>
        <w:t xml:space="preserve">đêm.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cảm </w:t>
      </w:r>
      <w:r>
        <w:rPr>
          <w:b/>
        </w:rPr>
        <w:t xml:space="preserve">ứng </w:t>
      </w:r>
      <w:r>
        <w:rPr>
          <w:i/>
        </w:rPr>
        <w:t xml:space="preserve">danh từ </w:t>
      </w:r>
      <w:r>
        <w:t xml:space="preserve">Đèn </w:t>
      </w:r>
      <w:r>
        <w:t xml:space="preserve">điện </w:t>
      </w:r>
      <w:r>
        <w:t xml:space="preserve">phát </w:t>
      </w:r>
      <w:r>
        <w:t xml:space="preserve">sáng </w:t>
      </w:r>
      <w:r>
        <w:t xml:space="preserve">bằng </w:t>
      </w:r>
      <w:r>
        <w:t xml:space="preserve">nguyên </w:t>
      </w:r>
      <w:r>
        <w:t xml:space="preserve">tắc </w:t>
      </w:r>
      <w:r>
        <w:t xml:space="preserve">cảm </w:t>
      </w:r>
      <w:r>
        <w:t xml:space="preserve">ứng,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mỏ </w:t>
      </w:r>
      <w:r>
        <w:t xml:space="preserve">có </w:t>
      </w:r>
      <w:r>
        <w:t xml:space="preserve">khí </w:t>
      </w:r>
      <w:r>
        <w:t xml:space="preserve">nổ </w:t>
      </w:r>
      <w:r>
        <w:t xml:space="preserve">và </w:t>
      </w:r>
      <w:r>
        <w:t xml:space="preserve">bụi </w:t>
      </w:r>
      <w:r>
        <w:t xml:space="preserve">nổ.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cao </w:t>
      </w:r>
      <w:r>
        <w:rPr>
          <w:b/>
        </w:rPr>
        <w:t xml:space="preserve">áp </w:t>
      </w:r>
      <w:r>
        <w:rPr>
          <w:i/>
        </w:rPr>
        <w:t xml:space="preserve">danh từ </w:t>
      </w:r>
      <w:r>
        <w:t xml:space="preserve">Đèn </w:t>
      </w:r>
      <w:r>
        <w:t xml:space="preserve">thắp </w:t>
      </w:r>
      <w:r>
        <w:t xml:space="preserve">sáng </w:t>
      </w:r>
      <w:r>
        <w:t xml:space="preserve">bằng </w:t>
      </w:r>
      <w:r>
        <w:t xml:space="preserve">dòng </w:t>
      </w:r>
      <w:r>
        <w:t xml:space="preserve">điện </w:t>
      </w:r>
      <w:r>
        <w:t xml:space="preserve">cao </w:t>
      </w:r>
      <w:r>
        <w:t xml:space="preserve">áp.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cầy </w:t>
      </w:r>
      <w:r>
        <w:rPr>
          <w:i/>
        </w:rPr>
        <w:t xml:space="preserve">danh từ </w:t>
      </w:r>
      <w:r>
        <w:t xml:space="preserve">(phương ngữ). </w:t>
      </w:r>
      <w:r>
        <w:t xml:space="preserve">Nến. </w:t>
      </w:r>
      <w:r>
        <w:rPr>
          <w:i/>
        </w:rPr>
        <w:t xml:space="preserve">Thắp </w:t>
      </w:r>
      <w:r>
        <w:t xml:space="preserve">đền </w:t>
      </w:r>
      <w:r>
        <w:rPr>
          <w:i/>
        </w:rPr>
        <w:t xml:space="preserve">cây.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chiếu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Dụng </w:t>
      </w:r>
      <w:r>
        <w:t xml:space="preserve">cụ </w:t>
      </w:r>
      <w:r>
        <w:t xml:space="preserve">quang </w:t>
      </w:r>
      <w:r>
        <w:t xml:space="preserve">học </w:t>
      </w:r>
      <w:r>
        <w:t xml:space="preserve">dùng </w:t>
      </w:r>
      <w:r>
        <w:t xml:space="preserve">để </w:t>
      </w:r>
      <w:r>
        <w:t xml:space="preserve">chiếu </w:t>
      </w:r>
      <w:r>
        <w:t xml:space="preserve">lên </w:t>
      </w:r>
      <w:r>
        <w:t xml:space="preserve">màn </w:t>
      </w:r>
      <w:r>
        <w:t xml:space="preserve">ảnh </w:t>
      </w:r>
      <w:r>
        <w:t xml:space="preserve">một </w:t>
      </w:r>
      <w:r>
        <w:t xml:space="preserve">ảnh </w:t>
      </w:r>
      <w:r>
        <w:t xml:space="preserve">thật </w:t>
      </w:r>
      <w:r>
        <w:t xml:space="preserve">phóng </w:t>
      </w:r>
      <w:r>
        <w:t xml:space="preserve">đại </w:t>
      </w:r>
      <w:r>
        <w:t xml:space="preserve">của </w:t>
      </w:r>
      <w:r>
        <w:t xml:space="preserve">một </w:t>
      </w:r>
      <w:r>
        <w:t xml:space="preserve">hình </w:t>
      </w:r>
      <w:r>
        <w:t xml:space="preserve">in </w:t>
      </w:r>
      <w:r>
        <w:t xml:space="preserve">hoặc </w:t>
      </w:r>
      <w:r>
        <w:t xml:space="preserve">vẽ </w:t>
      </w:r>
      <w:r>
        <w:t xml:space="preserve">trên </w:t>
      </w:r>
      <w:r>
        <w:t xml:space="preserve">phim, </w:t>
      </w:r>
      <w:r>
        <w:t xml:space="preserve">trên </w:t>
      </w:r>
      <w:r>
        <w:t xml:space="preserve">giấy </w:t>
      </w:r>
      <w:r>
        <w:t xml:space="preserve">hay </w:t>
      </w:r>
      <w:r>
        <w:t xml:space="preserve">trên </w:t>
      </w:r>
      <w:r>
        <w:t xml:space="preserve">kính. </w:t>
      </w:r>
      <w:r>
        <w:t xml:space="preserve">2x. </w:t>
      </w:r>
      <w:r>
        <w:t xml:space="preserve">đèn </w:t>
      </w:r>
      <w:r>
        <w:rPr>
          <w:i/>
        </w:rPr>
        <w:t xml:space="preserve">pha.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chớp </w:t>
      </w:r>
      <w:r>
        <w:rPr>
          <w:i/>
        </w:rPr>
        <w:t xml:space="preserve">danh từ </w:t>
      </w:r>
      <w:r>
        <w:t xml:space="preserve">Nguồn </w:t>
      </w:r>
      <w:r>
        <w:t xml:space="preserve">sáng </w:t>
      </w:r>
      <w:r>
        <w:t xml:space="preserve">để </w:t>
      </w:r>
      <w:r>
        <w:t xml:space="preserve">chiếu </w:t>
      </w:r>
      <w:r>
        <w:t xml:space="preserve">sáng </w:t>
      </w:r>
      <w:r>
        <w:t xml:space="preserve">tức </w:t>
      </w:r>
      <w:r>
        <w:t xml:space="preserve">thời </w:t>
      </w:r>
      <w:r>
        <w:t xml:space="preserve">đối </w:t>
      </w:r>
      <w:r>
        <w:t xml:space="preserve">tượng </w:t>
      </w:r>
      <w:r>
        <w:t xml:space="preserve">trong </w:t>
      </w:r>
      <w:r>
        <w:t xml:space="preserve">lúc </w:t>
      </w:r>
      <w:r>
        <w:t xml:space="preserve">chụp </w:t>
      </w:r>
      <w:r>
        <w:t xml:space="preserve">ảnh </w:t>
      </w:r>
      <w:r>
        <w:t xml:space="preserve">ở </w:t>
      </w:r>
      <w:r>
        <w:t xml:space="preserve">nơi </w:t>
      </w:r>
      <w:r>
        <w:t xml:space="preserve">không </w:t>
      </w:r>
      <w:r>
        <w:t xml:space="preserve">đủ </w:t>
      </w:r>
      <w:r>
        <w:t xml:space="preserve">ánh </w:t>
      </w:r>
      <w:r>
        <w:t xml:space="preserve">sáng.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cồn </w:t>
      </w:r>
      <w:r>
        <w:rPr>
          <w:i/>
        </w:rPr>
        <w:t xml:space="preserve">danh từ </w:t>
      </w:r>
      <w:r>
        <w:t xml:space="preserve">Bếp </w:t>
      </w:r>
      <w:r>
        <w:t xml:space="preserve">lò </w:t>
      </w:r>
      <w:r>
        <w:t xml:space="preserve">nhỏ </w:t>
      </w:r>
      <w:r>
        <w:t xml:space="preserve">đốt </w:t>
      </w:r>
      <w:r>
        <w:t xml:space="preserve">bằng </w:t>
      </w:r>
      <w:r>
        <w:t xml:space="preserve">rượu </w:t>
      </w:r>
      <w:r>
        <w:t xml:space="preserve">cồn,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phòng </w:t>
      </w:r>
      <w:r>
        <w:t xml:space="preserve">thí </w:t>
      </w:r>
      <w:r>
        <w:t xml:space="preserve">nghiệm.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cù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đèn </w:t>
      </w:r>
      <w:r>
        <w:rPr>
          <w:i/>
        </w:rPr>
        <w:t xml:space="preserve">kéo </w:t>
      </w:r>
      <w:r>
        <w:t xml:space="preserve">quân. </w:t>
      </w:r>
      <w:r>
        <w:t xml:space="preserve">Đồ </w:t>
      </w:r>
      <w:r>
        <w:t xml:space="preserve">chơi </w:t>
      </w:r>
      <w:r>
        <w:t xml:space="preserve">hình </w:t>
      </w:r>
      <w:r>
        <w:t xml:space="preserve">một </w:t>
      </w:r>
      <w:r>
        <w:t xml:space="preserve">cái </w:t>
      </w:r>
      <w:r>
        <w:t xml:space="preserve">lồng </w:t>
      </w:r>
      <w:r>
        <w:t xml:space="preserve">dán </w:t>
      </w:r>
      <w:r>
        <w:t xml:space="preserve">giấy </w:t>
      </w:r>
      <w:r>
        <w:t xml:space="preserve">mờ, </w:t>
      </w:r>
      <w:r>
        <w:t xml:space="preserve">trong </w:t>
      </w:r>
      <w:r>
        <w:t xml:space="preserve">đốt </w:t>
      </w:r>
      <w:r>
        <w:t xml:space="preserve">ngọn </w:t>
      </w:r>
      <w:r>
        <w:t xml:space="preserve">đèn, </w:t>
      </w:r>
      <w:r>
        <w:t xml:space="preserve">hơi </w:t>
      </w:r>
      <w:r>
        <w:t xml:space="preserve">nóng </w:t>
      </w:r>
      <w:r>
        <w:t xml:space="preserve">của </w:t>
      </w:r>
      <w:r>
        <w:t xml:space="preserve">ngọn </w:t>
      </w:r>
      <w:r>
        <w:t xml:space="preserve">đèn </w:t>
      </w:r>
      <w:r>
        <w:t xml:space="preserve">bốc </w:t>
      </w:r>
      <w:r>
        <w:t xml:space="preserve">lên </w:t>
      </w:r>
      <w:r>
        <w:t xml:space="preserve">làm </w:t>
      </w:r>
      <w:r>
        <w:t xml:space="preserve">cho </w:t>
      </w:r>
      <w:r>
        <w:t xml:space="preserve">cái </w:t>
      </w:r>
      <w:r>
        <w:t xml:space="preserve">tán </w:t>
      </w:r>
      <w:r>
        <w:t xml:space="preserve">ở </w:t>
      </w:r>
      <w:r>
        <w:t xml:space="preserve">trên </w:t>
      </w:r>
      <w:r>
        <w:t xml:space="preserve">có </w:t>
      </w:r>
      <w:r>
        <w:t xml:space="preserve">buộc </w:t>
      </w:r>
      <w:r>
        <w:t xml:space="preserve">các </w:t>
      </w:r>
      <w:r>
        <w:t xml:space="preserve">hình </w:t>
      </w:r>
      <w:r>
        <w:t xml:space="preserve">người, </w:t>
      </w:r>
      <w:r>
        <w:t xml:space="preserve">vật, </w:t>
      </w:r>
      <w:r>
        <w:t xml:space="preserve">quay </w:t>
      </w:r>
      <w:r>
        <w:t xml:space="preserve">tròn.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dù </w:t>
      </w:r>
      <w:r>
        <w:rPr>
          <w:i/>
        </w:rPr>
        <w:t xml:space="preserve">danh từ </w:t>
      </w:r>
      <w:r>
        <w:t xml:space="preserve">(khẩu ngữ). </w:t>
      </w:r>
      <w:r>
        <w:t xml:space="preserve">Pháo </w:t>
      </w:r>
      <w:r>
        <w:t xml:space="preserve">sáng.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đất </w:t>
      </w:r>
      <w:r>
        <w:rPr>
          <w:i/>
        </w:rPr>
        <w:t xml:space="preserve">danh từ </w:t>
      </w:r>
      <w:r>
        <w:t xml:space="preserve">Đèn </w:t>
      </w:r>
      <w:r>
        <w:t xml:space="preserve">thắp </w:t>
      </w:r>
      <w:r>
        <w:t xml:space="preserve">sáng </w:t>
      </w:r>
      <w:r>
        <w:t xml:space="preserve">bằng </w:t>
      </w:r>
      <w:r>
        <w:t xml:space="preserve">đất </w:t>
      </w:r>
      <w:r>
        <w:t xml:space="preserve">đèn,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mỏ </w:t>
      </w:r>
      <w:r>
        <w:t xml:space="preserve">hầm </w:t>
      </w:r>
      <w:r>
        <w:t xml:space="preserve">lò </w:t>
      </w:r>
      <w:r>
        <w:t xml:space="preserve">không </w:t>
      </w:r>
      <w:r>
        <w:t xml:space="preserve">có </w:t>
      </w:r>
      <w:r>
        <w:t xml:space="preserve">khínô.. </w:t>
      </w:r>
      <w:r>
        <w:t xml:space="preserve">-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chiếu </w:t>
      </w:r>
      <w:r>
        <w:t xml:space="preserve">sáng </w:t>
      </w:r>
      <w:r>
        <w:t xml:space="preserve">gồm </w:t>
      </w:r>
      <w:r>
        <w:t xml:space="preserve">một </w:t>
      </w:r>
      <w:r>
        <w:t xml:space="preserve">bóng </w:t>
      </w:r>
      <w:r>
        <w:t xml:space="preserve">thuỷ </w:t>
      </w:r>
      <w:r>
        <w:t xml:space="preserve">tỉnh </w:t>
      </w:r>
      <w:r>
        <w:t xml:space="preserve">đã </w:t>
      </w:r>
      <w:r>
        <w:t xml:space="preserve">hút </w:t>
      </w:r>
      <w:r>
        <w:t xml:space="preserve">hết </w:t>
      </w:r>
      <w:r>
        <w:t xml:space="preserve">không </w:t>
      </w:r>
      <w:r>
        <w:t xml:space="preserve">khí, </w:t>
      </w:r>
      <w:r>
        <w:t xml:space="preserve">bên </w:t>
      </w:r>
      <w:r>
        <w:t xml:space="preserve">trong </w:t>
      </w:r>
      <w:r>
        <w:t xml:space="preserve">chứa </w:t>
      </w:r>
      <w:r>
        <w:t xml:space="preserve">một </w:t>
      </w:r>
      <w:r>
        <w:t xml:space="preserve">sợi </w:t>
      </w:r>
      <w:r>
        <w:t xml:space="preserve">tóc </w:t>
      </w:r>
      <w:r>
        <w:t xml:space="preserve">bằng </w:t>
      </w:r>
      <w:r>
        <w:t xml:space="preserve">wolfram, </w:t>
      </w:r>
      <w:r>
        <w:t xml:space="preserve">nóng </w:t>
      </w:r>
      <w:r>
        <w:t xml:space="preserve">sáng </w:t>
      </w:r>
      <w:r>
        <w:t xml:space="preserve">lên </w:t>
      </w:r>
      <w:r>
        <w:t xml:space="preserve">khi </w:t>
      </w:r>
      <w:r>
        <w:t xml:space="preserve">có </w:t>
      </w:r>
      <w:r>
        <w:t xml:space="preserve">dòng </w:t>
      </w:r>
      <w:r>
        <w:t xml:space="preserve">điện </w:t>
      </w:r>
      <w:r>
        <w:t xml:space="preserve">chạy </w:t>
      </w:r>
      <w:r>
        <w:t xml:space="preserve">qua. </w:t>
      </w:r>
      <w:r>
        <w:t xml:space="preserve">đèn </w:t>
      </w:r>
      <w:r>
        <w:t xml:space="preserve">điện </w:t>
      </w:r>
      <w:r>
        <w:rPr>
          <w:i/>
        </w:rPr>
        <w:t xml:space="preserve">tử </w:t>
      </w:r>
      <w:r>
        <w:t xml:space="preserve">danh từ </w:t>
      </w:r>
      <w:r>
        <w:t xml:space="preserve">Dụng </w:t>
      </w:r>
      <w:r>
        <w:t xml:space="preserve">cụ </w:t>
      </w:r>
      <w:r>
        <w:t xml:space="preserve">gồm </w:t>
      </w:r>
      <w:r>
        <w:t xml:space="preserve">một </w:t>
      </w:r>
      <w:r>
        <w:t xml:space="preserve">ống </w:t>
      </w:r>
      <w:r>
        <w:t xml:space="preserve">thuỷ </w:t>
      </w:r>
      <w:r>
        <w:t xml:space="preserve">tinh </w:t>
      </w:r>
      <w:r>
        <w:t xml:space="preserve">rút </w:t>
      </w:r>
      <w:r>
        <w:t xml:space="preserve">hết </w:t>
      </w:r>
      <w:r>
        <w:t xml:space="preserve">khí, </w:t>
      </w:r>
      <w:r>
        <w:t xml:space="preserve">một </w:t>
      </w:r>
      <w:r>
        <w:t xml:space="preserve">trong </w:t>
      </w:r>
      <w:r>
        <w:t xml:space="preserve">những </w:t>
      </w:r>
      <w:r>
        <w:t xml:space="preserve">cực </w:t>
      </w:r>
      <w:r>
        <w:t xml:space="preserve">trong </w:t>
      </w:r>
      <w:r>
        <w:t xml:space="preserve">đó </w:t>
      </w:r>
      <w:r>
        <w:t xml:space="preserve">được </w:t>
      </w:r>
      <w:r>
        <w:t xml:space="preserve">nung </w:t>
      </w:r>
      <w:r>
        <w:t xml:space="preserve">nóng </w:t>
      </w:r>
      <w:r>
        <w:t xml:space="preserve">phát </w:t>
      </w:r>
      <w:r>
        <w:t xml:space="preserve">ra </w:t>
      </w:r>
      <w:r>
        <w:t xml:space="preserve">electron, </w:t>
      </w:r>
      <w:r>
        <w:t xml:space="preserve">dùng </w:t>
      </w:r>
      <w:r>
        <w:t xml:space="preserve">trong </w:t>
      </w:r>
      <w:r>
        <w:t xml:space="preserve">kĩ </w:t>
      </w:r>
      <w:r>
        <w:t xml:space="preserve">thuật </w:t>
      </w:r>
      <w:r>
        <w:t xml:space="preserve">vô </w:t>
      </w:r>
      <w:r>
        <w:t xml:space="preserve">tuyến </w:t>
      </w:r>
      <w:r>
        <w:t xml:space="preserve">điện </w:t>
      </w:r>
      <w:r>
        <w:t xml:space="preserve">để </w:t>
      </w:r>
      <w:r>
        <w:t xml:space="preserve">khuếch </w:t>
      </w:r>
      <w:r>
        <w:t xml:space="preserve">đại </w:t>
      </w:r>
      <w:r>
        <w:t xml:space="preserve">và </w:t>
      </w:r>
      <w:r>
        <w:t xml:space="preserve">tạo </w:t>
      </w:r>
      <w:r>
        <w:t xml:space="preserve">dao </w:t>
      </w:r>
      <w:r>
        <w:t xml:space="preserve">động </w:t>
      </w:r>
      <w:r>
        <w:t xml:space="preserve">điện.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đóm </w:t>
      </w:r>
      <w:r>
        <w:rPr>
          <w:i/>
        </w:rPr>
        <w:t xml:space="preserve">danh từ </w:t>
      </w:r>
      <w:r>
        <w:t xml:space="preserve">(khẩu ngữ).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thắp </w:t>
      </w:r>
      <w:r>
        <w:t xml:space="preserve">sáng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Đèn </w:t>
      </w:r>
      <w:r>
        <w:rPr>
          <w:i/>
        </w:rPr>
        <w:t xml:space="preserve">đóm </w:t>
      </w:r>
      <w:r>
        <w:rPr>
          <w:i/>
        </w:rPr>
        <w:t xml:space="preserve">không </w:t>
      </w:r>
      <w:r>
        <w:t xml:space="preserve">có, </w:t>
      </w:r>
      <w:r>
        <w:t xml:space="preserve">tối </w:t>
      </w:r>
      <w:r>
        <w:rPr>
          <w:i/>
        </w:rPr>
        <w:t xml:space="preserve">gom </w:t>
      </w:r>
      <w:r>
        <w:rPr>
          <w:i/>
        </w:rPr>
        <w:t xml:space="preserve">om.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đuốc </w:t>
      </w:r>
      <w:r>
        <w:rPr>
          <w:i/>
        </w:rPr>
        <w:t xml:space="preserve">danh từ </w:t>
      </w:r>
      <w:r>
        <w:t xml:space="preserve">(khẩu ngữ). </w:t>
      </w:r>
      <w:r>
        <w:t xml:space="preserve">Như </w:t>
      </w:r>
      <w:r>
        <w:t xml:space="preserve">đèn </w:t>
      </w:r>
      <w:r>
        <w:rPr>
          <w:i/>
        </w:rPr>
        <w:t xml:space="preserve">đóm.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giời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đèn </w:t>
      </w:r>
      <w:r>
        <w:t xml:space="preserve">trời.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phát </w:t>
      </w:r>
      <w:r>
        <w:t xml:space="preserve">tín </w:t>
      </w:r>
      <w:r>
        <w:t xml:space="preserve">hiệu </w:t>
      </w:r>
      <w:r>
        <w:t xml:space="preserve">ánh </w:t>
      </w:r>
      <w:r>
        <w:t xml:space="preserve">sáng, </w:t>
      </w:r>
      <w:r>
        <w:t xml:space="preserve">thường </w:t>
      </w:r>
      <w:r>
        <w:t xml:space="preserve">màu </w:t>
      </w:r>
      <w:r>
        <w:t xml:space="preserve">xanh, </w:t>
      </w:r>
      <w:r>
        <w:t xml:space="preserve">vàng, </w:t>
      </w:r>
      <w:r>
        <w:t xml:space="preserve">đỏ, </w:t>
      </w:r>
      <w:r>
        <w:t xml:space="preserve">để </w:t>
      </w:r>
      <w:r>
        <w:t xml:space="preserve">cho </w:t>
      </w:r>
      <w:r>
        <w:t xml:space="preserve">phép </w:t>
      </w:r>
      <w:r>
        <w:t xml:space="preserve">hay </w:t>
      </w:r>
      <w:r>
        <w:rPr>
          <w:i/>
        </w:rPr>
        <w:t xml:space="preserve">cấm </w:t>
      </w:r>
      <w:r>
        <w:t xml:space="preserve">di </w:t>
      </w:r>
      <w:r>
        <w:t xml:space="preserve">chuyển </w:t>
      </w:r>
      <w:r>
        <w:t xml:space="preserve">theo </w:t>
      </w:r>
      <w:r>
        <w:t xml:space="preserve">một </w:t>
      </w:r>
      <w:r>
        <w:t xml:space="preserve">chiều </w:t>
      </w:r>
      <w:r>
        <w:t xml:space="preserve">nhất </w:t>
      </w:r>
      <w:r>
        <w:t xml:space="preserve">định </w:t>
      </w:r>
      <w:r>
        <w:t xml:space="preserve">hoặc </w:t>
      </w:r>
      <w:r>
        <w:t xml:space="preserve">hạn </w:t>
      </w:r>
      <w:r>
        <w:t xml:space="preserve">chế </w:t>
      </w:r>
      <w:r>
        <w:t xml:space="preserve">tốc </w:t>
      </w:r>
      <w:r>
        <w:t xml:space="preserve">độ </w:t>
      </w:r>
      <w:r>
        <w:t xml:space="preserve">của </w:t>
      </w:r>
      <w:r>
        <w:t xml:space="preserve">xe </w:t>
      </w:r>
      <w:r>
        <w:t xml:space="preserve">cộ </w:t>
      </w:r>
      <w:r>
        <w:t xml:space="preserve">trên </w:t>
      </w:r>
      <w:r>
        <w:t xml:space="preserve">đường </w:t>
      </w:r>
      <w:r>
        <w:t xml:space="preserve">sắt </w:t>
      </w:r>
      <w:r>
        <w:t xml:space="preserve">hay </w:t>
      </w:r>
      <w:r>
        <w:t xml:space="preserve">đường </w:t>
      </w:r>
      <w:r>
        <w:t xml:space="preserve">bộ.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tia </w:t>
      </w:r>
      <w:r>
        <w:t xml:space="preserve">điện </w:t>
      </w:r>
      <w:r>
        <w:t xml:space="preserve">tử </w:t>
      </w:r>
      <w:r>
        <w:t xml:space="preserve">dùng </w:t>
      </w:r>
      <w:r>
        <w:t xml:space="preserve">làm </w:t>
      </w:r>
      <w:r>
        <w:t xml:space="preserve">màn </w:t>
      </w:r>
      <w:r>
        <w:t xml:space="preserve">hình </w:t>
      </w:r>
      <w:r>
        <w:t xml:space="preserve">của </w:t>
      </w:r>
      <w:r>
        <w:t xml:space="preserve">máy </w:t>
      </w:r>
      <w:r>
        <w:t xml:space="preserve">thu </w:t>
      </w:r>
      <w:r>
        <w:t xml:space="preserve">hình, </w:t>
      </w:r>
      <w:r>
        <w:t xml:space="preserve">là </w:t>
      </w:r>
      <w:r>
        <w:t xml:space="preserve">bộ </w:t>
      </w:r>
      <w:r>
        <w:t xml:space="preserve">phận </w:t>
      </w:r>
      <w:r>
        <w:t xml:space="preserve">qua </w:t>
      </w:r>
      <w:r>
        <w:t xml:space="preserve">trọng </w:t>
      </w:r>
      <w:r>
        <w:t xml:space="preserve">tái </w:t>
      </w:r>
      <w:r>
        <w:t xml:space="preserve">tạo </w:t>
      </w:r>
      <w:r>
        <w:t xml:space="preserve">nên </w:t>
      </w:r>
      <w:r>
        <w:t xml:space="preserve">hình </w:t>
      </w:r>
      <w:r>
        <w:t xml:space="preserve">ảnh </w:t>
      </w:r>
      <w:r>
        <w:t xml:space="preserve">cần </w:t>
      </w:r>
      <w:r>
        <w:t xml:space="preserve">phát </w:t>
      </w:r>
      <w:r>
        <w:t xml:space="preserve">ra.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hoa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t xml:space="preserve">đèn </w:t>
      </w:r>
      <w:r>
        <w:t xml:space="preserve">hoa </w:t>
      </w:r>
      <w:r>
        <w:t xml:space="preserve">kỷ </w:t>
      </w:r>
      <w:r>
        <w:t xml:space="preserve">danh từ </w:t>
      </w:r>
      <w:r>
        <w:t xml:space="preserve">Đèn </w:t>
      </w:r>
      <w:r>
        <w:t xml:space="preserve">dầu </w:t>
      </w:r>
      <w:r>
        <w:t xml:space="preserve">hoả </w:t>
      </w:r>
      <w:r>
        <w:t xml:space="preserve">nhỏ, </w:t>
      </w:r>
      <w:r>
        <w:t xml:space="preserve">có </w:t>
      </w:r>
      <w:r>
        <w:t xml:space="preserve">bấc </w:t>
      </w:r>
      <w:r>
        <w:t xml:space="preserve">tròn.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huỳnh </w:t>
      </w:r>
      <w:r>
        <w:rPr>
          <w:b/>
        </w:rPr>
        <w:t xml:space="preserve">quang </w:t>
      </w:r>
      <w:r>
        <w:rPr>
          <w:i/>
        </w:rPr>
        <w:t xml:space="preserve">danh từ </w:t>
      </w:r>
      <w:r>
        <w:t xml:space="preserve">Đèn </w:t>
      </w:r>
      <w:r>
        <w:t xml:space="preserve">gồm </w:t>
      </w:r>
      <w:r>
        <w:t xml:space="preserve">một </w:t>
      </w:r>
      <w:r>
        <w:t xml:space="preserve">ống </w:t>
      </w:r>
      <w:r>
        <w:t xml:space="preserve">thuỷ </w:t>
      </w:r>
      <w:r>
        <w:t xml:space="preserve">tỉnh </w:t>
      </w:r>
      <w:r>
        <w:t xml:space="preserve">dài, </w:t>
      </w:r>
      <w:r>
        <w:t xml:space="preserve">kín, </w:t>
      </w:r>
      <w:r>
        <w:t xml:space="preserve">dùng </w:t>
      </w:r>
      <w:r>
        <w:t xml:space="preserve">để </w:t>
      </w:r>
      <w:r>
        <w:t xml:space="preserve">thắp </w:t>
      </w:r>
      <w:r>
        <w:t xml:space="preserve">sáng </w:t>
      </w:r>
      <w:r>
        <w:t xml:space="preserve">bằng </w:t>
      </w:r>
      <w:r>
        <w:t xml:space="preserve">ánh </w:t>
      </w:r>
      <w:r>
        <w:t xml:space="preserve">sáng </w:t>
      </w:r>
      <w:r>
        <w:t xml:space="preserve">do </w:t>
      </w:r>
      <w:r>
        <w:t xml:space="preserve">một </w:t>
      </w:r>
      <w:r>
        <w:t xml:space="preserve">chất </w:t>
      </w:r>
      <w:r>
        <w:t xml:space="preserve">lân </w:t>
      </w:r>
      <w:r>
        <w:t xml:space="preserve">quang </w:t>
      </w:r>
      <w:r>
        <w:t xml:space="preserve">phát </w:t>
      </w:r>
      <w:r>
        <w:t xml:space="preserve">ra, </w:t>
      </w:r>
      <w:r>
        <w:t xml:space="preserve">khi </w:t>
      </w:r>
      <w:r>
        <w:t xml:space="preserve">được </w:t>
      </w:r>
      <w:r>
        <w:t xml:space="preserve">kích </w:t>
      </w:r>
      <w:r>
        <w:t xml:space="preserve">thích </w:t>
      </w:r>
      <w:r>
        <w:t xml:space="preserve">bằng </w:t>
      </w:r>
      <w:r>
        <w:t xml:space="preserve">tia </w:t>
      </w:r>
      <w:r>
        <w:t xml:space="preserve">tử </w:t>
      </w:r>
      <w:r>
        <w:t xml:space="preserve">ngoại.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kéo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xem </w:t>
      </w:r>
      <w:r>
        <w:t xml:space="preserve">đèn </w:t>
      </w:r>
      <w:r>
        <w:t xml:space="preserve">cù.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(phương ngữ). </w:t>
      </w:r>
      <w:r>
        <w:t xml:space="preserve">Đèn </w:t>
      </w:r>
      <w:r>
        <w:t xml:space="preserve">điện.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khí </w:t>
      </w:r>
      <w:r>
        <w:rPr>
          <w:b/>
        </w:rPr>
        <w:t xml:space="preserve">đá </w:t>
      </w:r>
      <w:r>
        <w:rPr>
          <w:i/>
        </w:rPr>
        <w:t xml:space="preserve">danh từ </w:t>
      </w:r>
      <w:r>
        <w:t xml:space="preserve">(phương ngữ). </w:t>
      </w:r>
      <w:r>
        <w:t xml:space="preserve">Đèn </w:t>
      </w:r>
      <w:r>
        <w:t xml:space="preserve">đất.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ló </w:t>
      </w:r>
      <w:r>
        <w:rPr>
          <w:i/>
        </w:rPr>
        <w:t xml:space="preserve">danh từ </w:t>
      </w:r>
      <w:r>
        <w:t xml:space="preserve">Đèn </w:t>
      </w:r>
      <w:r>
        <w:t xml:space="preserve">chỉ </w:t>
      </w:r>
      <w:r>
        <w:t xml:space="preserve">để </w:t>
      </w:r>
      <w:r>
        <w:t xml:space="preserve">ánh </w:t>
      </w:r>
      <w:r>
        <w:t xml:space="preserve">sáng </w:t>
      </w:r>
      <w:r>
        <w:t xml:space="preserve">chiếu </w:t>
      </w:r>
      <w:r>
        <w:t xml:space="preserve">ra </w:t>
      </w:r>
      <w:r>
        <w:t xml:space="preserve">một </w:t>
      </w:r>
      <w:r>
        <w:t xml:space="preserve">phía, </w:t>
      </w:r>
      <w:r>
        <w:t xml:space="preserve">dùng </w:t>
      </w:r>
      <w:r>
        <w:t xml:space="preserve">để </w:t>
      </w:r>
      <w:r>
        <w:t xml:space="preserve">rọi </w:t>
      </w:r>
      <w:r>
        <w:t xml:space="preserve">xa.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lồng </w:t>
      </w:r>
      <w:r>
        <w:rPr>
          <w:i/>
        </w:rPr>
        <w:t xml:space="preserve">danh từ </w:t>
      </w:r>
      <w:r>
        <w:t xml:space="preserve">Đèn </w:t>
      </w:r>
      <w:r>
        <w:t xml:space="preserve">có </w:t>
      </w:r>
      <w:r>
        <w:t xml:space="preserve">khung </w:t>
      </w:r>
      <w:r>
        <w:t xml:space="preserve">bọc </w:t>
      </w:r>
      <w:r>
        <w:t xml:space="preserve">ngoài </w:t>
      </w:r>
      <w:r>
        <w:t xml:space="preserve">như </w:t>
      </w:r>
      <w:r>
        <w:t xml:space="preserve">một </w:t>
      </w:r>
      <w:r>
        <w:t xml:space="preserve">cái </w:t>
      </w:r>
      <w:r>
        <w:t xml:space="preserve">lồng, </w:t>
      </w:r>
      <w:r>
        <w:t xml:space="preserve">căng </w:t>
      </w:r>
      <w:r>
        <w:t xml:space="preserve">lụa </w:t>
      </w:r>
      <w:r>
        <w:t xml:space="preserve">màu </w:t>
      </w:r>
      <w:r>
        <w:t xml:space="preserve">hoặc </w:t>
      </w:r>
      <w:r>
        <w:t xml:space="preserve">phất </w:t>
      </w:r>
      <w:r>
        <w:t xml:space="preserve">giấy </w:t>
      </w:r>
      <w:r>
        <w:t xml:space="preserve">màu, </w:t>
      </w:r>
      <w:r>
        <w:t xml:space="preserve">dùng </w:t>
      </w:r>
      <w:r>
        <w:t xml:space="preserve">để </w:t>
      </w:r>
      <w:r>
        <w:t xml:space="preserve">trang </w:t>
      </w:r>
      <w:r>
        <w:t xml:space="preserve">trí.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măng </w:t>
      </w:r>
      <w:r>
        <w:rPr>
          <w:b/>
        </w:rPr>
        <w:t xml:space="preserve">sông </w:t>
      </w:r>
      <w:r>
        <w:rPr>
          <w:i/>
        </w:rPr>
        <w:t xml:space="preserve">xem </w:t>
      </w:r>
      <w:r>
        <w:t xml:space="preserve">đền </w:t>
      </w:r>
      <w:r>
        <w:t xml:space="preserve">rmĂngsông.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măngsông </w:t>
      </w:r>
      <w:r>
        <w:rPr>
          <w:i/>
        </w:rPr>
        <w:t xml:space="preserve">danh từ </w:t>
      </w:r>
      <w:r>
        <w:t xml:space="preserve">Đèn </w:t>
      </w:r>
      <w:r>
        <w:t xml:space="preserve">thắp </w:t>
      </w:r>
      <w:r>
        <w:t xml:space="preserve">bằng </w:t>
      </w:r>
      <w:r>
        <w:t xml:space="preserve">dầu </w:t>
      </w:r>
      <w:r>
        <w:t xml:space="preserve">hoả </w:t>
      </w:r>
      <w:r>
        <w:t xml:space="preserve">hoặc </w:t>
      </w:r>
      <w:r>
        <w:t xml:space="preserve">xăng, </w:t>
      </w:r>
      <w:r>
        <w:t xml:space="preserve">ngọn </w:t>
      </w:r>
      <w:r>
        <w:t xml:space="preserve">đèn </w:t>
      </w:r>
      <w:r>
        <w:t xml:space="preserve">có </w:t>
      </w:r>
      <w:r>
        <w:t xml:space="preserve">chụp </w:t>
      </w:r>
      <w:r>
        <w:t xml:space="preserve">măngsông, </w:t>
      </w:r>
      <w:r>
        <w:t xml:space="preserve">rất </w:t>
      </w:r>
      <w:r>
        <w:t xml:space="preserve">sáng.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neon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Nguồn </w:t>
      </w:r>
      <w:r>
        <w:t xml:space="preserve">sáng </w:t>
      </w:r>
      <w:r>
        <w:t xml:space="preserve">sử </w:t>
      </w:r>
      <w:r>
        <w:t xml:space="preserve">dụng </w:t>
      </w:r>
      <w:r>
        <w:t xml:space="preserve">sự </w:t>
      </w:r>
      <w:r>
        <w:t xml:space="preserve">phóng </w:t>
      </w:r>
      <w:r>
        <w:t xml:space="preserve">điện </w:t>
      </w:r>
      <w:r>
        <w:t xml:space="preserve">qua </w:t>
      </w:r>
      <w:r>
        <w:t xml:space="preserve">khí </w:t>
      </w:r>
      <w:r>
        <w:t xml:space="preserve">neon </w:t>
      </w:r>
      <w:r>
        <w:t xml:space="preserve">ở </w:t>
      </w:r>
      <w:r>
        <w:t xml:space="preserve">áp </w:t>
      </w:r>
      <w:r>
        <w:t xml:space="preserve">suất </w:t>
      </w:r>
      <w:r>
        <w:t xml:space="preserve">thấp, </w:t>
      </w:r>
      <w:r>
        <w:t xml:space="preserve">được </w:t>
      </w:r>
      <w:r>
        <w:t xml:space="preserve">dùng </w:t>
      </w:r>
      <w:r>
        <w:t xml:space="preserve">trong </w:t>
      </w:r>
      <w:r>
        <w:t xml:space="preserve">đèn </w:t>
      </w:r>
      <w:r>
        <w:t xml:space="preserve">tín </w:t>
      </w:r>
      <w:r>
        <w:t xml:space="preserve">hiệu, </w:t>
      </w:r>
      <w:r>
        <w:t xml:space="preserve">trang </w:t>
      </w:r>
      <w:r>
        <w:t xml:space="preserve">trí </w:t>
      </w:r>
      <w:r>
        <w:t xml:space="preserve">và </w:t>
      </w:r>
      <w:r>
        <w:t xml:space="preserve">quảng </w:t>
      </w:r>
      <w:r>
        <w:t xml:space="preserve">cáo. </w:t>
      </w:r>
      <w:r>
        <w:rPr>
          <w:b/>
        </w:rPr>
        <w:t xml:space="preserve">2 </w:t>
      </w:r>
      <w:r>
        <w:t xml:space="preserve">(khẩu ngữ). </w:t>
      </w:r>
      <w:r>
        <w:t xml:space="preserve">Đèn </w:t>
      </w:r>
      <w:r>
        <w:t xml:space="preserve">huỳnh </w:t>
      </w:r>
      <w:r>
        <w:t xml:space="preserve">quang. </w:t>
      </w:r>
      <w:r>
        <w:br/>
      </w:r>
      <w:r>
        <w:rPr>
          <w:b/>
        </w:rPr>
        <w:t xml:space="preserve">"đèn </w:t>
      </w:r>
      <w:r>
        <w:rPr>
          <w:b/>
        </w:rPr>
        <w:t xml:space="preserve">nô-ông" </w:t>
      </w:r>
      <w:r>
        <w:rPr>
          <w:i/>
        </w:rPr>
        <w:t xml:space="preserve">xem </w:t>
      </w:r>
      <w:r>
        <w:rPr>
          <w:i/>
        </w:rPr>
        <w:t xml:space="preserve">đèn </w:t>
      </w:r>
      <w:r>
        <w:t xml:space="preserve">neon.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nhà </w:t>
      </w:r>
      <w:r>
        <w:rPr>
          <w:b/>
        </w:rPr>
        <w:t xml:space="preserve">ai </w:t>
      </w:r>
      <w:r>
        <w:rPr>
          <w:b/>
        </w:rPr>
        <w:t xml:space="preserve">nhà </w:t>
      </w:r>
      <w:r>
        <w:rPr>
          <w:b/>
        </w:rPr>
        <w:t xml:space="preserve">nấy </w:t>
      </w:r>
      <w:r>
        <w:rPr>
          <w:b/>
        </w:rPr>
        <w:t xml:space="preserve">rạng </w:t>
      </w:r>
      <w:r>
        <w:t xml:space="preserve">Việc </w:t>
      </w:r>
      <w:r>
        <w:t xml:space="preserve">nhà </w:t>
      </w:r>
      <w:r>
        <w:t xml:space="preserve">ai, </w:t>
      </w:r>
      <w:r>
        <w:t xml:space="preserve">hay </w:t>
      </w:r>
      <w:r>
        <w:t xml:space="preserve">dở </w:t>
      </w:r>
      <w:r>
        <w:t xml:space="preserve">nhà </w:t>
      </w:r>
      <w:r>
        <w:t xml:space="preserve">ấy </w:t>
      </w:r>
      <w:r>
        <w:t xml:space="preserve">biết, </w:t>
      </w:r>
      <w:r>
        <w:t xml:space="preserve">người </w:t>
      </w:r>
      <w:r>
        <w:t xml:space="preserve">ngoài </w:t>
      </w:r>
      <w:r>
        <w:t xml:space="preserve">không </w:t>
      </w:r>
      <w:r>
        <w:t xml:space="preserve">hiểu </w:t>
      </w:r>
      <w:r>
        <w:t xml:space="preserve">biết </w:t>
      </w:r>
      <w:r>
        <w:t xml:space="preserve">thì </w:t>
      </w:r>
      <w:r>
        <w:t xml:space="preserve">không </w:t>
      </w:r>
      <w:r>
        <w:t xml:space="preserve">nên </w:t>
      </w:r>
      <w:r>
        <w:t xml:space="preserve">có </w:t>
      </w:r>
      <w:r>
        <w:t xml:space="preserve">ý </w:t>
      </w:r>
      <w:r>
        <w:t xml:space="preserve">kiến </w:t>
      </w:r>
      <w:r>
        <w:t xml:space="preserve">hoặc </w:t>
      </w:r>
      <w:r>
        <w:t xml:space="preserve">can </w:t>
      </w:r>
      <w:r>
        <w:t xml:space="preserve">thiệp </w:t>
      </w:r>
      <w:r>
        <w:t xml:space="preserve">vào.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ống </w:t>
      </w:r>
      <w:r>
        <w:rPr>
          <w:i/>
        </w:rPr>
        <w:t xml:space="preserve">danh từ </w:t>
      </w:r>
      <w:r>
        <w:t xml:space="preserve">(khẩu ngữ). </w:t>
      </w:r>
      <w:r>
        <w:t xml:space="preserve">Đèn </w:t>
      </w:r>
      <w:r>
        <w:t xml:space="preserve">huỳnh </w:t>
      </w:r>
      <w:r>
        <w:t xml:space="preserve">quang.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pha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Dụng </w:t>
      </w:r>
      <w:r>
        <w:t xml:space="preserve">cụ </w:t>
      </w:r>
      <w:r>
        <w:t xml:space="preserve">chiếu </w:t>
      </w:r>
      <w:r>
        <w:t xml:space="preserve">sáng </w:t>
      </w:r>
      <w:r>
        <w:t xml:space="preserve">tác </w:t>
      </w:r>
      <w:r>
        <w:t xml:space="preserve">dụng </w:t>
      </w:r>
      <w:r>
        <w:t xml:space="preserve">xa, </w:t>
      </w:r>
      <w:r>
        <w:t xml:space="preserve">trong </w:t>
      </w:r>
      <w:r>
        <w:t xml:space="preserve">đó </w:t>
      </w:r>
      <w:r>
        <w:t xml:space="preserve">ánh </w:t>
      </w:r>
      <w:r>
        <w:t xml:space="preserve">sáng </w:t>
      </w:r>
      <w:r>
        <w:t xml:space="preserve">được </w:t>
      </w:r>
      <w:r>
        <w:t xml:space="preserve">tập </w:t>
      </w:r>
      <w:r>
        <w:t xml:space="preserve">trung </w:t>
      </w:r>
      <w:r>
        <w:t xml:space="preserve">trong </w:t>
      </w:r>
      <w:r>
        <w:t xml:space="preserve">một </w:t>
      </w:r>
      <w:r>
        <w:t xml:space="preserve">góc </w:t>
      </w:r>
      <w:r>
        <w:t xml:space="preserve">không </w:t>
      </w:r>
      <w:r>
        <w:t xml:space="preserve">gian </w:t>
      </w:r>
      <w:r>
        <w:t xml:space="preserve">hẹp </w:t>
      </w:r>
      <w:r>
        <w:t xml:space="preserve">nhờ </w:t>
      </w:r>
      <w:r>
        <w:t xml:space="preserve">một </w:t>
      </w:r>
      <w:r>
        <w:t xml:space="preserve">hệ </w:t>
      </w:r>
      <w:r>
        <w:t xml:space="preserve">quang </w:t>
      </w:r>
      <w:r>
        <w:t xml:space="preserve">gồm </w:t>
      </w:r>
      <w:r>
        <w:t xml:space="preserve">các </w:t>
      </w:r>
      <w:r>
        <w:t xml:space="preserve">gương </w:t>
      </w:r>
      <w:r>
        <w:t xml:space="preserve">và </w:t>
      </w:r>
      <w:r>
        <w:t xml:space="preserve">thấu </w:t>
      </w:r>
      <w:r>
        <w:t xml:space="preserve">kính. </w:t>
      </w:r>
      <w:r>
        <w:rPr>
          <w:b/>
        </w:rPr>
        <w:t xml:space="preserve">2 </w:t>
      </w:r>
      <w:r>
        <w:t xml:space="preserve">Đèn </w:t>
      </w:r>
      <w:r>
        <w:t xml:space="preserve">điện </w:t>
      </w:r>
      <w:r>
        <w:t xml:space="preserve">đặt </w:t>
      </w:r>
      <w:r>
        <w:t xml:space="preserve">phía </w:t>
      </w:r>
      <w:r>
        <w:t xml:space="preserve">trước </w:t>
      </w:r>
      <w:r>
        <w:t xml:space="preserve">các </w:t>
      </w:r>
      <w:r>
        <w:t xml:space="preserve">máy </w:t>
      </w:r>
      <w:r>
        <w:t xml:space="preserve">vận </w:t>
      </w:r>
      <w:r>
        <w:t xml:space="preserve">tải </w:t>
      </w:r>
      <w:r>
        <w:t xml:space="preserve">để </w:t>
      </w:r>
      <w:r>
        <w:t xml:space="preserve">chiếu </w:t>
      </w:r>
      <w:r>
        <w:t xml:space="preserve">sáng </w:t>
      </w:r>
      <w:r>
        <w:t xml:space="preserve">đường </w:t>
      </w:r>
      <w:r>
        <w:t xml:space="preserve">đi. </w:t>
      </w:r>
      <w:r>
        <w:t xml:space="preserve">Đèn </w:t>
      </w:r>
      <w:r>
        <w:rPr>
          <w:i/>
        </w:rPr>
        <w:t xml:space="preserve">pha </w:t>
      </w:r>
      <w:r>
        <w:rPr>
          <w:i/>
        </w:rPr>
        <w:t xml:space="preserve">ôtô. </w:t>
      </w:r>
      <w:r>
        <w:br w:type="page"/>
      </w:r>
      <w:r>
        <w:rPr>
          <w:b/>
        </w:rPr>
        <w:t xml:space="preserve">đèn </w:t>
      </w:r>
      <w:r>
        <w:rPr>
          <w:b/>
        </w:rPr>
        <w:t xml:space="preserve">pin </w:t>
      </w:r>
      <w:r>
        <w:rPr>
          <w:i/>
        </w:rPr>
        <w:t xml:space="preserve">danh từ </w:t>
      </w:r>
      <w:r>
        <w:t xml:space="preserve">Đèn </w:t>
      </w:r>
      <w:r>
        <w:t xml:space="preserve">điện </w:t>
      </w:r>
      <w:r>
        <w:t xml:space="preserve">cầm </w:t>
      </w:r>
      <w:r>
        <w:t xml:space="preserve">tay, </w:t>
      </w:r>
      <w:r>
        <w:t xml:space="preserve">dùng </w:t>
      </w:r>
      <w:r>
        <w:t xml:space="preserve">pin </w:t>
      </w:r>
      <w:r>
        <w:t xml:space="preserve">làm </w:t>
      </w:r>
      <w:r>
        <w:t xml:space="preserve">nguồn </w:t>
      </w:r>
      <w:r>
        <w:t xml:space="preserve">điện.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sách </w:t>
      </w:r>
      <w:r>
        <w:rPr>
          <w:i/>
        </w:rPr>
        <w:t xml:space="preserve">danh từ </w:t>
      </w:r>
      <w:r>
        <w:t xml:space="preserve">(cũ). </w:t>
      </w:r>
      <w:r>
        <w:t xml:space="preserve">Đèn </w:t>
      </w:r>
      <w:r>
        <w:t xml:space="preserve">và </w:t>
      </w:r>
      <w:r>
        <w:t xml:space="preserve">sách; </w:t>
      </w:r>
      <w:r>
        <w:t xml:space="preserve">chỉ </w:t>
      </w:r>
      <w:r>
        <w:t xml:space="preserve">sự </w:t>
      </w:r>
      <w:r>
        <w:t xml:space="preserve">học </w:t>
      </w:r>
      <w:r>
        <w:rPr>
          <w:i/>
        </w:rPr>
        <w:t xml:space="preserve">hành. </w:t>
      </w:r>
      <w:r>
        <w:rPr>
          <w:i/>
        </w:rPr>
        <w:t xml:space="preserve">Bõ </w:t>
      </w:r>
      <w:r>
        <w:t xml:space="preserve">công </w:t>
      </w:r>
      <w:r>
        <w:rPr>
          <w:i/>
        </w:rPr>
        <w:t xml:space="preserve">đền </w:t>
      </w:r>
      <w:r>
        <w:rPr>
          <w:i/>
        </w:rPr>
        <w:t xml:space="preserve">sách.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trời </w:t>
      </w:r>
      <w:r>
        <w:rPr>
          <w:i/>
        </w:rPr>
        <w:t xml:space="preserve">danh từ </w:t>
      </w:r>
      <w:r>
        <w:t xml:space="preserve">(cũ). </w:t>
      </w:r>
      <w:r>
        <w:t xml:space="preserve">Ví </w:t>
      </w:r>
      <w:r>
        <w:t xml:space="preserve">sự </w:t>
      </w:r>
      <w:r>
        <w:t xml:space="preserve">sáng </w:t>
      </w:r>
      <w:r>
        <w:t xml:space="preserve">suốt </w:t>
      </w:r>
      <w:r>
        <w:t xml:space="preserve">của </w:t>
      </w:r>
      <w:r>
        <w:t xml:space="preserve">người </w:t>
      </w:r>
      <w:r>
        <w:t xml:space="preserve">bề </w:t>
      </w:r>
      <w:r>
        <w:t xml:space="preserve">trên </w:t>
      </w:r>
      <w:r>
        <w:t xml:space="preserve">có </w:t>
      </w:r>
      <w:r>
        <w:t xml:space="preserve">quyền </w:t>
      </w:r>
      <w:r>
        <w:t xml:space="preserve">thế, </w:t>
      </w:r>
      <w:r>
        <w:t xml:space="preserve">có </w:t>
      </w:r>
      <w:r>
        <w:t xml:space="preserve">thể </w:t>
      </w:r>
      <w:r>
        <w:t xml:space="preserve">soi </w:t>
      </w:r>
      <w:r>
        <w:t xml:space="preserve">xét </w:t>
      </w:r>
      <w:r>
        <w:t xml:space="preserve">mọi </w:t>
      </w:r>
      <w:r>
        <w:t xml:space="preserve">điều </w:t>
      </w:r>
      <w:r>
        <w:t xml:space="preserve">uẩn </w:t>
      </w:r>
      <w:r>
        <w:t xml:space="preserve">khúc </w:t>
      </w:r>
      <w:r>
        <w:t xml:space="preserve">của </w:t>
      </w:r>
      <w:r>
        <w:t xml:space="preserve">người </w:t>
      </w:r>
      <w:r>
        <w:t xml:space="preserve">dưới. </w:t>
      </w:r>
      <w:r>
        <w:t xml:space="preserve">Đèn </w:t>
      </w:r>
      <w:r>
        <w:rPr>
          <w:i/>
        </w:rPr>
        <w:t xml:space="preserve">trời </w:t>
      </w:r>
      <w:r>
        <w:rPr>
          <w:i/>
        </w:rPr>
        <w:t xml:space="preserve">soi </w:t>
      </w:r>
      <w:r>
        <w:rPr>
          <w:i/>
        </w:rPr>
        <w:t xml:space="preserve">xét. </w:t>
      </w:r>
      <w:r>
        <w:br/>
      </w:r>
      <w:r>
        <w:rPr>
          <w:b/>
        </w:rPr>
        <w:t xml:space="preserve">đèn </w:t>
      </w:r>
      <w:r>
        <w:rPr>
          <w:b/>
        </w:rPr>
        <w:t xml:space="preserve">xếp </w:t>
      </w:r>
      <w:r>
        <w:rPr>
          <w:i/>
        </w:rPr>
        <w:t xml:space="preserve">danh từ </w:t>
      </w:r>
      <w:r>
        <w:t xml:space="preserve">Đèn </w:t>
      </w:r>
      <w:r>
        <w:t xml:space="preserve">bằng </w:t>
      </w:r>
      <w:r>
        <w:t xml:space="preserve">giấy </w:t>
      </w:r>
      <w:r>
        <w:t xml:space="preserve">xếp </w:t>
      </w:r>
      <w:r>
        <w:t xml:space="preserve">thành </w:t>
      </w:r>
      <w:r>
        <w:t xml:space="preserve">nếp, </w:t>
      </w:r>
      <w:r>
        <w:t xml:space="preserve">hình </w:t>
      </w:r>
      <w:r>
        <w:t xml:space="preserve">tròn </w:t>
      </w:r>
      <w:r>
        <w:t xml:space="preserve">hoặc </w:t>
      </w:r>
      <w:r>
        <w:t xml:space="preserve">hình </w:t>
      </w:r>
      <w:r>
        <w:t xml:space="preserve">trụ, </w:t>
      </w:r>
      <w:r>
        <w:t xml:space="preserve">thường </w:t>
      </w:r>
      <w:r>
        <w:t xml:space="preserve">thắp </w:t>
      </w:r>
      <w:r>
        <w:t xml:space="preserve">nến, </w:t>
      </w:r>
      <w:r>
        <w:t xml:space="preserve">dùng </w:t>
      </w:r>
      <w:r>
        <w:t xml:space="preserve">làm </w:t>
      </w:r>
      <w:r>
        <w:t xml:space="preserve">đồ </w:t>
      </w:r>
      <w:r>
        <w:t xml:space="preserve">chơi </w:t>
      </w:r>
      <w:r>
        <w:t xml:space="preserve">cho </w:t>
      </w:r>
      <w:r>
        <w:t xml:space="preserve">trẻ </w:t>
      </w:r>
      <w:r>
        <w:t xml:space="preserve">em </w:t>
      </w:r>
      <w:r>
        <w:t xml:space="preserve">hoặc </w:t>
      </w:r>
      <w:r>
        <w:t xml:space="preserve">để </w:t>
      </w:r>
      <w:r>
        <w:t xml:space="preserve">trang </w:t>
      </w:r>
      <w:r>
        <w:t xml:space="preserve">đèn </w:t>
      </w:r>
      <w:r>
        <w:t xml:space="preserve">xì </w:t>
      </w:r>
      <w:r>
        <w:t xml:space="preserve">danh từ </w:t>
      </w:r>
      <w:r>
        <w:t xml:space="preserve">Dụng </w:t>
      </w:r>
      <w:r>
        <w:t xml:space="preserve">cụ </w:t>
      </w:r>
      <w:r>
        <w:t xml:space="preserve">chứa </w:t>
      </w:r>
      <w:r>
        <w:t xml:space="preserve">hỗn </w:t>
      </w:r>
      <w:r>
        <w:t xml:space="preserve">hợp </w:t>
      </w:r>
      <w:r>
        <w:t xml:space="preserve">khí </w:t>
      </w:r>
      <w:r>
        <w:t xml:space="preserve">cháy, </w:t>
      </w:r>
      <w:r>
        <w:t xml:space="preserve">đốt </w:t>
      </w:r>
      <w:r>
        <w:t xml:space="preserve">thành </w:t>
      </w:r>
      <w:r>
        <w:t xml:space="preserve">ngọn </w:t>
      </w:r>
      <w:r>
        <w:t xml:space="preserve">lửa </w:t>
      </w:r>
      <w:r>
        <w:t xml:space="preserve">có </w:t>
      </w:r>
      <w:r>
        <w:t xml:space="preserve">độ </w:t>
      </w:r>
      <w:r>
        <w:t xml:space="preserve">nóng </w:t>
      </w:r>
      <w:r>
        <w:t xml:space="preserve">rất </w:t>
      </w:r>
      <w:r>
        <w:t xml:space="preserve">cao, </w:t>
      </w:r>
      <w:r>
        <w:t xml:space="preserve">dùng </w:t>
      </w:r>
      <w:r>
        <w:t xml:space="preserve">để </w:t>
      </w:r>
      <w:r>
        <w:t xml:space="preserve">hàn </w:t>
      </w:r>
      <w:r>
        <w:t xml:space="preserve">hoặc </w:t>
      </w:r>
      <w:r>
        <w:t xml:space="preserve">cắt </w:t>
      </w:r>
      <w:r>
        <w:t xml:space="preserve">kim </w:t>
      </w:r>
      <w:r>
        <w:t xml:space="preserve">loại. </w:t>
      </w:r>
      <w:r>
        <w:br/>
      </w:r>
      <w:r>
        <w:rPr>
          <w:b/>
        </w:rPr>
        <w:t xml:space="preserve">đẹn, </w:t>
      </w:r>
      <w:r>
        <w:rPr>
          <w:i/>
        </w:rPr>
        <w:t xml:space="preserve">danh từ </w:t>
      </w:r>
      <w:r>
        <w:t xml:space="preserve">Bệnh </w:t>
      </w:r>
      <w:r>
        <w:t xml:space="preserve">ở </w:t>
      </w:r>
      <w:r>
        <w:t xml:space="preserve">trẻ </w:t>
      </w:r>
      <w:r>
        <w:t xml:space="preserve">em </w:t>
      </w:r>
      <w:r>
        <w:rPr>
          <w:i/>
        </w:rPr>
        <w:t xml:space="preserve">mới </w:t>
      </w:r>
      <w:r>
        <w:rPr>
          <w:i/>
        </w:rPr>
        <w:t xml:space="preserve">đẻ, </w:t>
      </w:r>
      <w:r>
        <w:t xml:space="preserve">có </w:t>
      </w:r>
      <w:r>
        <w:t xml:space="preserve">những </w:t>
      </w:r>
      <w:r>
        <w:t xml:space="preserve">lớp </w:t>
      </w:r>
      <w:r>
        <w:t xml:space="preserve">mụn </w:t>
      </w:r>
      <w:r>
        <w:t xml:space="preserve">trắng </w:t>
      </w:r>
      <w:r>
        <w:t xml:space="preserve">nhỏ </w:t>
      </w:r>
      <w:r>
        <w:t xml:space="preserve">ở </w:t>
      </w:r>
      <w:r>
        <w:t xml:space="preserve">lưỡi, </w:t>
      </w:r>
      <w:r>
        <w:t xml:space="preserve">ở </w:t>
      </w:r>
      <w:r>
        <w:t xml:space="preserve">lợi, </w:t>
      </w:r>
      <w:r>
        <w:t xml:space="preserve">do </w:t>
      </w:r>
      <w:r>
        <w:t xml:space="preserve">một </w:t>
      </w:r>
      <w:r>
        <w:t xml:space="preserve">loại </w:t>
      </w:r>
      <w:r>
        <w:t xml:space="preserve">nấm </w:t>
      </w:r>
      <w:r>
        <w:t xml:space="preserve">sinh </w:t>
      </w:r>
      <w:r>
        <w:t xml:space="preserve">ra. </w:t>
      </w:r>
      <w:r>
        <w:t xml:space="preserve">Trẻ </w:t>
      </w:r>
      <w:r>
        <w:t xml:space="preserve">nổi </w:t>
      </w:r>
      <w:r>
        <w:t xml:space="preserve">đẹn. </w:t>
      </w:r>
      <w:r>
        <w:br/>
      </w:r>
      <w:r>
        <w:rPr>
          <w:b/>
        </w:rPr>
        <w:t xml:space="preserve">đẹn;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Chặn </w:t>
      </w:r>
      <w:r>
        <w:t xml:space="preserve">lên. </w:t>
      </w:r>
      <w:r>
        <w:br/>
      </w:r>
      <w:r>
        <w:rPr>
          <w:b/>
        </w:rPr>
        <w:t xml:space="preserve">đẹn, </w:t>
      </w:r>
      <w:r>
        <w:rPr>
          <w:i/>
        </w:rPr>
        <w:t xml:space="preserve">tính từ </w:t>
      </w:r>
      <w:r>
        <w:t xml:space="preserve">(Trẻ </w:t>
      </w:r>
      <w:r>
        <w:t xml:space="preserve">em) </w:t>
      </w:r>
      <w:r>
        <w:t xml:space="preserve">bị </w:t>
      </w:r>
      <w:r>
        <w:t xml:space="preserve">đét, </w:t>
      </w:r>
      <w:r>
        <w:t xml:space="preserve">không </w:t>
      </w:r>
      <w:r>
        <w:t xml:space="preserve">lớn </w:t>
      </w:r>
      <w:r>
        <w:t xml:space="preserve">được </w:t>
      </w:r>
      <w:r>
        <w:t xml:space="preserve">do </w:t>
      </w:r>
      <w:r>
        <w:t xml:space="preserve">suy </w:t>
      </w:r>
      <w:r>
        <w:t xml:space="preserve">dinh </w:t>
      </w:r>
      <w:r>
        <w:t xml:space="preserve">dưỡng. </w:t>
      </w:r>
      <w:r>
        <w:t xml:space="preserve">Con </w:t>
      </w:r>
      <w:r>
        <w:t xml:space="preserve">đẹn, </w:t>
      </w:r>
      <w:r>
        <w:t xml:space="preserve">con </w:t>
      </w:r>
      <w:r>
        <w:t xml:space="preserve">sài, </w:t>
      </w:r>
      <w:r>
        <w:t xml:space="preserve">chớ </w:t>
      </w:r>
      <w:r>
        <w:t xml:space="preserve">hoài </w:t>
      </w:r>
      <w:r>
        <w:rPr>
          <w:i/>
        </w:rPr>
        <w:t xml:space="preserve">bỏ </w:t>
      </w:r>
      <w:r>
        <w:rPr>
          <w:i/>
        </w:rPr>
        <w:t xml:space="preserve">đi </w:t>
      </w:r>
      <w:r>
        <w:t xml:space="preserve">(tục ngữ). </w:t>
      </w:r>
      <w:r>
        <w:br/>
      </w:r>
      <w:r>
        <w:rPr>
          <w:b/>
        </w:rPr>
        <w:t xml:space="preserve">đenta </w:t>
      </w:r>
      <w:r>
        <w:rPr>
          <w:i/>
        </w:rPr>
        <w:t xml:space="preserve">xem </w:t>
      </w:r>
      <w:r>
        <w:t xml:space="preserve">delta. </w:t>
      </w:r>
      <w:r>
        <w:br/>
      </w:r>
      <w:r>
        <w:rPr>
          <w:b/>
        </w:rPr>
        <w:t xml:space="preserve">đeo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Mang </w:t>
      </w:r>
      <w:r>
        <w:t xml:space="preserve">vật </w:t>
      </w:r>
      <w:r>
        <w:t xml:space="preserve">nào </w:t>
      </w:r>
      <w:r>
        <w:t xml:space="preserve">đó </w:t>
      </w:r>
      <w:r>
        <w:t xml:space="preserve">(ngoài </w:t>
      </w:r>
      <w:r>
        <w:t xml:space="preserve">đồ </w:t>
      </w:r>
      <w:r>
        <w:t xml:space="preserve">mặc </w:t>
      </w:r>
      <w:r>
        <w:t xml:space="preserve">ra) </w:t>
      </w:r>
      <w:r>
        <w:t xml:space="preserve">kiểu </w:t>
      </w:r>
      <w:r>
        <w:t xml:space="preserve">đễ </w:t>
      </w:r>
      <w:r>
        <w:t xml:space="preserve">tháo </w:t>
      </w:r>
      <w:r>
        <w:t xml:space="preserve">cởi. </w:t>
      </w:r>
      <w:r>
        <w:rPr>
          <w:i/>
        </w:rPr>
        <w:t xml:space="preserve">Đeo </w:t>
      </w:r>
      <w:r>
        <w:rPr>
          <w:i/>
        </w:rPr>
        <w:t xml:space="preserve">kính. </w:t>
      </w:r>
      <w:r>
        <w:rPr>
          <w:i/>
        </w:rPr>
        <w:t xml:space="preserve">Ðeo </w:t>
      </w:r>
      <w:r>
        <w:rPr>
          <w:i/>
        </w:rPr>
        <w:t xml:space="preserve">mặt </w:t>
      </w:r>
      <w:r>
        <w:rPr>
          <w:i/>
        </w:rPr>
        <w:t xml:space="preserve">nạ </w:t>
      </w:r>
      <w:r>
        <w:t xml:space="preserve">phòng </w:t>
      </w:r>
      <w:r>
        <w:t xml:space="preserve">độc. </w:t>
      </w:r>
      <w:r>
        <w:t xml:space="preserve">Vai </w:t>
      </w:r>
      <w:r>
        <w:rPr>
          <w:i/>
        </w:rPr>
        <w:t xml:space="preserve">đeo </w:t>
      </w:r>
      <w:r>
        <w:t xml:space="preserve">túi. </w:t>
      </w:r>
      <w:r>
        <w:t xml:space="preserve">Đông </w:t>
      </w:r>
      <w:r>
        <w:rPr>
          <w:i/>
        </w:rPr>
        <w:t xml:space="preserve">hồ </w:t>
      </w:r>
      <w:r>
        <w:rPr>
          <w:i/>
        </w:rPr>
        <w:t xml:space="preserve">đeo </w:t>
      </w:r>
      <w:r>
        <w:t xml:space="preserve">tay. </w:t>
      </w:r>
      <w:r>
        <w:rPr>
          <w:i/>
        </w:rPr>
        <w:t xml:space="preserve">Đeo </w:t>
      </w:r>
      <w:r>
        <w:t xml:space="preserve">nhẫn. </w:t>
      </w:r>
      <w:r>
        <w:rPr>
          <w:b/>
        </w:rPr>
        <w:t xml:space="preserve">2 </w:t>
      </w:r>
      <w:r>
        <w:t xml:space="preserve">Mang </w:t>
      </w:r>
      <w:r>
        <w:t xml:space="preserve">bằng </w:t>
      </w:r>
      <w:r>
        <w:t xml:space="preserve">cách </w:t>
      </w:r>
      <w:r>
        <w:t xml:space="preserve">gắn, </w:t>
      </w:r>
      <w:r>
        <w:rPr>
          <w:i/>
        </w:rPr>
        <w:t xml:space="preserve">cài </w:t>
      </w:r>
      <w:r>
        <w:t xml:space="preserve">trên </w:t>
      </w:r>
      <w:r>
        <w:t xml:space="preserve">đỏ </w:t>
      </w:r>
      <w:r>
        <w:t xml:space="preserve">mặc, </w:t>
      </w:r>
      <w:r>
        <w:t xml:space="preserve">thường </w:t>
      </w:r>
      <w:r>
        <w:t xml:space="preserve">là </w:t>
      </w:r>
      <w:r>
        <w:t xml:space="preserve">trên </w:t>
      </w:r>
      <w:r>
        <w:t xml:space="preserve">áo. </w:t>
      </w:r>
      <w:r>
        <w:t xml:space="preserve">Ðeo </w:t>
      </w:r>
      <w:r>
        <w:rPr>
          <w:i/>
        </w:rPr>
        <w:t xml:space="preserve">lon </w:t>
      </w:r>
      <w:r>
        <w:rPr>
          <w:i/>
        </w:rPr>
        <w:t xml:space="preserve">trung </w:t>
      </w:r>
      <w:r>
        <w:t xml:space="preserve">uý. </w:t>
      </w:r>
      <w:r>
        <w:t xml:space="preserve">Đeo </w:t>
      </w:r>
      <w:r>
        <w:rPr>
          <w:i/>
        </w:rPr>
        <w:t xml:space="preserve">băng </w:t>
      </w:r>
      <w:r>
        <w:t xml:space="preserve">tang. </w:t>
      </w:r>
      <w:r>
        <w:t xml:space="preserve">Huân </w:t>
      </w:r>
      <w:r>
        <w:rPr>
          <w:i/>
        </w:rPr>
        <w:t xml:space="preserve">chương </w:t>
      </w:r>
      <w:r>
        <w:rPr>
          <w:i/>
        </w:rPr>
        <w:t xml:space="preserve">đeo </w:t>
      </w:r>
      <w:r>
        <w:t xml:space="preserve">đây </w:t>
      </w:r>
      <w:r>
        <w:t xml:space="preserve">ngực. </w:t>
      </w:r>
      <w:r>
        <w:rPr>
          <w:b/>
        </w:rPr>
        <w:t xml:space="preserve">3 </w:t>
      </w:r>
      <w:r>
        <w:t xml:space="preserve">(phương ngữ). </w:t>
      </w:r>
      <w:r>
        <w:t xml:space="preserve">Tự </w:t>
      </w:r>
      <w:r>
        <w:t xml:space="preserve">giữ </w:t>
      </w:r>
      <w:r>
        <w:t xml:space="preserve">chặt </w:t>
      </w:r>
      <w:r>
        <w:t xml:space="preserve">vào </w:t>
      </w:r>
      <w:r>
        <w:t xml:space="preserve">để </w:t>
      </w:r>
      <w:r>
        <w:t xml:space="preserve">cho </w:t>
      </w:r>
      <w:r>
        <w:t xml:space="preserve">không </w:t>
      </w:r>
      <w:r>
        <w:t xml:space="preserve">rời </w:t>
      </w:r>
      <w:r>
        <w:t xml:space="preserve">ra </w:t>
      </w:r>
      <w:r>
        <w:t xml:space="preserve">khỏi. </w:t>
      </w:r>
      <w: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đeo </w:t>
      </w:r>
      <w:r>
        <w:t xml:space="preserve">vào </w:t>
      </w:r>
      <w:r>
        <w:t xml:space="preserve">cổ </w:t>
      </w:r>
      <w:r>
        <w:t xml:space="preserve">cha. </w:t>
      </w:r>
      <w:r>
        <w:rPr>
          <w:i/>
        </w:rPr>
        <w:t xml:space="preserve">Cây </w:t>
      </w:r>
      <w:r>
        <w:rPr>
          <w:i/>
        </w:rPr>
        <w:t xml:space="preserve">đu </w:t>
      </w:r>
      <w:r>
        <w:rPr>
          <w:i/>
        </w:rPr>
        <w:t xml:space="preserve">đủ </w:t>
      </w:r>
      <w:r>
        <w:t xml:space="preserve">quả </w:t>
      </w:r>
      <w:r>
        <w:rPr>
          <w:i/>
        </w:rPr>
        <w:t xml:space="preserve">đeo </w:t>
      </w:r>
      <w:r>
        <w:rPr>
          <w:i/>
        </w:rPr>
        <w:t xml:space="preserve">chỉ </w:t>
      </w:r>
      <w:r>
        <w:t xml:space="preserve">chít. </w:t>
      </w:r>
      <w:r>
        <w:rPr>
          <w:b/>
        </w:rPr>
        <w:t xml:space="preserve">4 </w:t>
      </w:r>
      <w:r>
        <w:t xml:space="preserve">(khẩu ngữ). </w:t>
      </w:r>
      <w:r>
        <w:t xml:space="preserve">Bám </w:t>
      </w:r>
      <w:r>
        <w:t xml:space="preserve">sát, </w:t>
      </w:r>
      <w:r>
        <w:t xml:space="preserve">không </w:t>
      </w:r>
      <w:r>
        <w:t xml:space="preserve">chịu </w:t>
      </w:r>
      <w:r>
        <w:t xml:space="preserve">rời </w:t>
      </w:r>
      <w:r>
        <w:t xml:space="preserve">ra. </w:t>
      </w:r>
      <w:r>
        <w:rPr>
          <w:i/>
        </w:rPr>
        <w:t xml:space="preserve">Bé </w:t>
      </w:r>
      <w:r>
        <w:t xml:space="preserve">cứ </w:t>
      </w:r>
      <w:r>
        <w:rPr>
          <w:i/>
        </w:rPr>
        <w:t xml:space="preserve">đeo </w:t>
      </w:r>
      <w:r>
        <w:t xml:space="preserve">theo </w:t>
      </w:r>
      <w:r>
        <w:t xml:space="preserve">mẹ </w:t>
      </w:r>
      <w:r>
        <w:t xml:space="preserve">suốt </w:t>
      </w:r>
      <w:r>
        <w:t xml:space="preserve">ngày. </w:t>
      </w:r>
      <w:r>
        <w:rPr>
          <w:i/>
        </w:rPr>
        <w:t xml:space="preserve">Bị </w:t>
      </w:r>
      <w:r>
        <w:rPr>
          <w:i/>
        </w:rPr>
        <w:t xml:space="preserve">mật </w:t>
      </w:r>
      <w:r>
        <w:t xml:space="preserve">thám </w:t>
      </w:r>
      <w:r>
        <w:t xml:space="preserve">đeo </w:t>
      </w:r>
      <w:r>
        <w:t xml:space="preserve">sát. </w:t>
      </w:r>
      <w:r>
        <w:rPr>
          <w:b/>
        </w:rPr>
        <w:t xml:space="preserve">5 </w:t>
      </w:r>
      <w:r>
        <w:t xml:space="preserve">Phải </w:t>
      </w:r>
      <w:r>
        <w:t xml:space="preserve">mang </w:t>
      </w:r>
      <w:r>
        <w:t xml:space="preserve">lấy, </w:t>
      </w:r>
      <w:r>
        <w:t xml:space="preserve">phải </w:t>
      </w:r>
      <w:r>
        <w:t xml:space="preserve">chịu </w:t>
      </w:r>
      <w:r>
        <w:t xml:space="preserve">đựng. </w:t>
      </w:r>
      <w:r>
        <w:rPr>
          <w:i/>
        </w:rPr>
        <w:t xml:space="preserve">Đeo </w:t>
      </w:r>
      <w:r>
        <w:rPr>
          <w:i/>
        </w:rPr>
        <w:t xml:space="preserve">tật </w:t>
      </w:r>
      <w:r>
        <w:t xml:space="preserve">suốt </w:t>
      </w:r>
      <w:r>
        <w:rPr>
          <w:i/>
        </w:rPr>
        <w:t xml:space="preserve">đời. </w:t>
      </w:r>
      <w:r>
        <w:t xml:space="preserve">Nghèo, </w:t>
      </w:r>
      <w:r>
        <w:t xml:space="preserve">nhưng </w:t>
      </w:r>
      <w:r>
        <w:t xml:space="preserve">không </w:t>
      </w:r>
      <w:r>
        <w:t xml:space="preserve">muốn </w:t>
      </w:r>
      <w:r>
        <w:t xml:space="preserve">đeo </w:t>
      </w:r>
      <w:r>
        <w:t xml:space="preserve">nợ. </w:t>
      </w:r>
      <w:r>
        <w:rPr>
          <w:i/>
        </w:rPr>
        <w:t xml:space="preserve">ÐĐeo </w:t>
      </w:r>
      <w:r>
        <w:rPr>
          <w:i/>
        </w:rPr>
        <w:t xml:space="preserve">tiếng </w:t>
      </w:r>
      <w:r>
        <w:rPr>
          <w:i/>
        </w:rPr>
        <w:t xml:space="preserve">xấu. </w:t>
      </w:r>
      <w:r>
        <w:br/>
      </w:r>
      <w:r>
        <w:rPr>
          <w:b/>
        </w:rPr>
        <w:t xml:space="preserve">đeo </w:t>
      </w:r>
      <w:r>
        <w:rPr>
          <w:b/>
        </w:rPr>
        <w:t xml:space="preserve">bám </w:t>
      </w:r>
      <w:r>
        <w:rPr>
          <w:i/>
        </w:rPr>
        <w:t xml:space="preserve">động từ </w:t>
      </w:r>
      <w:r>
        <w:t xml:space="preserve">Bám </w:t>
      </w:r>
      <w:r>
        <w:t xml:space="preserve">sát </w:t>
      </w:r>
      <w:r>
        <w:t xml:space="preserve">theo, </w:t>
      </w:r>
      <w:r>
        <w:t xml:space="preserve">không </w:t>
      </w:r>
      <w:r>
        <w:t xml:space="preserve">rời. </w:t>
      </w:r>
      <w:r>
        <w:rPr>
          <w:i/>
        </w:rPr>
        <w:t xml:space="preserve">Ðeo </w:t>
      </w:r>
      <w:r>
        <w:rPr>
          <w:i/>
        </w:rPr>
        <w:t xml:space="preserve">bám </w:t>
      </w:r>
      <w:r>
        <w:rPr>
          <w:i/>
        </w:rPr>
        <w:t xml:space="preserve">đối </w:t>
      </w:r>
      <w:r>
        <w:t xml:space="preserve">tượng </w:t>
      </w:r>
      <w:r>
        <w:rPr>
          <w:i/>
        </w:rPr>
        <w:t xml:space="preserve">cả </w:t>
      </w:r>
      <w:r>
        <w:t xml:space="preserve">ngày. </w:t>
      </w:r>
      <w:r>
        <w:rPr>
          <w:i/>
        </w:rPr>
        <w:t xml:space="preserve">Bị </w:t>
      </w:r>
      <w:r>
        <w:t xml:space="preserve">những </w:t>
      </w:r>
      <w:r>
        <w:t xml:space="preserve">định </w:t>
      </w:r>
      <w:r>
        <w:rPr>
          <w:i/>
        </w:rPr>
        <w:t xml:space="preserve">kiến </w:t>
      </w:r>
      <w:r>
        <w:rPr>
          <w:i/>
        </w:rPr>
        <w:t xml:space="preserve">đeo </w:t>
      </w:r>
      <w:r>
        <w:t xml:space="preserve">bám </w:t>
      </w:r>
      <w:r>
        <w:t xml:space="preserve">suốt </w:t>
      </w:r>
      <w:r>
        <w:rPr>
          <w:i/>
        </w:rPr>
        <w:t xml:space="preserve">đời </w:t>
      </w:r>
      <w:r>
        <w:t xml:space="preserve">(kng). </w:t>
      </w:r>
      <w:r>
        <w:br/>
      </w:r>
      <w:r>
        <w:rPr>
          <w:b/>
        </w:rPr>
        <w:t xml:space="preserve">đeo </w:t>
      </w:r>
      <w:r>
        <w:rPr>
          <w:b/>
        </w:rPr>
        <w:t xml:space="preserve">đai </w:t>
      </w:r>
      <w:r>
        <w:rPr>
          <w:i/>
        </w:rPr>
        <w:t xml:space="preserve">động từ </w:t>
      </w:r>
      <w:r>
        <w:t xml:space="preserve">(cũ). </w:t>
      </w:r>
      <w:r>
        <w:rPr>
          <w:b/>
        </w:rPr>
        <w:t xml:space="preserve">1 </w:t>
      </w:r>
      <w:r>
        <w:t xml:space="preserve">Vấn </w:t>
      </w:r>
      <w:r>
        <w:t xml:space="preserve">vương, </w:t>
      </w:r>
      <w:r>
        <w:t xml:space="preserve">quyến </w:t>
      </w:r>
      <w:r>
        <w:t xml:space="preserve">luyến. </w:t>
      </w:r>
      <w:r>
        <w:rPr>
          <w:b/>
        </w:rPr>
        <w:t xml:space="preserve">2 </w:t>
      </w:r>
      <w:r>
        <w:t xml:space="preserve">Như </w:t>
      </w:r>
      <w:r>
        <w:rPr>
          <w:i/>
        </w:rPr>
        <w:t xml:space="preserve">đeo </w:t>
      </w:r>
      <w:r>
        <w:t xml:space="preserve">đẳng. </w:t>
      </w:r>
      <w:r>
        <w:br/>
      </w:r>
      <w:r>
        <w:rPr>
          <w:b/>
        </w:rPr>
        <w:t xml:space="preserve">đeo </w:t>
      </w:r>
      <w:r>
        <w:rPr>
          <w:b/>
        </w:rPr>
        <w:t xml:space="preserve">đẳng </w:t>
      </w:r>
      <w:r>
        <w:rPr>
          <w:i/>
        </w:rPr>
        <w:t xml:space="preserve">động từ </w:t>
      </w:r>
      <w:r>
        <w:t xml:space="preserve">Theo </w:t>
      </w:r>
      <w:r>
        <w:t xml:space="preserve">đuổi </w:t>
      </w:r>
      <w:r>
        <w:t xml:space="preserve">mãi, </w:t>
      </w:r>
      <w:r>
        <w:t xml:space="preserve">không </w:t>
      </w:r>
      <w:r>
        <w:t xml:space="preserve">đứt </w:t>
      </w:r>
      <w:r>
        <w:t xml:space="preserve">bỏ </w:t>
      </w:r>
      <w:r>
        <w:t xml:space="preserve">được. </w:t>
      </w:r>
      <w:r>
        <w:rPr>
          <w:i/>
        </w:rPr>
        <w:t xml:space="preserve">Ðeo </w:t>
      </w:r>
      <w:r>
        <w:rPr>
          <w:i/>
        </w:rPr>
        <w:t xml:space="preserve">đẳng </w:t>
      </w:r>
      <w:r>
        <w:t xml:space="preserve">mối </w:t>
      </w:r>
      <w:r>
        <w:t xml:space="preserve">tình </w:t>
      </w:r>
      <w:r>
        <w:t xml:space="preserve">thầm </w:t>
      </w:r>
      <w:r>
        <w:rPr>
          <w:i/>
        </w:rPr>
        <w:t xml:space="preserve">kín. </w:t>
      </w:r>
      <w:r>
        <w:t xml:space="preserve">Nỗi </w:t>
      </w:r>
      <w:r>
        <w:rPr>
          <w:i/>
        </w:rPr>
        <w:t xml:space="preserve">đau </w:t>
      </w:r>
      <w:r>
        <w:rPr>
          <w:i/>
        </w:rPr>
        <w:t xml:space="preserve">khổ </w:t>
      </w:r>
      <w:r>
        <w:rPr>
          <w:i/>
        </w:rPr>
        <w:t xml:space="preserve">cứ </w:t>
      </w:r>
      <w:r>
        <w:rPr>
          <w:i/>
        </w:rPr>
        <w:t xml:space="preserve">đeo </w:t>
      </w:r>
      <w:r>
        <w:rPr>
          <w:i/>
        </w:rPr>
        <w:t xml:space="preserve">đẳng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br/>
      </w:r>
      <w:r>
        <w:rPr>
          <w:b/>
        </w:rPr>
        <w:t xml:space="preserve">đeo </w:t>
      </w:r>
      <w:r>
        <w:rPr>
          <w:b/>
        </w:rPr>
        <w:t xml:space="preserve">đuổi </w:t>
      </w:r>
      <w:r>
        <w:rPr>
          <w:i/>
        </w:rPr>
        <w:t xml:space="preserve">động từ </w:t>
      </w:r>
      <w:r>
        <w:t xml:space="preserve">Kiên </w:t>
      </w:r>
      <w:r>
        <w:t xml:space="preserve">trì </w:t>
      </w:r>
      <w:r>
        <w:t xml:space="preserve">trong </w:t>
      </w:r>
      <w:r>
        <w:t xml:space="preserve">hành </w:t>
      </w:r>
      <w:r>
        <w:t xml:space="preserve">động </w:t>
      </w:r>
      <w:r>
        <w:t xml:space="preserve">nhằm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rời </w:t>
      </w:r>
      <w:r>
        <w:t xml:space="preserve">bỏ, </w:t>
      </w:r>
      <w:r>
        <w:t xml:space="preserve">bất </w:t>
      </w:r>
      <w:r>
        <w:t xml:space="preserve">kể </w:t>
      </w:r>
      <w:r>
        <w:t xml:space="preserve">khó </w:t>
      </w:r>
      <w:r>
        <w:t xml:space="preserve">khăn, </w:t>
      </w:r>
      <w:r>
        <w:t xml:space="preserve">thất </w:t>
      </w:r>
      <w:r>
        <w:t xml:space="preserve">bại. </w:t>
      </w:r>
      <w:r>
        <w:t xml:space="preserve">Nhà </w:t>
      </w:r>
      <w:r>
        <w:rPr>
          <w:i/>
        </w:rPr>
        <w:t xml:space="preserve">nghèo, </w:t>
      </w:r>
      <w:r>
        <w:rPr>
          <w:i/>
        </w:rPr>
        <w:t xml:space="preserve">uẫn </w:t>
      </w:r>
      <w:r>
        <w:t xml:space="preserve">đeo </w:t>
      </w:r>
      <w:r>
        <w:rPr>
          <w:i/>
        </w:rPr>
        <w:t xml:space="preserve">đuổi </w:t>
      </w:r>
      <w:r>
        <w:t xml:space="preserve">học </w:t>
      </w:r>
      <w:r>
        <w:rPr>
          <w:i/>
        </w:rPr>
        <w:t xml:space="preserve">tập. </w:t>
      </w:r>
      <w:r>
        <w:br/>
      </w:r>
      <w:r>
        <w:rPr>
          <w:b/>
        </w:rPr>
        <w:t xml:space="preserve">đèo, </w:t>
      </w:r>
      <w:r>
        <w:rPr>
          <w:i/>
        </w:rPr>
        <w:t xml:space="preserve">danh từ </w:t>
      </w:r>
      <w:r>
        <w:t xml:space="preserve">Chỗ </w:t>
      </w:r>
      <w:r>
        <w:t xml:space="preserve">thấp </w:t>
      </w:r>
      <w:r>
        <w:t xml:space="preserve">và </w:t>
      </w:r>
      <w:r>
        <w:t xml:space="preserve">dễ </w:t>
      </w:r>
      <w:r>
        <w:t xml:space="preserve">vượt </w:t>
      </w:r>
      <w:r>
        <w:t xml:space="preserve">qua </w:t>
      </w:r>
      <w:r>
        <w:t xml:space="preserve">nhất </w:t>
      </w:r>
      <w:r>
        <w:t xml:space="preserve">trên </w:t>
      </w:r>
      <w:r>
        <w:t xml:space="preserve">đường </w:t>
      </w:r>
      <w:r>
        <w:t xml:space="preserve">giao </w:t>
      </w:r>
      <w:r>
        <w:t xml:space="preserve">thông </w:t>
      </w:r>
      <w:r>
        <w:t xml:space="preserve">đi </w:t>
      </w:r>
      <w:r>
        <w:t xml:space="preserve">qua </w:t>
      </w:r>
      <w:r>
        <w:t xml:space="preserve">các </w:t>
      </w:r>
      <w:r>
        <w:t xml:space="preserve">đỉnh </w:t>
      </w:r>
      <w:r>
        <w:t xml:space="preserve">núi. </w:t>
      </w:r>
      <w:r>
        <w:rPr>
          <w:i/>
        </w:rPr>
        <w:t xml:space="preserve">Trèo </w:t>
      </w:r>
      <w:r>
        <w:rPr>
          <w:i/>
        </w:rPr>
        <w:t xml:space="preserve">đèo </w:t>
      </w:r>
      <w:r>
        <w:t xml:space="preserve">lội </w:t>
      </w:r>
      <w:r>
        <w:rPr>
          <w:i/>
        </w:rPr>
        <w:t xml:space="preserve">suối. </w:t>
      </w:r>
      <w:r>
        <w:rPr>
          <w:i/>
        </w:rPr>
        <w:t xml:space="preserve">Qua </w:t>
      </w:r>
      <w:r>
        <w:rPr>
          <w:i/>
        </w:rPr>
        <w:t xml:space="preserve">đèo. </w:t>
      </w:r>
      <w:r>
        <w:br/>
      </w:r>
      <w:r>
        <w:rPr>
          <w:b/>
        </w:rPr>
        <w:t xml:space="preserve">đèo;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Đeo </w:t>
      </w:r>
      <w:r>
        <w:t xml:space="preserve">để </w:t>
      </w:r>
      <w:r>
        <w:t xml:space="preserve">mang </w:t>
      </w:r>
      <w:r>
        <w:t xml:space="preserve">trên </w:t>
      </w:r>
      <w:r>
        <w:t xml:space="preserve">lưng. </w:t>
      </w:r>
      <w:r>
        <w:rPr>
          <w:i/>
        </w:rPr>
        <w:t xml:space="preserve">Đèo </w:t>
      </w:r>
      <w:r>
        <w:t xml:space="preserve">gùi. </w:t>
      </w:r>
      <w:r>
        <w:rPr>
          <w:i/>
        </w:rPr>
        <w:t xml:space="preserve">Lưng </w:t>
      </w:r>
      <w:r>
        <w:t xml:space="preserve">đèo </w:t>
      </w:r>
      <w:r>
        <w:t xml:space="preserve">con. </w:t>
      </w:r>
      <w:r>
        <w:rPr>
          <w:b/>
        </w:rPr>
        <w:t xml:space="preserve">2 </w:t>
      </w:r>
      <w:r>
        <w:t xml:space="preserve">Mang </w:t>
      </w:r>
      <w:r>
        <w:t xml:space="preserve">kèm </w:t>
      </w:r>
      <w:r>
        <w:t xml:space="preserve">theo </w:t>
      </w:r>
      <w:r>
        <w:t xml:space="preserve">trên </w:t>
      </w:r>
      <w:r>
        <w:t xml:space="preserve">xe </w:t>
      </w:r>
      <w:r>
        <w:t xml:space="preserve">đạp, </w:t>
      </w:r>
      <w:r>
        <w:t xml:space="preserve">xe </w:t>
      </w:r>
      <w:r>
        <w:t xml:space="preserve">máy, </w:t>
      </w:r>
      <w:r>
        <w:t xml:space="preserve">thường </w:t>
      </w:r>
      <w:r>
        <w:t xml:space="preserve">là </w:t>
      </w:r>
      <w:r>
        <w:t xml:space="preserve">ở </w:t>
      </w:r>
      <w:r>
        <w:t xml:space="preserve">phía </w:t>
      </w:r>
      <w:r>
        <w:t xml:space="preserve">sau. </w:t>
      </w:r>
      <w:r>
        <w:t xml:space="preserve">Đòo </w:t>
      </w:r>
      <w:r>
        <w:rPr>
          <w:i/>
        </w:rPr>
        <w:t xml:space="preserve">con </w:t>
      </w:r>
      <w:r>
        <w:rPr>
          <w:i/>
        </w:rPr>
        <w:t xml:space="preserve">đi </w:t>
      </w:r>
      <w:r>
        <w:t xml:space="preserve">chơi. </w:t>
      </w:r>
      <w:r>
        <w:rPr>
          <w:i/>
        </w:rPr>
        <w:t xml:space="preserve">Đèo </w:t>
      </w:r>
      <w:r>
        <w:rPr>
          <w:i/>
        </w:rPr>
        <w:t xml:space="preserve">bó </w:t>
      </w:r>
      <w:r>
        <w:t xml:space="preserve">hàng </w:t>
      </w:r>
      <w:r>
        <w:t xml:space="preserve">sau </w:t>
      </w:r>
      <w:r>
        <w:t xml:space="preserve">xe. </w:t>
      </w:r>
      <w:r>
        <w:rPr>
          <w:b/>
        </w:rPr>
        <w:t xml:space="preserve">3 </w:t>
      </w:r>
      <w:r>
        <w:t xml:space="preserve">Mang </w:t>
      </w:r>
      <w:r>
        <w:t xml:space="preserve">thêm </w:t>
      </w:r>
      <w:r>
        <w:t xml:space="preserve">ngoài </w:t>
      </w:r>
      <w:r>
        <w:t xml:space="preserve">những </w:t>
      </w:r>
      <w:r>
        <w:t xml:space="preserve">thứ </w:t>
      </w:r>
      <w:r>
        <w:t xml:space="preserve">đã </w:t>
      </w:r>
      <w:r>
        <w:t xml:space="preserve">mang. </w:t>
      </w:r>
      <w:r>
        <w:t xml:space="preserve">Gánh </w:t>
      </w:r>
      <w:r>
        <w:t xml:space="preserve">gạo, </w:t>
      </w:r>
      <w:r>
        <w:rPr>
          <w:i/>
        </w:rPr>
        <w:t xml:space="preserve">đèo </w:t>
      </w:r>
      <w:r>
        <w:t xml:space="preserve">thêm </w:t>
      </w:r>
      <w:r>
        <w:t xml:space="preserve">ít </w:t>
      </w:r>
      <w:r>
        <w:rPr>
          <w:i/>
        </w:rPr>
        <w:t xml:space="preserve">khoai. </w:t>
      </w:r>
      <w:r>
        <w:br/>
      </w:r>
      <w:r>
        <w:rPr>
          <w:b/>
        </w:rPr>
        <w:t xml:space="preserve">đèo </w:t>
      </w:r>
      <w:r>
        <w:rPr>
          <w:b/>
        </w:rPr>
        <w:t xml:space="preserve">bòng </w:t>
      </w:r>
      <w:r>
        <w:rPr>
          <w:i/>
        </w:rPr>
        <w:t xml:space="preserve">động từ </w:t>
      </w:r>
      <w:r>
        <w:t xml:space="preserve">Mang </w:t>
      </w:r>
      <w:r>
        <w:t xml:space="preserve">lấy </w:t>
      </w:r>
      <w:r>
        <w:t xml:space="preserve">vào </w:t>
      </w:r>
      <w:r>
        <w:t xml:space="preserve">mình </w:t>
      </w:r>
      <w:r>
        <w:t xml:space="preserve">cái </w:t>
      </w:r>
      <w:r>
        <w:t xml:space="preserve">làm </w:t>
      </w:r>
      <w:r>
        <w:t xml:space="preserve">cho </w:t>
      </w:r>
      <w:r>
        <w:t xml:space="preserve">vương </w:t>
      </w:r>
      <w:r>
        <w:t xml:space="preserve">vấn, </w:t>
      </w:r>
      <w:r>
        <w:t xml:space="preserve">bận </w:t>
      </w:r>
      <w:r>
        <w:t xml:space="preserve">bịu </w:t>
      </w:r>
      <w:r>
        <w:t xml:space="preserve">thêm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tình </w:t>
      </w:r>
      <w:r>
        <w:t xml:space="preserve">cắm </w:t>
      </w:r>
      <w:r>
        <w:t xml:space="preserve">yêu </w:t>
      </w:r>
      <w:r>
        <w:t xml:space="preserve">đương). </w:t>
      </w:r>
      <w:r>
        <w:t xml:space="preserve">Vì </w:t>
      </w:r>
      <w:r>
        <w:rPr>
          <w:i/>
        </w:rPr>
        <w:t xml:space="preserve">thương </w:t>
      </w:r>
      <w:r>
        <w:t xml:space="preserve">nên </w:t>
      </w:r>
      <w:r>
        <w:t xml:space="preserve">phải </w:t>
      </w:r>
      <w:r>
        <w:t xml:space="preserve">đèo </w:t>
      </w:r>
      <w:r>
        <w:t xml:space="preserve">bồng. </w:t>
      </w:r>
      <w:r>
        <w:br/>
      </w:r>
      <w:r>
        <w:rPr>
          <w:b/>
        </w:rPr>
        <w:t xml:space="preserve">đèo </w:t>
      </w:r>
      <w:r>
        <w:rPr>
          <w:b/>
        </w:rPr>
        <w:t xml:space="preserve">đẽo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Mãi </w:t>
      </w:r>
      <w:r>
        <w:t xml:space="preserve">không </w:t>
      </w:r>
      <w:r>
        <w:t xml:space="preserve">rời, </w:t>
      </w:r>
      <w:r>
        <w:t xml:space="preserve">không </w:t>
      </w:r>
      <w:r>
        <w:t xml:space="preserve">thôi, </w:t>
      </w:r>
      <w:r>
        <w:t xml:space="preserve">làm </w:t>
      </w:r>
      <w:r>
        <w:t xml:space="preserve">cho </w:t>
      </w:r>
      <w:r>
        <w:t xml:space="preserve">cảm </w:t>
      </w:r>
      <w:r>
        <w:t xml:space="preserve">thấy </w:t>
      </w:r>
      <w:r>
        <w:t xml:space="preserve">vướng </w:t>
      </w:r>
      <w:r>
        <w:t xml:space="preserve">víu, </w:t>
      </w:r>
      <w:r>
        <w:t xml:space="preserve">khó </w:t>
      </w:r>
      <w:r>
        <w:t xml:space="preserve">chịu. </w:t>
      </w:r>
      <w:r>
        <w:rPr>
          <w:i/>
        </w:rPr>
        <w:t xml:space="preserve">Đứa </w:t>
      </w:r>
      <w:r>
        <w:t xml:space="preserve">bé </w:t>
      </w:r>
      <w:r>
        <w:t xml:space="preserve">cứ </w:t>
      </w:r>
      <w:r>
        <w:rPr>
          <w:i/>
        </w:rPr>
        <w:t xml:space="preserve">theo </w:t>
      </w:r>
      <w:r>
        <w:t xml:space="preserve">mẹ </w:t>
      </w:r>
      <w:r>
        <w:rPr>
          <w:i/>
        </w:rPr>
        <w:t xml:space="preserve">đèo </w:t>
      </w:r>
      <w:r>
        <w:rPr>
          <w:i/>
        </w:rPr>
        <w:t xml:space="preserve">đẽo. </w:t>
      </w:r>
      <w:r>
        <w:t xml:space="preserve">Làm </w:t>
      </w:r>
      <w:r>
        <w:rPr>
          <w:i/>
        </w:rPr>
        <w:t xml:space="preserve">đèo </w:t>
      </w:r>
      <w:r>
        <w:t xml:space="preserve">đẽo </w:t>
      </w:r>
      <w:r>
        <w:t xml:space="preserve">suốt </w:t>
      </w:r>
      <w:r>
        <w:t xml:space="preserve">ngày. </w:t>
      </w:r>
      <w:r>
        <w:br/>
      </w:r>
      <w:r>
        <w:rPr>
          <w:b/>
        </w:rPr>
        <w:t xml:space="preserve">đèo </w:t>
      </w:r>
      <w:r>
        <w:rPr>
          <w:b/>
        </w:rPr>
        <w:t xml:space="preserve">hàng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gắn </w:t>
      </w:r>
      <w:r>
        <w:t xml:space="preserve">sau </w:t>
      </w:r>
      <w:r>
        <w:t xml:space="preserve">yên </w:t>
      </w:r>
      <w:r>
        <w:t xml:space="preserve">xe </w:t>
      </w:r>
      <w:r>
        <w:t xml:space="preserve">đạp, </w:t>
      </w:r>
      <w:r>
        <w:t xml:space="preserve">xe </w:t>
      </w:r>
      <w:r>
        <w:t xml:space="preserve">máy </w:t>
      </w:r>
      <w:r>
        <w:t xml:space="preserve">để </w:t>
      </w:r>
      <w:r>
        <w:t xml:space="preserve">chở </w:t>
      </w:r>
      <w:r>
        <w:t xml:space="preserve">thêm </w:t>
      </w:r>
      <w:r>
        <w:t xml:space="preserve">đỏ </w:t>
      </w:r>
      <w:r>
        <w:t xml:space="preserve">vật </w:t>
      </w:r>
      <w:r>
        <w:t xml:space="preserve">hoặc </w:t>
      </w:r>
      <w:r>
        <w:t xml:space="preserve">người. </w:t>
      </w:r>
      <w:r>
        <w:br/>
      </w:r>
      <w:r>
        <w:rPr>
          <w:b/>
        </w:rPr>
        <w:t xml:space="preserve">đèo </w:t>
      </w:r>
      <w:r>
        <w:rPr>
          <w:b/>
        </w:rPr>
        <w:t xml:space="preserve">heo </w:t>
      </w:r>
      <w:r>
        <w:rPr>
          <w:b/>
        </w:rPr>
        <w:t xml:space="preserve">hút </w:t>
      </w:r>
      <w:r>
        <w:rPr>
          <w:b/>
        </w:rPr>
        <w:t xml:space="preserve">gió </w:t>
      </w:r>
      <w:r>
        <w:rPr>
          <w:i/>
        </w:rPr>
        <w:t xml:space="preserve">danh từ </w:t>
      </w:r>
      <w:r>
        <w:t xml:space="preserve">Nơi </w:t>
      </w:r>
      <w:r>
        <w:t xml:space="preserve">xa </w:t>
      </w:r>
      <w:r>
        <w:t xml:space="preserve">xôi </w:t>
      </w:r>
      <w:r>
        <w:t xml:space="preserve">hẻo </w:t>
      </w:r>
      <w:r>
        <w:t xml:space="preserve">lánh </w:t>
      </w:r>
      <w:r>
        <w:t xml:space="preserve">ở </w:t>
      </w:r>
      <w:r>
        <w:t xml:space="preserve">miền </w:t>
      </w:r>
      <w:r>
        <w:t xml:space="preserve">núi. </w:t>
      </w:r>
      <w:r>
        <w:br/>
      </w:r>
      <w:r>
        <w:rPr>
          <w:b/>
        </w:rPr>
        <w:t xml:space="preserve">đẽo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Đưa </w:t>
      </w:r>
      <w:r>
        <w:t xml:space="preserve">nhanh </w:t>
      </w:r>
      <w:r>
        <w:t xml:space="preserve">dụng </w:t>
      </w:r>
      <w:r>
        <w:t xml:space="preserve">cụ </w:t>
      </w:r>
      <w:r>
        <w:t xml:space="preserve">có </w:t>
      </w:r>
      <w:r>
        <w:t xml:space="preserve">lưỡi </w:t>
      </w:r>
      <w:r>
        <w:t xml:space="preserve">sắc </w:t>
      </w:r>
      <w:r>
        <w:t xml:space="preserve">vào </w:t>
      </w:r>
      <w:r>
        <w:t xml:space="preserve">khối </w:t>
      </w:r>
      <w:r>
        <w:t xml:space="preserve">rắn </w:t>
      </w:r>
      <w:r>
        <w:t xml:space="preserve">(gỗ, </w:t>
      </w:r>
      <w:r>
        <w:t xml:space="preserve">đá) </w:t>
      </w:r>
      <w:r>
        <w:t xml:space="preserve">để </w:t>
      </w:r>
      <w:r>
        <w:t xml:space="preserve">làm </w:t>
      </w:r>
      <w:r>
        <w:t xml:space="preserve">đứt </w:t>
      </w:r>
      <w:r>
        <w:t xml:space="preserve">rời </w:t>
      </w:r>
      <w:r>
        <w:t xml:space="preserve">từng </w:t>
      </w:r>
      <w:r>
        <w:t xml:space="preserve">phần </w:t>
      </w:r>
      <w:r>
        <w:t xml:space="preserve">nhỏ, </w:t>
      </w:r>
      <w:r>
        <w:t xml:space="preserve">nhằm </w:t>
      </w:r>
      <w:r>
        <w:t xml:space="preserve">tạo </w:t>
      </w:r>
      <w:r>
        <w:t xml:space="preserve">ra </w:t>
      </w:r>
      <w:r>
        <w:t xml:space="preserve">một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thù </w:t>
      </w:r>
      <w:r>
        <w:t xml:space="preserve">nhất </w:t>
      </w:r>
      <w:r>
        <w:t xml:space="preserve">định. </w:t>
      </w:r>
      <w:r>
        <w:t xml:space="preserve">Đếo </w:t>
      </w:r>
      <w:r>
        <w:t xml:space="preserve">gỗ </w:t>
      </w:r>
      <w:r>
        <w:rPr>
          <w:i/>
        </w:rPr>
        <w:t xml:space="preserve">làm </w:t>
      </w:r>
      <w:r>
        <w:rPr>
          <w:i/>
        </w:rPr>
        <w:t xml:space="preserve">cột. </w:t>
      </w:r>
      <w:r>
        <w:rPr>
          <w:i/>
        </w:rPr>
        <w:t xml:space="preserve">Đẽo </w:t>
      </w:r>
      <w:r>
        <w:t xml:space="preserve">cối </w:t>
      </w:r>
      <w:r>
        <w:t xml:space="preserve">đá. </w:t>
      </w:r>
      <w:r>
        <w:t xml:space="preserve">Guốc </w:t>
      </w:r>
      <w:r>
        <w:rPr>
          <w:i/>
        </w:rPr>
        <w:t xml:space="preserve">đẽo. </w:t>
      </w:r>
      <w:r>
        <w:rPr>
          <w:b/>
        </w:rPr>
        <w:t xml:space="preserve">2 </w:t>
      </w:r>
      <w:r>
        <w:t xml:space="preserve">(khẩu ngữ). </w:t>
      </w:r>
      <w:r>
        <w:t xml:space="preserve">Bòn </w:t>
      </w:r>
      <w:r>
        <w:t xml:space="preserve">lấy </w:t>
      </w:r>
      <w:r>
        <w:t xml:space="preserve">dần. </w:t>
      </w:r>
      <w:r>
        <w:t xml:space="preserve">Quan </w:t>
      </w:r>
      <w:r>
        <w:rPr>
          <w:i/>
        </w:rPr>
        <w:t xml:space="preserve">lại </w:t>
      </w:r>
      <w:r>
        <w:rPr>
          <w:i/>
        </w:rPr>
        <w:t xml:space="preserve">đo </w:t>
      </w:r>
      <w:r>
        <w:t xml:space="preserve">tiền </w:t>
      </w:r>
      <w:r>
        <w:rPr>
          <w:i/>
        </w:rPr>
        <w:t xml:space="preserve">của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đẽo </w:t>
      </w:r>
      <w:r>
        <w:rPr>
          <w:b/>
        </w:rPr>
        <w:t xml:space="preserve">gọt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(Id.). </w:t>
      </w:r>
      <w:r>
        <w:t xml:space="preserve">Đẽo </w:t>
      </w:r>
      <w:r>
        <w:t xml:space="preserve">một </w:t>
      </w:r>
      <w:r>
        <w:t xml:space="preserve">cách </w:t>
      </w:r>
      <w:r>
        <w:t xml:space="preserve">cần </w:t>
      </w:r>
      <w:r>
        <w:t xml:space="preserve">thận, </w:t>
      </w:r>
      <w:r>
        <w:t xml:space="preserve">tỉ </w:t>
      </w:r>
      <w:r>
        <w:t xml:space="preserve">mỉ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Đẽo </w:t>
      </w:r>
      <w:r>
        <w:rPr>
          <w:i/>
        </w:rPr>
        <w:t xml:space="preserve">gọt </w:t>
      </w:r>
      <w:r>
        <w:rPr>
          <w:i/>
        </w:rPr>
        <w:t xml:space="preserve">đôi </w:t>
      </w:r>
      <w:r>
        <w:t xml:space="preserve">guốc. </w:t>
      </w:r>
      <w:r>
        <w:rPr>
          <w:b/>
        </w:rPr>
        <w:t xml:space="preserve">2 </w:t>
      </w:r>
      <w:r>
        <w:t xml:space="preserve">Như </w:t>
      </w:r>
      <w:r>
        <w:t xml:space="preserve">gọt </w:t>
      </w:r>
      <w:r>
        <w:t xml:space="preserve">giũa. </w:t>
      </w:r>
      <w:r>
        <w:rPr>
          <w:i/>
        </w:rPr>
        <w:t xml:space="preserve">Câu </w:t>
      </w:r>
      <w:r>
        <w:t xml:space="preserve">băn </w:t>
      </w:r>
      <w:r>
        <w:rPr>
          <w:i/>
        </w:rPr>
        <w:t xml:space="preserve">đốo </w:t>
      </w:r>
      <w:r>
        <w:rPr>
          <w:i/>
        </w:rPr>
        <w:t xml:space="preserve">gọt </w:t>
      </w:r>
      <w:r>
        <w:t xml:space="preserve">quá, </w:t>
      </w:r>
      <w:r>
        <w:t xml:space="preserve">không </w:t>
      </w:r>
      <w:r>
        <w:t xml:space="preserve">tự </w:t>
      </w:r>
      <w:r>
        <w:t xml:space="preserve">nhiên. </w:t>
      </w:r>
      <w:r>
        <w:br/>
      </w:r>
      <w:r>
        <w:rPr>
          <w:b/>
        </w:rPr>
        <w:t xml:space="preserve">đóo </w:t>
      </w:r>
      <w:r>
        <w:rPr>
          <w:i/>
        </w:rPr>
        <w:t xml:space="preserve">động từ </w:t>
      </w:r>
      <w:r>
        <w:t xml:space="preserve">(thgt.; </w:t>
      </w:r>
      <w:r>
        <w:t xml:space="preserve">dùng </w:t>
      </w:r>
      <w:r>
        <w:t xml:space="preserve">trong </w:t>
      </w:r>
      <w:r>
        <w:t xml:space="preserve">tiếng </w:t>
      </w:r>
      <w:r>
        <w:t xml:space="preserve">chửi). </w:t>
      </w:r>
      <w:r>
        <w:t xml:space="preserve">Đụ. </w:t>
      </w:r>
      <w:r>
        <w:t xml:space="preserve">đẹp </w:t>
      </w:r>
      <w: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hình </w:t>
      </w:r>
      <w:r>
        <w:t xml:space="preserve">thức </w:t>
      </w:r>
      <w:r>
        <w:t xml:space="preserve">hoặc </w:t>
      </w:r>
      <w:r>
        <w:t xml:space="preserve">phẩm </w:t>
      </w:r>
      <w:r>
        <w:t xml:space="preserve">chất </w:t>
      </w:r>
      <w:r>
        <w:t xml:space="preserve">đem </w:t>
      </w:r>
      <w:r>
        <w:t xml:space="preserve">lại </w:t>
      </w:r>
      <w:r>
        <w:t xml:space="preserve">sự </w:t>
      </w:r>
      <w:r>
        <w:t xml:space="preserve">hứng </w:t>
      </w:r>
      <w:r>
        <w:t xml:space="preserve">thú </w:t>
      </w:r>
      <w:r>
        <w:t xml:space="preserve">đặc </w:t>
      </w:r>
      <w:r>
        <w:t xml:space="preserve">biệt,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thích </w:t>
      </w:r>
      <w:r>
        <w:t xml:space="preserve">nhìn </w:t>
      </w:r>
      <w:r>
        <w:t xml:space="preserve">ngắm </w:t>
      </w:r>
      <w:r>
        <w:t xml:space="preserve">hoặc </w:t>
      </w:r>
      <w:r>
        <w:t xml:space="preserve">kính </w:t>
      </w:r>
      <w:r>
        <w:t xml:space="preserve">phục. </w:t>
      </w:r>
      <w:r>
        <w:rPr>
          <w:i/>
        </w:rPr>
        <w:t xml:space="preserve">Cô </w:t>
      </w:r>
      <w:r>
        <w:t xml:space="preserve">gái </w:t>
      </w:r>
      <w:r>
        <w:rPr>
          <w:i/>
        </w:rPr>
        <w:t xml:space="preserve">đẹp. </w:t>
      </w:r>
      <w:r>
        <w:rPr>
          <w:i/>
        </w:rPr>
        <w:t xml:space="preserve">Cảnh </w:t>
      </w:r>
      <w:r>
        <w:t xml:space="preserve">đẹp. </w:t>
      </w:r>
      <w:r>
        <w:t xml:space="preserve">Múa </w:t>
      </w:r>
      <w:r>
        <w:t xml:space="preserve">rất </w:t>
      </w:r>
      <w:r>
        <w:t xml:space="preserve">đẹp </w:t>
      </w:r>
      <w:r>
        <w:t xml:space="preserve">mắt. </w:t>
      </w:r>
      <w:r>
        <w:t xml:space="preserve">Một </w:t>
      </w:r>
      <w:r>
        <w:t xml:space="preserve">ngày </w:t>
      </w:r>
      <w:r>
        <w:rPr>
          <w:i/>
        </w:rPr>
        <w:t xml:space="preserve">đẹp </w:t>
      </w:r>
      <w:r>
        <w:rPr>
          <w:i/>
        </w:rPr>
        <w:t xml:space="preserve">trời. </w:t>
      </w:r>
      <w:r>
        <w:t xml:space="preserve">Một </w:t>
      </w:r>
      <w:r>
        <w:rPr>
          <w:i/>
        </w:rPr>
        <w:t xml:space="preserve">cứ </w:t>
      </w:r>
      <w:r>
        <w:t xml:space="preserve">chỉ </w:t>
      </w:r>
      <w:r>
        <w:t xml:space="preserve">đẹp.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ít </w:t>
      </w:r>
      <w:r>
        <w:t xml:space="preserve">tổ </w:t>
      </w:r>
      <w:r>
        <w:t xml:space="preserve">hợp). </w:t>
      </w:r>
      <w:r>
        <w:t xml:space="preserve">Có </w:t>
      </w:r>
      <w:r>
        <w:t xml:space="preserve">sự </w:t>
      </w:r>
      <w:r>
        <w:t xml:space="preserve">hài </w:t>
      </w:r>
      <w:r>
        <w:t xml:space="preserve">hoà, </w:t>
      </w:r>
      <w:r>
        <w:t xml:space="preserve">tương </w:t>
      </w:r>
      <w:r>
        <w:t xml:space="preserve">xứng. </w:t>
      </w:r>
      <w:r>
        <w:rPr>
          <w:i/>
        </w:rPr>
        <w:t xml:space="preserve">Cặp </w:t>
      </w:r>
      <w:r>
        <w:t xml:space="preserve">uợ </w:t>
      </w:r>
      <w:r>
        <w:rPr>
          <w:i/>
        </w:rPr>
        <w:t xml:space="preserve">chồng </w:t>
      </w:r>
      <w:r>
        <w:rPr>
          <w:i/>
        </w:rPr>
        <w:t xml:space="preserve">đẹp </w:t>
      </w:r>
      <w:r>
        <w:rPr>
          <w:i/>
        </w:rPr>
        <w:t xml:space="preserve">đôi. </w:t>
      </w:r>
      <w:r>
        <w:t xml:space="preserve">Đẹp </w:t>
      </w:r>
      <w:r>
        <w:rPr>
          <w:i/>
        </w:rPr>
        <w:t xml:space="preserve">duyên*.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ít </w:t>
      </w:r>
      <w:r>
        <w:t xml:space="preserve">tổ </w:t>
      </w:r>
      <w:r>
        <w:t xml:space="preserve">hợp). </w:t>
      </w:r>
      <w:r>
        <w:rPr>
          <w:i/>
        </w:rPr>
        <w:t xml:space="preserve">Có </w:t>
      </w:r>
      <w:r>
        <w:t xml:space="preserve">cảm </w:t>
      </w:r>
      <w:r>
        <w:rPr>
          <w:i/>
        </w:rPr>
        <w:t xml:space="preserve">giác </w:t>
      </w:r>
      <w:r>
        <w:t xml:space="preserve">thích </w:t>
      </w:r>
      <w:r>
        <w:t xml:space="preserve">thú. </w:t>
      </w:r>
      <w:r>
        <w:t xml:space="preserve">Đẹp </w:t>
      </w:r>
      <w:r>
        <w:t xml:space="preserve">lòng*. </w:t>
      </w:r>
      <w:r>
        <w:rPr>
          <w:i/>
        </w:rPr>
        <w:t xml:space="preserve">Đẹp </w:t>
      </w:r>
      <w:r>
        <w:rPr>
          <w:i/>
        </w:rPr>
        <w:t xml:space="preserve">ý.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đèm </w:t>
      </w:r>
      <w:r>
        <w:rPr>
          <w:i/>
        </w:rPr>
        <w:t xml:space="preserve">đẹp </w:t>
      </w:r>
      <w:r>
        <w:t xml:space="preserve">(kng.;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ít).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