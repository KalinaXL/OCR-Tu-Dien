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chân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(ít dùng). </w:t>
      </w:r>
      <w:r>
        <w:t xml:space="preserve">Tài </w:t>
      </w:r>
      <w:r>
        <w:t xml:space="preserve">năng </w:t>
      </w:r>
      <w:r>
        <w:t xml:space="preserve">thật </w:t>
      </w:r>
      <w:r>
        <w:t xml:space="preserve">sự. </w:t>
      </w:r>
      <w:r>
        <w:rPr>
          <w:i/>
        </w:rPr>
        <w:t xml:space="preserve">Một </w:t>
      </w:r>
      <w:r>
        <w:rPr>
          <w:i/>
        </w:rPr>
        <w:t xml:space="preserve">nghệ </w:t>
      </w:r>
      <w:r>
        <w:t xml:space="preserve">sĩ </w:t>
      </w:r>
      <w:r>
        <w:t xml:space="preserve">có </w:t>
      </w:r>
      <w:r>
        <w:rPr>
          <w:i/>
        </w:rPr>
        <w:t xml:space="preserve">chân </w:t>
      </w:r>
      <w:r>
        <w:t xml:space="preserve">tài.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tay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thành </w:t>
      </w:r>
      <w:r>
        <w:t xml:space="preserve">thật, </w:t>
      </w:r>
      <w:r>
        <w:t xml:space="preserve">xuất </w:t>
      </w:r>
      <w:r>
        <w:t xml:space="preserve">phát </w:t>
      </w:r>
      <w:r>
        <w:t xml:space="preserve">tự </w:t>
      </w:r>
      <w:r>
        <w:t xml:space="preserve">đáy </w:t>
      </w:r>
      <w:r>
        <w:t xml:space="preserve">lòng.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chân </w:t>
      </w:r>
      <w:r>
        <w:rPr>
          <w:i/>
        </w:rPr>
        <w:t xml:space="preserve">thành. </w:t>
      </w:r>
      <w:r>
        <w:t xml:space="preserve">Chân </w:t>
      </w:r>
      <w:r>
        <w:rPr>
          <w:i/>
        </w:rPr>
        <w:t xml:space="preserve">thành </w:t>
      </w:r>
      <w:r>
        <w:rPr>
          <w:i/>
        </w:rPr>
        <w:t xml:space="preserve">cảm </w:t>
      </w:r>
      <w:r>
        <w:rPr>
          <w:i/>
        </w:rPr>
        <w:t xml:space="preserve">ơn.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thật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(Con </w:t>
      </w:r>
      <w:r>
        <w:t xml:space="preserve">người) </w:t>
      </w:r>
      <w:r>
        <w:t xml:space="preserve">trong </w:t>
      </w:r>
      <w:r>
        <w:t xml:space="preserve">lòng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bày </w:t>
      </w:r>
      <w:r>
        <w:t xml:space="preserve">tỏ </w:t>
      </w:r>
      <w:r>
        <w:t xml:space="preserve">ra </w:t>
      </w:r>
      <w:r>
        <w:t xml:space="preserve">ngoài </w:t>
      </w:r>
      <w:r>
        <w:t xml:space="preserve">đúng </w:t>
      </w:r>
      <w:r>
        <w:t xml:space="preserve">như </w:t>
      </w:r>
      <w:r>
        <w:t xml:space="preserve">thế.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chân </w:t>
      </w:r>
      <w:r>
        <w:rPr>
          <w:i/>
        </w:rPr>
        <w:t xml:space="preserve">thật.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chân </w:t>
      </w:r>
      <w:r>
        <w:rPr>
          <w:i/>
        </w:rPr>
        <w:t xml:space="preserve">thật. </w:t>
      </w:r>
      <w:r>
        <w:rPr>
          <w:b/>
        </w:rPr>
        <w:t xml:space="preserve">2 </w:t>
      </w:r>
      <w:r>
        <w:t xml:space="preserve">(Nghệ </w:t>
      </w:r>
      <w:r>
        <w:t xml:space="preserve">thuật) </w:t>
      </w:r>
      <w:r>
        <w:t xml:space="preserve">phản </w:t>
      </w:r>
      <w:r>
        <w:t xml:space="preserve">ánh </w:t>
      </w:r>
      <w:r>
        <w:t xml:space="preserve">đúng </w:t>
      </w:r>
      <w:r>
        <w:t xml:space="preserve">với </w:t>
      </w:r>
      <w:r>
        <w:t xml:space="preserve">bản </w:t>
      </w:r>
      <w:r>
        <w:t xml:space="preserve">chất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phản </w:t>
      </w:r>
      <w:r>
        <w:t xml:space="preserve">ánh </w:t>
      </w:r>
      <w:r>
        <w:rPr>
          <w:i/>
        </w:rPr>
        <w:t xml:space="preserve">chân </w:t>
      </w:r>
      <w:r>
        <w:t xml:space="preserve">thật </w:t>
      </w:r>
      <w:r>
        <w:rPr>
          <w:i/>
        </w:rPr>
        <w:t xml:space="preserve">cuộc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thực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chân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Lòng </w:t>
      </w:r>
      <w:r>
        <w:t xml:space="preserve">chân </w:t>
      </w:r>
      <w:r>
        <w:t xml:space="preserve">thành. </w:t>
      </w:r>
      <w:r>
        <w:rPr>
          <w:i/>
        </w:rPr>
        <w:t xml:space="preserve">Lấy </w:t>
      </w:r>
      <w:r>
        <w:rPr>
          <w:i/>
        </w:rPr>
        <w:t xml:space="preserve">chân </w:t>
      </w:r>
      <w:r>
        <w:t xml:space="preserve">tình </w:t>
      </w:r>
      <w:r>
        <w:rPr>
          <w:i/>
        </w:rPr>
        <w:t xml:space="preserve">mà </w:t>
      </w:r>
      <w: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với </w:t>
      </w:r>
      <w:r>
        <w:t xml:space="preserve">nhau. </w:t>
      </w:r>
      <w:r>
        <w:t xml:space="preserve">lÌ </w:t>
      </w:r>
      <w:r>
        <w:t xml:space="preserve">t </w:t>
      </w:r>
      <w:r>
        <w:t xml:space="preserve">Đầy </w:t>
      </w:r>
      <w:r>
        <w:t xml:space="preserve">chân </w:t>
      </w:r>
      <w:r>
        <w:t xml:space="preserve">tình. </w:t>
      </w:r>
      <w:r>
        <w:t xml:space="preserve">Người </w:t>
      </w:r>
      <w:r>
        <w:rPr>
          <w:i/>
        </w:rPr>
        <w:t xml:space="preserve">bạn </w:t>
      </w:r>
      <w:r>
        <w:t xml:space="preserve">chân </w:t>
      </w:r>
      <w:r>
        <w:t xml:space="preserve">tình. </w:t>
      </w:r>
      <w:r>
        <w:rPr>
          <w:i/>
        </w:rPr>
        <w:t xml:space="preserve">Lời </w:t>
      </w:r>
      <w:r>
        <w:t xml:space="preserve">nói </w:t>
      </w:r>
      <w:r>
        <w:rPr>
          <w:i/>
        </w:rPr>
        <w:t xml:space="preserve">rất </w:t>
      </w:r>
      <w:r>
        <w:t xml:space="preserve">chân </w:t>
      </w:r>
      <w:r>
        <w:t xml:space="preserve">tình.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tơ </w:t>
      </w:r>
      <w:r>
        <w:rPr>
          <w:b/>
        </w:rPr>
        <w:t xml:space="preserve">kẽ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t xml:space="preserve">Chĩ </w:t>
      </w:r>
      <w:r>
        <w:t xml:space="preserve">những </w:t>
      </w:r>
      <w:r>
        <w:t xml:space="preserve">điều </w:t>
      </w:r>
      <w:r>
        <w:t xml:space="preserve">chí </w:t>
      </w:r>
      <w:r>
        <w:t xml:space="preserve">tiết </w:t>
      </w:r>
      <w:r>
        <w:t xml:space="preserve">rất </w:t>
      </w:r>
      <w:r>
        <w:t xml:space="preserve">sâu </w:t>
      </w:r>
      <w:r>
        <w:t xml:space="preserve">của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trong </w:t>
      </w:r>
      <w:r>
        <w:rPr>
          <w:b/>
        </w:rPr>
        <w:t xml:space="preserve">chân </w:t>
      </w:r>
      <w:r>
        <w:rPr>
          <w:b/>
        </w:rPr>
        <w:t xml:space="preserve">ngoài </w:t>
      </w:r>
      <w:r>
        <w:t xml:space="preserve">Tả </w:t>
      </w:r>
      <w:r>
        <w:t xml:space="preserve">thái </w:t>
      </w:r>
      <w:r>
        <w:t xml:space="preserve">độ </w:t>
      </w:r>
      <w:r>
        <w:t xml:space="preserve">chưa </w:t>
      </w:r>
      <w:r>
        <w:t xml:space="preserve">thật </w:t>
      </w:r>
      <w:r>
        <w:t xml:space="preserve">quyết </w:t>
      </w:r>
      <w:r>
        <w:t xml:space="preserve">tâm, </w:t>
      </w:r>
      <w:r>
        <w:t xml:space="preserve">chưa </w:t>
      </w:r>
      <w:r>
        <w:t xml:space="preserve">thật </w:t>
      </w:r>
      <w:r>
        <w:t xml:space="preserve">an </w:t>
      </w:r>
      <w:r>
        <w:t xml:space="preserve">tâm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công </w:t>
      </w:r>
      <w:r>
        <w:t xml:space="preserve">việc, </w:t>
      </w:r>
      <w:r>
        <w:t xml:space="preserve">nửa </w:t>
      </w:r>
      <w:r>
        <w:t xml:space="preserve">muốn </w:t>
      </w:r>
      <w:r>
        <w:t xml:space="preserve">đi </w:t>
      </w:r>
      <w:r>
        <w:t xml:space="preserve">nơi </w:t>
      </w:r>
      <w:r>
        <w:t xml:space="preserve">khác, </w:t>
      </w:r>
      <w:r>
        <w:t xml:space="preserve">làm </w:t>
      </w:r>
      <w:r>
        <w:t xml:space="preserve">việc </w:t>
      </w:r>
      <w:r>
        <w:t xml:space="preserve">khác.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rPr>
          <w:i/>
        </w:rPr>
        <w:t xml:space="preserve">giới </w:t>
      </w:r>
      <w:r>
        <w:t xml:space="preserve">hạn </w:t>
      </w:r>
      <w:r>
        <w:t xml:space="preserve">của </w:t>
      </w:r>
      <w:r>
        <w:t xml:space="preserve">tâm </w:t>
      </w:r>
      <w:r>
        <w:rPr>
          <w:i/>
        </w:rPr>
        <w:t xml:space="preserve">mắt </w:t>
      </w:r>
      <w:r>
        <w:t xml:space="preserve">ở </w:t>
      </w:r>
      <w:r>
        <w:t xml:space="preserve">nơi </w:t>
      </w:r>
      <w:r>
        <w:t xml:space="preserve">xa </w:t>
      </w:r>
      <w:r>
        <w:t xml:space="preserve">tít, </w:t>
      </w:r>
      <w:r>
        <w:t xml:space="preserve">trông </w:t>
      </w:r>
      <w:r>
        <w:t xml:space="preserve">tưởng </w:t>
      </w:r>
      <w:r>
        <w:t xml:space="preserve">như </w:t>
      </w:r>
      <w:r>
        <w:t xml:space="preserve">bầu </w:t>
      </w:r>
      <w:r>
        <w:t xml:space="preserve">trời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mặt </w:t>
      </w:r>
      <w:r>
        <w:t xml:space="preserve">đất </w:t>
      </w:r>
      <w:r>
        <w:t xml:space="preserve">hay </w:t>
      </w:r>
      <w:r>
        <w:t xml:space="preserve">mặt </w:t>
      </w:r>
      <w:r>
        <w:t xml:space="preserve">biển. </w:t>
      </w:r>
      <w:r>
        <w:rPr>
          <w:i/>
        </w:rPr>
        <w:t xml:space="preserve">Mặt </w:t>
      </w:r>
      <w:r>
        <w:t xml:space="preserve">trời </w:t>
      </w:r>
      <w:r>
        <w:rPr>
          <w:i/>
        </w:rPr>
        <w:t xml:space="preserve">nhô </w:t>
      </w:r>
      <w:r>
        <w:rPr>
          <w:i/>
        </w:rPr>
        <w:t xml:space="preserve">lên </w:t>
      </w:r>
      <w:r>
        <w:rPr>
          <w:i/>
        </w:rPr>
        <w:t xml:space="preserve">ở </w:t>
      </w:r>
      <w:r>
        <w:rPr>
          <w:i/>
        </w:rPr>
        <w:t xml:space="preserve">chân </w:t>
      </w:r>
      <w:r>
        <w:t xml:space="preserve">trời. </w:t>
      </w:r>
      <w:r>
        <w:rPr>
          <w:i/>
        </w:rPr>
        <w:t xml:space="preserve">Đường </w:t>
      </w:r>
      <w:r>
        <w:rPr>
          <w:i/>
        </w:rPr>
        <w:t xml:space="preserve">chân </w:t>
      </w:r>
      <w:r>
        <w:rPr>
          <w:i/>
        </w:rPr>
        <w:t xml:space="preserve">trời. </w:t>
      </w:r>
      <w:r>
        <w:rPr>
          <w:b/>
        </w:rPr>
        <w:t xml:space="preserve">2 </w:t>
      </w:r>
      <w:r>
        <w:t xml:space="preserve">Phạm </w:t>
      </w:r>
      <w:r>
        <w:t xml:space="preserve">vi </w:t>
      </w:r>
      <w:r>
        <w:t xml:space="preserve">rộng </w:t>
      </w:r>
      <w:r>
        <w:t xml:space="preserve">lớn </w:t>
      </w:r>
      <w:r>
        <w:t xml:space="preserve">mở </w:t>
      </w:r>
      <w:r>
        <w:t xml:space="preserve">ra </w:t>
      </w:r>
      <w:r>
        <w:t xml:space="preserve">cho </w:t>
      </w:r>
      <w:r>
        <w:t xml:space="preserve">hoạt </w:t>
      </w:r>
      <w:r>
        <w:t xml:space="preserve">động. </w:t>
      </w:r>
      <w:r>
        <w:t xml:space="preserve">Phát </w:t>
      </w:r>
      <w:r>
        <w:t xml:space="preserve">hiện </w:t>
      </w:r>
      <w:r>
        <w:rPr>
          <w:i/>
        </w:rPr>
        <w:t xml:space="preserve">đó </w:t>
      </w:r>
      <w:r>
        <w:rPr>
          <w:i/>
        </w:rPr>
        <w:t xml:space="preserve">mở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chân </w:t>
      </w:r>
      <w:r>
        <w:rPr>
          <w:i/>
        </w:rPr>
        <w:t xml:space="preserve">trời </w:t>
      </w:r>
      <w:r>
        <w:rPr>
          <w:i/>
        </w:rPr>
        <w:t xml:space="preserve">mới </w:t>
      </w:r>
      <w:r>
        <w:rPr>
          <w:i/>
        </w:rPr>
        <w:t xml:space="preserve">cho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của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trời </w:t>
      </w:r>
      <w:r>
        <w:rPr>
          <w:b/>
        </w:rPr>
        <w:t xml:space="preserve">góc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Chỉ </w:t>
      </w:r>
      <w:r>
        <w:t xml:space="preserve">nơi </w:t>
      </w:r>
      <w:r>
        <w:t xml:space="preserve">xa </w:t>
      </w:r>
      <w:r>
        <w:t xml:space="preserve">xăm, </w:t>
      </w:r>
      <w:r>
        <w:rPr>
          <w:i/>
        </w:rPr>
        <w:t xml:space="preserve">xa </w:t>
      </w:r>
      <w:r>
        <w:t xml:space="preserve">chân </w:t>
      </w:r>
      <w:r>
        <w:t xml:space="preserve">tu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Tu </w:t>
      </w:r>
      <w:r>
        <w:t xml:space="preserve">hành </w:t>
      </w:r>
      <w:r>
        <w:t xml:space="preserve">thật </w:t>
      </w:r>
      <w:r>
        <w:t xml:space="preserve">sự.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chân </w:t>
      </w:r>
      <w:r>
        <w:t xml:space="preserve">tu.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Bộ </w:t>
      </w:r>
      <w:r>
        <w:t xml:space="preserve">mặt </w:t>
      </w:r>
      <w:r>
        <w:t xml:space="preserve">thật, </w:t>
      </w:r>
      <w:r>
        <w:t xml:space="preserve">vốn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(nàm </w:t>
      </w:r>
      <w:r>
        <w:t xml:space="preserve">ý </w:t>
      </w:r>
      <w:r>
        <w:t xml:space="preserve">chê). </w:t>
      </w:r>
      <w:r>
        <w:t xml:space="preserve">Vạch </w:t>
      </w:r>
      <w:r>
        <w:rPr>
          <w:i/>
        </w:rPr>
        <w:t xml:space="preserve">trần </w:t>
      </w:r>
      <w:r>
        <w:t xml:space="preserve">chân </w:t>
      </w:r>
      <w:r>
        <w:rPr>
          <w:i/>
        </w:rPr>
        <w:t xml:space="preserve">tướng. </w:t>
      </w:r>
      <w:r>
        <w:rPr>
          <w:i/>
        </w:rPr>
        <w:t xml:space="preserve">Lộ </w:t>
      </w:r>
      <w:r>
        <w:rPr>
          <w:i/>
        </w:rPr>
        <w:t xml:space="preserve">rõ </w:t>
      </w:r>
      <w:r>
        <w:rPr>
          <w:i/>
        </w:rPr>
        <w:t xml:space="preserve">chân </w:t>
      </w:r>
      <w:r>
        <w:t xml:space="preserve">tướng.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ướt </w:t>
      </w:r>
      <w:r>
        <w:rPr>
          <w:b/>
        </w:rPr>
        <w:t xml:space="preserve">chân </w:t>
      </w:r>
      <w:r>
        <w:rPr>
          <w:b/>
        </w:rPr>
        <w:t xml:space="preserve">ráo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vừa </w:t>
      </w:r>
      <w:r>
        <w:t xml:space="preserve">mới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nào, </w:t>
      </w:r>
      <w:r>
        <w:t xml:space="preserve">chưa </w:t>
      </w:r>
      <w:r>
        <w:t xml:space="preserve">hiểu </w:t>
      </w:r>
      <w:r>
        <w:t xml:space="preserve">tình </w:t>
      </w:r>
      <w:r>
        <w:t xml:space="preserve">hình. </w:t>
      </w:r>
      <w:r>
        <w:rPr>
          <w:i/>
        </w:rPr>
        <w:t xml:space="preserve">Vừa </w:t>
      </w:r>
      <w:r>
        <w:rPr>
          <w:i/>
        </w:rPr>
        <w:t xml:space="preserve">chân </w:t>
      </w:r>
      <w:r>
        <w:rPr>
          <w:i/>
        </w:rPr>
        <w:t xml:space="preserve">ướt </w:t>
      </w:r>
      <w:r>
        <w:rPr>
          <w:i/>
        </w:rPr>
        <w:t xml:space="preserve">chân </w:t>
      </w:r>
      <w:r>
        <w:rPr>
          <w:i/>
        </w:rPr>
        <w:t xml:space="preserve">ráo </w:t>
      </w:r>
      <w:r>
        <w:rPr>
          <w:i/>
        </w:rPr>
        <w:t xml:space="preserve">ở </w:t>
      </w:r>
      <w:r>
        <w:rPr>
          <w:i/>
        </w:rPr>
        <w:t xml:space="preserve">tỉnh </w:t>
      </w:r>
      <w:r>
        <w:t xml:space="preserve">xa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vạc </w:t>
      </w:r>
      <w:r>
        <w:rPr>
          <w:i/>
        </w:rPr>
        <w:t xml:space="preserve">danh từ </w:t>
      </w:r>
      <w:r>
        <w:t xml:space="preserve">(Thế) </w:t>
      </w:r>
      <w:r>
        <w:t xml:space="preserve">ba </w:t>
      </w:r>
      <w:r>
        <w:t xml:space="preserve">lực </w:t>
      </w:r>
      <w:r>
        <w:t xml:space="preserve">lượng </w:t>
      </w:r>
      <w:r>
        <w:t xml:space="preserve">ngang </w:t>
      </w:r>
      <w:r>
        <w:t xml:space="preserve">nhau, </w:t>
      </w:r>
      <w:r>
        <w:t xml:space="preserve">ví </w:t>
      </w:r>
      <w:r>
        <w:t xml:space="preserve">như </w:t>
      </w:r>
      <w:r>
        <w:t xml:space="preserve">ba </w:t>
      </w:r>
      <w:r>
        <w:t xml:space="preserve">chân </w:t>
      </w:r>
      <w:r>
        <w:t xml:space="preserve">của </w:t>
      </w:r>
      <w:r>
        <w:t xml:space="preserve">cái </w:t>
      </w:r>
      <w:r>
        <w:t xml:space="preserve">vạc, </w:t>
      </w:r>
      <w:r>
        <w:t xml:space="preserve">tạo </w:t>
      </w:r>
      <w:r>
        <w:t xml:space="preserve">thành </w:t>
      </w:r>
      <w:r>
        <w:t xml:space="preserve">sự </w:t>
      </w:r>
      <w:r>
        <w:t xml:space="preserve">ổn </w:t>
      </w:r>
      <w:r>
        <w:t xml:space="preserve">định </w:t>
      </w:r>
      <w:r>
        <w:t xml:space="preserve">vững </w:t>
      </w:r>
      <w:r>
        <w:t xml:space="preserve">chắc. </w:t>
      </w:r>
      <w:r>
        <w:rPr>
          <w:i/>
        </w:rPr>
        <w:t xml:space="preserve">Đóng </w:t>
      </w:r>
      <w:r>
        <w:rPr>
          <w:i/>
        </w:rPr>
        <w:t xml:space="preserve">quân </w:t>
      </w:r>
      <w:r>
        <w:rPr>
          <w:i/>
        </w:rPr>
        <w:t xml:space="preserve">thành </w:t>
      </w:r>
      <w:r>
        <w:t xml:space="preserve">thế </w:t>
      </w:r>
      <w:r>
        <w:rPr>
          <w:i/>
        </w:rPr>
        <w:t xml:space="preserve">chân </w:t>
      </w:r>
      <w:r>
        <w:rPr>
          <w:i/>
        </w:rPr>
        <w:t xml:space="preserve">vạc.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váy </w:t>
      </w:r>
      <w:r>
        <w:rPr>
          <w:i/>
        </w:rPr>
        <w:t xml:space="preserve">danh từ </w:t>
      </w:r>
      <w:r>
        <w:t xml:space="preserve">(khẩu ngữ). </w:t>
      </w:r>
      <w:r>
        <w:t xml:space="preserve">Váy </w:t>
      </w:r>
      <w:r>
        <w:t xml:space="preserve">may </w:t>
      </w:r>
      <w:r>
        <w:t xml:space="preserve">rời, </w:t>
      </w:r>
      <w:r>
        <w:t xml:space="preserve">không </w:t>
      </w:r>
      <w:r>
        <w:t xml:space="preserve">dính </w:t>
      </w:r>
      <w:r>
        <w:t xml:space="preserve">liền </w:t>
      </w:r>
      <w:r>
        <w:t xml:space="preserve">với </w:t>
      </w:r>
      <w:r>
        <w:t xml:space="preserve">áo. </w:t>
      </w:r>
      <w:r>
        <w:rPr>
          <w:i/>
        </w:rPr>
        <w:t xml:space="preserve">Áo </w:t>
      </w:r>
      <w:r>
        <w:rPr>
          <w:i/>
        </w:rPr>
        <w:t xml:space="preserve">trắng </w:t>
      </w:r>
      <w:r>
        <w:t xml:space="preserve">mặc </w:t>
      </w:r>
      <w:r>
        <w:t xml:space="preserve">với </w:t>
      </w:r>
      <w:r>
        <w:rPr>
          <w:i/>
        </w:rPr>
        <w:t xml:space="preserve">chân </w:t>
      </w:r>
      <w:r>
        <w:rPr>
          <w:i/>
        </w:rPr>
        <w:t xml:space="preserve">uáy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vịt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có </w:t>
      </w:r>
      <w:r>
        <w:t xml:space="preserve">cánh </w:t>
      </w:r>
      <w:r>
        <w:t xml:space="preserve">quạt </w:t>
      </w:r>
      <w:r>
        <w:t xml:space="preserve">quay </w:t>
      </w:r>
      <w:r>
        <w:t xml:space="preserve">dưới </w:t>
      </w:r>
      <w:r>
        <w:t xml:space="preserve">nước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sức </w:t>
      </w:r>
      <w:r>
        <w:t xml:space="preserve">đẩy. </w:t>
      </w:r>
      <w:r>
        <w:t xml:space="preserve">Chân </w:t>
      </w:r>
      <w:r>
        <w:rPr>
          <w:i/>
        </w:rPr>
        <w:t xml:space="preserve">uịt </w:t>
      </w:r>
      <w:r>
        <w:rPr>
          <w:i/>
        </w:rPr>
        <w:t xml:space="preserve">tàu </w:t>
      </w:r>
      <w:r>
        <w:t xml:space="preserve">thuỷ.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rPr>
          <w:i/>
        </w:rPr>
        <w:t xml:space="preserve">máy </w:t>
      </w:r>
      <w:r>
        <w:t xml:space="preserve">khâu </w:t>
      </w:r>
      <w:r>
        <w:t xml:space="preserve">nằm </w:t>
      </w:r>
      <w:r>
        <w:t xml:space="preserve">ngay </w:t>
      </w:r>
      <w:r>
        <w:t xml:space="preserve">dưới </w:t>
      </w:r>
      <w:r>
        <w:t xml:space="preserve">mũi </w:t>
      </w:r>
      <w:r>
        <w:t xml:space="preserve">kim, </w:t>
      </w:r>
      <w:r>
        <w:t xml:space="preserve">đề </w:t>
      </w:r>
      <w:r>
        <w:t xml:space="preserve">lên </w:t>
      </w:r>
      <w:r>
        <w:t xml:space="preserve">vải </w:t>
      </w:r>
      <w:r>
        <w:t xml:space="preserve">khi </w:t>
      </w:r>
      <w:r>
        <w:t xml:space="preserve">máy </w:t>
      </w:r>
      <w:r>
        <w:t xml:space="preserve">chạy.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Bệnh </w:t>
      </w:r>
      <w:r>
        <w:t xml:space="preserve">phù </w:t>
      </w:r>
      <w:r>
        <w:t xml:space="preserve">rất </w:t>
      </w:r>
      <w:r>
        <w:t xml:space="preserve">to </w:t>
      </w:r>
      <w:r>
        <w:t xml:space="preserve">ở </w:t>
      </w:r>
      <w:r>
        <w:t xml:space="preserve">chân.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vòng </w:t>
      </w:r>
      <w:r>
        <w:rPr>
          <w:b/>
        </w:rPr>
        <w:t xml:space="preserve">kiểng </w:t>
      </w:r>
      <w:r>
        <w:t xml:space="preserve">Tả </w:t>
      </w:r>
      <w:r>
        <w:t xml:space="preserve">kiểu </w:t>
      </w:r>
      <w:r>
        <w:t xml:space="preserve">đi, </w:t>
      </w:r>
      <w:r>
        <w:t xml:space="preserve">bàn </w:t>
      </w:r>
      <w:r>
        <w:t xml:space="preserve">chân </w:t>
      </w:r>
      <w:r>
        <w:t xml:space="preserve">bước </w:t>
      </w:r>
      <w:r>
        <w:t xml:space="preserve">vòng </w:t>
      </w:r>
      <w:r>
        <w:t xml:space="preserve">vào </w:t>
      </w:r>
      <w:r>
        <w:t xml:space="preserve">trong.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(ít dùng). </w:t>
      </w:r>
      <w:r>
        <w:t xml:space="preserve">Đúng </w:t>
      </w:r>
      <w:r>
        <w:t xml:space="preserve">như </w:t>
      </w:r>
      <w:r>
        <w:t xml:space="preserve">cái </w:t>
      </w:r>
      <w:r>
        <w:rPr>
          <w:i/>
        </w:rPr>
        <w:t xml:space="preserve">có </w:t>
      </w:r>
      <w:r>
        <w:t xml:space="preserve">thật </w:t>
      </w:r>
      <w:r>
        <w:t xml:space="preserve">trong </w:t>
      </w:r>
      <w:r>
        <w:t xml:space="preserve">thực </w:t>
      </w:r>
      <w:r>
        <w:t xml:space="preserve">tế. </w:t>
      </w:r>
      <w:r>
        <w:rPr>
          <w:i/>
        </w:rPr>
        <w:t xml:space="preserve">Nêu </w:t>
      </w:r>
      <w:r>
        <w:t xml:space="preserve">những </w:t>
      </w:r>
      <w:r>
        <w:rPr>
          <w:i/>
        </w:rPr>
        <w:t xml:space="preserve">chỉ </w:t>
      </w:r>
      <w:r>
        <w:t xml:space="preserve">tiết </w:t>
      </w:r>
      <w:r>
        <w:t xml:space="preserve">thiếu </w:t>
      </w:r>
      <w:r>
        <w:rPr>
          <w:i/>
        </w:rPr>
        <w:t xml:space="preserve">chân </w:t>
      </w:r>
      <w:r>
        <w:t xml:space="preserve">xác. </w:t>
      </w:r>
      <w:r>
        <w:br/>
      </w:r>
      <w:r>
        <w:rPr>
          <w:b/>
        </w:rPr>
        <w:t xml:space="preserve">chần, </w:t>
      </w:r>
      <w:r>
        <w:rPr>
          <w:i/>
        </w:rPr>
        <w:t xml:space="preserve">động từ </w:t>
      </w:r>
      <w:r>
        <w:t xml:space="preserve">May </w:t>
      </w:r>
      <w:r>
        <w:t xml:space="preserve">nhiều </w:t>
      </w:r>
      <w:r>
        <w:t xml:space="preserve">đường </w:t>
      </w:r>
      <w:r>
        <w:t xml:space="preserve">để </w:t>
      </w:r>
      <w:r>
        <w:t xml:space="preserve">ghép </w:t>
      </w:r>
      <w:r>
        <w:t xml:space="preserve">chặt </w:t>
      </w:r>
      <w:r>
        <w:t xml:space="preserve">vào </w:t>
      </w:r>
      <w:r>
        <w:t xml:space="preserve">nhau </w:t>
      </w:r>
      <w:r>
        <w:t xml:space="preserve">mấy </w:t>
      </w:r>
      <w:r>
        <w:t xml:space="preserve">lớp </w:t>
      </w:r>
      <w:r>
        <w:t xml:space="preserve">vải </w:t>
      </w:r>
      <w:r>
        <w:t xml:space="preserve">hoặc </w:t>
      </w:r>
      <w:r>
        <w:t xml:space="preserve">một </w:t>
      </w:r>
      <w:r>
        <w:t xml:space="preserve">lớp </w:t>
      </w:r>
      <w:r>
        <w:t xml:space="preserve">bông </w:t>
      </w:r>
      <w:r>
        <w:t xml:space="preserve">giữa </w:t>
      </w:r>
      <w:r>
        <w:t xml:space="preserve">hai </w:t>
      </w:r>
      <w:r>
        <w:t xml:space="preserve">lớp </w:t>
      </w:r>
      <w:r>
        <w:t xml:space="preserve">vải. </w:t>
      </w:r>
      <w:r>
        <w:t xml:space="preserve">Chẩn </w:t>
      </w:r>
      <w:r>
        <w:t xml:space="preserve">cổ </w:t>
      </w:r>
      <w:r>
        <w:t xml:space="preserve">áo. </w:t>
      </w:r>
      <w:r>
        <w:rPr>
          <w:i/>
        </w:rPr>
        <w:t xml:space="preserve">Chân </w:t>
      </w:r>
      <w:r>
        <w:rPr>
          <w:i/>
        </w:rPr>
        <w:t xml:space="preserve">áo </w:t>
      </w:r>
      <w:r>
        <w:rPr>
          <w:i/>
        </w:rPr>
        <w:t xml:space="preserve">bông. </w:t>
      </w:r>
      <w:r>
        <w:br/>
      </w:r>
      <w:r>
        <w:rPr>
          <w:b/>
        </w:rPr>
        <w:t xml:space="preserve">chẩn. </w:t>
      </w:r>
      <w:r>
        <w:rPr>
          <w:i/>
        </w:rPr>
        <w:t xml:space="preserve">động từ </w:t>
      </w:r>
      <w:r>
        <w:t xml:space="preserve">Nhúng </w:t>
      </w:r>
      <w:r>
        <w:t xml:space="preserve">vào </w:t>
      </w:r>
      <w:r>
        <w:t xml:space="preserve">nước </w:t>
      </w:r>
      <w:r>
        <w:t xml:space="preserve">sôi </w:t>
      </w:r>
      <w:r>
        <w:t xml:space="preserve">cho </w:t>
      </w:r>
      <w:r>
        <w:t xml:space="preserve">chín </w:t>
      </w:r>
      <w:r>
        <w:t xml:space="preserve">tái </w:t>
      </w:r>
      <w:r>
        <w:t xml:space="preserve">hoặc </w:t>
      </w:r>
      <w:r>
        <w:t xml:space="preserve">cho </w:t>
      </w:r>
      <w:r>
        <w:t xml:space="preserve">sạch. </w:t>
      </w:r>
      <w:r>
        <w:rPr>
          <w:i/>
        </w:rPr>
        <w:t xml:space="preserve">Thịt </w:t>
      </w:r>
      <w:r>
        <w:rPr>
          <w:i/>
        </w:rPr>
        <w:t xml:space="preserve">chân </w:t>
      </w:r>
      <w:r>
        <w:rPr>
          <w:i/>
        </w:rPr>
        <w:t xml:space="preserve">tái. </w:t>
      </w:r>
      <w:r>
        <w:t xml:space="preserve">Mì </w:t>
      </w:r>
      <w:r>
        <w:t xml:space="preserve">chân. </w:t>
      </w:r>
      <w:r>
        <w:t xml:space="preserve">chẩn, </w:t>
      </w:r>
      <w:r>
        <w:t xml:space="preserve">động từ </w:t>
      </w:r>
      <w:r>
        <w:t xml:space="preserve">(thông tục). </w:t>
      </w:r>
      <w:r>
        <w:t xml:space="preserve">Đánh </w:t>
      </w:r>
      <w:r>
        <w:t xml:space="preserve">hoặc </w:t>
      </w:r>
      <w:r>
        <w:t xml:space="preserve">mắng. </w:t>
      </w:r>
      <w:r>
        <w:t xml:space="preserve">Chân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chần </w:t>
      </w:r>
      <w:r>
        <w:rPr>
          <w:b/>
        </w:rPr>
        <w:t xml:space="preserve">chờ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chân </w:t>
      </w:r>
      <w:r>
        <w:rPr>
          <w:i/>
        </w:rPr>
        <w:t xml:space="preserve">chừ.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chừ </w:t>
      </w:r>
      <w:r>
        <w:rPr>
          <w:i/>
        </w:rPr>
        <w:t xml:space="preserve">động từ </w:t>
      </w:r>
      <w:r>
        <w:t xml:space="preserve">Đắn </w:t>
      </w:r>
      <w:r>
        <w:t xml:space="preserve">đo, </w:t>
      </w:r>
      <w:r>
        <w:t xml:space="preserve">do </w:t>
      </w:r>
      <w:r>
        <w:t xml:space="preserve">dự, </w:t>
      </w:r>
      <w:r>
        <w:t xml:space="preserve">chưa </w:t>
      </w:r>
      <w:r>
        <w:t xml:space="preserve">có </w:t>
      </w:r>
      <w:r>
        <w:t xml:space="preserve">quyết </w:t>
      </w:r>
      <w:r>
        <w:t xml:space="preserve">tâm </w:t>
      </w:r>
      <w:r>
        <w:t xml:space="preserve">để </w:t>
      </w:r>
      <w:r>
        <w:t xml:space="preserve">làm </w:t>
      </w:r>
      <w:r>
        <w:t xml:space="preserve">ngay </w:t>
      </w:r>
      <w:r>
        <w:t xml:space="preserve">việc </w:t>
      </w:r>
      <w:r>
        <w:t xml:space="preserve">gì. </w:t>
      </w:r>
      <w:r>
        <w:rPr>
          <w:i/>
        </w:rPr>
        <w:t xml:space="preserve">Một </w:t>
      </w:r>
      <w:r>
        <w:rPr>
          <w:i/>
        </w:rPr>
        <w:t xml:space="preserve">phút </w:t>
      </w:r>
      <w:r>
        <w:rPr>
          <w:i/>
        </w:rPr>
        <w:t xml:space="preserve">chân </w:t>
      </w:r>
      <w:r>
        <w:rPr>
          <w:i/>
        </w:rPr>
        <w:t xml:space="preserve">chừ.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chân </w:t>
      </w:r>
      <w:r>
        <w:rPr>
          <w:i/>
        </w:rPr>
        <w:t xml:space="preserve">chừ. </w:t>
      </w:r>
      <w:r>
        <w:br/>
      </w:r>
      <w:r>
        <w:rPr>
          <w:b/>
        </w:rPr>
        <w:t xml:space="preserve">chẩn, </w:t>
      </w:r>
      <w:r>
        <w:rPr>
          <w:i/>
        </w:rPr>
        <w:t xml:space="preserve">danh từ </w:t>
      </w:r>
      <w:r>
        <w:t xml:space="preserve">Nốt </w:t>
      </w:r>
      <w:r>
        <w:t xml:space="preserve">nhỏ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da, </w:t>
      </w:r>
      <w:r>
        <w:t xml:space="preserve">thường </w:t>
      </w:r>
      <w:r>
        <w:t xml:space="preserve">thấy </w:t>
      </w:r>
      <w:r>
        <w:t xml:space="preserve">khi </w:t>
      </w:r>
      <w:r>
        <w:t xml:space="preserve">mắc </w:t>
      </w:r>
      <w:r>
        <w:t xml:space="preserve">một </w:t>
      </w:r>
      <w:r>
        <w:t xml:space="preserve">số </w:t>
      </w:r>
      <w:r>
        <w:t xml:space="preserve">bệnh. </w:t>
      </w:r>
      <w:r>
        <w:br/>
      </w:r>
      <w:r>
        <w:rPr>
          <w:b/>
        </w:rPr>
        <w:t xml:space="preserve">chẩn;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 </w:t>
      </w:r>
      <w:r>
        <w:t xml:space="preserve">trong </w:t>
      </w:r>
      <w:r>
        <w:rPr>
          <w:i/>
        </w:rP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Cứu </w:t>
      </w:r>
      <w:r>
        <w:rPr>
          <w:i/>
        </w:rPr>
        <w:t xml:space="preserve">giúp </w:t>
      </w:r>
      <w:r>
        <w:rPr>
          <w:i/>
        </w:rPr>
        <w:t xml:space="preserve">cho </w:t>
      </w:r>
      <w:r>
        <w:rPr>
          <w:i/>
        </w:rPr>
        <w:t xml:space="preserve">dân </w:t>
      </w:r>
      <w:r>
        <w:t xml:space="preserve">nghèo </w:t>
      </w:r>
      <w:r>
        <w:rPr>
          <w:i/>
        </w:rPr>
        <w:t xml:space="preserve">đói </w:t>
      </w:r>
      <w:r>
        <w:rPr>
          <w:i/>
        </w:rPr>
        <w:t xml:space="preserve">hoặc </w:t>
      </w:r>
      <w:r>
        <w:rPr>
          <w:i/>
        </w:rPr>
        <w:t xml:space="preserve">bị </w:t>
      </w:r>
      <w:r>
        <w:t xml:space="preserve">tai </w:t>
      </w:r>
      <w:r>
        <w:rPr>
          <w:i/>
        </w:rPr>
        <w:t xml:space="preserve">hoạ, </w:t>
      </w:r>
      <w:r>
        <w:rPr>
          <w:i/>
        </w:rPr>
        <w:t xml:space="preserve">bằng </w:t>
      </w:r>
      <w:r>
        <w:t xml:space="preserve">cách </w:t>
      </w:r>
      <w:r>
        <w:rPr>
          <w:i/>
        </w:rPr>
        <w:t xml:space="preserve">phân </w:t>
      </w:r>
      <w:r>
        <w:rPr>
          <w:i/>
        </w:rPr>
        <w:t xml:space="preserve">phát </w:t>
      </w:r>
      <w:r>
        <w:rPr>
          <w:i/>
        </w:rPr>
        <w:t xml:space="preserve">tiền, </w:t>
      </w:r>
      <w:r>
        <w:t xml:space="preserve">gạo, </w:t>
      </w:r>
      <w:r>
        <w:rPr>
          <w:i/>
        </w:rPr>
        <w:t xml:space="preserve">b.u. </w:t>
      </w:r>
      <w:r>
        <w:rPr>
          <w:i/>
        </w:rPr>
        <w:t xml:space="preserve">(trong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cũ). </w:t>
      </w:r>
      <w:r>
        <w:rPr>
          <w:i/>
        </w:rPr>
        <w:t xml:space="preserve">Lĩnh </w:t>
      </w:r>
      <w:r>
        <w:rPr>
          <w:i/>
        </w:rPr>
        <w:t xml:space="preserve">chẩn </w:t>
      </w:r>
      <w:r>
        <w:rPr>
          <w:i/>
        </w:rPr>
        <w:t xml:space="preserve">(lĩnh </w:t>
      </w:r>
      <w:r>
        <w:rPr>
          <w:i/>
        </w:rPr>
        <w:t xml:space="preserve">của </w:t>
      </w:r>
      <w:r>
        <w:rPr>
          <w:i/>
        </w:rPr>
        <w:t xml:space="preserve">phát </w:t>
      </w:r>
      <w:r>
        <w:rPr>
          <w:i/>
        </w:rPr>
        <w:t xml:space="preserve">chẩn). </w:t>
      </w:r>
      <w:r>
        <w:t xml:space="preserve">Phát </w:t>
      </w:r>
      <w:r>
        <w:rPr>
          <w:i/>
        </w:rPr>
        <w:t xml:space="preserve">chẩn*.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bẩn </w:t>
      </w:r>
      <w:r>
        <w:rPr>
          <w:i/>
        </w:rPr>
        <w:t xml:space="preserve">động từ </w:t>
      </w:r>
      <w:r>
        <w:t xml:space="preserve">Cứu </w:t>
      </w:r>
      <w:r>
        <w:t xml:space="preserve">giúp </w:t>
      </w:r>
      <w:r>
        <w:t xml:space="preserve">cho </w:t>
      </w:r>
      <w:r>
        <w:t xml:space="preserve">dân </w:t>
      </w:r>
      <w:r>
        <w:t xml:space="preserve">nghèo </w:t>
      </w:r>
      <w:r>
        <w:t xml:space="preserve">đói </w:t>
      </w:r>
      <w:r>
        <w:t xml:space="preserve">bằng </w:t>
      </w:r>
      <w:r>
        <w:t xml:space="preserve">cách </w:t>
      </w:r>
      <w:r>
        <w:t xml:space="preserve">phân </w:t>
      </w:r>
      <w:r>
        <w:t xml:space="preserve">phát </w:t>
      </w:r>
      <w:r>
        <w:t xml:space="preserve">tiền, </w:t>
      </w:r>
      <w:r>
        <w:t xml:space="preserve">gạo, </w:t>
      </w:r>
      <w:r>
        <w:t xml:space="preserve">v.v. </w:t>
      </w:r>
      <w:r>
        <w:t xml:space="preserve">(trong </w:t>
      </w:r>
      <w:r>
        <w:t xml:space="preserve">xã </w:t>
      </w:r>
      <w:r>
        <w:t xml:space="preserve">hội </w:t>
      </w:r>
      <w:r>
        <w:t xml:space="preserve">cũ).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(cũ). </w:t>
      </w:r>
      <w:r>
        <w:t xml:space="preserve">Xác </w:t>
      </w:r>
      <w:r>
        <w:t xml:space="preserve">định </w:t>
      </w:r>
      <w:r>
        <w:t xml:space="preserve">bệnh, </w:t>
      </w:r>
      <w:r>
        <w:t xml:space="preserve">dựa </w:t>
      </w:r>
      <w:r>
        <w:t xml:space="preserve">theo </w:t>
      </w:r>
      <w:r>
        <w:t xml:space="preserve">triệu </w:t>
      </w:r>
      <w:r>
        <w:t xml:space="preserve">chứng; </w:t>
      </w:r>
      <w:r>
        <w:t xml:space="preserve">chẩn </w:t>
      </w:r>
      <w:r>
        <w:t xml:space="preserve">đoán </w:t>
      </w:r>
      <w:r>
        <w:t xml:space="preserve">bệnh.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bệnh, </w:t>
      </w:r>
      <w:r>
        <w:t xml:space="preserve">dựa </w:t>
      </w:r>
      <w:r>
        <w:t xml:space="preserve">theo </w:t>
      </w:r>
      <w:r>
        <w:t xml:space="preserve">triệu </w:t>
      </w:r>
      <w:r>
        <w:t xml:space="preserve">chứng </w:t>
      </w:r>
      <w:r>
        <w:t xml:space="preserve">và </w:t>
      </w:r>
      <w:r>
        <w:t xml:space="preserve">kết </w:t>
      </w:r>
      <w:r>
        <w:t xml:space="preserve">quả </w:t>
      </w:r>
      <w:r>
        <w:t xml:space="preserve">xét </w:t>
      </w:r>
      <w:r>
        <w:t xml:space="preserve">nghiệm. </w:t>
      </w:r>
      <w:r>
        <w:rPr>
          <w:i/>
        </w:rPr>
        <w:t xml:space="preserve">Chẩn </w:t>
      </w:r>
      <w:r>
        <w:rPr>
          <w:i/>
        </w:rPr>
        <w:t xml:space="preserve">đoán </w:t>
      </w:r>
      <w:r>
        <w:rPr>
          <w:i/>
        </w:rPr>
        <w:t xml:space="preserve">đúng </w:t>
      </w:r>
      <w:r>
        <w:t xml:space="preserve">thì </w:t>
      </w:r>
      <w:r>
        <w:rPr>
          <w:i/>
        </w:rPr>
        <w:t xml:space="preserve">điều </w:t>
      </w:r>
      <w:r>
        <w:t xml:space="preserve">trị </w:t>
      </w:r>
      <w:r>
        <w:t xml:space="preserve">mới </w:t>
      </w:r>
      <w:r>
        <w:rPr>
          <w:i/>
        </w:rP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quả. </w:t>
      </w:r>
      <w:r>
        <w:t xml:space="preserve">Chẩn </w:t>
      </w:r>
      <w:r>
        <w:rPr>
          <w:i/>
        </w:rPr>
        <w:t xml:space="preserve">đoán </w:t>
      </w:r>
      <w:r>
        <w:rPr>
          <w:i/>
        </w:rPr>
        <w:t xml:space="preserve">bệnh. </w:t>
      </w:r>
      <w:r>
        <w:br w:type="page"/>
      </w:r>
      <w:r>
        <w:rPr>
          <w:b/>
        </w:rPr>
        <w:t xml:space="preserve">chẩn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t xml:space="preserve">(cũ). </w:t>
      </w:r>
      <w:r>
        <w:t xml:space="preserve">Bắt </w:t>
      </w:r>
      <w:r>
        <w:t xml:space="preserve">mạch </w:t>
      </w:r>
      <w:r>
        <w:t xml:space="preserve">để </w:t>
      </w:r>
      <w:r>
        <w:t xml:space="preserve">xét </w:t>
      </w:r>
      <w:r>
        <w:t xml:space="preserve">đoán </w:t>
      </w:r>
      <w:r>
        <w:t xml:space="preserve">bệnh; </w:t>
      </w:r>
      <w:r>
        <w:t xml:space="preserve">xem </w:t>
      </w:r>
      <w:r>
        <w:t xml:space="preserve">mạch.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(cũ). </w:t>
      </w:r>
      <w:r>
        <w:t xml:space="preserve">Cứu </w:t>
      </w:r>
      <w:r>
        <w:t xml:space="preserve">tế </w:t>
      </w:r>
      <w:r>
        <w:t xml:space="preserve">cho </w:t>
      </w:r>
      <w:r>
        <w:t xml:space="preserve">dân </w:t>
      </w:r>
      <w:r>
        <w:t xml:space="preserve">nghèo </w:t>
      </w:r>
      <w:r>
        <w:t xml:space="preserve">đói </w:t>
      </w:r>
      <w:r>
        <w:t xml:space="preserve">hoặc </w:t>
      </w:r>
      <w:r>
        <w:t xml:space="preserve">bị </w:t>
      </w:r>
      <w:r>
        <w:t xml:space="preserve">tai </w:t>
      </w:r>
      <w:r>
        <w:t xml:space="preserve">hoạ. </w:t>
      </w:r>
      <w:r>
        <w:br/>
      </w:r>
      <w:r>
        <w:rPr>
          <w:b/>
        </w:rPr>
        <w:t xml:space="preserve">chẩn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Chẩn </w:t>
      </w:r>
      <w:r>
        <w:t xml:space="preserve">mạch </w:t>
      </w:r>
      <w:r>
        <w:t xml:space="preserve">và </w:t>
      </w:r>
      <w:r>
        <w:t xml:space="preserve">trị </w:t>
      </w:r>
      <w:r>
        <w:t xml:space="preserve">bệnh, </w:t>
      </w:r>
      <w:r>
        <w:t xml:space="preserve">theo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rPr>
          <w:i/>
        </w:rPr>
        <w:t xml:space="preserve">Sửa </w:t>
      </w:r>
      <w:r>
        <w:t xml:space="preserve">lại </w:t>
      </w:r>
      <w:r>
        <w:t xml:space="preserve">cho </w:t>
      </w:r>
      <w:r>
        <w:t xml:space="preserve">ngay </w:t>
      </w:r>
      <w:r>
        <w:t xml:space="preserve">ngắn, </w:t>
      </w:r>
      <w:r>
        <w:t xml:space="preserve">cho </w:t>
      </w:r>
      <w:r>
        <w:t xml:space="preserve">hết </w:t>
      </w:r>
      <w:r>
        <w:t xml:space="preserve">lộn </w:t>
      </w:r>
      <w:r>
        <w:t xml:space="preserve">xôn, </w:t>
      </w:r>
      <w:r>
        <w:t xml:space="preserve">hết </w:t>
      </w:r>
      <w:r>
        <w:t xml:space="preserve">chuệch </w:t>
      </w:r>
      <w:r>
        <w:t xml:space="preserve">choạc. </w:t>
      </w:r>
      <w:r>
        <w:rPr>
          <w:i/>
        </w:rPr>
        <w:t xml:space="preserve">Chấn </w:t>
      </w:r>
      <w:r>
        <w:t xml:space="preserve">chỉnh </w:t>
      </w:r>
      <w:r>
        <w:rPr>
          <w:i/>
        </w:rPr>
        <w:t xml:space="preserve">hàng </w:t>
      </w:r>
      <w:r>
        <w:t xml:space="preserve">ngũ. </w:t>
      </w:r>
      <w:r>
        <w:rPr>
          <w:i/>
        </w:rPr>
        <w:t xml:space="preserve">Chấn </w:t>
      </w:r>
      <w:r>
        <w:t xml:space="preserve">chính </w:t>
      </w:r>
      <w:r>
        <w:t xml:space="preserve">tổ </w:t>
      </w:r>
      <w:r>
        <w:t xml:space="preserve">chức.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Rung </w:t>
      </w:r>
      <w:r>
        <w:t xml:space="preserve">động </w:t>
      </w:r>
      <w:r>
        <w:t xml:space="preserve">mạnh. </w:t>
      </w:r>
      <w:r>
        <w:rPr>
          <w:b/>
        </w:rPr>
        <w:t xml:space="preserve">2 </w:t>
      </w:r>
      <w:r>
        <w:t xml:space="preserve">Kinh </w:t>
      </w:r>
      <w:r>
        <w:t xml:space="preserve">ngạc </w:t>
      </w:r>
      <w:r>
        <w:t xml:space="preserve">và </w:t>
      </w:r>
      <w:r>
        <w:t xml:space="preserve">náo </w:t>
      </w:r>
      <w:r>
        <w:t xml:space="preserve">động. </w:t>
      </w:r>
      <w:r>
        <w:rPr>
          <w:i/>
        </w:rPr>
        <w:t xml:space="preserve">Làm </w:t>
      </w:r>
      <w:r>
        <w:rPr>
          <w:i/>
        </w:rPr>
        <w:t xml:space="preserve">chấn </w:t>
      </w:r>
      <w:r>
        <w:rPr>
          <w:i/>
        </w:rPr>
        <w:t xml:space="preserve">động </w:t>
      </w:r>
      <w:r>
        <w:rPr>
          <w:i/>
        </w:rPr>
        <w:t xml:space="preserve">đư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hưng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hưng </w:t>
      </w:r>
      <w:r>
        <w:t xml:space="preserve">thịnh, </w:t>
      </w:r>
      <w:r>
        <w:t xml:space="preserve">thịnh </w:t>
      </w:r>
      <w:r>
        <w:t xml:space="preserve">vượng. </w:t>
      </w:r>
      <w:r>
        <w:rPr>
          <w:i/>
        </w:rPr>
        <w:t xml:space="preserve">Chấn </w:t>
      </w:r>
      <w:r>
        <w:t xml:space="preserve">hưng </w:t>
      </w:r>
      <w:r>
        <w:t xml:space="preserve">công </w:t>
      </w:r>
      <w:r>
        <w:rPr>
          <w:i/>
        </w:rPr>
        <w:t xml:space="preserve">nghệ. </w:t>
      </w:r>
      <w:r>
        <w:rPr>
          <w:i/>
        </w:rPr>
        <w:t xml:space="preserve">Chấn </w:t>
      </w:r>
      <w:r>
        <w:rPr>
          <w:i/>
        </w:rPr>
        <w:t xml:space="preserve">hưng </w:t>
      </w:r>
      <w:r>
        <w:rPr>
          <w:i/>
        </w:rPr>
        <w:t xml:space="preserve">đạo </w:t>
      </w:r>
      <w:r>
        <w:t xml:space="preserve">đức.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t xml:space="preserve">Cuộn </w:t>
      </w:r>
      <w:r>
        <w:t xml:space="preserve">đây </w:t>
      </w:r>
      <w:r>
        <w:t xml:space="preserve">mắc </w:t>
      </w:r>
      <w:r>
        <w:t xml:space="preserve">xen </w:t>
      </w:r>
      <w:r>
        <w:t xml:space="preserve">trên </w:t>
      </w:r>
      <w:r>
        <w:t xml:space="preserve">một </w:t>
      </w:r>
      <w:r>
        <w:t xml:space="preserve">mạch </w:t>
      </w:r>
      <w:r>
        <w:t xml:space="preserve">điện </w:t>
      </w:r>
      <w:r>
        <w:t xml:space="preserve">xoay </w:t>
      </w:r>
      <w:r>
        <w:t xml:space="preserve">chiều </w:t>
      </w:r>
      <w:r>
        <w:t xml:space="preserve">để </w:t>
      </w:r>
      <w:r>
        <w:t xml:space="preserve">hạn </w:t>
      </w:r>
      <w:r>
        <w:t xml:space="preserve">chế </w:t>
      </w:r>
      <w:r>
        <w:t xml:space="preserve">cường </w:t>
      </w:r>
      <w:r>
        <w:t xml:space="preserve">độ </w:t>
      </w:r>
      <w:r>
        <w:t xml:space="preserve">dòng </w:t>
      </w:r>
      <w:r>
        <w:t xml:space="preserve">điện. </w:t>
      </w:r>
      <w:r>
        <w:t xml:space="preserve">Chấn </w:t>
      </w:r>
      <w:r>
        <w:t xml:space="preserve">lưu </w:t>
      </w:r>
      <w:r>
        <w:rPr>
          <w:i/>
        </w:rPr>
        <w:t xml:space="preserve">dùng </w:t>
      </w:r>
      <w:r>
        <w:rPr>
          <w:i/>
        </w:rPr>
        <w:t xml:space="preserve">cho </w:t>
      </w:r>
      <w:r>
        <w:rPr>
          <w:i/>
        </w:rPr>
        <w:t xml:space="preserve">đèn </w:t>
      </w:r>
      <w:r>
        <w:t xml:space="preserve">huỳnh </w:t>
      </w:r>
      <w:r>
        <w:rPr>
          <w:i/>
        </w:rPr>
        <w:t xml:space="preserve">quang.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song </w:t>
      </w:r>
      <w:r>
        <w:rPr>
          <w:i/>
        </w:rPr>
        <w:t xml:space="preserve">danh từ </w:t>
      </w:r>
      <w:r>
        <w:t xml:space="preserve">Hàng </w:t>
      </w:r>
      <w:r>
        <w:t xml:space="preserve">thanh </w:t>
      </w:r>
      <w:r>
        <w:t xml:space="preserve">gỗ </w:t>
      </w:r>
      <w:r>
        <w:t xml:space="preserve">hoặc </w:t>
      </w:r>
      <w:r>
        <w:t xml:space="preserve">sắt </w:t>
      </w:r>
      <w:r>
        <w:t xml:space="preserve">lắp </w:t>
      </w:r>
      <w:r>
        <w:t xml:space="preserve">thẳng </w:t>
      </w:r>
      <w:r>
        <w:t xml:space="preserve">đứng </w:t>
      </w:r>
      <w:r>
        <w:t xml:space="preserve">cách </w:t>
      </w:r>
      <w:r>
        <w:t xml:space="preserve">đều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vật </w:t>
      </w:r>
      <w:r>
        <w:t xml:space="preserve">chắn. </w:t>
      </w:r>
      <w:r>
        <w:t xml:space="preserve">Chấn </w:t>
      </w:r>
      <w:r>
        <w:t xml:space="preserve">song </w:t>
      </w:r>
      <w:r>
        <w:rPr>
          <w:i/>
        </w:rPr>
        <w:t xml:space="preserve">cửa </w:t>
      </w:r>
      <w:r>
        <w:t xml:space="preserve">sổ. </w:t>
      </w:r>
      <w: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chấn </w:t>
      </w:r>
      <w:r>
        <w:t xml:space="preserve">song.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(hay </w:t>
      </w:r>
      <w:r>
        <w:t xml:space="preserve">danh từ). </w:t>
      </w:r>
      <w:r>
        <w:t xml:space="preserve">(Tình </w:t>
      </w:r>
      <w:r>
        <w:t xml:space="preserve">trạng) </w:t>
      </w:r>
      <w:r>
        <w:t xml:space="preserve">thương </w:t>
      </w:r>
      <w:r>
        <w:t xml:space="preserve">tổn </w:t>
      </w:r>
      <w:r>
        <w:t xml:space="preserve">ở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Ngã </w:t>
      </w:r>
      <w:r>
        <w:rPr>
          <w:i/>
        </w:rPr>
        <w:t xml:space="preserve">bị </w:t>
      </w:r>
      <w:r>
        <w:rPr>
          <w:i/>
        </w:rPr>
        <w:t xml:space="preserve">chấn </w:t>
      </w:r>
      <w:r>
        <w:rPr>
          <w:i/>
        </w:rPr>
        <w:t xml:space="preserve">thương </w:t>
      </w:r>
      <w:r>
        <w:t xml:space="preserve">nhẹ </w:t>
      </w:r>
      <w:r>
        <w:t xml:space="preserve">ở </w:t>
      </w:r>
      <w:r>
        <w:t xml:space="preserve">đầu.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đặt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kẹp </w:t>
      </w:r>
      <w:r>
        <w:t xml:space="preserve">chặt </w:t>
      </w:r>
      <w:r>
        <w:t xml:space="preserve">vào </w:t>
      </w:r>
      <w:r>
        <w:t xml:space="preserve">một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khác, </w:t>
      </w:r>
      <w:r>
        <w:t xml:space="preserve">trong </w:t>
      </w:r>
      <w:r>
        <w:t xml:space="preserve">anten </w:t>
      </w:r>
      <w:r>
        <w:t xml:space="preserve">định </w:t>
      </w:r>
      <w:r>
        <w:t xml:space="preserve">hướng </w:t>
      </w:r>
      <w:r>
        <w:t xml:space="preserve">dùng </w:t>
      </w:r>
      <w:r>
        <w:t xml:space="preserve">để </w:t>
      </w:r>
      <w:r>
        <w:t xml:space="preserve">thu </w:t>
      </w:r>
      <w:r>
        <w:t xml:space="preserve">các </w:t>
      </w:r>
      <w:r>
        <w:t xml:space="preserve">tín </w:t>
      </w:r>
      <w:r>
        <w:t xml:space="preserve">hiệu </w:t>
      </w:r>
      <w:r>
        <w:t xml:space="preserve">vô </w:t>
      </w:r>
      <w:r>
        <w:t xml:space="preserve">tuyến </w:t>
      </w:r>
      <w:r>
        <w:t xml:space="preserve">điện. </w:t>
      </w:r>
      <w:r>
        <w:t xml:space="preserve">Azfen </w:t>
      </w:r>
      <w:r>
        <w:t xml:space="preserve">ba </w:t>
      </w:r>
      <w:r>
        <w:t xml:space="preserve">chấn </w:t>
      </w:r>
      <w:r>
        <w:t xml:space="preserve">tử. </w:t>
      </w:r>
      <w:r>
        <w:br/>
      </w:r>
      <w:r>
        <w:rPr>
          <w:b/>
        </w:rPr>
        <w:t xml:space="preserve">chân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chặn. </w:t>
      </w:r>
      <w:r>
        <w:br/>
      </w:r>
      <w:r>
        <w:rPr>
          <w:b/>
        </w:rPr>
        <w:t xml:space="preserve">châng </w:t>
      </w:r>
      <w:r>
        <w:rPr>
          <w:b/>
        </w:rPr>
        <w:t xml:space="preserve">hẩng </w:t>
      </w:r>
      <w:r>
        <w:t xml:space="preserve">(ph.; </w:t>
      </w:r>
      <w:r>
        <w:t xml:space="preserve">cũ). </w:t>
      </w:r>
      <w:r>
        <w:t xml:space="preserve">x </w:t>
      </w:r>
      <w:r>
        <w:t xml:space="preserve">chưng </w:t>
      </w:r>
      <w:r>
        <w:t xml:space="preserve">hửng. </w:t>
      </w:r>
      <w:r>
        <w:br/>
      </w:r>
      <w:r>
        <w:rPr>
          <w:b/>
        </w:rPr>
        <w:t xml:space="preserve">chấp,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được </w:t>
      </w:r>
      <w:r>
        <w:t xml:space="preserve">hưởng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nào </w:t>
      </w:r>
      <w:r>
        <w:t xml:space="preserve">đó </w:t>
      </w:r>
      <w:r>
        <w:t xml:space="preserve">lợi </w:t>
      </w:r>
      <w:r>
        <w:t xml:space="preserve">hơn </w:t>
      </w:r>
      <w:r>
        <w:t xml:space="preserve">khi </w:t>
      </w:r>
      <w:r>
        <w:t xml:space="preserve">bắt </w:t>
      </w:r>
      <w:r>
        <w:t xml:space="preserve">đầu </w:t>
      </w:r>
      <w:r>
        <w:t xml:space="preserve">cuộc </w:t>
      </w:r>
      <w:r>
        <w:t xml:space="preserve">chơi, </w:t>
      </w:r>
      <w:r>
        <w:t xml:space="preserve">cuộc </w:t>
      </w:r>
      <w:r>
        <w:t xml:space="preserve">đấu. </w:t>
      </w:r>
      <w:r>
        <w:rPr>
          <w:i/>
        </w:rPr>
        <w:t xml:space="preserve">Đánh </w:t>
      </w:r>
      <w:r>
        <w:t xml:space="preserve">cờ, </w:t>
      </w:r>
      <w:r>
        <w:rPr>
          <w:i/>
        </w:rPr>
        <w:t xml:space="preserve">chấp </w:t>
      </w:r>
      <w:r>
        <w:rPr>
          <w:i/>
        </w:rPr>
        <w:t xml:space="preserve">một </w:t>
      </w:r>
      <w:r>
        <w:rPr>
          <w:i/>
        </w:rPr>
        <w:t xml:space="preserve">xe. </w:t>
      </w:r>
      <w:r>
        <w:rPr>
          <w:b/>
        </w:rPr>
        <w:t xml:space="preserve">2 </w:t>
      </w:r>
      <w:r>
        <w:t xml:space="preserve">Địch </w:t>
      </w:r>
      <w:r>
        <w:t xml:space="preserve">lại </w:t>
      </w:r>
      <w:r>
        <w:t xml:space="preserve">mà </w:t>
      </w:r>
      <w:r>
        <w:t xml:space="preserve">không </w:t>
      </w:r>
      <w:r>
        <w:t xml:space="preserve">sợ </w:t>
      </w:r>
      <w:r>
        <w:t xml:space="preserve">một </w:t>
      </w:r>
      <w:r>
        <w:t xml:space="preserve">đối </w:t>
      </w:r>
      <w:r>
        <w:t xml:space="preserve">phương </w:t>
      </w:r>
      <w:r>
        <w:t xml:space="preserve">có </w:t>
      </w:r>
      <w:r>
        <w:t xml:space="preserve">thế </w:t>
      </w:r>
      <w:r>
        <w:t xml:space="preserve">lợi </w:t>
      </w:r>
      <w:r>
        <w:t xml:space="preserve">hơn </w:t>
      </w:r>
      <w:r>
        <w:t xml:space="preserve">mình. </w:t>
      </w:r>
      <w:r>
        <w:t xml:space="preserve">Một </w:t>
      </w:r>
      <w:r>
        <w:t xml:space="preserve">người </w:t>
      </w:r>
      <w:r>
        <w:rPr>
          <w:i/>
        </w:rPr>
        <w:t xml:space="preserve">chấp </w:t>
      </w:r>
      <w:r>
        <w:rPr>
          <w:i/>
        </w:rPr>
        <w:t xml:space="preserve">ba </w:t>
      </w:r>
      <w:r>
        <w:t xml:space="preserve">người. </w:t>
      </w:r>
      <w:r>
        <w:rPr>
          <w:b/>
        </w:rPr>
        <w:t xml:space="preserve">3 </w:t>
      </w:r>
      <w:r>
        <w:t xml:space="preserve">(id.; </w:t>
      </w:r>
      <w:r>
        <w:t xml:space="preserve">khẩu ngữ). </w:t>
      </w:r>
      <w:r>
        <w:t xml:space="preserve">Không </w:t>
      </w:r>
      <w:r>
        <w:t xml:space="preserve">kể </w:t>
      </w:r>
      <w:r>
        <w:t xml:space="preserve">tới, </w:t>
      </w:r>
      <w:r>
        <w:t xml:space="preserve">không </w:t>
      </w:r>
      <w:r>
        <w:t xml:space="preserve">đếm </w:t>
      </w:r>
      <w:r>
        <w:t xml:space="preserve">xỉa </w:t>
      </w:r>
      <w:r>
        <w:t xml:space="preserve">tới </w:t>
      </w:r>
      <w:r>
        <w:t xml:space="preserve">điều </w:t>
      </w:r>
      <w:r>
        <w:t xml:space="preserve">trở </w:t>
      </w:r>
      <w:r>
        <w:t xml:space="preserve">ngại </w:t>
      </w:r>
      <w:r>
        <w:t xml:space="preserve">lớn </w:t>
      </w:r>
      <w:r>
        <w:t xml:space="preserve">hoặc </w:t>
      </w:r>
      <w:r>
        <w:t xml:space="preserve">nguy </w:t>
      </w:r>
      <w:r>
        <w:t xml:space="preserve">hiểm; </w:t>
      </w:r>
      <w:r>
        <w:t xml:space="preserve">bất </w:t>
      </w:r>
      <w:r>
        <w:t xml:space="preserve">chấp. </w:t>
      </w:r>
      <w:r>
        <w:rPr>
          <w:i/>
        </w:rPr>
        <w:t xml:space="preserve">Chấp </w:t>
      </w:r>
      <w:r>
        <w:rPr>
          <w:i/>
        </w:rPr>
        <w:t xml:space="preserve">mọi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Chấp </w:t>
      </w:r>
      <w:r>
        <w:rPr>
          <w:i/>
        </w:rPr>
        <w:t xml:space="preserve">tất </w:t>
      </w:r>
      <w:r>
        <w:rPr>
          <w:i/>
        </w:rPr>
        <w:t xml:space="preserve">cá. </w:t>
      </w:r>
      <w:r>
        <w:rPr>
          <w:b/>
        </w:rPr>
        <w:t xml:space="preserve">4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Để </w:t>
      </w:r>
      <w:r>
        <w:t xml:space="preserve">bụng. </w:t>
      </w:r>
      <w:r>
        <w:rPr>
          <w:i/>
        </w:rPr>
        <w:t xml:space="preserve">Nó </w:t>
      </w:r>
      <w:r>
        <w:rPr>
          <w:i/>
        </w:rPr>
        <w:t xml:space="preserve">lỡ </w:t>
      </w:r>
      <w:r>
        <w:rPr>
          <w:i/>
        </w:rPr>
        <w:t xml:space="preserve">lời, </w:t>
      </w:r>
      <w:r>
        <w:rPr>
          <w:i/>
        </w:rPr>
        <w:t xml:space="preserve">chấp </w:t>
      </w:r>
      <w:r>
        <w:t xml:space="preserve">làm </w:t>
      </w:r>
      <w:r>
        <w:rPr>
          <w:i/>
        </w:rPr>
        <w:t xml:space="preserve">gì. </w:t>
      </w:r>
      <w:r>
        <w:br/>
      </w:r>
      <w:r>
        <w:rPr>
          <w:b/>
        </w:rPr>
        <w:t xml:space="preserve">chấp,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Đồng </w:t>
      </w:r>
      <w:r>
        <w:t xml:space="preserve">ý </w:t>
      </w:r>
      <w:r>
        <w:t xml:space="preserve">nhận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đơn </w:t>
      </w:r>
      <w:r>
        <w:t xml:space="preserve">từ). </w:t>
      </w:r>
      <w:r>
        <w:rPr>
          <w:i/>
        </w:rPr>
        <w:t xml:space="preserve">Chấp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bút </w:t>
      </w:r>
      <w:r>
        <w:rPr>
          <w:i/>
        </w:rPr>
        <w:t xml:space="preserve">động từ </w:t>
      </w:r>
      <w:r>
        <w:t xml:space="preserve">Viết </w:t>
      </w:r>
      <w:r>
        <w:t xml:space="preserve">thành </w:t>
      </w:r>
      <w:r>
        <w:t xml:space="preserve">văn </w:t>
      </w:r>
      <w:r>
        <w:t xml:space="preserve">theo </w:t>
      </w:r>
      <w:r>
        <w:t xml:space="preserve">ý </w:t>
      </w:r>
      <w:r>
        <w:t xml:space="preserve">kiến </w:t>
      </w:r>
      <w:r>
        <w:t xml:space="preserve">đã </w:t>
      </w:r>
      <w:r>
        <w:t xml:space="preserve">thống </w:t>
      </w:r>
      <w:r>
        <w:t xml:space="preserve">nhất </w:t>
      </w:r>
      <w:r>
        <w:t xml:space="preserve">của </w:t>
      </w:r>
      <w:r>
        <w:t xml:space="preserve">tập </w:t>
      </w:r>
      <w:r>
        <w:t xml:space="preserve">thể </w:t>
      </w:r>
      <w:r>
        <w:t xml:space="preserve">tác </w:t>
      </w:r>
      <w:r>
        <w:t xml:space="preserve">giả. </w:t>
      </w:r>
      <w:r>
        <w:rPr>
          <w:i/>
        </w:rPr>
        <w:t xml:space="preserve">Giao </w:t>
      </w:r>
      <w:r>
        <w:t xml:space="preserve">cho </w:t>
      </w:r>
      <w:r>
        <w:t xml:space="preserve">một </w:t>
      </w:r>
      <w:r>
        <w:t xml:space="preserve">người </w:t>
      </w:r>
      <w:r>
        <w:rPr>
          <w:i/>
        </w:rPr>
        <w:t xml:space="preserve">chấp </w:t>
      </w:r>
      <w:r>
        <w:t xml:space="preserve">bút.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cha </w:t>
      </w:r>
      <w:r>
        <w:rPr>
          <w:b/>
        </w:rPr>
        <w:t xml:space="preserve">chấp </w:t>
      </w:r>
      <w:r>
        <w:rPr>
          <w:b/>
        </w:rPr>
        <w:t xml:space="preserve">chới </w:t>
      </w:r>
      <w:r>
        <w:rPr>
          <w:i/>
        </w:rPr>
        <w:t xml:space="preserve">động từ </w:t>
      </w:r>
      <w:r>
        <w:t xml:space="preserve">x </w:t>
      </w:r>
      <w:r>
        <w:t xml:space="preserve">chấp </w:t>
      </w:r>
      <w:r>
        <w:rPr>
          <w:i/>
        </w:rPr>
        <w:t xml:space="preserve">chới </w:t>
      </w:r>
      <w:r>
        <w:t xml:space="preserve">(láy).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chiếm </w:t>
      </w:r>
      <w:r>
        <w:rPr>
          <w:i/>
        </w:rPr>
        <w:t xml:space="preserve">động từ </w:t>
      </w:r>
      <w:r>
        <w:t xml:space="preserve">(ít dùng). </w:t>
      </w:r>
      <w:r>
        <w:t xml:space="preserve">Chiếm </w:t>
      </w:r>
      <w:r>
        <w:t xml:space="preserve">lấy </w:t>
      </w:r>
      <w:r>
        <w:t xml:space="preserve">làm </w:t>
      </w:r>
      <w:r>
        <w:t xml:space="preserve">của </w:t>
      </w:r>
      <w:r>
        <w:t xml:space="preserve">mình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ruộng </w:t>
      </w:r>
      <w:r>
        <w:t xml:space="preserve">đất). </w:t>
      </w:r>
      <w:r>
        <w:t xml:space="preserve">Chấp </w:t>
      </w:r>
      <w:r>
        <w:rPr>
          <w:i/>
        </w:rPr>
        <w:t xml:space="preserve">chiếm </w:t>
      </w:r>
      <w:r>
        <w:rPr>
          <w:i/>
        </w:rPr>
        <w:t xml:space="preserve">ruộng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(cũ). </w:t>
      </w:r>
      <w:r>
        <w:t xml:space="preserve">Nắm </w:t>
      </w:r>
      <w:r>
        <w:t xml:space="preserve">chính </w:t>
      </w:r>
      <w:r>
        <w:t xml:space="preserve">quyền.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choá,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nhiều </w:t>
      </w:r>
      <w:r>
        <w:t xml:space="preserve">ánh </w:t>
      </w:r>
      <w:r>
        <w:t xml:space="preserve">chớp </w:t>
      </w:r>
      <w:r>
        <w:t xml:space="preserve">làm </w:t>
      </w:r>
      <w:r>
        <w:t xml:space="preserve">loá </w:t>
      </w:r>
      <w:r>
        <w:t xml:space="preserve">mắt. </w:t>
      </w:r>
      <w:r>
        <w:rPr>
          <w:i/>
        </w:rPr>
        <w:t xml:space="preserve">ánh </w:t>
      </w:r>
      <w:r>
        <w:rPr>
          <w:i/>
        </w:rPr>
        <w:t xml:space="preserve">đèn </w:t>
      </w:r>
      <w:r>
        <w:rPr>
          <w:i/>
        </w:rPr>
        <w:t xml:space="preserve">pin </w:t>
      </w:r>
      <w:r>
        <w:rPr>
          <w:i/>
        </w:rPr>
        <w:t xml:space="preserve">chấp </w:t>
      </w:r>
      <w:r>
        <w:rPr>
          <w:i/>
        </w:rPr>
        <w:t xml:space="preserve">choá.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choá;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Chập </w:t>
      </w:r>
      <w:r>
        <w:t xml:space="preserve">choạng. </w:t>
      </w:r>
      <w:r>
        <w:rPr>
          <w:i/>
        </w:rPr>
        <w:t xml:space="preserve">Trời </w:t>
      </w:r>
      <w:r>
        <w:rPr>
          <w:i/>
        </w:rPr>
        <w:t xml:space="preserve">uừa </w:t>
      </w:r>
      <w:r>
        <w:rPr>
          <w:i/>
        </w:rPr>
        <w:t xml:space="preserve">chấp </w:t>
      </w:r>
      <w:r>
        <w:rPr>
          <w:i/>
        </w:rPr>
        <w:t xml:space="preserve">choá. </w:t>
      </w:r>
      <w:r>
        <w:rPr>
          <w:i/>
        </w:rPr>
        <w:t xml:space="preserve">Lúc </w:t>
      </w:r>
      <w:r>
        <w:rPr>
          <w:i/>
        </w:rPr>
        <w:t xml:space="preserve">chấp </w:t>
      </w:r>
      <w:r>
        <w:rPr>
          <w:i/>
        </w:rPr>
        <w:t xml:space="preserve">choá </w:t>
      </w:r>
      <w:r>
        <w:t xml:space="preserve">mặt </w:t>
      </w:r>
      <w:r>
        <w:t xml:space="preserve">người. </w:t>
      </w:r>
      <w:r>
        <w:t xml:space="preserve">chấp </w:t>
      </w:r>
      <w:r>
        <w:t xml:space="preserve">chới </w:t>
      </w:r>
      <w: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thăng </w:t>
      </w:r>
      <w:r>
        <w:t xml:space="preserve">bằng </w:t>
      </w:r>
      <w:r>
        <w:t xml:space="preserve">bất </w:t>
      </w:r>
      <w:r>
        <w:t xml:space="preserve">định, </w:t>
      </w:r>
      <w:r>
        <w:t xml:space="preserve">khi </w:t>
      </w:r>
      <w:r>
        <w:t xml:space="preserve">lên </w:t>
      </w:r>
      <w:r>
        <w:t xml:space="preserve">khi </w:t>
      </w:r>
      <w:r>
        <w:t xml:space="preserve">xuống, </w:t>
      </w:r>
      <w:r>
        <w:t xml:space="preserve">khi </w:t>
      </w:r>
      <w:r>
        <w:t xml:space="preserve">nghiêng </w:t>
      </w:r>
      <w:r>
        <w:t xml:space="preserve">qua </w:t>
      </w:r>
      <w:r>
        <w:t xml:space="preserve">khi </w:t>
      </w:r>
      <w:r>
        <w:t xml:space="preserve">ngả </w:t>
      </w:r>
      <w:r>
        <w:t xml:space="preserve">lại. </w:t>
      </w:r>
      <w:r>
        <w:rPr>
          <w:i/>
        </w:rPr>
        <w:t xml:space="preserve">Bướm </w:t>
      </w:r>
      <w:r>
        <w:rPr>
          <w:i/>
        </w:rPr>
        <w:t xml:space="preserve">chấp </w:t>
      </w:r>
      <w:r>
        <w:t xml:space="preserve">chới </w:t>
      </w:r>
      <w:r>
        <w:rPr>
          <w:i/>
        </w:rPr>
        <w:t xml:space="preserve">bay. </w:t>
      </w:r>
      <w:r>
        <w:t xml:space="preserve">Chiêm </w:t>
      </w:r>
      <w:r>
        <w:t xml:space="preserve">chấp </w:t>
      </w:r>
      <w:r>
        <w:t xml:space="preserve">chới, </w:t>
      </w:r>
      <w:r>
        <w:t xml:space="preserve">mùa </w:t>
      </w:r>
      <w:r>
        <w:rPr>
          <w:i/>
        </w:rPr>
        <w:t xml:space="preserve">đợi </w:t>
      </w:r>
      <w:r>
        <w:rPr>
          <w:i/>
        </w:rPr>
        <w:t xml:space="preserve">nhau </w:t>
      </w:r>
      <w:r>
        <w:rPr>
          <w:i/>
        </w:rPr>
        <w:t xml:space="preserve">(tng.; </w:t>
      </w:r>
      <w:r>
        <w:rPr>
          <w:i/>
        </w:rPr>
        <w:t xml:space="preserve">lúa </w:t>
      </w:r>
      <w:r>
        <w:t xml:space="preserve">chiêm </w:t>
      </w:r>
      <w:r>
        <w:t xml:space="preserve">cấy </w:t>
      </w:r>
      <w:r>
        <w:t xml:space="preserve">trước </w:t>
      </w:r>
      <w:r>
        <w:t xml:space="preserve">trỗ </w:t>
      </w:r>
      <w:r>
        <w:t xml:space="preserve">trước, </w:t>
      </w:r>
      <w:r>
        <w:rPr>
          <w:i/>
        </w:rPr>
        <w:t xml:space="preserve">cấy </w:t>
      </w:r>
      <w:r>
        <w:t xml:space="preserve">sau </w:t>
      </w:r>
      <w:r>
        <w:t xml:space="preserve">trỗ </w:t>
      </w:r>
      <w:r>
        <w:t xml:space="preserve">sau, </w:t>
      </w:r>
      <w:r>
        <w:t xml:space="preserve">còn </w:t>
      </w:r>
      <w:r>
        <w:t xml:space="preserve">lúa </w:t>
      </w:r>
      <w:r>
        <w:rPr>
          <w:i/>
        </w:rPr>
        <w:t xml:space="preserve">mùa </w:t>
      </w:r>
      <w:r>
        <w:t xml:space="preserve">thì </w:t>
      </w:r>
      <w:r>
        <w:t xml:space="preserve">cấy </w:t>
      </w:r>
      <w:r>
        <w:t xml:space="preserve">sớm </w:t>
      </w:r>
      <w:r>
        <w:t xml:space="preserve">hay </w:t>
      </w:r>
      <w:r>
        <w:rPr>
          <w:i/>
        </w:rPr>
        <w:t xml:space="preserve">cấy </w:t>
      </w:r>
      <w:r>
        <w:t xml:space="preserve">muộn </w:t>
      </w:r>
      <w:r>
        <w:rPr>
          <w:i/>
        </w:rPr>
        <w:t xml:space="preserve">cũng </w:t>
      </w:r>
      <w:r>
        <w:rPr>
          <w:i/>
        </w:rPr>
        <w:t xml:space="preserve">đều </w:t>
      </w:r>
      <w:r>
        <w:t xml:space="preserve">trỗ </w:t>
      </w:r>
      <w:r>
        <w:rPr>
          <w:i/>
        </w:rPr>
        <w:t xml:space="preserve">gần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t xml:space="preserve">thời </w:t>
      </w:r>
      <w:r>
        <w:rPr>
          <w:i/>
        </w:rPr>
        <w:t xml:space="preserve">kì). </w:t>
      </w:r>
      <w:r>
        <w:rPr>
          <w:b/>
        </w:rPr>
        <w:t xml:space="preserve">2 </w:t>
      </w:r>
      <w:r>
        <w:t xml:space="preserve">Rung </w:t>
      </w:r>
      <w:r>
        <w:t xml:space="preserve">rình </w:t>
      </w:r>
      <w:r>
        <w:t xml:space="preserve">và </w:t>
      </w:r>
      <w:r>
        <w:t xml:space="preserve">khi </w:t>
      </w:r>
      <w:r>
        <w:t xml:space="preserve">mờ </w:t>
      </w:r>
      <w:r>
        <w:t xml:space="preserve">khi </w:t>
      </w:r>
      <w:r>
        <w:t xml:space="preserve">tỏ. </w:t>
      </w:r>
      <w:r>
        <w:t xml:space="preserve">ánh </w:t>
      </w:r>
      <w:r>
        <w:rPr>
          <w:i/>
        </w:rPr>
        <w:t xml:space="preserve">đuốc </w:t>
      </w:r>
      <w:r>
        <w:rPr>
          <w:i/>
        </w:rPr>
        <w:t xml:space="preserve">chấp </w:t>
      </w:r>
      <w:r>
        <w:t xml:space="preserve">chới </w:t>
      </w:r>
      <w:r>
        <w:rPr>
          <w:i/>
        </w:rPr>
        <w:t xml:space="preserve">ở </w:t>
      </w:r>
      <w:r>
        <w:rPr>
          <w:i/>
        </w:rPr>
        <w:t xml:space="preserve">phía </w:t>
      </w:r>
      <w:r>
        <w:rPr>
          <w:i/>
        </w:rPr>
        <w:t xml:space="preserve">xa. </w:t>
      </w:r>
      <w:r>
        <w:rPr>
          <w:b/>
        </w:rPr>
        <w:t xml:space="preserve">3 </w:t>
      </w:r>
      <w:r>
        <w:t xml:space="preserve">(kng). </w:t>
      </w:r>
      <w:r>
        <w:t xml:space="preserve">Nhấp </w:t>
      </w:r>
      <w:r>
        <w:t xml:space="preserve">nháy </w:t>
      </w:r>
      <w:r>
        <w:t xml:space="preserve">và </w:t>
      </w:r>
      <w:r>
        <w:t xml:space="preserve">liếc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đứng </w:t>
      </w:r>
      <w:r>
        <w:t xml:space="preserve">đắn, </w:t>
      </w:r>
      <w:r>
        <w:t xml:space="preserve">có </w:t>
      </w:r>
      <w:r>
        <w:t xml:space="preserve">ý </w:t>
      </w:r>
      <w:r>
        <w:t xml:space="preserve">ve </w:t>
      </w:r>
      <w:r>
        <w:t xml:space="preserve">văn.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chấp </w:t>
      </w:r>
      <w:r>
        <w:rPr>
          <w:i/>
        </w:rPr>
        <w:t xml:space="preserve">cha </w:t>
      </w:r>
      <w:r>
        <w:rPr>
          <w:i/>
        </w:rPr>
        <w:t xml:space="preserve">chấp </w:t>
      </w:r>
      <w:r>
        <w:t xml:space="preserve">chới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Làm </w:t>
      </w:r>
      <w:r>
        <w:t xml:space="preserve">theo </w:t>
      </w:r>
      <w:r>
        <w:t xml:space="preserve">điều </w:t>
      </w:r>
      <w:r>
        <w:t xml:space="preserve">do </w:t>
      </w:r>
      <w:r>
        <w:t xml:space="preserve">tổ </w:t>
      </w:r>
      <w:r>
        <w:t xml:space="preserve">chức </w:t>
      </w:r>
      <w:r>
        <w:t xml:space="preserve">định </w:t>
      </w:r>
      <w:r>
        <w:t xml:space="preserve">ra. </w:t>
      </w:r>
      <w:r>
        <w:t xml:space="preserve">Chấp </w:t>
      </w:r>
      <w:r>
        <w:rPr>
          <w:i/>
        </w:rPr>
        <w:t xml:space="preserve">hành </w:t>
      </w:r>
      <w:r>
        <w:t xml:space="preserve">chính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(cũ). </w:t>
      </w:r>
      <w:r>
        <w:t xml:space="preserve">Giữ </w:t>
      </w:r>
      <w:r>
        <w:t xml:space="preserve">theo </w:t>
      </w:r>
      <w:r>
        <w:t xml:space="preserve">đạo </w:t>
      </w:r>
      <w:r>
        <w:t xml:space="preserve">thường, </w:t>
      </w:r>
      <w:r>
        <w:t xml:space="preserve">lẽ </w:t>
      </w:r>
      <w:r>
        <w:t xml:space="preserve">thường.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nô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chấp </w:t>
      </w:r>
      <w:r>
        <w:rPr>
          <w:i/>
        </w:rPr>
        <w:t xml:space="preserve">nhặt.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chấp </w:t>
      </w:r>
      <w:r>
        <w:rPr>
          <w:i/>
        </w:rPr>
        <w:t xml:space="preserve">nệ. </w:t>
      </w:r>
      <w:r>
        <w:t xml:space="preserve">: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nệ </w:t>
      </w:r>
      <w:r>
        <w:rPr>
          <w:i/>
        </w:rPr>
        <w:t xml:space="preserve">động từ </w:t>
      </w:r>
      <w:r>
        <w:t xml:space="preserve">(ít dùng). </w:t>
      </w:r>
      <w:r>
        <w:t xml:space="preserve">Chấp </w:t>
      </w:r>
      <w:r>
        <w:t xml:space="preserve">nhất, </w:t>
      </w:r>
      <w:r>
        <w:t xml:space="preserve">vì </w:t>
      </w:r>
      <w:r>
        <w:t xml:space="preserve">quá </w:t>
      </w:r>
      <w:r>
        <w:t xml:space="preserve">câu </w:t>
      </w:r>
      <w:r>
        <w:t xml:space="preserve">nệ. </w:t>
      </w:r>
      <w:r>
        <w:t xml:space="preserve">chấp </w:t>
      </w:r>
      <w:r>
        <w:t xml:space="preserve">nhặt </w:t>
      </w:r>
      <w:r>
        <w:t xml:space="preserve">động từ </w:t>
      </w:r>
      <w:r>
        <w:t xml:space="preserve">Để </w:t>
      </w:r>
      <w:r>
        <w:t xml:space="preserve">bụng </w:t>
      </w:r>
      <w:r>
        <w:t xml:space="preserve">trách </w:t>
      </w:r>
      <w:r>
        <w:t xml:space="preserve">móc </w:t>
      </w:r>
      <w:r>
        <w:t xml:space="preserve">về </w:t>
      </w:r>
      <w:r>
        <w:t xml:space="preserve">những </w:t>
      </w:r>
      <w:r>
        <w:t xml:space="preserve">sai </w:t>
      </w:r>
      <w:r>
        <w:t xml:space="preserve">sót </w:t>
      </w:r>
      <w:r>
        <w:t xml:space="preserve">nhỏ </w:t>
      </w:r>
      <w:r>
        <w:t xml:space="preserve">nhặt.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chấp </w:t>
      </w:r>
      <w:r>
        <w:rPr>
          <w:i/>
        </w:rPr>
        <w:t xml:space="preserve">nhặt.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Đồng </w:t>
      </w:r>
      <w:r>
        <w:t xml:space="preserve">ý </w:t>
      </w:r>
      <w:r>
        <w:t xml:space="preserve">nhận </w:t>
      </w:r>
      <w:r>
        <w:t xml:space="preserve">điều </w:t>
      </w:r>
      <w:r>
        <w:t xml:space="preserve">người </w:t>
      </w:r>
      <w:r>
        <w:t xml:space="preserve">khác </w:t>
      </w:r>
      <w:r>
        <w:t xml:space="preserve">yêu </w:t>
      </w:r>
      <w:r>
        <w:t xml:space="preserve">cầu </w:t>
      </w:r>
      <w:r>
        <w:t xml:space="preserve">hoặc </w:t>
      </w:r>
      <w:r>
        <w:t xml:space="preserve">đề </w:t>
      </w:r>
      <w:r>
        <w:t xml:space="preserve">ra. </w:t>
      </w:r>
      <w:r>
        <w:t xml:space="preserve">Chấp </w:t>
      </w:r>
      <w:r>
        <w:rPr>
          <w:i/>
        </w:rPr>
        <w:t xml:space="preserve">nhận </w:t>
      </w:r>
      <w:r>
        <w:rPr>
          <w:i/>
        </w:rPr>
        <w:t xml:space="preserve">đơn. </w:t>
      </w:r>
      <w:r>
        <w:rPr>
          <w:i/>
        </w:rPr>
        <w:t xml:space="preserve">Chấp </w:t>
      </w:r>
      <w:r>
        <w:rPr>
          <w:i/>
        </w:rPr>
        <w:t xml:space="preserve">nhận </w:t>
      </w:r>
      <w:r>
        <w:rPr>
          <w:i/>
        </w:rPr>
        <w:t xml:space="preserve">các </w:t>
      </w:r>
      <w:r>
        <w:rPr>
          <w:i/>
        </w:rPr>
        <w:t xml:space="preserve">yêu </w:t>
      </w:r>
      <w:r>
        <w:t xml:space="preserve">sách.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nhận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(Nói </w:t>
      </w:r>
      <w:r>
        <w:t xml:space="preserve">về </w:t>
      </w:r>
      <w:r>
        <w:t xml:space="preserve">bên </w:t>
      </w:r>
      <w:r>
        <w:t xml:space="preserve">mua) </w:t>
      </w:r>
      <w:r>
        <w:t xml:space="preserve">tiếp </w:t>
      </w:r>
      <w:r>
        <w:t xml:space="preserve">nhận </w:t>
      </w:r>
      <w:r>
        <w:t xml:space="preserve">hàng </w:t>
      </w:r>
      <w:r>
        <w:t xml:space="preserve">hoá </w:t>
      </w:r>
      <w:r>
        <w:t xml:space="preserve">do </w:t>
      </w:r>
      <w:r>
        <w:t xml:space="preserve">bên </w:t>
      </w:r>
      <w:r>
        <w:t xml:space="preserve">bán </w:t>
      </w:r>
      <w:r>
        <w:t xml:space="preserve">giao,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phẩm </w:t>
      </w:r>
      <w:r>
        <w:t xml:space="preserve">chất </w:t>
      </w:r>
      <w:r>
        <w:t xml:space="preserve">và </w:t>
      </w:r>
      <w:r>
        <w:t xml:space="preserve">số </w:t>
      </w:r>
      <w:r>
        <w:t xml:space="preserve">lượng.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nhất </w:t>
      </w:r>
      <w:r>
        <w:rPr>
          <w:i/>
        </w:rPr>
        <w:t xml:space="preserve">động từ </w:t>
      </w:r>
      <w:r>
        <w:t xml:space="preserve">(ít dùng). </w:t>
      </w:r>
      <w:r>
        <w:t xml:space="preserve">Giữ </w:t>
      </w:r>
      <w:r>
        <w:t xml:space="preserve">khăng </w:t>
      </w:r>
      <w:r>
        <w:t xml:space="preserve">khăng </w:t>
      </w:r>
      <w:r>
        <w:t xml:space="preserve">một </w:t>
      </w:r>
      <w:r>
        <w:t xml:space="preserve">mực </w:t>
      </w:r>
      <w:r>
        <w:t xml:space="preserve">theo </w:t>
      </w:r>
      <w:r>
        <w:t xml:space="preserve">cái </w:t>
      </w:r>
      <w:r>
        <w:t xml:space="preserve">định </w:t>
      </w:r>
      <w:r>
        <w:t xml:space="preserve">sẵn </w:t>
      </w:r>
      <w:r>
        <w:t xml:space="preserve">về </w:t>
      </w:r>
      <w:r>
        <w:t xml:space="preserve">quan </w:t>
      </w:r>
      <w:r>
        <w:t xml:space="preserve">niệm, </w:t>
      </w:r>
      <w:r>
        <w:t xml:space="preserve">lề </w:t>
      </w:r>
      <w:r>
        <w:t xml:space="preserve">lối, </w:t>
      </w:r>
      <w:r>
        <w:t xml:space="preserve">v.v., </w:t>
      </w:r>
      <w:r>
        <w:t xml:space="preserve">không </w:t>
      </w:r>
      <w:r>
        <w:t xml:space="preserve">chịu </w:t>
      </w:r>
      <w:r>
        <w:t xml:space="preserve">thay </w:t>
      </w:r>
      <w:r>
        <w:t xml:space="preserve">đổi.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pháp </w:t>
      </w:r>
      <w:r>
        <w:rPr>
          <w:i/>
        </w:rPr>
        <w:t xml:space="preserve">động từ </w:t>
      </w:r>
      <w:r>
        <w:t xml:space="preserve">(cũ).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thi </w:t>
      </w:r>
      <w:r>
        <w:t xml:space="preserve">hành </w:t>
      </w:r>
      <w:r>
        <w:t xml:space="preserve">pháp </w:t>
      </w:r>
      <w:r>
        <w:t xml:space="preserve">luật.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chấp </w:t>
      </w:r>
      <w:r>
        <w:t xml:space="preserve">pháp. </w:t>
      </w:r>
      <w:r>
        <w:t xml:space="preserve">châáp </w:t>
      </w:r>
      <w:r>
        <w:t xml:space="preserve">thuần </w:t>
      </w:r>
      <w:r>
        <w:t xml:space="preserve">châáp </w:t>
      </w:r>
      <w:r>
        <w:t xml:space="preserve">thuần </w:t>
      </w:r>
      <w:r>
        <w:t xml:space="preserve">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