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ngưng </w:t>
      </w:r>
      <w:r>
        <w:rPr>
          <w:b/>
        </w:rPr>
        <w:t xml:space="preserve">tụ </w:t>
      </w:r>
      <w:r>
        <w:rPr>
          <w:i/>
        </w:rPr>
        <w:t xml:space="preserve">động từ </w:t>
      </w:r>
      <w:r>
        <w:t xml:space="preserve">Chuyển </w:t>
      </w:r>
      <w:r>
        <w:t xml:space="preserve">từ </w:t>
      </w:r>
      <w:r>
        <w:t xml:space="preserve">trạng </w:t>
      </w:r>
      <w:r>
        <w:t xml:space="preserve">thái </w:t>
      </w:r>
      <w:r>
        <w:rPr>
          <w:i/>
        </w:rPr>
        <w:t xml:space="preserve">khí </w:t>
      </w:r>
      <w:r>
        <w:t xml:space="preserve">hoặc </w:t>
      </w:r>
      <w:r>
        <w:t xml:space="preserve">hơi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lỏng. </w:t>
      </w:r>
      <w:r>
        <w:rPr>
          <w:i/>
        </w:rPr>
        <w:t xml:space="preserve">Gặp </w:t>
      </w:r>
      <w:r>
        <w:rPr>
          <w:i/>
        </w:rPr>
        <w:t xml:space="preserve">lạnh </w:t>
      </w:r>
      <w:r>
        <w:rPr>
          <w:i/>
        </w:rPr>
        <w:t xml:space="preserve">hơi </w:t>
      </w:r>
      <w:r>
        <w:rPr>
          <w:i/>
        </w:rPr>
        <w:t xml:space="preserve">nước </w:t>
      </w:r>
      <w:r>
        <w:rPr>
          <w:i/>
        </w:rPr>
        <w:t xml:space="preserve">ngưng </w:t>
      </w:r>
      <w:r>
        <w:rPr>
          <w:i/>
        </w:rPr>
        <w:t xml:space="preserve">tụ </w:t>
      </w:r>
      <w:r>
        <w:t xml:space="preserve">lại. </w:t>
      </w:r>
      <w:r>
        <w:br/>
      </w:r>
      <w:r>
        <w:rPr>
          <w:b/>
        </w:rPr>
        <w:t xml:space="preserve">ngừng </w:t>
      </w:r>
      <w:r>
        <w:rPr>
          <w:i/>
        </w:rPr>
        <w:t xml:space="preserve">động từ </w:t>
      </w:r>
      <w:r>
        <w:t xml:space="preserve">Không </w:t>
      </w:r>
      <w:r>
        <w:t xml:space="preserve">tiếp </w:t>
      </w:r>
      <w:r>
        <w:t xml:space="preserve">tục </w:t>
      </w:r>
      <w:r>
        <w:t xml:space="preserve">hoạt </w:t>
      </w:r>
      <w:r>
        <w:t xml:space="preserve">động, </w:t>
      </w:r>
      <w:r>
        <w:t xml:space="preserve">phát </w:t>
      </w:r>
      <w:r>
        <w:t xml:space="preserve">triển. </w:t>
      </w:r>
      <w:r>
        <w:rPr>
          <w:i/>
        </w:rPr>
        <w:t xml:space="preserve">Đang </w:t>
      </w:r>
      <w:r>
        <w:rPr>
          <w:i/>
        </w:rPr>
        <w:t xml:space="preserve">nói </w:t>
      </w:r>
      <w:r>
        <w:rPr>
          <w:i/>
        </w:rPr>
        <w:t xml:space="preserve">bỗng </w:t>
      </w:r>
      <w:r>
        <w:rPr>
          <w:i/>
        </w:rPr>
        <w:t xml:space="preserve">ngừng </w:t>
      </w:r>
      <w:r>
        <w:t xml:space="preserve">lại. </w:t>
      </w:r>
      <w:r>
        <w:t xml:space="preserve">Rét </w:t>
      </w:r>
      <w:r>
        <w:rPr>
          <w:i/>
        </w:rPr>
        <w:t xml:space="preserve">quá, </w:t>
      </w:r>
      <w:r>
        <w:rPr>
          <w:i/>
        </w:rPr>
        <w:t xml:space="preserve">cây </w:t>
      </w:r>
      <w:r>
        <w:rPr>
          <w:i/>
        </w:rPr>
        <w:t xml:space="preserve">ngừng </w:t>
      </w:r>
      <w:r>
        <w:rPr>
          <w:i/>
        </w:rPr>
        <w:t xml:space="preserve">phát </w:t>
      </w:r>
      <w:r>
        <w:t xml:space="preserve">triển. </w:t>
      </w:r>
      <w:r>
        <w:rPr>
          <w:i/>
        </w:rPr>
        <w:t xml:space="preserve">Ngừng </w:t>
      </w:r>
      <w:r>
        <w:rPr>
          <w:i/>
        </w:rPr>
        <w:t xml:space="preserve">tay. </w:t>
      </w:r>
      <w:r>
        <w:rPr>
          <w:i/>
        </w:rPr>
        <w:t xml:space="preserve">Không </w:t>
      </w:r>
      <w:r>
        <w:rPr>
          <w:i/>
        </w:rPr>
        <w:t xml:space="preserve">ngừng </w:t>
      </w:r>
      <w:r>
        <w:rPr>
          <w:i/>
        </w:rPr>
        <w:t xml:space="preserve">nâng </w:t>
      </w:r>
      <w:r>
        <w:t xml:space="preserve">cao </w:t>
      </w:r>
      <w:r>
        <w:t xml:space="preserve">trình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ngừng </w:t>
      </w:r>
      <w:r>
        <w:rPr>
          <w:b/>
        </w:rPr>
        <w:t xml:space="preserve">bắn </w:t>
      </w:r>
      <w:r>
        <w:rPr>
          <w:i/>
        </w:rPr>
        <w:t xml:space="preserve">động từ </w:t>
      </w:r>
      <w:r>
        <w:t xml:space="preserve">Tạm </w:t>
      </w:r>
      <w:r>
        <w:t xml:space="preserve">ngừng </w:t>
      </w:r>
      <w:r>
        <w:t xml:space="preserve">chiến </w:t>
      </w:r>
      <w:r>
        <w:t xml:space="preserve">sự, </w:t>
      </w:r>
      <w:r>
        <w:t xml:space="preserve">do </w:t>
      </w:r>
      <w:r>
        <w:t xml:space="preserve">sự </w:t>
      </w:r>
      <w:r>
        <w:t xml:space="preserve">thoả </w:t>
      </w:r>
      <w:r>
        <w:t xml:space="preserve">thuận </w:t>
      </w:r>
      <w:r>
        <w:t xml:space="preserve">giữa </w:t>
      </w:r>
      <w:r>
        <w:t xml:space="preserve">hai </w:t>
      </w:r>
      <w:r>
        <w:t xml:space="preserve">bên. </w:t>
      </w:r>
      <w:r>
        <w:rPr>
          <w:i/>
        </w:rPr>
        <w:t xml:space="preserve">Hiệp </w:t>
      </w:r>
      <w:r>
        <w:rPr>
          <w:i/>
        </w:rPr>
        <w:t xml:space="preserve">định </w:t>
      </w:r>
      <w:r>
        <w:rPr>
          <w:i/>
        </w:rPr>
        <w:t xml:space="preserve">ngừng </w:t>
      </w:r>
      <w:r>
        <w:rPr>
          <w:i/>
        </w:rPr>
        <w:t xml:space="preserve">bắn. </w:t>
      </w:r>
      <w:r>
        <w:br/>
      </w:r>
      <w:r>
        <w:rPr>
          <w:b/>
        </w:rPr>
        <w:t xml:space="preserve">ngừng </w:t>
      </w:r>
      <w:r>
        <w:rPr>
          <w:b/>
        </w:rPr>
        <w:t xml:space="preserve">trệ </w:t>
      </w:r>
      <w:r>
        <w:rPr>
          <w:i/>
        </w:rPr>
        <w:t xml:space="preserve">động từ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ngừng </w:t>
      </w:r>
      <w:r>
        <w:t xml:space="preserve">lại, </w:t>
      </w:r>
      <w:r>
        <w:t xml:space="preserve">sinh </w:t>
      </w:r>
      <w:r>
        <w:t xml:space="preserve">ra </w:t>
      </w:r>
      <w:r>
        <w:t xml:space="preserve">ứ </w:t>
      </w:r>
      <w:r>
        <w:t xml:space="preserve">đọng, </w:t>
      </w:r>
      <w:r>
        <w:t xml:space="preserve">chậm </w:t>
      </w:r>
      <w:r>
        <w:rPr>
          <w:i/>
        </w:rPr>
        <w:t xml:space="preserve">trễ. </w:t>
      </w:r>
      <w:r>
        <w:t xml:space="preserve">Trời </w:t>
      </w:r>
      <w:r>
        <w:t xml:space="preserve">mưa </w:t>
      </w:r>
      <w:r>
        <w:rPr>
          <w:i/>
        </w:rPr>
        <w:t xml:space="preserve">kéo </w:t>
      </w:r>
      <w:r>
        <w:t xml:space="preserve">dài, </w:t>
      </w:r>
      <w:r>
        <w:rPr>
          <w:i/>
        </w:rPr>
        <w:t xml:space="preserve">công </w:t>
      </w:r>
      <w:r>
        <w:t xml:space="preserve">uiệc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bị </w:t>
      </w:r>
      <w:r>
        <w:rPr>
          <w:i/>
        </w:rPr>
        <w:t xml:space="preserve">ngừng </w:t>
      </w:r>
      <w:r>
        <w:rPr>
          <w:i/>
        </w:rPr>
        <w:t xml:space="preserve">trệ. </w:t>
      </w:r>
      <w:r>
        <w:t xml:space="preserve">Giao </w:t>
      </w:r>
      <w:r>
        <w:rPr>
          <w:i/>
        </w:rPr>
        <w:t xml:space="preserve">thông </w:t>
      </w:r>
      <w:r>
        <w:rPr>
          <w:i/>
        </w:rPr>
        <w:t xml:space="preserve">ngừng </w:t>
      </w:r>
      <w:r>
        <w:rPr>
          <w:i/>
        </w:rPr>
        <w:t xml:space="preserve">trệ. </w:t>
      </w:r>
      <w:r>
        <w:br/>
      </w:r>
      <w:r>
        <w:rPr>
          <w:b/>
        </w:rPr>
        <w:t xml:space="preserve">ngưng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ngẩng. </w:t>
      </w:r>
      <w:r>
        <w:br/>
      </w:r>
      <w:r>
        <w:rPr>
          <w:b/>
        </w:rPr>
        <w:t xml:space="preserve">ngước </w:t>
      </w:r>
      <w:r>
        <w:rPr>
          <w:i/>
        </w:rPr>
        <w:t xml:space="preserve">động từ </w:t>
      </w:r>
      <w:r>
        <w:t xml:space="preserve">Đưa </w:t>
      </w:r>
      <w:r>
        <w:t xml:space="preserve">mắt </w:t>
      </w:r>
      <w:r>
        <w:t xml:space="preserve">nhìn </w:t>
      </w:r>
      <w:r>
        <w:t xml:space="preserve">lên </w:t>
      </w:r>
      <w:r>
        <w:t xml:space="preserve">cao. </w:t>
      </w:r>
      <w:r>
        <w:t xml:space="preserve">Ngước </w:t>
      </w:r>
      <w:r>
        <w:rPr>
          <w:i/>
        </w:rPr>
        <w:t xml:space="preserve">mắt </w:t>
      </w:r>
      <w:r>
        <w:rPr>
          <w:i/>
        </w:rPr>
        <w:t xml:space="preserve">nhìn </w:t>
      </w:r>
      <w:r>
        <w:t xml:space="preserve">trời. </w:t>
      </w:r>
      <w:r>
        <w:t xml:space="preserve">Ngước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ngược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(Vận </w:t>
      </w:r>
      <w:r>
        <w:t xml:space="preserve">động) </w:t>
      </w:r>
      <w:r>
        <w:t xml:space="preserve">theo </w:t>
      </w:r>
      <w:r>
        <w:t xml:space="preserve">chiều </w:t>
      </w:r>
      <w:r>
        <w:t xml:space="preserve">trái </w:t>
      </w:r>
      <w:r>
        <w:t xml:space="preserve">lại. </w:t>
      </w:r>
      <w:r>
        <w:rPr>
          <w:i/>
        </w:rPr>
        <w:t xml:space="preserve">Hai </w:t>
      </w:r>
      <w:r>
        <w:rPr>
          <w:i/>
        </w:rPr>
        <w:t xml:space="preserve">chiếc </w:t>
      </w:r>
      <w:r>
        <w:rPr>
          <w:i/>
        </w:rPr>
        <w:t xml:space="preserve">xe </w:t>
      </w:r>
      <w:r>
        <w:rPr>
          <w:i/>
        </w:rPr>
        <w:t xml:space="preserve">đi </w:t>
      </w:r>
      <w:r>
        <w:rPr>
          <w:i/>
        </w:rPr>
        <w:t xml:space="preserve">ngược </w:t>
      </w:r>
      <w:r>
        <w:rPr>
          <w:i/>
        </w:rPr>
        <w:t xml:space="preserve">chiều </w:t>
      </w:r>
      <w:r>
        <w:t xml:space="preserve">nhau. </w:t>
      </w:r>
      <w:r>
        <w:t xml:space="preserve">Bơi </w:t>
      </w:r>
      <w:r>
        <w:rPr>
          <w:i/>
        </w:rPr>
        <w:t xml:space="preserve">thuyền </w:t>
      </w:r>
      <w:r>
        <w:rPr>
          <w:i/>
        </w:rPr>
        <w:t xml:space="preserve">ngược </w:t>
      </w:r>
      <w:r>
        <w:rPr>
          <w:i/>
        </w:rPr>
        <w:t xml:space="preserve">dòng. </w:t>
      </w:r>
      <w:r>
        <w:rPr>
          <w:i/>
        </w:rPr>
        <w:t xml:space="preserve">Ngược </w:t>
      </w:r>
      <w:r>
        <w:t xml:space="preserve">gió. </w:t>
      </w:r>
      <w:r>
        <w:t xml:space="preserve">Đi </w:t>
      </w:r>
      <w:r>
        <w:rPr>
          <w:i/>
        </w:rPr>
        <w:t xml:space="preserve">ngược </w:t>
      </w:r>
      <w:r>
        <w:t xml:space="preserve">lại </w:t>
      </w:r>
      <w:r>
        <w:t xml:space="preserve">trào </w:t>
      </w:r>
      <w:r>
        <w:t xml:space="preserve">lưu </w:t>
      </w:r>
      <w:r>
        <w:rPr>
          <w:i/>
        </w:rP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(bóng (nghĩa bóng)). </w:t>
      </w:r>
      <w:r>
        <w:rPr>
          <w:b/>
        </w:rPr>
        <w:t xml:space="preserve">2 </w:t>
      </w:r>
      <w:r>
        <w:t xml:space="preserve">Có </w:t>
      </w:r>
      <w:r>
        <w:t xml:space="preserve">các </w:t>
      </w:r>
      <w:r>
        <w:t xml:space="preserve">mặt </w:t>
      </w:r>
      <w:r>
        <w:t xml:space="preserve">hoặc </w:t>
      </w:r>
      <w:r>
        <w:t xml:space="preserve">các </w:t>
      </w:r>
      <w:r>
        <w:t xml:space="preserve">phía </w:t>
      </w:r>
      <w:r>
        <w:t xml:space="preserve">đảo </w:t>
      </w:r>
      <w:r>
        <w:t xml:space="preserve">trái </w:t>
      </w:r>
      <w:r>
        <w:t xml:space="preserve">thành </w:t>
      </w:r>
      <w:r>
        <w:t xml:space="preserve">mặt, </w:t>
      </w:r>
      <w:r>
        <w:t xml:space="preserve">dưới </w:t>
      </w:r>
      <w:r>
        <w:t xml:space="preserve">lên </w:t>
      </w:r>
      <w:r>
        <w:t xml:space="preserve">trên, </w:t>
      </w:r>
      <w:r>
        <w:t xml:space="preserve">sau </w:t>
      </w:r>
      <w:r>
        <w:t xml:space="preserve">ra </w:t>
      </w:r>
      <w:r>
        <w:t xml:space="preserve">trước. </w:t>
      </w:r>
      <w:r>
        <w:rPr>
          <w:i/>
        </w:rPr>
        <w:t xml:space="preserve">Treo </w:t>
      </w:r>
      <w:r>
        <w:rPr>
          <w:i/>
        </w:rPr>
        <w:t xml:space="preserve">ngược </w:t>
      </w:r>
      <w:r>
        <w:rPr>
          <w:i/>
        </w:rPr>
        <w:t xml:space="preserve">bức </w:t>
      </w:r>
      <w:r>
        <w:rPr>
          <w:i/>
        </w:rPr>
        <w:t xml:space="preserve">tranh. </w:t>
      </w:r>
      <w:r>
        <w:rPr>
          <w:i/>
        </w:rPr>
        <w:t xml:space="preserve">Lắp </w:t>
      </w:r>
      <w:r>
        <w:rPr>
          <w:i/>
        </w:rPr>
        <w:t xml:space="preserve">ngược </w:t>
      </w:r>
      <w:r>
        <w:t xml:space="preserve">chỉ </w:t>
      </w:r>
      <w:r>
        <w:t xml:space="preserve">tiết </w:t>
      </w:r>
      <w:r>
        <w:t xml:space="preserve">máy. </w:t>
      </w:r>
      <w:r>
        <w:t xml:space="preserve">Đẻ </w:t>
      </w:r>
      <w:r>
        <w:rPr>
          <w:i/>
        </w:rPr>
        <w:t xml:space="preserve">ngược. </w:t>
      </w:r>
      <w:r>
        <w:rPr>
          <w:i/>
        </w:rPr>
        <w:t xml:space="preserve">Xoay </w:t>
      </w:r>
      <w:r>
        <w:rPr>
          <w:i/>
        </w:rPr>
        <w:t xml:space="preserve">ngược </w:t>
      </w:r>
      <w:r>
        <w:rPr>
          <w:i/>
        </w:rPr>
        <w:t xml:space="preserve">tình </w:t>
      </w:r>
      <w:r>
        <w:rPr>
          <w:i/>
        </w:rPr>
        <w:t xml:space="preserve">thế </w:t>
      </w:r>
      <w:r>
        <w:t xml:space="preserve">(bóng (nghĩa bóng)).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đg., </w:t>
      </w:r>
      <w:r>
        <w:t xml:space="preserve">tính từ). </w:t>
      </w:r>
      <w:r>
        <w:t xml:space="preserve">ở </w:t>
      </w:r>
      <w:r>
        <w:t xml:space="preserve">vị </w:t>
      </w:r>
      <w:r>
        <w:t xml:space="preserve">trí </w:t>
      </w:r>
      <w:r>
        <w:t xml:space="preserve">dựng </w:t>
      </w:r>
      <w:r>
        <w:t xml:space="preserve">đứng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bình </w:t>
      </w:r>
      <w:r>
        <w:rPr>
          <w:i/>
        </w:rPr>
        <w:t xml:space="preserve">thường. </w:t>
      </w:r>
      <w:r>
        <w:rPr>
          <w:i/>
        </w:rPr>
        <w:t xml:space="preserve">Vách </w:t>
      </w:r>
      <w:r>
        <w:rPr>
          <w:i/>
        </w:rPr>
        <w:t xml:space="preserve">núi </w:t>
      </w:r>
      <w:r>
        <w:t xml:space="preserve">dựng </w:t>
      </w:r>
      <w:r>
        <w:rPr>
          <w:i/>
        </w:rPr>
        <w:t xml:space="preserve">ngược. </w:t>
      </w:r>
      <w:r>
        <w:rPr>
          <w:i/>
        </w:rPr>
        <w:t xml:space="preserve">Lông </w:t>
      </w:r>
      <w:r>
        <w:rPr>
          <w:i/>
        </w:rPr>
        <w:t xml:space="preserve">mày </w:t>
      </w:r>
      <w:r>
        <w:rPr>
          <w:i/>
        </w:rPr>
        <w:t xml:space="preserve">xếch </w:t>
      </w:r>
      <w:r>
        <w:rPr>
          <w:i/>
        </w:rPr>
        <w:t xml:space="preserve">ngược. </w:t>
      </w:r>
      <w:r>
        <w:t xml:space="preserve">Tóc </w:t>
      </w:r>
      <w:r>
        <w:rPr>
          <w:i/>
        </w:rPr>
        <w:t xml:space="preserve">búi </w:t>
      </w:r>
      <w:r>
        <w:rPr>
          <w:i/>
        </w:rPr>
        <w:t xml:space="preserve">ngược. </w:t>
      </w:r>
      <w:r>
        <w:rPr>
          <w:b/>
        </w:rPr>
        <w:t xml:space="preserve">4 </w:t>
      </w:r>
      <w:r>
        <w:t xml:space="preserve">(Vùng) </w:t>
      </w:r>
      <w:r>
        <w:t xml:space="preserve">ở </w:t>
      </w:r>
      <w:r>
        <w:t xml:space="preserve">nơi </w:t>
      </w:r>
      <w:r>
        <w:t xml:space="preserve">rừng </w:t>
      </w:r>
      <w:r>
        <w:t xml:space="preserve">núi, </w:t>
      </w:r>
      <w:r>
        <w:t xml:space="preserve">phía </w:t>
      </w:r>
      <w:r>
        <w:t xml:space="preserve">phải </w:t>
      </w:r>
      <w:r>
        <w:t xml:space="preserve">đi </w:t>
      </w:r>
      <w:r>
        <w:t xml:space="preserve">ngược </w:t>
      </w:r>
      <w:r>
        <w:t xml:space="preserve">dòng </w:t>
      </w:r>
      <w:r>
        <w:t xml:space="preserve">sông </w:t>
      </w:r>
      <w:r>
        <w:t xml:space="preserve">mới </w:t>
      </w:r>
      <w:r>
        <w:t xml:space="preserve">đến. </w:t>
      </w:r>
      <w:r>
        <w:rPr>
          <w:i/>
        </w:rPr>
        <w:t xml:space="preserve">Miền </w:t>
      </w:r>
      <w:r>
        <w:rPr>
          <w:i/>
        </w:rPr>
        <w:t xml:space="preserve">ngược. </w:t>
      </w:r>
      <w:r>
        <w:rPr>
          <w:i/>
        </w:rPr>
        <w:t xml:space="preserve">Đi </w:t>
      </w:r>
      <w:r>
        <w:rPr>
          <w:i/>
        </w:rPr>
        <w:t xml:space="preserve">lên </w:t>
      </w:r>
      <w:r>
        <w:rPr>
          <w:i/>
        </w:rPr>
        <w:t xml:space="preserve">mạn </w:t>
      </w:r>
      <w:r>
        <w:rPr>
          <w:i/>
        </w:rPr>
        <w:t xml:space="preserve">ngược. </w:t>
      </w:r>
      <w:r>
        <w:t xml:space="preserve">lI </w:t>
      </w:r>
      <w:r>
        <w:t xml:space="preserve">động từ </w:t>
      </w:r>
      <w:r>
        <w:t xml:space="preserve">(khẩu ngữ). </w:t>
      </w:r>
      <w:r>
        <w:t xml:space="preserve">Đi </w:t>
      </w:r>
      <w:r>
        <w:t xml:space="preserve">lên </w:t>
      </w:r>
      <w:r>
        <w:t xml:space="preserve">phía </w:t>
      </w:r>
      <w:r>
        <w:t xml:space="preserve">miễn </w:t>
      </w:r>
      <w:r>
        <w:t xml:space="preserve">ngược, </w:t>
      </w:r>
      <w:r>
        <w:t xml:space="preserve">hoặc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thường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ngược </w:t>
      </w:r>
      <w:r>
        <w:t xml:space="preserve">chiều. </w:t>
      </w:r>
      <w:r>
        <w:t xml:space="preserve">Ngược </w:t>
      </w:r>
      <w:r>
        <w:rPr>
          <w:i/>
        </w:rPr>
        <w:t xml:space="preserve">Lào </w:t>
      </w:r>
      <w:r>
        <w:t xml:space="preserve">Cai. </w:t>
      </w:r>
      <w:r>
        <w:rPr>
          <w:i/>
        </w:rPr>
        <w:t xml:space="preserve">Tàu </w:t>
      </w:r>
      <w:r>
        <w:rPr>
          <w:i/>
        </w:rPr>
        <w:t xml:space="preserve">Nam </w:t>
      </w:r>
      <w:r>
        <w:rPr>
          <w:i/>
        </w:rPr>
        <w:t xml:space="preserve">Định </w:t>
      </w:r>
      <w:r>
        <w:rPr>
          <w:i/>
        </w:rPr>
        <w:t xml:space="preserve">ngược </w:t>
      </w:r>
      <w:r>
        <w:rPr>
          <w:i/>
        </w:rPr>
        <w:t xml:space="preserve">Hà </w:t>
      </w:r>
      <w:r>
        <w:rPr>
          <w:i/>
        </w:rPr>
        <w:t xml:space="preserve">Nội. </w:t>
      </w:r>
      <w:r>
        <w:br/>
      </w:r>
      <w:r>
        <w:rPr>
          <w:b/>
        </w:rPr>
        <w:t xml:space="preserve">ngược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Đối </w:t>
      </w:r>
      <w:r>
        <w:t xml:space="preserve">xử </w:t>
      </w:r>
      <w:r>
        <w:t xml:space="preserve">tàn </w:t>
      </w:r>
      <w:r>
        <w:t xml:space="preserve">nhẫn. </w:t>
      </w:r>
      <w:r>
        <w:t xml:space="preserve">Chủ </w:t>
      </w:r>
      <w:r>
        <w:rPr>
          <w:i/>
        </w:rPr>
        <w:t xml:space="preserve">ngược </w:t>
      </w:r>
      <w:r>
        <w:rPr>
          <w:i/>
        </w:rPr>
        <w:t xml:space="preserve">đãi </w:t>
      </w:r>
      <w:r>
        <w:rPr>
          <w:i/>
        </w:rPr>
        <w:t xml:space="preserve">đây </w:t>
      </w:r>
      <w:r>
        <w:rPr>
          <w:i/>
        </w:rPr>
        <w:t xml:space="preserve">tớ. </w:t>
      </w:r>
      <w:r>
        <w:br/>
      </w:r>
      <w:r>
        <w:rPr>
          <w:b/>
        </w:rPr>
        <w:t xml:space="preserve">ngược </w:t>
      </w:r>
      <w:r>
        <w:rPr>
          <w:b/>
        </w:rPr>
        <w:t xml:space="preserve">đời </w:t>
      </w:r>
      <w:r>
        <w:rPr>
          <w:i/>
        </w:rPr>
        <w:t xml:space="preserve">tính từ </w:t>
      </w:r>
      <w:r>
        <w:t xml:space="preserve">Trái </w:t>
      </w:r>
      <w:r>
        <w:t xml:space="preserve">với </w:t>
      </w:r>
      <w:r>
        <w:t xml:space="preserve">lẽ </w:t>
      </w:r>
      <w:r>
        <w:t xml:space="preserve">thường </w:t>
      </w:r>
      <w:r>
        <w:t xml:space="preserve">ở </w:t>
      </w:r>
      <w:r>
        <w:t xml:space="preserve">đời. </w:t>
      </w:r>
      <w:r>
        <w:t xml:space="preserve">Chuyện </w:t>
      </w:r>
      <w:r>
        <w:rPr>
          <w:i/>
        </w:rPr>
        <w:t xml:space="preserve">ngược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ngược </w:t>
      </w:r>
      <w:r>
        <w:rPr>
          <w:b/>
        </w:rPr>
        <w:t xml:space="preserve">lại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câu, </w:t>
      </w:r>
      <w:r>
        <w:t xml:space="preserve">đầu </w:t>
      </w:r>
      <w:r>
        <w:t xml:space="preserve">phân </w:t>
      </w:r>
      <w:r>
        <w:t xml:space="preserve">câu, </w:t>
      </w:r>
      <w:r>
        <w:t xml:space="preserve">hoặc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(hoặc </w:t>
      </w:r>
      <w:r>
        <w:t xml:space="preserve">hàm </w:t>
      </w:r>
      <w:r>
        <w:t xml:space="preserve">ý </w:t>
      </w:r>
      <w:r>
        <w:t xml:space="preserve">muốn </w:t>
      </w:r>
      <w:r>
        <w:t xml:space="preserve">nói)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trái </w:t>
      </w:r>
      <w:r>
        <w:t xml:space="preserve">lại, </w:t>
      </w:r>
      <w:r>
        <w:t xml:space="preserve">hoặc </w:t>
      </w:r>
      <w:r>
        <w:t xml:space="preserve">có </w:t>
      </w:r>
      <w:r>
        <w:t xml:space="preserve">quan </w:t>
      </w:r>
      <w:r>
        <w:t xml:space="preserve">hệ </w:t>
      </w:r>
      <w:r>
        <w:t xml:space="preserve">đảo </w:t>
      </w:r>
      <w:r>
        <w:t xml:space="preserve">ngược </w:t>
      </w:r>
      <w:r>
        <w:t xml:space="preserve">với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đến. </w:t>
      </w:r>
      <w:r>
        <w:rPr>
          <w:i/>
        </w:rPr>
        <w:t xml:space="preserve">Đã </w:t>
      </w:r>
      <w:r>
        <w:rPr>
          <w:i/>
        </w:rPr>
        <w:t xml:space="preserve">không </w:t>
      </w:r>
      <w:r>
        <w:rPr>
          <w:i/>
        </w:rPr>
        <w:t xml:space="preserve">tăng, </w:t>
      </w:r>
      <w:r>
        <w:rPr>
          <w:i/>
        </w:rPr>
        <w:t xml:space="preserve">mà </w:t>
      </w:r>
      <w:r>
        <w:rPr>
          <w:i/>
        </w:rPr>
        <w:t xml:space="preserve">ngược </w:t>
      </w:r>
      <w:r>
        <w:t xml:space="preserve">lại </w:t>
      </w:r>
      <w:r>
        <w:rPr>
          <w:i/>
        </w:rPr>
        <w:t xml:space="preserve">còn </w:t>
      </w:r>
      <w:r>
        <w:rPr>
          <w:i/>
        </w:rPr>
        <w:t xml:space="preserve">giảm. </w:t>
      </w:r>
      <w:r>
        <w:t xml:space="preserve">.ạ </w:t>
      </w:r>
      <w:r>
        <w:br/>
      </w:r>
      <w:r>
        <w:rPr>
          <w:b/>
        </w:rPr>
        <w:t xml:space="preserve">ngược </w:t>
      </w:r>
      <w:r>
        <w:rPr>
          <w:b/>
        </w:rPr>
        <w:t xml:space="preserve">ngạo </w:t>
      </w:r>
      <w:r>
        <w:rPr>
          <w:i/>
        </w:rPr>
        <w:t xml:space="preserve">tính từ </w:t>
      </w:r>
      <w:r>
        <w:t xml:space="preserve">Trái </w:t>
      </w:r>
      <w:r>
        <w:t xml:space="preserve">với </w:t>
      </w:r>
      <w:r>
        <w:t xml:space="preserve">lẽ </w:t>
      </w:r>
      <w:r>
        <w:t xml:space="preserve">thường, </w:t>
      </w:r>
      <w:r>
        <w:t xml:space="preserve">lẽ </w:t>
      </w:r>
      <w:r>
        <w:t xml:space="preserve">phải. </w:t>
      </w:r>
      <w:r>
        <w:rPr>
          <w:i/>
        </w:rPr>
        <w:t xml:space="preserve">.Ăn </w:t>
      </w:r>
      <w:r>
        <w:rPr>
          <w:i/>
        </w:rPr>
        <w:t xml:space="preserve">nói </w:t>
      </w:r>
      <w:r>
        <w:rPr>
          <w:i/>
        </w:rPr>
        <w:t xml:space="preserve">ngược </w:t>
      </w:r>
      <w:r>
        <w:rPr>
          <w:i/>
        </w:rPr>
        <w:t xml:space="preserve">ngạo. </w:t>
      </w:r>
      <w:r>
        <w:br/>
      </w:r>
      <w:r>
        <w:rPr>
          <w:b/>
        </w:rPr>
        <w:t xml:space="preserve">ngược </w:t>
      </w:r>
      <w:r>
        <w:rPr>
          <w:b/>
        </w:rPr>
        <w:t xml:space="preserve">xuôi </w:t>
      </w:r>
      <w:r>
        <w:rPr>
          <w:i/>
        </w:rPr>
        <w:t xml:space="preserve">động từ </w:t>
      </w:r>
      <w:r>
        <w:t xml:space="preserve">Đi </w:t>
      </w:r>
      <w:r>
        <w:t xml:space="preserve">theo </w:t>
      </w:r>
      <w:r>
        <w:t xml:space="preserve">những </w:t>
      </w:r>
      <w:r>
        <w:t xml:space="preserve">hướng </w:t>
      </w:r>
      <w:r>
        <w:t xml:space="preserve">khác </w:t>
      </w:r>
      <w:r>
        <w:t xml:space="preserve">nhau, </w:t>
      </w:r>
      <w:r>
        <w:t xml:space="preserve">ngược </w:t>
      </w:r>
      <w:r>
        <w:t xml:space="preserve">chiều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sự </w:t>
      </w:r>
      <w:r>
        <w:t xml:space="preserve">đi </w:t>
      </w:r>
      <w:r>
        <w:t xml:space="preserve">lại, </w:t>
      </w:r>
      <w:r>
        <w:t xml:space="preserve">chạy </w:t>
      </w:r>
      <w:r>
        <w:t xml:space="preserve">vạy </w:t>
      </w:r>
      <w:r>
        <w:t xml:space="preserve">vất </w:t>
      </w:r>
      <w:r>
        <w:t xml:space="preserve">vả. </w:t>
      </w:r>
      <w:r>
        <w:rPr>
          <w:i/>
        </w:rPr>
        <w:t xml:space="preserve">Tàu </w:t>
      </w:r>
      <w:r>
        <w:t xml:space="preserve">bè </w:t>
      </w:r>
      <w:r>
        <w:rPr>
          <w:i/>
        </w:rPr>
        <w:t xml:space="preserve">tấp </w:t>
      </w:r>
      <w:r>
        <w:rPr>
          <w:i/>
        </w:rPr>
        <w:t xml:space="preserve">nập </w:t>
      </w:r>
      <w:r>
        <w:rPr>
          <w:i/>
        </w:rPr>
        <w:t xml:space="preserve">ngược </w:t>
      </w:r>
      <w:r>
        <w:t xml:space="preserve">xuôi. </w:t>
      </w:r>
      <w:r>
        <w:t xml:space="preserve">Suy </w:t>
      </w:r>
      <w:r>
        <w:t xml:space="preserve">nghĩ </w:t>
      </w:r>
      <w:r>
        <w:t xml:space="preserve">ngược </w:t>
      </w:r>
      <w:r>
        <w:t xml:space="preserve">xuôi </w:t>
      </w:r>
      <w:r>
        <w:t xml:space="preserve">(nhiều </w:t>
      </w:r>
      <w:r>
        <w:t xml:space="preserve">bề, </w:t>
      </w:r>
      <w:r>
        <w:t xml:space="preserve">nhiều </w:t>
      </w:r>
      <w:r>
        <w:t xml:space="preserve">mặt). </w:t>
      </w:r>
      <w:r>
        <w:t xml:space="preserve">Tất </w:t>
      </w:r>
      <w:r>
        <w:rPr>
          <w:i/>
        </w:rPr>
        <w:t xml:space="preserve">tả </w:t>
      </w:r>
      <w:r>
        <w:rPr>
          <w:i/>
        </w:rPr>
        <w:t xml:space="preserve">ngược </w:t>
      </w:r>
      <w:r>
        <w:rPr>
          <w:i/>
        </w:rPr>
        <w:t xml:space="preserve">xuôi. </w:t>
      </w:r>
      <w:r>
        <w:br/>
      </w:r>
      <w:r>
        <w:rPr>
          <w:b/>
        </w:rPr>
        <w:t xml:space="preserve">ngươi </w:t>
      </w:r>
      <w:r>
        <w:rPr>
          <w:i/>
        </w:rPr>
        <w:t xml:space="preserve">đại từ </w:t>
      </w:r>
      <w:r>
        <w:t xml:space="preserve">(cũ). </w:t>
      </w:r>
      <w:r>
        <w:rPr>
          <w:b/>
        </w:rPr>
        <w:t xml:space="preserve">1 </w:t>
      </w:r>
      <w:r>
        <w:t xml:space="preserve">(đùng </w:t>
      </w:r>
      <w:r>
        <w:t xml:space="preserve">trước </w:t>
      </w:r>
      <w:r>
        <w:t xml:space="preserve">một </w:t>
      </w:r>
      <w:r>
        <w:t xml:space="preserve">tên </w:t>
      </w:r>
      <w:r>
        <w:t xml:space="preserve">riêng).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với </w:t>
      </w:r>
      <w:r>
        <w:t xml:space="preserve">ý </w:t>
      </w:r>
      <w:r>
        <w:t xml:space="preserve">coi </w:t>
      </w:r>
      <w:r>
        <w:t xml:space="preserve">khinh. </w:t>
      </w:r>
      <w:r>
        <w:rPr>
          <w:i/>
        </w:rPr>
        <w:t xml:space="preserve">Trần </w:t>
      </w:r>
      <w:r>
        <w:rPr>
          <w:i/>
        </w:rPr>
        <w:t xml:space="preserve">Hưng </w:t>
      </w:r>
      <w:r>
        <w:rPr>
          <w:i/>
        </w:rPr>
        <w:t xml:space="preserve">Đạo </w:t>
      </w:r>
      <w:r>
        <w:rPr>
          <w:i/>
        </w:rPr>
        <w:t xml:space="preserve">đánh </w:t>
      </w:r>
      <w:r>
        <w:rPr>
          <w:i/>
        </w:rPr>
        <w:t xml:space="preserve">đuổi </w:t>
      </w:r>
      <w:r>
        <w:t xml:space="preserve">ngươi </w:t>
      </w:r>
      <w:r>
        <w:t xml:space="preserve">Thoát </w:t>
      </w:r>
      <w:r>
        <w:rPr>
          <w:i/>
        </w:rPr>
        <w:t xml:space="preserve">Hoan.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đối </w:t>
      </w:r>
      <w:r>
        <w:t xml:space="preserve">thoại, </w:t>
      </w:r>
      <w:r>
        <w:t xml:space="preserve">thường </w:t>
      </w:r>
      <w:r>
        <w:t xml:space="preserve">là </w:t>
      </w:r>
      <w:r>
        <w:t xml:space="preserve">người </w:t>
      </w:r>
      <w:r>
        <w:t xml:space="preserve">bề </w:t>
      </w:r>
      <w:r>
        <w:t xml:space="preserve">dưới, </w:t>
      </w:r>
      <w:r>
        <w:t xml:space="preserve">với </w:t>
      </w:r>
      <w:r>
        <w:t xml:space="preserve">ý </w:t>
      </w:r>
      <w:r>
        <w:t xml:space="preserve">coi </w:t>
      </w:r>
      <w:r>
        <w:t xml:space="preserve">thường. </w:t>
      </w:r>
      <w:r>
        <w:rPr>
          <w:i/>
        </w:rPr>
        <w:t xml:space="preserve">Ta </w:t>
      </w:r>
      <w:r>
        <w:t xml:space="preserve">truyền </w:t>
      </w:r>
      <w:r>
        <w:t xml:space="preserve">gọi </w:t>
      </w:r>
      <w:r>
        <w:rPr>
          <w:i/>
        </w:rPr>
        <w:t xml:space="preserve">các </w:t>
      </w:r>
      <w:r>
        <w:t xml:space="preserve">ngươi </w:t>
      </w:r>
      <w:r>
        <w:rPr>
          <w:i/>
        </w:rPr>
        <w:t xml:space="preserve">đến. </w:t>
      </w:r>
      <w:r>
        <w:br/>
      </w:r>
      <w:r>
        <w:rPr>
          <w:b/>
        </w:rPr>
        <w:t xml:space="preserve">người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Động </w:t>
      </w:r>
      <w:r>
        <w:t xml:space="preserve">vật </w:t>
      </w:r>
      <w:r>
        <w:t xml:space="preserve">tiến </w:t>
      </w:r>
      <w:r>
        <w:t xml:space="preserve">hoá </w:t>
      </w:r>
      <w:r>
        <w:t xml:space="preserve">nhất,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nói, </w:t>
      </w:r>
      <w:r>
        <w:t xml:space="preserve">tư </w:t>
      </w:r>
      <w:r>
        <w:t xml:space="preserve">duy, </w:t>
      </w:r>
      <w:r>
        <w:t xml:space="preserve">sáng </w:t>
      </w:r>
      <w:r>
        <w:t xml:space="preserve">tạo </w:t>
      </w:r>
      <w:r>
        <w:t xml:space="preserve">và </w:t>
      </w:r>
      <w:r>
        <w:t xml:space="preserve">sử </w:t>
      </w:r>
      <w:r>
        <w:t xml:space="preserve">dụng </w:t>
      </w:r>
      <w:r>
        <w:t xml:space="preserve">công </w:t>
      </w:r>
      <w:r>
        <w:t xml:space="preserve">cụ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lao </w:t>
      </w:r>
      <w:r>
        <w:t xml:space="preserve">động </w:t>
      </w:r>
      <w:r>
        <w:t xml:space="preserve">xã </w:t>
      </w:r>
      <w:r>
        <w:t xml:space="preserve">hội. </w:t>
      </w:r>
      <w:r>
        <w:t xml:space="preserve">Loài </w:t>
      </w:r>
      <w:r>
        <w:rPr>
          <w:i/>
        </w:rPr>
        <w:t xml:space="preserve">người*. </w:t>
      </w:r>
      <w:r>
        <w:t xml:space="preserve">Đời </w:t>
      </w:r>
      <w:r>
        <w:rPr>
          <w:i/>
        </w:rPr>
        <w:t xml:space="preserve">sống </w:t>
      </w:r>
      <w:r>
        <w:t xml:space="preserve">người </w:t>
      </w:r>
      <w:r>
        <w:t xml:space="preserve">nguyên </w:t>
      </w:r>
      <w:r>
        <w:t xml:space="preserve">thuỷ. </w:t>
      </w:r>
      <w:r>
        <w:t xml:space="preserve">Đảm </w:t>
      </w:r>
      <w:r>
        <w:rPr>
          <w:i/>
        </w:rPr>
        <w:t xml:space="preserve">bảo </w:t>
      </w:r>
      <w:r>
        <w:t xml:space="preserve">quyền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rPr>
          <w:i/>
        </w:rPr>
        <w:t xml:space="preserve">Mặt </w:t>
      </w:r>
      <w:r>
        <w:t xml:space="preserve">người </w:t>
      </w:r>
      <w:r>
        <w:rPr>
          <w:i/>
        </w:rPr>
        <w:t xml:space="preserve">dạ </w:t>
      </w:r>
      <w:r>
        <w:t xml:space="preserve">thú*. </w:t>
      </w:r>
      <w:r>
        <w:rPr>
          <w:b/>
        </w:rPr>
        <w:t xml:space="preserve">2 </w:t>
      </w:r>
      <w:r>
        <w:t xml:space="preserve">Cơ </w:t>
      </w:r>
      <w:r>
        <w:t xml:space="preserve">thể, </w:t>
      </w:r>
      <w:r>
        <w:rPr>
          <w:i/>
        </w:rPr>
        <w:t xml:space="preserve">thân </w:t>
      </w:r>
      <w:r>
        <w:t xml:space="preserve">thể </w:t>
      </w:r>
      <w:r>
        <w:t xml:space="preserve">con </w:t>
      </w:r>
      <w:r>
        <w:t xml:space="preserve">người, </w:t>
      </w:r>
      <w:r>
        <w:t xml:space="preserve">nói </w:t>
      </w:r>
      <w:r>
        <w:t xml:space="preserve">chung. </w:t>
      </w:r>
      <w:r>
        <w:t xml:space="preserve">Lách </w:t>
      </w:r>
      <w:r>
        <w:rPr>
          <w:i/>
        </w:rPr>
        <w:t xml:space="preserve">người </w:t>
      </w:r>
      <w:r>
        <w:t xml:space="preserve">bào. </w:t>
      </w:r>
      <w:r>
        <w:t xml:space="preserve">Nổi </w:t>
      </w:r>
      <w:r>
        <w:rPr>
          <w:i/>
        </w:rPr>
        <w:t xml:space="preserve">mẩn </w:t>
      </w:r>
      <w:r>
        <w:rPr>
          <w:i/>
        </w:rPr>
        <w:t xml:space="preserve">khắp </w:t>
      </w:r>
      <w:r>
        <w:rPr>
          <w:i/>
        </w:rPr>
        <w:t xml:space="preserve">người. </w:t>
      </w:r>
      <w:r>
        <w:rPr>
          <w:i/>
        </w:rPr>
        <w:t xml:space="preserve">Dáng </w:t>
      </w:r>
      <w:r>
        <w:rPr>
          <w:i/>
        </w:rPr>
        <w:t xml:space="preserve">người </w:t>
      </w:r>
      <w:r>
        <w:rPr>
          <w:i/>
        </w:rPr>
        <w:t xml:space="preserve">cao </w:t>
      </w:r>
      <w:r>
        <w:t xml:space="preserve">lớn. </w:t>
      </w:r>
      <w:r>
        <w:rPr>
          <w:i/>
        </w:rPr>
        <w:t xml:space="preserve">Đẹp </w:t>
      </w:r>
      <w:r>
        <w:t xml:space="preserve">người, </w:t>
      </w:r>
      <w:r>
        <w:rPr>
          <w:i/>
        </w:rPr>
        <w:t xml:space="preserve">đẹp </w:t>
      </w:r>
      <w:r>
        <w:rPr>
          <w:i/>
        </w:rPr>
        <w:t xml:space="preserve">nết. </w:t>
      </w:r>
      <w:r>
        <w:rPr>
          <w:i/>
        </w:rPr>
        <w:t xml:space="preserve">Thấy </w:t>
      </w:r>
      <w:r>
        <w:rPr>
          <w:i/>
        </w:rPr>
        <w:t xml:space="preserve">trong </w:t>
      </w:r>
      <w:r>
        <w:t xml:space="preserve">người </w:t>
      </w:r>
      <w:r>
        <w:rPr>
          <w:i/>
        </w:rPr>
        <w:t xml:space="preserve">dễ </w:t>
      </w:r>
      <w:r>
        <w:rPr>
          <w:i/>
        </w:rPr>
        <w:t xml:space="preserve">chịu. </w:t>
      </w:r>
      <w:r>
        <w:rPr>
          <w:b/>
        </w:rPr>
        <w:t xml:space="preserve">3 </w:t>
      </w:r>
      <w:r>
        <w:t xml:space="preserve">Con </w:t>
      </w:r>
      <w:r>
        <w:t xml:space="preserve">người </w:t>
      </w:r>
      <w:r>
        <w:t xml:space="preserve">trưởng </w:t>
      </w:r>
      <w:r>
        <w:t xml:space="preserve">thành </w:t>
      </w:r>
      <w:r>
        <w:t xml:space="preserve">có </w:t>
      </w:r>
      <w:r>
        <w:t xml:space="preserve">đẩy </w:t>
      </w:r>
      <w:r>
        <w:t xml:space="preserve">đủ </w:t>
      </w:r>
      <w:r>
        <w:t xml:space="preserve">tư </w:t>
      </w:r>
      <w:r>
        <w:t xml:space="preserve">cách. </w:t>
      </w:r>
      <w:r>
        <w:t xml:space="preserve">Nuôi </w:t>
      </w:r>
      <w:r>
        <w:t xml:space="preserve">con </w:t>
      </w:r>
      <w:r>
        <w:t xml:space="preserve">nên </w:t>
      </w:r>
      <w:r>
        <w:t xml:space="preserve">người. </w:t>
      </w:r>
      <w:r>
        <w:rPr>
          <w:i/>
        </w:rPr>
        <w:t xml:space="preserve">Chưa </w:t>
      </w:r>
      <w:r>
        <w:t xml:space="preserve">thành </w:t>
      </w:r>
      <w:r>
        <w:t xml:space="preserve">yngười. </w:t>
      </w:r>
      <w:r>
        <w:rPr>
          <w:b/>
        </w:rPr>
        <w:t xml:space="preserve">4 </w:t>
      </w:r>
      <w:r>
        <w:t xml:space="preserve">Người </w:t>
      </w:r>
      <w:r>
        <w:t xml:space="preserve">khác, </w:t>
      </w:r>
      <w:r>
        <w:t xml:space="preserve">người </w:t>
      </w:r>
      <w:r>
        <w:t xml:space="preserve">xa </w:t>
      </w:r>
      <w:r>
        <w:t xml:space="preserve">lạ,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ta, </w:t>
      </w:r>
      <w:r>
        <w:t xml:space="preserve">với </w:t>
      </w:r>
      <w:r>
        <w:t xml:space="preserve">mình. </w:t>
      </w:r>
      <w:r>
        <w:rPr>
          <w:i/>
        </w:rPr>
        <w:t xml:space="preserve">Đất </w:t>
      </w:r>
      <w:r>
        <w:rPr>
          <w:i/>
        </w:rPr>
        <w:t xml:space="preserve">khách </w:t>
      </w:r>
      <w:r>
        <w:rPr>
          <w:i/>
        </w:rPr>
        <w:t xml:space="preserve">quê </w:t>
      </w:r>
      <w:r>
        <w:t xml:space="preserve">người*. </w:t>
      </w:r>
      <w:r>
        <w:t xml:space="preserve">Suy </w:t>
      </w:r>
      <w:r>
        <w:t xml:space="preserve">bụng </w:t>
      </w:r>
      <w:r>
        <w:rPr>
          <w:i/>
        </w:rPr>
        <w:t xml:space="preserve">ta </w:t>
      </w:r>
      <w:r>
        <w:rPr>
          <w:i/>
        </w:rPr>
        <w:t xml:space="preserve">ra </w:t>
      </w:r>
      <w:r>
        <w:rPr>
          <w:i/>
        </w:rPr>
        <w:t xml:space="preserve">bụng </w:t>
      </w:r>
      <w:r>
        <w:t xml:space="preserve">người* </w:t>
      </w:r>
      <w:r>
        <w:t xml:space="preserve">(tng,). </w:t>
      </w:r>
      <w:r>
        <w:rPr>
          <w:b/>
        </w:rPr>
        <w:t xml:space="preserve">5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 </w:t>
      </w:r>
      <w:r>
        <w:t xml:space="preserve">thể </w:t>
      </w:r>
      <w:r>
        <w:t xml:space="preserve">người </w:t>
      </w:r>
      <w:r>
        <w:t xml:space="preserve">thuộc </w:t>
      </w:r>
      <w:r>
        <w:t xml:space="preserve">một </w:t>
      </w:r>
      <w:r>
        <w:t xml:space="preserve">loại, </w:t>
      </w:r>
      <w:r>
        <w:t xml:space="preserve">một </w:t>
      </w:r>
      <w:r>
        <w:t xml:space="preserve">tầng </w:t>
      </w:r>
      <w:r>
        <w:t xml:space="preserve">lớp </w:t>
      </w:r>
      <w:r>
        <w:t xml:space="preserve">nào </w:t>
      </w:r>
      <w:r>
        <w:t xml:space="preserve">đó. </w:t>
      </w:r>
      <w:r>
        <w:t xml:space="preserve">Người </w:t>
      </w:r>
      <w:r>
        <w:t xml:space="preserve">thợ. </w:t>
      </w:r>
      <w:r>
        <w:t xml:space="preserve">Một </w:t>
      </w:r>
      <w:r>
        <w:t xml:space="preserve">người </w:t>
      </w:r>
      <w:r>
        <w:rPr>
          <w:i/>
        </w:rPr>
        <w:t xml:space="preserve">lính. </w:t>
      </w:r>
      <w:r>
        <w:rPr>
          <w:i/>
        </w:rPr>
        <w:t xml:space="preserve">Gặp </w:t>
      </w:r>
      <w:r>
        <w:rPr>
          <w:i/>
        </w:rPr>
        <w:t xml:space="preserve">mấy </w:t>
      </w:r>
      <w:r>
        <w:t xml:space="preserve">người </w:t>
      </w:r>
      <w:r>
        <w:t xml:space="preserve">quen. </w:t>
      </w:r>
      <w:r>
        <w:t xml:space="preserve">(Chăm </w:t>
      </w:r>
      <w:r>
        <w:t xml:space="preserve">sóc) </w:t>
      </w:r>
      <w:r>
        <w:t xml:space="preserve">người </w:t>
      </w:r>
      <w:r>
        <w:rPr>
          <w:i/>
        </w:rPr>
        <w:t xml:space="preserve">bệnh*. </w:t>
      </w:r>
      <w:r>
        <w:rPr>
          <w:b/>
        </w:rPr>
        <w:t xml:space="preserve">6 </w:t>
      </w:r>
      <w:r>
        <w:t xml:space="preserve">(viết </w:t>
      </w:r>
      <w:r>
        <w:t xml:space="preserve">hoa).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ba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 </w:t>
      </w:r>
      <w:r>
        <w:t xml:space="preserve">đặc </w:t>
      </w:r>
      <w:r>
        <w:t xml:space="preserve">biệt. </w:t>
      </w:r>
      <w:r>
        <w:t xml:space="preserve">Chủ </w:t>
      </w:r>
      <w:r>
        <w:t xml:space="preserve">tịch </w:t>
      </w:r>
      <w:r>
        <w:t xml:space="preserve">Hỗ </w:t>
      </w:r>
      <w:r>
        <w:rPr>
          <w:i/>
        </w:rPr>
        <w:t xml:space="preserve">Chí </w:t>
      </w:r>
      <w:r>
        <w:t xml:space="preserve">Minh </w:t>
      </w:r>
      <w:r>
        <w:t xml:space="preserve">uà </w:t>
      </w:r>
      <w:r>
        <w:rPr>
          <w:i/>
        </w:rPr>
        <w:t xml:space="preserve">sự </w:t>
      </w:r>
      <w:r>
        <w:rPr>
          <w:i/>
        </w:rPr>
        <w:t xml:space="preserve">nghiệp </w:t>
      </w:r>
      <w:r>
        <w:rPr>
          <w:i/>
        </w:rPr>
        <w:t xml:space="preserve">của </w:t>
      </w:r>
      <w:r>
        <w:t xml:space="preserve">Người. </w:t>
      </w:r>
      <w:r>
        <w:rPr>
          <w:b/>
        </w:rPr>
        <w:t xml:space="preserve">7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các).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với </w:t>
      </w:r>
      <w:r>
        <w:t xml:space="preserve">ý </w:t>
      </w:r>
      <w:r>
        <w:t xml:space="preserve">thân </w:t>
      </w:r>
      <w:r>
        <w:t xml:space="preserve">mật </w:t>
      </w:r>
      <w:r>
        <w:t xml:space="preserve">hay </w:t>
      </w:r>
      <w:r>
        <w:t xml:space="preserve">khinh </w:t>
      </w:r>
      <w:r>
        <w:t xml:space="preserve">thường. </w:t>
      </w:r>
      <w:r>
        <w:t xml:space="preserve">Người </w:t>
      </w:r>
      <w:r>
        <w:rPr>
          <w:i/>
        </w:rPr>
        <w:t xml:space="preserve">ơi </w:t>
      </w:r>
      <w:r>
        <w:t xml:space="preserve">người </w:t>
      </w:r>
      <w:r>
        <w:rPr>
          <w:i/>
        </w:rPr>
        <w:t xml:space="preserve">ở </w:t>
      </w:r>
      <w:r>
        <w:t xml:space="preserve">đừng </w:t>
      </w:r>
      <w:r>
        <w:t xml:space="preserve">về... </w:t>
      </w:r>
      <w:r>
        <w:rPr>
          <w:i/>
        </w:rPr>
        <w:t xml:space="preserve">(ca dao). </w:t>
      </w:r>
      <w:r>
        <w:t xml:space="preserve">Tôi </w:t>
      </w:r>
      <w:r>
        <w:rPr>
          <w:i/>
        </w:rPr>
        <w:t xml:space="preserve">không </w:t>
      </w:r>
      <w:r>
        <w:t xml:space="preserve">nói </w:t>
      </w:r>
      <w:r>
        <w:rPr>
          <w:i/>
        </w:rPr>
        <w:t xml:space="preserve">chuyện </w:t>
      </w:r>
      <w:r>
        <w:rPr>
          <w:i/>
        </w:rPr>
        <w:t xml:space="preserve">với </w:t>
      </w:r>
      <w:r>
        <w:t xml:space="preserve">các </w:t>
      </w:r>
      <w:r>
        <w:t xml:space="preserve">người.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bệnh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bệnh </w:t>
      </w:r>
      <w:r>
        <w:t xml:space="preserve">đang </w:t>
      </w:r>
      <w:r>
        <w:t xml:space="preserve">được </w:t>
      </w:r>
      <w:r>
        <w:t xml:space="preserve">chữa,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thầy </w:t>
      </w:r>
      <w:r>
        <w:t xml:space="preserve">thuốc, </w:t>
      </w:r>
      <w:r>
        <w:t xml:space="preserve">với </w:t>
      </w:r>
      <w:r>
        <w:t xml:space="preserve">bệnh </w:t>
      </w:r>
      <w:r>
        <w:t xml:space="preserve">viện. </w:t>
      </w:r>
      <w:r>
        <w:t xml:space="preserve">Chăm </w:t>
      </w:r>
      <w:r>
        <w:rPr>
          <w:i/>
        </w:rPr>
        <w:t xml:space="preserve">sóc </w:t>
      </w:r>
      <w:r>
        <w:rPr>
          <w:i/>
        </w:rPr>
        <w:t xml:space="preserve">người </w:t>
      </w:r>
      <w:r>
        <w:t xml:space="preserve">bệnh.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bị </w:t>
      </w:r>
      <w:r>
        <w:rPr>
          <w:b/>
        </w:rPr>
        <w:t xml:space="preserve">hại </w:t>
      </w:r>
      <w:r>
        <w:rPr>
          <w:i/>
        </w:rPr>
        <w:t xml:space="preserve">danh từ </w:t>
      </w:r>
      <w:r>
        <w:t xml:space="preserve">Người </w:t>
      </w:r>
      <w:r>
        <w:t xml:space="preserve">bị </w:t>
      </w:r>
      <w:r>
        <w:t xml:space="preserve">thiệt </w:t>
      </w:r>
      <w:r>
        <w:t xml:space="preserve">hại </w:t>
      </w:r>
      <w:r>
        <w:t xml:space="preserve">về </w:t>
      </w:r>
      <w:r>
        <w:t xml:space="preserve">thể </w:t>
      </w:r>
      <w:r>
        <w:t xml:space="preserve">chất, </w:t>
      </w:r>
      <w:r>
        <w:t xml:space="preserve">vật </w:t>
      </w:r>
      <w:r>
        <w:t xml:space="preserve">chất </w:t>
      </w:r>
      <w:r>
        <w:t xml:space="preserve">hoặc </w:t>
      </w:r>
      <w:r>
        <w:t xml:space="preserve">tỉnh </w:t>
      </w:r>
      <w:r>
        <w:t xml:space="preserve">thần </w:t>
      </w:r>
      <w:r>
        <w:t xml:space="preserve">do </w:t>
      </w:r>
      <w:r>
        <w:t xml:space="preserve">tội </w:t>
      </w:r>
      <w:r>
        <w:t xml:space="preserve">phạm </w:t>
      </w:r>
      <w:r>
        <w:t xml:space="preserve">gây </w:t>
      </w:r>
      <w:r>
        <w:t xml:space="preserve">ra. </w:t>
      </w:r>
      <w:r>
        <w:br w:type="page"/>
      </w:r>
      <w:r>
        <w:rPr>
          <w:b/>
        </w:rPr>
        <w:t xml:space="preserve">người </w:t>
      </w:r>
      <w:r>
        <w:rPr>
          <w:b/>
        </w:rPr>
        <w:t xml:space="preserve">bình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bình </w:t>
      </w:r>
      <w:r>
        <w:t xml:space="preserve">luận </w:t>
      </w:r>
      <w:r>
        <w:t xml:space="preserve">về </w:t>
      </w:r>
      <w:r>
        <w:t xml:space="preserve">những </w:t>
      </w:r>
      <w:r>
        <w:t xml:space="preserve">vần </w:t>
      </w:r>
      <w:r>
        <w:t xml:space="preserve">đề </w:t>
      </w:r>
      <w:r>
        <w:t xml:space="preserve">thời </w:t>
      </w:r>
      <w:r>
        <w:t xml:space="preserve">sự </w:t>
      </w:r>
      <w:r>
        <w:t xml:space="preserve">trên </w:t>
      </w:r>
      <w:r>
        <w:t xml:space="preserve">báo, </w:t>
      </w:r>
      <w:r>
        <w:t xml:space="preserve">đài </w:t>
      </w:r>
      <w:r>
        <w:t xml:space="preserve">phát </w:t>
      </w:r>
      <w:r>
        <w:t xml:space="preserve">thanh, </w:t>
      </w:r>
      <w:r>
        <w:t xml:space="preserve">vô </w:t>
      </w:r>
      <w:r>
        <w:t xml:space="preserve">tuyến </w:t>
      </w:r>
      <w:r>
        <w:t xml:space="preserve">truyền </w:t>
      </w:r>
      <w:r>
        <w:t xml:space="preserve">hình.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dưng </w:t>
      </w:r>
      <w:r>
        <w:rPr>
          <w:i/>
        </w:rPr>
        <w:t xml:space="preserve">danh từ </w:t>
      </w:r>
      <w:r>
        <w:t xml:space="preserve">Người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họ </w:t>
      </w:r>
      <w:r>
        <w:t xml:space="preserve">hàng, </w:t>
      </w:r>
      <w:r>
        <w:t xml:space="preserve">thân </w:t>
      </w:r>
      <w:r>
        <w:t xml:space="preserve">thích </w:t>
      </w:r>
      <w:r>
        <w:t xml:space="preserve">với </w:t>
      </w:r>
      <w:r>
        <w:t xml:space="preserve">mình.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dưng </w:t>
      </w:r>
      <w:r>
        <w:rPr>
          <w:b/>
        </w:rPr>
        <w:t xml:space="preserve">nước </w:t>
      </w:r>
      <w:r>
        <w:rPr>
          <w:b/>
        </w:rPr>
        <w:t xml:space="preserve">lã </w:t>
      </w:r>
      <w:r>
        <w:rPr>
          <w:i/>
        </w:rPr>
        <w:t xml:space="preserve">danh từ </w:t>
      </w:r>
      <w:r>
        <w:t xml:space="preserve">Người </w:t>
      </w:r>
      <w:r>
        <w:t xml:space="preserve">hoàn </w:t>
      </w:r>
      <w:r>
        <w:t xml:space="preserve">toàn </w:t>
      </w:r>
      <w:r>
        <w:t xml:space="preserve">xa </w:t>
      </w:r>
      <w:r>
        <w:t xml:space="preserve">lạ,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thuộc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t xml:space="preserve">Người </w:t>
      </w:r>
      <w:r>
        <w:t xml:space="preserve">ta </w:t>
      </w:r>
      <w:r>
        <w:t xml:space="preserve">ở </w:t>
      </w:r>
      <w:r>
        <w:t xml:space="preserve">đời, </w:t>
      </w:r>
      <w:r>
        <w:t xml:space="preserve">nói </w:t>
      </w:r>
      <w:r>
        <w:t xml:space="preserve">chung. </w:t>
      </w:r>
      <w:r>
        <w:t xml:space="preserve">Người </w:t>
      </w:r>
      <w:r>
        <w:rPr>
          <w:i/>
        </w:rPr>
        <w:t xml:space="preserve">đời </w:t>
      </w:r>
      <w:r>
        <w:t xml:space="preserve">chê </w:t>
      </w:r>
      <w:r>
        <w:t xml:space="preserve">cười.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hùng </w:t>
      </w:r>
      <w:r>
        <w:rPr>
          <w:i/>
        </w:rPr>
        <w:t xml:space="preserve">danh từ </w:t>
      </w:r>
      <w:r>
        <w:t xml:space="preserve">Người </w:t>
      </w:r>
      <w:r>
        <w:t xml:space="preserve">tài </w:t>
      </w:r>
      <w:r>
        <w:t xml:space="preserve">giỏi </w:t>
      </w:r>
      <w:r>
        <w:t xml:space="preserve">hơn </w:t>
      </w:r>
      <w:r>
        <w:t xml:space="preserve">người, </w:t>
      </w:r>
      <w:r>
        <w:t xml:space="preserve">làm </w:t>
      </w:r>
      <w:r>
        <w:t xml:space="preserve">được </w:t>
      </w:r>
      <w:r>
        <w:t xml:space="preserve">những </w:t>
      </w:r>
      <w:r>
        <w:t xml:space="preserve">việc </w:t>
      </w:r>
      <w:r>
        <w:t xml:space="preserve">phi </w:t>
      </w:r>
      <w:r>
        <w:t xml:space="preserve">thường, </w:t>
      </w:r>
      <w:r>
        <w:t xml:space="preserve">được </w:t>
      </w:r>
      <w:r>
        <w:t xml:space="preserve">mọi </w:t>
      </w:r>
      <w:r>
        <w:t xml:space="preserve">người </w:t>
      </w:r>
      <w:r>
        <w:t xml:space="preserve">chú </w:t>
      </w:r>
      <w:r>
        <w:t xml:space="preserve">ý </w:t>
      </w:r>
      <w:r>
        <w:rPr>
          <w:i/>
        </w:rPr>
        <w:t xml:space="preserve">(thường </w:t>
      </w:r>
      <w:r>
        <w:t xml:space="preserve">hàm </w:t>
      </w:r>
      <w:r>
        <w:t xml:space="preserve">ý </w:t>
      </w:r>
      <w:r>
        <w:t xml:space="preserve">mỉa </w:t>
      </w:r>
      <w:r>
        <w:t xml:space="preserve">mai). </w:t>
      </w:r>
      <w:r>
        <w:t xml:space="preserve">Tự </w:t>
      </w:r>
      <w:r>
        <w:rPr>
          <w:i/>
        </w:rPr>
        <w:t xml:space="preserve">cho </w:t>
      </w:r>
      <w:r>
        <w:rPr>
          <w:i/>
        </w:rPr>
        <w:t xml:space="preserve">mình </w:t>
      </w:r>
      <w:r>
        <w:rPr>
          <w:i/>
        </w:rPr>
        <w:t xml:space="preserve">là </w:t>
      </w:r>
      <w:r>
        <w:rPr>
          <w:i/>
        </w:rPr>
        <w:t xml:space="preserve">người </w:t>
      </w:r>
      <w:r>
        <w:rPr>
          <w:i/>
        </w:rPr>
        <w:t xml:space="preserve">hùng </w:t>
      </w:r>
      <w:r>
        <w:rPr>
          <w:i/>
        </w:rPr>
        <w:t xml:space="preserve">của </w:t>
      </w:r>
      <w:r>
        <w:t xml:space="preserve">thời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làm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thuê </w:t>
      </w:r>
      <w:r>
        <w:t xml:space="preserve">cho </w:t>
      </w:r>
      <w:r>
        <w:t xml:space="preserve">tư </w:t>
      </w:r>
      <w:r>
        <w:t xml:space="preserve">nhân. </w:t>
      </w:r>
      <w:r>
        <w:rPr>
          <w:i/>
        </w:rPr>
        <w:t xml:space="preserve">Mướn </w:t>
      </w:r>
      <w:r>
        <w:t xml:space="preserve">người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lớn </w:t>
      </w:r>
      <w:r>
        <w:rPr>
          <w:i/>
        </w:rPr>
        <w:t xml:space="preserve">danh từ </w:t>
      </w:r>
      <w:r>
        <w:t xml:space="preserve">Người </w:t>
      </w:r>
      <w:r>
        <w:t xml:space="preserve">đã </w:t>
      </w:r>
      <w:r>
        <w:t xml:space="preserve">ở </w:t>
      </w:r>
      <w:r>
        <w:t xml:space="preserve">độ </w:t>
      </w:r>
      <w:r>
        <w:t xml:space="preserve">tuổi </w:t>
      </w:r>
      <w:r>
        <w:t xml:space="preserve">trưởng </w:t>
      </w:r>
      <w:r>
        <w:t xml:space="preserve">thành,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đứng </w:t>
      </w:r>
      <w:r>
        <w:t xml:space="preserve">đắn, </w:t>
      </w:r>
      <w:r>
        <w:t xml:space="preserve">đủ </w:t>
      </w:r>
      <w:r>
        <w:t xml:space="preserve">tư </w:t>
      </w:r>
      <w:r>
        <w:t xml:space="preserve">cách. </w:t>
      </w:r>
      <w:r>
        <w:t xml:space="preserve">Nhà </w:t>
      </w:r>
      <w:r>
        <w:t xml:space="preserve">toàn </w:t>
      </w:r>
      <w:r>
        <w:t xml:space="preserve">người </w:t>
      </w:r>
      <w:r>
        <w:rPr>
          <w:i/>
        </w:rPr>
        <w:t xml:space="preserve">lớn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t xml:space="preserve">trẻ </w:t>
      </w:r>
      <w:r>
        <w:rPr>
          <w:i/>
        </w:rPr>
        <w:t xml:space="preserve">con. </w:t>
      </w:r>
      <w:r>
        <w:t xml:space="preserve">Chuyện </w:t>
      </w:r>
      <w:r>
        <w:t xml:space="preserve">người </w:t>
      </w:r>
      <w:r>
        <w:t xml:space="preserve">lớn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máy </w:t>
      </w:r>
      <w:r>
        <w:rPr>
          <w:i/>
        </w:rPr>
        <w:t xml:space="preserve">xem </w:t>
      </w:r>
      <w:r>
        <w:rPr>
          <w:i/>
        </w:rPr>
        <w:t xml:space="preserve">robot.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mẫu </w:t>
      </w:r>
      <w:r>
        <w:t xml:space="preserve">để </w:t>
      </w:r>
      <w:r>
        <w:t xml:space="preserve">vẽ, </w:t>
      </w:r>
      <w:r>
        <w:t xml:space="preserve">chụp </w:t>
      </w:r>
      <w:r>
        <w:t xml:space="preserve">ảnh, </w:t>
      </w:r>
      <w:r>
        <w:t xml:space="preserve">nặn </w:t>
      </w:r>
      <w:r>
        <w:t xml:space="preserve">tượng... </w:t>
      </w:r>
      <w:r>
        <w:t xml:space="preserve">hoặc </w:t>
      </w:r>
      <w:r>
        <w:t xml:space="preserve">trình </w:t>
      </w:r>
      <w:r>
        <w:t xml:space="preserve">diễn </w:t>
      </w:r>
      <w:r>
        <w:t xml:space="preserve">mẫu </w:t>
      </w:r>
      <w:r>
        <w:t xml:space="preserve">quản </w:t>
      </w:r>
      <w:r>
        <w:t xml:space="preserve">áo. </w:t>
      </w:r>
      <w:r>
        <w:t xml:space="preserve">Người </w:t>
      </w:r>
      <w:r>
        <w:rPr>
          <w:i/>
        </w:rPr>
        <w:t xml:space="preserve">mẫu </w:t>
      </w:r>
      <w:r>
        <w:rPr>
          <w:i/>
        </w:rPr>
        <w:t xml:space="preserve">thời </w:t>
      </w:r>
      <w:r>
        <w:t xml:space="preserve">trang. </w:t>
      </w:r>
      <w:r>
        <w:t xml:space="preserve">Người </w:t>
      </w:r>
      <w:r>
        <w:rPr>
          <w:i/>
        </w:rPr>
        <w:t xml:space="preserve">mẫu </w:t>
      </w:r>
      <w:r>
        <w:rPr>
          <w:i/>
        </w:rPr>
        <w:t xml:space="preserve">ảnh. </w:t>
      </w:r>
      <w:r>
        <w:t xml:space="preserve">Siêu </w:t>
      </w:r>
      <w:r>
        <w:t xml:space="preserve">người </w:t>
      </w:r>
      <w:r>
        <w:rPr>
          <w:i/>
        </w:rPr>
        <w:t xml:space="preserve">mẫu.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ngoài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gia </w:t>
      </w:r>
      <w:r>
        <w:t xml:space="preserve">đình </w:t>
      </w:r>
      <w:r>
        <w:t xml:space="preserve">với </w:t>
      </w:r>
      <w:r>
        <w:t xml:space="preserve">mình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người </w:t>
      </w:r>
      <w:r>
        <w:t xml:space="preserve">nhà. </w:t>
      </w:r>
      <w:r>
        <w:rPr>
          <w:b/>
        </w:rPr>
        <w:t xml:space="preserve">2 </w:t>
      </w:r>
      <w:r>
        <w:t xml:space="preserve">Người </w:t>
      </w:r>
      <w:r>
        <w:t xml:space="preserve">không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gì </w:t>
      </w:r>
      <w:r>
        <w:t xml:space="preserve">đến </w:t>
      </w:r>
      <w:r>
        <w:t xml:space="preserve">sự </w:t>
      </w:r>
      <w:r>
        <w:t xml:space="preserve">việc </w:t>
      </w:r>
      <w:r>
        <w:t xml:space="preserve">đang </w:t>
      </w:r>
      <w:r>
        <w:t xml:space="preserve">xảy </w:t>
      </w:r>
      <w:r>
        <w:t xml:space="preserve">ra,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trong </w:t>
      </w:r>
      <w:r>
        <w:t xml:space="preserve">cuộc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t xml:space="preserve">ngoài </w:t>
      </w:r>
      <w:r>
        <w:t xml:space="preserve">dễ </w:t>
      </w:r>
      <w:r>
        <w:rPr>
          <w:i/>
        </w:rPr>
        <w:t xml:space="preserve">khách </w:t>
      </w:r>
      <w:r>
        <w:rPr>
          <w:i/>
        </w:rPr>
        <w:t xml:space="preserve">quan </w:t>
      </w:r>
      <w:r>
        <w:t xml:space="preserve">hơn.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ngợm </w:t>
      </w:r>
      <w:r>
        <w:rPr>
          <w:i/>
        </w:rPr>
        <w:t xml:space="preserve">danh từ </w:t>
      </w:r>
      <w:r>
        <w:t xml:space="preserve">Thân </w:t>
      </w:r>
      <w:r>
        <w:t xml:space="preserve">hình </w:t>
      </w:r>
      <w:r>
        <w:t xml:space="preserve">con </w:t>
      </w:r>
      <w:r>
        <w:t xml:space="preserve">người, </w:t>
      </w:r>
      <w:r>
        <w:t xml:space="preserve">nói </w:t>
      </w:r>
      <w:r>
        <w:t xml:space="preserve">chung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Người </w:t>
      </w:r>
      <w:r>
        <w:rPr>
          <w:i/>
        </w:rPr>
        <w:t xml:space="preserve">ngợm </w:t>
      </w:r>
      <w:r>
        <w:t xml:space="preserve">xấu </w:t>
      </w:r>
      <w:r>
        <w:t xml:space="preserve">xí. </w:t>
      </w:r>
      <w:r>
        <w:rPr>
          <w:i/>
        </w:rPr>
        <w:t xml:space="preserve">áo </w:t>
      </w:r>
      <w:r>
        <w:rPr>
          <w:i/>
        </w:rPr>
        <w:t xml:space="preserve">quần, </w:t>
      </w:r>
      <w:r>
        <w:t xml:space="preserve">người </w:t>
      </w:r>
      <w:r>
        <w:t xml:space="preserve">ngợm </w:t>
      </w:r>
      <w:r>
        <w:t xml:space="preserve">bẩn </w:t>
      </w:r>
      <w:r>
        <w:t xml:space="preserve">thỉu. </w:t>
      </w:r>
      <w:r>
        <w:t xml:space="preserve">Người </w:t>
      </w:r>
      <w:r>
        <w:t xml:space="preserve">với </w:t>
      </w:r>
      <w:r>
        <w:rPr>
          <w:i/>
        </w:rPr>
        <w:t xml:space="preserve">ngợm! </w:t>
      </w:r>
      <w:r>
        <w:rPr>
          <w:i/>
        </w:rPr>
        <w:t xml:space="preserve">(tiếng </w:t>
      </w:r>
      <w:r>
        <w:rPr>
          <w:i/>
        </w:rPr>
        <w:t xml:space="preserve">mắng).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người </w:t>
      </w:r>
      <w:r>
        <w:rPr>
          <w:i/>
        </w:rPr>
        <w:t xml:space="preserve">danh từ </w:t>
      </w:r>
      <w:r>
        <w:t xml:space="preserve">Mọi </w:t>
      </w:r>
      <w:r>
        <w:t xml:space="preserve">người, </w:t>
      </w:r>
      <w:r>
        <w:t xml:space="preserve">không </w:t>
      </w:r>
      <w:r>
        <w:t xml:space="preserve">trừ </w:t>
      </w:r>
      <w:r>
        <w:t xml:space="preserve">một </w:t>
      </w:r>
      <w:r>
        <w:t xml:space="preserve">ai. </w:t>
      </w:r>
      <w:r>
        <w:rPr>
          <w:i/>
        </w:rPr>
        <w:t xml:space="preserve">Người </w:t>
      </w:r>
      <w:r>
        <w:t xml:space="preserve">người </w:t>
      </w:r>
      <w:r>
        <w:rPr>
          <w:i/>
        </w:rPr>
        <w:t xml:space="preserve">đều </w:t>
      </w:r>
      <w:r>
        <w:rPr>
          <w:i/>
        </w:rPr>
        <w:t xml:space="preserve">một </w:t>
      </w:r>
      <w:r>
        <w:t xml:space="preserve">lòng.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nhà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gia </w:t>
      </w:r>
      <w:r>
        <w:t xml:space="preserve">đình,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t xml:space="preserve">nhà </w:t>
      </w:r>
      <w:r>
        <w:rPr>
          <w:i/>
        </w:rPr>
        <w:t xml:space="preserve">từ </w:t>
      </w:r>
      <w:r>
        <w:rPr>
          <w:i/>
        </w:rPr>
        <w:t xml:space="preserve">quê </w:t>
      </w:r>
      <w:r>
        <w:rPr>
          <w:i/>
        </w:rPr>
        <w:t xml:space="preserve">ra </w:t>
      </w:r>
      <w:r>
        <w:rPr>
          <w:i/>
        </w:rPr>
        <w:t xml:space="preserve">thăm. </w:t>
      </w:r>
      <w:r>
        <w:rPr>
          <w:i/>
        </w:rPr>
        <w:t xml:space="preserve">Coi </w:t>
      </w:r>
      <w:r>
        <w:rPr>
          <w:i/>
        </w:rPr>
        <w:t xml:space="preserve">nhau </w:t>
      </w:r>
      <w:r>
        <w:t xml:space="preserve">như </w:t>
      </w:r>
      <w:r>
        <w:t xml:space="preserve">người </w:t>
      </w:r>
      <w:r>
        <w:rPr>
          <w:i/>
        </w:rPr>
        <w:t xml:space="preserve">nhà. </w:t>
      </w:r>
      <w:r>
        <w:rPr>
          <w:b/>
        </w:rPr>
        <w:t xml:space="preserve">2 </w:t>
      </w:r>
      <w:r>
        <w:t xml:space="preserve">(cũ). </w:t>
      </w:r>
      <w:r>
        <w:t xml:space="preserve">Người </w:t>
      </w:r>
      <w:r>
        <w:t xml:space="preserve">giúp </w:t>
      </w:r>
      <w:r>
        <w:t xml:space="preserve">việc </w:t>
      </w:r>
      <w:r>
        <w:t xml:space="preserve">trong </w:t>
      </w:r>
      <w:r>
        <w:t xml:space="preserve">một </w:t>
      </w:r>
      <w:r>
        <w:t xml:space="preserve">nhà </w:t>
      </w:r>
      <w:r>
        <w:t xml:space="preserve">giàu </w:t>
      </w:r>
      <w:r>
        <w:t xml:space="preserve">sang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Sai </w:t>
      </w:r>
      <w:r>
        <w:rPr>
          <w:i/>
        </w:rPr>
        <w:t xml:space="preserve">người </w:t>
      </w:r>
      <w:r>
        <w:rPr>
          <w:i/>
        </w:rPr>
        <w:t xml:space="preserve">nhà </w:t>
      </w:r>
      <w:r>
        <w:rPr>
          <w:i/>
        </w:rPr>
        <w:t xml:space="preserve">ra </w:t>
      </w:r>
      <w:r>
        <w:t xml:space="preserve">mở </w:t>
      </w:r>
      <w:r>
        <w:t xml:space="preserve">cổng.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nhái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trang </w:t>
      </w:r>
      <w:r>
        <w:t xml:space="preserve">bị </w:t>
      </w:r>
      <w:r>
        <w:t xml:space="preserve">bộ </w:t>
      </w:r>
      <w:r>
        <w:t xml:space="preserve">đồ </w:t>
      </w:r>
      <w:r>
        <w:t xml:space="preserve">bơi </w:t>
      </w:r>
      <w:r>
        <w:t xml:space="preserve">hình </w:t>
      </w:r>
      <w:r>
        <w:t xml:space="preserve">chân </w:t>
      </w:r>
      <w:r>
        <w:t xml:space="preserve">nhái </w:t>
      </w:r>
      <w:r>
        <w:t xml:space="preserve">và </w:t>
      </w:r>
      <w:r>
        <w:t xml:space="preserve">máy </w:t>
      </w:r>
      <w:r>
        <w:t xml:space="preserve">lặn, </w:t>
      </w:r>
      <w:r>
        <w:t xml:space="preserve">có </w:t>
      </w:r>
      <w:r>
        <w:t xml:space="preserve">thể </w:t>
      </w:r>
      <w:r>
        <w:t xml:space="preserve">hoạt </w:t>
      </w:r>
      <w:r>
        <w:t xml:space="preserve">động </w:t>
      </w:r>
      <w:r>
        <w:t xml:space="preserve">lâu </w:t>
      </w:r>
      <w:r>
        <w:t xml:space="preserve">đưới </w:t>
      </w:r>
      <w:r>
        <w:t xml:space="preserve">nước.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ở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làm </w:t>
      </w:r>
      <w:r>
        <w:t xml:space="preserve">thuê, </w:t>
      </w:r>
      <w:r>
        <w:t xml:space="preserve">giúp </w:t>
      </w:r>
      <w:r>
        <w:t xml:space="preserve">các </w:t>
      </w:r>
      <w:r>
        <w:t xml:space="preserve">việc </w:t>
      </w:r>
      <w:r>
        <w:t xml:space="preserve">sinh </w:t>
      </w:r>
      <w:r>
        <w:t xml:space="preserve">hoạt </w:t>
      </w:r>
      <w:r>
        <w:t xml:space="preserve">cho </w:t>
      </w:r>
      <w:r>
        <w:t xml:space="preserve">một </w:t>
      </w:r>
      <w:r>
        <w:t xml:space="preserve">gia </w:t>
      </w:r>
      <w:r>
        <w:t xml:space="preserve">đình. </w:t>
      </w:r>
      <w:r>
        <w:t xml:space="preserve">Mướn </w:t>
      </w:r>
      <w:r>
        <w:t xml:space="preserve">người </w:t>
      </w:r>
      <w:r>
        <w:t xml:space="preserve">ở.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phát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t xml:space="preserve">Người </w:t>
      </w:r>
      <w:r>
        <w:t xml:space="preserve">thay </w:t>
      </w:r>
      <w:r>
        <w:t xml:space="preserve">mặt </w:t>
      </w:r>
      <w:r>
        <w:t xml:space="preserve">chính </w:t>
      </w:r>
      <w:r>
        <w:t xml:space="preserve">“thức </w:t>
      </w:r>
      <w:r>
        <w:t xml:space="preserve">cho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hoặc </w:t>
      </w:r>
      <w:r>
        <w:t xml:space="preserve">cho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hội </w:t>
      </w:r>
      <w:r>
        <w:t xml:space="preserve">nghị, </w:t>
      </w:r>
      <w:r>
        <w:t xml:space="preserve">v.v.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tuyên </w:t>
      </w:r>
      <w:r>
        <w:t xml:space="preserve">bố </w:t>
      </w:r>
      <w:r>
        <w:t xml:space="preserve">hoặc </w:t>
      </w:r>
      <w:r>
        <w:t xml:space="preserve">giải </w:t>
      </w:r>
      <w:r>
        <w:t xml:space="preserve">thích </w:t>
      </w:r>
      <w:r>
        <w:t xml:space="preserve">về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nhất </w:t>
      </w:r>
      <w:r>
        <w:t xml:space="preserve">định. </w:t>
      </w:r>
      <w:r>
        <w:rPr>
          <w:i/>
        </w:rPr>
        <w:t xml:space="preserve">Người </w:t>
      </w:r>
      <w:r>
        <w:t xml:space="preserve">phát </w:t>
      </w:r>
      <w:r>
        <w:t xml:space="preserve">ngôn </w:t>
      </w:r>
      <w:r>
        <w:t xml:space="preserve">của </w:t>
      </w:r>
      <w:r>
        <w:rPr>
          <w:i/>
        </w:rPr>
        <w:t xml:space="preserve">bộ </w:t>
      </w:r>
      <w:r>
        <w:t xml:space="preserve">ngoại </w:t>
      </w:r>
      <w:r>
        <w:t xml:space="preserve">giao.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quản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người </w:t>
      </w:r>
      <w:r>
        <w:rPr>
          <w:i/>
        </w:rPr>
        <w:t xml:space="preserve">quản </w:t>
      </w:r>
      <w:r>
        <w:t xml:space="preserve">lý </w:t>
      </w:r>
      <w: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sản </w:t>
      </w:r>
      <w:r>
        <w:t xml:space="preserve">xuất, </w:t>
      </w:r>
      <w:r>
        <w:t xml:space="preserve">kinh </w:t>
      </w:r>
      <w:r>
        <w:t xml:space="preserve">doanh, </w:t>
      </w:r>
      <w:r>
        <w:t xml:space="preserve">hoặc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phòng, </w:t>
      </w:r>
      <w:r>
        <w:t xml:space="preserve">ban </w:t>
      </w:r>
      <w:r>
        <w:t xml:space="preserve">nghiệp </w:t>
      </w:r>
      <w:r>
        <w:t xml:space="preserve">vụ </w:t>
      </w:r>
      <w:r>
        <w:t xml:space="preserve">hay </w:t>
      </w:r>
      <w:r>
        <w:t xml:space="preserve">một </w:t>
      </w:r>
      <w:r>
        <w:t xml:space="preserve">chi </w:t>
      </w:r>
      <w:r>
        <w:t xml:space="preserve">nhánh </w:t>
      </w:r>
      <w:r>
        <w:t xml:space="preserve">của </w:t>
      </w:r>
      <w:r>
        <w:t xml:space="preserve">một </w:t>
      </w:r>
      <w:r>
        <w:t xml:space="preserve">công </w:t>
      </w:r>
      <w:r>
        <w:t xml:space="preserve">ti. </w:t>
      </w:r>
      <w:r>
        <w:rPr>
          <w:b/>
        </w:rPr>
        <w:t xml:space="preserve">2 </w:t>
      </w:r>
      <w:r>
        <w:t xml:space="preserve">Người </w:t>
      </w:r>
      <w:r>
        <w:t xml:space="preserve">được </w:t>
      </w:r>
      <w:r>
        <w:t xml:space="preserve">toà </w:t>
      </w:r>
      <w:r>
        <w:t xml:space="preserve">án </w:t>
      </w:r>
      <w:r>
        <w:t xml:space="preserve">chỉ </w:t>
      </w:r>
      <w:r>
        <w:t xml:space="preserve">định </w:t>
      </w:r>
      <w:r>
        <w:t xml:space="preserve">để </w:t>
      </w:r>
      <w:r>
        <w:t xml:space="preserve">quản </w:t>
      </w:r>
      <w:r>
        <w:t xml:space="preserve">lí </w:t>
      </w:r>
      <w:r>
        <w:t xml:space="preserve">tài </w:t>
      </w:r>
      <w:r>
        <w:t xml:space="preserve">sản </w:t>
      </w:r>
      <w:r>
        <w:t xml:space="preserve">của </w:t>
      </w:r>
      <w:r>
        <w:t xml:space="preserve">người </w:t>
      </w:r>
      <w:r>
        <w:t xml:space="preserve">chết </w:t>
      </w:r>
      <w:r>
        <w:t xml:space="preserve">khi </w:t>
      </w:r>
      <w:r>
        <w:t xml:space="preserve">người </w:t>
      </w:r>
      <w:r>
        <w:t xml:space="preserve">chết </w:t>
      </w:r>
      <w:r>
        <w:t xml:space="preserve">không </w:t>
      </w:r>
      <w:r>
        <w:t xml:space="preserve">để </w:t>
      </w:r>
      <w:r>
        <w:t xml:space="preserve">lại </w:t>
      </w:r>
      <w:r>
        <w:t xml:space="preserve">di </w:t>
      </w:r>
      <w:r>
        <w:t xml:space="preserve">chúc.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rừng </w:t>
      </w:r>
      <w:r>
        <w:rPr>
          <w:i/>
        </w:rPr>
        <w:t xml:space="preserve">danh từ </w:t>
      </w:r>
      <w:r>
        <w:t xml:space="preserve">Người </w:t>
      </w:r>
      <w:r>
        <w:t xml:space="preserve">sống </w:t>
      </w:r>
      <w:r>
        <w:t xml:space="preserve">hoang </w:t>
      </w:r>
      <w:r>
        <w:t xml:space="preserve">dã </w:t>
      </w:r>
      <w:r>
        <w:t xml:space="preserve">trong </w:t>
      </w:r>
      <w:r>
        <w:t xml:space="preserve">người </w:t>
      </w:r>
      <w:r>
        <w:t xml:space="preserve">ta </w:t>
      </w:r>
      <w:r>
        <w:t xml:space="preserve">| </w:t>
      </w:r>
      <w:r>
        <w:t xml:space="preserve">danh từ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t xml:space="preserve">ta </w:t>
      </w:r>
      <w:r>
        <w:t xml:space="preserve">là </w:t>
      </w:r>
      <w:r>
        <w:t xml:space="preserve">hoa </w:t>
      </w:r>
      <w:r>
        <w:t xml:space="preserve">đất </w:t>
      </w:r>
      <w:r>
        <w:t xml:space="preserve">(tục ngữ). </w:t>
      </w:r>
      <w:r>
        <w:t xml:space="preserve">II </w:t>
      </w:r>
      <w:r>
        <w:t xml:space="preserve">đại từ </w:t>
      </w:r>
      <w:r>
        <w:t xml:space="preserve">(khẩu ngữ).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bất </w:t>
      </w:r>
      <w:r>
        <w:t xml:space="preserve">kì, </w:t>
      </w:r>
      <w:r>
        <w:t xml:space="preserve">ngoài </w:t>
      </w:r>
      <w:r>
        <w:t xml:space="preserve">mình </w:t>
      </w:r>
      <w:r>
        <w:t xml:space="preserve">hay </w:t>
      </w:r>
      <w:r>
        <w:t xml:space="preserve">những </w:t>
      </w:r>
      <w:r>
        <w:t xml:space="preserve">người </w:t>
      </w:r>
      <w:r>
        <w:t xml:space="preserve">đang </w:t>
      </w:r>
      <w:r>
        <w:t xml:space="preserve">trong. </w:t>
      </w:r>
      <w:r>
        <w:t xml:space="preserve">cuộc. </w:t>
      </w:r>
      <w:r>
        <w:rPr>
          <w:i/>
        </w:rPr>
        <w:t xml:space="preserve">Của </w:t>
      </w:r>
      <w:r>
        <w:t xml:space="preserve">người </w:t>
      </w:r>
      <w:r>
        <w:rPr>
          <w:i/>
        </w:rPr>
        <w:t xml:space="preserve">ta, </w:t>
      </w:r>
      <w:r>
        <w:rPr>
          <w:i/>
        </w:rPr>
        <w:t xml:space="preserve">không </w:t>
      </w:r>
      <w:r>
        <w:t xml:space="preserve">phải </w:t>
      </w:r>
      <w:r>
        <w:t xml:space="preserve">của </w:t>
      </w:r>
      <w:r>
        <w:t xml:space="preserve">mình. </w:t>
      </w:r>
      <w:r>
        <w:t xml:space="preserve">Đừng </w:t>
      </w:r>
      <w:r>
        <w:rPr>
          <w:i/>
        </w:rPr>
        <w:t xml:space="preserve">để </w:t>
      </w:r>
      <w:r>
        <w:t xml:space="preserve">thiên </w:t>
      </w:r>
      <w:r>
        <w:rPr>
          <w:i/>
        </w:rPr>
        <w:t xml:space="preserve">hạ </w:t>
      </w:r>
      <w:r>
        <w:t xml:space="preserve">người </w:t>
      </w:r>
      <w:r>
        <w:rPr>
          <w:i/>
        </w:rPr>
        <w:t xml:space="preserve">ta </w:t>
      </w:r>
      <w:r>
        <w:t xml:space="preserve">chê </w:t>
      </w:r>
      <w:r>
        <w:rPr>
          <w:i/>
        </w:rPr>
        <w:t xml:space="preserve">cười. </w:t>
      </w:r>
      <w:r>
        <w:rPr>
          <w:b/>
        </w:rPr>
        <w:t xml:space="preserve">2 </w:t>
      </w:r>
      <w:r>
        <w:t xml:space="preserve">Từ.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mà </w:t>
      </w:r>
      <w:r>
        <w:t xml:space="preserve">không </w:t>
      </w:r>
      <w:r>
        <w:t xml:space="preserve">muốn </w:t>
      </w:r>
      <w:r>
        <w:t xml:space="preserve">nêu </w:t>
      </w:r>
      <w:r>
        <w:t xml:space="preserve">rõ </w:t>
      </w:r>
      <w:r>
        <w:t xml:space="preserve">ra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giễu </w:t>
      </w:r>
      <w:r>
        <w:t xml:space="preserve">cợt </w:t>
      </w:r>
      <w:r>
        <w:t xml:space="preserve">hay </w:t>
      </w:r>
      <w:r>
        <w:t xml:space="preserve">oán </w:t>
      </w:r>
      <w:r>
        <w:t xml:space="preserve">trách). </w:t>
      </w:r>
      <w: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cần </w:t>
      </w:r>
      <w:r>
        <w:rPr>
          <w:i/>
        </w:rPr>
        <w:t xml:space="preserve">gì </w:t>
      </w:r>
      <w:r>
        <w:t xml:space="preserve">đến </w:t>
      </w:r>
      <w:r>
        <w:t xml:space="preserve">mình. </w:t>
      </w:r>
      <w:r>
        <w:rPr>
          <w:b/>
        </w:rPr>
        <w:t xml:space="preserve">3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(thường </w:t>
      </w:r>
      <w:r>
        <w:t xml:space="preserve">với </w:t>
      </w:r>
      <w:r>
        <w:t xml:space="preserve">ý </w:t>
      </w:r>
      <w:r>
        <w:t xml:space="preserve">thân </w:t>
      </w:r>
      <w:r>
        <w:t xml:space="preserve">mật </w:t>
      </w:r>
      <w:r>
        <w:t xml:space="preserve">hay </w:t>
      </w:r>
      <w:r>
        <w:t xml:space="preserve">trịch </w:t>
      </w:r>
      <w:r>
        <w:t xml:space="preserve">thượng). </w:t>
      </w:r>
      <w:r>
        <w:rPr>
          <w:i/>
        </w:rPr>
        <w:t xml:space="preserve">Đưa </w:t>
      </w:r>
      <w:r>
        <w:rPr>
          <w:i/>
        </w:rPr>
        <w:t xml:space="preserve">đây </w:t>
      </w:r>
      <w: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ta! </w:t>
      </w:r>
      <w: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đã </w:t>
      </w:r>
      <w:r>
        <w:rPr>
          <w:i/>
        </w:rPr>
        <w:t xml:space="preserve">bảo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chịu </w:t>
      </w:r>
      <w:r>
        <w:rPr>
          <w:i/>
        </w:rPr>
        <w:t xml:space="preserve">nghe.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ruột </w:t>
      </w:r>
      <w:r>
        <w:t xml:space="preserve">thịt </w:t>
      </w:r>
      <w:r>
        <w:t xml:space="preserve">hoặc </w:t>
      </w:r>
      <w:r>
        <w:t xml:space="preserve">gắn </w:t>
      </w:r>
      <w:r>
        <w:t xml:space="preserve">bó </w:t>
      </w:r>
      <w:r>
        <w:t xml:space="preserve">thân </w:t>
      </w:r>
      <w:r>
        <w:t xml:space="preserve">thiết </w:t>
      </w:r>
      <w:r>
        <w:t xml:space="preserve">với </w:t>
      </w:r>
      <w:r>
        <w:t xml:space="preserve">mình. </w:t>
      </w:r>
      <w:r>
        <w:t xml:space="preserve">Tiễn </w:t>
      </w:r>
      <w:r>
        <w:rPr>
          <w:i/>
        </w:rPr>
        <w:t xml:space="preserve">người </w:t>
      </w:r>
      <w:r>
        <w:t xml:space="preserve">thân </w:t>
      </w:r>
      <w:r>
        <w:rPr>
          <w:i/>
        </w:rPr>
        <w:t xml:space="preserve">đi </w:t>
      </w:r>
      <w:r>
        <w:rPr>
          <w:i/>
        </w:rPr>
        <w:t xml:space="preserve">xa.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thương </w:t>
      </w:r>
      <w:r>
        <w:rPr>
          <w:i/>
        </w:rPr>
        <w:t xml:space="preserve">danh từ </w:t>
      </w:r>
      <w:r>
        <w:t xml:space="preserve">(phương ngữ). </w:t>
      </w:r>
      <w:r>
        <w:t xml:space="preserve">Người </w:t>
      </w:r>
      <w:r>
        <w:t xml:space="preserve">yêu.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(ít dùng). </w:t>
      </w:r>
      <w:r>
        <w:t xml:space="preserve">Nhân </w:t>
      </w:r>
      <w:r>
        <w:t xml:space="preserve">tình.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trần </w:t>
      </w:r>
      <w:r>
        <w:rPr>
          <w:b/>
        </w:rPr>
        <w:t xml:space="preserve">mắt </w:t>
      </w:r>
      <w:r>
        <w:rPr>
          <w:b/>
        </w:rPr>
        <w:t xml:space="preserve">thịt </w:t>
      </w:r>
      <w:r>
        <w:rPr>
          <w:i/>
        </w:rPr>
        <w:t xml:space="preserve">danh từ </w:t>
      </w:r>
      <w:r>
        <w:t xml:space="preserve">Người </w:t>
      </w:r>
      <w:r>
        <w:t xml:space="preserve">bình </w:t>
      </w:r>
      <w:r>
        <w:rPr>
          <w:i/>
        </w:rPr>
        <w:t xml:space="preserve">thường </w:t>
      </w:r>
      <w:r>
        <w:t xml:space="preserve">sống </w:t>
      </w:r>
      <w:r>
        <w:t xml:space="preserve">ở </w:t>
      </w:r>
      <w:r>
        <w:t xml:space="preserve">trên </w:t>
      </w:r>
      <w:r>
        <w:t xml:space="preserve">cõi </w:t>
      </w:r>
      <w:r>
        <w:t xml:space="preserve">đời,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đấng </w:t>
      </w:r>
      <w:r>
        <w:t xml:space="preserve">siêu </w:t>
      </w:r>
      <w:r>
        <w:t xml:space="preserve">phàm, </w:t>
      </w:r>
      <w:r>
        <w:t xml:space="preserve">thần </w:t>
      </w:r>
      <w:r>
        <w:t xml:space="preserve">thánh </w:t>
      </w:r>
      <w:r>
        <w:t xml:space="preserve">pì.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vượn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thời </w:t>
      </w:r>
      <w:r>
        <w:t xml:space="preserve">xa </w:t>
      </w:r>
      <w:r>
        <w:t xml:space="preserve">xưa, </w:t>
      </w:r>
      <w:r>
        <w:t xml:space="preserve">còn </w:t>
      </w:r>
      <w:r>
        <w:t xml:space="preserve">mang </w:t>
      </w:r>
      <w:r>
        <w:t xml:space="preserve">nhiều </w:t>
      </w:r>
      <w:r>
        <w:t xml:space="preserve">tính </w:t>
      </w:r>
      <w:r>
        <w:t xml:space="preserve">chất </w:t>
      </w:r>
      <w:r>
        <w:t xml:space="preserve">vượn </w:t>
      </w:r>
      <w:r>
        <w:t xml:space="preserve">nhưng </w:t>
      </w:r>
      <w:r>
        <w:t xml:space="preserve">đã </w:t>
      </w:r>
      <w:r>
        <w:t xml:space="preserve">dần </w:t>
      </w:r>
      <w:r>
        <w:t xml:space="preserve">dân </w:t>
      </w:r>
      <w:r>
        <w:t xml:space="preserve">chuyển </w:t>
      </w:r>
      <w:r>
        <w:t xml:space="preserve">hoá </w:t>
      </w:r>
      <w:r>
        <w:t xml:space="preserve">thành </w:t>
      </w:r>
      <w:r>
        <w:t xml:space="preserve">người, </w:t>
      </w:r>
      <w:r>
        <w:t xml:space="preserve">do </w:t>
      </w:r>
      <w:r>
        <w:t xml:space="preserve">biết </w:t>
      </w:r>
      <w:r>
        <w:t xml:space="preserve">sử </w:t>
      </w:r>
      <w:r>
        <w:t xml:space="preserve">dụng </w:t>
      </w:r>
      <w:r>
        <w:t xml:space="preserve">công </w:t>
      </w:r>
      <w:r>
        <w:t xml:space="preserve">cụ </w:t>
      </w:r>
      <w:r>
        <w:t xml:space="preserve">để </w:t>
      </w:r>
      <w:r>
        <w:t xml:space="preserve">lao </w:t>
      </w:r>
      <w:r>
        <w:t xml:space="preserve">động. </w:t>
      </w:r>
      <w:r>
        <w:t xml:space="preserve">Di </w:t>
      </w:r>
      <w:r>
        <w:rPr>
          <w:i/>
        </w:rPr>
        <w:t xml:space="preserve">tích </w:t>
      </w:r>
      <w:r>
        <w:rPr>
          <w:i/>
        </w:rPr>
        <w:t xml:space="preserve">người </w:t>
      </w:r>
      <w:r>
        <w:rPr>
          <w:i/>
        </w:rPr>
        <w:t xml:space="preserve">upượn </w:t>
      </w:r>
      <w:r>
        <w:t xml:space="preserve">nguyên </w:t>
      </w:r>
      <w:r>
        <w:t xml:space="preserve">thuỷ.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