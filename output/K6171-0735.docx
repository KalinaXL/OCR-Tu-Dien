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xác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Thừa </w:t>
      </w:r>
      <w:r>
        <w:t xml:space="preserve">nhận </w:t>
      </w:r>
      <w:r>
        <w:t xml:space="preserve">là </w:t>
      </w:r>
      <w:r>
        <w:t xml:space="preserve">đúng </w:t>
      </w:r>
      <w:r>
        <w:t xml:space="preserve">sự </w:t>
      </w:r>
      <w:r>
        <w:t xml:space="preserve">thật. </w:t>
      </w:r>
      <w:r>
        <w:t xml:space="preserve">Xác </w:t>
      </w:r>
      <w:r>
        <w:t xml:space="preserve">nhận </w:t>
      </w:r>
      <w:r>
        <w:rPr>
          <w:i/>
        </w:rPr>
        <w:t xml:space="preserve">chữ </w:t>
      </w:r>
      <w:r>
        <w:rPr>
          <w:i/>
        </w:rPr>
        <w:t xml:space="preserve">kí. </w:t>
      </w:r>
      <w:r>
        <w:rPr>
          <w:i/>
        </w:rPr>
        <w:t xml:space="preserve">Xác </w:t>
      </w:r>
      <w:r>
        <w:t xml:space="preserve">nhận </w:t>
      </w:r>
      <w:r>
        <w:t xml:space="preserve">lời </w:t>
      </w:r>
      <w:r>
        <w:rPr>
          <w:i/>
        </w:rPr>
        <w:t xml:space="preserve">khai. </w:t>
      </w:r>
      <w:r>
        <w:t xml:space="preserve">Tin </w:t>
      </w:r>
      <w:r>
        <w:t xml:space="preserve">tức </w:t>
      </w:r>
      <w:r>
        <w:t xml:space="preserve">đã </w:t>
      </w:r>
      <w:r>
        <w:t xml:space="preserve">được </w:t>
      </w:r>
      <w:r>
        <w:t xml:space="preserve">xác </w:t>
      </w:r>
      <w:r>
        <w:rPr>
          <w:i/>
        </w:rPr>
        <w:t xml:space="preserve">nhận. </w:t>
      </w:r>
      <w:r>
        <w:br/>
      </w:r>
      <w:r>
        <w:rPr>
          <w:b/>
        </w:rPr>
        <w:t xml:space="preserve">xác </w:t>
      </w:r>
      <w:r>
        <w:rPr>
          <w:b/>
        </w:rPr>
        <w:t xml:space="preserve">như </w:t>
      </w:r>
      <w:r>
        <w:rPr>
          <w:b/>
        </w:rPr>
        <w:t xml:space="preserve">vờ </w:t>
      </w:r>
      <w:r>
        <w:rPr>
          <w:i/>
        </w:rPr>
        <w:t xml:space="preserve">xem </w:t>
      </w:r>
      <w:r>
        <w:t xml:space="preserve">xác </w:t>
      </w:r>
      <w:r>
        <w:t xml:space="preserve">uờ. </w:t>
      </w:r>
      <w:r>
        <w:br/>
      </w:r>
      <w:r>
        <w:rPr>
          <w:b/>
        </w:rPr>
        <w:t xml:space="preserve">xác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Số </w:t>
      </w:r>
      <w:r>
        <w:t xml:space="preserve">đo </w:t>
      </w:r>
      <w:r>
        <w:t xml:space="preserve">phần </w:t>
      </w:r>
      <w:r>
        <w:t xml:space="preserve">chắc </w:t>
      </w:r>
      <w:r>
        <w:t xml:space="preserve">của </w:t>
      </w:r>
      <w:r>
        <w:t xml:space="preserve">một </w:t>
      </w:r>
      <w:r>
        <w:t xml:space="preserve">biến </w:t>
      </w:r>
      <w:r>
        <w:t xml:space="preserve">cố </w:t>
      </w:r>
      <w:r>
        <w:t xml:space="preserve">ngẫu </w:t>
      </w:r>
      <w:r>
        <w:t xml:space="preserve">nhiên. </w:t>
      </w:r>
      <w:r>
        <w:t xml:space="preserve">Xác </w:t>
      </w:r>
      <w:r>
        <w:t xml:space="preserve">suất </w:t>
      </w:r>
      <w:r>
        <w:t xml:space="preserve">cao. </w:t>
      </w:r>
      <w:r>
        <w:br/>
      </w:r>
      <w:r>
        <w:rPr>
          <w:b/>
        </w:rPr>
        <w:t xml:space="preserve">xác </w:t>
      </w:r>
      <w:r>
        <w:rPr>
          <w:b/>
        </w:rPr>
        <w:t xml:space="preserve">thịt </w:t>
      </w:r>
      <w:r>
        <w:rPr>
          <w:i/>
        </w:rPr>
        <w:t xml:space="preserve">danh từ </w:t>
      </w:r>
      <w:r>
        <w:t xml:space="preserve">Thể </w:t>
      </w:r>
      <w:r>
        <w:t xml:space="preserve">xác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khoái </w:t>
      </w:r>
      <w:r>
        <w:t xml:space="preserve">lạc </w:t>
      </w:r>
      <w:r>
        <w:t xml:space="preserve">vật </w:t>
      </w:r>
      <w:r>
        <w:t xml:space="preserve">chất </w:t>
      </w:r>
      <w:r>
        <w:t xml:space="preserve">tầm </w:t>
      </w:r>
      <w:r>
        <w:t xml:space="preserve">thường). </w:t>
      </w:r>
      <w:r>
        <w:t xml:space="preserve">Đòi </w:t>
      </w:r>
      <w:r>
        <w:t xml:space="preserve">hỏi </w:t>
      </w:r>
      <w:r>
        <w:t xml:space="preserve">uễ </w:t>
      </w:r>
      <w:r>
        <w:t xml:space="preserve">xác </w:t>
      </w:r>
      <w:r>
        <w:t xml:space="preserve">thịt. </w:t>
      </w:r>
      <w:r>
        <w:t xml:space="preserve">Thú </w:t>
      </w:r>
      <w:r>
        <w:t xml:space="preserve">uui </w:t>
      </w:r>
      <w:r>
        <w:t xml:space="preserve">xác </w:t>
      </w:r>
      <w:r>
        <w:t xml:space="preserve">thịt. </w:t>
      </w:r>
      <w:r>
        <w:br/>
      </w:r>
      <w:r>
        <w:rPr>
          <w:b/>
        </w:rPr>
        <w:t xml:space="preserve">xác </w:t>
      </w:r>
      <w:r>
        <w:rPr>
          <w:b/>
        </w:rPr>
        <w:t xml:space="preserve">thực </w:t>
      </w:r>
      <w:r>
        <w:rPr>
          <w:i/>
        </w:rPr>
        <w:t xml:space="preserve">tính từ </w:t>
      </w:r>
      <w:r>
        <w:t xml:space="preserve">Đúng </w:t>
      </w:r>
      <w:r>
        <w:t xml:space="preserve">với </w:t>
      </w:r>
      <w:r>
        <w:t xml:space="preserve">sự </w:t>
      </w:r>
      <w:r>
        <w:t xml:space="preserve">thật. </w:t>
      </w:r>
      <w:r>
        <w:t xml:space="preserve">Tin </w:t>
      </w:r>
      <w:r>
        <w:t xml:space="preserve">tức </w:t>
      </w:r>
      <w:r>
        <w:t xml:space="preserve">xác </w:t>
      </w:r>
      <w:r>
        <w:t xml:space="preserve">thực. </w:t>
      </w:r>
      <w:r>
        <w:rPr>
          <w:i/>
        </w:rPr>
        <w:t xml:space="preserve">Có </w:t>
      </w:r>
      <w:r>
        <w:t xml:space="preserve">bằng </w:t>
      </w:r>
      <w:r>
        <w:rPr>
          <w:i/>
        </w:rPr>
        <w:t xml:space="preserve">chứng </w:t>
      </w:r>
      <w:r>
        <w:rPr>
          <w:i/>
        </w:rPr>
        <w:t xml:space="preserve">xác </w:t>
      </w:r>
      <w:r>
        <w:t xml:space="preserve">thực. </w:t>
      </w:r>
      <w:r>
        <w:br/>
      </w:r>
      <w:r>
        <w:rPr>
          <w:b/>
        </w:rPr>
        <w:t xml:space="preserve">xác </w:t>
      </w:r>
      <w:r>
        <w:rPr>
          <w:b/>
        </w:rPr>
        <w:t xml:space="preserve">vờ </w:t>
      </w:r>
      <w:r>
        <w:rPr>
          <w:i/>
        </w:rPr>
        <w:t xml:space="preserve">tính từ </w:t>
      </w:r>
      <w:r>
        <w:t xml:space="preserve">Nghèo </w:t>
      </w:r>
      <w:r>
        <w:t xml:space="preserve">xơ </w:t>
      </w:r>
      <w:r>
        <w:t xml:space="preserve">xác </w:t>
      </w:r>
      <w:r>
        <w:t xml:space="preserve">(chỉ </w:t>
      </w:r>
      <w:r>
        <w:t xml:space="preserve">có </w:t>
      </w:r>
      <w:r>
        <w:t xml:space="preserve">trơ </w:t>
      </w:r>
      <w:r>
        <w:t xml:space="preserve">thân, </w:t>
      </w:r>
      <w:r>
        <w:t xml:space="preserve">tựa </w:t>
      </w:r>
      <w:r>
        <w:t xml:space="preserve">như </w:t>
      </w:r>
      <w:r>
        <w:t xml:space="preserve">xác </w:t>
      </w:r>
      <w:r>
        <w:t xml:space="preserve">những </w:t>
      </w:r>
      <w:r>
        <w:t xml:space="preserve">con </w:t>
      </w:r>
      <w:r>
        <w:t xml:space="preserve">vờ </w:t>
      </w:r>
      <w:r>
        <w:t xml:space="preserve">trôi </w:t>
      </w:r>
      <w:r>
        <w:t xml:space="preserve">trên </w:t>
      </w:r>
      <w:r>
        <w:t xml:space="preserve">mặt </w:t>
      </w:r>
      <w:r>
        <w:t xml:space="preserve">nước). </w:t>
      </w:r>
      <w:r>
        <w:t xml:space="preserve">Cảnh </w:t>
      </w:r>
      <w:r>
        <w:t xml:space="preserve">nhà </w:t>
      </w:r>
      <w:r>
        <w:rPr>
          <w:i/>
        </w:rPr>
        <w:t xml:space="preserve">xác </w:t>
      </w:r>
      <w:r>
        <w:rPr>
          <w:i/>
        </w:rPr>
        <w:t xml:space="preserve">vờ. </w:t>
      </w:r>
      <w:r>
        <w:br/>
      </w:r>
      <w:r>
        <w:rPr>
          <w:b/>
        </w:rPr>
        <w:t xml:space="preserve">xác </w:t>
      </w:r>
      <w:r>
        <w:rPr>
          <w:b/>
        </w:rPr>
        <w:t xml:space="preserve">xơ </w:t>
      </w:r>
      <w:r>
        <w:rPr>
          <w:i/>
        </w:rPr>
        <w:t xml:space="preserve">tính từ </w:t>
      </w:r>
      <w:r>
        <w:t xml:space="preserve">Nhưxơ </w:t>
      </w:r>
      <w:r>
        <w:t xml:space="preserve">xác. </w:t>
      </w:r>
      <w:r>
        <w:br/>
      </w:r>
      <w:r>
        <w:rPr>
          <w:b/>
        </w:rPr>
        <w:t xml:space="preserve">xạc </w:t>
      </w:r>
      <w:r>
        <w:rPr>
          <w:i/>
        </w:rPr>
        <w:t xml:space="preserve">động từ </w:t>
      </w:r>
      <w:r>
        <w:t xml:space="preserve">(khẩu ngữ). </w:t>
      </w:r>
      <w:r>
        <w:t xml:space="preserve">Mắng </w:t>
      </w:r>
      <w:r>
        <w:t xml:space="preserve">gay </w:t>
      </w:r>
      <w:r>
        <w:t xml:space="preserve">gắt. </w:t>
      </w:r>
      <w:r>
        <w:t xml:space="preserve">Xạc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t xml:space="preserve">trận. </w:t>
      </w:r>
      <w:r>
        <w:rPr>
          <w:i/>
        </w:rPr>
        <w:t xml:space="preserve">Bị </w:t>
      </w:r>
      <w:r>
        <w:rPr>
          <w:i/>
        </w:rPr>
        <w:t xml:space="preserve">xạc </w:t>
      </w:r>
      <w:r>
        <w:rPr>
          <w:i/>
        </w:rPr>
        <w:t xml:space="preserve">một </w:t>
      </w:r>
      <w:r>
        <w:rPr>
          <w:i/>
        </w:rPr>
        <w:t xml:space="preserve">mẻ </w:t>
      </w:r>
      <w:r>
        <w:rPr>
          <w:i/>
        </w:rPr>
        <w:t xml:space="preserve">nên </w:t>
      </w:r>
      <w:r>
        <w:t xml:space="preserve">thân. </w:t>
      </w:r>
      <w:r>
        <w:br/>
      </w:r>
      <w:r>
        <w:rPr>
          <w:b/>
        </w:rPr>
        <w:t xml:space="preserve">xạc </w:t>
      </w:r>
      <w:r>
        <w:rPr>
          <w:b/>
        </w:rPr>
        <w:t xml:space="preserve">xào </w:t>
      </w:r>
      <w:r>
        <w:rPr>
          <w:i/>
        </w:rPr>
        <w:t xml:space="preserve">tính từ </w:t>
      </w:r>
      <w:r>
        <w:t xml:space="preserve">Như </w:t>
      </w:r>
      <w:r>
        <w:t xml:space="preserve">xào </w:t>
      </w:r>
      <w:r>
        <w:rPr>
          <w:i/>
        </w:rPr>
        <w:t xml:space="preserve">xạc </w:t>
      </w:r>
      <w:r>
        <w:t xml:space="preserve">(nghĩa </w:t>
      </w:r>
      <w:r>
        <w:t xml:space="preserve">1). </w:t>
      </w:r>
      <w:r>
        <w:t xml:space="preserve">Gió </w:t>
      </w:r>
      <w:r>
        <w:t xml:space="preserve">thổi </w:t>
      </w:r>
      <w:r>
        <w:t xml:space="preserve">xạc </w:t>
      </w:r>
      <w:r>
        <w:t xml:space="preserve">xảo </w:t>
      </w:r>
      <w:r>
        <w:rPr>
          <w:i/>
        </w:rPr>
        <w:t xml:space="preserve">qua </w:t>
      </w:r>
      <w:r>
        <w:t xml:space="preserve">luỹ </w:t>
      </w:r>
      <w:r>
        <w:rPr>
          <w:i/>
        </w:rPr>
        <w:t xml:space="preserve">tre. </w:t>
      </w:r>
      <w:r>
        <w:br/>
      </w:r>
      <w:r>
        <w:rPr>
          <w:b/>
        </w:rPr>
        <w:t xml:space="preserve">xách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Cảm </w:t>
      </w:r>
      <w:r>
        <w:t xml:space="preserve">nhấc </w:t>
      </w:r>
      <w:r>
        <w:t xml:space="preserve">lên </w:t>
      </w:r>
      <w:r>
        <w:t xml:space="preserve">hay </w:t>
      </w:r>
      <w:r>
        <w:t xml:space="preserve">mang </w:t>
      </w:r>
      <w:r>
        <w:t xml:space="preserve">đi </w:t>
      </w:r>
      <w:r>
        <w:t xml:space="preserve">bằng </w:t>
      </w:r>
      <w:r>
        <w:t xml:space="preserve">một </w:t>
      </w:r>
      <w:r>
        <w:t xml:space="preserve">tay </w:t>
      </w:r>
      <w:r>
        <w:t xml:space="preserve">để </w:t>
      </w:r>
      <w:r>
        <w:t xml:space="preserve">buông </w:t>
      </w:r>
      <w:r>
        <w:t xml:space="preserve">thẳng </w:t>
      </w:r>
      <w:r>
        <w:t xml:space="preserve">xuống. </w:t>
      </w:r>
      <w:r>
        <w:t xml:space="preserve">Xách </w:t>
      </w:r>
      <w:r>
        <w:t xml:space="preserve">uali. </w:t>
      </w:r>
      <w:r>
        <w:t xml:space="preserve">Xách </w:t>
      </w:r>
      <w:r>
        <w:t xml:space="preserve">túi </w:t>
      </w:r>
      <w:r>
        <w:t xml:space="preserve">gạo </w:t>
      </w:r>
      <w:r>
        <w:rPr>
          <w:i/>
        </w:rPr>
        <w:t xml:space="preserve">lên </w:t>
      </w:r>
      <w:r>
        <w:t xml:space="preserve">cân. </w:t>
      </w:r>
      <w:r>
        <w:t xml:space="preserve">Hành </w:t>
      </w:r>
      <w:r>
        <w:t xml:space="preserve">lí </w:t>
      </w:r>
      <w:r>
        <w:t xml:space="preserve">xách </w:t>
      </w:r>
      <w:r>
        <w:t xml:space="preserve">tay. </w:t>
      </w:r>
      <w:r>
        <w:rPr>
          <w:b/>
        </w:rPr>
        <w:t xml:space="preserve">2 </w:t>
      </w:r>
      <w:r>
        <w:t xml:space="preserve">Cảm </w:t>
      </w:r>
      <w:r>
        <w:t xml:space="preserve">mà </w:t>
      </w:r>
      <w:r>
        <w:t xml:space="preserve">kéo </w:t>
      </w:r>
      <w:r>
        <w:t xml:space="preserve">lên. </w:t>
      </w:r>
      <w:r>
        <w:t xml:space="preserve">Xách </w:t>
      </w:r>
      <w:r>
        <w:t xml:space="preserve">tai. </w:t>
      </w:r>
      <w:r>
        <w:t xml:space="preserve">Xách </w:t>
      </w:r>
      <w:r>
        <w:t xml:space="preserve">quần </w:t>
      </w:r>
      <w:r>
        <w:rPr>
          <w:i/>
        </w:rPr>
        <w:t xml:space="preserve">lội </w:t>
      </w:r>
      <w:r>
        <w:rPr>
          <w:i/>
        </w:rPr>
        <w:t xml:space="preserve">qua </w:t>
      </w:r>
      <w:r>
        <w:rPr>
          <w:i/>
        </w:rPr>
        <w:t xml:space="preserve">quãng </w:t>
      </w:r>
      <w:r>
        <w:rPr>
          <w:i/>
        </w:rPr>
        <w:t xml:space="preserve">ly. </w:t>
      </w:r>
      <w:r>
        <w:rPr>
          <w:b/>
        </w:rPr>
        <w:t xml:space="preserve">3 </w:t>
      </w:r>
      <w:r>
        <w:t xml:space="preserve">(khẩu ngữ). </w:t>
      </w:r>
      <w:r>
        <w:t xml:space="preserve">Mang </w:t>
      </w:r>
      <w:r>
        <w:t xml:space="preserve">đi. </w:t>
      </w:r>
      <w:r>
        <w:t xml:space="preserve">Xách </w:t>
      </w:r>
      <w:r>
        <w:t xml:space="preserve">súng </w:t>
      </w:r>
      <w:r>
        <w:t xml:space="preserve">đi </w:t>
      </w:r>
      <w:r>
        <w:rPr>
          <w:i/>
        </w:rPr>
        <w:t xml:space="preserve">bắn </w:t>
      </w:r>
      <w:r>
        <w:t xml:space="preserve">chim. </w:t>
      </w:r>
      <w:r>
        <w:t xml:space="preserve">Xách </w:t>
      </w:r>
      <w:r>
        <w:t xml:space="preserve">xe </w:t>
      </w:r>
      <w:r>
        <w:rPr>
          <w:i/>
        </w:rPr>
        <w:t xml:space="preserve">đạp </w:t>
      </w:r>
      <w:r>
        <w:t xml:space="preserve">đi </w:t>
      </w:r>
      <w:r>
        <w:t xml:space="preserve">chơi. </w:t>
      </w:r>
      <w:r>
        <w:br/>
      </w:r>
      <w:r>
        <w:rPr>
          <w:b/>
        </w:rPr>
        <w:t xml:space="preserve">xách </w:t>
      </w:r>
      <w:r>
        <w:rPr>
          <w:b/>
        </w:rPr>
        <w:t xml:space="preserve">mé </w:t>
      </w:r>
      <w:r>
        <w:rPr>
          <w:i/>
        </w:rPr>
        <w:t xml:space="preserve">tính từ </w:t>
      </w:r>
      <w:r>
        <w:t xml:space="preserve">(Cách </w:t>
      </w:r>
      <w:r>
        <w:t xml:space="preserve">nói </w:t>
      </w:r>
      <w:r>
        <w:t xml:space="preserve">năng) </w:t>
      </w:r>
      <w:r>
        <w:t xml:space="preserve">xấc </w:t>
      </w:r>
      <w:r>
        <w:t xml:space="preserve">xược, </w:t>
      </w:r>
      <w:r>
        <w:t xml:space="preserve">thiếu </w:t>
      </w:r>
      <w:r>
        <w:t xml:space="preserve">lịch </w:t>
      </w:r>
      <w:r>
        <w:t xml:space="preserve">sự, </w:t>
      </w:r>
      <w:r>
        <w:t xml:space="preserve">thiếu </w:t>
      </w:r>
      <w:r>
        <w:t xml:space="preserve">lễ </w:t>
      </w:r>
      <w:r>
        <w:t xml:space="preserve">phép. </w:t>
      </w:r>
      <w:r>
        <w:rPr>
          <w:i/>
        </w:rPr>
        <w:t xml:space="preserve">Ăn </w:t>
      </w:r>
      <w:r>
        <w:t xml:space="preserve">nói </w:t>
      </w:r>
      <w:r>
        <w:t xml:space="preserve">xách </w:t>
      </w:r>
      <w:r>
        <w:t xml:space="preserve">mé. </w:t>
      </w:r>
      <w:r>
        <w:br/>
      </w:r>
      <w:r>
        <w:rPr>
          <w:b/>
        </w:rPr>
        <w:t xml:space="preserve">xài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Tiêu, </w:t>
      </w:r>
      <w:r>
        <w:t xml:space="preserve">dùng. </w:t>
      </w:r>
      <w:r>
        <w:rPr>
          <w:i/>
        </w:rPr>
        <w:t xml:space="preserve">Hết </w:t>
      </w:r>
      <w:r>
        <w:t xml:space="preserve">tiên </w:t>
      </w:r>
      <w:r>
        <w:t xml:space="preserve">xài. </w:t>
      </w:r>
      <w:r>
        <w:t xml:space="preserve">Xài </w:t>
      </w:r>
      <w:r>
        <w:t xml:space="preserve">điện </w:t>
      </w:r>
      <w:r>
        <w:t xml:space="preserve">lãng </w:t>
      </w:r>
      <w:r>
        <w:t xml:space="preserve">phí. </w:t>
      </w:r>
      <w:r>
        <w:br/>
      </w:r>
      <w:r>
        <w:rPr>
          <w:b/>
        </w:rPr>
        <w:t xml:space="preserve">xài </w:t>
      </w:r>
      <w:r>
        <w:rPr>
          <w:b/>
        </w:rPr>
        <w:t xml:space="preserve">phí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Tiêu </w:t>
      </w:r>
      <w:r>
        <w:t xml:space="preserve">dùng </w:t>
      </w:r>
      <w:r>
        <w:t xml:space="preserve">phung </w:t>
      </w:r>
      <w:r>
        <w:t xml:space="preserve">phí. </w:t>
      </w:r>
      <w:r>
        <w:br/>
      </w:r>
      <w:r>
        <w:rPr>
          <w:b/>
        </w:rPr>
        <w:t xml:space="preserve">xảix.sdi </w:t>
      </w:r>
      <w:r>
        <w:br/>
      </w:r>
      <w:r>
        <w:rPr>
          <w:b/>
        </w:rPr>
        <w:t xml:space="preserve">xái </w:t>
      </w:r>
      <w:r>
        <w:rPr>
          <w:i/>
        </w:rPr>
        <w:t xml:space="preserve">danh từ </w:t>
      </w:r>
      <w:r>
        <w:t xml:space="preserve">Phần </w:t>
      </w:r>
      <w:r>
        <w:t xml:space="preserve">bã </w:t>
      </w:r>
      <w:r>
        <w:t xml:space="preserve">thuốc </w:t>
      </w:r>
      <w:r>
        <w:t xml:space="preserve">phiện, </w:t>
      </w:r>
      <w:r>
        <w:t xml:space="preserve">thuốc </w:t>
      </w:r>
      <w:r>
        <w:t xml:space="preserve">lào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đã </w:t>
      </w:r>
      <w:r>
        <w:t xml:space="preserve">hút. </w:t>
      </w:r>
      <w:r>
        <w:t xml:space="preserve">Xái¡ </w:t>
      </w:r>
      <w:r>
        <w:t xml:space="preserve">thuốc </w:t>
      </w:r>
      <w:r>
        <w:t xml:space="preserve">phiện. </w:t>
      </w:r>
      <w:r>
        <w:t xml:space="preserve">Hút </w:t>
      </w:r>
      <w:r>
        <w:t xml:space="preserve">xái </w:t>
      </w:r>
      <w:r>
        <w:rPr>
          <w:i/>
        </w:rPr>
        <w:t xml:space="preserve">hai. </w:t>
      </w:r>
      <w:r>
        <w:br/>
      </w:r>
      <w:r>
        <w:rPr>
          <w:b/>
        </w:rPr>
        <w:t xml:space="preserve">xalông </w:t>
      </w:r>
      <w:r>
        <w:rPr>
          <w:i/>
        </w:rPr>
        <w:t xml:space="preserve">cũng viết </w:t>
      </w:r>
      <w:r>
        <w:rPr>
          <w:i/>
        </w:rPr>
        <w:t xml:space="preserve">xa </w:t>
      </w:r>
      <w:r>
        <w:t xml:space="preserve">lông. </w:t>
      </w:r>
      <w:r>
        <w:t xml:space="preserve">danh từ </w:t>
      </w:r>
      <w:r>
        <w:rPr>
          <w:b/>
        </w:rPr>
        <w:t xml:space="preserve">1 </w:t>
      </w:r>
      <w:r>
        <w:t xml:space="preserve">Bàn </w:t>
      </w:r>
      <w:r>
        <w:t xml:space="preserve">ghế </w:t>
      </w:r>
      <w:r>
        <w:t xml:space="preserve">dùng </w:t>
      </w:r>
      <w:r>
        <w:t xml:space="preserve">để </w:t>
      </w:r>
      <w:r>
        <w:t xml:space="preserve">tiếp </w:t>
      </w:r>
      <w:r>
        <w:t xml:space="preserve">khách, </w:t>
      </w:r>
      <w:r>
        <w:t xml:space="preserve">ghế </w:t>
      </w:r>
      <w:r>
        <w:t xml:space="preserve">to, </w:t>
      </w:r>
      <w:r>
        <w:t xml:space="preserve">chân </w:t>
      </w:r>
      <w:r>
        <w:t xml:space="preserve">thấp, </w:t>
      </w:r>
      <w:r>
        <w:t xml:space="preserve">có </w:t>
      </w:r>
      <w:r>
        <w:t xml:space="preserve">lưng </w:t>
      </w:r>
      <w:r>
        <w:t xml:space="preserve">tựa </w:t>
      </w:r>
      <w:r>
        <w:t xml:space="preserve">và </w:t>
      </w:r>
      <w:r>
        <w:t xml:space="preserve">tay </w:t>
      </w:r>
      <w:r>
        <w:t xml:space="preserve">đỡ. </w:t>
      </w:r>
      <w:r>
        <w:t xml:space="preserve">Bộ </w:t>
      </w:r>
      <w:r>
        <w:t xml:space="preserve">xalông. </w:t>
      </w:r>
      <w:r>
        <w:rPr>
          <w:b/>
        </w:rPr>
        <w:t xml:space="preserve">2 </w:t>
      </w:r>
      <w:r>
        <w:t xml:space="preserve">(cũ). </w:t>
      </w:r>
      <w:r>
        <w:t xml:space="preserve">Phòng </w:t>
      </w:r>
      <w:r>
        <w:t xml:space="preserve">khách. </w:t>
      </w:r>
      <w:r>
        <w:t xml:space="preserve">xam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đẹ.,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t xml:space="preserve">Xen </w:t>
      </w:r>
      <w:r>
        <w:t xml:space="preserve">thêm </w:t>
      </w:r>
      <w:r>
        <w:t xml:space="preserve">vào </w:t>
      </w:r>
      <w:r>
        <w:t xml:space="preserve">với </w:t>
      </w:r>
      <w:r>
        <w:t xml:space="preserve">cái </w:t>
      </w:r>
      <w:r>
        <w:t xml:space="preserve">chính. </w:t>
      </w:r>
      <w:r>
        <w:t xml:space="preserve">Làm </w:t>
      </w:r>
      <w:r>
        <w:t xml:space="preserve">xam </w:t>
      </w:r>
      <w:r>
        <w:t xml:space="preserve">uiệc. </w:t>
      </w:r>
      <w:r>
        <w:t xml:space="preserve">Ăn </w:t>
      </w:r>
      <w:r>
        <w:t xml:space="preserve">xam. </w:t>
      </w:r>
      <w:r>
        <w:br/>
      </w:r>
      <w:r>
        <w:rPr>
          <w:b/>
        </w:rPr>
        <w:t xml:space="preserve">xam </w:t>
      </w:r>
      <w:r>
        <w:rPr>
          <w:b/>
        </w:rPr>
        <w:t xml:space="preserve">xám </w:t>
      </w:r>
      <w:r>
        <w:rPr>
          <w:i/>
        </w:rPr>
        <w:t xml:space="preserve">tính từ </w:t>
      </w:r>
      <w:r>
        <w:t xml:space="preserve">xem </w:t>
      </w:r>
      <w:r>
        <w:t xml:space="preserve">xám </w:t>
      </w:r>
      <w:r>
        <w:t xml:space="preserve">(láy). </w:t>
      </w:r>
      <w:r>
        <w:br/>
      </w:r>
      <w:r>
        <w:rPr>
          <w:b/>
        </w:rPr>
        <w:t xml:space="preserve">xàm </w:t>
      </w:r>
      <w:r>
        <w:rPr>
          <w:b/>
        </w:rPr>
        <w:t xml:space="preserve">xơ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sa? </w:t>
      </w:r>
      <w:r>
        <w:t xml:space="preserve">sỡ. </w:t>
      </w:r>
      <w:r>
        <w:br/>
      </w:r>
      <w:r>
        <w:rPr>
          <w:b/>
        </w:rPr>
        <w:t xml:space="preserve">xảm </w:t>
      </w:r>
      <w:r>
        <w:rPr>
          <w:i/>
        </w:rPr>
        <w:t xml:space="preserve">động từ </w:t>
      </w:r>
      <w:r>
        <w:t xml:space="preserve">Trít </w:t>
      </w:r>
      <w:r>
        <w:t xml:space="preserve">khe </w:t>
      </w:r>
      <w:r>
        <w:t xml:space="preserve">hở. </w:t>
      </w:r>
      <w:r>
        <w:t xml:space="preserve">Xảm </w:t>
      </w:r>
      <w:r>
        <w:t xml:space="preserve">thuyền. </w:t>
      </w:r>
      <w:r>
        <w:t xml:space="preserve">Xảm </w:t>
      </w:r>
      <w:r>
        <w:t xml:space="preserve">đính </w:t>
      </w:r>
      <w:r>
        <w:rPr>
          <w:i/>
        </w:rPr>
        <w:t xml:space="preserve">tán. </w:t>
      </w:r>
      <w:r>
        <w:br/>
      </w:r>
      <w:r>
        <w:rPr>
          <w:b/>
        </w:rPr>
        <w:t xml:space="preserve">xám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trung </w:t>
      </w:r>
      <w:r>
        <w:t xml:space="preserve">gian </w:t>
      </w:r>
      <w:r>
        <w:rPr>
          <w:i/>
        </w:rPr>
        <w:t xml:space="preserve">giữa </w:t>
      </w:r>
      <w:r>
        <w:t xml:space="preserve">đen </w:t>
      </w:r>
      <w:r>
        <w:t xml:space="preserve">và </w:t>
      </w:r>
      <w:r>
        <w:t xml:space="preserve">trắng, </w:t>
      </w:r>
      <w:r>
        <w:t xml:space="preserve">như </w:t>
      </w:r>
      <w:r>
        <w:t xml:space="preserve">màu </w:t>
      </w:r>
      <w:r>
        <w:t xml:space="preserve">của </w:t>
      </w:r>
      <w:r>
        <w:t xml:space="preserve">tro. </w:t>
      </w:r>
      <w:r>
        <w:rPr>
          <w:i/>
        </w:rPr>
        <w:t xml:space="preserve">Bộ </w:t>
      </w:r>
      <w:r>
        <w:rPr>
          <w:i/>
        </w:rPr>
        <w:t xml:space="preserve">quân </w:t>
      </w:r>
      <w:r>
        <w:rPr>
          <w:i/>
        </w:rPr>
        <w:t xml:space="preserve">áo </w:t>
      </w:r>
      <w:r>
        <w:rPr>
          <w:i/>
        </w:rPr>
        <w:t xml:space="preserve">màu </w:t>
      </w:r>
      <w:r>
        <w:t xml:space="preserve">xám. </w:t>
      </w:r>
      <w:r>
        <w:rPr>
          <w:i/>
        </w:rPr>
        <w:t xml:space="preserve">Đôi </w:t>
      </w:r>
      <w:r>
        <w:t xml:space="preserve">mắt </w:t>
      </w:r>
      <w:r>
        <w:t xml:space="preserve">xám. </w:t>
      </w:r>
      <w:r>
        <w:rPr>
          <w:i/>
        </w:rPr>
        <w:t xml:space="preserve">Bầu </w:t>
      </w:r>
      <w:r>
        <w:t xml:space="preserve">trời </w:t>
      </w:r>
      <w:r>
        <w:t xml:space="preserve">xám.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xam </w:t>
      </w:r>
      <w:r>
        <w:rPr>
          <w:i/>
        </w:rPr>
        <w:t xml:space="preserve">xám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xám </w:t>
      </w:r>
      <w:r>
        <w:rPr>
          <w:b/>
        </w:rPr>
        <w:t xml:space="preserve">ngắt </w:t>
      </w:r>
      <w:r>
        <w:rPr>
          <w:i/>
        </w:rPr>
        <w:t xml:space="preserve">tính từ </w:t>
      </w:r>
      <w:r>
        <w:t xml:space="preserve">Xám </w:t>
      </w:r>
      <w:r>
        <w:t xml:space="preserve">một </w:t>
      </w:r>
      <w:r>
        <w:t xml:space="preserve">màu,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lạnh </w:t>
      </w:r>
      <w:r>
        <w:t xml:space="preserve">lẽo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sống. </w:t>
      </w:r>
      <w:r>
        <w:t xml:space="preserve">Bầu </w:t>
      </w:r>
      <w:r>
        <w:t xml:space="preserve">trời </w:t>
      </w:r>
      <w:r>
        <w:t xml:space="preserve">xám </w:t>
      </w:r>
      <w:r>
        <w:t xml:space="preserve">ngắt. </w:t>
      </w:r>
      <w:r>
        <w:t xml:space="preserve">Buổi </w:t>
      </w:r>
      <w:r>
        <w:t xml:space="preserve">chiều </w:t>
      </w:r>
      <w:r>
        <w:t xml:space="preserve">mùa </w:t>
      </w:r>
      <w:r>
        <w:t xml:space="preserve">đông </w:t>
      </w:r>
      <w:r>
        <w:t xml:space="preserve">xám </w:t>
      </w:r>
      <w:r>
        <w:t xml:space="preserve">ngắt. </w:t>
      </w:r>
      <w:r>
        <w:t xml:space="preserve">Mặt </w:t>
      </w:r>
      <w:r>
        <w:t xml:space="preserve">mũi </w:t>
      </w:r>
      <w:r>
        <w:t xml:space="preserve">xám </w:t>
      </w:r>
      <w:r>
        <w:t xml:space="preserve">ngắt. </w:t>
      </w:r>
      <w:r>
        <w:br/>
      </w:r>
      <w:r>
        <w:rPr>
          <w:b/>
        </w:rPr>
        <w:t xml:space="preserve">xám </w:t>
      </w:r>
      <w:r>
        <w:rPr>
          <w:b/>
        </w:rPr>
        <w:t xml:space="preserve">ngoét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xám </w:t>
      </w:r>
      <w:r>
        <w:t xml:space="preserve">ngắt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nước </w:t>
      </w:r>
      <w:r>
        <w:t xml:space="preserve">da). </w:t>
      </w:r>
      <w:r>
        <w:t xml:space="preserve">Mặt </w:t>
      </w:r>
      <w:r>
        <w:t xml:space="preserve">xám </w:t>
      </w:r>
      <w:r>
        <w:t xml:space="preserve">ngoét </w:t>
      </w:r>
      <w:r>
        <w:t xml:space="preserve">như </w:t>
      </w:r>
      <w:r>
        <w:t xml:space="preserve">gà </w:t>
      </w:r>
      <w:r>
        <w:t xml:space="preserve">xám </w:t>
      </w:r>
      <w:r>
        <w:t xml:space="preserve">xit </w:t>
      </w:r>
      <w:r>
        <w:t xml:space="preserve">tính từ </w:t>
      </w:r>
      <w:r>
        <w:t xml:space="preserve">Xám </w:t>
      </w:r>
      <w:r>
        <w:t xml:space="preserve">đen </w:t>
      </w:r>
      <w:r>
        <w:t xml:space="preserve">lại, </w:t>
      </w:r>
      <w:r>
        <w:t xml:space="preserve">trông </w:t>
      </w:r>
      <w:r>
        <w:t xml:space="preserve">tối </w:t>
      </w:r>
      <w:r>
        <w:t xml:space="preserve">và </w:t>
      </w:r>
      <w:r>
        <w:t xml:space="preserve">xấu. </w:t>
      </w:r>
      <w:r>
        <w:t xml:space="preserve">Bầu </w:t>
      </w:r>
      <w:r>
        <w:rPr>
          <w:i/>
        </w:rPr>
        <w:t xml:space="preserve">trời </w:t>
      </w:r>
      <w:r>
        <w:t xml:space="preserve">xám </w:t>
      </w:r>
      <w:r>
        <w:t xml:space="preserve">xịt. </w:t>
      </w:r>
      <w:r>
        <w:rPr>
          <w:i/>
        </w:rPr>
        <w:t xml:space="preserve">Nước </w:t>
      </w:r>
      <w:r>
        <w:rPr>
          <w:i/>
        </w:rPr>
        <w:t xml:space="preserve">da </w:t>
      </w:r>
      <w:r>
        <w:t xml:space="preserve">xám </w:t>
      </w:r>
      <w:r>
        <w:t xml:space="preserve">xịt. </w:t>
      </w:r>
      <w:r>
        <w:br/>
      </w:r>
      <w:r>
        <w:rPr>
          <w:b/>
        </w:rPr>
        <w:t xml:space="preserve">xam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sạm. </w:t>
      </w:r>
      <w:r>
        <w:br/>
      </w:r>
      <w:r>
        <w:rPr>
          <w:b/>
        </w:rPr>
        <w:t xml:space="preserve">xamôva </w:t>
      </w:r>
      <w:r>
        <w:rPr>
          <w:i/>
        </w:rPr>
        <w:t xml:space="preserve">xem </w:t>
      </w:r>
      <w:r>
        <w:t xml:space="preserve">sa'mouar. </w:t>
      </w:r>
      <w:r>
        <w:br/>
      </w:r>
      <w:r>
        <w:rPr>
          <w:b/>
        </w:rPr>
        <w:t xml:space="preserve">"xan-tô-nin"x.santornin. </w:t>
      </w:r>
      <w:r>
        <w:br/>
      </w:r>
      <w:r>
        <w:rPr>
          <w:b/>
        </w:rPr>
        <w:t xml:space="preserve">xán,x </w:t>
      </w:r>
      <w:r>
        <w:rPr>
          <w:b/>
        </w:rPr>
        <w:t xml:space="preserve">sán, </w:t>
      </w:r>
      <w:r>
        <w:br/>
      </w:r>
      <w:r>
        <w:rPr>
          <w:b/>
        </w:rPr>
        <w:t xml:space="preserve">xán,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Ném </w:t>
      </w:r>
      <w:r>
        <w:t xml:space="preserve">(vỡ). </w:t>
      </w:r>
      <w:r>
        <w:t xml:space="preserve">Xán </w:t>
      </w:r>
      <w:r>
        <w:t xml:space="preserve">uỡ </w:t>
      </w:r>
      <w:r>
        <w:t xml:space="preserve">cái </w:t>
      </w:r>
      <w:r>
        <w:t xml:space="preserve">bát. </w:t>
      </w:r>
      <w:r>
        <w:br/>
      </w:r>
      <w:r>
        <w:rPr>
          <w:b/>
        </w:rPr>
        <w:t xml:space="preserve">xán </w:t>
      </w:r>
      <w:r>
        <w:rPr>
          <w:b/>
        </w:rPr>
        <w:t xml:space="preserve">lan </w:t>
      </w:r>
      <w:r>
        <w:rPr>
          <w:i/>
        </w:rPr>
        <w:t xml:space="preserve">tính từ </w:t>
      </w:r>
      <w:r>
        <w:rPr>
          <w:i/>
        </w:rPr>
        <w:t xml:space="preserve">Rực </w:t>
      </w:r>
      <w:r>
        <w:t xml:space="preserve">rỡ. </w:t>
      </w:r>
      <w:r>
        <w:t xml:space="preserve">Tương </w:t>
      </w:r>
      <w:r>
        <w:rPr>
          <w:i/>
        </w:rPr>
        <w:t xml:space="preserve">lai </w:t>
      </w:r>
      <w:r>
        <w:rPr>
          <w:i/>
        </w:rPr>
        <w:t xml:space="preserve">xán </w:t>
      </w:r>
      <w:r>
        <w:rPr>
          <w:i/>
        </w:rPr>
        <w:t xml:space="preserve">lạn. </w:t>
      </w:r>
      <w:r>
        <w:br/>
      </w:r>
      <w:r>
        <w:rPr>
          <w:b/>
        </w:rPr>
        <w:t xml:space="preserve">xang, </w:t>
      </w:r>
      <w:r>
        <w:rPr>
          <w:i/>
        </w:rPr>
        <w:t xml:space="preserve">danh từ </w:t>
      </w:r>
      <w:r>
        <w:t xml:space="preserve">Cung </w:t>
      </w:r>
      <w:r>
        <w:t xml:space="preserve">thứ </w:t>
      </w:r>
      <w:r>
        <w:t xml:space="preserve">ba </w:t>
      </w:r>
      <w:r>
        <w:t xml:space="preserve">của </w:t>
      </w:r>
      <w:r>
        <w:t xml:space="preserve">gam </w:t>
      </w:r>
      <w:r>
        <w:t xml:space="preserve">năm </w:t>
      </w:r>
      <w:r>
        <w:t xml:space="preserve">cung </w:t>
      </w:r>
      <w:r>
        <w:t xml:space="preserve">giọng </w:t>
      </w:r>
      <w:r>
        <w:t xml:space="preserve">hồ </w:t>
      </w:r>
      <w:r>
        <w:t xml:space="preserve">(hồ, </w:t>
      </w:r>
      <w:r>
        <w:t xml:space="preserve">xự, </w:t>
      </w:r>
      <w:r>
        <w:t xml:space="preserve">xang, </w:t>
      </w:r>
      <w:r>
        <w:t xml:space="preserve">xê, </w:t>
      </w:r>
      <w:r>
        <w:t xml:space="preserve">cống). </w:t>
      </w:r>
      <w:r>
        <w:br/>
      </w:r>
      <w:r>
        <w:rPr>
          <w:b/>
        </w:rPr>
        <w:t xml:space="preserve">xang,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lại. </w:t>
      </w:r>
      <w:r>
        <w:t xml:space="preserve">Chân </w:t>
      </w:r>
      <w:r>
        <w:t xml:space="preserve">xang </w:t>
      </w:r>
      <w:r>
        <w:rPr>
          <w:i/>
        </w:rPr>
        <w:t xml:space="preserve">qua </w:t>
      </w:r>
      <w:r>
        <w:t xml:space="preserve">xang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xàng </w:t>
      </w:r>
      <w:r>
        <w:rPr>
          <w:b/>
        </w:rPr>
        <w:t xml:space="preserve">xê, </w:t>
      </w:r>
      <w:r>
        <w:rPr>
          <w:i/>
        </w:rPr>
        <w:t xml:space="preserve">danh từ </w:t>
      </w:r>
      <w:r>
        <w:t xml:space="preserve">Làn </w:t>
      </w:r>
      <w:r>
        <w:t xml:space="preserve">điệu </w:t>
      </w:r>
      <w:r>
        <w:t xml:space="preserve">trong </w:t>
      </w:r>
      <w:r>
        <w:t xml:space="preserve">hát </w:t>
      </w:r>
      <w:r>
        <w:t xml:space="preserve">bài </w:t>
      </w:r>
      <w:r>
        <w:t xml:space="preserve">chòi, </w:t>
      </w:r>
      <w:r>
        <w:t xml:space="preserve">cải </w:t>
      </w:r>
      <w:r>
        <w:t xml:space="preserve">lương, </w:t>
      </w:r>
      <w:r>
        <w:t xml:space="preserve">dịu </w:t>
      </w:r>
      <w:r>
        <w:t xml:space="preserve">dàng, </w:t>
      </w:r>
      <w:r>
        <w:t xml:space="preserve">trang </w:t>
      </w:r>
      <w:r>
        <w:t xml:space="preserve">trọng </w:t>
      </w:r>
      <w:r>
        <w:t xml:space="preserve">(vốn </w:t>
      </w:r>
      <w:r>
        <w:t xml:space="preserve">là </w:t>
      </w:r>
      <w:r>
        <w:t xml:space="preserve">một </w:t>
      </w:r>
      <w:r>
        <w:t xml:space="preserve">bài </w:t>
      </w:r>
      <w:r>
        <w:t xml:space="preserve">nhạc </w:t>
      </w:r>
      <w:r>
        <w:t xml:space="preserve">lễ </w:t>
      </w:r>
      <w:r>
        <w:t xml:space="preserve">trang </w:t>
      </w:r>
      <w:r>
        <w:t xml:space="preserve">nghiêm </w:t>
      </w:r>
      <w:r>
        <w:t xml:space="preserve">để </w:t>
      </w:r>
      <w:r>
        <w:t xml:space="preserve">rước </w:t>
      </w:r>
      <w:r>
        <w:t xml:space="preserve">thần). </w:t>
      </w:r>
      <w:r>
        <w:t xml:space="preserve">Điệu </w:t>
      </w:r>
      <w:r>
        <w:t xml:space="preserve">xàng </w:t>
      </w:r>
      <w:r>
        <w:t xml:space="preserve">xê. </w:t>
      </w:r>
      <w:r>
        <w:t xml:space="preserve">Hát </w:t>
      </w:r>
      <w:r>
        <w:t xml:space="preserve">xàng </w:t>
      </w:r>
      <w:r>
        <w:t xml:space="preserve">xê. </w:t>
      </w:r>
      <w:r>
        <w:br/>
      </w:r>
      <w:r>
        <w:rPr>
          <w:b/>
        </w:rPr>
        <w:t xml:space="preserve">xàng </w:t>
      </w:r>
      <w:r>
        <w:rPr>
          <w:b/>
        </w:rPr>
        <w:t xml:space="preserve">xê, </w:t>
      </w:r>
      <w:r>
        <w:rPr>
          <w:i/>
        </w:rPr>
        <w:t xml:space="preserve">động từ </w:t>
      </w:r>
      <w:r>
        <w:t xml:space="preserve">(khẩu ngữ). </w:t>
      </w:r>
      <w:r>
        <w:t xml:space="preserve">Lựa </w:t>
      </w:r>
      <w:r>
        <w:t xml:space="preserve">cách </w:t>
      </w:r>
      <w:r>
        <w:t xml:space="preserve">chuyển </w:t>
      </w:r>
      <w:r>
        <w:t xml:space="preserve">khoản </w:t>
      </w:r>
      <w:r>
        <w:t xml:space="preserve">nọ </w:t>
      </w:r>
      <w:r>
        <w:t xml:space="preserve">sang </w:t>
      </w:r>
      <w:r>
        <w:t xml:space="preserve">khoản </w:t>
      </w:r>
      <w:r>
        <w:t xml:space="preserve">kia </w:t>
      </w:r>
      <w:r>
        <w:t xml:space="preserve">để </w:t>
      </w:r>
      <w:r>
        <w:t xml:space="preserve">lấy </w:t>
      </w:r>
      <w:r>
        <w:t xml:space="preserve">đi </w:t>
      </w:r>
      <w:r>
        <w:t xml:space="preserve">một </w:t>
      </w:r>
      <w:r>
        <w:t xml:space="preserve">ít </w:t>
      </w:r>
      <w:r>
        <w:t xml:space="preserve">cho </w:t>
      </w:r>
      <w:r>
        <w:t xml:space="preserve">mình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khó </w:t>
      </w:r>
      <w:r>
        <w:t xml:space="preserve">phát </w:t>
      </w:r>
      <w:r>
        <w:t xml:space="preserve">hiện. </w:t>
      </w:r>
      <w:r>
        <w:t xml:space="preserve">Xàng </w:t>
      </w:r>
      <w:r>
        <w:t xml:space="preserve">xê </w:t>
      </w:r>
      <w:r>
        <w:t xml:space="preserve">một </w:t>
      </w:r>
      <w:r>
        <w:rPr>
          <w:i/>
        </w:rPr>
        <w:t xml:space="preserve">ít </w:t>
      </w:r>
      <w:r>
        <w:t xml:space="preserve">tiễn </w:t>
      </w:r>
      <w:r>
        <w:t xml:space="preserve">của </w:t>
      </w:r>
      <w:r>
        <w:t xml:space="preserve">công </w:t>
      </w:r>
      <w:r>
        <w:t xml:space="preserve">quỹ. </w:t>
      </w:r>
      <w:r>
        <w:br/>
      </w:r>
      <w:r>
        <w:rPr>
          <w:b/>
        </w:rPr>
        <w:t xml:space="preserve">xáng, </w:t>
      </w:r>
      <w:r>
        <w:rPr>
          <w:i/>
        </w:rPr>
        <w:t xml:space="preserve">danh từ </w:t>
      </w:r>
      <w:r>
        <w:t xml:space="preserve">Máy </w:t>
      </w:r>
      <w:r>
        <w:t xml:space="preserve">đào </w:t>
      </w:r>
      <w:r>
        <w:t xml:space="preserve">kênh </w:t>
      </w:r>
      <w:r>
        <w:t xml:space="preserve">và </w:t>
      </w:r>
      <w:r>
        <w:t xml:space="preserve">vét </w:t>
      </w:r>
      <w:r>
        <w:t xml:space="preserve">bùn. </w:t>
      </w:r>
      <w:r>
        <w:t xml:space="preserve">Kênh </w:t>
      </w:r>
      <w:r>
        <w:t xml:space="preserve">xáng, </w:t>
      </w:r>
      <w:r>
        <w:t xml:space="preserve">động từ </w:t>
      </w:r>
      <w:r>
        <w:t xml:space="preserve">(ph.; </w:t>
      </w:r>
      <w:r>
        <w:t xml:space="preserve">khẩu ngữ). </w:t>
      </w:r>
      <w:r>
        <w:t xml:space="preserve">Đánh, </w:t>
      </w:r>
      <w:r>
        <w:t xml:space="preserve">đập. </w:t>
      </w:r>
      <w:r>
        <w:t xml:space="preserve">Xáng </w:t>
      </w:r>
      <w:r>
        <w:t xml:space="preserve">cho </w:t>
      </w:r>
      <w:r>
        <w:t xml:space="preserve">một </w:t>
      </w:r>
      <w:r>
        <w:rPr>
          <w:i/>
        </w:rPr>
        <w:t xml:space="preserve">bạt </w:t>
      </w:r>
      <w:r>
        <w:rPr>
          <w:i/>
        </w:rPr>
        <w:t xml:space="preserve">tai. </w:t>
      </w:r>
      <w:r>
        <w:br/>
      </w:r>
      <w:r>
        <w:rPr>
          <w:b/>
        </w:rPr>
        <w:t xml:space="preserve">xanh,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xào </w:t>
      </w:r>
      <w:r>
        <w:t xml:space="preserve">nấu </w:t>
      </w:r>
      <w:r>
        <w:t xml:space="preserve">thức </w:t>
      </w:r>
      <w:r>
        <w:t xml:space="preserve">ăn, </w:t>
      </w:r>
      <w:r>
        <w:t xml:space="preserve">thường </w:t>
      </w:r>
      <w:r>
        <w:t xml:space="preserve">bằng </w:t>
      </w:r>
      <w:r>
        <w:t xml:space="preserve">đồng, </w:t>
      </w:r>
      <w:r>
        <w:t xml:space="preserve">đáy </w:t>
      </w:r>
      <w:r>
        <w:t xml:space="preserve">bằng, </w:t>
      </w:r>
      <w:r>
        <w:t xml:space="preserve">thành </w:t>
      </w:r>
      <w:r>
        <w:rPr>
          <w:i/>
        </w:rPr>
        <w:t xml:space="preserve">đứng, </w:t>
      </w:r>
      <w:r>
        <w:t xml:space="preserve">có </w:t>
      </w:r>
      <w:r>
        <w:t xml:space="preserve">hai </w:t>
      </w:r>
      <w:r>
        <w:t xml:space="preserve">quai. </w:t>
      </w:r>
      <w:r>
        <w:br/>
      </w:r>
      <w:r>
        <w:rPr>
          <w:b/>
        </w:rPr>
        <w:t xml:space="preserve">xanh, </w:t>
      </w:r>
      <w:r>
        <w:rPr>
          <w:b/>
        </w:rPr>
        <w:t xml:space="preserve">Ì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màu </w:t>
      </w:r>
      <w:r>
        <w:t xml:space="preserve">như </w:t>
      </w:r>
      <w:r>
        <w:t xml:space="preserve">màu </w:t>
      </w:r>
      <w:r>
        <w:t xml:space="preserve">của </w:t>
      </w:r>
      <w:r>
        <w:t xml:space="preserve">lá </w:t>
      </w:r>
      <w:r>
        <w:t xml:space="preserve">cây, </w:t>
      </w:r>
      <w:r>
        <w:t xml:space="preserve">của </w:t>
      </w:r>
      <w:r>
        <w:t xml:space="preserve">nước </w:t>
      </w:r>
      <w:r>
        <w:t xml:space="preserve">biển. </w:t>
      </w:r>
      <w:r>
        <w:t xml:space="preserve">Luỹ </w:t>
      </w:r>
      <w:r>
        <w:rPr>
          <w:i/>
        </w:rPr>
        <w:t xml:space="preserve">tre </w:t>
      </w:r>
      <w:r>
        <w:t xml:space="preserve">xanh. </w:t>
      </w:r>
      <w:r>
        <w:t xml:space="preserve">Non </w:t>
      </w:r>
      <w:r>
        <w:t xml:space="preserve">xanh </w:t>
      </w:r>
      <w:r>
        <w:t xml:space="preserve">nước </w:t>
      </w:r>
      <w:r>
        <w:rPr>
          <w:i/>
        </w:rPr>
        <w:t xml:space="preserve">biếc. </w:t>
      </w:r>
      <w:r>
        <w:rPr>
          <w:i/>
        </w:rPr>
        <w:t xml:space="preserve">Da </w:t>
      </w:r>
      <w:r>
        <w:t xml:space="preserve">xanh </w:t>
      </w:r>
      <w:r>
        <w:t xml:space="preserve">như </w:t>
      </w:r>
      <w:r>
        <w:t xml:space="preserve">tàu </w:t>
      </w:r>
      <w:r>
        <w:rPr>
          <w:i/>
        </w:rPr>
        <w:t xml:space="preserve">lá. </w:t>
      </w:r>
      <w:r>
        <w:rPr>
          <w:i/>
        </w:rPr>
        <w:t xml:space="preserve">Thức </w:t>
      </w:r>
      <w:r>
        <w:t xml:space="preserve">ăn </w:t>
      </w:r>
      <w:r>
        <w:t xml:space="preserve">xanh </w:t>
      </w:r>
      <w:r>
        <w:t xml:space="preserve">cho </w:t>
      </w:r>
      <w:r>
        <w:rPr>
          <w:i/>
        </w:rPr>
        <w:t xml:space="preserve">gia </w:t>
      </w:r>
      <w:r>
        <w:rPr>
          <w:i/>
        </w:rPr>
        <w:t xml:space="preserve">súc. </w:t>
      </w:r>
      <w:r>
        <w:rPr>
          <w:b/>
        </w:rPr>
        <w:t xml:space="preserve">2 </w:t>
      </w:r>
      <w:r>
        <w:t xml:space="preserve">(Quả </w:t>
      </w:r>
      <w:r>
        <w:t xml:space="preserve">cây) </w:t>
      </w:r>
      <w:r>
        <w:t xml:space="preserve">chưa </w:t>
      </w:r>
      <w:r>
        <w:t xml:space="preserve">chín, </w:t>
      </w:r>
      <w:r>
        <w:t xml:space="preserve">màu </w:t>
      </w:r>
      <w:r>
        <w:t xml:space="preserve">đang </w:t>
      </w:r>
      <w:r>
        <w:t xml:space="preserve">còn </w:t>
      </w:r>
      <w:r>
        <w:t xml:space="preserve">xanh. </w:t>
      </w:r>
      <w:r>
        <w:t xml:space="preserve">Chuối </w:t>
      </w:r>
      <w:r>
        <w:t xml:space="preserve">xanh. </w:t>
      </w:r>
      <w:r>
        <w:rPr>
          <w:b/>
        </w:rPr>
        <w:t xml:space="preserve">3 </w:t>
      </w:r>
      <w:r>
        <w:t xml:space="preserve">(vch.; </w:t>
      </w:r>
      <w:r>
        <w:t xml:space="preserve">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(Người, </w:t>
      </w:r>
      <w:r>
        <w:t xml:space="preserve">tuổi </w:t>
      </w:r>
      <w:r>
        <w:t xml:space="preserve">đời) </w:t>
      </w:r>
      <w:r>
        <w:t xml:space="preserve">còn </w:t>
      </w:r>
      <w:r>
        <w:t xml:space="preserve">trẻ. </w:t>
      </w:r>
      <w:r>
        <w:t xml:space="preserve">Mái </w:t>
      </w:r>
      <w:r>
        <w:t xml:space="preserve">đầu </w:t>
      </w:r>
      <w:r>
        <w:rPr>
          <w:i/>
        </w:rPr>
        <w:t xml:space="preserve">xanh. </w:t>
      </w:r>
      <w:r>
        <w:rPr>
          <w:i/>
        </w:rPr>
        <w:t xml:space="preserve">Tuổi </w:t>
      </w:r>
      <w:r>
        <w:rPr>
          <w:i/>
        </w:rPr>
        <w:t xml:space="preserve">xanh*.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Miền </w:t>
      </w:r>
      <w:r>
        <w:t xml:space="preserve">rừng </w:t>
      </w:r>
      <w:r>
        <w:t xml:space="preserve">núi,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khu </w:t>
      </w:r>
      <w:r>
        <w:t xml:space="preserve">căn </w:t>
      </w:r>
      <w:r>
        <w:t xml:space="preserve">cứ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Việt </w:t>
      </w:r>
      <w:r>
        <w:t xml:space="preserve">Nam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MI. </w:t>
      </w:r>
      <w:r>
        <w:rPr>
          <w:i/>
        </w:rPr>
        <w:t xml:space="preserve">Thoát </w:t>
      </w:r>
      <w:r>
        <w:t xml:space="preserve">li </w:t>
      </w:r>
      <w:r>
        <w:rPr>
          <w:i/>
        </w:rPr>
        <w:t xml:space="preserve">lên </w:t>
      </w:r>
      <w:r>
        <w:rPr>
          <w:i/>
        </w:rPr>
        <w:t xml:space="preserve">xanh. </w:t>
      </w:r>
      <w:r>
        <w:br w:type="page"/>
      </w:r>
      <w:r>
        <w:rPr>
          <w:b/>
        </w:rPr>
        <w:t xml:space="preserve">xanh </w:t>
      </w:r>
      <w:r>
        <w:rPr>
          <w:b/>
        </w:rPr>
        <w:t xml:space="preserve">biếc </w:t>
      </w:r>
      <w:r>
        <w:rPr>
          <w:i/>
        </w:rPr>
        <w:t xml:space="preserve">tính từ </w:t>
      </w:r>
      <w:r>
        <w:t xml:space="preserve">Xanh </w:t>
      </w:r>
      <w:r>
        <w:t xml:space="preserve">lam </w:t>
      </w:r>
      <w:r>
        <w:t xml:space="preserve">đậm </w:t>
      </w:r>
      <w:r>
        <w:t xml:space="preserve">và </w:t>
      </w:r>
      <w:r>
        <w:t xml:space="preserve">tươi </w:t>
      </w:r>
      <w:r>
        <w:t xml:space="preserve">ánh </w:t>
      </w:r>
      <w:r>
        <w:t xml:space="preserve">lên. </w:t>
      </w:r>
      <w:r>
        <w:t xml:space="preserve">Con </w:t>
      </w:r>
      <w:r>
        <w:t xml:space="preserve">cánh </w:t>
      </w:r>
      <w:r>
        <w:rPr>
          <w:i/>
        </w:rPr>
        <w:t xml:space="preserve">cam </w:t>
      </w:r>
      <w:r>
        <w:rPr>
          <w:i/>
        </w:rPr>
        <w:t xml:space="preserve">màu </w:t>
      </w:r>
      <w:r>
        <w:t xml:space="preserve">xanh </w:t>
      </w:r>
      <w:r>
        <w:t xml:space="preserve">biếc. </w:t>
      </w:r>
      <w:r>
        <w:t xml:space="preserve">Hàng </w:t>
      </w:r>
      <w:r>
        <w:t xml:space="preserve">cây </w:t>
      </w:r>
      <w:r>
        <w:rPr>
          <w:i/>
        </w:rPr>
        <w:t xml:space="preserve">xanh </w:t>
      </w:r>
      <w:r>
        <w:rPr>
          <w:i/>
        </w:rPr>
        <w:t xml:space="preserve">biếc </w:t>
      </w:r>
      <w:r>
        <w:t xml:space="preserve">bên </w:t>
      </w:r>
      <w:r>
        <w:t xml:space="preserve">sông. </w:t>
      </w:r>
      <w:r>
        <w:t xml:space="preserve">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cỏ </w:t>
      </w:r>
      <w:r>
        <w:rPr>
          <w:i/>
        </w:rPr>
        <w:t xml:space="preserve">tính từ </w:t>
      </w:r>
      <w:r>
        <w:t xml:space="preserve">Có </w:t>
      </w:r>
      <w:r>
        <w:t xml:space="preserve">cỏ </w:t>
      </w:r>
      <w:r>
        <w:t xml:space="preserve">mọc </w:t>
      </w:r>
      <w:r>
        <w:t xml:space="preserve">trên </w:t>
      </w:r>
      <w:r>
        <w:t xml:space="preserve">mộ </w:t>
      </w:r>
      <w:r>
        <w:t xml:space="preserve">đã </w:t>
      </w:r>
      <w:r>
        <w:t xml:space="preserve">xanh;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nói </w:t>
      </w:r>
      <w:r>
        <w:t xml:space="preserve">rằng </w:t>
      </w:r>
      <w:r>
        <w:t xml:space="preserve">chết </w:t>
      </w:r>
      <w:r>
        <w:t xml:space="preserve">đã </w:t>
      </w:r>
      <w:r>
        <w:t xml:space="preserve">khá </w:t>
      </w:r>
      <w:r>
        <w:t xml:space="preserve">lâu. </w:t>
      </w:r>
      <w:r>
        <w:t xml:space="preserve">Đợi </w:t>
      </w:r>
      <w:r>
        <w:rPr>
          <w:i/>
        </w:rPr>
        <w:t xml:space="preserve">được </w:t>
      </w:r>
      <w:r>
        <w:rPr>
          <w:i/>
        </w:rPr>
        <w:t xml:space="preserve">đến </w:t>
      </w:r>
      <w:r>
        <w:rPr>
          <w:i/>
        </w:rPr>
        <w:t xml:space="preserve">khi </w:t>
      </w:r>
      <w:r>
        <w:rPr>
          <w:i/>
        </w:rPr>
        <w:t xml:space="preserve">đó </w:t>
      </w:r>
      <w:r>
        <w:rPr>
          <w:i/>
        </w:rPr>
        <w:t xml:space="preserve">thì </w:t>
      </w:r>
      <w:r>
        <w:t xml:space="preserve">đã </w:t>
      </w:r>
      <w:r>
        <w:t xml:space="preserve">xanh </w:t>
      </w:r>
      <w:r>
        <w:rPr>
          <w:i/>
        </w:rPr>
        <w:t xml:space="preserve">có.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dờn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xanh </w:t>
      </w:r>
      <w:r>
        <w:rPr>
          <w:i/>
        </w:rPr>
        <w:t xml:space="preserve">rờn. </w:t>
      </w:r>
      <w:r>
        <w:br/>
      </w:r>
      <w:r>
        <w:rPr>
          <w:b/>
        </w:rPr>
        <w:t xml:space="preserve">"xanh-đi-ca" </w:t>
      </w:r>
      <w:r>
        <w:rPr>
          <w:i/>
        </w:rPr>
        <w:t xml:space="preserve">xem </w:t>
      </w:r>
      <w:r>
        <w:t xml:space="preserve">syndicat.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hoà </w:t>
      </w:r>
      <w:r>
        <w:rPr>
          <w:b/>
        </w:rPr>
        <w:t xml:space="preserve">bình </w:t>
      </w:r>
      <w:r>
        <w:rPr>
          <w:i/>
        </w:rPr>
        <w:t xml:space="preserve">tính từ </w:t>
      </w:r>
      <w:r>
        <w:t xml:space="preserve">(khẩu ngữ). </w:t>
      </w:r>
      <w:r>
        <w:t xml:space="preserve">(Màu) </w:t>
      </w:r>
      <w:r>
        <w:t xml:space="preserve">xanh </w:t>
      </w:r>
      <w:r>
        <w:t xml:space="preserve">da </w:t>
      </w:r>
      <w:r>
        <w:t xml:space="preserve">trời </w:t>
      </w:r>
      <w:r>
        <w:t xml:space="preserve">(như </w:t>
      </w:r>
      <w:r>
        <w:t xml:space="preserve">màu </w:t>
      </w:r>
      <w:r>
        <w:t xml:space="preserve">cờ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hoà </w:t>
      </w:r>
      <w:r>
        <w:t xml:space="preserve">bình).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lè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Xanh </w:t>
      </w:r>
      <w:r>
        <w:t xml:space="preserve">gắt, </w:t>
      </w:r>
      <w:r>
        <w:t xml:space="preserve">trông </w:t>
      </w:r>
      <w:r>
        <w:t xml:space="preserve">khó </w:t>
      </w:r>
      <w:r>
        <w:t xml:space="preserve">chịu. </w:t>
      </w:r>
      <w:r>
        <w:rPr>
          <w:i/>
        </w:rPr>
        <w:t xml:space="preserve">Mắt </w:t>
      </w:r>
      <w:r>
        <w:t xml:space="preserve">xanh </w:t>
      </w:r>
      <w:r>
        <w:t xml:space="preserve">lè. </w:t>
      </w:r>
      <w:r>
        <w:t xml:space="preserve">Màu </w:t>
      </w:r>
      <w:r>
        <w:rPr>
          <w:i/>
        </w:rPr>
        <w:t xml:space="preserve">áo </w:t>
      </w:r>
      <w:r>
        <w:t xml:space="preserve">xanh </w:t>
      </w:r>
      <w:r>
        <w:t xml:space="preserve">lè. </w:t>
      </w:r>
      <w:r>
        <w:rPr>
          <w:b/>
        </w:rPr>
        <w:t xml:space="preserve">2 </w:t>
      </w:r>
      <w:r>
        <w:t xml:space="preserve">(Quả </w:t>
      </w:r>
      <w:r>
        <w:t xml:space="preserve">cây) </w:t>
      </w:r>
      <w:r>
        <w:t xml:space="preserve">quá </w:t>
      </w:r>
      <w:r>
        <w:t xml:space="preserve">xanh, </w:t>
      </w:r>
      <w:r>
        <w:t xml:space="preserve">không </w:t>
      </w:r>
      <w:r>
        <w:t xml:space="preserve">thể </w:t>
      </w:r>
      <w:r>
        <w:t xml:space="preserve">ăn </w:t>
      </w:r>
      <w:r>
        <w:t xml:space="preserve">được. </w:t>
      </w:r>
      <w:r>
        <w:t xml:space="preserve">Chuối </w:t>
      </w:r>
      <w:r>
        <w:t xml:space="preserve">xanh </w:t>
      </w:r>
      <w:r>
        <w:rPr>
          <w:i/>
        </w:rPr>
        <w:t xml:space="preserve">lề.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lét </w:t>
      </w:r>
      <w:r>
        <w:rPr>
          <w:i/>
        </w:rPr>
        <w:t xml:space="preserve">tính từ </w:t>
      </w:r>
      <w:r>
        <w:t xml:space="preserve">(phương ngữ). </w:t>
      </w:r>
      <w:r>
        <w:t xml:space="preserve">Xanh </w:t>
      </w:r>
      <w:r>
        <w:t xml:space="preserve">lè. </w:t>
      </w:r>
      <w:r>
        <w:t xml:space="preserve">Ngọn </w:t>
      </w:r>
      <w:r>
        <w:rPr>
          <w:i/>
        </w:rPr>
        <w:t xml:space="preserve">lửa </w:t>
      </w:r>
      <w:r>
        <w:rPr>
          <w:i/>
        </w:rPr>
        <w:t xml:space="preserve">đền </w:t>
      </w:r>
      <w:r>
        <w:t xml:space="preserve">xì </w:t>
      </w:r>
      <w:r>
        <w:t xml:space="preserve">xanh </w:t>
      </w:r>
      <w:r>
        <w:t xml:space="preserve">lét.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lơ </w:t>
      </w:r>
      <w:r>
        <w:rPr>
          <w:i/>
        </w:rPr>
        <w:t xml:space="preserve">tính từ </w:t>
      </w:r>
      <w:r>
        <w:t xml:space="preserve">Xanh </w:t>
      </w:r>
      <w:r>
        <w:t xml:space="preserve">nhạt </w:t>
      </w:r>
      <w:r>
        <w:t xml:space="preserve">như </w:t>
      </w:r>
      <w:r>
        <w:t xml:space="preserve">màu </w:t>
      </w:r>
      <w:r>
        <w:t xml:space="preserve">của </w:t>
      </w:r>
      <w:r>
        <w:t xml:space="preserve">nước </w:t>
      </w:r>
      <w:r>
        <w:t xml:space="preserve">lơ. </w:t>
      </w:r>
      <w:r>
        <w:t xml:space="preserve">Tường </w:t>
      </w:r>
      <w:r>
        <w:t xml:space="preserve">quét </w:t>
      </w:r>
      <w:r>
        <w:t xml:space="preserve">uôi </w:t>
      </w:r>
      <w:r>
        <w:rPr>
          <w:i/>
        </w:rPr>
        <w:t xml:space="preserve">màu </w:t>
      </w:r>
      <w:r>
        <w:t xml:space="preserve">xanh </w:t>
      </w:r>
      <w:r>
        <w:t xml:space="preserve">lơ.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(khẩu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quá </w:t>
      </w:r>
      <w:r>
        <w:t xml:space="preserve">sợ </w:t>
      </w:r>
      <w:r>
        <w:t xml:space="preserve">hãi, </w:t>
      </w:r>
      <w:r>
        <w:t xml:space="preserve">đến </w:t>
      </w:r>
      <w:r>
        <w:t xml:space="preserve">như </w:t>
      </w:r>
      <w:r>
        <w:t xml:space="preserve">xanh </w:t>
      </w:r>
      <w:r>
        <w:t xml:space="preserve">cả </w:t>
      </w:r>
      <w:r>
        <w:t xml:space="preserve">mắt. </w:t>
      </w:r>
      <w:r>
        <w:t xml:space="preserve">Sợ </w:t>
      </w:r>
      <w:r>
        <w:t xml:space="preserve">xanh </w:t>
      </w:r>
      <w:r>
        <w:t xml:space="preserve">mắt.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mét </w:t>
      </w:r>
      <w:r>
        <w:rPr>
          <w:i/>
        </w:rPr>
        <w:t xml:space="preserve">tính từ </w:t>
      </w:r>
      <w:r>
        <w:t xml:space="preserve">(Nước </w:t>
      </w:r>
      <w:r>
        <w:t xml:space="preserve">da) </w:t>
      </w:r>
      <w:r>
        <w:t xml:space="preserve">xanh </w:t>
      </w:r>
      <w:r>
        <w:t xml:space="preserve">nhợt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chút </w:t>
      </w:r>
      <w:r>
        <w:t xml:space="preserve">máu. </w:t>
      </w:r>
      <w:r>
        <w:rPr>
          <w:i/>
        </w:rPr>
        <w:t xml:space="preserve">Da </w:t>
      </w:r>
      <w:r>
        <w:t xml:space="preserve">xanh </w:t>
      </w:r>
      <w:r>
        <w:rPr>
          <w:i/>
        </w:rPr>
        <w:t xml:space="preserve">mét </w:t>
      </w:r>
      <w:r>
        <w:rPr>
          <w:i/>
        </w:rPr>
        <w:t xml:space="preserve">uì </w:t>
      </w:r>
      <w:r>
        <w:t xml:space="preserve">sốt </w:t>
      </w:r>
      <w:r>
        <w:rPr>
          <w:i/>
        </w:rPr>
        <w:t xml:space="preserve">rét.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ngắt </w:t>
      </w:r>
      <w:r>
        <w:rPr>
          <w:i/>
        </w:rPr>
        <w:t xml:space="preserve">tính từ </w:t>
      </w:r>
      <w:r>
        <w:t xml:space="preserve">Xanh </w:t>
      </w:r>
      <w:r>
        <w:t xml:space="preserve">thuần </w:t>
      </w:r>
      <w:r>
        <w:t xml:space="preserve">một </w:t>
      </w:r>
      <w:r>
        <w:t xml:space="preserve">màu </w:t>
      </w:r>
      <w:r>
        <w:t xml:space="preserve">trên </w:t>
      </w:r>
      <w:r>
        <w:t xml:space="preserve">diện </w:t>
      </w:r>
      <w:r>
        <w:t xml:space="preserve">rộng. </w:t>
      </w:r>
      <w:r>
        <w:rPr>
          <w:i/>
        </w:rPr>
        <w:t xml:space="preserve">Trời </w:t>
      </w:r>
      <w:r>
        <w:rPr>
          <w:i/>
        </w:rPr>
        <w:t xml:space="preserve">thu </w:t>
      </w:r>
      <w:r>
        <w:t xml:space="preserve">xanh </w:t>
      </w:r>
      <w:r>
        <w:t xml:space="preserve">ngắt. </w:t>
      </w:r>
      <w:r>
        <w:rPr>
          <w:i/>
        </w:rPr>
        <w:t xml:space="preserve">Xanh </w:t>
      </w:r>
      <w:r>
        <w:t xml:space="preserve">ngắt </w:t>
      </w:r>
      <w:r>
        <w:t xml:space="preserve">nương </w:t>
      </w:r>
      <w:r>
        <w:t xml:space="preserve">dâu.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rì </w:t>
      </w:r>
      <w:r>
        <w:rPr>
          <w:i/>
        </w:rPr>
        <w:t xml:space="preserve">tính từ </w:t>
      </w:r>
      <w:r>
        <w:t xml:space="preserve">Xanh </w:t>
      </w:r>
      <w:r>
        <w:t xml:space="preserve">đậm </w:t>
      </w:r>
      <w:r>
        <w:t xml:space="preserve">và </w:t>
      </w:r>
      <w:r>
        <w:t xml:space="preserve">đều </w:t>
      </w:r>
      <w:r>
        <w:t xml:space="preserve">như </w:t>
      </w:r>
      <w:r>
        <w:t xml:space="preserve">màu </w:t>
      </w:r>
      <w:r>
        <w:t xml:space="preserve">của </w:t>
      </w:r>
      <w:r>
        <w:t xml:space="preserve">cây </w:t>
      </w:r>
      <w:r>
        <w:t xml:space="preserve">cỏ </w:t>
      </w:r>
      <w:r>
        <w:t xml:space="preserve">rậm </w:t>
      </w:r>
      <w:r>
        <w:t xml:space="preserve">rạp. </w:t>
      </w:r>
      <w:r>
        <w:t xml:space="preserve">Cỏ </w:t>
      </w:r>
      <w:r>
        <w:rPr>
          <w:i/>
        </w:rPr>
        <w:t xml:space="preserve">mọc </w:t>
      </w:r>
      <w:r>
        <w:t xml:space="preserve">xanh </w:t>
      </w:r>
      <w:r>
        <w:t xml:space="preserve">rì.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rờn </w:t>
      </w:r>
      <w:r>
        <w:rPr>
          <w:i/>
        </w:rPr>
        <w:t xml:space="preserve">tính từ </w:t>
      </w:r>
      <w:r>
        <w:t xml:space="preserve">Xanh </w:t>
      </w:r>
      <w:r>
        <w:t xml:space="preserve">mượt </w:t>
      </w:r>
      <w:r>
        <w:t xml:space="preserve">mà </w:t>
      </w:r>
      <w:r>
        <w:t xml:space="preserve">như </w:t>
      </w:r>
      <w:r>
        <w:t xml:space="preserve">màu </w:t>
      </w:r>
      <w:r>
        <w:t xml:space="preserve">của </w:t>
      </w:r>
      <w:r>
        <w:t xml:space="preserve">lá </w:t>
      </w:r>
      <w:r>
        <w:t xml:space="preserve">cây </w:t>
      </w:r>
      <w:r>
        <w:t xml:space="preserve">non. </w:t>
      </w:r>
      <w:r>
        <w:t xml:space="preserve">Mạ </w:t>
      </w:r>
      <w:r>
        <w:t xml:space="preserve">chiêm </w:t>
      </w:r>
      <w:r>
        <w:t xml:space="preserve">xanh </w:t>
      </w:r>
      <w:r>
        <w:rPr>
          <w:i/>
        </w:rPr>
        <w:t xml:space="preserve">rờn. </w:t>
      </w:r>
      <w:r>
        <w:t xml:space="preserve">Lúa </w:t>
      </w:r>
      <w:r>
        <w:t xml:space="preserve">con </w:t>
      </w:r>
      <w:r>
        <w:rPr>
          <w:i/>
        </w:rPr>
        <w:t xml:space="preserve">gái </w:t>
      </w:r>
      <w:r>
        <w:t xml:space="preserve">xanh </w:t>
      </w:r>
      <w:r>
        <w:rPr>
          <w:i/>
        </w:rPr>
        <w:t xml:space="preserve">rờn.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rớt </w:t>
      </w:r>
      <w:r>
        <w:rPr>
          <w:i/>
        </w:rPr>
        <w:t xml:space="preserve">tính từ </w:t>
      </w:r>
      <w:r>
        <w:t xml:space="preserve">(Nước </w:t>
      </w:r>
      <w:r>
        <w:t xml:space="preserve">da) </w:t>
      </w:r>
      <w:r>
        <w:t xml:space="preserve">rất </w:t>
      </w:r>
      <w:r>
        <w:t xml:space="preserve">xanh, </w:t>
      </w:r>
      <w:r>
        <w:t xml:space="preserve">trông </w:t>
      </w:r>
      <w:r>
        <w:t xml:space="preserve">yếu </w:t>
      </w:r>
      <w:r>
        <w:t xml:space="preserve">ớt, </w:t>
      </w:r>
      <w:r>
        <w:t xml:space="preserve">bệnh </w:t>
      </w:r>
      <w:r>
        <w:t xml:space="preserve">tật. </w:t>
      </w:r>
      <w:r>
        <w:t xml:space="preserve">Người </w:t>
      </w:r>
      <w:r>
        <w:rPr>
          <w:i/>
        </w:rPr>
        <w:t xml:space="preserve">xanh </w:t>
      </w:r>
      <w:r>
        <w:rPr>
          <w:i/>
        </w:rPr>
        <w:t xml:space="preserve">rớt </w:t>
      </w:r>
      <w:r>
        <w:t xml:space="preserve">như </w:t>
      </w:r>
      <w:r>
        <w:rPr>
          <w:i/>
        </w:rPr>
        <w:t xml:space="preserve">tàu </w:t>
      </w:r>
      <w:r>
        <w:rPr>
          <w:i/>
        </w:rPr>
        <w:t xml:space="preserve">lá.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tươi </w:t>
      </w:r>
      <w:r>
        <w:rPr>
          <w:i/>
        </w:rPr>
        <w:t xml:space="preserve">tính từ </w:t>
      </w:r>
      <w:r>
        <w:t xml:space="preserve">Tươi </w:t>
      </w:r>
      <w:r>
        <w:t xml:space="preserve">tốt, </w:t>
      </w:r>
      <w:r>
        <w:t xml:space="preserve">đầy </w:t>
      </w:r>
      <w:r>
        <w:t xml:space="preserve">sức </w:t>
      </w:r>
      <w:r>
        <w:t xml:space="preserve">sống. </w:t>
      </w:r>
      <w:r>
        <w:t xml:space="preserve">Bốn </w:t>
      </w:r>
      <w:r>
        <w:t xml:space="preserve">mùa </w:t>
      </w:r>
      <w:r>
        <w:rPr>
          <w:i/>
        </w:rPr>
        <w:t xml:space="preserve">cây </w:t>
      </w:r>
      <w:r>
        <w:t xml:space="preserve">cối </w:t>
      </w:r>
      <w:r>
        <w:t xml:space="preserve">xanh </w:t>
      </w:r>
      <w:r>
        <w:t xml:space="preserve">tươi.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um </w:t>
      </w:r>
      <w:r>
        <w:rPr>
          <w:i/>
        </w:rPr>
        <w:t xml:space="preserve">tính từ </w:t>
      </w:r>
      <w:r>
        <w:t xml:space="preserve">Xanh </w:t>
      </w:r>
      <w:r>
        <w:t xml:space="preserve">tốt </w:t>
      </w:r>
      <w:r>
        <w:t xml:space="preserve">um </w:t>
      </w:r>
      <w:r>
        <w:t xml:space="preserve">tùm. </w:t>
      </w:r>
      <w:r>
        <w:rPr>
          <w:i/>
        </w:rPr>
        <w:t xml:space="preserve">Cây </w:t>
      </w:r>
      <w:r>
        <w:t xml:space="preserve">cối </w:t>
      </w:r>
      <w:r>
        <w:t xml:space="preserve">mọc </w:t>
      </w:r>
      <w:r>
        <w:rPr>
          <w:i/>
        </w:rPr>
        <w:t xml:space="preserve">xanh </w:t>
      </w:r>
      <w:r>
        <w:t xml:space="preserve">um.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vỏ </w:t>
      </w:r>
      <w:r>
        <w:rPr>
          <w:b/>
        </w:rPr>
        <w:t xml:space="preserve">đỏ </w:t>
      </w:r>
      <w:r>
        <w:rPr>
          <w:b/>
        </w:rPr>
        <w:t xml:space="preserve">lòng </w:t>
      </w:r>
      <w:r>
        <w:t xml:space="preserve">Ví </w:t>
      </w:r>
      <w:r>
        <w:t xml:space="preserve">người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bên </w:t>
      </w:r>
      <w:r>
        <w:t xml:space="preserve">ngoài </w:t>
      </w:r>
      <w:r>
        <w:t xml:space="preserve">trái </w:t>
      </w:r>
      <w:r>
        <w:t xml:space="preserve">ngược </w:t>
      </w:r>
      <w:r>
        <w:t xml:space="preserve">hẳn </w:t>
      </w:r>
      <w:r>
        <w:t xml:space="preserve">với </w:t>
      </w:r>
      <w:r>
        <w:t xml:space="preserve">bản </w:t>
      </w:r>
      <w:r>
        <w:t xml:space="preserve">chất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Hạng </w:t>
      </w:r>
      <w:r>
        <w:t xml:space="preserve">người </w:t>
      </w:r>
      <w:r>
        <w:t xml:space="preserve">xanh </w:t>
      </w:r>
      <w:r>
        <w:t xml:space="preserve">uỏ </w:t>
      </w:r>
      <w:r>
        <w:t xml:space="preserve">đỏ </w:t>
      </w:r>
      <w:r>
        <w:t xml:space="preserve">lòng. </w:t>
      </w:r>
      <w:r>
        <w:br/>
      </w:r>
      <w:r>
        <w:rPr>
          <w:b/>
        </w:rPr>
        <w:t xml:space="preserve">xanh </w:t>
      </w:r>
      <w:r>
        <w:rPr>
          <w:b/>
        </w:rPr>
        <w:t xml:space="preserve">xao </w:t>
      </w:r>
      <w:r>
        <w:rPr>
          <w:i/>
        </w:rPr>
        <w:t xml:space="preserve">tính từ </w:t>
      </w:r>
      <w:r>
        <w:t xml:space="preserve">Có </w:t>
      </w:r>
      <w:r>
        <w:t xml:space="preserve">nước </w:t>
      </w:r>
      <w:r>
        <w:t xml:space="preserve">da </w:t>
      </w:r>
      <w:r>
        <w:t xml:space="preserve">xanh </w:t>
      </w:r>
      <w:r>
        <w:t xml:space="preserve">nhợt, </w:t>
      </w:r>
      <w:r>
        <w:t xml:space="preserve">vẻ </w:t>
      </w:r>
      <w:r>
        <w:t xml:space="preserve">ốm </w:t>
      </w:r>
      <w:r>
        <w:t xml:space="preserve">yếu. </w:t>
      </w:r>
      <w:r>
        <w:t xml:space="preserve">Người </w:t>
      </w:r>
      <w:r>
        <w:t xml:space="preserve">gây </w:t>
      </w:r>
      <w:r>
        <w:t xml:space="preserve">guộc, </w:t>
      </w:r>
      <w:r>
        <w:rPr>
          <w:i/>
        </w:rPr>
        <w:t xml:space="preserve">xanh </w:t>
      </w:r>
      <w:r>
        <w:t xml:space="preserve">xao. </w:t>
      </w:r>
      <w:r>
        <w:t xml:space="preserve">Khuôn </w:t>
      </w:r>
      <w:r>
        <w:rPr>
          <w:i/>
        </w:rPr>
        <w:t xml:space="preserve">mặt </w:t>
      </w:r>
      <w:r>
        <w:t xml:space="preserve">xanh </w:t>
      </w:r>
      <w:r>
        <w:rPr>
          <w:i/>
        </w:rPr>
        <w:t xml:space="preserve">xao, </w:t>
      </w:r>
      <w:r>
        <w:t xml:space="preserve">hốc </w:t>
      </w:r>
      <w:r>
        <w:t xml:space="preserve">hác. </w:t>
      </w:r>
      <w:r>
        <w:br/>
      </w:r>
      <w:r>
        <w:rPr>
          <w:b/>
        </w:rPr>
        <w:t xml:space="preserve">xanhđica </w:t>
      </w:r>
      <w:r>
        <w:rPr>
          <w:i/>
        </w:rPr>
        <w:t xml:space="preserve">xem </w:t>
      </w:r>
      <w:r>
        <w:t xml:space="preserve">syndicat. </w:t>
      </w:r>
      <w:r>
        <w:br/>
      </w:r>
      <w:r>
        <w:rPr>
          <w:b/>
        </w:rPr>
        <w:t xml:space="preserve">xao </w:t>
      </w:r>
      <w:r>
        <w:rPr>
          <w:i/>
        </w:rPr>
        <w:t xml:space="preserve">động từ </w:t>
      </w:r>
      <w:r>
        <w:t xml:space="preserve">Chao </w:t>
      </w:r>
      <w:r>
        <w:t xml:space="preserve">động, </w:t>
      </w:r>
      <w:r>
        <w:t xml:space="preserve">lay </w:t>
      </w:r>
      <w:r>
        <w:t xml:space="preserve">động. </w:t>
      </w:r>
      <w:r>
        <w:t xml:space="preserve">Sóng </w:t>
      </w:r>
      <w:r>
        <w:t xml:space="preserve">xao. </w:t>
      </w:r>
      <w:r>
        <w:t xml:space="preserve">Rừng </w:t>
      </w:r>
      <w:r>
        <w:t xml:space="preserve">cây </w:t>
      </w:r>
      <w:r>
        <w:t xml:space="preserve">xao </w:t>
      </w:r>
      <w:r>
        <w:t xml:space="preserve">gió. </w:t>
      </w:r>
      <w:r>
        <w:br/>
      </w:r>
      <w:r>
        <w:rPr>
          <w:b/>
        </w:rPr>
        <w:t xml:space="preserve">xao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Lay </w:t>
      </w:r>
      <w:r>
        <w:t xml:space="preserve">động, </w:t>
      </w:r>
      <w:r>
        <w:t xml:space="preserve">không </w:t>
      </w:r>
      <w:r>
        <w:t xml:space="preserve">yên. </w:t>
      </w:r>
      <w:r>
        <w:t xml:space="preserve">Cơn </w:t>
      </w:r>
      <w:r>
        <w:t xml:space="preserve">gió </w:t>
      </w:r>
      <w:r>
        <w:t xml:space="preserve">làm </w:t>
      </w:r>
      <w:r>
        <w:t xml:space="preserve">rừng </w:t>
      </w:r>
      <w:r>
        <w:t xml:space="preserve">cây </w:t>
      </w:r>
      <w:r>
        <w:rPr>
          <w:i/>
        </w:rPr>
        <w:t xml:space="preserve">xao </w:t>
      </w:r>
      <w:r>
        <w:t xml:space="preserve">động. </w:t>
      </w:r>
      <w:r>
        <w:t xml:space="preserve">Mặt </w:t>
      </w:r>
      <w:r>
        <w:t xml:space="preserve">hỗ </w:t>
      </w:r>
      <w:r>
        <w:t xml:space="preserve">lung </w:t>
      </w:r>
      <w:r>
        <w:t xml:space="preserve">linh </w:t>
      </w:r>
      <w:r>
        <w:t xml:space="preserve">xao </w:t>
      </w:r>
      <w:r>
        <w:t xml:space="preserve">động. </w:t>
      </w:r>
      <w:r>
        <w:t xml:space="preserve">Lòng </w:t>
      </w:r>
      <w:r>
        <w:t xml:space="preserve">xao </w:t>
      </w:r>
      <w:r>
        <w:t xml:space="preserve">động </w:t>
      </w:r>
      <w:r>
        <w:t xml:space="preserve">với </w:t>
      </w:r>
      <w:r>
        <w:rPr>
          <w:i/>
        </w:rPr>
        <w:t xml:space="preserve">bao </w:t>
      </w:r>
      <w:r>
        <w:rPr>
          <w:i/>
        </w:rPr>
        <w:t xml:space="preserve">kỉ </w:t>
      </w:r>
      <w:r>
        <w:rPr>
          <w:i/>
        </w:rPr>
        <w:t xml:space="preserve">niệm </w:t>
      </w:r>
      <w:r>
        <w:t xml:space="preserve">xưa </w:t>
      </w:r>
      <w:r>
        <w:t xml:space="preserve">(bóng (nghĩa bóng)). </w:t>
      </w:r>
      <w:r>
        <w:br/>
      </w:r>
      <w:r>
        <w:rPr>
          <w:b/>
        </w:rPr>
        <w:t xml:space="preserve">xao </w:t>
      </w:r>
      <w:r>
        <w:rPr>
          <w:b/>
        </w:rPr>
        <w:t xml:space="preserve">lãng </w:t>
      </w:r>
      <w:r>
        <w:rPr>
          <w:i/>
        </w:rPr>
        <w:t xml:space="preserve">xem </w:t>
      </w:r>
      <w:r>
        <w:t xml:space="preserve">sao </w:t>
      </w:r>
      <w:r>
        <w:t xml:space="preserve">nhãng. </w:t>
      </w:r>
      <w:r>
        <w:br/>
      </w:r>
      <w:r>
        <w:rPr>
          <w:b/>
        </w:rPr>
        <w:t xml:space="preserve">xao </w:t>
      </w:r>
      <w:r>
        <w:rPr>
          <w:b/>
        </w:rPr>
        <w:t xml:space="preserve">nhãng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sao </w:t>
      </w:r>
      <w:r>
        <w:t xml:space="preserve">nhãng. </w:t>
      </w:r>
      <w:r>
        <w:br/>
      </w:r>
      <w:r>
        <w:rPr>
          <w:b/>
        </w:rPr>
        <w:t xml:space="preserve">xao </w:t>
      </w:r>
      <w:r>
        <w:rPr>
          <w:b/>
        </w:rPr>
        <w:t xml:space="preserve">xác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những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gà </w:t>
      </w:r>
      <w:r>
        <w:t xml:space="preserve">gáy, </w:t>
      </w:r>
      <w:r>
        <w:t xml:space="preserve">tiếng </w:t>
      </w:r>
      <w:r>
        <w:t xml:space="preserve">chim </w:t>
      </w:r>
      <w:r>
        <w:t xml:space="preserve">vỗ </w:t>
      </w:r>
      <w:r>
        <w:t xml:space="preserve">cánh,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làm </w:t>
      </w:r>
      <w:r>
        <w:t xml:space="preserve">xao </w:t>
      </w:r>
      <w:r>
        <w:t xml:space="preserve">động </w:t>
      </w:r>
      <w:r>
        <w:t xml:space="preserve">cảnh </w:t>
      </w:r>
      <w:r>
        <w:t xml:space="preserve">không </w:t>
      </w:r>
      <w:r>
        <w:t xml:space="preserve">gian </w:t>
      </w:r>
      <w:r>
        <w:t xml:space="preserve">vắng </w:t>
      </w:r>
      <w:r>
        <w:t xml:space="preserve">lặng. </w:t>
      </w:r>
      <w:r>
        <w:t xml:space="preserve">Xao </w:t>
      </w:r>
      <w:r>
        <w:t xml:space="preserve">xác </w:t>
      </w:r>
      <w:r>
        <w:t xml:space="preserve">tiếng </w:t>
      </w:r>
      <w:r>
        <w:t xml:space="preserve">gà </w:t>
      </w:r>
      <w:r>
        <w:t xml:space="preserve">gáy </w:t>
      </w:r>
      <w:r>
        <w:rPr>
          <w:i/>
        </w:rPr>
        <w:t xml:space="preserve">trưa. </w:t>
      </w:r>
      <w:r>
        <w:rPr>
          <w:i/>
        </w:rPr>
        <w:t xml:space="preserve">Tiếng </w:t>
      </w:r>
      <w:r>
        <w:t xml:space="preserve">chim </w:t>
      </w:r>
      <w:r>
        <w:t xml:space="preserve">rừng </w:t>
      </w:r>
      <w:r>
        <w:rPr>
          <w:i/>
        </w:rPr>
        <w:t xml:space="preserve">vô </w:t>
      </w:r>
      <w:r>
        <w:t xml:space="preserve">cánh </w:t>
      </w:r>
      <w:r>
        <w:t xml:space="preserve">xao </w:t>
      </w:r>
      <w:r>
        <w:t xml:space="preserve">xác. </w:t>
      </w:r>
      <w:r>
        <w:br/>
      </w:r>
      <w:r>
        <w:rPr>
          <w:b/>
        </w:rPr>
        <w:t xml:space="preserve">xao </w:t>
      </w:r>
      <w:r>
        <w:rPr>
          <w:b/>
        </w:rPr>
        <w:t xml:space="preserve">xuyến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xúc </w:t>
      </w:r>
      <w:r>
        <w:t xml:space="preserve">động </w:t>
      </w:r>
      <w:r>
        <w:t xml:space="preserve">kéo </w:t>
      </w:r>
      <w:r>
        <w:t xml:space="preserve">dài, </w:t>
      </w:r>
      <w:r>
        <w:t xml:space="preserve">khó </w:t>
      </w:r>
      <w:r>
        <w:t xml:space="preserve">dứt. </w:t>
      </w:r>
      <w:r>
        <w:t xml:space="preserve">Lòng </w:t>
      </w:r>
      <w:r>
        <w:t xml:space="preserve">bồi </w:t>
      </w:r>
      <w:r>
        <w:t xml:space="preserve">hồi, </w:t>
      </w:r>
      <w:r>
        <w:t xml:space="preserve">xao </w:t>
      </w:r>
      <w:r>
        <w:t xml:space="preserve">xuyến. </w:t>
      </w:r>
      <w:r>
        <w:rPr>
          <w:i/>
        </w:rPr>
        <w:t xml:space="preserve">Tiếng </w:t>
      </w:r>
      <w:r>
        <w:rPr>
          <w:i/>
        </w:rPr>
        <w:t xml:space="preserve">hát </w:t>
      </w:r>
      <w:r>
        <w:t xml:space="preserve">làm </w:t>
      </w:r>
      <w:r>
        <w:t xml:space="preserve">xao </w:t>
      </w:r>
      <w:r>
        <w:t xml:space="preserve">xuyến </w:t>
      </w:r>
      <w:r>
        <w:rPr>
          <w:i/>
        </w:rPr>
        <w:t xml:space="preserve">lòng </w:t>
      </w:r>
      <w:r>
        <w:t xml:space="preserve">người. </w:t>
      </w:r>
      <w:r>
        <w:rPr>
          <w:b/>
        </w:rPr>
        <w:t xml:space="preserve">2 </w:t>
      </w:r>
      <w:r>
        <w:t xml:space="preserve">Có </w:t>
      </w:r>
      <w:r>
        <w:t xml:space="preserve">sự </w:t>
      </w:r>
      <w:r>
        <w:t xml:space="preserve">dao </w:t>
      </w:r>
      <w:r>
        <w:t xml:space="preserve">động, </w:t>
      </w:r>
      <w:r>
        <w:t xml:space="preserve">không </w:t>
      </w:r>
      <w:r>
        <w:t xml:space="preserve">yên </w:t>
      </w:r>
      <w:r>
        <w:t xml:space="preserve">lòng. </w:t>
      </w:r>
      <w:r>
        <w:t xml:space="preserve">Trước </w:t>
      </w:r>
      <w: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không </w:t>
      </w:r>
      <w:r>
        <w:t xml:space="preserve">hề </w:t>
      </w:r>
      <w:r>
        <w:t xml:space="preserve">xao </w:t>
      </w:r>
      <w:r>
        <w:rPr>
          <w:i/>
        </w:rPr>
        <w:t xml:space="preserve">xuyến. </w:t>
      </w:r>
      <w:r>
        <w:t xml:space="preserve">Làm </w:t>
      </w:r>
      <w:r>
        <w:t xml:space="preserve">xao </w:t>
      </w:r>
      <w:r>
        <w:t xml:space="preserve">xuyến </w:t>
      </w:r>
      <w:r>
        <w:t xml:space="preserve">tỉnh </w:t>
      </w:r>
      <w:r>
        <w:t xml:space="preserve">thân. </w:t>
      </w:r>
      <w:r>
        <w:br/>
      </w:r>
      <w:r>
        <w:rPr>
          <w:b/>
        </w:rPr>
        <w:t xml:space="preserve">xào </w:t>
      </w:r>
      <w:r>
        <w:rPr>
          <w:i/>
        </w:rPr>
        <w:t xml:space="preserve">động từ </w:t>
      </w:r>
      <w:r>
        <w:t xml:space="preserve">Làm </w:t>
      </w:r>
      <w:r>
        <w:t xml:space="preserve">chín </w:t>
      </w:r>
      <w:r>
        <w:t xml:space="preserve">thức </w:t>
      </w:r>
      <w:r>
        <w:t xml:space="preserve">ăn </w:t>
      </w:r>
      <w:r>
        <w:t xml:space="preserve">bằng </w:t>
      </w:r>
      <w:r>
        <w:t xml:space="preserve">cách </w:t>
      </w:r>
      <w:r>
        <w:t xml:space="preserve">đảo </w:t>
      </w:r>
      <w:r>
        <w:t xml:space="preserve">đều </w:t>
      </w:r>
      <w:r>
        <w:t xml:space="preserve">với </w:t>
      </w:r>
      <w:r>
        <w:t xml:space="preserve">dầu </w:t>
      </w:r>
      <w:r>
        <w:t xml:space="preserve">mỡ </w:t>
      </w:r>
      <w:r>
        <w:t xml:space="preserve">và </w:t>
      </w:r>
      <w:r>
        <w:t xml:space="preserve">mắm </w:t>
      </w:r>
      <w:r>
        <w:t xml:space="preserve">muối </w:t>
      </w:r>
      <w:r>
        <w:t xml:space="preserve">trên </w:t>
      </w:r>
      <w:r>
        <w:t xml:space="preserve">bếp </w:t>
      </w:r>
      <w:r>
        <w:t xml:space="preserve">lửa. </w:t>
      </w:r>
      <w:r>
        <w:t xml:space="preserve">Xào </w:t>
      </w:r>
      <w:r>
        <w:rPr>
          <w:i/>
        </w:rPr>
        <w:t xml:space="preserve">rau. </w:t>
      </w:r>
      <w:r>
        <w:rPr>
          <w:i/>
        </w:rPr>
        <w:t xml:space="preserve">Thịt </w:t>
      </w:r>
      <w:r>
        <w:rPr>
          <w:i/>
        </w:rPr>
        <w:t xml:space="preserve">bò </w:t>
      </w:r>
      <w:r>
        <w:rPr>
          <w:i/>
        </w:rPr>
        <w:t xml:space="preserve">xào. </w:t>
      </w:r>
      <w:r>
        <w:br/>
      </w:r>
      <w:r>
        <w:rPr>
          <w:b/>
        </w:rPr>
        <w:t xml:space="preserve">xào </w:t>
      </w:r>
      <w:r>
        <w:rPr>
          <w:b/>
        </w:rPr>
        <w:t xml:space="preserve">nấu </w:t>
      </w:r>
      <w:r>
        <w:rPr>
          <w:i/>
        </w:rPr>
        <w:t xml:space="preserve">động từ </w:t>
      </w:r>
      <w:r>
        <w:t xml:space="preserve">Nấu </w:t>
      </w:r>
      <w:r>
        <w:t xml:space="preserve">món </w:t>
      </w:r>
      <w:r>
        <w:t xml:space="preserve">ăn </w:t>
      </w:r>
      <w:r>
        <w:t xml:space="preserve">với </w:t>
      </w:r>
      <w:r>
        <w:t xml:space="preserve">dầu </w:t>
      </w:r>
      <w:r>
        <w:t xml:space="preserve">mỡ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xào </w:t>
      </w:r>
      <w:r>
        <w:rPr>
          <w:b/>
        </w:rPr>
        <w:t xml:space="preserve">xạc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cũng nói </w:t>
      </w:r>
      <w:r>
        <w:rPr>
          <w:i/>
        </w:rPr>
        <w:t xml:space="preserve">xgc </w:t>
      </w:r>
      <w:r>
        <w:t xml:space="preserve">xào.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lá </w:t>
      </w:r>
      <w:r>
        <w:t xml:space="preserve">cây </w:t>
      </w:r>
      <w:r>
        <w:t xml:space="preserve">lay </w:t>
      </w:r>
      <w:r>
        <w:t xml:space="preserve">động </w:t>
      </w:r>
      <w:r>
        <w:t xml:space="preserve">va </w:t>
      </w:r>
      <w:r>
        <w:t xml:space="preserve">chạm </w:t>
      </w:r>
      <w:r>
        <w:t xml:space="preserve">nhẹ </w:t>
      </w:r>
      <w:r>
        <w:t xml:space="preserve">vào </w:t>
      </w:r>
      <w:r>
        <w:t xml:space="preserve">nhau. </w:t>
      </w:r>
      <w:r>
        <w:t xml:space="preserve">Gió </w:t>
      </w:r>
      <w:r>
        <w:t xml:space="preserve">thổi </w:t>
      </w:r>
      <w:r>
        <w:t xml:space="preserve">ngọn </w:t>
      </w:r>
      <w:r>
        <w:rPr>
          <w:i/>
        </w:rPr>
        <w:t xml:space="preserve">tre </w:t>
      </w:r>
      <w:r>
        <w:rPr>
          <w:i/>
        </w:rPr>
        <w:t xml:space="preserve">xào </w:t>
      </w:r>
      <w:r>
        <w:t xml:space="preserve">xạc. </w:t>
      </w:r>
      <w:r>
        <w:rPr>
          <w:i/>
        </w:rPr>
        <w:t xml:space="preserve">Lá </w:t>
      </w:r>
      <w:r>
        <w:t xml:space="preserve">rừng </w:t>
      </w:r>
      <w:r>
        <w:rPr>
          <w:i/>
        </w:rPr>
        <w:t xml:space="preserve">xào </w:t>
      </w:r>
      <w:r>
        <w:rPr>
          <w:i/>
        </w:rPr>
        <w:t xml:space="preserve">xạc.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t xml:space="preserve">xao </w:t>
      </w:r>
      <w:r>
        <w:t xml:space="preserve">xác </w:t>
      </w:r>
      <w:r>
        <w:t xml:space="preserve">(nhưng </w:t>
      </w:r>
      <w:r>
        <w:t xml:space="preserve">nghe </w:t>
      </w:r>
      <w:r>
        <w:t xml:space="preserve">ồn </w:t>
      </w:r>
      <w:r>
        <w:t xml:space="preserve">hơn). </w:t>
      </w:r>
      <w:r>
        <w:t xml:space="preserve">Đàn </w:t>
      </w:r>
      <w:r>
        <w:t xml:space="preserve">chim </w:t>
      </w:r>
      <w:r>
        <w:t xml:space="preserve">sợ </w:t>
      </w:r>
      <w:r>
        <w:rPr>
          <w:i/>
        </w:rPr>
        <w:t xml:space="preserve">hãi </w:t>
      </w:r>
      <w:r>
        <w:t xml:space="preserve">uỗ </w:t>
      </w:r>
      <w:r>
        <w:t xml:space="preserve">cánh </w:t>
      </w:r>
      <w:r>
        <w:t xml:space="preserve">tung </w:t>
      </w:r>
      <w:r>
        <w:t xml:space="preserve">bay </w:t>
      </w:r>
      <w:r>
        <w:t xml:space="preserve">xào </w:t>
      </w:r>
      <w:r>
        <w:rPr>
          <w:i/>
        </w:rPr>
        <w:t xml:space="preserve">xạc. </w:t>
      </w:r>
      <w:r>
        <w:br/>
      </w:r>
      <w:r>
        <w:rPr>
          <w:b/>
        </w:rPr>
        <w:t xml:space="preserve">xào </w:t>
      </w:r>
      <w:r>
        <w:rPr>
          <w:b/>
        </w:rPr>
        <w:t xml:space="preserve">xáo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Như </w:t>
      </w:r>
      <w:r>
        <w:t xml:space="preserve">xào </w:t>
      </w:r>
      <w:r>
        <w:t xml:space="preserve">nấu. </w:t>
      </w:r>
      <w:r>
        <w:rPr>
          <w:b/>
        </w:rPr>
        <w:t xml:space="preserve">2 </w:t>
      </w:r>
      <w:r>
        <w:t xml:space="preserve">Lựa </w:t>
      </w:r>
      <w:r>
        <w:t xml:space="preserve">cách </w:t>
      </w:r>
      <w:r>
        <w:t xml:space="preserve">thay </w:t>
      </w:r>
      <w:r>
        <w:t xml:space="preserve">đổi </w:t>
      </w:r>
      <w:r>
        <w:t xml:space="preserve">ít </w:t>
      </w:r>
      <w:r>
        <w:t xml:space="preserve">nhiều </w:t>
      </w:r>
      <w:r>
        <w:t xml:space="preserve">và </w:t>
      </w:r>
      <w:r>
        <w:t xml:space="preserve">sắp </w:t>
      </w:r>
      <w:r>
        <w:t xml:space="preserve">xếp </w:t>
      </w:r>
      <w:r>
        <w:t xml:space="preserve">lại </w:t>
      </w:r>
      <w:r>
        <w:t xml:space="preserve">những </w:t>
      </w:r>
      <w:r>
        <w:t xml:space="preserve">ý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viết </w:t>
      </w:r>
      <w:r>
        <w:t xml:space="preserve">lại </w:t>
      </w:r>
      <w:r>
        <w:t xml:space="preserve">thành </w:t>
      </w:r>
      <w:r>
        <w:t xml:space="preserve">như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xào </w:t>
      </w:r>
      <w:r>
        <w:rPr>
          <w:b/>
        </w:rPr>
        <w:t xml:space="preserve">xao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cọ </w:t>
      </w:r>
      <w:r>
        <w:t xml:space="preserve">xát </w:t>
      </w:r>
      <w:r>
        <w:t xml:space="preserve">của </w:t>
      </w:r>
      <w:r>
        <w:t xml:space="preserve">nhiều </w:t>
      </w:r>
      <w:r>
        <w:t xml:space="preserve">vật </w:t>
      </w:r>
      <w:r>
        <w:t xml:space="preserve">nhỏ, </w:t>
      </w:r>
      <w:r>
        <w:t xml:space="preserve">cứng. </w:t>
      </w:r>
      <w:r>
        <w:t xml:space="preserve">Tiếng </w:t>
      </w:r>
      <w:r>
        <w:t xml:space="preserve">chân </w:t>
      </w:r>
      <w:r>
        <w:t xml:space="preserve">bước </w:t>
      </w:r>
      <w:r>
        <w:t xml:space="preserve">xào </w:t>
      </w:r>
      <w:r>
        <w:rPr>
          <w:i/>
        </w:rPr>
        <w:t xml:space="preserve">xạo </w:t>
      </w:r>
      <w:r>
        <w:t xml:space="preserve">trên </w:t>
      </w:r>
      <w:r>
        <w:rPr>
          <w:i/>
        </w:rPr>
        <w:t xml:space="preserve">cát </w:t>
      </w:r>
      <w:r>
        <w:t xml:space="preserve">sỏi. </w:t>
      </w:r>
      <w:r>
        <w:t xml:space="preserve">Tiếng </w:t>
      </w:r>
      <w:r>
        <w:t xml:space="preserve">cuốc </w:t>
      </w:r>
      <w:r>
        <w:t xml:space="preserve">xẻng </w:t>
      </w:r>
      <w:r>
        <w:t xml:space="preserve">xào </w:t>
      </w:r>
      <w:r>
        <w:t xml:space="preserve">xạo.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