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hành </w:t>
      </w:r>
      <w:r>
        <w:rPr>
          <w:b/>
        </w:rPr>
        <w:t xml:space="preserve">lễ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Tiến </w:t>
      </w:r>
      <w:r>
        <w:t xml:space="preserve">hành </w:t>
      </w:r>
      <w:r>
        <w:t xml:space="preserve">cuộc </w:t>
      </w:r>
      <w:r>
        <w:t xml:space="preserve">lễ. </w:t>
      </w:r>
      <w:r>
        <w:rPr>
          <w:i/>
        </w:rPr>
        <w:t xml:space="preserve">Giờ </w:t>
      </w:r>
      <w:r>
        <w:rPr>
          <w:i/>
        </w:rPr>
        <w:t xml:space="preserve">hành </w:t>
      </w:r>
      <w:r>
        <w:rPr>
          <w:i/>
        </w:rPr>
        <w:t xml:space="preserve">lễ.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hành </w:t>
      </w:r>
      <w:r>
        <w:t xml:space="preserve">lý </w:t>
      </w:r>
      <w:r>
        <w:t xml:space="preserve">danh từ </w:t>
      </w:r>
      <w:r>
        <w:t xml:space="preserve">Đồ </w:t>
      </w:r>
      <w:r>
        <w:t xml:space="preserve">dùng </w:t>
      </w:r>
      <w:r>
        <w:t xml:space="preserve">mang </w:t>
      </w:r>
      <w:r>
        <w:t xml:space="preserve">theo </w:t>
      </w:r>
      <w:r>
        <w:t xml:space="preserve">khi </w:t>
      </w:r>
      <w:r>
        <w:t xml:space="preserve">đi </w:t>
      </w:r>
      <w:r>
        <w:t xml:space="preserve">xa. </w:t>
      </w:r>
      <w:r>
        <w:rPr>
          <w:i/>
        </w:rPr>
        <w:t xml:space="preserve">S4p </w:t>
      </w:r>
      <w:r>
        <w:rPr>
          <w:i/>
        </w:rPr>
        <w:t xml:space="preserve">xếp </w:t>
      </w:r>
      <w:r>
        <w:rPr>
          <w:i/>
        </w:rPr>
        <w:t xml:space="preserve">hành </w:t>
      </w:r>
      <w:r>
        <w:rPr>
          <w:i/>
        </w:rPr>
        <w:t xml:space="preserve">lí. </w:t>
      </w:r>
      <w:r>
        <w:t xml:space="preserve">Hành </w:t>
      </w:r>
      <w:r>
        <w:rPr>
          <w:i/>
        </w:rPr>
        <w:t xml:space="preserve">lí </w:t>
      </w:r>
      <w:r>
        <w:rPr>
          <w:i/>
        </w:rPr>
        <w:t xml:space="preserve">xách </w:t>
      </w:r>
      <w:r>
        <w:rPr>
          <w:i/>
        </w:rPr>
        <w:t xml:space="preserve">tay.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hệ </w:t>
      </w:r>
      <w:r>
        <w:t xml:space="preserve">thần </w:t>
      </w:r>
      <w:r>
        <w:t xml:space="preserve">kinh </w:t>
      </w:r>
      <w:r>
        <w:t xml:space="preserve">trung </w:t>
      </w:r>
      <w:r>
        <w:t xml:space="preserve">ương,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củ </w:t>
      </w:r>
      <w:r>
        <w:t xml:space="preserve">hành, </w:t>
      </w:r>
      <w:r>
        <w:t xml:space="preserve">nằm </w:t>
      </w:r>
      <w:r>
        <w:t xml:space="preserve">phía </w:t>
      </w:r>
      <w:r>
        <w:t xml:space="preserve">trên </w:t>
      </w:r>
      <w:r>
        <w:t xml:space="preserve">tuỷ </w:t>
      </w:r>
      <w:r>
        <w:t xml:space="preserve">sống,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điều </w:t>
      </w:r>
      <w:r>
        <w:t xml:space="preserve">khiển </w:t>
      </w:r>
      <w:r>
        <w:t xml:space="preserve">các </w:t>
      </w:r>
      <w:r>
        <w:t xml:space="preserve">chức </w:t>
      </w:r>
      <w:r>
        <w:t xml:space="preserve">năng </w:t>
      </w:r>
      <w:r>
        <w:t xml:space="preserve">hô </w:t>
      </w:r>
      <w:r>
        <w:t xml:space="preserve">hấp, </w:t>
      </w:r>
      <w:r>
        <w:t xml:space="preserve">tiêu </w:t>
      </w:r>
      <w:r>
        <w:t xml:space="preserve">hoá, </w:t>
      </w:r>
      <w:r>
        <w:t xml:space="preserve">v.v. </w:t>
      </w:r>
      <w:r>
        <w:t xml:space="preserve">hành </w:t>
      </w:r>
      <w:r>
        <w:t xml:space="preserve">nghể </w:t>
      </w:r>
      <w:r>
        <w:t xml:space="preserve">động từ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thuộc </w:t>
      </w:r>
      <w:r>
        <w:t xml:space="preserve">về </w:t>
      </w:r>
      <w:r>
        <w:t xml:space="preserve">nghề </w:t>
      </w:r>
      <w:r>
        <w:t xml:space="preserve">nghiệp </w:t>
      </w:r>
      <w:r>
        <w:t xml:space="preserve">để </w:t>
      </w:r>
      <w:r>
        <w:t xml:space="preserve">sinh </w:t>
      </w:r>
      <w:r>
        <w:t xml:space="preserve">sống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nghề </w:t>
      </w:r>
      <w:r>
        <w:t xml:space="preserve">nghiệp). </w:t>
      </w:r>
      <w:r>
        <w:rPr>
          <w:i/>
        </w:rPr>
        <w:t xml:space="preserve">Thầy </w:t>
      </w:r>
      <w:r>
        <w:rPr>
          <w:i/>
        </w:rPr>
        <w:t xml:space="preserve">thuốc </w:t>
      </w:r>
      <w:r>
        <w:rPr>
          <w:i/>
        </w:rPr>
        <w:t xml:space="preserve">hành </w:t>
      </w:r>
      <w:r>
        <w:rPr>
          <w:i/>
        </w:rPr>
        <w:t xml:space="preserve">nghề </w:t>
      </w:r>
      <w:r>
        <w:t xml:space="preserve">đã </w:t>
      </w:r>
      <w:r>
        <w:rPr>
          <w:i/>
        </w:rPr>
        <w:t xml:space="preserve">lâu </w:t>
      </w:r>
      <w:r>
        <w:t xml:space="preserve">năm.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pháp </w:t>
      </w:r>
      <w:r>
        <w:rPr>
          <w:i/>
        </w:rPr>
        <w:t xml:space="preserve">động từ </w:t>
      </w:r>
      <w:r>
        <w:t xml:space="preserve">(Cơ </w:t>
      </w:r>
      <w:r>
        <w:t xml:space="preserve">quan) </w:t>
      </w:r>
      <w:r>
        <w:t xml:space="preserve">thi </w:t>
      </w:r>
      <w:r>
        <w:t xml:space="preserve">hành </w:t>
      </w:r>
      <w:r>
        <w:t xml:space="preserve">pháp </w:t>
      </w:r>
      <w:r>
        <w:t xml:space="preserve">luật,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lập </w:t>
      </w:r>
      <w:r>
        <w:t xml:space="preserve">pháp.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(Đơn </w:t>
      </w:r>
      <w:r>
        <w:t xml:space="preserve">vị </w:t>
      </w:r>
      <w:r>
        <w:t xml:space="preserve">quân </w:t>
      </w:r>
      <w:r>
        <w:t xml:space="preserve">đội) </w:t>
      </w:r>
      <w:r>
        <w:t xml:space="preserve">di </w:t>
      </w:r>
      <w:r>
        <w:t xml:space="preserve">chuyển </w:t>
      </w:r>
      <w:r>
        <w:t xml:space="preserve">từ </w:t>
      </w:r>
      <w:r>
        <w:t xml:space="preserve">nơi </w:t>
      </w:r>
      <w:r>
        <w:t xml:space="preserve">này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theo </w:t>
      </w:r>
      <w:r>
        <w:t xml:space="preserve">đội </w:t>
      </w:r>
      <w:r>
        <w:t xml:space="preserve">hình </w:t>
      </w:r>
      <w:r>
        <w:t xml:space="preserve">nhằm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Hành </w:t>
      </w:r>
      <w:r>
        <w:rPr>
          <w:i/>
        </w:rPr>
        <w:t xml:space="preserve">quân </w:t>
      </w:r>
      <w:r>
        <w:t xml:space="preserve">suốt </w:t>
      </w:r>
      <w:r>
        <w:rPr>
          <w:i/>
        </w:rPr>
        <w:t xml:space="preserve">đêm </w:t>
      </w:r>
      <w:r>
        <w:t xml:space="preserve">không </w:t>
      </w:r>
      <w:r>
        <w:t xml:space="preserve">nghỉ. </w:t>
      </w:r>
      <w:r>
        <w:rPr>
          <w:i/>
        </w:rPr>
        <w:t xml:space="preserve">Trên </w:t>
      </w:r>
      <w:r>
        <w:rPr>
          <w:i/>
        </w:rPr>
        <w:t xml:space="preserve">đường </w:t>
      </w:r>
      <w:r>
        <w:rPr>
          <w:i/>
        </w:rPr>
        <w:t xml:space="preserve">hành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hành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đã </w:t>
      </w:r>
      <w:r>
        <w:t xml:space="preserve">được </w:t>
      </w:r>
      <w:r>
        <w:t xml:space="preserve">tính </w:t>
      </w:r>
      <w:r>
        <w:t xml:space="preserve">trước. </w:t>
      </w:r>
      <w:r>
        <w:t xml:space="preserve">Chuẩn </w:t>
      </w:r>
      <w:r>
        <w:rPr>
          <w:i/>
        </w:rPr>
        <w:t xml:space="preserve">bị </w:t>
      </w:r>
      <w:r>
        <w:t xml:space="preserve">kĩ </w:t>
      </w:r>
      <w:r>
        <w:rPr>
          <w:i/>
        </w:rPr>
        <w:t xml:space="preserve">trước </w:t>
      </w:r>
      <w:r>
        <w:t xml:space="preserve">lúc </w:t>
      </w:r>
      <w:r>
        <w:rPr>
          <w:i/>
        </w:rPr>
        <w:t xml:space="preserve">hành </w:t>
      </w:r>
      <w:r>
        <w:rPr>
          <w:i/>
        </w:rPr>
        <w:t xml:space="preserve">sự. </w:t>
      </w:r>
      <w:r>
        <w:rPr>
          <w:b/>
        </w:rPr>
        <w:t xml:space="preserve">2 </w:t>
      </w:r>
      <w:r>
        <w:t xml:space="preserve">(cũ). </w:t>
      </w:r>
      <w:r>
        <w:t xml:space="preserve">Thi </w:t>
      </w:r>
      <w:r>
        <w:t xml:space="preserve">hành </w:t>
      </w:r>
      <w:r>
        <w:t xml:space="preserve">phận </w:t>
      </w:r>
      <w:r>
        <w:t xml:space="preserve">sự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ta </w:t>
      </w:r>
      <w:r>
        <w:rPr>
          <w:b/>
        </w:rPr>
        <w:t xml:space="preserve">d.x. </w:t>
      </w:r>
      <w:r>
        <w:rPr>
          <w:b/>
        </w:rPr>
        <w:t xml:space="preserve">hành.,.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tá </w:t>
      </w:r>
      <w:r>
        <w:rPr>
          <w:b/>
        </w:rPr>
        <w:t xml:space="preserve">tràng </w:t>
      </w:r>
      <w:r>
        <w:rPr>
          <w:i/>
        </w:rPr>
        <w:t xml:space="preserve">danh từ </w:t>
      </w:r>
      <w:r>
        <w:t xml:space="preserve">Phần </w:t>
      </w:r>
      <w:r>
        <w:t xml:space="preserve">phình </w:t>
      </w:r>
      <w:r>
        <w:t xml:space="preserve">ở </w:t>
      </w:r>
      <w:r>
        <w:t xml:space="preserve">ruột </w:t>
      </w:r>
      <w:r>
        <w:t xml:space="preserve">non </w:t>
      </w:r>
      <w:r>
        <w:t xml:space="preserve">tiếp </w:t>
      </w:r>
      <w:r>
        <w:t xml:space="preserve">sau </w:t>
      </w:r>
      <w:r>
        <w:t xml:space="preserve">dạ </w:t>
      </w:r>
      <w:r>
        <w:t xml:space="preserve">dày, </w:t>
      </w:r>
      <w:r>
        <w:t xml:space="preserve">hình </w:t>
      </w:r>
      <w:r>
        <w:t xml:space="preserve">giống </w:t>
      </w:r>
      <w:r>
        <w:t xml:space="preserve">củ </w:t>
      </w:r>
      <w:r>
        <w:t xml:space="preserve">hành.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tại </w:t>
      </w:r>
      <w:r>
        <w:rPr>
          <w:i/>
        </w:rPr>
        <w:t xml:space="preserve">danh từ </w:t>
      </w:r>
      <w:r>
        <w:t xml:space="preserve">Nhà </w:t>
      </w:r>
      <w:r>
        <w:t xml:space="preserve">dùng </w:t>
      </w:r>
      <w:r>
        <w:t xml:space="preserve">cho </w:t>
      </w:r>
      <w:r>
        <w:t xml:space="preserve">vua </w:t>
      </w:r>
      <w:r>
        <w:t xml:space="preserve">nghỉ </w:t>
      </w:r>
      <w:r>
        <w:t xml:space="preserve">tạm </w:t>
      </w:r>
      <w:r>
        <w:t xml:space="preserve">ở </w:t>
      </w:r>
      <w:r>
        <w:t xml:space="preserve">dọc </w:t>
      </w:r>
      <w:r>
        <w:t xml:space="preserve">đường </w:t>
      </w:r>
      <w:r>
        <w:t xml:space="preserve">khi </w:t>
      </w:r>
      <w:r>
        <w:t xml:space="preserve">đi </w:t>
      </w:r>
      <w:r>
        <w:t xml:space="preserve">các </w:t>
      </w:r>
      <w:r>
        <w:t xml:space="preserve">nơi </w:t>
      </w:r>
      <w:r>
        <w:t xml:space="preserve">xa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tẩu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nhỏ </w:t>
      </w:r>
      <w:r>
        <w:t xml:space="preserve">ở </w:t>
      </w:r>
      <w:r>
        <w:t xml:space="preserve">các </w:t>
      </w:r>
      <w:r>
        <w:t xml:space="preserve">bộ.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tây </w:t>
      </w:r>
      <w:r>
        <w:rPr>
          <w:i/>
        </w:rPr>
        <w:t xml:space="preserve">danh từ </w:t>
      </w:r>
      <w:r>
        <w:t xml:space="preserve">Hành </w:t>
      </w:r>
      <w:r>
        <w:t xml:space="preserve">trồng </w:t>
      </w:r>
      <w:r>
        <w:t xml:space="preserve">ở </w:t>
      </w:r>
      <w:r>
        <w:t xml:space="preserve">các </w:t>
      </w:r>
      <w:r>
        <w:t xml:space="preserve">vùng </w:t>
      </w:r>
      <w:r>
        <w:t xml:space="preserve">ôn </w:t>
      </w:r>
      <w:r>
        <w:t xml:space="preserve">đới, </w:t>
      </w:r>
      <w:r>
        <w:t xml:space="preserve">củ </w:t>
      </w:r>
      <w:r>
        <w:t xml:space="preserve">to,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thích </w:t>
      </w:r>
      <w:r>
        <w:rPr>
          <w:i/>
        </w:rPr>
        <w:t xml:space="preserve">động từ </w:t>
      </w:r>
      <w:r>
        <w:t xml:space="preserve">(cũ). </w:t>
      </w:r>
      <w:r>
        <w:t xml:space="preserve">Thừa </w:t>
      </w:r>
      <w:r>
        <w:t xml:space="preserve">lúc </w:t>
      </w:r>
      <w:r>
        <w:t xml:space="preserve">bất </w:t>
      </w:r>
      <w:r>
        <w:t xml:space="preserve">ngờ </w:t>
      </w:r>
      <w:r>
        <w:t xml:space="preserve">mà </w:t>
      </w:r>
      <w:r>
        <w:t xml:space="preserve">giết </w:t>
      </w:r>
      <w:r>
        <w:t xml:space="preserve">bằng </w:t>
      </w:r>
      <w:r>
        <w:t xml:space="preserve">cách </w:t>
      </w:r>
      <w:r>
        <w:t xml:space="preserve">đâm, </w:t>
      </w:r>
      <w:r>
        <w:t xml:space="preserve">chém </w:t>
      </w:r>
      <w:r>
        <w:t xml:space="preserve">để </w:t>
      </w:r>
      <w:r>
        <w:t xml:space="preserve">trừng </w:t>
      </w:r>
      <w:r>
        <w:t xml:space="preserve">trị </w:t>
      </w:r>
      <w:r>
        <w:t xml:space="preserve">hoặc </w:t>
      </w:r>
      <w:r>
        <w:t xml:space="preserve">trả </w:t>
      </w:r>
      <w:r>
        <w:t xml:space="preserve">thù. </w:t>
      </w:r>
      <w:r>
        <w:rPr>
          <w:i/>
        </w:rPr>
        <w:t xml:space="preserve">Hành </w:t>
      </w:r>
      <w:r>
        <w:rPr>
          <w:i/>
        </w:rPr>
        <w:t xml:space="preserve">thích </w:t>
      </w:r>
      <w:r>
        <w:rPr>
          <w:i/>
        </w:rPr>
        <w:t xml:space="preserve">tên </w:t>
      </w:r>
      <w:r>
        <w:rPr>
          <w:i/>
        </w:rPr>
        <w:t xml:space="preserve">bạo </w:t>
      </w:r>
      <w:r>
        <w:t xml:space="preserve">chúa.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tiến </w:t>
      </w:r>
      <w:r>
        <w:rPr>
          <w:i/>
        </w:rPr>
        <w:t xml:space="preserve">động từ </w:t>
      </w:r>
      <w:r>
        <w:t xml:space="preserve">Tiến </w:t>
      </w:r>
      <w:r>
        <w:t xml:space="preserve">bước </w:t>
      </w:r>
      <w:r>
        <w:t xml:space="preserve">đi </w:t>
      </w:r>
      <w:r>
        <w:t xml:space="preserve">về </w:t>
      </w:r>
      <w:r>
        <w:t xml:space="preserve">phía </w:t>
      </w:r>
      <w:r>
        <w:t xml:space="preserve">trước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đội </w:t>
      </w:r>
      <w:r>
        <w:t xml:space="preserve">ngũ). </w:t>
      </w:r>
      <w:r>
        <w:t xml:space="preserve">Đội </w:t>
      </w:r>
      <w:r>
        <w:rPr>
          <w:i/>
        </w:rPr>
        <w:t xml:space="preserve">hình </w:t>
      </w:r>
      <w:r>
        <w:t xml:space="preserve">hành </w:t>
      </w:r>
      <w:r>
        <w:rPr>
          <w:i/>
        </w:rPr>
        <w:t xml:space="preserve">tiết.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tỉnh </w:t>
      </w:r>
      <w:r>
        <w:rPr>
          <w:i/>
        </w:rPr>
        <w:t xml:space="preserve">danh từ </w:t>
      </w:r>
      <w:r>
        <w:t xml:space="preserve">Thiên </w:t>
      </w:r>
      <w:r>
        <w:t xml:space="preserve">thể </w:t>
      </w:r>
      <w:r>
        <w:t xml:space="preserve">không </w:t>
      </w:r>
      <w:r>
        <w:t xml:space="preserve">tự </w:t>
      </w:r>
      <w:r>
        <w:t xml:space="preserve">phát </w:t>
      </w:r>
      <w:r>
        <w:t xml:space="preserve">ra </w:t>
      </w:r>
      <w:r>
        <w:t xml:space="preserve">ánh </w:t>
      </w:r>
      <w:r>
        <w:t xml:space="preserve">sáng, </w:t>
      </w:r>
      <w:r>
        <w:t xml:space="preserve">quay </w:t>
      </w:r>
      <w:r>
        <w:t xml:space="preserve">xung </w:t>
      </w:r>
      <w:r>
        <w:t xml:space="preserve">quanh </w:t>
      </w:r>
      <w:r>
        <w:t xml:space="preserve">Mặt </w:t>
      </w:r>
      <w:r>
        <w:t xml:space="preserve">Trời </w:t>
      </w:r>
      <w:r>
        <w:t xml:space="preserve">hoặc </w:t>
      </w:r>
      <w:r>
        <w:t xml:space="preserve">một </w:t>
      </w:r>
      <w:r>
        <w:t xml:space="preserve">ngôi </w:t>
      </w:r>
      <w:r>
        <w:t xml:space="preserve">sao. </w:t>
      </w:r>
      <w:r>
        <w:rPr>
          <w:i/>
        </w:rPr>
        <w:t xml:space="preserve">Trái </w:t>
      </w:r>
      <w:r>
        <w:rPr>
          <w:i/>
        </w:rPr>
        <w:t xml:space="preserve">Đất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hành </w:t>
      </w:r>
      <w:r>
        <w:rPr>
          <w:i/>
        </w:rPr>
        <w:t xml:space="preserve">tỉnh </w:t>
      </w:r>
      <w:r>
        <w:rPr>
          <w:i/>
        </w:rPr>
        <w:t xml:space="preserve">của </w:t>
      </w:r>
      <w:r>
        <w:rPr>
          <w:i/>
        </w:rPr>
        <w:t xml:space="preserve">Mặt </w:t>
      </w:r>
      <w:r>
        <w:t xml:space="preserve">Trời. </w:t>
      </w:r>
      <w:r>
        <w:t xml:space="preserve">-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tỉnh </w:t>
      </w:r>
      <w:r>
        <w:rPr>
          <w:b/>
        </w:rPr>
        <w:t xml:space="preserve">nhân </w:t>
      </w:r>
      <w:r>
        <w:rPr>
          <w:b/>
        </w:rPr>
        <w:t xml:space="preserve">tạo </w:t>
      </w:r>
      <w:r>
        <w:rPr>
          <w:i/>
        </w:rPr>
        <w:t xml:space="preserve">danh từ </w:t>
      </w:r>
      <w:r>
        <w:t xml:space="preserve">Vật </w:t>
      </w:r>
      <w:r>
        <w:t xml:space="preserve">thể </w:t>
      </w:r>
      <w:r>
        <w:t xml:space="preserve">do </w:t>
      </w:r>
      <w:r>
        <w:t xml:space="preserve">con </w:t>
      </w:r>
      <w:r>
        <w:t xml:space="preserve">người </w:t>
      </w:r>
      <w:r>
        <w:t xml:space="preserve">chế </w:t>
      </w:r>
      <w:r>
        <w:t xml:space="preserve">tạo, </w:t>
      </w:r>
      <w:r>
        <w:t xml:space="preserve">được </w:t>
      </w:r>
      <w:r>
        <w:t xml:space="preserve">phóng </w:t>
      </w:r>
      <w:r>
        <w:t xml:space="preserve">lên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cao </w:t>
      </w:r>
      <w:r>
        <w:t xml:space="preserve">để </w:t>
      </w:r>
      <w:r>
        <w:t xml:space="preserve">thoát </w:t>
      </w:r>
      <w:r>
        <w:t xml:space="preserve">khỏi </w:t>
      </w:r>
      <w:r>
        <w:t xml:space="preserve">sức </w:t>
      </w:r>
      <w:r>
        <w:t xml:space="preserve">hút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trở </w:t>
      </w:r>
      <w:r>
        <w:t xml:space="preserve">thành </w:t>
      </w:r>
      <w:r>
        <w:t xml:space="preserve">như </w:t>
      </w:r>
      <w:r>
        <w:t xml:space="preserve">một </w:t>
      </w:r>
      <w:r>
        <w:t xml:space="preserve">hành </w:t>
      </w:r>
      <w:r>
        <w:t xml:space="preserve">tỉnh </w:t>
      </w:r>
      <w:r>
        <w:t xml:space="preserve">chuyển </w:t>
      </w:r>
      <w:r>
        <w:t xml:space="preserve">động </w:t>
      </w:r>
      <w:r>
        <w:t xml:space="preserve">xung </w:t>
      </w:r>
      <w:r>
        <w:t xml:space="preserve">quanh </w:t>
      </w:r>
      <w:r>
        <w:t xml:space="preserve">Mặt </w:t>
      </w:r>
      <w:r>
        <w:t xml:space="preserve">Trời.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tôi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(¡d.).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nhục </w:t>
      </w:r>
      <w:r>
        <w:t xml:space="preserve">hình; </w:t>
      </w:r>
      <w:r>
        <w:t xml:space="preserve">làm </w:t>
      </w:r>
      <w:r>
        <w:t xml:space="preserve">tội.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hành </w:t>
      </w:r>
      <w:r>
        <w:t xml:space="preserve">hạ.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(trang trọng). </w:t>
      </w:r>
      <w:r>
        <w:t xml:space="preserve">Như </w:t>
      </w:r>
      <w:r>
        <w:t xml:space="preserve">hành </w:t>
      </w:r>
      <w:r>
        <w:t xml:space="preserve">Íí.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trạng </w:t>
      </w:r>
      <w:r>
        <w:rPr>
          <w:i/>
        </w:rPr>
        <w:t xml:space="preserve">danh từ </w:t>
      </w:r>
      <w:r>
        <w:t xml:space="preserve">(ít dùng). </w:t>
      </w:r>
      <w:r>
        <w:t xml:space="preserve">Những </w:t>
      </w:r>
      <w:r>
        <w:t xml:space="preserve">hành </w:t>
      </w:r>
      <w:r>
        <w:t xml:space="preserve">vi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Có </w:t>
      </w:r>
      <w:r>
        <w:t xml:space="preserve">hành </w:t>
      </w:r>
      <w:r>
        <w:t xml:space="preserve">trạng </w:t>
      </w:r>
      <w:r>
        <w:rPr>
          <w:i/>
        </w:rPr>
        <w:t xml:space="preserve">mờđám.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Chuyến </w:t>
      </w:r>
      <w:r>
        <w:t xml:space="preserve">đi </w:t>
      </w:r>
      <w:r>
        <w:t xml:space="preserve">dài, </w:t>
      </w:r>
      <w:r>
        <w:t xml:space="preserve">xa. </w:t>
      </w:r>
      <w:r>
        <w:t xml:space="preserve">Cưộc </w:t>
      </w:r>
      <w:r>
        <w:t xml:space="preserve">hành </w:t>
      </w:r>
      <w:r>
        <w:t xml:space="preserve">trình </w:t>
      </w:r>
      <w:r>
        <w:rPr>
          <w:i/>
        </w:rPr>
        <w:t xml:space="preserve">của </w:t>
      </w:r>
      <w:r>
        <w:rPr>
          <w:i/>
        </w:rPr>
        <w:t xml:space="preserve">các </w:t>
      </w:r>
      <w:r>
        <w:t xml:space="preserve">nhà </w:t>
      </w:r>
      <w:r>
        <w:t xml:space="preserve">thám </w:t>
      </w:r>
      <w:r>
        <w:t xml:space="preserve">hiểm. </w:t>
      </w:r>
      <w:r>
        <w:rPr>
          <w:b/>
        </w:rPr>
        <w:t xml:space="preserve">2 </w:t>
      </w:r>
      <w:r>
        <w:t xml:space="preserve">danh từ). </w:t>
      </w:r>
      <w:r>
        <w:t xml:space="preserve">Con </w:t>
      </w:r>
      <w:r>
        <w:t xml:space="preserve">đường </w:t>
      </w:r>
      <w:r>
        <w:t xml:space="preserve">đi </w:t>
      </w:r>
      <w:r>
        <w:t xml:space="preserve">qua </w:t>
      </w:r>
      <w:r>
        <w:t xml:space="preserve">trong </w:t>
      </w:r>
      <w:r>
        <w:t xml:space="preserve">một </w:t>
      </w:r>
      <w:r>
        <w:t xml:space="preserve">chuyến </w:t>
      </w:r>
      <w:r>
        <w:t xml:space="preserve">đi </w:t>
      </w:r>
      <w:r>
        <w:t xml:space="preserve">dài, </w:t>
      </w:r>
      <w:r>
        <w:t xml:space="preserve">xa. </w:t>
      </w:r>
      <w:r>
        <w:rPr>
          <w:i/>
        </w:rPr>
        <w:t xml:space="preserve">Theo </w:t>
      </w:r>
      <w:r>
        <w:t xml:space="preserve">dõi </w:t>
      </w:r>
      <w:r>
        <w:t xml:space="preserve">hành </w:t>
      </w:r>
      <w:r>
        <w:t xml:space="preserve">trình </w:t>
      </w:r>
      <w:r>
        <w:rPr>
          <w:i/>
        </w:rPr>
        <w:t xml:space="preserve">của </w:t>
      </w:r>
      <w:r>
        <w:t xml:space="preserve">con </w:t>
      </w:r>
      <w:r>
        <w:t xml:space="preserve">tàu.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tung </w:t>
      </w:r>
      <w:r>
        <w:rPr>
          <w:i/>
        </w:rPr>
        <w:t xml:space="preserve">danh từ </w:t>
      </w:r>
      <w:r>
        <w:t xml:space="preserve">Dấu </w:t>
      </w:r>
      <w:r>
        <w:t xml:space="preserve">vết </w:t>
      </w:r>
      <w:r>
        <w:t xml:space="preserve">về </w:t>
      </w:r>
      <w:r>
        <w:t xml:space="preserve">những </w:t>
      </w:r>
      <w:r>
        <w:t xml:space="preserve">hành </w:t>
      </w:r>
      <w:r>
        <w:t xml:space="preserve">vi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nào </w:t>
      </w:r>
      <w:r>
        <w:t xml:space="preserve">đó. </w:t>
      </w:r>
      <w:r>
        <w:t xml:space="preserve">Hành </w:t>
      </w:r>
      <w:r>
        <w:t xml:space="preserve">tung </w:t>
      </w:r>
      <w:r>
        <w:t xml:space="preserve">bị </w:t>
      </w:r>
      <w:r>
        <w:rPr>
          <w:i/>
        </w:rPr>
        <w:t xml:space="preserve">lộ.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tuỷ </w:t>
      </w:r>
      <w:r>
        <w:rPr>
          <w:i/>
        </w:rPr>
        <w:t xml:space="preserve">danh từ </w:t>
      </w:r>
      <w:r>
        <w:t xml:space="preserve">Phần </w:t>
      </w:r>
      <w:r>
        <w:t xml:space="preserve">đầu </w:t>
      </w:r>
      <w:r>
        <w:t xml:space="preserve">tuỷ </w:t>
      </w:r>
      <w:r>
        <w:t xml:space="preserve">sống </w:t>
      </w:r>
      <w:r>
        <w:t xml:space="preserve">tiếp </w:t>
      </w:r>
      <w:r>
        <w:t xml:space="preserve">ngay </w:t>
      </w:r>
      <w:r>
        <w:t xml:space="preserve">sau </w:t>
      </w:r>
      <w:r>
        <w:t xml:space="preserve">tiểu </w:t>
      </w:r>
      <w:r>
        <w:t xml:space="preserve">não.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văn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Viết </w:t>
      </w:r>
      <w:r>
        <w:t xml:space="preserve">văn, </w:t>
      </w:r>
      <w:r>
        <w:t xml:space="preserve">về </w:t>
      </w:r>
      <w:r>
        <w:t xml:space="preserve">mặt </w:t>
      </w:r>
      <w:r>
        <w:t xml:space="preserve">cách </w:t>
      </w:r>
      <w:r>
        <w:t xml:space="preserve">đặt </w:t>
      </w:r>
      <w:r>
        <w:t xml:space="preserve">câu, </w:t>
      </w:r>
      <w:r>
        <w:t xml:space="preserve">dùng </w:t>
      </w:r>
      <w:r>
        <w:t xml:space="preserve">chữ. </w:t>
      </w:r>
      <w:r>
        <w:rPr>
          <w:i/>
        </w:rPr>
        <w:t xml:space="preserve">Hành </w:t>
      </w:r>
      <w:r>
        <w:t xml:space="preserve">văn </w:t>
      </w:r>
      <w:r>
        <w:t xml:space="preserve">cầu </w:t>
      </w:r>
      <w:r>
        <w:rPr>
          <w:i/>
        </w:rPr>
        <w:t xml:space="preserve">kì. </w:t>
      </w:r>
      <w:r>
        <w:t xml:space="preserve">hành </w:t>
      </w:r>
      <w:r>
        <w:t xml:space="preserve">vân </w:t>
      </w:r>
      <w:r>
        <w:t xml:space="preserve">danh từ </w:t>
      </w:r>
      <w:r>
        <w:t xml:space="preserve">Một </w:t>
      </w:r>
      <w:r>
        <w:t xml:space="preserve">điệu </w:t>
      </w:r>
      <w:r>
        <w:t xml:space="preserve">lí </w:t>
      </w:r>
      <w:r>
        <w:t xml:space="preserve">ở </w:t>
      </w:r>
      <w:r>
        <w:t xml:space="preserve">Trung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vi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phản </w:t>
      </w:r>
      <w:r>
        <w:t xml:space="preserve">ứng, </w:t>
      </w:r>
      <w:r>
        <w:t xml:space="preserve">cách </w:t>
      </w:r>
      <w:r>
        <w:t xml:space="preserve">cư </w:t>
      </w:r>
      <w:r>
        <w:t xml:space="preserve">xử </w:t>
      </w:r>
      <w:r>
        <w:t xml:space="preserve">biểu </w:t>
      </w:r>
      <w:r>
        <w:t xml:space="preserve">hiện </w:t>
      </w:r>
      <w:r>
        <w:t xml:space="preserve">ra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cụ </w:t>
      </w:r>
      <w:r>
        <w:t xml:space="preserve">thể </w:t>
      </w:r>
      <w:r>
        <w:t xml:space="preserve">nhất </w:t>
      </w:r>
      <w:r>
        <w:t xml:space="preserve">định. </w:t>
      </w:r>
      <w:r>
        <w:t xml:space="preserve">Hành </w:t>
      </w:r>
      <w:r>
        <w:rPr>
          <w:i/>
        </w:rPr>
        <w:t xml:space="preserve">ui </w:t>
      </w:r>
      <w:r>
        <w:rPr>
          <w:i/>
        </w:rPr>
        <w:t xml:space="preserve">phạm </w:t>
      </w:r>
      <w:r>
        <w:rPr>
          <w:i/>
        </w:rPr>
        <w:t xml:space="preserve">pháp. </w:t>
      </w:r>
      <w:r>
        <w:t xml:space="preserve">Hành </w:t>
      </w:r>
      <w:r>
        <w:t xml:space="preserve">uỉ </w:t>
      </w:r>
      <w:r>
        <w:rPr>
          <w:i/>
        </w:rPr>
        <w:t xml:space="preserve">tốt </w:t>
      </w:r>
      <w:r>
        <w:t xml:space="preserve">đẹp.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xác </w:t>
      </w:r>
      <w:r>
        <w:rPr>
          <w:i/>
        </w:rPr>
        <w:t xml:space="preserve">động từ </w:t>
      </w:r>
      <w:r>
        <w:t xml:space="preserve">Tự </w:t>
      </w:r>
      <w:r>
        <w:t xml:space="preserve">hành </w:t>
      </w:r>
      <w:r>
        <w:t xml:space="preserve">hạ </w:t>
      </w:r>
      <w:r>
        <w:t xml:space="preserve">thân </w:t>
      </w:r>
      <w:r>
        <w:t xml:space="preserve">xác, </w:t>
      </w:r>
      <w:r>
        <w:t xml:space="preserve">sống </w:t>
      </w:r>
      <w:r>
        <w:t xml:space="preserve">khổ </w:t>
      </w:r>
      <w:r>
        <w:t xml:space="preserve">hạnh, </w:t>
      </w:r>
      <w:r>
        <w:t xml:space="preserve">theo </w:t>
      </w:r>
      <w:r>
        <w:t xml:space="preserve">phép </w:t>
      </w:r>
      <w:r>
        <w:t xml:space="preserve">tu </w:t>
      </w:r>
      <w:r>
        <w:t xml:space="preserve">hành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dòng </w:t>
      </w:r>
      <w:r>
        <w:t xml:space="preserve">đạo. </w:t>
      </w:r>
      <w:r>
        <w:t xml:space="preserve">Nhịn </w:t>
      </w:r>
      <w:r>
        <w:t xml:space="preserve">đói </w:t>
      </w:r>
      <w:r>
        <w:rPr>
          <w:i/>
        </w:rPr>
        <w:t xml:space="preserve">nhịn </w:t>
      </w:r>
      <w:r>
        <w:rPr>
          <w:i/>
        </w:rPr>
        <w:t xml:space="preserve">khát </w:t>
      </w:r>
      <w:r>
        <w:rPr>
          <w:i/>
        </w:rPr>
        <w:t xml:space="preserve">để </w:t>
      </w:r>
      <w:r>
        <w:rPr>
          <w:i/>
        </w:rPr>
        <w:t xml:space="preserve">hành </w:t>
      </w:r>
      <w:r>
        <w:rPr>
          <w:i/>
        </w:rPr>
        <w:t xml:space="preserve">xác.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t xml:space="preserve">(ít dùng). </w:t>
      </w:r>
      <w:r>
        <w:t xml:space="preserve">Ứng </w:t>
      </w:r>
      <w:r>
        <w:t xml:space="preserve">xử, </w:t>
      </w:r>
      <w:r>
        <w:t xml:space="preserve">xử </w:t>
      </w:r>
      <w:r>
        <w:t xml:space="preserve">sự. </w:t>
      </w:r>
      <w:r>
        <w:br/>
      </w:r>
      <w:r>
        <w:rPr>
          <w:b/>
        </w:rPr>
        <w:t xml:space="preserve">hảnh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ánh </w:t>
      </w:r>
      <w:r>
        <w:t xml:space="preserve">mặt </w:t>
      </w:r>
      <w:r>
        <w:t xml:space="preserve">trời, </w:t>
      </w:r>
      <w:r>
        <w:t xml:space="preserve">không </w:t>
      </w:r>
      <w:r>
        <w:t xml:space="preserve">còn </w:t>
      </w:r>
      <w:r>
        <w:t xml:space="preserve">u </w:t>
      </w:r>
      <w:r>
        <w:t xml:space="preserve">ám </w:t>
      </w:r>
      <w:r>
        <w:t xml:space="preserve">nữa. </w:t>
      </w:r>
      <w:r>
        <w:t xml:space="preserve">Bầu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t xml:space="preserve">hảnh </w:t>
      </w:r>
      <w:r>
        <w:t xml:space="preserve">lên </w:t>
      </w:r>
      <w:r>
        <w:rPr>
          <w:i/>
        </w:rPr>
        <w:t xml:space="preserve">chút </w:t>
      </w:r>
      <w:r>
        <w:t xml:space="preserve">ít. </w:t>
      </w:r>
      <w:r>
        <w:t xml:space="preserve">Trời </w:t>
      </w:r>
      <w:r>
        <w:rPr>
          <w:i/>
        </w:rPr>
        <w:t xml:space="preserve">vừa </w:t>
      </w:r>
      <w:r>
        <w:t xml:space="preserve">hảnh </w:t>
      </w:r>
      <w:r>
        <w:t xml:space="preserve">nắng. </w:t>
      </w:r>
      <w:r>
        <w:br/>
      </w:r>
      <w:r>
        <w:rPr>
          <w:b/>
        </w:rPr>
        <w:t xml:space="preserve">hãnh </w:t>
      </w:r>
      <w:r>
        <w:rPr>
          <w:b/>
        </w:rPr>
        <w:t xml:space="preserve">diện </w:t>
      </w:r>
      <w:r>
        <w:rPr>
          <w:i/>
        </w:rPr>
        <w:t xml:space="preserve">động từ </w:t>
      </w:r>
      <w:r>
        <w:t xml:space="preserve">Hài </w:t>
      </w:r>
      <w:r>
        <w:t xml:space="preserve">lòng </w:t>
      </w:r>
      <w:r>
        <w:t xml:space="preserve">về </w:t>
      </w:r>
      <w:r>
        <w:t xml:space="preserve">điều </w:t>
      </w:r>
      <w:r>
        <w:t xml:space="preserve">mình </w:t>
      </w:r>
      <w:r>
        <w:t xml:space="preserve">cho </w:t>
      </w:r>
      <w:r>
        <w:t xml:space="preserve">là </w:t>
      </w:r>
      <w:r>
        <w:t xml:space="preserve">hơn </w:t>
      </w:r>
      <w:r>
        <w:t xml:space="preserve">người </w:t>
      </w:r>
      <w:r>
        <w:t xml:space="preserve">khác </w:t>
      </w:r>
      <w:r>
        <w:t xml:space="preserve">và </w:t>
      </w:r>
      <w:r>
        <w:t xml:space="preserve">sung </w:t>
      </w:r>
      <w:r>
        <w:t xml:space="preserve">sướng </w:t>
      </w:r>
      <w:r>
        <w:t xml:space="preserve">để </w:t>
      </w:r>
      <w:r>
        <w:t xml:space="preserve">lộ </w:t>
      </w:r>
      <w:r>
        <w:t xml:space="preserve">ra </w:t>
      </w:r>
      <w:r>
        <w:t xml:space="preserve">ngoài. </w:t>
      </w:r>
      <w:r>
        <w:rPr>
          <w:i/>
        </w:rPr>
        <w:t xml:space="preserve">Bà </w:t>
      </w:r>
      <w:r>
        <w:t xml:space="preserve">mẹ </w:t>
      </w:r>
      <w:r>
        <w:t xml:space="preserve">hãnh </w:t>
      </w:r>
      <w:r>
        <w:rPr>
          <w:i/>
        </w:rPr>
        <w:t xml:space="preserve">diện </w:t>
      </w:r>
      <w:r>
        <w:t xml:space="preserve">có </w:t>
      </w:r>
      <w:r>
        <w:rPr>
          <w:i/>
        </w:rPr>
        <w:t xml:space="preserve">đứa </w:t>
      </w:r>
      <w:r>
        <w:t xml:space="preserve">con </w:t>
      </w:r>
      <w:r>
        <w:rPr>
          <w:i/>
        </w:rPr>
        <w:t xml:space="preserve">kháu </w:t>
      </w:r>
      <w:r>
        <w:rPr>
          <w:i/>
        </w:rPr>
        <w:t xml:space="preserve">khính. </w:t>
      </w:r>
      <w:r>
        <w:t xml:space="preserve">Hãnh </w:t>
      </w:r>
      <w:r>
        <w:t xml:space="preserve">diện </w:t>
      </w:r>
      <w:r>
        <w:t xml:space="preserve">với </w:t>
      </w:r>
      <w:r>
        <w:rPr>
          <w:i/>
        </w:rPr>
        <w:t xml:space="preserve">bạn </w:t>
      </w:r>
      <w:r>
        <w:rPr>
          <w:i/>
        </w:rPr>
        <w:t xml:space="preserve">bè. </w:t>
      </w:r>
      <w:r>
        <w:br/>
      </w:r>
      <w:r>
        <w:rPr>
          <w:b/>
        </w:rPr>
        <w:t xml:space="preserve">hãnh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t xml:space="preserve">(Người) </w:t>
      </w:r>
      <w:r>
        <w:t xml:space="preserve">may </w:t>
      </w:r>
      <w:r>
        <w:t xml:space="preserve">mắn </w:t>
      </w:r>
      <w:r>
        <w:t xml:space="preserve">gặp </w:t>
      </w:r>
      <w:r>
        <w:t xml:space="preserve">thời </w:t>
      </w:r>
      <w:r>
        <w:t xml:space="preserve">mà </w:t>
      </w:r>
      <w:r>
        <w:t xml:space="preserve">bỗng </w:t>
      </w:r>
      <w:r>
        <w:t xml:space="preserve">chốc </w:t>
      </w:r>
      <w:r>
        <w:t xml:space="preserve">có </w:t>
      </w:r>
      <w:r>
        <w:t xml:space="preserve">được </w:t>
      </w:r>
      <w:r>
        <w:t xml:space="preserve">địa </w:t>
      </w:r>
      <w:r>
        <w:t xml:space="preserve">vị </w:t>
      </w:r>
      <w:r>
        <w:t xml:space="preserve">hoặc </w:t>
      </w:r>
      <w:r>
        <w:t xml:space="preserve">được </w:t>
      </w:r>
      <w:r>
        <w:t xml:space="preserve">giàu </w:t>
      </w:r>
      <w:r>
        <w:t xml:space="preserve">sang. </w:t>
      </w:r>
      <w:r>
        <w:t xml:space="preserve">Hạng </w:t>
      </w:r>
      <w:r>
        <w:t xml:space="preserve">người </w:t>
      </w:r>
      <w:r>
        <w:t xml:space="preserve">hãnh </w:t>
      </w:r>
      <w:r>
        <w:t xml:space="preserve">tiến. </w:t>
      </w:r>
      <w:r>
        <w:br/>
      </w:r>
      <w:r>
        <w:rPr>
          <w:b/>
        </w:rPr>
        <w:t xml:space="preserve">hánh </w:t>
      </w:r>
      <w:r>
        <w:rPr>
          <w:b/>
        </w:rPr>
        <w:t xml:space="preserve">nắng </w:t>
      </w:r>
      <w:r>
        <w:rPr>
          <w:i/>
        </w:rPr>
        <w:t xml:space="preserve">động từ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ánh </w:t>
      </w:r>
      <w:r>
        <w:t xml:space="preserve">nắng, </w:t>
      </w:r>
      <w:r>
        <w:t xml:space="preserve">không </w:t>
      </w:r>
      <w:r>
        <w:t xml:space="preserve">còn </w:t>
      </w:r>
      <w:r>
        <w:t xml:space="preserve">u </w:t>
      </w:r>
      <w:r>
        <w:t xml:space="preserve">ám </w:t>
      </w:r>
      <w:r>
        <w:t xml:space="preserve">nữa; </w:t>
      </w:r>
      <w:r>
        <w:t xml:space="preserve">hảnh </w:t>
      </w:r>
      <w:r>
        <w:t xml:space="preserve">nắng. </w:t>
      </w:r>
      <w:r>
        <w:br/>
      </w:r>
      <w:r>
        <w:rPr>
          <w:b/>
        </w:rPr>
        <w:t xml:space="preserve">hạnh,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đào,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dài, </w:t>
      </w:r>
      <w:r>
        <w:t xml:space="preserve">hoa </w:t>
      </w:r>
      <w:r>
        <w:t xml:space="preserve">màu </w:t>
      </w:r>
      <w:r>
        <w:t xml:space="preserve">trắng </w:t>
      </w:r>
      <w:r>
        <w:t xml:space="preserve">hay </w:t>
      </w:r>
      <w:r>
        <w:t xml:space="preserve">hông, </w:t>
      </w:r>
      <w:r>
        <w:t xml:space="preserve">quả </w:t>
      </w:r>
      <w:r>
        <w:t xml:space="preserve">hình </w:t>
      </w:r>
      <w:r>
        <w:t xml:space="preserve">trứng </w:t>
      </w:r>
      <w:r>
        <w:t xml:space="preserve">dài, </w:t>
      </w:r>
      <w:r>
        <w:t xml:space="preserve">có </w:t>
      </w:r>
      <w:r>
        <w:t xml:space="preserve">lông </w:t>
      </w:r>
      <w:r>
        <w:t xml:space="preserve">tơ. </w:t>
      </w:r>
      <w:r>
        <w:br w:type="page"/>
      </w:r>
      <w:r>
        <w:rPr>
          <w:b/>
        </w:rPr>
        <w:t xml:space="preserve">hạnh, </w:t>
      </w:r>
      <w:r>
        <w:rPr>
          <w:i/>
        </w:rPr>
        <w:t xml:space="preserve">danh từ </w:t>
      </w:r>
      <w:r>
        <w:t xml:space="preserve">Nết </w:t>
      </w:r>
      <w:r>
        <w:t xml:space="preserve">tốt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nữ. </w:t>
      </w:r>
      <w:r>
        <w:t xml:space="preserve">Có </w:t>
      </w:r>
      <w:r>
        <w:rPr>
          <w:i/>
        </w:rPr>
        <w:t xml:space="preserve">đức, </w:t>
      </w:r>
      <w:r>
        <w:rPr>
          <w:i/>
        </w:rPr>
        <w:t xml:space="preserve">có </w:t>
      </w:r>
      <w:r>
        <w:t xml:space="preserve">hạnh. </w:t>
      </w:r>
      <w:r>
        <w:br/>
      </w:r>
      <w:r>
        <w:rPr>
          <w:b/>
        </w:rPr>
        <w:t xml:space="preserve">hạnh </w:t>
      </w:r>
      <w:r>
        <w:rPr>
          <w:b/>
        </w:rPr>
        <w:t xml:space="preserve">kiểm </w:t>
      </w:r>
      <w:r>
        <w:rPr>
          <w:i/>
        </w:rPr>
        <w:t xml:space="preserve">danh từ </w:t>
      </w:r>
      <w:r>
        <w:t xml:space="preserve">Phẩm </w:t>
      </w:r>
      <w:r>
        <w:t xml:space="preserve">chất, </w:t>
      </w:r>
      <w:r>
        <w:t xml:space="preserve">đạo </w:t>
      </w:r>
      <w:r>
        <w:t xml:space="preserve">đức </w:t>
      </w:r>
      <w:r>
        <w:t xml:space="preserve">biểu </w:t>
      </w:r>
      <w:r>
        <w:t xml:space="preserve">hiện </w:t>
      </w:r>
      <w:r>
        <w:t xml:space="preserve">trong </w:t>
      </w:r>
      <w:r>
        <w:t xml:space="preserve">việc </w:t>
      </w:r>
      <w:r>
        <w:t xml:space="preserve">làm,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mọi </w:t>
      </w:r>
      <w:r>
        <w:t xml:space="preserve">người. </w:t>
      </w:r>
      <w:r>
        <w:t xml:space="preserve">Nhận </w:t>
      </w:r>
      <w:r>
        <w:t xml:space="preserve">xét </w:t>
      </w:r>
      <w:r>
        <w:t xml:space="preserve">uề </w:t>
      </w:r>
      <w:r>
        <w:t xml:space="preserve">hạnh </w:t>
      </w:r>
      <w:r>
        <w:rPr>
          <w:i/>
        </w:rPr>
        <w:t xml:space="preserve">kiểm </w:t>
      </w:r>
      <w:r>
        <w:rPr>
          <w:i/>
        </w:rPr>
        <w:t xml:space="preserve">của </w:t>
      </w:r>
      <w:r>
        <w:t xml:space="preserve">học </w:t>
      </w:r>
      <w:r>
        <w:t xml:space="preserve">sinh. </w:t>
      </w:r>
      <w:r>
        <w:rPr>
          <w:i/>
        </w:rPr>
        <w:t xml:space="preserve">Hạnh </w:t>
      </w:r>
      <w:r>
        <w:rPr>
          <w:i/>
        </w:rPr>
        <w:t xml:space="preserve">kiểm </w:t>
      </w:r>
      <w:r>
        <w:t xml:space="preserve">tốt. </w:t>
      </w:r>
      <w:r>
        <w:br/>
      </w:r>
      <w:r>
        <w:rPr>
          <w:b/>
        </w:rPr>
        <w:t xml:space="preserve">hạnh </w:t>
      </w:r>
      <w:r>
        <w:rPr>
          <w:b/>
        </w:rPr>
        <w:t xml:space="preserve">ngộ </w:t>
      </w:r>
      <w:r>
        <w:rPr>
          <w:i/>
        </w:rPr>
        <w:t xml:space="preserve">động từ </w:t>
      </w:r>
      <w:r>
        <w:t xml:space="preserve">(kc.; </w:t>
      </w:r>
      <w:r>
        <w:t xml:space="preserve">ít dùng). </w:t>
      </w:r>
      <w:r>
        <w:t xml:space="preserve">Gặp </w:t>
      </w:r>
      <w:r>
        <w:t xml:space="preserve">nhau </w:t>
      </w:r>
      <w:r>
        <w:t xml:space="preserve">trong </w:t>
      </w:r>
      <w:r>
        <w:t xml:space="preserve">dịp </w:t>
      </w:r>
      <w:r>
        <w:t xml:space="preserve">may </w:t>
      </w:r>
      <w:r>
        <w:t xml:space="preserve">măn. </w:t>
      </w:r>
      <w:r>
        <w:br/>
      </w:r>
      <w:r>
        <w:rPr>
          <w:b/>
        </w:rPr>
        <w:t xml:space="preserve">hạnh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Nhân </w:t>
      </w:r>
      <w:r>
        <w:t xml:space="preserve">quả </w:t>
      </w:r>
      <w:r>
        <w:t xml:space="preserve">hạnh,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hay </w:t>
      </w:r>
      <w:r>
        <w:t xml:space="preserve">để </w:t>
      </w:r>
      <w:r>
        <w:t xml:space="preserve">làm </w:t>
      </w:r>
      <w:r>
        <w:t xml:space="preserve">thuốc. </w:t>
      </w:r>
      <w:r>
        <w:rPr>
          <w:b/>
        </w:rPr>
        <w:t xml:space="preserve">2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nhân </w:t>
      </w:r>
      <w:r>
        <w:t xml:space="preserve">quả </w:t>
      </w:r>
      <w:r>
        <w:t xml:space="preserve">mơ. </w:t>
      </w:r>
      <w:r>
        <w:rPr>
          <w:b/>
        </w:rPr>
        <w:t xml:space="preserve">3 </w:t>
      </w:r>
      <w:r>
        <w:t xml:space="preserve">xem </w:t>
      </w:r>
      <w:r>
        <w:t xml:space="preserve">amygdal. </w:t>
      </w:r>
      <w:r>
        <w:br/>
      </w:r>
      <w:r>
        <w:rPr>
          <w:b/>
        </w:rPr>
        <w:t xml:space="preserve">hạnh </w:t>
      </w:r>
      <w:r>
        <w:rPr>
          <w:b/>
        </w:rPr>
        <w:t xml:space="preserve">phúc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Trạng </w:t>
      </w:r>
      <w:r>
        <w:t xml:space="preserve">thái </w:t>
      </w:r>
      <w:r>
        <w:t xml:space="preserve">sung </w:t>
      </w:r>
      <w:r>
        <w:t xml:space="preserve">sướng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hoàn </w:t>
      </w:r>
      <w:r>
        <w:t xml:space="preserve">toàn </w:t>
      </w:r>
      <w:r>
        <w:t xml:space="preserve">đạt </w:t>
      </w:r>
      <w:r>
        <w:t xml:space="preserve">được </w:t>
      </w:r>
      <w:r>
        <w:t xml:space="preserve">ý </w:t>
      </w:r>
      <w:r>
        <w:t xml:space="preserve">nguyện. </w:t>
      </w:r>
      <w:r>
        <w:t xml:space="preserve">Vì </w:t>
      </w:r>
      <w:r>
        <w:t xml:space="preserve">hạnh </w:t>
      </w:r>
      <w:r>
        <w:t xml:space="preserve">phúc </w:t>
      </w:r>
      <w:r>
        <w:t xml:space="preserve">của </w:t>
      </w:r>
      <w:r>
        <w:t xml:space="preserve">trẻ </w:t>
      </w:r>
      <w:r>
        <w:t xml:space="preserve">thơ.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hạnh </w:t>
      </w:r>
      <w:r>
        <w:t xml:space="preserve">phúc, </w:t>
      </w:r>
      <w:r>
        <w:t xml:space="preserve">được </w:t>
      </w:r>
      <w:r>
        <w:t xml:space="preserve">hưởng </w:t>
      </w:r>
      <w:r>
        <w:t xml:space="preserve">hạnh </w:t>
      </w:r>
      <w:r>
        <w:t xml:space="preserve">phúc. </w:t>
      </w:r>
      <w:r>
        <w:t xml:space="preserve">Gia </w:t>
      </w:r>
      <w:r>
        <w:t xml:space="preserve">đình </w:t>
      </w:r>
      <w:r>
        <w:t xml:space="preserve">hạnh </w:t>
      </w:r>
      <w:r>
        <w:rPr>
          <w:i/>
        </w:rPr>
        <w:t xml:space="preserve">phúc. </w:t>
      </w:r>
      <w:r>
        <w:t xml:space="preserve">Sống </w:t>
      </w:r>
      <w:r>
        <w:t xml:space="preserve">hạnh </w:t>
      </w:r>
      <w:r>
        <w:t xml:space="preserve">phúc. </w:t>
      </w:r>
      <w:r>
        <w:br/>
      </w:r>
      <w:r>
        <w:rPr>
          <w:b/>
        </w:rPr>
        <w:t xml:space="preserve">hao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Bị </w:t>
      </w:r>
      <w:r>
        <w:t xml:space="preserve">giảm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về </w:t>
      </w:r>
      <w:r>
        <w:t xml:space="preserve">số </w:t>
      </w:r>
      <w:r>
        <w:t xml:space="preserve">lượng, </w:t>
      </w:r>
      <w:r>
        <w:t xml:space="preserve">giảm </w:t>
      </w:r>
      <w:r>
        <w:t xml:space="preserve">dần </w:t>
      </w:r>
      <w:r>
        <w:t xml:space="preserve">từng </w:t>
      </w:r>
      <w:r>
        <w:t xml:space="preserve">ít </w:t>
      </w:r>
      <w:r>
        <w:t xml:space="preserve">một, </w:t>
      </w:r>
      <w:r>
        <w:t xml:space="preserve">do </w:t>
      </w:r>
      <w:r>
        <w:t xml:space="preserve">một </w:t>
      </w:r>
      <w:r>
        <w:t xml:space="preserve">nguyên </w:t>
      </w:r>
      <w:r>
        <w:t xml:space="preserve">nhân </w:t>
      </w:r>
      <w:r>
        <w:t xml:space="preserve">nào </w:t>
      </w:r>
      <w:r>
        <w:t xml:space="preserve">đó. </w:t>
      </w:r>
      <w:r>
        <w:t xml:space="preserve">Dầu </w:t>
      </w:r>
      <w:r>
        <w:rPr>
          <w:i/>
        </w:rPr>
        <w:t xml:space="preserve">bay </w:t>
      </w:r>
      <w:r>
        <w:rPr>
          <w:i/>
        </w:rPr>
        <w:t xml:space="preserve">hơi, </w:t>
      </w:r>
      <w:r>
        <w:rPr>
          <w:i/>
        </w:rPr>
        <w:t xml:space="preserve">hao </w:t>
      </w:r>
      <w:r>
        <w:rPr>
          <w:i/>
        </w:rPr>
        <w:t xml:space="preserve">mất </w:t>
      </w:r>
      <w:r>
        <w:t xml:space="preserve">nhiều. </w:t>
      </w:r>
      <w:r>
        <w:rPr>
          <w:b/>
        </w:rPr>
        <w:t xml:space="preserve">2 </w:t>
      </w:r>
      <w:r>
        <w:t xml:space="preserve">Tốn </w:t>
      </w:r>
      <w:r>
        <w:t xml:space="preserve">nhiều </w:t>
      </w:r>
      <w:r>
        <w:t xml:space="preserve">hơn </w:t>
      </w:r>
      <w:r>
        <w:t xml:space="preserve">so </w:t>
      </w:r>
      <w:r>
        <w:t xml:space="preserve">với </w:t>
      </w:r>
      <w:r>
        <w:t xml:space="preserve">mức </w:t>
      </w:r>
      <w:r>
        <w:t xml:space="preserve">thường, </w:t>
      </w:r>
      <w:r>
        <w:t xml:space="preserve">mức </w:t>
      </w:r>
      <w:r>
        <w:t xml:space="preserve">cần </w:t>
      </w:r>
      <w:r>
        <w:t xml:space="preserve">thiết </w:t>
      </w:r>
      <w:r>
        <w:t xml:space="preserve">Mạ </w:t>
      </w:r>
      <w:r>
        <w:rPr>
          <w:i/>
        </w:rPr>
        <w:t xml:space="preserve">nhỏ </w:t>
      </w:r>
      <w:r>
        <w:t xml:space="preserve">cây, </w:t>
      </w:r>
      <w:r>
        <w:t xml:space="preserve">cấy </w:t>
      </w:r>
      <w:r>
        <w:t xml:space="preserve">hao </w:t>
      </w:r>
      <w:r>
        <w:rPr>
          <w:i/>
        </w:rPr>
        <w:t xml:space="preserve">lắm. </w:t>
      </w:r>
      <w:r>
        <w:t xml:space="preserve">Cuộc </w:t>
      </w:r>
      <w:r>
        <w:t xml:space="preserve">chiến </w:t>
      </w:r>
      <w:r>
        <w:t xml:space="preserve">tranh </w:t>
      </w:r>
      <w:r>
        <w:t xml:space="preserve">hao </w:t>
      </w:r>
      <w:r>
        <w:rPr>
          <w:i/>
        </w:rPr>
        <w:t xml:space="preserve">người </w:t>
      </w:r>
      <w:r>
        <w:t xml:space="preserve">tốn </w:t>
      </w:r>
      <w:r>
        <w:t xml:space="preserve">của. </w:t>
      </w:r>
      <w:r>
        <w:br/>
      </w:r>
      <w:r>
        <w:rPr>
          <w:b/>
        </w:rPr>
        <w:t xml:space="preserve">hao </w:t>
      </w:r>
      <w:r>
        <w:rPr>
          <w:b/>
        </w:rPr>
        <w:t xml:space="preserve">binh </w:t>
      </w:r>
      <w:r>
        <w:rPr>
          <w:b/>
        </w:rPr>
        <w:t xml:space="preserve">tổn </w:t>
      </w:r>
      <w:r>
        <w:rPr>
          <w:b/>
        </w:rPr>
        <w:t xml:space="preserve">tướng </w:t>
      </w:r>
      <w:r>
        <w:rPr>
          <w:i/>
        </w:rPr>
        <w:t xml:space="preserve">động từ </w:t>
      </w:r>
      <w:r>
        <w:t xml:space="preserve">Bị </w:t>
      </w:r>
      <w:r>
        <w:t xml:space="preserve">tổn </w:t>
      </w:r>
      <w:r>
        <w:t xml:space="preserve">thất </w:t>
      </w:r>
      <w:r>
        <w:t xml:space="preserve">nhiều </w:t>
      </w:r>
      <w:r>
        <w:t xml:space="preserve">về </w:t>
      </w:r>
      <w:r>
        <w:t xml:space="preserve">binh </w:t>
      </w:r>
      <w:r>
        <w:t xml:space="preserve">lực </w:t>
      </w:r>
      <w:r>
        <w:t xml:space="preserve">trong </w:t>
      </w:r>
      <w:r>
        <w:t xml:space="preserve">chiến </w:t>
      </w:r>
      <w:r>
        <w:t xml:space="preserve">tranh. </w:t>
      </w:r>
      <w:r>
        <w:br/>
      </w:r>
      <w:r>
        <w:rPr>
          <w:b/>
        </w:rPr>
        <w:t xml:space="preserve">hao </w:t>
      </w:r>
      <w:r>
        <w:rPr>
          <w:b/>
        </w:rPr>
        <w:t xml:space="preserve">hao </w:t>
      </w:r>
      <w:r>
        <w:rPr>
          <w:i/>
        </w:rPr>
        <w:t xml:space="preserve">tính từ </w:t>
      </w:r>
      <w:r>
        <w:t xml:space="preserve">(thường </w:t>
      </w:r>
      <w:r>
        <w:t xml:space="preserve">nói </w:t>
      </w:r>
      <w:r>
        <w:t xml:space="preserve">hao </w:t>
      </w:r>
      <w:r>
        <w:t xml:space="preserve">hao </w:t>
      </w:r>
      <w:r>
        <w:t xml:space="preserve">giống). </w:t>
      </w:r>
      <w:r>
        <w:t xml:space="preserve">Có </w:t>
      </w:r>
      <w:r>
        <w:t xml:space="preserve">những </w:t>
      </w:r>
      <w:r>
        <w:t xml:space="preserve">nét </w:t>
      </w:r>
      <w:r>
        <w:t xml:space="preserve">bên </w:t>
      </w:r>
      <w:r>
        <w:t xml:space="preserve">ngoài </w:t>
      </w:r>
      <w:r>
        <w:t xml:space="preserve">phảng </w:t>
      </w:r>
      <w:r>
        <w:t xml:space="preserve">phất </w:t>
      </w:r>
      <w:r>
        <w:t xml:space="preserve">giống </w:t>
      </w:r>
      <w:r>
        <w:t xml:space="preserve">nhau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gương </w:t>
      </w:r>
      <w:r>
        <w:t xml:space="preserve">mặt). </w:t>
      </w:r>
      <w:r>
        <w:rPr>
          <w:i/>
        </w:rPr>
        <w:t xml:space="preserve">Bà </w:t>
      </w:r>
      <w:r>
        <w:t xml:space="preserve">cụ </w:t>
      </w:r>
      <w:r>
        <w:rPr>
          <w:i/>
        </w:rPr>
        <w:t xml:space="preserve">hao </w:t>
      </w:r>
      <w:r>
        <w:t xml:space="preserve">hao </w:t>
      </w:r>
      <w:r>
        <w:t xml:space="preserve">giống </w:t>
      </w:r>
      <w:r>
        <w:t xml:space="preserve">mẹ </w:t>
      </w:r>
      <w:r>
        <w:t xml:space="preserve">tôi. </w:t>
      </w:r>
      <w:r>
        <w:br/>
      </w:r>
      <w:r>
        <w:rPr>
          <w:b/>
        </w:rPr>
        <w:t xml:space="preserve">hao </w:t>
      </w:r>
      <w:r>
        <w:rPr>
          <w:b/>
        </w:rPr>
        <w:t xml:space="preserve">hụt </w:t>
      </w:r>
      <w:r>
        <w:rPr>
          <w:i/>
        </w:rPr>
        <w:t xml:space="preserve">động từ </w:t>
      </w:r>
      <w:r>
        <w:t xml:space="preserve">Bị </w:t>
      </w:r>
      <w:r>
        <w:t xml:space="preserve">thiếu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do </w:t>
      </w:r>
      <w:r>
        <w:t xml:space="preserve">hiện </w:t>
      </w:r>
      <w:r>
        <w:t xml:space="preserve">tượng </w:t>
      </w:r>
      <w:r>
        <w:t xml:space="preserve">hao. </w:t>
      </w:r>
      <w:r>
        <w:rPr>
          <w:i/>
        </w:rPr>
        <w:t xml:space="preserve">Hao </w:t>
      </w:r>
      <w:r>
        <w:t xml:space="preserve">hụt </w:t>
      </w:r>
      <w:r>
        <w:rPr>
          <w:i/>
        </w:rPr>
        <w:t xml:space="preserve">do </w:t>
      </w:r>
      <w:r>
        <w:t xml:space="preserve">uận </w:t>
      </w:r>
      <w:r>
        <w:t xml:space="preserve">chuyển. </w:t>
      </w:r>
      <w:r>
        <w:t xml:space="preserve">Hao </w:t>
      </w:r>
      <w:r>
        <w:t xml:space="preserve">hụt </w:t>
      </w:r>
      <w:r>
        <w:t xml:space="preserve">điện </w:t>
      </w:r>
      <w:r>
        <w:rPr>
          <w:i/>
        </w:rPr>
        <w:t xml:space="preserve">trên </w:t>
      </w:r>
      <w:r>
        <w:t xml:space="preserve">các </w:t>
      </w:r>
      <w:r>
        <w:t xml:space="preserve">đường </w:t>
      </w:r>
      <w:r>
        <w:t xml:space="preserve">dây. </w:t>
      </w:r>
      <w:r>
        <w:br/>
      </w:r>
      <w:r>
        <w:rPr>
          <w:b/>
        </w:rPr>
        <w:t xml:space="preserve">hao </w:t>
      </w:r>
      <w:r>
        <w:rPr>
          <w:b/>
        </w:rPr>
        <w:t xml:space="preserve">mòn </w:t>
      </w:r>
      <w:r>
        <w:rPr>
          <w:i/>
        </w:rPr>
        <w:t xml:space="preserve">động từ </w:t>
      </w:r>
      <w:r>
        <w:t xml:space="preserve">Bị </w:t>
      </w:r>
      <w:r>
        <w:t xml:space="preserve">giảm </w:t>
      </w:r>
      <w:r>
        <w:t xml:space="preserve">sút </w:t>
      </w:r>
      <w:r>
        <w:t xml:space="preserve">dân </w:t>
      </w:r>
      <w:r>
        <w:t xml:space="preserve">từng </w:t>
      </w:r>
      <w:r>
        <w:t xml:space="preserve">ít </w:t>
      </w:r>
      <w:r>
        <w:t xml:space="preserve">một </w:t>
      </w:r>
      <w:r>
        <w:t xml:space="preserve">về </w:t>
      </w:r>
      <w:r>
        <w:t xml:space="preserve">chất </w:t>
      </w:r>
      <w:r>
        <w:t xml:space="preserve">lượng, </w:t>
      </w:r>
      <w:r>
        <w:t xml:space="preserve">giá </w:t>
      </w:r>
      <w:r>
        <w:t xml:space="preserve">trị </w:t>
      </w:r>
      <w:r>
        <w:t xml:space="preserve">ban </w:t>
      </w:r>
      <w:r>
        <w:t xml:space="preserve">đầu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động, </w:t>
      </w:r>
      <w:r>
        <w:t xml:space="preserve">sử </w:t>
      </w:r>
      <w:r>
        <w:t xml:space="preserve">dụng. </w:t>
      </w:r>
      <w:r>
        <w:t xml:space="preserve">Máy </w:t>
      </w:r>
      <w:r>
        <w:rPr>
          <w:i/>
        </w:rPr>
        <w:t xml:space="preserve">móc </w:t>
      </w:r>
      <w:r>
        <w:t xml:space="preserve">hao </w:t>
      </w:r>
      <w:r>
        <w:t xml:space="preserve">mòn. </w:t>
      </w:r>
      <w:r>
        <w:t xml:space="preserve">Chỉ </w:t>
      </w:r>
      <w:r>
        <w:rPr>
          <w:i/>
        </w:rPr>
        <w:t xml:space="preserve">phí </w:t>
      </w:r>
      <w:r>
        <w:rPr>
          <w:i/>
        </w:rPr>
        <w:t xml:space="preserve">về </w:t>
      </w:r>
      <w:r>
        <w:rPr>
          <w:i/>
        </w:rPr>
        <w:t xml:space="preserve">hao </w:t>
      </w:r>
      <w:r>
        <w:rPr>
          <w:i/>
        </w:rPr>
        <w:t xml:space="preserve">mòn </w:t>
      </w:r>
      <w:r>
        <w:t xml:space="preserve">dụng </w:t>
      </w:r>
      <w:r>
        <w:rPr>
          <w:i/>
        </w:rPr>
        <w:t xml:space="preserve">cụ. </w:t>
      </w:r>
      <w:r>
        <w:t xml:space="preserve">Sức </w:t>
      </w:r>
      <w:r>
        <w:rPr>
          <w:i/>
        </w:rPr>
        <w:t xml:space="preserve">khoẻ </w:t>
      </w:r>
      <w:r>
        <w:rPr>
          <w:i/>
        </w:rPr>
        <w:t xml:space="preserve">bị </w:t>
      </w:r>
      <w:r>
        <w:t xml:space="preserve">hao </w:t>
      </w:r>
      <w:r>
        <w:t xml:space="preserve">mòn. </w:t>
      </w:r>
      <w:r>
        <w:br/>
      </w:r>
      <w:r>
        <w:rPr>
          <w:b/>
        </w:rPr>
        <w:t xml:space="preserve">hao </w:t>
      </w:r>
      <w:r>
        <w:rPr>
          <w:b/>
        </w:rPr>
        <w:t xml:space="preserve">mòn </w:t>
      </w:r>
      <w:r>
        <w:rPr>
          <w:b/>
        </w:rPr>
        <w:t xml:space="preserve">hữu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Sự </w:t>
      </w:r>
      <w:r>
        <w:t xml:space="preserve">hao </w:t>
      </w:r>
      <w:r>
        <w:t xml:space="preserve">mòn </w:t>
      </w:r>
      <w:r>
        <w:t xml:space="preserve">do </w:t>
      </w:r>
      <w:r>
        <w:t xml:space="preserve">việc </w:t>
      </w:r>
      <w:r>
        <w:t xml:space="preserve">sử </w:t>
      </w:r>
      <w:r>
        <w:t xml:space="preserve">dụng </w:t>
      </w:r>
      <w:r>
        <w:t xml:space="preserve">vào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tự </w:t>
      </w:r>
      <w:r>
        <w:t xml:space="preserve">nhiên. </w:t>
      </w:r>
      <w:r>
        <w:br/>
      </w:r>
      <w:r>
        <w:rPr>
          <w:b/>
        </w:rPr>
        <w:t xml:space="preserve">hao </w:t>
      </w:r>
      <w:r>
        <w:rPr>
          <w:b/>
        </w:rPr>
        <w:t xml:space="preserve">mòn </w:t>
      </w:r>
      <w:r>
        <w:rPr>
          <w:b/>
        </w:rPr>
        <w:t xml:space="preserve">vô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Sự </w:t>
      </w:r>
      <w:r>
        <w:t xml:space="preserve">hao </w:t>
      </w:r>
      <w:r>
        <w:t xml:space="preserve">mòn </w:t>
      </w:r>
      <w:r>
        <w:t xml:space="preserve">do </w:t>
      </w:r>
      <w:r>
        <w:t xml:space="preserve">sự </w:t>
      </w:r>
      <w:r>
        <w:t xml:space="preserve">lỗi </w:t>
      </w:r>
      <w:r>
        <w:t xml:space="preserve">thời </w:t>
      </w:r>
      <w:r>
        <w:t xml:space="preserve">của </w:t>
      </w:r>
      <w:r>
        <w:t xml:space="preserve">các </w:t>
      </w:r>
      <w:r>
        <w:t xml:space="preserve">máy </w:t>
      </w:r>
      <w:r>
        <w:t xml:space="preserve">móc </w:t>
      </w:r>
      <w:r>
        <w:t xml:space="preserve">đang </w:t>
      </w:r>
      <w:r>
        <w:t xml:space="preserve">sử </w:t>
      </w:r>
      <w:r>
        <w:t xml:space="preserve">dụng. </w:t>
      </w:r>
      <w:r>
        <w:br/>
      </w:r>
      <w:r>
        <w:rPr>
          <w:b/>
        </w:rPr>
        <w:t xml:space="preserve">hao </w:t>
      </w:r>
      <w:r>
        <w:rPr>
          <w:b/>
        </w:rPr>
        <w:t xml:space="preserve">phí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Dùng </w:t>
      </w:r>
      <w:r>
        <w:t xml:space="preserve">mất </w:t>
      </w:r>
      <w:r>
        <w:t xml:space="preserve">nhiều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cẩn </w:t>
      </w:r>
      <w:r>
        <w:t xml:space="preserve">thiết </w:t>
      </w:r>
      <w:r>
        <w:t xml:space="preserve">Hao </w:t>
      </w:r>
      <w:r>
        <w:rPr>
          <w:i/>
        </w:rPr>
        <w:t xml:space="preserve">phí </w:t>
      </w:r>
      <w:r>
        <w:rPr>
          <w:i/>
        </w:rPr>
        <w:t xml:space="preserve">nguyên </w:t>
      </w:r>
      <w:r>
        <w:t xml:space="preserve">liệu. </w:t>
      </w:r>
      <w:r>
        <w:rPr>
          <w:i/>
        </w:rPr>
        <w:t xml:space="preserve">Hao </w:t>
      </w:r>
      <w:r>
        <w:t xml:space="preserve">phí </w:t>
      </w:r>
      <w:r>
        <w:t xml:space="preserve">sức </w:t>
      </w:r>
      <w:r>
        <w:t xml:space="preserve">lực </w:t>
      </w:r>
      <w:r>
        <w:t xml:space="preserve">uào </w:t>
      </w:r>
      <w:r>
        <w:rPr>
          <w:i/>
        </w:rPr>
        <w:t xml:space="preserve">những </w:t>
      </w:r>
      <w:r>
        <w:t xml:space="preserve">uiệc </w:t>
      </w:r>
      <w:r>
        <w:rPr>
          <w:i/>
        </w:rPr>
        <w:t xml:space="preserve">bô </w:t>
      </w:r>
      <w:r>
        <w:t xml:space="preserve">ích. </w:t>
      </w:r>
      <w:r>
        <w:t xml:space="preserve">II </w:t>
      </w:r>
      <w:r>
        <w:t xml:space="preserve">danh từ </w:t>
      </w:r>
      <w:r>
        <w:t xml:space="preserve">Lượng </w:t>
      </w:r>
      <w:r>
        <w:t xml:space="preserve">sức </w:t>
      </w:r>
      <w:r>
        <w:t xml:space="preserve">lực </w:t>
      </w:r>
      <w:r>
        <w:t xml:space="preserve">bỏ </w:t>
      </w:r>
      <w:r>
        <w:t xml:space="preserve">vào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hoạt </w:t>
      </w:r>
      <w:r>
        <w:t xml:space="preserve">động </w:t>
      </w:r>
      <w:r>
        <w:t xml:space="preserve">sản </w:t>
      </w:r>
      <w:r>
        <w:t xml:space="preserve">xuất </w:t>
      </w:r>
      <w:r>
        <w:t xml:space="preserve">nào </w:t>
      </w:r>
      <w:r>
        <w:t xml:space="preserve">đó. </w:t>
      </w:r>
      <w:r>
        <w:t xml:space="preserve">Đạt </w:t>
      </w:r>
      <w:r>
        <w:rPr>
          <w:i/>
        </w:rPr>
        <w:t xml:space="preserve">hiệu </w:t>
      </w:r>
      <w:r>
        <w:rPr>
          <w:i/>
        </w:rPr>
        <w:t xml:space="preserve">quả </w:t>
      </w:r>
      <w:r>
        <w:rPr>
          <w:i/>
        </w:rPr>
        <w:t xml:space="preserve">cao </w:t>
      </w:r>
      <w:r>
        <w:t xml:space="preserve">nhất </w:t>
      </w:r>
      <w:r>
        <w:t xml:space="preserve">với </w:t>
      </w:r>
      <w:r>
        <w:rPr>
          <w:i/>
        </w:rPr>
        <w:t xml:space="preserve">hao </w:t>
      </w:r>
      <w:r>
        <w:t xml:space="preserve">phí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t xml:space="preserve">ít </w:t>
      </w:r>
      <w:r>
        <w:t xml:space="preserve">nhất. </w:t>
      </w:r>
      <w:r>
        <w:br/>
      </w:r>
      <w:r>
        <w:rPr>
          <w:b/>
        </w:rPr>
        <w:t xml:space="preserve">hao </w:t>
      </w:r>
      <w:r>
        <w:rPr>
          <w:b/>
        </w:rPr>
        <w:t xml:space="preserve">tài </w:t>
      </w:r>
      <w:r>
        <w:rPr>
          <w:i/>
        </w:rPr>
        <w:t xml:space="preserve">động từ </w:t>
      </w:r>
      <w:r>
        <w:t xml:space="preserve">Bị </w:t>
      </w:r>
      <w:r>
        <w:t xml:space="preserve">mất </w:t>
      </w:r>
      <w:r>
        <w:t xml:space="preserve">tiền </w:t>
      </w:r>
      <w:r>
        <w:t xml:space="preserve">của </w:t>
      </w:r>
      <w:r>
        <w:t xml:space="preserve">vì </w:t>
      </w:r>
      <w:r>
        <w:t xml:space="preserve">một </w:t>
      </w:r>
      <w:r>
        <w:t xml:space="preserve">lí </w:t>
      </w:r>
      <w:r>
        <w:t xml:space="preserve">do </w:t>
      </w:r>
      <w:r>
        <w:t xml:space="preserve">bất </w:t>
      </w:r>
      <w:r>
        <w:t xml:space="preserve">ngờ </w:t>
      </w:r>
      <w:r>
        <w:t xml:space="preserve">nào </w:t>
      </w:r>
      <w:r>
        <w:t xml:space="preserve">đó. </w:t>
      </w:r>
      <w:r>
        <w:br/>
      </w:r>
      <w:r>
        <w:rPr>
          <w:b/>
        </w:rPr>
        <w:t xml:space="preserve">hao </w:t>
      </w:r>
      <w:r>
        <w:rPr>
          <w:b/>
        </w:rPr>
        <w:t xml:space="preserve">tiền </w:t>
      </w:r>
      <w:r>
        <w:rPr>
          <w:b/>
        </w:rPr>
        <w:t xml:space="preserve">tốn </w:t>
      </w:r>
      <w:r>
        <w:rPr>
          <w:b/>
        </w:rPr>
        <w:t xml:space="preserve">của </w:t>
      </w:r>
      <w:r>
        <w:t xml:space="preserve">Tốn </w:t>
      </w:r>
      <w:r>
        <w:t xml:space="preserve">quá </w:t>
      </w:r>
      <w:r>
        <w:t xml:space="preserve">nhiều </w:t>
      </w:r>
      <w:r>
        <w:t xml:space="preserve">tiền </w:t>
      </w:r>
      <w:r>
        <w:t xml:space="preserve">của. </w:t>
      </w:r>
      <w:r>
        <w:t xml:space="preserve">Hao </w:t>
      </w:r>
      <w:r>
        <w:rPr>
          <w:i/>
        </w:rPr>
        <w:t xml:space="preserve">tiền </w:t>
      </w:r>
      <w:r>
        <w:rPr>
          <w:i/>
        </w:rPr>
        <w:t xml:space="preserve">tốn </w:t>
      </w:r>
      <w:r>
        <w:rPr>
          <w:i/>
        </w:rPr>
        <w:t xml:space="preserve">của </w:t>
      </w:r>
      <w:r>
        <w:t xml:space="preserve">uào </w:t>
      </w:r>
      <w:r>
        <w:rPr>
          <w:i/>
        </w:rPr>
        <w:t xml:space="preserve">những </w:t>
      </w:r>
      <w:r>
        <w:rPr>
          <w:i/>
        </w:rPr>
        <w:t xml:space="preserve">uiệc </w:t>
      </w:r>
      <w:r>
        <w:rPr>
          <w:i/>
        </w:rPr>
        <w:t xml:space="preserve">không </w:t>
      </w:r>
      <w:r>
        <w:rPr>
          <w:i/>
        </w:rPr>
        <w:t xml:space="preserve">đâu. </w:t>
      </w:r>
      <w:r>
        <w:br/>
      </w:r>
      <w:r>
        <w:rPr>
          <w:b/>
        </w:rPr>
        <w:t xml:space="preserve">hao </w:t>
      </w:r>
      <w:r>
        <w:rPr>
          <w:b/>
        </w:rPr>
        <w:t xml:space="preserve">tổn </w:t>
      </w:r>
      <w:r>
        <w:rPr>
          <w:i/>
        </w:rPr>
        <w:t xml:space="preserve">động từ </w:t>
      </w:r>
      <w:r>
        <w:t xml:space="preserve">Dùng </w:t>
      </w:r>
      <w:r>
        <w:t xml:space="preserve">mất </w:t>
      </w:r>
      <w:r>
        <w:t xml:space="preserve">quá </w:t>
      </w:r>
      <w:r>
        <w:t xml:space="preserve">nhiều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đáng </w:t>
      </w:r>
      <w:r>
        <w:t xml:space="preserve">tiếc. </w:t>
      </w:r>
      <w:r>
        <w:t xml:space="preserve">Hao </w:t>
      </w:r>
      <w:r>
        <w:rPr>
          <w:i/>
        </w:rPr>
        <w:t xml:space="preserve">tổn </w:t>
      </w:r>
      <w:r>
        <w:t xml:space="preserve">tiền </w:t>
      </w:r>
      <w:r>
        <w:t xml:space="preserve">của. </w:t>
      </w:r>
      <w:r>
        <w:rPr>
          <w:i/>
        </w:rPr>
        <w:t xml:space="preserve">Lo </w:t>
      </w:r>
      <w:r>
        <w:rPr>
          <w:i/>
        </w:rPr>
        <w:t xml:space="preserve">buồn </w:t>
      </w:r>
      <w:r>
        <w:rPr>
          <w:i/>
        </w:rPr>
        <w:t xml:space="preserve">làm </w:t>
      </w:r>
      <w:r>
        <w:rPr>
          <w:i/>
        </w:rPr>
        <w:t xml:space="preserve">hao </w:t>
      </w:r>
      <w:r>
        <w:t xml:space="preserve">tổn </w:t>
      </w:r>
      <w:r>
        <w:t xml:space="preserve">sức </w:t>
      </w:r>
      <w:r>
        <w:t xml:space="preserve">khoẻ. </w:t>
      </w:r>
      <w:r>
        <w:br/>
      </w:r>
      <w:r>
        <w:rPr>
          <w:b/>
        </w:rPr>
        <w:t xml:space="preserve">hào, </w:t>
      </w:r>
      <w:r>
        <w:rPr>
          <w:i/>
        </w:rPr>
        <w:t xml:space="preserve">danh từ </w:t>
      </w:r>
      <w:r>
        <w:t xml:space="preserve">Rãnh </w:t>
      </w:r>
      <w:r>
        <w:t xml:space="preserve">rộng </w:t>
      </w:r>
      <w:r>
        <w:t xml:space="preserve">và </w:t>
      </w:r>
      <w:r>
        <w:t xml:space="preserve">sâu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chướng </w:t>
      </w:r>
      <w:r>
        <w:t xml:space="preserve">ngại, </w:t>
      </w:r>
      <w:r>
        <w:t xml:space="preserve">công </w:t>
      </w:r>
      <w:r>
        <w:t xml:space="preserve">sự </w:t>
      </w:r>
      <w:r>
        <w:t xml:space="preserve">chiến </w:t>
      </w:r>
      <w:r>
        <w:t xml:space="preserve">đấu, </w:t>
      </w:r>
      <w:r>
        <w:t xml:space="preserve">hoặc </w:t>
      </w:r>
      <w:r>
        <w:t xml:space="preserve">để </w:t>
      </w:r>
      <w:r>
        <w:t xml:space="preserve">đi </w:t>
      </w:r>
      <w:r>
        <w:t xml:space="preserve">lại, </w:t>
      </w:r>
      <w:r>
        <w:t xml:space="preserve">vận </w:t>
      </w:r>
      <w:r>
        <w:t xml:space="preserve">chuyển </w:t>
      </w:r>
      <w:r>
        <w:t xml:space="preserve">được </w:t>
      </w:r>
      <w:r>
        <w:t xml:space="preserve">an </w:t>
      </w:r>
      <w:r>
        <w:t xml:space="preserve">toàn. </w:t>
      </w:r>
      <w:r>
        <w:rPr>
          <w:i/>
        </w:rPr>
        <w:t xml:space="preserve">Đào </w:t>
      </w:r>
      <w:r>
        <w:t xml:space="preserve">hào </w:t>
      </w:r>
      <w:r>
        <w:t xml:space="preserve">đắp </w:t>
      </w:r>
      <w:r>
        <w:t xml:space="preserve">luĩ. </w:t>
      </w:r>
      <w:r>
        <w:t xml:space="preserve">Thành </w:t>
      </w:r>
      <w:r>
        <w:t xml:space="preserve">cao </w:t>
      </w:r>
      <w:r>
        <w:t xml:space="preserve">hào </w:t>
      </w:r>
      <w:r>
        <w:t xml:space="preserve">sâu. </w:t>
      </w:r>
      <w:r>
        <w:br/>
      </w:r>
      <w:r>
        <w:rPr>
          <w:b/>
        </w:rPr>
        <w:t xml:space="preserve">hào,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cũ </w:t>
      </w:r>
      <w:r>
        <w:t xml:space="preserve">đo </w:t>
      </w:r>
      <w:r>
        <w:t xml:space="preserve">khối </w:t>
      </w:r>
      <w:r>
        <w:t xml:space="preserve">lượng,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đồng </w:t>
      </w:r>
      <w:r>
        <w:t xml:space="preserve">cân </w:t>
      </w:r>
      <w:r>
        <w:t xml:space="preserve">hay </w:t>
      </w:r>
      <w:r>
        <w:t xml:space="preserve">một </w:t>
      </w:r>
      <w:r>
        <w:t xml:space="preserve">phần </w:t>
      </w:r>
      <w:r>
        <w:t xml:space="preserve">trăm </w:t>
      </w:r>
      <w:r>
        <w:t xml:space="preserve">lạng, </w:t>
      </w:r>
      <w:r>
        <w:t xml:space="preserve">tức </w:t>
      </w:r>
      <w:r>
        <w:t xml:space="preserve">bằng </w:t>
      </w:r>
      <w:r>
        <w:t xml:space="preserve">0,378 </w:t>
      </w:r>
      <w:r>
        <w:t xml:space="preserve">gram. </w:t>
      </w:r>
      <w:r>
        <w:br/>
      </w:r>
      <w:r>
        <w:rPr>
          <w:b/>
        </w:rPr>
        <w:t xml:space="preserve">hào,¿d.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trước </w:t>
      </w:r>
      <w:r>
        <w:t xml:space="preserve">đây, </w:t>
      </w:r>
      <w:r>
        <w:t xml:space="preserve">bằng </w:t>
      </w:r>
      <w:r>
        <w:t xml:space="preserve">một </w:t>
      </w:r>
      <w:r>
        <w:t xml:space="preserve">phần </w:t>
      </w:r>
      <w:r>
        <w:t xml:space="preserve">mười </w:t>
      </w:r>
      <w:r>
        <w:t xml:space="preserve">đồng. </w:t>
      </w:r>
      <w:r>
        <w:t xml:space="preserve">Một </w:t>
      </w:r>
      <w:r>
        <w:rPr>
          <w:i/>
        </w:rPr>
        <w:t xml:space="preserve">đồng </w:t>
      </w:r>
      <w:r>
        <w:rPr>
          <w:i/>
        </w:rPr>
        <w:t xml:space="preserve">ba </w:t>
      </w:r>
      <w:r>
        <w:t xml:space="preserve">hào. </w:t>
      </w:r>
      <w:r>
        <w:t xml:space="preserve">Hào </w:t>
      </w:r>
      <w:r>
        <w:rPr>
          <w:i/>
        </w:rPr>
        <w:t xml:space="preserve">rưỡi </w:t>
      </w:r>
      <w:r>
        <w:t xml:space="preserve">(một </w:t>
      </w:r>
      <w:r>
        <w:t xml:space="preserve">hào </w:t>
      </w:r>
      <w:r>
        <w:t xml:space="preserve">rưỡi). </w:t>
      </w:r>
      <w:r>
        <w:br/>
      </w:r>
      <w:r>
        <w:rPr>
          <w:b/>
        </w:rPr>
        <w:t xml:space="preserve">hào, </w:t>
      </w:r>
      <w:r>
        <w:rPr>
          <w:i/>
        </w:rP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Rộng </w:t>
      </w:r>
      <w:r>
        <w:t xml:space="preserve">rãi </w:t>
      </w:r>
      <w:r>
        <w:t xml:space="preserve">trong </w:t>
      </w:r>
      <w:r>
        <w:t xml:space="preserve">cách </w:t>
      </w:r>
      <w:r>
        <w:t xml:space="preserve">đối </w:t>
      </w:r>
      <w:r>
        <w:t xml:space="preserve">xử. </w:t>
      </w:r>
      <w:r>
        <w:rPr>
          <w:i/>
        </w:rPr>
        <w:t xml:space="preserve">Đối </w:t>
      </w:r>
      <w:r>
        <w:t xml:space="preserve">với </w:t>
      </w:r>
      <w:r>
        <w:t xml:space="preserve">bạn </w:t>
      </w:r>
      <w:r>
        <w:t xml:space="preserve">rất </w:t>
      </w:r>
      <w:r>
        <w:t xml:space="preserve">hào. </w:t>
      </w:r>
      <w:r>
        <w:rPr>
          <w:b/>
        </w:rPr>
        <w:t xml:space="preserve">2 </w:t>
      </w:r>
      <w:r>
        <w:t xml:space="preserve">(cũ; </w:t>
      </w:r>
      <w:r>
        <w:t xml:space="preserve">văn chương). </w:t>
      </w:r>
      <w:r>
        <w:t xml:space="preserve">Tài </w:t>
      </w:r>
      <w:r>
        <w:t xml:space="preserve">giỏi </w:t>
      </w:r>
      <w:r>
        <w:t xml:space="preserve">hơn </w:t>
      </w:r>
      <w:r>
        <w:t xml:space="preserve">người. </w:t>
      </w:r>
      <w:r>
        <w:rPr>
          <w:i/>
        </w:rPr>
        <w:t xml:space="preserve">..Làm </w:t>
      </w:r>
      <w:r>
        <w:rPr>
          <w:i/>
        </w:rPr>
        <w:t xml:space="preserve">trai </w:t>
      </w:r>
      <w:r>
        <w:t xml:space="preserve">năm </w:t>
      </w:r>
      <w:r>
        <w:t xml:space="preserve">liệu </w:t>
      </w:r>
      <w:r>
        <w:rPr>
          <w:i/>
        </w:rPr>
        <w:t xml:space="preserve">bảy </w:t>
      </w:r>
      <w:r>
        <w:t xml:space="preserve">Ìo </w:t>
      </w:r>
      <w:r>
        <w:t xml:space="preserve">mới </w:t>
      </w:r>
      <w:r>
        <w:rPr>
          <w:i/>
        </w:rPr>
        <w:t xml:space="preserve">hào </w:t>
      </w:r>
      <w:r>
        <w:t xml:space="preserve">(ca dao).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bao </w:t>
      </w:r>
      <w:r>
        <w:rPr>
          <w:i/>
        </w:rPr>
        <w:t xml:space="preserve">danh từ </w:t>
      </w:r>
      <w:r>
        <w:t xml:space="preserve">(ít dùng). </w:t>
      </w:r>
      <w:r>
        <w:t xml:space="preserve">Hầu </w:t>
      </w:r>
      <w:r>
        <w:t xml:space="preserve">bao.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(khẩu ngữ). </w:t>
      </w:r>
      <w:r>
        <w:t xml:space="preserve">Đồng </w:t>
      </w:r>
      <w:r>
        <w:t xml:space="preserve">hào </w:t>
      </w:r>
      <w:r>
        <w:t xml:space="preserve">(hàm </w:t>
      </w:r>
      <w:r>
        <w:t xml:space="preserve">ý </w:t>
      </w:r>
      <w:r>
        <w:t xml:space="preserve">cho </w:t>
      </w:r>
      <w:r>
        <w:t xml:space="preserve">là </w:t>
      </w:r>
      <w:r>
        <w:t xml:space="preserve">ít </w:t>
      </w:r>
      <w:r>
        <w:t xml:space="preserve">ỏi). </w:t>
      </w:r>
      <w:r>
        <w:t xml:space="preserve">Chỉ </w:t>
      </w:r>
      <w:r>
        <w:t xml:space="preserve">đáng </w:t>
      </w:r>
      <w:r>
        <w:t xml:space="preserve">giá </w:t>
      </w:r>
      <w:r>
        <w:t xml:space="preserve">uài </w:t>
      </w:r>
      <w:r>
        <w:rPr>
          <w:i/>
        </w:rPr>
        <w:t xml:space="preserve">hào </w:t>
      </w:r>
      <w:r>
        <w:t xml:space="preserve">chỉ.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chiến </w:t>
      </w:r>
      <w:r>
        <w:rPr>
          <w:b/>
        </w:rPr>
        <w:t xml:space="preserve">đấu </w:t>
      </w:r>
      <w:r>
        <w:rPr>
          <w:i/>
        </w:rPr>
        <w:t xml:space="preserve">danh từ </w:t>
      </w:r>
      <w:r>
        <w:t xml:space="preserve">xem </w:t>
      </w:r>
      <w:r>
        <w:t xml:space="preserve">chiến </w:t>
      </w:r>
      <w:r>
        <w:t xml:space="preserve">hào.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giao </w:t>
      </w:r>
      <w:r>
        <w:rPr>
          <w:b/>
        </w:rPr>
        <w:t xml:space="preserve">thông </w:t>
      </w:r>
      <w:r>
        <w:rPr>
          <w:i/>
        </w:rPr>
        <w:t xml:space="preserve">danh từ </w:t>
      </w:r>
      <w:r>
        <w:t xml:space="preserve">Hào </w:t>
      </w:r>
      <w:r>
        <w:t xml:space="preserve">chủ </w:t>
      </w:r>
      <w:r>
        <w:t xml:space="preserve">yếu </w:t>
      </w:r>
      <w:r>
        <w:t xml:space="preserve">để </w:t>
      </w:r>
      <w:r>
        <w:t xml:space="preserve">đi </w:t>
      </w:r>
      <w:r>
        <w:t xml:space="preserve">lại, </w:t>
      </w:r>
      <w:r>
        <w:t xml:space="preserve">vận </w:t>
      </w:r>
      <w:r>
        <w:t xml:space="preserve">chuyển </w:t>
      </w:r>
      <w:r>
        <w:t xml:space="preserve">được </w:t>
      </w:r>
      <w:r>
        <w:t xml:space="preserve">an </w:t>
      </w:r>
      <w:r>
        <w:t xml:space="preserve">toàn </w:t>
      </w:r>
      <w:r>
        <w:t xml:space="preserve">trong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hển </w:t>
      </w:r>
      <w:r>
        <w:rPr>
          <w:i/>
        </w:rPr>
        <w:t xml:space="preserve">tính từ </w:t>
      </w:r>
      <w:r>
        <w:t xml:space="preserve">(phương ngữ). </w:t>
      </w:r>
      <w:r>
        <w:t xml:space="preserve">Hồn </w:t>
      </w:r>
      <w:r>
        <w:t xml:space="preserve">hển. </w:t>
      </w:r>
      <w:r>
        <w:t xml:space="preserve">Thở </w:t>
      </w:r>
      <w:r>
        <w:rPr>
          <w:i/>
        </w:rPr>
        <w:t xml:space="preserve">hào </w:t>
      </w:r>
      <w:r>
        <w:rPr>
          <w:i/>
        </w:rPr>
        <w:t xml:space="preserve">hển.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hiệp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cao </w:t>
      </w:r>
      <w:r>
        <w:rPr>
          <w:i/>
        </w:rPr>
        <w:t xml:space="preserve">thượng, </w:t>
      </w:r>
      <w:r>
        <w:t xml:space="preserve">hết </w:t>
      </w:r>
      <w:r>
        <w:t xml:space="preserve">lòng </w:t>
      </w:r>
      <w:r>
        <w:t xml:space="preserve">vì </w:t>
      </w:r>
      <w:r>
        <w:t xml:space="preserve">người </w:t>
      </w:r>
      <w:r>
        <w:t xml:space="preserve">khác, </w:t>
      </w:r>
      <w:r>
        <w:t xml:space="preserve">không </w:t>
      </w:r>
      <w:r>
        <w:t xml:space="preserve">tính </w:t>
      </w:r>
      <w:r>
        <w:t xml:space="preserve">toán </w:t>
      </w:r>
      <w:r>
        <w:t xml:space="preserve">thiệt </w:t>
      </w:r>
      <w:r>
        <w:t xml:space="preserve">hơn. </w:t>
      </w:r>
      <w:r>
        <w:t xml:space="preserve">Cử </w:t>
      </w:r>
      <w:r>
        <w:t xml:space="preserve">chỉ </w:t>
      </w:r>
      <w:r>
        <w:t xml:space="preserve">hào </w:t>
      </w:r>
      <w:r>
        <w:t xml:space="preserve">hiệp. </w:t>
      </w:r>
      <w:r>
        <w:rPr>
          <w:i/>
        </w:rPr>
        <w:t xml:space="preserve">Tấm </w:t>
      </w:r>
      <w:r>
        <w:t xml:space="preserve">lòng </w:t>
      </w:r>
      <w:r>
        <w:t xml:space="preserve">hào </w:t>
      </w:r>
      <w:r>
        <w:rPr>
          <w:i/>
        </w:rPr>
        <w:t xml:space="preserve">hiệp. </w:t>
      </w:r>
      <w:r>
        <w:t xml:space="preserve">Sự </w:t>
      </w:r>
      <w:r>
        <w:t xml:space="preserve">giúp </w:t>
      </w:r>
      <w:r>
        <w:rPr>
          <w:i/>
        </w:rPr>
        <w:t xml:space="preserve">đỡ </w:t>
      </w:r>
      <w:r>
        <w:rPr>
          <w:i/>
        </w:rPr>
        <w:t xml:space="preserve">hào </w:t>
      </w:r>
      <w:r>
        <w:t xml:space="preserve">hiệp. </w:t>
      </w:r>
      <w:r>
        <w:rPr>
          <w:b/>
        </w:rPr>
        <w:t xml:space="preserve">2 </w:t>
      </w:r>
      <w:r>
        <w:t xml:space="preserve">(cũ). </w:t>
      </w:r>
      <w:r>
        <w:t xml:space="preserve">Có </w:t>
      </w:r>
      <w:r>
        <w:t xml:space="preserve">tinh </w:t>
      </w:r>
      <w:r>
        <w:t xml:space="preserve">thần </w:t>
      </w:r>
      <w:r>
        <w:t xml:space="preserve">dũng </w:t>
      </w:r>
      <w:r>
        <w:t xml:space="preserve">cảm, </w:t>
      </w:r>
      <w:r>
        <w:t xml:space="preserve">quên </w:t>
      </w:r>
      <w:r>
        <w:t xml:space="preserve">mình </w:t>
      </w:r>
      <w:r>
        <w:t xml:space="preserve">làm </w:t>
      </w:r>
      <w:r>
        <w:t xml:space="preserve">việc </w:t>
      </w:r>
      <w:r>
        <w:t xml:space="preserve">nghĩa.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Rộng </w:t>
      </w:r>
      <w:r>
        <w:t xml:space="preserve">rãi </w:t>
      </w:r>
      <w:r>
        <w:t xml:space="preserve">và </w:t>
      </w:r>
      <w:r>
        <w:t xml:space="preserve">lịch </w:t>
      </w:r>
      <w:r>
        <w:t xml:space="preserve">sự </w:t>
      </w:r>
      <w:r>
        <w:t xml:space="preserve">trong </w:t>
      </w:r>
      <w:r>
        <w:t xml:space="preserve">cách </w:t>
      </w:r>
      <w:r>
        <w:t xml:space="preserve">cưxử, </w:t>
      </w:r>
      <w:r>
        <w:t xml:space="preserve">giao </w:t>
      </w:r>
      <w:r>
        <w:t xml:space="preserve">thiệp. </w:t>
      </w:r>
      <w:r>
        <w:t xml:space="preserve">Con </w:t>
      </w:r>
      <w:r>
        <w:t xml:space="preserve">người </w:t>
      </w:r>
      <w:r>
        <w:t xml:space="preserve">hào </w:t>
      </w:r>
      <w:r>
        <w:rPr>
          <w:i/>
        </w:rPr>
        <w:t xml:space="preserve">hoa.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hùng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sôi </w:t>
      </w:r>
      <w:r>
        <w:t xml:space="preserve">nổi. </w:t>
      </w:r>
      <w:r>
        <w:t xml:space="preserve">Khí </w:t>
      </w:r>
      <w:r>
        <w:rPr>
          <w:i/>
        </w:rPr>
        <w:t xml:space="preserve">phách </w:t>
      </w:r>
      <w:r>
        <w:t xml:space="preserve">hào </w:t>
      </w:r>
      <w:r>
        <w:t xml:space="preserve">hùng. </w:t>
      </w:r>
      <w: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hào </w:t>
      </w:r>
      <w:r>
        <w:rPr>
          <w:i/>
        </w:rPr>
        <w:t xml:space="preserve">hùng. </w:t>
      </w:r>
      <w:r>
        <w:t xml:space="preserve">Lời </w:t>
      </w:r>
      <w:r>
        <w:t xml:space="preserve">thơ </w:t>
      </w:r>
      <w:r>
        <w:t xml:space="preserve">hào </w:t>
      </w:r>
      <w:r>
        <w:t xml:space="preserve">hùng. </w:t>
      </w:r>
      <w:r>
        <w:br/>
      </w:r>
      <w:r>
        <w:rPr>
          <w:b/>
        </w:rPr>
        <w:t xml:space="preserve">hào </w:t>
      </w:r>
      <w:r>
        <w:rPr>
          <w:b/>
        </w:rPr>
        <w:t xml:space="preserve">hứng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Tỏ </w:t>
      </w:r>
      <w:r>
        <w:t xml:space="preserve">ra </w:t>
      </w:r>
      <w:r>
        <w:t xml:space="preserve">vui </w:t>
      </w:r>
      <w:r>
        <w:t xml:space="preserve">vẻ, </w:t>
      </w:r>
      <w:r>
        <w:t xml:space="preserve">phấn </w:t>
      </w:r>
      <w:r>
        <w:t xml:space="preserve">khởi </w:t>
      </w:r>
      <w:r>
        <w:t xml:space="preserve">vì </w:t>
      </w:r>
      <w:r>
        <w:t xml:space="preserve">cảm </w:t>
      </w:r>
      <w:r>
        <w:t xml:space="preserve">thấy </w:t>
      </w:r>
      <w:r>
        <w:t xml:space="preserve">ham </w:t>
      </w:r>
      <w:r>
        <w:t xml:space="preserve">thích. </w:t>
      </w:r>
      <w:r>
        <w:rPr>
          <w:i/>
        </w:rPr>
        <w:t xml:space="preserve">Tiếng </w:t>
      </w:r>
      <w:r>
        <w:t xml:space="preserve">hát </w:t>
      </w:r>
      <w:r>
        <w:t xml:space="preserve">hào </w:t>
      </w:r>
      <w:r>
        <w:rPr>
          <w:i/>
        </w:rPr>
        <w:t xml:space="preserve">hứng. </w:t>
      </w:r>
      <w:r>
        <w:t xml:space="preserve">Không </w:t>
      </w:r>
      <w:r>
        <w:t xml:space="preserve">khí </w:t>
      </w:r>
      <w:r>
        <w:rPr>
          <w:i/>
        </w:rPr>
        <w:t xml:space="preserve">làm </w:t>
      </w:r>
      <w:r>
        <w:t xml:space="preserve">uiệc </w:t>
      </w:r>
      <w:r>
        <w:rPr>
          <w:i/>
        </w:rPr>
        <w:t xml:space="preserve">hào </w:t>
      </w:r>
      <w:r>
        <w:t xml:space="preserve">hứng.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