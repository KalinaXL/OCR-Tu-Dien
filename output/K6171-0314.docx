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hữu </w:t>
      </w:r>
      <w:r>
        <w:rPr>
          <w:b/>
        </w:rPr>
        <w:t xml:space="preserve">sinh </w:t>
      </w:r>
      <w:r>
        <w:rPr>
          <w:i/>
        </w:rPr>
        <w:t xml:space="preserve">tính từ </w:t>
      </w:r>
      <w:r>
        <w:t xml:space="preserve">Có </w:t>
      </w:r>
      <w:r>
        <w:t xml:space="preserve">sự </w:t>
      </w:r>
      <w:r>
        <w:t xml:space="preserve">sống; </w:t>
      </w:r>
      <w:r>
        <w:t xml:space="preserve">trái </w:t>
      </w:r>
      <w:r>
        <w:t xml:space="preserve">với </w:t>
      </w:r>
      <w:r>
        <w:t xml:space="preserve">vô </w:t>
      </w:r>
      <w:r>
        <w:t xml:space="preserve">sinh. </w:t>
      </w:r>
      <w:r>
        <w:t xml:space="preserve">Vật </w:t>
      </w:r>
      <w:r>
        <w:rPr>
          <w:i/>
        </w:rPr>
        <w:t xml:space="preserve">hữu </w:t>
      </w:r>
      <w:r>
        <w:t xml:space="preserve">sinh.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sinh </w:t>
      </w:r>
      <w:r>
        <w:rPr>
          <w:b/>
        </w:rPr>
        <w:t xml:space="preserve">vô </w:t>
      </w:r>
      <w:r>
        <w:rPr>
          <w:b/>
        </w:rPr>
        <w:t xml:space="preserve">dưỡng </w:t>
      </w:r>
      <w:r>
        <w:rPr>
          <w:i/>
        </w:rPr>
        <w:t xml:space="preserve">tính từ </w:t>
      </w:r>
      <w:r>
        <w:t xml:space="preserve">Có </w:t>
      </w:r>
      <w:r>
        <w:t xml:space="preserve">sinh </w:t>
      </w:r>
      <w:r>
        <w:t xml:space="preserve">ra </w:t>
      </w:r>
      <w:r>
        <w:t xml:space="preserve">mà </w:t>
      </w:r>
      <w:r>
        <w:t xml:space="preserve">không </w:t>
      </w:r>
      <w:r>
        <w:t xml:space="preserve">nuôi </w:t>
      </w:r>
      <w:r>
        <w:t xml:space="preserve">được.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sự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biến </w:t>
      </w:r>
      <w:r>
        <w:t xml:space="preserve">cố. </w:t>
      </w:r>
      <w:r>
        <w:t xml:space="preserve">Lúc </w:t>
      </w:r>
      <w:r>
        <w:t xml:space="preserve">quốc </w:t>
      </w:r>
      <w:r>
        <w:t xml:space="preserve">gia </w:t>
      </w:r>
      <w:r>
        <w:t xml:space="preserve">hữu </w:t>
      </w:r>
      <w:r>
        <w:t xml:space="preserve">sự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tài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tài.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tài </w:t>
      </w:r>
      <w:r>
        <w:rPr>
          <w:b/>
        </w:rPr>
        <w:t xml:space="preserve">vô </w:t>
      </w:r>
      <w:r>
        <w:rPr>
          <w:b/>
        </w:rPr>
        <w:t xml:space="preserve">hạnh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tài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đức.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thanh </w:t>
      </w:r>
      <w:r>
        <w:rPr>
          <w:i/>
        </w:rPr>
        <w:t xml:space="preserve">tính từ </w:t>
      </w:r>
      <w:r>
        <w:t xml:space="preserve">(Phụ </w:t>
      </w:r>
      <w:r>
        <w:t xml:space="preserve">âm)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cấu </w:t>
      </w:r>
      <w:r>
        <w:t xml:space="preserve">tạo </w:t>
      </w:r>
      <w:r>
        <w:t xml:space="preserve">có </w:t>
      </w:r>
      <w:r>
        <w:t xml:space="preserve">sự </w:t>
      </w:r>
      <w:r>
        <w:t xml:space="preserve">tham </w:t>
      </w:r>
      <w:r>
        <w:t xml:space="preserve">gia </w:t>
      </w:r>
      <w:r>
        <w:t xml:space="preserve">của </w:t>
      </w:r>
      <w:r>
        <w:t xml:space="preserve">dây </w:t>
      </w:r>
      <w:r>
        <w:t xml:space="preserve">thanh </w:t>
      </w:r>
      <w:r>
        <w:t xml:space="preserve">(các </w:t>
      </w:r>
      <w:r>
        <w:t xml:space="preserve">dây </w:t>
      </w:r>
      <w:r>
        <w:t xml:space="preserve">thanh </w:t>
      </w:r>
      <w:r>
        <w:t xml:space="preserve">rung </w:t>
      </w:r>
      <w:r>
        <w:t xml:space="preserve">lên </w:t>
      </w:r>
      <w:r>
        <w:t xml:space="preserve">đều </w:t>
      </w:r>
      <w:r>
        <w:t xml:space="preserve">đặn </w:t>
      </w:r>
      <w:r>
        <w:t xml:space="preserve">khi </w:t>
      </w:r>
      <w:r>
        <w:t xml:space="preserve">phát </w:t>
      </w:r>
      <w:r>
        <w:t xml:space="preserve">âm). </w:t>
      </w:r>
      <w:r>
        <w:rPr>
          <w:i/>
        </w:rPr>
        <w:t xml:space="preserve">b,đ, </w:t>
      </w:r>
      <w:r>
        <w:rPr>
          <w:i/>
        </w:rPr>
        <w:t xml:space="preserve">gtrong </w:t>
      </w:r>
      <w:r>
        <w:rPr>
          <w:i/>
        </w:rPr>
        <w:t xml:space="preserve">tiếng </w:t>
      </w:r>
      <w:r>
        <w:rPr>
          <w:i/>
        </w:rPr>
        <w:t xml:space="preserve">Việt </w:t>
      </w:r>
      <w:r>
        <w:rPr>
          <w:i/>
        </w:rPr>
        <w:t xml:space="preserve">là </w:t>
      </w:r>
      <w:r>
        <w:rPr>
          <w:i/>
        </w:rPr>
        <w:t xml:space="preserve">phụ </w:t>
      </w:r>
      <w:r>
        <w:rPr>
          <w:i/>
        </w:rPr>
        <w:t xml:space="preserve">âm </w:t>
      </w:r>
      <w:r>
        <w:rPr>
          <w:i/>
        </w:rPr>
        <w:t xml:space="preserve">hữu </w:t>
      </w:r>
      <w:r>
        <w:rPr>
          <w:i/>
        </w:rPr>
        <w:t xml:space="preserve">thanh.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thần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xem </w:t>
      </w:r>
      <w:r>
        <w:t xml:space="preserve">thuyết </w:t>
      </w:r>
      <w:r>
        <w:t xml:space="preserve">hữu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tỈx </w:t>
      </w:r>
      <w:r>
        <w:rPr>
          <w:b/>
        </w:rPr>
        <w:t xml:space="preserve">số </w:t>
      </w:r>
      <w:r>
        <w:rPr>
          <w:b/>
        </w:rPr>
        <w:t xml:space="preserve">hữu </w:t>
      </w:r>
      <w:r>
        <w:rPr>
          <w:b/>
        </w:rPr>
        <w:t xml:space="preserve">tỉ.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(Cảnh </w:t>
      </w:r>
      <w:r>
        <w:t xml:space="preserve">vật) </w:t>
      </w:r>
      <w:r>
        <w:t xml:space="preserve">có </w:t>
      </w:r>
      <w:r>
        <w:t xml:space="preserve">sức </w:t>
      </w:r>
      <w:r>
        <w:t xml:space="preserve">hấp </w:t>
      </w:r>
      <w:r>
        <w:t xml:space="preserve">dẫn, </w:t>
      </w:r>
      <w:r>
        <w:t xml:space="preserve">gợi </w:t>
      </w:r>
      <w:r>
        <w:t xml:space="preserve">cảm. </w:t>
      </w:r>
      <w:r>
        <w:rPr>
          <w:i/>
        </w:rPr>
        <w:t xml:space="preserve">Phong </w:t>
      </w:r>
      <w:r>
        <w:rPr>
          <w:i/>
        </w:rPr>
        <w:t xml:space="preserve">cảnh </w:t>
      </w:r>
      <w:r>
        <w:t xml:space="preserve">hữu </w:t>
      </w:r>
      <w:r>
        <w:rPr>
          <w:i/>
        </w:rPr>
        <w:t xml:space="preserve">tình. </w:t>
      </w:r>
      <w:r>
        <w:rPr>
          <w:b/>
        </w:rPr>
        <w:t xml:space="preserve">2 </w:t>
      </w:r>
      <w:r>
        <w:t xml:space="preserve">Có </w:t>
      </w:r>
      <w:r>
        <w:t xml:space="preserve">tình </w:t>
      </w:r>
      <w:r>
        <w:t xml:space="preserve">ý, </w:t>
      </w:r>
      <w:r>
        <w:t xml:space="preserve">chứa </w:t>
      </w:r>
      <w:r>
        <w:t xml:space="preserve">đựng </w:t>
      </w:r>
      <w:r>
        <w:t xml:space="preserve">nhiều </w:t>
      </w:r>
      <w:r>
        <w:t xml:space="preserve">tình </w:t>
      </w:r>
      <w:r>
        <w:t xml:space="preserve">cảm. </w:t>
      </w:r>
      <w:r>
        <w:rPr>
          <w:i/>
        </w:rPr>
        <w:t xml:space="preserve">Lời </w:t>
      </w:r>
      <w:r>
        <w:rPr>
          <w:i/>
        </w:rPr>
        <w:t xml:space="preserve">nói </w:t>
      </w:r>
      <w:r>
        <w:rPr>
          <w:i/>
        </w:rPr>
        <w:t xml:space="preserve">hữu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tính </w:t>
      </w:r>
      <w:r>
        <w:rPr>
          <w:i/>
        </w:rPr>
        <w:t xml:space="preserve">xem </w:t>
      </w:r>
      <w:r>
        <w:t xml:space="preserve">sizh </w:t>
      </w:r>
      <w:r>
        <w:t xml:space="preserve">sản </w:t>
      </w:r>
      <w:r>
        <w:t xml:space="preserve">hữu </w:t>
      </w:r>
      <w:r>
        <w:t xml:space="preserve">tính.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trách </w:t>
      </w:r>
      <w:r>
        <w:rPr>
          <w:i/>
        </w:rPr>
        <w:t xml:space="preserve">tính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đối </w:t>
      </w:r>
      <w:r>
        <w:t xml:space="preserve">với </w:t>
      </w:r>
      <w:r>
        <w:t xml:space="preserve">sự </w:t>
      </w:r>
      <w:r>
        <w:t xml:space="preserve">việc, </w:t>
      </w:r>
      <w:r>
        <w:t xml:space="preserve">vấn </w:t>
      </w:r>
      <w:r>
        <w:t xml:space="preserve">đề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Cơ </w:t>
      </w:r>
      <w:r>
        <w:t xml:space="preserve">quan </w:t>
      </w:r>
      <w:r>
        <w:t xml:space="preserve">hữu </w:t>
      </w:r>
      <w:r>
        <w:rPr>
          <w:i/>
        </w:rPr>
        <w:t xml:space="preserve">trách.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Phương </w:t>
      </w:r>
      <w:r>
        <w:t xml:space="preserve">thức </w:t>
      </w:r>
      <w:r>
        <w:t xml:space="preserve">truyền </w:t>
      </w:r>
      <w:r>
        <w:t xml:space="preserve">tín </w:t>
      </w:r>
      <w:r>
        <w:t xml:space="preserve">hiệu </w:t>
      </w:r>
      <w:r>
        <w:t xml:space="preserve">đi </w:t>
      </w:r>
      <w:r>
        <w:t xml:space="preserve">xa </w:t>
      </w:r>
      <w:r>
        <w:t xml:space="preserve">bằng </w:t>
      </w:r>
      <w:r>
        <w:t xml:space="preserve">đường </w:t>
      </w:r>
      <w:r>
        <w:t xml:space="preserve">dây;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vô </w:t>
      </w:r>
      <w:r>
        <w:rPr>
          <w:i/>
        </w:rPr>
        <w:t xml:space="preserve">tuyến. </w:t>
      </w:r>
      <w:r>
        <w:rPr>
          <w:i/>
        </w:rPr>
        <w:t xml:space="preserve">Thông </w:t>
      </w:r>
      <w:r>
        <w:rPr>
          <w:i/>
        </w:rPr>
        <w:t xml:space="preserve">tin </w:t>
      </w:r>
      <w:r>
        <w:rPr>
          <w:i/>
        </w:rPr>
        <w:t xml:space="preserve">hữu </w:t>
      </w:r>
      <w:r>
        <w:t xml:space="preserve">tuyến. </w:t>
      </w:r>
      <w:r>
        <w:rPr>
          <w:i/>
        </w:rPr>
        <w:t xml:space="preserve">Mạng </w:t>
      </w:r>
      <w:r>
        <w:rPr>
          <w:i/>
        </w:rPr>
        <w:t xml:space="preserve">hữu </w:t>
      </w:r>
      <w:r>
        <w:t xml:space="preserve">tuyến. </w:t>
      </w:r>
      <w:r>
        <w:t xml:space="preserve">hữu </w:t>
      </w:r>
      <w:r>
        <w:t xml:space="preserve">tỷ </w:t>
      </w:r>
      <w:r>
        <w:t xml:space="preserve">xem </w:t>
      </w:r>
      <w:r>
        <w:rPr>
          <w:i/>
        </w:rPr>
        <w:t xml:space="preserve">số </w:t>
      </w:r>
      <w:r>
        <w:rPr>
          <w:i/>
        </w:rPr>
        <w:t xml:space="preserve">hữu </w:t>
      </w:r>
      <w:r>
        <w:t xml:space="preserve">tỉ.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xa </w:t>
      </w:r>
      <w:r>
        <w:rPr>
          <w:b/>
        </w:rPr>
        <w:t xml:space="preserve">tự </w:t>
      </w:r>
      <w:r>
        <w:rPr>
          <w:b/>
        </w:rPr>
        <w:t xml:space="preserve">nhiên </w:t>
      </w:r>
      <w:r>
        <w:rPr>
          <w:b/>
        </w:rPr>
        <w:t xml:space="preserve">hương </w:t>
      </w:r>
      <w:r>
        <w:t xml:space="preserve">Có </w:t>
      </w:r>
      <w:r>
        <w:t xml:space="preserve">tài </w:t>
      </w:r>
      <w:r>
        <w:t xml:space="preserve">đức, </w:t>
      </w:r>
      <w:r>
        <w:t xml:space="preserve">có </w:t>
      </w:r>
      <w:r>
        <w:t xml:space="preserve">thực </w:t>
      </w:r>
      <w:r>
        <w:t xml:space="preserve">chất </w:t>
      </w:r>
      <w:r>
        <w:t xml:space="preserve">tốt </w:t>
      </w:r>
      <w:r>
        <w:t xml:space="preserve">đẹp </w:t>
      </w:r>
      <w:r>
        <w:t xml:space="preserve">thì </w:t>
      </w:r>
      <w:r>
        <w:t xml:space="preserve">sẽ </w:t>
      </w:r>
      <w:r>
        <w:t xml:space="preserve">được </w:t>
      </w:r>
      <w:r>
        <w:t xml:space="preserve">biết </w:t>
      </w:r>
      <w:r>
        <w:t xml:space="preserve">đến, </w:t>
      </w:r>
      <w:r>
        <w:t xml:space="preserve">không </w:t>
      </w:r>
      <w:r>
        <w:t xml:space="preserve">cần </w:t>
      </w:r>
      <w:r>
        <w:t xml:space="preserve">tự </w:t>
      </w:r>
      <w:r>
        <w:t xml:space="preserve">phô </w:t>
      </w:r>
      <w:r>
        <w:t xml:space="preserve">ra. </w:t>
      </w:r>
      <w:r>
        <w:br/>
      </w:r>
      <w:r>
        <w:rPr>
          <w:b/>
        </w:rPr>
        <w:t xml:space="preserve">hữu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(Việc </w:t>
      </w:r>
      <w:r>
        <w:t xml:space="preserve">làm, </w:t>
      </w:r>
      <w:r>
        <w:t xml:space="preserve">lời </w:t>
      </w:r>
      <w:r>
        <w:t xml:space="preserve">nói) </w:t>
      </w:r>
      <w:r>
        <w:t xml:space="preserve">có </w:t>
      </w:r>
      <w:r>
        <w:t xml:space="preserve">chủ </w:t>
      </w:r>
      <w:r>
        <w:t xml:space="preserve">ý, </w:t>
      </w:r>
      <w:r>
        <w:t xml:space="preserve">có </w:t>
      </w:r>
      <w:r>
        <w:t xml:space="preserve">ý </w:t>
      </w:r>
      <w:r>
        <w:t xml:space="preserve">định </w:t>
      </w:r>
      <w:r>
        <w:t xml:space="preserve">hẳn </w:t>
      </w:r>
      <w:r>
        <w:t xml:space="preserve">hoi.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t xml:space="preserve">hữu </w:t>
      </w:r>
      <w:r>
        <w:t xml:space="preserve">ý, </w:t>
      </w:r>
      <w:r>
        <w:t xml:space="preserve">chứ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t xml:space="preserve">uô </w:t>
      </w:r>
      <w:r>
        <w:t xml:space="preserve">tình. </w:t>
      </w:r>
      <w:r>
        <w:t xml:space="preserve">Câu </w:t>
      </w:r>
      <w:r>
        <w:t xml:space="preserve">nói </w:t>
      </w:r>
      <w:r>
        <w:t xml:space="preserve">hữu </w:t>
      </w:r>
      <w:r>
        <w:t xml:space="preserve">ý. </w:t>
      </w:r>
      <w:r>
        <w:br/>
      </w:r>
      <w:r>
        <w:rPr>
          <w:b/>
        </w:rPr>
        <w:t xml:space="preserve">hy </w:t>
      </w:r>
      <w:r>
        <w:rPr>
          <w:b/>
        </w:rPr>
        <w:t xml:space="preserve">sinh </w:t>
      </w:r>
      <w:r>
        <w:rPr>
          <w:b/>
        </w:rPr>
        <w:t xml:space="preserve">(ít dùng) </w:t>
      </w:r>
      <w:r>
        <w:rPr>
          <w:i/>
        </w:rPr>
        <w:t xml:space="preserve">xem </w:t>
      </w:r>
      <w:r>
        <w:t xml:space="preserve">hỉ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hy </w:t>
      </w:r>
      <w:r>
        <w:rPr>
          <w:b/>
        </w:rPr>
        <w:t xml:space="preserve">vọng </w:t>
      </w:r>
      <w:r>
        <w:rPr>
          <w:b/>
        </w:rPr>
        <w:t xml:space="preserve">(ít dùng) </w:t>
      </w:r>
      <w:r>
        <w:rPr>
          <w:i/>
        </w:rPr>
        <w:t xml:space="preserve">xem </w:t>
      </w:r>
      <w:r>
        <w:rPr>
          <w:i/>
        </w:rPr>
        <w:t xml:space="preserve">h¡ </w:t>
      </w:r>
      <w:r>
        <w:t xml:space="preserve">uọng. </w:t>
      </w:r>
      <w:r>
        <w:br/>
      </w:r>
      <w:r>
        <w:rPr>
          <w:b/>
        </w:rPr>
        <w:t xml:space="preserve">hỷ,...(id.).x. </w:t>
      </w:r>
      <w:r>
        <w:rPr>
          <w:b/>
        </w:rPr>
        <w:t xml:space="preserve">h¿, </w:t>
      </w:r>
      <w:r>
        <w:rPr>
          <w:b/>
        </w:rPr>
        <w:t xml:space="preserve">hỉ </w:t>
      </w:r>
      <w:r>
        <w:rPr>
          <w:b/>
        </w:rPr>
        <w:t xml:space="preserve">tín, </w:t>
      </w:r>
      <w:r>
        <w:rPr>
          <w:b/>
        </w:rPr>
        <w:t xml:space="preserve">hỉ </w:t>
      </w:r>
      <w:r>
        <w:rPr>
          <w:b/>
        </w:rPr>
        <w:t xml:space="preserve">xẻ. </w:t>
      </w:r>
      <w:r>
        <w:br/>
      </w:r>
      <w:r>
        <w:rPr>
          <w:b/>
        </w:rPr>
        <w:t xml:space="preserve">hý, </w:t>
      </w:r>
      <w:r>
        <w:rPr>
          <w:b/>
        </w:rPr>
        <w:t xml:space="preserve">.. </w:t>
      </w:r>
      <w:r>
        <w:rPr>
          <w:b/>
        </w:rPr>
        <w:t xml:space="preserve">(d). </w:t>
      </w:r>
      <w:r>
        <w:rPr>
          <w:i/>
        </w:rPr>
        <w:t xml:space="preserve">xem </w:t>
      </w:r>
      <w:r>
        <w:t xml:space="preserve">híu, </w:t>
      </w:r>
      <w:r>
        <w:rPr>
          <w:i/>
        </w:rPr>
        <w:t xml:space="preserve">hí </w:t>
      </w:r>
      <w:r>
        <w:rPr>
          <w:i/>
        </w:rPr>
        <w:t xml:space="preserve">khúc, </w:t>
      </w:r>
      <w:r>
        <w:t xml:space="preserve">hí </w:t>
      </w:r>
      <w:r>
        <w:t xml:space="preserve">kịch, </w:t>
      </w:r>
      <w:r>
        <w:t xml:space="preserve">hí </w:t>
      </w:r>
      <w:r>
        <w:rPr>
          <w:i/>
        </w:rPr>
        <w:t xml:space="preserve">trường, </w:t>
      </w:r>
      <w:r>
        <w:t xml:space="preserve">hí </w:t>
      </w:r>
      <w:r>
        <w:t xml:space="preserve">uiện. </w:t>
      </w:r>
      <w:r>
        <w:br/>
      </w:r>
      <w:r>
        <w:rPr>
          <w:b/>
        </w:rPr>
        <w:t xml:space="preserve">hydrocarbon </w:t>
      </w:r>
      <w:r>
        <w:rPr>
          <w:i/>
        </w:rPr>
        <w:t xml:space="preserve">cũng viết </w:t>
      </w:r>
      <w:r>
        <w:rPr>
          <w:i/>
        </w:rPr>
        <w:t xml:space="preserve">hiẩrocacbon.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mà </w:t>
      </w:r>
      <w:r>
        <w:t xml:space="preserve">thành </w:t>
      </w:r>
      <w:r>
        <w:t xml:space="preserve">phần </w:t>
      </w:r>
      <w:r>
        <w:t xml:space="preserve">chỉ </w:t>
      </w:r>
      <w:r>
        <w:t xml:space="preserve">có </w:t>
      </w:r>
      <w:r>
        <w:t xml:space="preserve">carbon </w:t>
      </w:r>
      <w:r>
        <w:t xml:space="preserve">và </w:t>
      </w:r>
      <w:r>
        <w:t xml:space="preserve">hydrogen. </w:t>
      </w:r>
      <w:r>
        <w:br/>
      </w:r>
      <w:r>
        <w:rPr>
          <w:b/>
        </w:rPr>
        <w:t xml:space="preserve">hydrochlorur </w:t>
      </w:r>
      <w:r>
        <w:rPr>
          <w:i/>
        </w:rPr>
        <w:t xml:space="preserve">cũng viết </w:t>
      </w:r>
      <w:r>
        <w:rPr>
          <w:i/>
        </w:rPr>
        <w:t xml:space="preserve">hiđroclorua. </w:t>
      </w:r>
      <w:r>
        <w:t xml:space="preserve">danh từ </w:t>
      </w:r>
      <w:r>
        <w:t xml:space="preserve">Khí </w:t>
      </w:r>
      <w:r>
        <w:t xml:space="preserve">không </w:t>
      </w:r>
      <w:r>
        <w:t xml:space="preserve">màu, </w:t>
      </w:r>
      <w:r>
        <w:t xml:space="preserve">tan </w:t>
      </w:r>
      <w:r>
        <w:t xml:space="preserve">nhiều </w:t>
      </w:r>
      <w:r>
        <w:t xml:space="preserve">trong </w:t>
      </w:r>
      <w:r>
        <w:t xml:space="preserve">nước, </w:t>
      </w:r>
      <w:r>
        <w:t xml:space="preserve">gồm </w:t>
      </w:r>
      <w:r>
        <w:t xml:space="preserve">hai </w:t>
      </w:r>
      <w:r>
        <w:t xml:space="preserve">nguyên </w:t>
      </w:r>
      <w:r>
        <w:t xml:space="preserve">tố </w:t>
      </w:r>
      <w:r>
        <w:t xml:space="preserve">hydrogen </w:t>
      </w:r>
      <w:r>
        <w:t xml:space="preserve">và </w:t>
      </w:r>
      <w:r>
        <w:t xml:space="preserve">chlor. </w:t>
      </w:r>
      <w:r>
        <w:br/>
      </w:r>
      <w:r>
        <w:rPr>
          <w:b/>
        </w:rPr>
        <w:t xml:space="preserve">hydrogen </w:t>
      </w:r>
      <w:r>
        <w:rPr>
          <w:i/>
        </w:rPr>
        <w:t xml:space="preserve">cũng viết </w:t>
      </w:r>
      <w:r>
        <w:rPr>
          <w:i/>
        </w:rPr>
        <w:t xml:space="preserve">hidro. </w:t>
      </w:r>
      <w:r>
        <w:t xml:space="preserve">danh từ </w:t>
      </w:r>
      <w:r>
        <w:t xml:space="preserve">Nguyên </w:t>
      </w:r>
      <w:r>
        <w:t xml:space="preserve">tố </w:t>
      </w:r>
      <w:r>
        <w:t xml:space="preserve">nhẹ </w:t>
      </w:r>
      <w:r>
        <w:t xml:space="preserve">nhất </w:t>
      </w:r>
      <w:r>
        <w:t xml:space="preserve">biết </w:t>
      </w:r>
      <w:r>
        <w:t xml:space="preserve">được </w:t>
      </w:r>
      <w:r>
        <w:t xml:space="preserve">cho </w:t>
      </w:r>
      <w:r>
        <w:t xml:space="preserve">đến </w:t>
      </w:r>
      <w:r>
        <w:t xml:space="preserve">nay, </w:t>
      </w:r>
      <w:r>
        <w:t xml:space="preserve">hoá </w:t>
      </w:r>
      <w:r>
        <w:t xml:space="preserve">hợp </w:t>
      </w:r>
      <w:r>
        <w:t xml:space="preserve">với </w:t>
      </w:r>
      <w:r>
        <w:t xml:space="preserve">oxygen </w:t>
      </w:r>
      <w:r>
        <w:t xml:space="preserve">tạo </w:t>
      </w:r>
      <w:r>
        <w:t xml:space="preserve">thành </w:t>
      </w:r>
      <w:r>
        <w:t xml:space="preserve">nước,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bơm </w:t>
      </w:r>
      <w:r>
        <w:t xml:space="preserve">vào </w:t>
      </w:r>
      <w:r>
        <w:rPr>
          <w:i/>
        </w:rPr>
        <w:t xml:space="preserve">khí </w:t>
      </w:r>
      <w:r>
        <w:t xml:space="preserve">cầu. </w:t>
      </w:r>
      <w:r>
        <w:br/>
      </w:r>
      <w:r>
        <w:rPr>
          <w:b/>
        </w:rPr>
        <w:t xml:space="preserve">hydroponic </w:t>
      </w:r>
      <w:r>
        <w:rPr>
          <w:b/>
        </w:rPr>
        <w:t xml:space="preserve">[hi-đrô-pô-níc] </w:t>
      </w:r>
      <w:r>
        <w:rPr>
          <w:i/>
        </w:rPr>
        <w:t xml:space="preserve">danh từ </w:t>
      </w:r>
      <w:r>
        <w:t xml:space="preserve">Phương </w:t>
      </w:r>
      <w:r>
        <w:t xml:space="preserve">pháp </w:t>
      </w:r>
      <w:r>
        <w:t xml:space="preserve">trồng </w:t>
      </w:r>
      <w:r>
        <w:t xml:space="preserve">cây </w:t>
      </w:r>
      <w:r>
        <w:t xml:space="preserve">không </w:t>
      </w:r>
      <w:r>
        <w:t xml:space="preserve">đất, </w:t>
      </w:r>
      <w:r>
        <w:t xml:space="preserve">cho </w:t>
      </w:r>
      <w:r>
        <w:t xml:space="preserve">cây </w:t>
      </w:r>
      <w:r>
        <w:t xml:space="preserve">trực </w:t>
      </w:r>
      <w:r>
        <w:t xml:space="preserve">tiếp </w:t>
      </w:r>
      <w:r>
        <w:t xml:space="preserve">hút </w:t>
      </w:r>
      <w:r>
        <w:t xml:space="preserve">các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hoà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cho </w:t>
      </w:r>
      <w:r>
        <w:t xml:space="preserve">năng </w:t>
      </w:r>
      <w:r>
        <w:t xml:space="preserve">suất </w:t>
      </w:r>
      <w:r>
        <w:t xml:space="preserve">rất </w:t>
      </w:r>
      <w:r>
        <w:t xml:space="preserve">cao. </w:t>
      </w:r>
      <w:r>
        <w:br/>
      </w:r>
      <w:r>
        <w:rPr>
          <w:b/>
        </w:rPr>
        <w:t xml:space="preserve">hydroxid </w:t>
      </w:r>
      <w:r>
        <w:rPr>
          <w:i/>
        </w:rPr>
        <w:t xml:space="preserve">cũng viết </w:t>
      </w:r>
      <w:r>
        <w:rPr>
          <w:i/>
        </w:rPr>
        <w:t xml:space="preserve">hiđroxit.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oxid </w:t>
      </w:r>
      <w:r>
        <w:t xml:space="preserve">kim </w:t>
      </w:r>
      <w:r>
        <w:t xml:space="preserve">loại </w:t>
      </w:r>
      <w:r>
        <w:t xml:space="preserve">với </w:t>
      </w:r>
      <w:r>
        <w:t xml:space="preserve">nước. </w:t>
      </w:r>
      <w:r>
        <w:br/>
      </w:r>
      <w:r>
        <w:rPr>
          <w:b/>
        </w:rPr>
        <w:t xml:space="preserve">hypebol </w:t>
      </w:r>
      <w:r>
        <w:rPr>
          <w:i/>
        </w:rPr>
        <w:t xml:space="preserve">cũng viết </w:t>
      </w:r>
      <w:r>
        <w:rPr>
          <w:i/>
        </w:rPr>
        <w:t xml:space="preserve">hyperbol </w:t>
      </w:r>
      <w:r>
        <w:t xml:space="preserve">danh từ </w:t>
      </w:r>
      <w:r>
        <w:t xml:space="preserve">Tập </w:t>
      </w:r>
      <w:r>
        <w:rPr>
          <w:i/>
        </w:rPr>
        <w:t xml:space="preserve">hợp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điểm </w:t>
      </w:r>
      <w:r>
        <w:t xml:space="preserve">trong </w:t>
      </w:r>
      <w:r>
        <w:t xml:space="preserve">mặt </w:t>
      </w:r>
      <w:r>
        <w:t xml:space="preserve">phẳng </w:t>
      </w:r>
      <w:r>
        <w:t xml:space="preserve">mà </w:t>
      </w:r>
      <w:r>
        <w:t xml:space="preserve">hiệu </w:t>
      </w:r>
      <w:r>
        <w:t xml:space="preserve">khoảng </w:t>
      </w:r>
      <w:r>
        <w:t xml:space="preserve">cách </w:t>
      </w:r>
      <w:r>
        <w:t xml:space="preserve">tới </w:t>
      </w:r>
      <w:r>
        <w:t xml:space="preserve">hai </w:t>
      </w:r>
      <w:r>
        <w:t xml:space="preserve">điểm </w:t>
      </w:r>
      <w:r>
        <w:t xml:space="preserve">cố </w:t>
      </w:r>
      <w:r>
        <w:t xml:space="preserve">định </w:t>
      </w:r>
      <w:r>
        <w:t xml:space="preserve">là </w:t>
      </w:r>
      <w:r>
        <w:t xml:space="preserve">khóng </w:t>
      </w:r>
      <w:r>
        <w:t xml:space="preserve">đổi. </w:t>
      </w:r>
      <w:r>
        <w:br/>
      </w:r>
      <w:r>
        <w:rPr>
          <w:b/>
        </w:rPr>
        <w:t xml:space="preserve">Hz </w:t>
      </w:r>
      <w:r>
        <w:t xml:space="preserve">Hertz, </w:t>
      </w:r>
      <w:r>
        <w:t xml:space="preserve">viết </w:t>
      </w:r>
      <w:r>
        <w:t xml:space="preserve">tắt. </w:t>
      </w:r>
      <w:r>
        <w:br w:type="page"/>
      </w:r>
      <w:r>
        <w:rPr>
          <w:b/>
        </w:rPr>
        <w:t xml:space="preserve">l-on"x, </w:t>
      </w:r>
      <w:r>
        <w:rPr>
          <w:b/>
        </w:rPr>
        <w:t xml:space="preserve">on. </w:t>
      </w:r>
      <w:r>
        <w:br/>
      </w:r>
      <w:r>
        <w:rPr>
          <w:b/>
        </w:rPr>
        <w:t xml:space="preserve">l-"ô-ga”x. </w:t>
      </w:r>
      <w:r>
        <w:rPr>
          <w:b/>
        </w:rPr>
        <w:t xml:space="preserve">yoga. </w:t>
      </w:r>
      <w:r>
        <w:br/>
      </w:r>
      <w:r>
        <w:rPr>
          <w:b/>
        </w:rPr>
        <w:t xml:space="preserve">l-ðt" </w:t>
      </w:r>
      <w:r>
        <w:rPr>
          <w:i/>
        </w:rPr>
        <w:t xml:space="preserve">xem </w:t>
      </w:r>
      <w:r>
        <w:rPr>
          <w:i/>
        </w:rPr>
        <w:t xml:space="preserve">íod. </w:t>
      </w:r>
      <w:r>
        <w:br/>
      </w:r>
      <w:r>
        <w:rPr>
          <w:b/>
        </w:rPr>
        <w:t xml:space="preserve">tờ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Chữ </w:t>
      </w:r>
      <w:r>
        <w:t xml:space="preserve">¡ </w:t>
      </w:r>
      <w:r>
        <w:t xml:space="preserve">và </w:t>
      </w:r>
      <w:r>
        <w:t xml:space="preserve">chữ </w:t>
      </w:r>
      <w:r>
        <w:t xml:space="preserve">t </w:t>
      </w:r>
      <w:r>
        <w:rPr>
          <w:i/>
        </w:rPr>
        <w:t xml:space="preserve">(mấy </w:t>
      </w:r>
      <w:r>
        <w:t xml:space="preserve">chữ </w:t>
      </w:r>
      <w:r>
        <w:t xml:space="preserve">đầu </w:t>
      </w:r>
      <w:r>
        <w:t xml:space="preserve">tiên </w:t>
      </w:r>
      <w:r>
        <w:br/>
      </w:r>
      <w:r>
        <w:rPr>
          <w:b/>
        </w:rPr>
        <w:t xml:space="preserve">ạy </w:t>
      </w:r>
      <w:r>
        <w:rPr>
          <w:b/>
        </w:rPr>
        <w:t xml:space="preserve">cho </w:t>
      </w:r>
      <w:r>
        <w:rPr>
          <w:b/>
        </w:rPr>
        <w:t xml:space="preserve">người </w:t>
      </w:r>
      <w:r>
        <w:rPr>
          <w:b/>
        </w:rPr>
        <w:t xml:space="preserve">học </w:t>
      </w:r>
      <w:r>
        <w:rPr>
          <w:b/>
        </w:rPr>
        <w:t xml:space="preserve">chữ); </w:t>
      </w:r>
      <w:r>
        <w:rPr>
          <w:b/>
        </w:rPr>
        <w:t xml:space="preserve">chỉ </w:t>
      </w:r>
      <w:r>
        <w:rPr>
          <w:b/>
        </w:rPr>
        <w:t xml:space="preserve">những </w:t>
      </w:r>
      <w:r>
        <w:rPr>
          <w:b/>
        </w:rPr>
        <w:t xml:space="preserve">bài </w:t>
      </w:r>
      <w:r>
        <w:br/>
      </w:r>
      <w:r>
        <w:rPr>
          <w:b/>
        </w:rPr>
        <w:t xml:space="preserve">ọục </w:t>
      </w:r>
      <w:r>
        <w:rPr>
          <w:b/>
        </w:rPr>
        <w:t xml:space="preserve">chữ </w:t>
      </w:r>
      <w:r>
        <w:rPr>
          <w:b/>
        </w:rPr>
        <w:t xml:space="preserve">quốc </w:t>
      </w:r>
      <w:r>
        <w:rPr>
          <w:b/>
        </w:rPr>
        <w:t xml:space="preserve">ngữ </w:t>
      </w:r>
      <w:r>
        <w:rPr>
          <w:b/>
        </w:rPr>
        <w:t xml:space="preserve">đầu </w:t>
      </w:r>
      <w:r>
        <w:rPr>
          <w:b/>
        </w:rPr>
        <w:t xml:space="preserve">tiên. </w:t>
      </w:r>
      <w:r>
        <w:t xml:space="preserve">Học </w:t>
      </w:r>
      <w:r>
        <w:rPr>
          <w:i/>
        </w:rPr>
        <w:t xml:space="preserve">¡ </w:t>
      </w:r>
      <w:r>
        <w:rPr>
          <w:i/>
        </w:rPr>
        <w:t xml:space="preserve">tờ. </w:t>
      </w:r>
      <w:r>
        <w:rPr>
          <w:i/>
        </w:rPr>
        <w:t xml:space="preserve">Lớp </w:t>
      </w:r>
      <w:r>
        <w:t xml:space="preserve">¡ </w:t>
      </w:r>
      <w:r>
        <w:br/>
      </w:r>
      <w:r>
        <w:rPr>
          <w:b/>
        </w:rPr>
        <w:t xml:space="preserve">.lI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hiểu </w:t>
      </w:r>
      <w:r>
        <w:t xml:space="preserve">biết </w:t>
      </w:r>
      <w:r>
        <w:rPr>
          <w:i/>
        </w:rPr>
        <w:t xml:space="preserve">thấp, </w:t>
      </w:r>
      <w:r>
        <w:br/>
      </w:r>
      <w:r>
        <w:rPr>
          <w:b/>
        </w:rPr>
        <w:t xml:space="preserve">) </w:t>
      </w:r>
      <w:r>
        <w:rPr>
          <w:b/>
        </w:rPr>
        <w:t xml:space="preserve">thể </w:t>
      </w:r>
      <w:r>
        <w:rPr>
          <w:b/>
        </w:rPr>
        <w:t xml:space="preserve">nói </w:t>
      </w:r>
      <w:r>
        <w:rPr>
          <w:b/>
        </w:rPr>
        <w:t xml:space="preserve">là </w:t>
      </w:r>
      <w:r>
        <w:rPr>
          <w:b/>
        </w:rPr>
        <w:t xml:space="preserve">chưa </w:t>
      </w:r>
      <w:r>
        <w:rPr>
          <w:b/>
        </w:rPr>
        <w:t xml:space="preserve">biết </w:t>
      </w:r>
      <w:r>
        <w:rPr>
          <w:b/>
        </w:rPr>
        <w:t xml:space="preserve">gì. </w:t>
      </w:r>
      <w:r>
        <w:rPr>
          <w:i/>
        </w:rPr>
        <w:t xml:space="preserve">Văn </w:t>
      </w:r>
      <w:r>
        <w:rPr>
          <w:i/>
        </w:rPr>
        <w:t xml:space="preserve">hoá </w:t>
      </w:r>
      <w:r>
        <w:t xml:space="preserve">¡ </w:t>
      </w:r>
      <w:r>
        <w:rPr>
          <w:i/>
        </w:rPr>
        <w:t xml:space="preserve">tờ. </w:t>
      </w:r>
      <w:r>
        <w:rPr>
          <w:i/>
        </w:rPr>
        <w:t xml:space="preserve">I </w:t>
      </w:r>
      <w:r>
        <w:rPr>
          <w:i/>
        </w:rPr>
        <w:t xml:space="preserve">tỜ </w:t>
      </w:r>
      <w:r>
        <w:br/>
      </w:r>
      <w:r>
        <w:rPr>
          <w:b/>
        </w:rPr>
        <w:t xml:space="preserve">"máy </w:t>
      </w:r>
      <w:r>
        <w:rPr>
          <w:b/>
        </w:rPr>
        <w:t xml:space="preserve">móc. </w:t>
      </w:r>
      <w:r>
        <w:br/>
      </w:r>
      <w:r>
        <w:rPr>
          <w:b/>
        </w:rPr>
        <w:t xml:space="preserve">lg. </w:t>
      </w:r>
      <w:r>
        <w:rPr>
          <w:b/>
        </w:rPr>
        <w:t xml:space="preserve">1 </w:t>
      </w:r>
      <w:r>
        <w:rPr>
          <w:b/>
        </w:rPr>
        <w:t xml:space="preserve">Ở </w:t>
      </w:r>
      <w:r>
        <w:rPr>
          <w:b/>
        </w:rPr>
        <w:t xml:space="preserve">nguyên </w:t>
      </w:r>
      <w:r>
        <w:rPr>
          <w:b/>
        </w:rPr>
        <w:t xml:space="preserve">tại </w:t>
      </w:r>
      <w:r>
        <w:rPr>
          <w:b/>
        </w:rPr>
        <w:t xml:space="preserve">chỗ, </w:t>
      </w:r>
      <w:r>
        <w:rPr>
          <w:b/>
        </w:rPr>
        <w:t xml:space="preserve">không </w:t>
      </w:r>
      <w:r>
        <w:rPr>
          <w:b/>
        </w:rPr>
        <w:t xml:space="preserve">hề </w:t>
      </w:r>
      <w:r>
        <w:rPr>
          <w:b/>
        </w:rPr>
        <w:t xml:space="preserve">chuyển </w:t>
      </w:r>
      <w:r>
        <w:br/>
      </w:r>
      <w:r>
        <w:rPr>
          <w:b/>
        </w:rPr>
        <w:t xml:space="preserve">)ng, </w:t>
      </w:r>
      <w:r>
        <w:rPr>
          <w:b/>
        </w:rPr>
        <w:t xml:space="preserve">mặc </w:t>
      </w:r>
      <w:r>
        <w:rPr>
          <w:b/>
        </w:rPr>
        <w:t xml:space="preserve">dù </w:t>
      </w:r>
      <w:r>
        <w:rPr>
          <w:b/>
        </w:rPr>
        <w:t xml:space="preserve">bị </w:t>
      </w:r>
      <w:r>
        <w:rPr>
          <w:b/>
        </w:rPr>
        <w:t xml:space="preserve">đẩy </w:t>
      </w:r>
      <w:r>
        <w:rPr>
          <w:b/>
        </w:rPr>
        <w:t xml:space="preserve">hoặc </w:t>
      </w:r>
      <w:r>
        <w:rPr>
          <w:b/>
        </w:rPr>
        <w:t xml:space="preserve">kéo </w:t>
      </w:r>
      <w:r>
        <w:rPr>
          <w:b/>
        </w:rPr>
        <w:t xml:space="preserve">mạnh. </w:t>
      </w:r>
      <w:r>
        <w:t xml:space="preserve">Cỗ </w:t>
      </w:r>
      <w:r>
        <w:br/>
      </w:r>
      <w:r>
        <w:rPr>
          <w:b/>
        </w:rPr>
        <w:t xml:space="preserve">' </w:t>
      </w:r>
      <w:r>
        <w:rPr>
          <w:b/>
        </w:rPr>
        <w:t xml:space="preserve">cứ </w:t>
      </w:r>
      <w:r>
        <w:rPr>
          <w:b/>
        </w:rPr>
        <w:t xml:space="preserve">ì </w:t>
      </w:r>
      <w:r>
        <w:rPr>
          <w:b/>
        </w:rPr>
        <w:t xml:space="preserve">ra, </w:t>
      </w:r>
      <w:r>
        <w:rPr>
          <w:b/>
        </w:rPr>
        <w:t xml:space="preserve">không </w:t>
      </w:r>
      <w:r>
        <w:rPr>
          <w:b/>
        </w:rPr>
        <w:t xml:space="preserve">nhúc </w:t>
      </w:r>
      <w:r>
        <w:rPr>
          <w:b/>
        </w:rPr>
        <w:t xml:space="preserve">nhích. </w:t>
      </w:r>
      <w:r>
        <w:rPr>
          <w:b/>
        </w:rPr>
        <w:t xml:space="preserve">2 </w:t>
      </w:r>
      <w:r>
        <w:t xml:space="preserve">Giữ </w:t>
      </w:r>
      <w:r>
        <w:br/>
      </w:r>
      <w:r>
        <w:rPr>
          <w:b/>
        </w:rPr>
        <w:t xml:space="preserve">:muyên </w:t>
      </w:r>
      <w:r>
        <w:rPr>
          <w:b/>
        </w:rPr>
        <w:t xml:space="preserve">trạng </w:t>
      </w:r>
      <w:r>
        <w:rPr>
          <w:b/>
        </w:rPr>
        <w:t xml:space="preserve">thái, </w:t>
      </w:r>
      <w:r>
        <w:rPr>
          <w:b/>
        </w:rPr>
        <w:t xml:space="preserve">thái </w:t>
      </w:r>
      <w:r>
        <w:rPr>
          <w:b/>
        </w:rPr>
        <w:t xml:space="preserve">độ, </w:t>
      </w:r>
      <w:r>
        <w:rPr>
          <w:b/>
        </w:rPr>
        <w:t xml:space="preserve">không </w:t>
      </w:r>
      <w:r>
        <w:rPr>
          <w:b/>
        </w:rPr>
        <w:t xml:space="preserve">hề </w:t>
      </w:r>
      <w:r>
        <w:rPr>
          <w:b/>
        </w:rPr>
        <w:t xml:space="preserve">thay </w:t>
      </w:r>
      <w:r>
        <w:br/>
      </w:r>
      <w:r>
        <w:rPr>
          <w:b/>
        </w:rPr>
        <w:t xml:space="preserve">i, </w:t>
      </w:r>
      <w:r>
        <w:rPr>
          <w:b/>
        </w:rPr>
        <w:t xml:space="preserve">bất </w:t>
      </w:r>
      <w:r>
        <w:rPr>
          <w:b/>
        </w:rPr>
        <w:t xml:space="preserve">kế </w:t>
      </w:r>
      <w:r>
        <w:rPr>
          <w:b/>
        </w:rPr>
        <w:t xml:space="preserve">tác </w:t>
      </w:r>
      <w:r>
        <w:rPr>
          <w:b/>
        </w:rPr>
        <w:t xml:space="preserve">động </w:t>
      </w:r>
      <w:r>
        <w:rPr>
          <w:b/>
        </w:rPr>
        <w:t xml:space="preserve">mạnh </w:t>
      </w:r>
      <w:r>
        <w:rPr>
          <w:b/>
        </w:rPr>
        <w:t xml:space="preserve">từ </w:t>
      </w:r>
      <w:r>
        <w:rPr>
          <w:b/>
        </w:rPr>
        <w:t xml:space="preserve">bên </w:t>
      </w:r>
      <w:r>
        <w:rPr>
          <w:b/>
        </w:rPr>
        <w:t xml:space="preserve">ngoài.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đâu </w:t>
      </w:r>
      <w:r>
        <w:rPr>
          <w:b/>
        </w:rPr>
        <w:t xml:space="preserve">thì </w:t>
      </w:r>
      <w:r>
        <w:rPr>
          <w:b/>
        </w:rPr>
        <w:t xml:space="preserve">đi, </w:t>
      </w:r>
      <w:r>
        <w:rPr>
          <w:b/>
        </w:rPr>
        <w:t xml:space="preserve">nó </w:t>
      </w:r>
      <w:r>
        <w:rPr>
          <w:b/>
        </w:rPr>
        <w:t xml:space="preserve">cứ </w:t>
      </w:r>
      <w:r>
        <w:rPr>
          <w:b/>
        </w:rPr>
        <w:t xml:space="preserve">nằm </w:t>
      </w:r>
      <w:r>
        <w:rPr>
          <w:b/>
        </w:rPr>
        <w:t xml:space="preserve">ì </w:t>
      </w:r>
      <w:r>
        <w:rPr>
          <w:b/>
        </w:rPr>
        <w:t xml:space="preserve">ở </w:t>
      </w:r>
      <w:r>
        <w:rPr>
          <w:b/>
        </w:rPr>
        <w:t xml:space="preserve">nhà. </w:t>
      </w:r>
      <w:r>
        <w:rPr>
          <w:i/>
        </w:rPr>
        <w:t xml:space="preserve">Èra </w:t>
      </w:r>
      <w:r>
        <w:br/>
      </w:r>
      <w:r>
        <w:rPr>
          <w:b/>
        </w:rPr>
        <w:t xml:space="preserve">ông </w:t>
      </w:r>
      <w:r>
        <w:rPr>
          <w:b/>
        </w:rPr>
        <w:t xml:space="preserve">chịu </w:t>
      </w:r>
      <w:r>
        <w:rPr>
          <w:b/>
        </w:rPr>
        <w:t xml:space="preserve">trả </w:t>
      </w:r>
      <w:r>
        <w:rPr>
          <w:b/>
        </w:rPr>
        <w:t xml:space="preserve">nợ. </w:t>
      </w:r>
      <w:r>
        <w:rPr>
          <w:i/>
        </w:rPr>
        <w:t xml:space="preserve">Sức </w:t>
      </w:r>
      <w:r>
        <w:t xml:space="preserve">ì. </w:t>
      </w:r>
      <w:r>
        <w:br/>
      </w:r>
      <w:r>
        <w:rPr>
          <w:b/>
        </w:rPr>
        <w:t xml:space="preserve">Ì </w:t>
      </w:r>
      <w:r>
        <w:rPr>
          <w:b/>
        </w:rPr>
        <w:t xml:space="preserve">oạp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nước </w:t>
      </w:r>
      <w:r>
        <w:t xml:space="preserve">đập </w:t>
      </w:r>
      <w:r>
        <w:t xml:space="preserve">mạnh </w:t>
      </w:r>
      <w:r>
        <w:t xml:space="preserve">và </w:t>
      </w:r>
      <w:r>
        <w:t xml:space="preserve">liên </w:t>
      </w:r>
      <w:r>
        <w:t xml:space="preserve">tiếp </w:t>
      </w:r>
      <w:r>
        <w:t xml:space="preserve">vào </w:t>
      </w:r>
      <w:r>
        <w:t xml:space="preserve">vật </w:t>
      </w:r>
      <w:r>
        <w:t xml:space="preserve">cứng, </w:t>
      </w:r>
      <w:r>
        <w:t xml:space="preserve">to </w:t>
      </w:r>
      <w:r>
        <w:t xml:space="preserve">nhỏ </w:t>
      </w:r>
      <w:r>
        <w:t xml:space="preserve">không </w:t>
      </w:r>
      <w:r>
        <w:t xml:space="preserve">đều. </w:t>
      </w:r>
      <w:r>
        <w:rPr>
          <w:i/>
        </w:rPr>
        <w:t xml:space="preserve">Sóng </w:t>
      </w:r>
      <w:r>
        <w:t xml:space="preserve">uỗ </w:t>
      </w:r>
      <w:r>
        <w:t xml:space="preserve">ì </w:t>
      </w:r>
      <w:r>
        <w:rPr>
          <w:i/>
        </w:rPr>
        <w:t xml:space="preserve">oạp </w:t>
      </w:r>
      <w:r>
        <w:rPr>
          <w:i/>
        </w:rPr>
        <w:t xml:space="preserve">uào </w:t>
      </w:r>
      <w:r>
        <w:rPr>
          <w:i/>
        </w:rPr>
        <w:t xml:space="preserve">vách </w:t>
      </w:r>
      <w:r>
        <w:rPr>
          <w:i/>
        </w:rPr>
        <w:t xml:space="preserve">đá. </w:t>
      </w:r>
      <w:r>
        <w:t xml:space="preserve">Chiếc </w:t>
      </w:r>
      <w:r>
        <w:rPr>
          <w:i/>
        </w:rPr>
        <w:t xml:space="preserve">phà </w:t>
      </w:r>
      <w:r>
        <w:rPr>
          <w:i/>
        </w:rPr>
        <w:t xml:space="preserve">Ì </w:t>
      </w:r>
      <w:r>
        <w:rPr>
          <w:i/>
        </w:rPr>
        <w:t xml:space="preserve">0gÐ </w:t>
      </w:r>
      <w:r>
        <w:t xml:space="preserve">qua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Ì </w:t>
      </w:r>
      <w:r>
        <w:rPr>
          <w:b/>
        </w:rPr>
        <w:t xml:space="preserve">xèo </w:t>
      </w:r>
      <w:r>
        <w:rPr>
          <w:i/>
        </w:rPr>
        <w:t xml:space="preserve">động từ </w:t>
      </w:r>
      <w:r>
        <w:t xml:space="preserve">Xì </w:t>
      </w:r>
      <w:r>
        <w:t xml:space="preserve">xèo, </w:t>
      </w:r>
      <w:r>
        <w:t xml:space="preserve">Í </w:t>
      </w:r>
      <w:r>
        <w:t xml:space="preserve">eo.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ì </w:t>
      </w:r>
      <w:r>
        <w:rPr>
          <w:i/>
        </w:rPr>
        <w:t xml:space="preserve">xèo </w:t>
      </w:r>
      <w:r>
        <w:rPr>
          <w:i/>
        </w:rPr>
        <w:t xml:space="preserve">của </w:t>
      </w:r>
      <w:r>
        <w:rPr>
          <w:i/>
        </w:rPr>
        <w:t xml:space="preserve">dư </w:t>
      </w:r>
      <w:r>
        <w:rPr>
          <w:i/>
        </w:rPr>
        <w:t xml:space="preserve">luận. </w:t>
      </w:r>
      <w:r>
        <w:rPr>
          <w:i/>
        </w:rPr>
        <w:t xml:space="preserve">Làng </w:t>
      </w:r>
      <w:r>
        <w:rPr>
          <w:i/>
        </w:rPr>
        <w:t xml:space="preserve">xóm </w:t>
      </w:r>
      <w:r>
        <w:rPr>
          <w:i/>
        </w:rPr>
        <w:t xml:space="preserve">ì </w:t>
      </w:r>
      <w:r>
        <w:rPr>
          <w:i/>
        </w:rPr>
        <w:t xml:space="preserve">xèo, </w:t>
      </w:r>
      <w:r>
        <w:rPr>
          <w:i/>
        </w:rPr>
        <w:t xml:space="preserve">chê </w:t>
      </w:r>
      <w:r>
        <w:rPr>
          <w:i/>
        </w:rPr>
        <w:t xml:space="preserve">bai. </w:t>
      </w:r>
      <w:r>
        <w:br/>
      </w:r>
      <w:r>
        <w:rPr>
          <w:b/>
        </w:rPr>
        <w:t xml:space="preserve">ỉd. </w:t>
      </w:r>
      <w:r>
        <w:t xml:space="preserve">(khẩu ngữ). </w:t>
      </w:r>
      <w:r>
        <w:t xml:space="preserve">Lợn </w:t>
      </w:r>
      <w:r>
        <w:t xml:space="preserve">Ï </w:t>
      </w:r>
      <w:r>
        <w:t xml:space="preserve">(nói </w:t>
      </w:r>
      <w:r>
        <w:t xml:space="preserve">tắt). </w:t>
      </w:r>
      <w:r>
        <w:rPr>
          <w:i/>
        </w:rPr>
        <w:t xml:space="preserve">Nuôi </w:t>
      </w:r>
      <w:r>
        <w:rPr>
          <w:i/>
        </w:rPr>
        <w:t xml:space="preserve">mấy </w:t>
      </w:r>
      <w:r>
        <w:rPr>
          <w:i/>
        </w:rPr>
        <w:t xml:space="preserve">con </w:t>
      </w:r>
      <w:r>
        <w:t xml:space="preserve">ỉ. </w:t>
      </w:r>
      <w:r>
        <w:br/>
      </w:r>
      <w:r>
        <w:rPr>
          <w:b/>
        </w:rPr>
        <w:t xml:space="preserve">Ï </w:t>
      </w:r>
      <w:r>
        <w:rPr>
          <w:b/>
        </w:rPr>
        <w:t xml:space="preserve">eo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nhỏ </w:t>
      </w:r>
      <w:r>
        <w:t xml:space="preserve">và </w:t>
      </w:r>
      <w:r>
        <w:t xml:space="preserve">kéo </w:t>
      </w:r>
      <w:r>
        <w:t xml:space="preserve">dài,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Tiếng </w:t>
      </w:r>
      <w:r>
        <w:rPr>
          <w:i/>
        </w:rPr>
        <w:t xml:space="preserve">khóc </w:t>
      </w:r>
      <w:r>
        <w:rPr>
          <w:i/>
        </w:rPr>
        <w:t xml:space="preserve">eo.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vừa </w:t>
      </w:r>
      <w:r>
        <w:t xml:space="preserve">ý, </w:t>
      </w:r>
      <w:r>
        <w:t xml:space="preserve">trách </w:t>
      </w:r>
      <w:r>
        <w:t xml:space="preserve">móc </w:t>
      </w:r>
      <w:r>
        <w:t xml:space="preserve">bằng </w:t>
      </w:r>
      <w:r>
        <w:t xml:space="preserve">cách </w:t>
      </w:r>
      <w:r>
        <w:t xml:space="preserve">nói </w:t>
      </w:r>
      <w:r>
        <w:t xml:space="preserve">đi </w:t>
      </w:r>
      <w:r>
        <w:t xml:space="preserve">nói </w:t>
      </w:r>
      <w:r>
        <w:t xml:space="preserve">lại </w:t>
      </w:r>
      <w:r>
        <w:t xml:space="preserve">nhiều </w:t>
      </w:r>
      <w:r>
        <w:t xml:space="preserve">lời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chịu. </w:t>
      </w:r>
      <w:r>
        <w:rPr>
          <w:i/>
        </w:rPr>
        <w:t xml:space="preserve">Lời </w:t>
      </w:r>
      <w:r>
        <w:t xml:space="preserve">eo </w:t>
      </w:r>
      <w:r>
        <w:rPr>
          <w:i/>
        </w:rPr>
        <w:t xml:space="preserve">oán </w:t>
      </w:r>
      <w:r>
        <w:rPr>
          <w:i/>
        </w:rPr>
        <w:t xml:space="preserve">trách. </w:t>
      </w:r>
      <w:r>
        <w:t xml:space="preserve">Bà </w:t>
      </w:r>
      <w:r>
        <w:t xml:space="preserve">ta </w:t>
      </w:r>
      <w:r>
        <w:t xml:space="preserve">cứ </w:t>
      </w:r>
      <w:r>
        <w:t xml:space="preserve">ỉ </w:t>
      </w:r>
      <w:r>
        <w:rPr>
          <w:i/>
        </w:rPr>
        <w:t xml:space="preserve">eo </w:t>
      </w:r>
      <w:r>
        <w:rPr>
          <w:i/>
        </w:rPr>
        <w:t xml:space="preserve">chồng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íafớit.x </w:t>
      </w:r>
      <w:r>
        <w:rPr>
          <w:b/>
        </w:rPr>
        <w:t xml:space="preserve">íới </w:t>
      </w:r>
      <w:r>
        <w:t xml:space="preserve">(láy). </w:t>
      </w:r>
      <w:r>
        <w:br/>
      </w:r>
      <w:r>
        <w:rPr>
          <w:b/>
        </w:rPr>
        <w:t xml:space="preserve">í </w:t>
      </w:r>
      <w:r>
        <w:rPr>
          <w:b/>
        </w:rPr>
        <w:t xml:space="preserve">oẳng </w:t>
      </w:r>
      <w:r>
        <w:rPr>
          <w:b/>
        </w:rPr>
        <w:t xml:space="preserve">t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chó </w:t>
      </w:r>
      <w:r>
        <w:t xml:space="preserve">kêu </w:t>
      </w:r>
      <w:r>
        <w:t xml:space="preserve">không </w:t>
      </w:r>
      <w:r>
        <w:t xml:space="preserve">đều, </w:t>
      </w:r>
      <w:r>
        <w:t xml:space="preserve">nhưng </w:t>
      </w:r>
      <w:r>
        <w:t xml:space="preserve">liên </w:t>
      </w:r>
      <w:r>
        <w:t xml:space="preserve">tiếp.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