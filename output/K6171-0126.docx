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chủ </w:t>
      </w:r>
      <w:r>
        <w:rPr>
          <w:b/>
        </w:rPr>
        <w:t xml:space="preserve">tịch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làm </w:t>
      </w:r>
      <w:r>
        <w:t xml:space="preserve">việc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hội </w:t>
      </w:r>
      <w:r>
        <w:t xml:space="preserve">đồng. </w:t>
      </w:r>
      <w:r>
        <w:t xml:space="preserve">Chủ </w:t>
      </w:r>
      <w:r>
        <w:rPr>
          <w:i/>
        </w:rPr>
        <w:t xml:space="preserve">tịch </w:t>
      </w:r>
      <w:r>
        <w:rPr>
          <w:i/>
        </w:rPr>
        <w:t xml:space="preserve">quốc </w:t>
      </w:r>
      <w:r>
        <w:rPr>
          <w:i/>
        </w:rPr>
        <w:t xml:space="preserve">hội. </w:t>
      </w:r>
      <w:r>
        <w:rPr>
          <w:i/>
        </w:rPr>
        <w:t xml:space="preserve">Chủ </w:t>
      </w:r>
      <w:r>
        <w:t xml:space="preserve">tịch </w:t>
      </w:r>
      <w:r>
        <w:rPr>
          <w:i/>
        </w:rPr>
        <w:t xml:space="preserve">uỷ </w:t>
      </w:r>
      <w:r>
        <w:rPr>
          <w:i/>
        </w:rPr>
        <w:t xml:space="preserve">ban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rPr>
          <w:b/>
        </w:rPr>
        <w:t xml:space="preserve">2 </w:t>
      </w:r>
      <w:r>
        <w:t xml:space="preserve">cũng nói </w:t>
      </w:r>
      <w:r>
        <w:t xml:space="preserve">Chủ </w:t>
      </w:r>
      <w:r>
        <w:t xml:space="preserve">tịch </w:t>
      </w:r>
      <w:r>
        <w:t xml:space="preserve">nước.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cộng </w:t>
      </w:r>
      <w:r>
        <w:t xml:space="preserve">hoà </w:t>
      </w:r>
      <w:r>
        <w:t xml:space="preserve">dân </w:t>
      </w:r>
      <w:r>
        <w:t xml:space="preserve">chủ. </w:t>
      </w:r>
      <w:r>
        <w:rPr>
          <w:b/>
        </w:rPr>
        <w:t xml:space="preserve">3 </w:t>
      </w:r>
      <w:r>
        <w:t xml:space="preserve">Người </w:t>
      </w:r>
      <w:r>
        <w:t xml:space="preserve">điều </w:t>
      </w:r>
      <w:r>
        <w:t xml:space="preserve">khiến </w:t>
      </w:r>
      <w:r>
        <w:t xml:space="preserve">một </w:t>
      </w:r>
      <w:r>
        <w:t xml:space="preserve">cuộc </w:t>
      </w:r>
      <w:r>
        <w:t xml:space="preserve">họp; </w:t>
      </w:r>
      <w:r>
        <w:t xml:space="preserve">chủ </w:t>
      </w:r>
      <w:r>
        <w:t xml:space="preserve">toạ.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tịch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cũng nói </w:t>
      </w:r>
      <w:r>
        <w:t xml:space="preserve">đoàn </w:t>
      </w:r>
      <w:r>
        <w:t xml:space="preserve">chủ </w:t>
      </w:r>
      <w:r>
        <w:t xml:space="preserve">tịch.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cơ </w:t>
      </w:r>
      <w:r>
        <w:t xml:space="preserve">quan </w:t>
      </w:r>
      <w:r>
        <w:t xml:space="preserve">thường </w:t>
      </w:r>
      <w:r>
        <w:t xml:space="preserve">vụ </w:t>
      </w:r>
      <w:r>
        <w:t xml:space="preserve">hay </w:t>
      </w:r>
      <w:r>
        <w:t xml:space="preserve">cơ </w:t>
      </w:r>
      <w:r>
        <w:t xml:space="preserve">quan </w:t>
      </w:r>
      <w:r>
        <w:t xml:space="preserve">dân </w:t>
      </w:r>
      <w:r>
        <w:t xml:space="preserve">cử </w:t>
      </w:r>
      <w:r>
        <w:t xml:space="preserve">lãnh </w:t>
      </w:r>
      <w:r>
        <w:t xml:space="preserve">đạo </w:t>
      </w:r>
      <w:r>
        <w:t xml:space="preserve">công </w:t>
      </w:r>
      <w:r>
        <w:t xml:space="preserve">tác </w:t>
      </w:r>
      <w:r>
        <w:t xml:space="preserve">giữa </w:t>
      </w:r>
      <w:r>
        <w:t xml:space="preserve">hai </w:t>
      </w:r>
      <w:r>
        <w:t xml:space="preserve">kì </w:t>
      </w:r>
      <w:r>
        <w:t xml:space="preserve">đại </w:t>
      </w:r>
      <w:r>
        <w:t xml:space="preserve">hội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quan, </w:t>
      </w:r>
      <w:r>
        <w:t xml:space="preserve">đoàn </w:t>
      </w:r>
      <w:r>
        <w:t xml:space="preserve">thể. </w:t>
      </w:r>
      <w:r>
        <w:rPr>
          <w:b/>
        </w:rPr>
        <w:t xml:space="preserve">2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ra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hội </w:t>
      </w:r>
      <w:r>
        <w:t xml:space="preserve">nghị </w:t>
      </w:r>
      <w:r>
        <w:t xml:space="preserve">lớn </w:t>
      </w:r>
      <w:r>
        <w:t xml:space="preserve">hoặc </w:t>
      </w:r>
      <w:r>
        <w:t xml:space="preserve">chủ </w:t>
      </w:r>
      <w:r>
        <w:t xml:space="preserve">trì </w:t>
      </w:r>
      <w:r>
        <w:t xml:space="preserve">một </w:t>
      </w:r>
      <w:r>
        <w:t xml:space="preserve">buổi </w:t>
      </w:r>
      <w:r>
        <w:t xml:space="preserve">lễ </w:t>
      </w:r>
      <w:r>
        <w:t xml:space="preserve">lớn. </w:t>
      </w:r>
      <w:r>
        <w:t xml:space="preserve">Chủ </w:t>
      </w:r>
      <w:r>
        <w:t xml:space="preserve">tịch </w:t>
      </w:r>
      <w:r>
        <w:rPr>
          <w:i/>
        </w:rPr>
        <w:t xml:space="preserve">đoàn </w:t>
      </w:r>
      <w:r>
        <w:rPr>
          <w:i/>
        </w:rPr>
        <w:t xml:space="preserve">đại </w:t>
      </w:r>
      <w:r>
        <w:rPr>
          <w:i/>
        </w:rPr>
        <w:t xml:space="preserve">hội.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toạ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Điều </w:t>
      </w:r>
      <w:r>
        <w:t xml:space="preserve">khiển </w:t>
      </w:r>
      <w:r>
        <w:t xml:space="preserve">cuộc </w:t>
      </w:r>
      <w:r>
        <w:t xml:space="preserve">họp. </w:t>
      </w:r>
      <w:r>
        <w:t xml:space="preserve">Ông </w:t>
      </w:r>
      <w:r>
        <w:t xml:space="preserve">A </w:t>
      </w:r>
      <w:r>
        <w:t xml:space="preserve">chủ </w:t>
      </w:r>
      <w:r>
        <w:t xml:space="preserve">toạ </w:t>
      </w:r>
      <w:r>
        <w:rPr>
          <w:i/>
        </w:rPr>
        <w:t xml:space="preserve">phiên </w:t>
      </w:r>
      <w:r>
        <w:rPr>
          <w:i/>
        </w:rPr>
        <w:t xml:space="preserve">họp. </w:t>
      </w:r>
      <w:r>
        <w:t xml:space="preserve">l\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chủ </w:t>
      </w:r>
      <w:r>
        <w:t xml:space="preserve">toạ </w:t>
      </w:r>
      <w:r>
        <w:t xml:space="preserve">điều </w:t>
      </w:r>
      <w:r>
        <w:t xml:space="preserve">khiển </w:t>
      </w:r>
      <w:r>
        <w:t xml:space="preserve">cuộc </w:t>
      </w:r>
      <w:r>
        <w:t xml:space="preserve">họp. </w:t>
      </w:r>
      <w:r>
        <w:t xml:space="preserve">Cử </w:t>
      </w:r>
      <w:r>
        <w:t xml:space="preserve">chú </w:t>
      </w:r>
      <w:r>
        <w:rPr>
          <w:i/>
        </w:rPr>
        <w:t xml:space="preserve">toq.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trì </w:t>
      </w:r>
      <w:r>
        <w:rPr>
          <w:i/>
        </w:rPr>
        <w:t xml:space="preserve">động từ </w:t>
      </w:r>
      <w:r>
        <w:t xml:space="preserve">Chịu </w:t>
      </w:r>
      <w:r>
        <w:t xml:space="preserve">trách </w:t>
      </w:r>
      <w:r>
        <w:t xml:space="preserve">nhiệm </w:t>
      </w:r>
      <w:r>
        <w:t xml:space="preserve">chính, </w:t>
      </w:r>
      <w:r>
        <w:t xml:space="preserve">điều </w:t>
      </w:r>
      <w:r>
        <w:t xml:space="preserve">khiển. </w:t>
      </w:r>
      <w:r>
        <w:t xml:space="preserve">Người </w:t>
      </w:r>
      <w:r>
        <w:t xml:space="preserve">chủ </w:t>
      </w:r>
      <w:r>
        <w:t xml:space="preserve">trì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t xml:space="preserve">Cuộc </w:t>
      </w:r>
      <w:r>
        <w:rPr>
          <w:i/>
        </w:rPr>
        <w:t xml:space="preserve">họp </w:t>
      </w:r>
      <w:r>
        <w:rPr>
          <w:i/>
        </w:rPr>
        <w:t xml:space="preserve">do </w:t>
      </w:r>
      <w:r>
        <w:rPr>
          <w:i/>
        </w:rPr>
        <w:t xml:space="preserve">giám </w:t>
      </w:r>
      <w:r>
        <w:rPr>
          <w:i/>
        </w:rPr>
        <w:t xml:space="preserve">đốc </w:t>
      </w:r>
      <w:r>
        <w:rPr>
          <w:i/>
        </w:rPr>
        <w:t xml:space="preserve">nhà </w:t>
      </w:r>
      <w:r>
        <w:rPr>
          <w:i/>
        </w:rPr>
        <w:t xml:space="preserve">máy </w:t>
      </w:r>
      <w:r>
        <w:rPr>
          <w:i/>
        </w:rPr>
        <w:t xml:space="preserve">chủ </w:t>
      </w:r>
      <w:r>
        <w:rPr>
          <w:i/>
        </w:rPr>
        <w:t xml:space="preserve">trì.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chủ </w:t>
      </w:r>
      <w:r>
        <w:t xml:space="preserve">yếu </w:t>
      </w:r>
      <w:r>
        <w:t xml:space="preserve">trong </w:t>
      </w:r>
      <w:r>
        <w:t xml:space="preserve">việc </w:t>
      </w:r>
      <w:r>
        <w:t xml:space="preserve">chữa </w:t>
      </w:r>
      <w:r>
        <w:t xml:space="preserve">một </w:t>
      </w:r>
      <w:r>
        <w:t xml:space="preserve">bệnh </w:t>
      </w:r>
      <w:r>
        <w:t xml:space="preserve">gì. </w:t>
      </w:r>
      <w:r>
        <w:rPr>
          <w:i/>
        </w:rPr>
        <w:t xml:space="preserve">Thuốc </w:t>
      </w:r>
      <w:r>
        <w:rPr>
          <w:i/>
        </w:rPr>
        <w:t xml:space="preserve">này </w:t>
      </w:r>
      <w:r>
        <w:t xml:space="preserve">chủ </w:t>
      </w:r>
      <w:r>
        <w:rPr>
          <w:i/>
        </w:rPr>
        <w:t xml:space="preserve">trị </w:t>
      </w:r>
      <w:r>
        <w:rPr>
          <w:i/>
        </w:rPr>
        <w:t xml:space="preserve">bệnh </w:t>
      </w:r>
      <w:r>
        <w:rPr>
          <w:i/>
        </w:rPr>
        <w:t xml:space="preserve">lao.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trương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định, </w:t>
      </w:r>
      <w:r>
        <w:t xml:space="preserve">có </w:t>
      </w:r>
      <w:r>
        <w:t xml:space="preserve">quyết </w:t>
      </w:r>
      <w:r>
        <w:t xml:space="preserve">định </w:t>
      </w:r>
      <w:r>
        <w:t xml:space="preserve">về </w:t>
      </w:r>
      <w:r>
        <w:t xml:space="preserve">phương </w:t>
      </w:r>
      <w:r>
        <w:t xml:space="preserve">hướng </w:t>
      </w:r>
      <w:r>
        <w:t xml:space="preserve">hành </w:t>
      </w:r>
      <w:r>
        <w:t xml:space="preserve">động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chung). </w:t>
      </w:r>
      <w:r>
        <w:t xml:space="preserve">Chủ </w:t>
      </w:r>
      <w:r>
        <w:rPr>
          <w:i/>
        </w:rPr>
        <w:t xml:space="preserve">trương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chăn </w:t>
      </w:r>
      <w:r>
        <w:t xml:space="preserve">nuôi. </w:t>
      </w:r>
      <w:r>
        <w:t xml:space="preserve">ll </w:t>
      </w:r>
      <w:r>
        <w:t xml:space="preserve">danh từ </w:t>
      </w:r>
      <w:r>
        <w:t xml:space="preserve">ý </w:t>
      </w:r>
      <w:r>
        <w:t xml:space="preserve">định, </w:t>
      </w:r>
      <w:r>
        <w:t xml:space="preserve">quyết </w:t>
      </w:r>
      <w:r>
        <w:t xml:space="preserve">định </w:t>
      </w:r>
      <w:r>
        <w:t xml:space="preserve">về </w:t>
      </w:r>
      <w:r>
        <w:t xml:space="preserve">phương </w:t>
      </w:r>
      <w:r>
        <w:t xml:space="preserve">hướng </w:t>
      </w:r>
      <w:r>
        <w:t xml:space="preserve">hành </w:t>
      </w:r>
      <w:r>
        <w:t xml:space="preserve">động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chung). </w:t>
      </w:r>
      <w:r>
        <w:t xml:space="preserve">Một </w:t>
      </w:r>
      <w:r>
        <w:rPr>
          <w:i/>
        </w:rPr>
        <w:t xml:space="preserve">chú </w:t>
      </w:r>
      <w:r>
        <w:rPr>
          <w:i/>
        </w:rPr>
        <w:t xml:space="preserve">trương </w:t>
      </w:r>
      <w:r>
        <w:t xml:space="preserve">sáng </w:t>
      </w:r>
      <w:r>
        <w:rPr>
          <w:i/>
        </w:rPr>
        <w:t xml:space="preserve">suốt. </w:t>
      </w:r>
      <w:r>
        <w:rPr>
          <w:i/>
        </w:rPr>
        <w:t xml:space="preserve">Thực </w:t>
      </w:r>
      <w:r>
        <w:t xml:space="preserve">hiện </w:t>
      </w:r>
      <w:r>
        <w:t xml:space="preserve">chủ </w:t>
      </w:r>
      <w:r>
        <w:rPr>
          <w:i/>
        </w:rPr>
        <w:t xml:space="preserve">trương.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x </w:t>
      </w:r>
      <w:r>
        <w:t xml:space="preserve">chú </w:t>
      </w:r>
      <w:r>
        <w:t xml:space="preserve">ngữ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(cũ).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đạo </w:t>
      </w:r>
      <w:r>
        <w:t xml:space="preserve">quân.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t xml:space="preserve">thủ </w:t>
      </w:r>
      <w:r>
        <w:rPr>
          <w:i/>
        </w:rPr>
        <w:t xml:space="preserve">xướng.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ý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Ý </w:t>
      </w:r>
      <w:r>
        <w:t xml:space="preserve">định </w:t>
      </w:r>
      <w:r>
        <w:t xml:space="preserve">chính, </w:t>
      </w:r>
      <w:r>
        <w:t xml:space="preserve">ý </w:t>
      </w:r>
      <w:r>
        <w:t xml:space="preserve">định </w:t>
      </w:r>
      <w:r>
        <w:t xml:space="preserve">có </w:t>
      </w:r>
      <w:r>
        <w:t xml:space="preserve">sẵn. </w:t>
      </w:r>
      <w:r>
        <w:t xml:space="preserve">Chủ </w:t>
      </w:r>
      <w:r>
        <w:t xml:space="preserve">ý </w:t>
      </w:r>
      <w:r>
        <w:t xml:space="preserve">của </w:t>
      </w:r>
      <w:r>
        <w:rPr>
          <w:i/>
        </w:rPr>
        <w:t xml:space="preserve">tác </w:t>
      </w:r>
      <w:r>
        <w:rPr>
          <w:i/>
        </w:rPr>
        <w:t xml:space="preserve">giả </w:t>
      </w:r>
      <w:r>
        <w:rPr>
          <w:i/>
        </w:rPr>
        <w:t xml:space="preserve">bài </w:t>
      </w:r>
      <w:r>
        <w:rPr>
          <w:i/>
        </w:rPr>
        <w:t xml:space="preserve">thơ. </w:t>
      </w:r>
      <w:r>
        <w:rPr>
          <w:i/>
        </w:rPr>
        <w:t xml:space="preserve">Đến </w:t>
      </w:r>
      <w:r>
        <w:rPr>
          <w:i/>
        </w:rPr>
        <w:t xml:space="preserve">chơi, </w:t>
      </w:r>
      <w:r>
        <w:t xml:space="preserve">nhưng </w:t>
      </w:r>
      <w:r>
        <w:t xml:space="preserve">chủ </w:t>
      </w:r>
      <w:r>
        <w:t xml:space="preserve">ý </w:t>
      </w:r>
      <w:r>
        <w:rPr>
          <w:i/>
        </w:rPr>
        <w:t xml:space="preserve">là </w:t>
      </w:r>
      <w:r>
        <w:rPr>
          <w:i/>
        </w:rPr>
        <w:t xml:space="preserve">để </w:t>
      </w:r>
      <w:r>
        <w:rPr>
          <w:i/>
        </w:rPr>
        <w:t xml:space="preserve">nhờ </w:t>
      </w:r>
      <w:r>
        <w:rPr>
          <w:i/>
        </w:rPr>
        <w:t xml:space="preserve">một </w:t>
      </w:r>
      <w:r>
        <w:t xml:space="preserve">uiệc. </w:t>
      </w:r>
      <w:r>
        <w:t xml:space="preserve">II </w:t>
      </w:r>
      <w:r>
        <w:t xml:space="preserve">động từ </w:t>
      </w:r>
      <w:r>
        <w:t xml:space="preserve">Có </w:t>
      </w:r>
      <w:r>
        <w:t xml:space="preserve">chủ </w:t>
      </w:r>
      <w:r>
        <w:t xml:space="preserve">ý, </w:t>
      </w:r>
      <w:r>
        <w:t xml:space="preserve">chủ </w:t>
      </w:r>
      <w:r>
        <w:t xml:space="preserve">tâm. </w:t>
      </w:r>
      <w:r>
        <w:t xml:space="preserve">Nó </w:t>
      </w:r>
      <w:r>
        <w:t xml:space="preserve">nói </w:t>
      </w:r>
      <w:r>
        <w:rPr>
          <w:i/>
        </w:rPr>
        <w:t xml:space="preserve">như </w:t>
      </w:r>
      <w:r>
        <w:rPr>
          <w:i/>
        </w:rPr>
        <w:t xml:space="preserve">uậy </w:t>
      </w:r>
      <w:r>
        <w:t xml:space="preserve">chủ </w:t>
      </w:r>
      <w:r>
        <w:t xml:space="preserve">ý </w:t>
      </w:r>
      <w:r>
        <w:rPr>
          <w:i/>
        </w:rPr>
        <w:t xml:space="preserve">để </w:t>
      </w:r>
      <w:r>
        <w:t xml:space="preserve">trêu </w:t>
      </w:r>
      <w:r>
        <w:rPr>
          <w:i/>
        </w:rPr>
        <w:t xml:space="preserve">tức </w:t>
      </w:r>
      <w:r>
        <w:t xml:space="preserve">anh. </w:t>
      </w:r>
      <w:r>
        <w:br/>
      </w:r>
      <w:r>
        <w:rPr>
          <w:b/>
        </w:rPr>
        <w:t xml:space="preserve">chủ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Quan </w:t>
      </w:r>
      <w:r>
        <w:t xml:space="preserve">trọng </w:t>
      </w:r>
      <w:r>
        <w:t xml:space="preserve">nhất </w:t>
      </w:r>
      <w:r>
        <w:t xml:space="preserve">và </w:t>
      </w:r>
      <w:r>
        <w:t xml:space="preserve">không </w:t>
      </w:r>
      <w:r>
        <w:t xml:space="preserve">thể </w:t>
      </w:r>
      <w:r>
        <w:t xml:space="preserve">thiếu </w:t>
      </w:r>
      <w:r>
        <w:t xml:space="preserve">được;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thứ </w:t>
      </w:r>
      <w:r>
        <w:t xml:space="preserve">yếu. </w:t>
      </w:r>
      <w:r>
        <w:t xml:space="preserve">Những </w:t>
      </w:r>
      <w:r>
        <w:rPr>
          <w:i/>
        </w:rPr>
        <w:t xml:space="preserve">nhiệm </w:t>
      </w:r>
      <w:r>
        <w:t xml:space="preserve">vụ </w:t>
      </w:r>
      <w:r>
        <w:rPr>
          <w:i/>
        </w:rPr>
        <w:t xml:space="preserve">chủ </w:t>
      </w:r>
      <w:r>
        <w:rPr>
          <w:i/>
        </w:rPr>
        <w:t xml:space="preserve">yếu. </w:t>
      </w:r>
      <w:r>
        <w:t xml:space="preserve">Chủ </w:t>
      </w:r>
      <w:r>
        <w:rPr>
          <w:i/>
        </w:rPr>
        <w:t xml:space="preserve">yếu </w:t>
      </w:r>
      <w:r>
        <w:rPr>
          <w:i/>
        </w:rPr>
        <w:t xml:space="preserve">dựa </w:t>
      </w:r>
      <w:r>
        <w:rPr>
          <w:i/>
        </w:rPr>
        <w:t xml:space="preserve">uào </w:t>
      </w:r>
      <w:r>
        <w:rPr>
          <w:i/>
        </w:rPr>
        <w:t xml:space="preserve">sức </w:t>
      </w:r>
      <w:r>
        <w:rPr>
          <w:i/>
        </w:rPr>
        <w:t xml:space="preserve">mình. </w:t>
      </w:r>
      <w:r>
        <w:rPr>
          <w:i/>
        </w:rPr>
        <w:t xml:space="preserve">c </w:t>
      </w:r>
      <w:r>
        <w:br/>
      </w:r>
      <w:r>
        <w:rPr>
          <w:b/>
        </w:rPr>
        <w:t xml:space="preserve">chú,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Em </w:t>
      </w:r>
      <w:r>
        <w:t xml:space="preserve">trai </w:t>
      </w:r>
      <w:r>
        <w:t xml:space="preserve">của </w:t>
      </w:r>
      <w:r>
        <w:t xml:space="preserve">cha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ng </w:t>
      </w:r>
      <w:r>
        <w:t xml:space="preserve">B9) </w:t>
      </w:r>
      <w:r>
        <w:t xml:space="preserve">GHẾ </w:t>
      </w:r>
      <w:r>
        <w:t xml:space="preserve">HD </w:t>
      </w:r>
      <w:r>
        <w:t xml:space="preserve">Thế </w:t>
      </w:r>
      <w:r>
        <w:br/>
      </w:r>
      <w:r>
        <w:rPr>
          <w:b/>
        </w:rPr>
        <w:t xml:space="preserve">nhi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rPr>
          <w:b/>
        </w:rPr>
        <w:t xml:space="preserve">chỉ </w:t>
      </w:r>
      <w:r>
        <w:rPr>
          <w:b/>
        </w:rPr>
        <w:t xml:space="preserve">hoặc </w:t>
      </w:r>
      <w:r>
        <w:rPr>
          <w:b/>
        </w:rPr>
        <w:t xml:space="preserve">gọi </w:t>
      </w:r>
      <w:r>
        <w:rPr>
          <w:b/>
        </w:rPr>
        <w:t xml:space="preserve">người </w:t>
      </w:r>
      <w:r>
        <w:rPr>
          <w:b/>
        </w:rPr>
        <w:t xml:space="preserve">đàn </w:t>
      </w:r>
      <w:r>
        <w:rPr>
          <w:b/>
        </w:rPr>
        <w:t xml:space="preserve">ông </w:t>
      </w:r>
      <w:r>
        <w:t xml:space="preserve">đáng </w:t>
      </w:r>
      <w:r>
        <w:t xml:space="preserve">bậc </w:t>
      </w:r>
      <w:r>
        <w:t xml:space="preserve">chú </w:t>
      </w:r>
      <w:r>
        <w:t xml:space="preserve">mình, </w:t>
      </w:r>
      <w:r>
        <w:t xml:space="preserve">với </w:t>
      </w:r>
      <w:r>
        <w:t xml:space="preserve">ý </w:t>
      </w:r>
      <w:r>
        <w:t xml:space="preserve">yêu </w:t>
      </w:r>
      <w:r>
        <w:t xml:space="preserve">mến, </w:t>
      </w:r>
      <w:r>
        <w:t xml:space="preserve">kính </w:t>
      </w:r>
      <w:r>
        <w:rPr>
          <w:i/>
        </w:rPr>
        <w:t xml:space="preserve">tạng </w:t>
      </w:r>
      <w:r>
        <w:rPr>
          <w:i/>
        </w:rPr>
        <w:t xml:space="preserve">Chí </w:t>
      </w:r>
      <w:r>
        <w:t xml:space="preserve">nh </w:t>
      </w:r>
      <w:r>
        <w:t xml:space="preserve">đt </w:t>
      </w:r>
      <w:r>
        <w:br/>
      </w:r>
      <w:r>
        <w:rPr>
          <w:b/>
        </w:rPr>
        <w:t xml:space="preserve">bé. </w:t>
      </w:r>
      <w:r>
        <w:rPr>
          <w:b/>
        </w:rPr>
        <w:t xml:space="preserve">â </w:t>
      </w:r>
      <w:r>
        <w:rPr>
          <w:i/>
        </w:rP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u </w:t>
      </w:r>
      <w:r>
        <w:t xml:space="preserve">hợp).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con </w:t>
      </w:r>
      <w:r>
        <w:t xml:space="preserve">vật </w:t>
      </w:r>
      <w:r>
        <w:t xml:space="preserve">theo </w:t>
      </w:r>
      <w:r>
        <w:t xml:space="preserve">lối </w:t>
      </w:r>
      <w:r>
        <w:t xml:space="preserve">nhân </w:t>
      </w:r>
      <w:r>
        <w:t xml:space="preserve">cách </w:t>
      </w:r>
      <w:r>
        <w:t xml:space="preserve">hoá, </w:t>
      </w:r>
      <w:r>
        <w:t xml:space="preserve">với </w:t>
      </w:r>
      <w:r>
        <w:t xml:space="preserve">ý </w:t>
      </w:r>
      <w:r>
        <w:t xml:space="preserve">hài </w:t>
      </w:r>
      <w:r>
        <w:t xml:space="preserve">hước. </w:t>
      </w:r>
      <w:r>
        <w:t xml:space="preserve">Chú </w:t>
      </w:r>
      <w:r>
        <w:rPr>
          <w:i/>
        </w:rPr>
        <w:t xml:space="preserve">dế </w:t>
      </w:r>
      <w:r>
        <w:rPr>
          <w:i/>
        </w:rPr>
        <w:t xml:space="preserve">mòn. </w:t>
      </w:r>
      <w:r>
        <w:t xml:space="preserve">Chú </w:t>
      </w:r>
      <w:r>
        <w:t xml:space="preserve">chuột </w:t>
      </w:r>
      <w:r>
        <w:t xml:space="preserve">đi </w:t>
      </w:r>
      <w:r>
        <w:t xml:space="preserve">chợ </w:t>
      </w:r>
      <w:r>
        <w:t xml:space="preserve">đàng </w:t>
      </w:r>
      <w:r>
        <w:t xml:space="preserve">xa... </w:t>
      </w:r>
      <w:r>
        <w:t xml:space="preserve">(cd). </w:t>
      </w:r>
      <w:r>
        <w:rPr>
          <w:b/>
        </w:rPr>
        <w:t xml:space="preserve">6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coi </w:t>
      </w:r>
      <w:r>
        <w:t xml:space="preserve">như </w:t>
      </w:r>
      <w:r>
        <w:t xml:space="preserve">bậc </w:t>
      </w:r>
      <w:r>
        <w:t xml:space="preserve">chú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yêu </w:t>
      </w:r>
      <w:r>
        <w:t xml:space="preserve">mến, </w:t>
      </w:r>
      <w:r>
        <w:t xml:space="preserve">kính </w:t>
      </w:r>
      <w:r>
        <w:t xml:space="preserve">trọng, </w:t>
      </w:r>
      <w:r>
        <w:t xml:space="preserve">hoặc </w:t>
      </w:r>
      <w:r>
        <w:t xml:space="preserve">để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với </w:t>
      </w:r>
      <w:r>
        <w:t xml:space="preserve">người </w:t>
      </w:r>
      <w:r>
        <w:t xml:space="preserve">coi </w:t>
      </w:r>
      <w:r>
        <w:t xml:space="preserve">như </w:t>
      </w:r>
      <w:r>
        <w:t xml:space="preserve">hàng </w:t>
      </w:r>
      <w:r>
        <w:t xml:space="preserve">cháu </w:t>
      </w:r>
      <w:r>
        <w:t xml:space="preserve">của </w:t>
      </w:r>
      <w:r>
        <w:t xml:space="preserve">mình. </w:t>
      </w:r>
      <w:r>
        <w:rPr>
          <w:b/>
        </w:rPr>
        <w:t xml:space="preserve">7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trai </w:t>
      </w:r>
      <w:r>
        <w:t xml:space="preserve">(hay </w:t>
      </w:r>
      <w:r>
        <w:t xml:space="preserve">là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em </w:t>
      </w:r>
      <w:r>
        <w:t xml:space="preserve">trai </w:t>
      </w:r>
      <w:r>
        <w:t xml:space="preserve">chồng) </w:t>
      </w:r>
      <w:r>
        <w:t xml:space="preserve">đã </w:t>
      </w:r>
      <w:r>
        <w:t xml:space="preserve">lớn </w:t>
      </w:r>
      <w:r>
        <w:t xml:space="preserve">tuổi </w:t>
      </w:r>
      <w:r>
        <w:t xml:space="preserve">với </w:t>
      </w:r>
      <w:r>
        <w:t xml:space="preserve">ý </w:t>
      </w:r>
      <w:r>
        <w:t xml:space="preserve">coi </w:t>
      </w:r>
      <w:r>
        <w:t xml:space="preserve">trọng, </w:t>
      </w:r>
      <w:r>
        <w:t xml:space="preserve">hoặc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khác </w:t>
      </w:r>
      <w:r>
        <w:t xml:space="preserve">coi </w:t>
      </w:r>
      <w:r>
        <w:t xml:space="preserve">như </w:t>
      </w:r>
      <w:r>
        <w:t xml:space="preserve">vai </w:t>
      </w:r>
      <w:r>
        <w:t xml:space="preserve">em </w:t>
      </w:r>
      <w:r>
        <w:t xml:space="preserve">của </w:t>
      </w:r>
      <w:r>
        <w:t xml:space="preserve">mình </w:t>
      </w:r>
      <w:r>
        <w:t xml:space="preserve">(gọi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con </w:t>
      </w:r>
      <w:r>
        <w:t xml:space="preserve">mình). </w:t>
      </w:r>
      <w:r>
        <w:t xml:space="preserve">m </w:t>
      </w:r>
      <w:r>
        <w:br/>
      </w:r>
      <w:r>
        <w:rPr>
          <w:b/>
        </w:rPr>
        <w:t xml:space="preserve">chú,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Thần </w:t>
      </w:r>
      <w:r>
        <w:t xml:space="preserve">chú </w:t>
      </w:r>
      <w:r>
        <w:t xml:space="preserve">(nói </w:t>
      </w:r>
      <w:r>
        <w:t xml:space="preserve">tắt). </w:t>
      </w:r>
      <w:r>
        <w:t xml:space="preserve">Phù </w:t>
      </w:r>
      <w:r>
        <w:t xml:space="preserve">thuỷ </w:t>
      </w:r>
      <w:r>
        <w:t xml:space="preserve">đọc </w:t>
      </w:r>
      <w:r>
        <w:t xml:space="preserve">chú. </w:t>
      </w:r>
      <w:r>
        <w:t xml:space="preserve">II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Niệm </w:t>
      </w:r>
      <w:r>
        <w:t xml:space="preserve">thân </w:t>
      </w:r>
      <w:r>
        <w:t xml:space="preserve">chú. </w:t>
      </w:r>
      <w:r>
        <w:rPr>
          <w:i/>
        </w:rPr>
        <w:t xml:space="preserve">Tay </w:t>
      </w:r>
      <w:r>
        <w:rPr>
          <w:i/>
        </w:rPr>
        <w:t xml:space="preserve">ấn, </w:t>
      </w:r>
      <w:r>
        <w:rPr>
          <w:i/>
        </w:rPr>
        <w:t xml:space="preserve">miệng </w:t>
      </w:r>
      <w:r>
        <w:t xml:space="preserve">chú. </w:t>
      </w:r>
      <w:r>
        <w:t xml:space="preserve">= </w:t>
      </w:r>
      <w:r>
        <w:br/>
      </w:r>
      <w:r>
        <w:rPr>
          <w:b/>
        </w:rPr>
        <w:t xml:space="preserve">on </w:t>
      </w:r>
      <w:r>
        <w:rPr>
          <w:b/>
        </w:rPr>
        <w:t xml:space="preserve">áp </w:t>
      </w:r>
      <w:r>
        <w:t xml:space="preserve">Cha </w:t>
      </w:r>
      <w:r>
        <w:t xml:space="preserve">th </w:t>
      </w:r>
      <w:r>
        <w:t xml:space="preserve">St </w:t>
      </w:r>
      <w:r>
        <w:t xml:space="preserve">ng </w:t>
      </w:r>
      <w:r>
        <w:br/>
      </w:r>
      <w:r>
        <w:rPr>
          <w:b/>
        </w:rPr>
        <w:t xml:space="preserve">ngoài </w:t>
      </w:r>
      <w:r>
        <w:rPr>
          <w:b/>
        </w:rPr>
        <w:t xml:space="preserve">lô. </w:t>
      </w:r>
      <w:r>
        <w:rPr>
          <w:b/>
        </w:rPr>
        <w:t xml:space="preserve">c </w:t>
      </w:r>
      <w:r>
        <w:br/>
      </w:r>
      <w:r>
        <w:rPr>
          <w:b/>
        </w:rPr>
        <w:t xml:space="preserve">chú </w:t>
      </w:r>
      <w:r>
        <w:rPr>
          <w:b/>
        </w:rPr>
        <w:t xml:space="preserve">dẫn </w:t>
      </w:r>
      <w:r>
        <w:rPr>
          <w:i/>
        </w:rPr>
        <w:t xml:space="preserve">động từ </w:t>
      </w:r>
      <w:r>
        <w:t xml:space="preserve">Chú </w:t>
      </w:r>
      <w:r>
        <w:t xml:space="preserve">thích </w:t>
      </w:r>
      <w:r>
        <w:t xml:space="preserve">và </w:t>
      </w:r>
      <w:r>
        <w:t xml:space="preserve">dẫn </w:t>
      </w:r>
      <w:r>
        <w:t xml:space="preserve">chứng </w:t>
      </w:r>
      <w:r>
        <w:t xml:space="preserve">cho </w:t>
      </w:r>
      <w:r>
        <w:t xml:space="preserve">rõ </w:t>
      </w:r>
      <w:r>
        <w:t xml:space="preserve">thêm. </w:t>
      </w:r>
      <w:r>
        <w:rPr>
          <w:i/>
        </w:rPr>
        <w:t xml:space="preserve">Lời </w:t>
      </w:r>
      <w:r>
        <w:t xml:space="preserve">chú </w:t>
      </w:r>
      <w:r>
        <w:rPr>
          <w:i/>
        </w:rPr>
        <w:t xml:space="preserve">dẫn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giá. </w:t>
      </w:r>
      <w:r>
        <w:br/>
      </w:r>
      <w:r>
        <w:rPr>
          <w:b/>
        </w:rPr>
        <w:t xml:space="preserve">chú </w:t>
      </w:r>
      <w:r>
        <w:rPr>
          <w:b/>
        </w:rPr>
        <w:t xml:space="preserve">giải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chú </w:t>
      </w:r>
      <w:r>
        <w:t xml:space="preserve">thích. </w:t>
      </w:r>
      <w:r>
        <w:t xml:space="preserve">— </w:t>
      </w:r>
      <w:r>
        <w:br/>
      </w:r>
      <w:r>
        <w:rPr>
          <w:b/>
        </w:rPr>
        <w:t xml:space="preserve">chú </w:t>
      </w:r>
      <w:r>
        <w:rPr>
          <w:b/>
        </w:rPr>
        <w:t xml:space="preserve">mày </w:t>
      </w:r>
      <w:r>
        <w:rPr>
          <w:i/>
        </w:rPr>
        <w:t xml:space="preserve">đại từ </w:t>
      </w:r>
      <w:r>
        <w:t xml:space="preserve">(thạt.). </w:t>
      </w:r>
      <w:r>
        <w:t xml:space="preserve">Như </w:t>
      </w:r>
      <w:r>
        <w:t xml:space="preserve">chú </w:t>
      </w:r>
      <w:r>
        <w:rPr>
          <w:i/>
        </w:rPr>
        <w:t xml:space="preserve">mình </w:t>
      </w:r>
      <w:r>
        <w:rPr>
          <w:i/>
        </w:rPr>
        <w:t xml:space="preserve">(nhưng </w:t>
      </w:r>
      <w:r>
        <w:t xml:space="preserve">goi </w:t>
      </w:r>
      <w:r>
        <w:t xml:space="preserve">một </w:t>
      </w:r>
      <w:r>
        <w:t xml:space="preserve">cách </w:t>
      </w:r>
      <w:r>
        <w:t xml:space="preserve">hơi </w:t>
      </w:r>
      <w:r>
        <w:rPr>
          <w:i/>
        </w:rPr>
        <w:t xml:space="preserve">số </w:t>
      </w:r>
      <w:r>
        <w:rPr>
          <w:i/>
        </w:rPr>
        <w:t xml:space="preserve">sàng). </w:t>
      </w:r>
      <w:r>
        <w:br/>
      </w:r>
      <w:r>
        <w:rPr>
          <w:b/>
        </w:rPr>
        <w:t xml:space="preserve">chú </w:t>
      </w:r>
      <w:r>
        <w:rPr>
          <w:b/>
        </w:rPr>
        <w:t xml:space="preserve">mình </w:t>
      </w:r>
      <w:r>
        <w:rPr>
          <w:i/>
        </w:rPr>
        <w:t xml:space="preserve">đại từ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trong </w:t>
      </w:r>
      <w:r>
        <w:t xml:space="preserve">thươn </w:t>
      </w:r>
      <w:r>
        <w:t xml:space="preserve">Eo </w:t>
      </w:r>
      <w:r>
        <w:t xml:space="preserve">hon: </w:t>
      </w:r>
      <w:r>
        <w:t xml:space="preserve">ni </w:t>
      </w:r>
      <w:r>
        <w:br/>
      </w:r>
      <w:r>
        <w:rPr>
          <w:b/>
        </w:rPr>
        <w:t xml:space="preserve">cha </w:t>
      </w:r>
      <w:r>
        <w:rPr>
          <w:b/>
        </w:rPr>
        <w:t xml:space="preserve">mục </w:t>
      </w:r>
      <w:r>
        <w:rPr>
          <w:b/>
        </w:rPr>
        <w:t xml:space="preserve">đi </w:t>
      </w:r>
      <w:r>
        <w:t xml:space="preserve">En </w:t>
      </w:r>
      <w:r>
        <w:t xml:space="preserve">g, </w:t>
      </w:r>
      <w:r>
        <w:br/>
      </w:r>
      <w:r>
        <w:rPr>
          <w:b/>
        </w:rPr>
        <w:t xml:space="preserve">Chú </w:t>
      </w:r>
      <w:r>
        <w:rPr>
          <w:b/>
        </w:rPr>
        <w:t xml:space="preserve">mục </w:t>
      </w:r>
      <w:r>
        <w:rPr>
          <w:b/>
        </w:rPr>
        <w:t xml:space="preserve">uào </w:t>
      </w:r>
      <w:r>
        <w:rPr>
          <w:b/>
        </w:rPr>
        <w:t xml:space="preserve">công </w:t>
      </w:r>
      <w:r>
        <w:rPr>
          <w:b/>
        </w:rPr>
        <w:t xml:space="preserve">uiệc. </w:t>
      </w:r>
      <w:r>
        <w:br w:type="page"/>
      </w:r>
      <w:r>
        <w:rPr>
          <w:b/>
        </w:rPr>
        <w:t xml:space="preserve">chú </w:t>
      </w:r>
      <w:r>
        <w:rPr>
          <w:b/>
        </w:rPr>
        <w:t xml:space="preserve">rể </w:t>
      </w:r>
      <w:r>
        <w:rPr>
          <w:i/>
        </w:rPr>
        <w:t xml:space="preserve">danh từ </w:t>
      </w:r>
      <w:r>
        <w:t xml:space="preserve">Người </w:t>
      </w:r>
      <w:r>
        <w:t xml:space="preserve">con </w:t>
      </w:r>
      <w:r>
        <w:t xml:space="preserve">trai </w:t>
      </w:r>
      <w:r>
        <w:t xml:space="preserve">lấy </w:t>
      </w:r>
      <w:r>
        <w:t xml:space="preserve">vợ, </w:t>
      </w:r>
      <w:r>
        <w:t xml:space="preserve">hôm </w:t>
      </w:r>
      <w:r>
        <w:t xml:space="preserve">làm </w:t>
      </w:r>
      <w:r>
        <w:t xml:space="preserve">lễ </w:t>
      </w:r>
      <w:r>
        <w:t xml:space="preserve">cưới. </w:t>
      </w:r>
      <w:r>
        <w:br/>
      </w:r>
      <w:r>
        <w:rPr>
          <w:b/>
        </w:rPr>
        <w:t xml:space="preserve">chú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Đề </w:t>
      </w:r>
      <w:r>
        <w:t xml:space="preserve">hết </w:t>
      </w:r>
      <w:r>
        <w:t xml:space="preserve">tâm </w:t>
      </w:r>
      <w:r>
        <w:t xml:space="preserve">trí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Chú </w:t>
      </w:r>
      <w:r>
        <w:rPr>
          <w:i/>
        </w:rPr>
        <w:t xml:space="preserve">tâm </w:t>
      </w:r>
      <w:r>
        <w:t xml:space="preserve">học </w:t>
      </w:r>
      <w:r>
        <w:t xml:space="preserve">tập. </w:t>
      </w:r>
      <w:r>
        <w:t xml:space="preserve">chú </w:t>
      </w:r>
      <w:r>
        <w:t xml:space="preserve">thích </w:t>
      </w:r>
      <w:r>
        <w:t xml:space="preserve">động từ </w:t>
      </w:r>
      <w:r>
        <w:t xml:space="preserve">(hoặc </w:t>
      </w:r>
      <w:r>
        <w:t xml:space="preserve">danh từ). </w:t>
      </w:r>
      <w:r>
        <w:t xml:space="preserve">Chú </w:t>
      </w:r>
      <w:r>
        <w:t xml:space="preserve">để </w:t>
      </w:r>
      <w:r>
        <w:t xml:space="preserve">cắt </w:t>
      </w:r>
      <w:r>
        <w:t xml:space="preserve">nghĩa </w:t>
      </w:r>
      <w:r>
        <w:t xml:space="preserve">cho </w:t>
      </w:r>
      <w:r>
        <w:t xml:space="preserve">rõ </w:t>
      </w:r>
      <w:r>
        <w:t xml:space="preserve">thêm. </w:t>
      </w:r>
      <w:r>
        <w:rPr>
          <w:i/>
        </w:rPr>
        <w:t xml:space="preserve">Câu </w:t>
      </w:r>
      <w:r>
        <w:t xml:space="preserve">chú </w:t>
      </w:r>
      <w:r>
        <w:rPr>
          <w:i/>
        </w:rPr>
        <w:t xml:space="preserve">thích. </w:t>
      </w:r>
      <w:r>
        <w:t xml:space="preserve">Sách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tranh </w:t>
      </w:r>
      <w:r>
        <w:t xml:space="preserve">uẽ </w:t>
      </w:r>
      <w:r>
        <w:rPr>
          <w:i/>
        </w:rPr>
        <w:t xml:space="preserve">uà </w:t>
      </w:r>
      <w:r>
        <w:t xml:space="preserve">chú </w:t>
      </w:r>
      <w:r>
        <w:t xml:space="preserve">thích </w:t>
      </w:r>
      <w:r>
        <w:rPr>
          <w:i/>
        </w:rPr>
        <w:t xml:space="preserve">(danh từ). </w:t>
      </w:r>
      <w:r>
        <w:br/>
      </w:r>
      <w:r>
        <w:rPr>
          <w:b/>
        </w:rPr>
        <w:t xml:space="preserve">chú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Đặc </w:t>
      </w:r>
      <w:r>
        <w:t xml:space="preserve">biệt </w:t>
      </w:r>
      <w:r>
        <w:t xml:space="preserve">coi </w:t>
      </w:r>
      <w:r>
        <w:t xml:space="preserve">trọng. </w:t>
      </w:r>
      <w:r>
        <w:t xml:space="preserve">Chú </w:t>
      </w:r>
      <w:r>
        <w:rPr>
          <w:i/>
        </w:rPr>
        <w:t xml:space="preserve">trọng </w:t>
      </w:r>
      <w:r>
        <w:rPr>
          <w:i/>
        </w:rPr>
        <w:t xml:space="preserve">chất </w:t>
      </w:r>
      <w:r>
        <w:t xml:space="preserve">lượng </w:t>
      </w:r>
      <w:r>
        <w:rPr>
          <w:i/>
        </w:rPr>
        <w:t xml:space="preserve">của </w:t>
      </w:r>
      <w:r>
        <w:rPr>
          <w:i/>
        </w:rPr>
        <w:t xml:space="preserve">sản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chú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Hướng </w:t>
      </w:r>
      <w:r>
        <w:t xml:space="preserve">mắt </w:t>
      </w:r>
      <w:r>
        <w:t xml:space="preserve">nhìn, </w:t>
      </w:r>
      <w:r>
        <w:t xml:space="preserve">lắng </w:t>
      </w:r>
      <w:r>
        <w:t xml:space="preserve">tai </w:t>
      </w:r>
      <w:r>
        <w:t xml:space="preserve">nghe </w:t>
      </w:r>
      <w:r>
        <w:t xml:space="preserve">một </w:t>
      </w:r>
      <w:r>
        <w:t xml:space="preserve">cách </w:t>
      </w:r>
      <w:r>
        <w:t xml:space="preserve">tập </w:t>
      </w:r>
      <w:r>
        <w:t xml:space="preserve">trung, </w:t>
      </w:r>
      <w:r>
        <w:t xml:space="preserve">để </w:t>
      </w:r>
      <w:r>
        <w:t xml:space="preserve">hết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lúc </w:t>
      </w:r>
      <w:r>
        <w:t xml:space="preserve">nào </w:t>
      </w:r>
      <w:r>
        <w:t xml:space="preserve">đó. </w:t>
      </w:r>
      <w:r>
        <w:t xml:space="preserve">Chú </w:t>
      </w:r>
      <w:r>
        <w:rPr>
          <w:i/>
        </w:rPr>
        <w:t xml:space="preserve">ý </w:t>
      </w:r>
      <w:r>
        <w:t xml:space="preserve">nghe </w:t>
      </w:r>
      <w:r>
        <w:rPr>
          <w:i/>
        </w:rPr>
        <w:t xml:space="preserve">giảng. </w:t>
      </w:r>
      <w:r>
        <w:t xml:space="preserve">Chú </w:t>
      </w:r>
      <w:r>
        <w:rPr>
          <w:i/>
        </w:rPr>
        <w:t xml:space="preserve">ý, </w:t>
      </w:r>
      <w:r>
        <w:rPr>
          <w:i/>
        </w:rPr>
        <w:t xml:space="preserve">phía </w:t>
      </w:r>
      <w:r>
        <w:t xml:space="preserve">trước </w:t>
      </w:r>
      <w:r>
        <w:t xml:space="preserve">có </w:t>
      </w:r>
      <w:r>
        <w:t xml:space="preserve">xe! </w:t>
      </w:r>
      <w:r>
        <w:rPr>
          <w:i/>
        </w:rPr>
        <w:t xml:space="preserve">Tập </w:t>
      </w:r>
      <w:r>
        <w:t xml:space="preserve">trung </w:t>
      </w:r>
      <w:r>
        <w:t xml:space="preserve">sự </w:t>
      </w:r>
      <w:r>
        <w:t xml:space="preserve">chú </w:t>
      </w:r>
      <w:r>
        <w:rPr>
          <w:i/>
        </w:rPr>
        <w:t xml:space="preserve">ý </w:t>
      </w:r>
      <w:r>
        <w:t xml:space="preserve">uào </w:t>
      </w:r>
      <w:r>
        <w:rPr>
          <w:i/>
        </w:rPr>
        <w:t xml:space="preserve">điểm </w:t>
      </w:r>
      <w:r>
        <w:t xml:space="preserve">chính. </w:t>
      </w:r>
      <w:r>
        <w:rPr>
          <w:b/>
        </w:rPr>
        <w:t xml:space="preserve">2 </w:t>
      </w:r>
      <w:r>
        <w:t xml:space="preserve">Để </w:t>
      </w:r>
      <w:r>
        <w:t xml:space="preserve">tâm </w:t>
      </w:r>
      <w:r>
        <w:t xml:space="preserve">trí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thường </w:t>
      </w:r>
      <w:r>
        <w:t xml:space="preserve">xuyên. </w:t>
      </w:r>
      <w:r>
        <w:t xml:space="preserve">Chú </w:t>
      </w:r>
      <w:r>
        <w:t xml:space="preserve">ý </w:t>
      </w:r>
      <w:r>
        <w:rPr>
          <w:i/>
        </w:rPr>
        <w:t xml:space="preserve">dạy </w:t>
      </w:r>
      <w:r>
        <w:rPr>
          <w:i/>
        </w:rPr>
        <w:t xml:space="preserve">dỗ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chua,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Chú </w:t>
      </w:r>
      <w:r>
        <w:t xml:space="preserve">cho </w:t>
      </w:r>
      <w:r>
        <w:t xml:space="preserve">rõ. </w:t>
      </w:r>
      <w:r>
        <w:t xml:space="preserve">Chua </w:t>
      </w:r>
      <w:r>
        <w:t xml:space="preserve">nghĩa </w:t>
      </w:r>
      <w:r>
        <w:rPr>
          <w:i/>
        </w:rPr>
        <w:t xml:space="preserve">trong </w:t>
      </w:r>
      <w:r>
        <w:rPr>
          <w:i/>
        </w:rPr>
        <w:t xml:space="preserve">ngOặcC. </w:t>
      </w:r>
      <w:r>
        <w:br/>
      </w:r>
      <w:r>
        <w:rPr>
          <w:b/>
        </w:rPr>
        <w:t xml:space="preserve">chua.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như </w:t>
      </w:r>
      <w:r>
        <w:t xml:space="preserve">vị </w:t>
      </w:r>
      <w:r>
        <w:t xml:space="preserve">của </w:t>
      </w:r>
      <w:r>
        <w:t xml:space="preserve">chanh, </w:t>
      </w:r>
      <w:r>
        <w:t xml:space="preserve">giấm. </w:t>
      </w:r>
      <w:r>
        <w:rPr>
          <w:i/>
        </w:rPr>
        <w:t xml:space="preserve">Chanh </w:t>
      </w:r>
      <w:r>
        <w:t xml:space="preserve">chua </w:t>
      </w:r>
      <w:r>
        <w:rPr>
          <w:i/>
        </w:rPr>
        <w:t xml:space="preserve">thì </w:t>
      </w:r>
      <w:r>
        <w:t xml:space="preserve">khế </w:t>
      </w:r>
      <w:r>
        <w:t xml:space="preserve">cũng </w:t>
      </w:r>
      <w:r>
        <w:t xml:space="preserve">chua... </w:t>
      </w:r>
      <w:r>
        <w:t xml:space="preserve">(ca dao). </w:t>
      </w:r>
      <w:r>
        <w:t xml:space="preserve">Dưa </w:t>
      </w:r>
      <w:r>
        <w:t xml:space="preserve">muối </w:t>
      </w:r>
      <w:r>
        <w:t xml:space="preserve">chua. </w:t>
      </w:r>
      <w:r>
        <w:rPr>
          <w:b/>
        </w:rPr>
        <w:t xml:space="preserve">2 </w:t>
      </w:r>
      <w:r>
        <w:t xml:space="preserve">(Đất </w:t>
      </w:r>
      <w:r>
        <w:t xml:space="preserve">trồng) </w:t>
      </w:r>
      <w:r>
        <w:t xml:space="preserve">có </w:t>
      </w:r>
      <w:r>
        <w:t xml:space="preserve">chứa </w:t>
      </w:r>
      <w:r>
        <w:t xml:space="preserve">nhiều </w:t>
      </w:r>
      <w:r>
        <w:t xml:space="preserve">chất </w:t>
      </w:r>
      <w:r>
        <w:t xml:space="preserve">acid. </w:t>
      </w:r>
      <w:r>
        <w:t xml:space="preserve">Đồng </w:t>
      </w:r>
      <w:r>
        <w:t xml:space="preserve">chua </w:t>
      </w:r>
      <w:r>
        <w:t xml:space="preserve">nước </w:t>
      </w:r>
      <w:r>
        <w:t xml:space="preserve">mặn. </w:t>
      </w:r>
      <w:r>
        <w:t xml:space="preserve">Bón </w:t>
      </w:r>
      <w:r>
        <w:t xml:space="preserve">vôi </w:t>
      </w:r>
      <w:r>
        <w:t xml:space="preserve">để </w:t>
      </w:r>
      <w:r>
        <w:t xml:space="preserve">khử </w:t>
      </w:r>
      <w:r>
        <w:t xml:space="preserve">chua. </w:t>
      </w:r>
      <w:r>
        <w:rPr>
          <w:b/>
        </w:rPr>
        <w:t xml:space="preserve">3 </w:t>
      </w:r>
      <w:r>
        <w:t xml:space="preserve">Có </w:t>
      </w:r>
      <w:r>
        <w:t xml:space="preserve">mùi </w:t>
      </w:r>
      <w:r>
        <w:t xml:space="preserve">của </w:t>
      </w:r>
      <w:r>
        <w:t xml:space="preserve">chất </w:t>
      </w:r>
      <w:r>
        <w:t xml:space="preserve">lên </w:t>
      </w:r>
      <w:r>
        <w:t xml:space="preserve">men </w:t>
      </w:r>
      <w:r>
        <w:t xml:space="preserve">như </w:t>
      </w:r>
      <w:r>
        <w:t xml:space="preserve">mùi </w:t>
      </w:r>
      <w:r>
        <w:t xml:space="preserve">của </w:t>
      </w:r>
      <w:r>
        <w:t xml:space="preserve">giấm. </w:t>
      </w:r>
      <w:r>
        <w:t xml:space="preserve">Mùi </w:t>
      </w:r>
      <w:r>
        <w:t xml:space="preserve">chua </w:t>
      </w:r>
      <w:r>
        <w:t xml:space="preserve">bỗng </w:t>
      </w:r>
      <w:r>
        <w:t xml:space="preserve">rượu. </w:t>
      </w:r>
      <w:r>
        <w:rPr>
          <w:b/>
        </w:rPr>
        <w:t xml:space="preserve">4 </w:t>
      </w:r>
      <w:r>
        <w:t xml:space="preserve">(Giọng </w:t>
      </w:r>
      <w:r>
        <w:t xml:space="preserve">nói) </w:t>
      </w:r>
      <w:r>
        <w:t xml:space="preserve">cao </w:t>
      </w:r>
      <w:r>
        <w:t xml:space="preserve">the </w:t>
      </w:r>
      <w:r>
        <w:t xml:space="preserve">thé, </w:t>
      </w:r>
      <w:r>
        <w:t xml:space="preserve">nghe </w:t>
      </w:r>
      <w:r>
        <w:t xml:space="preserve">khó </w:t>
      </w:r>
      <w:r>
        <w:t xml:space="preserve">chịu. </w:t>
      </w:r>
      <w:r>
        <w:t xml:space="preserve">Giọng </w:t>
      </w:r>
      <w:r>
        <w:t xml:space="preserve">chua </w:t>
      </w:r>
      <w:r>
        <w:rPr>
          <w:i/>
        </w:rPr>
        <w:t xml:space="preserve">như </w:t>
      </w:r>
      <w:r>
        <w:t xml:space="preserve">mẻ. </w:t>
      </w:r>
      <w:r>
        <w:t xml:space="preserve">Nói </w:t>
      </w:r>
      <w:r>
        <w:t xml:space="preserve">chua </w:t>
      </w:r>
      <w:r>
        <w:rPr>
          <w:i/>
        </w:rPr>
        <w:t xml:space="preserve">(nói </w:t>
      </w:r>
      <w:r>
        <w:t xml:space="preserve">chanh </w:t>
      </w:r>
      <w:r>
        <w:t xml:space="preserve">chua, </w:t>
      </w:r>
      <w:r>
        <w:t xml:space="preserve">nhằm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khó </w:t>
      </w:r>
      <w:r>
        <w:t xml:space="preserve">chịu).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cay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khó </w:t>
      </w:r>
      <w:r>
        <w:t xml:space="preserve">chịu </w:t>
      </w:r>
      <w:r>
        <w:t xml:space="preserve">về </w:t>
      </w:r>
      <w:r>
        <w:t xml:space="preserve">tỉnh </w:t>
      </w:r>
      <w:r>
        <w:t xml:space="preserve">thần.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chua </w:t>
      </w:r>
      <w:r>
        <w:rPr>
          <w:i/>
        </w:rPr>
        <w:t xml:space="preserve">cay. </w:t>
      </w:r>
      <w: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châm </w:t>
      </w:r>
      <w:r>
        <w:rPr>
          <w:i/>
        </w:rPr>
        <w:t xml:space="preserve">biểm </w:t>
      </w:r>
      <w:r>
        <w:rPr>
          <w:i/>
        </w:rPr>
        <w:t xml:space="preserve">chua </w:t>
      </w:r>
      <w:r>
        <w:rPr>
          <w:i/>
        </w:rPr>
        <w:t xml:space="preserve">cay. </w:t>
      </w:r>
      <w:r>
        <w:t xml:space="preserve">: </w:t>
      </w:r>
      <w:r>
        <w:br/>
      </w:r>
      <w:r>
        <w:rPr>
          <w:b/>
        </w:rPr>
        <w:t xml:space="preserve">chua </w:t>
      </w:r>
      <w:r>
        <w:rPr>
          <w:b/>
        </w:rPr>
        <w:t xml:space="preserve">chát </w:t>
      </w:r>
      <w:r>
        <w:rPr>
          <w:i/>
        </w:rPr>
        <w:t xml:space="preserve">tính từ </w:t>
      </w:r>
      <w:r>
        <w:t xml:space="preserve">Khó </w:t>
      </w:r>
      <w:r>
        <w:t xml:space="preserve">chịu </w:t>
      </w:r>
      <w:r>
        <w:t xml:space="preserve">về </w:t>
      </w:r>
      <w:r>
        <w:t xml:space="preserve">tỉnh </w:t>
      </w:r>
      <w:r>
        <w:t xml:space="preserve">thần, </w:t>
      </w:r>
      <w:r>
        <w:t xml:space="preserve">vì </w:t>
      </w:r>
      <w:r>
        <w:t xml:space="preserve">không </w:t>
      </w:r>
      <w:r>
        <w:t xml:space="preserve">thích </w:t>
      </w:r>
      <w:r>
        <w:t xml:space="preserve">mà </w:t>
      </w:r>
      <w:r>
        <w:t xml:space="preserve">đành </w:t>
      </w:r>
      <w:r>
        <w:t xml:space="preserve">phải </w:t>
      </w:r>
      <w:r>
        <w:t xml:space="preserve">chịu </w:t>
      </w:r>
      <w:r>
        <w:t xml:space="preserve">đựng. </w:t>
      </w:r>
      <w:r>
        <w:t xml:space="preserve">Cái </w:t>
      </w:r>
      <w:r>
        <w:rPr>
          <w:i/>
        </w:rPr>
        <w:t xml:space="preserve">cười </w:t>
      </w:r>
      <w:r>
        <w:t xml:space="preserve">chua </w:t>
      </w:r>
      <w:r>
        <w:rPr>
          <w:i/>
        </w:rPr>
        <w:t xml:space="preserve">chát. </w:t>
      </w:r>
      <w:r>
        <w:t xml:space="preserve">Sự </w:t>
      </w:r>
      <w:r>
        <w:rPr>
          <w:i/>
        </w:rPr>
        <w:t xml:space="preserve">thật </w:t>
      </w:r>
      <w:r>
        <w:rPr>
          <w:i/>
        </w:rPr>
        <w:t xml:space="preserve">chua </w:t>
      </w:r>
      <w:r>
        <w:rPr>
          <w:i/>
        </w:rPr>
        <w:t xml:space="preserve">chát.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lò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Như </w:t>
      </w:r>
      <w:r>
        <w:rPr>
          <w:i/>
        </w:rPr>
        <w:t xml:space="preserve">chua </w:t>
      </w:r>
      <w:r>
        <w:t xml:space="preserve">loét.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lét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chua </w:t>
      </w:r>
      <w:r>
        <w:t xml:space="preserve">loét.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loen </w:t>
      </w:r>
      <w:r>
        <w:rPr>
          <w:b/>
        </w:rPr>
        <w:t xml:space="preserve">loét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chua </w:t>
      </w:r>
      <w:r>
        <w:rPr>
          <w:i/>
        </w:rPr>
        <w:t xml:space="preserve">loét </w:t>
      </w:r>
      <w:r>
        <w:t xml:space="preserve">(láy).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loét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Chua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được, </w:t>
      </w:r>
      <w:r>
        <w:t xml:space="preserve">nếu </w:t>
      </w:r>
      <w:r>
        <w:t xml:space="preserve">phải </w:t>
      </w:r>
      <w:r>
        <w:t xml:space="preserve">ăn, </w:t>
      </w:r>
      <w:r>
        <w:t xml:space="preserve">ngửi. </w:t>
      </w:r>
      <w:r>
        <w:t xml:space="preserve">Quýt </w:t>
      </w:r>
      <w:r>
        <w:rPr>
          <w:i/>
        </w:rPr>
        <w:t xml:space="preserve">chua </w:t>
      </w:r>
      <w:r>
        <w:t xml:space="preserve">loét. </w:t>
      </w:r>
      <w:r>
        <w:t xml:space="preserve">Mùi </w:t>
      </w:r>
      <w:r>
        <w:rPr>
          <w:i/>
        </w:rPr>
        <w:t xml:space="preserve">mô </w:t>
      </w:r>
      <w:r>
        <w:t xml:space="preserve">hôi </w:t>
      </w:r>
      <w:r>
        <w:t xml:space="preserve">chua </w:t>
      </w:r>
      <w:r>
        <w:t xml:space="preserve">loét. </w:t>
      </w:r>
      <w:r>
        <w:t xml:space="preserve">.!| </w:t>
      </w:r>
      <w:r>
        <w:rPr>
          <w:i/>
        </w:rPr>
        <w:t xml:space="preserve">Láy: </w:t>
      </w:r>
      <w:r>
        <w:rPr>
          <w:i/>
        </w:rPr>
        <w:t xml:space="preserve">chua </w:t>
      </w:r>
      <w:r>
        <w:t xml:space="preserve">loen </w:t>
      </w:r>
      <w:r>
        <w:t xml:space="preserve">loét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lòm </w:t>
      </w:r>
      <w:r>
        <w:rPr>
          <w:i/>
        </w:rPr>
        <w:t xml:space="preserve">tính từ </w:t>
      </w:r>
      <w:r>
        <w:t xml:space="preserve">(khẩu ngữ). </w:t>
      </w:r>
      <w:r>
        <w:t xml:space="preserve">Chua </w:t>
      </w:r>
      <w:r>
        <w:t xml:space="preserve">đến </w:t>
      </w:r>
      <w:r>
        <w:t xml:space="preserve">mức </w:t>
      </w:r>
      <w:r>
        <w:t xml:space="preserve">khó </w:t>
      </w:r>
      <w:r>
        <w:t xml:space="preserve">chịu, </w:t>
      </w:r>
      <w:r>
        <w:t xml:space="preserve">thường </w:t>
      </w:r>
      <w:r>
        <w:t xml:space="preserve">do </w:t>
      </w:r>
      <w:r>
        <w:t xml:space="preserve">mùi </w:t>
      </w:r>
      <w:r>
        <w:t xml:space="preserve">vị </w:t>
      </w:r>
      <w:r>
        <w:t xml:space="preserve">biến </w:t>
      </w:r>
      <w:r>
        <w:t xml:space="preserve">chất.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mồ </w:t>
      </w:r>
      <w:r>
        <w:rPr>
          <w:i/>
        </w:rPr>
        <w:t xml:space="preserve">hôi </w:t>
      </w:r>
      <w:r>
        <w:rPr>
          <w:i/>
        </w:rPr>
        <w:t xml:space="preserve">chua </w:t>
      </w:r>
      <w:r>
        <w:rPr>
          <w:i/>
        </w:rPr>
        <w:t xml:space="preserve">lòm.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me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Cây </w:t>
      </w:r>
      <w:r>
        <w:t xml:space="preserve">nhỡ,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 </w:t>
      </w:r>
      <w:r>
        <w:t xml:space="preserve">có </w:t>
      </w:r>
      <w:r>
        <w:t xml:space="preserve">vị </w:t>
      </w:r>
      <w:r>
        <w:t xml:space="preserve">chua,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canh. </w:t>
      </w:r>
      <w:r>
        <w:t xml:space="preserve">II </w:t>
      </w:r>
      <w:r>
        <w:t xml:space="preserve">danh từ </w:t>
      </w:r>
      <w:r>
        <w:t xml:space="preserve">cũng nói </w:t>
      </w:r>
      <w:r>
        <w:t xml:space="preserve">chua </w:t>
      </w:r>
      <w:r>
        <w:rPr>
          <w:i/>
        </w:rPr>
        <w:t xml:space="preserve">me </w:t>
      </w:r>
      <w:r>
        <w:rPr>
          <w:i/>
        </w:rPr>
        <w:t xml:space="preserve">đất. </w:t>
      </w:r>
      <w:r>
        <w:t xml:space="preserve">Cỏ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khế, </w:t>
      </w:r>
      <w:r>
        <w:t xml:space="preserve">cuống </w:t>
      </w:r>
      <w:r>
        <w:t xml:space="preserve">dài </w:t>
      </w:r>
      <w:r>
        <w:t xml:space="preserve">mang </w:t>
      </w:r>
      <w:r>
        <w:t xml:space="preserve">ba </w:t>
      </w:r>
      <w:r>
        <w:t xml:space="preserve">lá </w:t>
      </w:r>
      <w:r>
        <w:t xml:space="preserve">chét, </w:t>
      </w:r>
      <w:r>
        <w:t xml:space="preserve">có </w:t>
      </w:r>
      <w:r>
        <w:t xml:space="preserve">vị </w:t>
      </w:r>
      <w:r>
        <w:t xml:space="preserve">chua.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me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xem </w:t>
      </w:r>
      <w:r>
        <w:t xml:space="preserve">chua </w:t>
      </w:r>
      <w:r>
        <w:t xml:space="preserve">me </w:t>
      </w:r>
      <w:r>
        <w:t xml:space="preserve">(nghĩa </w:t>
      </w:r>
      <w:r>
        <w:t xml:space="preserve">II).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ngoa </w:t>
      </w:r>
      <w:r>
        <w:rPr>
          <w:i/>
        </w:rPr>
        <w:t xml:space="preserve">tính từ </w:t>
      </w:r>
      <w:r>
        <w:t xml:space="preserve">Lắm </w:t>
      </w:r>
      <w:r>
        <w:t xml:space="preserve">lời, </w:t>
      </w:r>
      <w:r>
        <w:t xml:space="preserve">nói </w:t>
      </w:r>
      <w:r>
        <w:t xml:space="preserve">những </w:t>
      </w:r>
      <w:r>
        <w:t xml:space="preserve">điều </w:t>
      </w:r>
      <w:r>
        <w:t xml:space="preserve">quá </w:t>
      </w:r>
      <w:r>
        <w:t xml:space="preserve">quắt </w:t>
      </w:r>
      <w:r>
        <w:t xml:space="preserve">nghe </w:t>
      </w:r>
      <w:r>
        <w:t xml:space="preserve">khó </w:t>
      </w:r>
      <w:r>
        <w:t xml:space="preserve">chịu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phụ </w:t>
      </w:r>
      <w:r>
        <w:t xml:space="preserve">nữ). </w:t>
      </w:r>
      <w:r>
        <w:rPr>
          <w:i/>
        </w:rPr>
        <w:t xml:space="preserve">Lời </w:t>
      </w:r>
      <w:r>
        <w:rPr>
          <w:i/>
        </w:rPr>
        <w:t xml:space="preserve">nói </w:t>
      </w:r>
      <w:r>
        <w:t xml:space="preserve">chua </w:t>
      </w:r>
      <w:r>
        <w:t xml:space="preserve">ngoa. </w:t>
      </w:r>
      <w:r>
        <w:rPr>
          <w:i/>
        </w:rPr>
        <w:t xml:space="preserve">Con </w:t>
      </w:r>
      <w:r>
        <w:t xml:space="preserve">người </w:t>
      </w:r>
      <w:r>
        <w:t xml:space="preserve">chua </w:t>
      </w:r>
      <w:r>
        <w:t xml:space="preserve">ngoa.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ngoét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chua </w:t>
      </w:r>
      <w:r>
        <w:rPr>
          <w:i/>
        </w:rPr>
        <w:t xml:space="preserve">loét.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ngọt </w:t>
      </w:r>
      <w:r>
        <w:rPr>
          <w:i/>
        </w:rPr>
        <w:t xml:space="preserve">tính từ </w:t>
      </w:r>
      <w:r>
        <w:t xml:space="preserve">(Thức </w:t>
      </w:r>
      <w:r>
        <w:t xml:space="preserve">ăn </w:t>
      </w:r>
      <w:r>
        <w:t xml:space="preserve">nấu) </w:t>
      </w:r>
      <w:r>
        <w:t xml:space="preserve">có </w:t>
      </w:r>
      <w:r>
        <w:t xml:space="preserve">vị </w:t>
      </w:r>
      <w:r>
        <w:t xml:space="preserve">chua </w:t>
      </w:r>
      <w:r>
        <w:t xml:space="preserve">lẫn </w:t>
      </w:r>
      <w:r>
        <w:t xml:space="preserve">vị </w:t>
      </w:r>
      <w:r>
        <w:t xml:space="preserve">ngọt. </w:t>
      </w:r>
      <w:r>
        <w:t xml:space="preserve">Sườn </w:t>
      </w:r>
      <w:r>
        <w:t xml:space="preserve">xào </w:t>
      </w:r>
      <w:r>
        <w:t xml:space="preserve">chua </w:t>
      </w:r>
      <w:r>
        <w:t xml:space="preserve">ngọt. </w:t>
      </w:r>
      <w:r>
        <w:br/>
      </w:r>
      <w:r>
        <w:rPr>
          <w:b/>
        </w:rPr>
        <w:t xml:space="preserve">chua </w:t>
      </w:r>
      <w:r>
        <w:rPr>
          <w:b/>
        </w:rPr>
        <w:t xml:space="preserve">xót </w:t>
      </w:r>
      <w:r>
        <w:rPr>
          <w:i/>
        </w:rPr>
        <w:t xml:space="preserve">tính từ </w:t>
      </w:r>
      <w:r>
        <w:t xml:space="preserve">Đau </w:t>
      </w:r>
      <w:r>
        <w:t xml:space="preserve">đớn </w:t>
      </w:r>
      <w:r>
        <w:t xml:space="preserve">xót </w:t>
      </w:r>
      <w:r>
        <w:t xml:space="preserve">xa </w:t>
      </w:r>
      <w:r>
        <w:t xml:space="preserve">một </w:t>
      </w:r>
      <w:r>
        <w:rPr>
          <w:i/>
        </w:rPr>
        <w:t xml:space="preserve">cách </w:t>
      </w:r>
      <w:r>
        <w:t xml:space="preserve">thấm. </w:t>
      </w:r>
      <w:r>
        <w:rPr>
          <w:i/>
        </w:rPr>
        <w:t xml:space="preserve">thía. </w:t>
      </w:r>
      <w:r>
        <w:rPr>
          <w:i/>
        </w:rPr>
        <w:t xml:space="preserve">Cảnh </w:t>
      </w:r>
      <w:r>
        <w:t xml:space="preserve">ngộ </w:t>
      </w:r>
      <w:r>
        <w:t xml:space="preserve">chua </w:t>
      </w:r>
      <w:r>
        <w:t xml:space="preserve">xót. </w:t>
      </w:r>
      <w:r>
        <w:br/>
      </w:r>
      <w:r>
        <w:rPr>
          <w:b/>
        </w:rPr>
        <w:t xml:space="preserve">chùa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kiến </w:t>
      </w:r>
      <w:r>
        <w:t xml:space="preserve">trúc </w:t>
      </w:r>
      <w:r>
        <w:t xml:space="preserve">làm </w:t>
      </w:r>
      <w:r>
        <w:t xml:space="preserve">nơi </w:t>
      </w:r>
      <w:r>
        <w:t xml:space="preserve">thờ </w:t>
      </w:r>
      <w:r>
        <w:t xml:space="preserve">Phật. </w:t>
      </w:r>
      <w:r>
        <w:t xml:space="preserve">Cảnh </w:t>
      </w:r>
      <w:r>
        <w:t xml:space="preserve">chùa. </w:t>
      </w:r>
      <w:r>
        <w:t xml:space="preserve">Tiếng </w:t>
      </w:r>
      <w:r>
        <w:t xml:space="preserve">chuông </w:t>
      </w:r>
      <w:r>
        <w:t xml:space="preserve">chùa. </w:t>
      </w:r>
      <w:r>
        <w:br/>
      </w:r>
      <w:r>
        <w:rPr>
          <w:b/>
        </w:rPr>
        <w:t xml:space="preserve">chùa </w:t>
      </w:r>
      <w:r>
        <w:rPr>
          <w:b/>
        </w:rPr>
        <w:t xml:space="preserve">chiền </w:t>
      </w:r>
      <w:r>
        <w:rPr>
          <w:i/>
        </w:rPr>
        <w:t xml:space="preserve">danh từ </w:t>
      </w:r>
      <w:r>
        <w:t xml:space="preserve">Chùa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chùa </w:t>
      </w:r>
      <w:r>
        <w:rPr>
          <w:b/>
        </w:rPr>
        <w:t xml:space="preserve">đất </w:t>
      </w:r>
      <w:r>
        <w:rPr>
          <w:b/>
        </w:rPr>
        <w:t xml:space="preserve">phật </w:t>
      </w:r>
      <w:r>
        <w:rPr>
          <w:b/>
        </w:rPr>
        <w:t xml:space="preserve">vàng </w:t>
      </w:r>
      <w:r>
        <w:t xml:space="preserve">Như </w:t>
      </w:r>
      <w:r>
        <w:t xml:space="preserve">chùa </w:t>
      </w:r>
      <w:r>
        <w:rPr>
          <w:i/>
        </w:rPr>
        <w:t xml:space="preserve">nát </w:t>
      </w:r>
      <w:r>
        <w:rPr>
          <w:i/>
        </w:rPr>
        <w:t xml:space="preserve">bụt </w:t>
      </w:r>
      <w:r>
        <w:t xml:space="preserve">uàng. </w:t>
      </w:r>
      <w:r>
        <w:t xml:space="preserve">chùa </w:t>
      </w:r>
      <w:r>
        <w:t xml:space="preserve">nát </w:t>
      </w:r>
      <w:r>
        <w:t xml:space="preserve">bụt </w:t>
      </w:r>
      <w:r>
        <w:t xml:space="preserve">vàng </w:t>
      </w:r>
      <w:r>
        <w:t xml:space="preserve">cũng nói </w:t>
      </w:r>
      <w:r>
        <w:t xml:space="preserve">chùa </w:t>
      </w:r>
      <w:r>
        <w:t xml:space="preserve">rách </w:t>
      </w:r>
      <w:r>
        <w:t xml:space="preserve">bụt </w:t>
      </w:r>
      <w:r>
        <w:t xml:space="preserve">vàng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nghèo </w:t>
      </w:r>
      <w:r>
        <w:t xml:space="preserve">mà </w:t>
      </w:r>
      <w:r>
        <w:t xml:space="preserve">có </w:t>
      </w:r>
      <w:r>
        <w:t xml:space="preserve">lòng </w:t>
      </w:r>
      <w:r>
        <w:t xml:space="preserve">tốt, </w:t>
      </w:r>
      <w:r>
        <w:t xml:space="preserve">hay </w:t>
      </w:r>
      <w:r>
        <w:t xml:space="preserve">là </w:t>
      </w:r>
      <w:r>
        <w:t xml:space="preserve">nói </w:t>
      </w:r>
      <w:r>
        <w:t xml:space="preserve">chung </w:t>
      </w:r>
      <w:r>
        <w:t xml:space="preserve">bề </w:t>
      </w:r>
      <w:r>
        <w:t xml:space="preserve">ngoài </w:t>
      </w:r>
      <w:r>
        <w:t xml:space="preserve">tằm </w:t>
      </w:r>
      <w:r>
        <w:t xml:space="preserve">thường </w:t>
      </w:r>
      <w:r>
        <w:t xml:space="preserve">nhưng </w:t>
      </w:r>
      <w:r>
        <w:t xml:space="preserve">lại </w:t>
      </w:r>
      <w:r>
        <w:t xml:space="preserve">có </w:t>
      </w:r>
      <w:r>
        <w:t xml:space="preserve">những </w:t>
      </w:r>
      <w:r>
        <w:rPr>
          <w:i/>
        </w:rPr>
        <w:t xml:space="preserve">cái </w:t>
      </w:r>
      <w:r>
        <w:t xml:space="preserve">quý </w:t>
      </w:r>
      <w:r>
        <w:t xml:space="preserve">giá, </w:t>
      </w:r>
      <w:r>
        <w:t xml:space="preserve">đẹp </w:t>
      </w:r>
      <w:r>
        <w:t xml:space="preserve">đẽ </w:t>
      </w:r>
      <w:r>
        <w:t xml:space="preserve">bên </w:t>
      </w:r>
      <w:r>
        <w:t xml:space="preserve">trong. </w:t>
      </w:r>
      <w:r>
        <w:br/>
      </w:r>
      <w:r>
        <w:rPr>
          <w:b/>
        </w:rPr>
        <w:t xml:space="preserve">chúa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Chủ. </w:t>
      </w:r>
      <w:r>
        <w:t xml:space="preserve">V4ng </w:t>
      </w:r>
      <w:r>
        <w:t xml:space="preserve">chúa </w:t>
      </w:r>
      <w:r>
        <w:t xml:space="preserve">nhà </w:t>
      </w:r>
      <w:r>
        <w:t xml:space="preserve">gà </w:t>
      </w:r>
      <w:r>
        <w:t xml:space="preserve">bới </w:t>
      </w:r>
      <w:r>
        <w:rPr>
          <w:i/>
        </w:rPr>
        <w:t xml:space="preserve">bếp </w:t>
      </w:r>
      <w:r>
        <w:t xml:space="preserve">(tục ngữ). </w:t>
      </w:r>
      <w:r>
        <w:rPr>
          <w:b/>
        </w:rPr>
        <w:t xml:space="preserve">2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lực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miền </w:t>
      </w:r>
      <w:r>
        <w:t xml:space="preserve">hay </w:t>
      </w:r>
      <w:r>
        <w:t xml:space="preserve">trong </w:t>
      </w:r>
      <w:r>
        <w:t xml:space="preserve">một </w:t>
      </w:r>
      <w:r>
        <w:t xml:space="preserve">nước </w:t>
      </w:r>
      <w:r>
        <w:t xml:space="preserve">có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Chúa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t xml:space="preserve">Chúa </w:t>
      </w:r>
      <w:r>
        <w:t xml:space="preserve">Trịnh. </w:t>
      </w:r>
      <w:r>
        <w:rPr>
          <w:b/>
        </w:rPr>
        <w:t xml:space="preserve">3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Người </w:t>
      </w:r>
      <w:r>
        <w:t xml:space="preserve">nắm </w:t>
      </w:r>
      <w:r>
        <w:t xml:space="preserve">quyền </w:t>
      </w:r>
      <w:r>
        <w:t xml:space="preserve">cai </w:t>
      </w:r>
      <w:r>
        <w:t xml:space="preserve">quản. </w:t>
      </w:r>
      <w:r>
        <w:t xml:space="preserve">Chúa </w:t>
      </w:r>
      <w:r>
        <w:t xml:space="preserve">ngục. </w:t>
      </w:r>
      <w:r>
        <w:t xml:space="preserve">Chúa </w:t>
      </w:r>
      <w:r>
        <w:rPr>
          <w:i/>
        </w:rPr>
        <w:t xml:space="preserve">đảo. </w:t>
      </w:r>
      <w:r>
        <w:rPr>
          <w:b/>
        </w:rPr>
        <w:t xml:space="preserve">4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Đấng </w:t>
      </w:r>
      <w:r>
        <w:t xml:space="preserve">tạo </w:t>
      </w:r>
      <w:r>
        <w:t xml:space="preserve">ra </w:t>
      </w:r>
      <w:r>
        <w:t xml:space="preserve">trời </w:t>
      </w:r>
      <w:r>
        <w:t xml:space="preserve">đất, </w:t>
      </w:r>
      <w:r>
        <w:t xml:space="preserve">làm </w:t>
      </w:r>
      <w:r>
        <w:t xml:space="preserve">chủ </w:t>
      </w:r>
      <w:r>
        <w:t xml:space="preserve">muôn </w:t>
      </w:r>
      <w:r>
        <w:t xml:space="preserve">loài,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Chúa. </w:t>
      </w:r>
      <w:r>
        <w:rPr>
          <w:i/>
        </w:rPr>
        <w:t xml:space="preserve">Cầu </w:t>
      </w:r>
      <w:r>
        <w:t xml:space="preserve">Chúa. </w:t>
      </w:r>
      <w:r>
        <w:rPr>
          <w:b/>
        </w:rPr>
        <w:t xml:space="preserve">5 </w:t>
      </w:r>
      <w:r>
        <w:t xml:space="preserve">Con </w:t>
      </w:r>
      <w:r>
        <w:t xml:space="preserve">cái, </w:t>
      </w:r>
      <w:r>
        <w:t xml:space="preserve">chuyên </w:t>
      </w:r>
      <w:r>
        <w:t xml:space="preserve">việc </w:t>
      </w:r>
      <w:r>
        <w:t xml:space="preserve">sinh </w:t>
      </w:r>
      <w:r>
        <w:t xml:space="preserve">đẻ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sâu </w:t>
      </w:r>
      <w:r>
        <w:t xml:space="preserve">bọ </w:t>
      </w:r>
      <w:r>
        <w:t xml:space="preserve">sống </w:t>
      </w:r>
      <w:r>
        <w:t xml:space="preserve">thành </w:t>
      </w:r>
      <w:r>
        <w:t xml:space="preserve">đàn. </w:t>
      </w:r>
      <w:r>
        <w:rPr>
          <w:i/>
        </w:rPr>
        <w:t xml:space="preserve">Tan </w:t>
      </w:r>
      <w:r>
        <w:t xml:space="preserve">tác </w:t>
      </w:r>
      <w:r>
        <w:t xml:space="preserve">như </w:t>
      </w:r>
      <w:r>
        <w:rPr>
          <w:i/>
        </w:rPr>
        <w:t xml:space="preserve">ong </w:t>
      </w:r>
      <w:r>
        <w:rPr>
          <w:i/>
        </w:rPr>
        <w:t xml:space="preserve">mất </w:t>
      </w:r>
      <w:r>
        <w:t xml:space="preserve">chúa. </w:t>
      </w:r>
      <w:r>
        <w:t xml:space="preserve">II </w:t>
      </w:r>
      <w:r>
        <w:t xml:space="preserve">t </w:t>
      </w:r>
      <w:r>
        <w:t xml:space="preserve">(khẩu ngữ). </w:t>
      </w:r>
      <w:r>
        <w:t xml:space="preserve">Rất </w:t>
      </w:r>
      <w:r>
        <w:t xml:space="preserve">giỏi, </w:t>
      </w:r>
      <w:r>
        <w:t xml:space="preserve">rất </w:t>
      </w:r>
      <w:r>
        <w:t xml:space="preserve">tài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đáng </w:t>
      </w:r>
      <w:r>
        <w:t xml:space="preserve">chê;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t xml:space="preserve">Về </w:t>
      </w:r>
      <w:r>
        <w:t xml:space="preserve">khoa </w:t>
      </w:r>
      <w:r>
        <w:t xml:space="preserve">nói </w:t>
      </w:r>
      <w:r>
        <w:rPr>
          <w:i/>
        </w:rPr>
        <w:t xml:space="preserve">thì </w:t>
      </w:r>
      <w:r>
        <w:rPr>
          <w:i/>
        </w:rPr>
        <w:t xml:space="preserve">chúa </w:t>
      </w:r>
      <w:r>
        <w:t xml:space="preserve">lắm.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tính </w:t>
      </w:r>
      <w:r>
        <w:rPr>
          <w:i/>
        </w:rPr>
        <w:t xml:space="preserve">cách </w:t>
      </w:r>
      <w:r>
        <w:t xml:space="preserve">hoặc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thần; </w:t>
      </w:r>
      <w:r>
        <w:t xml:space="preserve">rất, </w:t>
      </w:r>
      <w:r>
        <w:t xml:space="preserve">hết </w:t>
      </w:r>
      <w:r>
        <w:t xml:space="preserve">sức. </w:t>
      </w:r>
      <w:r>
        <w:t xml:space="preserve">Chúa </w:t>
      </w:r>
      <w:r>
        <w:rPr>
          <w:i/>
        </w:rPr>
        <w:t xml:space="preserve">là </w:t>
      </w:r>
      <w:r>
        <w:rPr>
          <w:i/>
        </w:rPr>
        <w:t xml:space="preserve">liều.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chúa </w:t>
      </w:r>
      <w:r>
        <w:t xml:space="preserve">ghét </w:t>
      </w:r>
      <w:r>
        <w:t xml:space="preserve">thói </w:t>
      </w:r>
      <w:r>
        <w:rPr>
          <w:i/>
        </w:rPr>
        <w:t xml:space="preserve">ba </w:t>
      </w:r>
      <w:r>
        <w:t xml:space="preserve">hoa. </w:t>
      </w:r>
      <w:r>
        <w:br/>
      </w:r>
      <w:r>
        <w:rPr>
          <w:b/>
        </w:rPr>
        <w:t xml:space="preserve">chúa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chúa </w:t>
      </w:r>
      <w:r>
        <w:t xml:space="preserve">một </w:t>
      </w:r>
      <w:r>
        <w:t xml:space="preserve">cách </w:t>
      </w:r>
      <w:r>
        <w:t xml:space="preserve">tôn </w:t>
      </w:r>
      <w:r>
        <w:t xml:space="preserve">kính,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chúa </w:t>
      </w:r>
      <w:r>
        <w:rPr>
          <w:b/>
        </w:rPr>
        <w:t xml:space="preserve">cứu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Chúa </w:t>
      </w:r>
      <w:r>
        <w:t xml:space="preserve">Jesu </w:t>
      </w:r>
      <w:r>
        <w:t xml:space="preserve">(theo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Kitô </w:t>
      </w:r>
      <w:r>
        <w:t xml:space="preserve">giáo). </w:t>
      </w:r>
      <w:r>
        <w:br/>
      </w:r>
      <w:r>
        <w:rPr>
          <w:b/>
        </w:rPr>
        <w:t xml:space="preserve">chúa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Kẻ </w:t>
      </w:r>
      <w:r>
        <w:t xml:space="preserve">chiếm </w:t>
      </w:r>
      <w:r>
        <w:t xml:space="preserve">hữu </w:t>
      </w:r>
      <w:r>
        <w:t xml:space="preserve">cả </w:t>
      </w:r>
      <w:r>
        <w:t xml:space="preserve">một </w:t>
      </w:r>
      <w:r>
        <w:t xml:space="preserve">vùng </w:t>
      </w:r>
      <w:r>
        <w:t xml:space="preserve">ruộng </w:t>
      </w:r>
      <w:r>
        <w:t xml:space="preserve">đất </w:t>
      </w:r>
      <w:r>
        <w:t xml:space="preserve">để </w:t>
      </w:r>
      <w:r>
        <w:t xml:space="preserve">bóc </w:t>
      </w:r>
      <w:r>
        <w:t xml:space="preserve">lột </w:t>
      </w:r>
      <w:r>
        <w:t xml:space="preserve">địa </w:t>
      </w:r>
      <w:r>
        <w:t xml:space="preserve">tô; </w:t>
      </w:r>
      <w:r>
        <w:t xml:space="preserve">địa </w:t>
      </w:r>
      <w:r>
        <w:t xml:space="preserve">chủ </w:t>
      </w:r>
      <w:r>
        <w:t xml:space="preserve">lớn. </w:t>
      </w:r>
      <w:r>
        <w:br/>
      </w:r>
      <w:r>
        <w:rPr>
          <w:b/>
        </w:rPr>
        <w:t xml:space="preserve">chúa </w:t>
      </w:r>
      <w:r>
        <w:rPr>
          <w:b/>
        </w:rPr>
        <w:t xml:space="preserve">nhật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chủ </w:t>
      </w:r>
      <w:r>
        <w:rPr>
          <w:i/>
        </w:rPr>
        <w:t xml:space="preserve">nhật. </w:t>
      </w:r>
      <w:r>
        <w:rPr>
          <w:b/>
        </w:rPr>
        <w:t xml:space="preserve">2 </w:t>
      </w:r>
      <w:r>
        <w:t xml:space="preserve">(phương ngữ). </w:t>
      </w:r>
      <w:r>
        <w:t xml:space="preserve">Số </w:t>
      </w:r>
      <w:r>
        <w:t xml:space="preserve">gộp </w:t>
      </w:r>
      <w:r>
        <w:t xml:space="preserve">chung </w:t>
      </w:r>
      <w:r>
        <w:t xml:space="preserve">mười </w:t>
      </w:r>
      <w:r>
        <w:t xml:space="preserve">đơn </w:t>
      </w:r>
      <w:r>
        <w:t xml:space="preserve">vị </w:t>
      </w:r>
      <w:r>
        <w:t xml:space="preserve">làm </w:t>
      </w:r>
      <w:r>
        <w:t xml:space="preserve">một, </w:t>
      </w:r>
      <w:r>
        <w:t xml:space="preserve">nhưng </w:t>
      </w:r>
      <w:r>
        <w:t xml:space="preserve">lại </w:t>
      </w:r>
      <w:r>
        <w:t xml:space="preserve">có </w:t>
      </w:r>
      <w:r>
        <w:t xml:space="preserve">chẩu </w:t>
      </w:r>
      <w:r>
        <w:t xml:space="preserve">thêm </w:t>
      </w:r>
      <w:r>
        <w:t xml:space="preserve">một </w:t>
      </w:r>
      <w:r>
        <w:t xml:space="preserve">số </w:t>
      </w:r>
      <w:r>
        <w:t xml:space="preserve">đơn </w:t>
      </w:r>
      <w:r>
        <w:t xml:space="preserve">vị </w:t>
      </w:r>
      <w:r>
        <w:t xml:space="preserve">(hai, </w:t>
      </w:r>
      <w:r>
        <w:t xml:space="preserve">bốn, </w:t>
      </w:r>
      <w:r>
        <w:t xml:space="preserve">sáu </w:t>
      </w:r>
      <w:r>
        <w:t xml:space="preserve">hoặc </w:t>
      </w:r>
      <w:r>
        <w:t xml:space="preserve">tám),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mua </w:t>
      </w:r>
      <w:r>
        <w:t xml:space="preserve">bán </w:t>
      </w:r>
      <w:r>
        <w:t xml:space="preserve">lẻ </w:t>
      </w:r>
      <w:r>
        <w:t xml:space="preserve">một </w:t>
      </w:r>
      <w:r>
        <w:t xml:space="preserve">số </w:t>
      </w:r>
      <w:r>
        <w:t xml:space="preserve">nông </w:t>
      </w:r>
      <w:r>
        <w:t xml:space="preserve">phẩm. </w:t>
      </w:r>
      <w:r>
        <w:t xml:space="preserve">Bán </w:t>
      </w:r>
      <w:r>
        <w:t xml:space="preserve">một </w:t>
      </w:r>
      <w:r>
        <w:rPr>
          <w:i/>
        </w:rPr>
        <w:t xml:space="preserve">chục </w:t>
      </w:r>
      <w:r>
        <w:rPr>
          <w:i/>
        </w:rPr>
        <w:t xml:space="preserve">xoài </w:t>
      </w:r>
      <w:r>
        <w:t xml:space="preserve">mười </w:t>
      </w:r>
      <w:r>
        <w:rPr>
          <w:i/>
        </w:rPr>
        <w:t xml:space="preserve">bốn </w:t>
      </w:r>
      <w:r>
        <w:rPr>
          <w:i/>
        </w:rPr>
        <w:t xml:space="preserve">trái.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