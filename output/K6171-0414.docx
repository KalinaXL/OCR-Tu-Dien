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mình </w:t>
      </w:r>
      <w:r>
        <w:rPr>
          <w:b/>
        </w:rPr>
        <w:t xml:space="preserve">trên </w:t>
      </w:r>
      <w:r>
        <w:rPr>
          <w:b/>
        </w:rPr>
        <w:t xml:space="preserve">bãi </w:t>
      </w:r>
      <w:r>
        <w:rPr>
          <w:b/>
        </w:rPr>
        <w:t xml:space="preserve">biến. </w:t>
      </w:r>
      <w:r>
        <w:rPr>
          <w:b/>
        </w:rPr>
        <w:t xml:space="preserve">II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hoặc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bạn </w:t>
      </w:r>
      <w:r>
        <w:t xml:space="preserve">bè. </w:t>
      </w:r>
      <w:r>
        <w:t xml:space="preserve">Cậu </w:t>
      </w:r>
      <w:r>
        <w:t xml:space="preserve">giúp </w:t>
      </w:r>
      <w:r>
        <w:t xml:space="preserve">mình </w:t>
      </w:r>
      <w:r>
        <w:t xml:space="preserve">một </w:t>
      </w:r>
      <w:r>
        <w:rPr>
          <w:i/>
        </w:rPr>
        <w:t xml:space="preserve">tay. </w:t>
      </w:r>
      <w:r>
        <w:rPr>
          <w:i/>
        </w:rPr>
        <w:t xml:space="preserve">Bọn </w:t>
      </w:r>
      <w:r>
        <w:t xml:space="preserve">mình. </w:t>
      </w:r>
      <w:r>
        <w:rPr>
          <w:i/>
        </w:rPr>
        <w:t xml:space="preserve">Người </w:t>
      </w:r>
      <w:r>
        <w:rPr>
          <w:i/>
        </w:rPr>
        <w:t xml:space="preserve">đằng </w:t>
      </w:r>
      <w:r>
        <w:t xml:space="preserve">mình.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giữa </w:t>
      </w:r>
      <w:r>
        <w:t xml:space="preserve">bạn </w:t>
      </w:r>
      <w:r>
        <w:t xml:space="preserve">bè </w:t>
      </w:r>
      <w:r>
        <w:t xml:space="preserve">trẻ </w:t>
      </w:r>
      <w:r>
        <w:t xml:space="preserve">tuổi. </w:t>
      </w:r>
      <w:r>
        <w:rPr>
          <w:i/>
        </w:rPr>
        <w:t xml:space="preserve">Mình </w:t>
      </w:r>
      <w:r>
        <w:rPr>
          <w:i/>
        </w:rPr>
        <w:t xml:space="preserve">đi </w:t>
      </w:r>
      <w:r>
        <w:rPr>
          <w:i/>
        </w:rPr>
        <w:t xml:space="preserve">trước, </w:t>
      </w:r>
      <w:r>
        <w:rPr>
          <w:i/>
        </w:rPr>
        <w:t xml:space="preserve">tớ </w:t>
      </w:r>
      <w:r>
        <w:t xml:space="preserve">còn </w:t>
      </w:r>
      <w:r>
        <w:rPr>
          <w:i/>
        </w:rPr>
        <w:t xml:space="preserve">bận. </w:t>
      </w:r>
      <w:r>
        <w:rPr>
          <w:b/>
        </w:rPr>
        <w:t xml:space="preserve">3 </w:t>
      </w:r>
      <w:r>
        <w:t xml:space="preserve">Từ </w:t>
      </w:r>
      <w:r>
        <w:t xml:space="preserve">vợ </w:t>
      </w:r>
      <w:r>
        <w:t xml:space="preserve">chồng </w:t>
      </w:r>
      <w:r>
        <w:t xml:space="preserve">hoặc </w:t>
      </w:r>
      <w:r>
        <w:t xml:space="preserve">người </w:t>
      </w:r>
      <w:r>
        <w:t xml:space="preserve">yêu </w:t>
      </w:r>
      <w:r>
        <w:t xml:space="preserve">gọi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âu </w:t>
      </w:r>
      <w:r>
        <w:t xml:space="preserve">yếm. </w:t>
      </w:r>
      <w:r>
        <w:t xml:space="preserve">Mình </w:t>
      </w:r>
      <w:r>
        <w:t xml:space="preserve">mong </w:t>
      </w:r>
      <w:r>
        <w:rPr>
          <w:i/>
        </w:rPr>
        <w:t xml:space="preserve">em </w:t>
      </w:r>
      <w:r>
        <w:t xml:space="preserve">lắm </w:t>
      </w:r>
      <w:r>
        <w:rPr>
          <w:i/>
        </w:rPr>
        <w:t xml:space="preserve">phải </w:t>
      </w:r>
      <w:r>
        <w:rPr>
          <w:i/>
        </w:rPr>
        <w:t xml:space="preserve">không? </w:t>
      </w:r>
      <w:r>
        <w:rPr>
          <w:b/>
        </w:rPr>
        <w:t xml:space="preserve">4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chủ </w:t>
      </w:r>
      <w:r>
        <w:t xml:space="preserve">thể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Nó </w:t>
      </w:r>
      <w:r>
        <w:t xml:space="preserve">chỉ </w:t>
      </w:r>
      <w:r>
        <w:rPr>
          <w:i/>
        </w:rP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đống </w:t>
      </w:r>
      <w:r>
        <w:rPr>
          <w:b/>
        </w:rPr>
        <w:t xml:space="preserve">da </w:t>
      </w:r>
      <w:r>
        <w:rPr>
          <w:b/>
        </w:rPr>
        <w:t xml:space="preserve">sắt </w:t>
      </w:r>
      <w:r>
        <w:t xml:space="preserve">(văn chương). </w:t>
      </w:r>
      <w:r>
        <w:t xml:space="preserve">Như </w:t>
      </w:r>
      <w:r>
        <w:t xml:space="preserve">xương </w:t>
      </w:r>
      <w:r>
        <w:rPr>
          <w:i/>
        </w:rPr>
        <w:t xml:space="preserve">đồng </w:t>
      </w:r>
      <w:r>
        <w:t xml:space="preserve">da </w:t>
      </w:r>
      <w:r>
        <w:t xml:space="preserve">sắt. </w:t>
      </w:r>
      <w:r>
        <w:br/>
      </w:r>
      <w:r>
        <w:rPr>
          <w:b/>
        </w:rPr>
        <w:t xml:space="preserve">mình </w:t>
      </w:r>
      <w:r>
        <w:rPr>
          <w:b/>
        </w:rPr>
        <w:t xml:space="preserve">mẩy </w:t>
      </w:r>
      <w:r>
        <w:rPr>
          <w:i/>
        </w:rPr>
        <w:t xml:space="preserve">danh từ </w:t>
      </w:r>
      <w:r>
        <w:t xml:space="preserve">(khẩu ngữ). </w:t>
      </w:r>
      <w:r>
        <w:t xml:space="preserve">Thân </w:t>
      </w:r>
      <w:r>
        <w:t xml:space="preserve">thể. </w:t>
      </w:r>
      <w:r>
        <w:t xml:space="preserve">Mình </w:t>
      </w:r>
      <w:r>
        <w:rPr>
          <w:i/>
        </w:rPr>
        <w:t xml:space="preserve">mấy </w:t>
      </w:r>
      <w:r>
        <w:rPr>
          <w:i/>
        </w:rPr>
        <w:t xml:space="preserve">đau </w:t>
      </w:r>
      <w:r>
        <w:rPr>
          <w:i/>
        </w:rPr>
        <w:t xml:space="preserve">nhừ. </w:t>
      </w:r>
      <w:r>
        <w:rPr>
          <w:i/>
        </w:rPr>
        <w:t xml:space="preserve">Xoa </w:t>
      </w:r>
      <w:r>
        <w:rPr>
          <w:i/>
        </w:rPr>
        <w:t xml:space="preserve">khắp </w:t>
      </w:r>
      <w:r>
        <w:t xml:space="preserve">mình </w:t>
      </w:r>
      <w:r>
        <w:rPr>
          <w:i/>
        </w:rPr>
        <w:t xml:space="preserve">mấy </w:t>
      </w:r>
      <w:r>
        <w:t xml:space="preserve">cho </w:t>
      </w:r>
      <w:r>
        <w:rPr>
          <w:i/>
        </w:rPr>
        <w:t xml:space="preserve">máu </w:t>
      </w:r>
      <w:r>
        <w:t xml:space="preserve">lưu </w:t>
      </w:r>
      <w:r>
        <w:t xml:space="preserve">thông. </w:t>
      </w:r>
      <w:r>
        <w:br/>
      </w:r>
      <w:r>
        <w:rPr>
          <w:b/>
        </w:rPr>
        <w:t xml:space="preserve">mini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(Kiểu) </w:t>
      </w:r>
      <w:r>
        <w:t xml:space="preserve">nhỏ, </w:t>
      </w:r>
      <w:r>
        <w:t xml:space="preserve">bé. </w:t>
      </w:r>
      <w:r>
        <w:t xml:space="preserve">Xe </w:t>
      </w:r>
      <w:r>
        <w:t xml:space="preserve">(đạp) </w:t>
      </w:r>
      <w:r>
        <w:rPr>
          <w:i/>
        </w:rPr>
        <w:t xml:space="preserve">mini. </w:t>
      </w:r>
      <w:r>
        <w:br/>
      </w:r>
      <w:r>
        <w:rPr>
          <w:b/>
        </w:rPr>
        <w:t xml:space="preserve">minơ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Thợ </w:t>
      </w:r>
      <w:r>
        <w:t xml:space="preserve">mỏ. </w:t>
      </w:r>
      <w:r>
        <w:br/>
      </w:r>
      <w:r>
        <w:rPr>
          <w:b/>
        </w:rPr>
        <w:t xml:space="preserve">mít,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thân </w:t>
      </w:r>
      <w:r>
        <w:t xml:space="preserve">to, </w:t>
      </w:r>
      <w:r>
        <w:t xml:space="preserve">có </w:t>
      </w:r>
      <w:r>
        <w:rPr>
          <w:i/>
        </w:rPr>
        <w:t xml:space="preserve">nhựa </w:t>
      </w:r>
      <w:r>
        <w:t xml:space="preserve">mủ, </w:t>
      </w:r>
      <w:r>
        <w:t xml:space="preserve">quả </w:t>
      </w:r>
      <w:r>
        <w:t xml:space="preserve">lớn, </w:t>
      </w:r>
      <w:r>
        <w:t xml:space="preserve">ngoài </w:t>
      </w:r>
      <w:r>
        <w:t xml:space="preserve">vỏ </w:t>
      </w:r>
      <w:r>
        <w:t xml:space="preserve">có </w:t>
      </w:r>
      <w:r>
        <w:t xml:space="preserve">gai, </w:t>
      </w:r>
      <w:r>
        <w:t xml:space="preserve">trong </w:t>
      </w:r>
      <w:r>
        <w:t xml:space="preserve">chứa </w:t>
      </w:r>
      <w:r>
        <w:t xml:space="preserve">nhiều </w:t>
      </w:r>
      <w:r>
        <w:t xml:space="preserve">múi </w:t>
      </w:r>
      <w:r>
        <w:t xml:space="preserve">có </w:t>
      </w:r>
      <w:r>
        <w:t xml:space="preserve">vị </w:t>
      </w:r>
      <w:r>
        <w:t xml:space="preserve">ngọt </w:t>
      </w:r>
      <w:r>
        <w:t xml:space="preserve">thơm. </w:t>
      </w:r>
      <w:r>
        <w:rPr>
          <w:i/>
        </w:rPr>
        <w:t xml:space="preserve">Tú </w:t>
      </w:r>
      <w:r>
        <w:t xml:space="preserve">gỗ </w:t>
      </w:r>
      <w:r>
        <w:rPr>
          <w:i/>
        </w:rPr>
        <w:t xml:space="preserve">mít </w:t>
      </w:r>
      <w:r>
        <w:t xml:space="preserve">(bằng </w:t>
      </w:r>
      <w:r>
        <w:t xml:space="preserve">gỗ </w:t>
      </w:r>
      <w:r>
        <w:t xml:space="preserve">cây </w:t>
      </w:r>
      <w:r>
        <w:t xml:space="preserve">mít). </w:t>
      </w:r>
      <w:r>
        <w:br/>
      </w:r>
      <w:r>
        <w:rPr>
          <w:b/>
        </w:rPr>
        <w:t xml:space="preserve">mít;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(thợt.).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cả, </w:t>
      </w:r>
      <w:r>
        <w:t xml:space="preserve">vì </w:t>
      </w:r>
      <w:r>
        <w:t xml:space="preserve">dốt. </w:t>
      </w:r>
      <w:r>
        <w:t xml:space="preserve">Hỏi </w:t>
      </w:r>
      <w:r>
        <w:rPr>
          <w:i/>
        </w:rPr>
        <w:t xml:space="preserve">đâu </w:t>
      </w:r>
      <w:r>
        <w:t xml:space="preserve">mít </w:t>
      </w:r>
      <w:r>
        <w:rPr>
          <w:i/>
        </w:rPr>
        <w:t xml:space="preserve">đấy. </w:t>
      </w:r>
      <w:r>
        <w:rPr>
          <w:i/>
        </w:rPr>
        <w:t xml:space="preserve">Cậu </w:t>
      </w:r>
      <w:r>
        <w:rPr>
          <w:i/>
        </w:rPr>
        <w:t xml:space="preserve">ấy </w:t>
      </w:r>
      <w:r>
        <w:t xml:space="preserve">mít </w:t>
      </w:r>
      <w:r>
        <w:t xml:space="preserve">lắm.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dai </w:t>
      </w:r>
      <w:r>
        <w:rPr>
          <w:i/>
        </w:rPr>
        <w:t xml:space="preserve">danh từ </w:t>
      </w:r>
      <w:r>
        <w:t xml:space="preserve">Mít </w:t>
      </w:r>
      <w:r>
        <w:t xml:space="preserve">quả </w:t>
      </w:r>
      <w:r>
        <w:t xml:space="preserve">có </w:t>
      </w:r>
      <w:r>
        <w:t xml:space="preserve">múi </w:t>
      </w:r>
      <w:r>
        <w:t xml:space="preserve">ráo, </w:t>
      </w:r>
      <w:r>
        <w:t xml:space="preserve">dai, </w:t>
      </w:r>
      <w:r>
        <w:t xml:space="preserve">vị </w:t>
      </w:r>
      <w:r>
        <w:t xml:space="preserve">thơm </w:t>
      </w:r>
      <w:r>
        <w:t xml:space="preserve">ngon.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t xml:space="preserve">(thông tục).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gì. </w:t>
      </w:r>
      <w:r>
        <w:t xml:space="preserve">Chữ </w:t>
      </w:r>
      <w:r>
        <w:t xml:space="preserve">nôm </w:t>
      </w:r>
      <w:r>
        <w:t xml:space="preserve">thì </w:t>
      </w:r>
      <w:r>
        <w:t xml:space="preserve">nó </w:t>
      </w:r>
      <w:r>
        <w:rPr>
          <w:i/>
        </w:rPr>
        <w:t xml:space="preserve">mít </w:t>
      </w:r>
      <w:r>
        <w:rPr>
          <w:i/>
        </w:rPr>
        <w:t xml:space="preserve">đặc. </w:t>
      </w:r>
      <w:r>
        <w:t xml:space="preserve">Mít </w:t>
      </w:r>
      <w:r>
        <w:rPr>
          <w:i/>
        </w:rPr>
        <w:t xml:space="preserve">đặc </w:t>
      </w:r>
      <w:r>
        <w:t xml:space="preserve">uễ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thời </w:t>
      </w:r>
      <w:r>
        <w:t xml:space="preserve">sự. </w:t>
      </w:r>
      <w:r>
        <w:rPr>
          <w:b/>
        </w:rPr>
        <w:t xml:space="preserve">2 </w:t>
      </w:r>
      <w:r>
        <w:t xml:space="preserve">Không </w:t>
      </w:r>
      <w:r>
        <w:t xml:space="preserve">thông </w:t>
      </w:r>
      <w:r>
        <w:t xml:space="preserve">minh </w:t>
      </w:r>
      <w:r>
        <w:t xml:space="preserve">chút </w:t>
      </w:r>
      <w:r>
        <w:t xml:space="preserve">nào </w:t>
      </w:r>
      <w:r>
        <w:t xml:space="preserve">cả, </w:t>
      </w:r>
      <w:r>
        <w:t xml:space="preserve">ngu </w:t>
      </w:r>
      <w:r>
        <w:t xml:space="preserve">đản.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mít </w:t>
      </w:r>
      <w:r>
        <w:rPr>
          <w:i/>
        </w:rPr>
        <w:t xml:space="preserve">đặc.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Mít </w:t>
      </w:r>
      <w:r>
        <w:t xml:space="preserve">quả </w:t>
      </w:r>
      <w:r>
        <w:t xml:space="preserve">có </w:t>
      </w:r>
      <w:r>
        <w:t xml:space="preserve">múi </w:t>
      </w:r>
      <w:r>
        <w:t xml:space="preserve">mềm </w:t>
      </w:r>
      <w:r>
        <w:t xml:space="preserve">nhão,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ráo </w:t>
      </w:r>
      <w:r>
        <w:rPr>
          <w:i/>
        </w:rPr>
        <w:t xml:space="preserve">danh từ </w:t>
      </w:r>
      <w:r>
        <w:t xml:space="preserve">(phương ngữ). </w:t>
      </w:r>
      <w:r>
        <w:t xml:space="preserve">Mít </w:t>
      </w:r>
      <w:r>
        <w:t xml:space="preserve">dai.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tỉnh </w:t>
      </w:r>
      <w:r>
        <w:rPr>
          <w:i/>
        </w:rPr>
        <w:t xml:space="preserve">xem </w:t>
      </w:r>
      <w:r>
        <w:rPr>
          <w:i/>
        </w:rPr>
        <w:t xml:space="preserve">mittinh.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tố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Mít </w:t>
      </w:r>
      <w:r>
        <w:t xml:space="preserve">có </w:t>
      </w:r>
      <w:r>
        <w:t xml:space="preserve">quả </w:t>
      </w:r>
      <w:r>
        <w:t xml:space="preserve">ra </w:t>
      </w:r>
      <w:r>
        <w:t xml:space="preserve">sát </w:t>
      </w:r>
      <w:r>
        <w:t xml:space="preserve">gốc, </w:t>
      </w:r>
      <w:r>
        <w:t xml:space="preserve">hình </w:t>
      </w:r>
      <w:r>
        <w:t xml:space="preserve">dáng </w:t>
      </w:r>
      <w:r>
        <w:t xml:space="preserve">thon </w:t>
      </w:r>
      <w:r>
        <w:t xml:space="preserve">đẹp, </w:t>
      </w:r>
      <w:r>
        <w:t xml:space="preserve">gai </w:t>
      </w:r>
      <w:r>
        <w:t xml:space="preserve">mịn, </w:t>
      </w:r>
      <w:r>
        <w:t xml:space="preserve">múi </w:t>
      </w:r>
      <w:r>
        <w:t xml:space="preserve">tròn, </w:t>
      </w:r>
      <w:r>
        <w:t xml:space="preserve">vị </w:t>
      </w:r>
      <w:r>
        <w:t xml:space="preserve">thơm </w:t>
      </w:r>
      <w:r>
        <w:t xml:space="preserve">ngon. </w:t>
      </w:r>
      <w:r>
        <w:br/>
      </w:r>
      <w:r>
        <w:rPr>
          <w:b/>
        </w:rPr>
        <w:t xml:space="preserve">mít </w:t>
      </w:r>
      <w:r>
        <w:rPr>
          <w:b/>
        </w:rPr>
        <w:t xml:space="preserve">ướt </w:t>
      </w:r>
      <w:r>
        <w:rPr>
          <w:i/>
        </w:rPr>
        <w:t xml:space="preserve">danh từ </w:t>
      </w:r>
      <w:r>
        <w:t xml:space="preserve">(phương ngữ). </w:t>
      </w:r>
      <w:r>
        <w:t xml:space="preserve">Mít </w:t>
      </w:r>
      <w:r>
        <w:t xml:space="preserve">mật. </w:t>
      </w:r>
      <w:r>
        <w:br/>
      </w:r>
      <w:r>
        <w:rPr>
          <w:b/>
        </w:rPr>
        <w:t xml:space="preserve">mịt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bị </w:t>
      </w:r>
      <w:r>
        <w:t xml:space="preserve">bao </w:t>
      </w:r>
      <w:r>
        <w:t xml:space="preserve">phủ,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rộng </w:t>
      </w:r>
      <w:r>
        <w:t xml:space="preserve">lớn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gì. </w:t>
      </w:r>
      <w:r>
        <w:t xml:space="preserve">Khói </w:t>
      </w:r>
      <w:r>
        <w:t xml:space="preserve">lửa </w:t>
      </w:r>
      <w:r>
        <w:rPr>
          <w:i/>
        </w:rPr>
        <w:t xml:space="preserve">mịt </w:t>
      </w:r>
      <w:r>
        <w:t xml:space="preserve">trời. </w:t>
      </w:r>
      <w:r>
        <w:rPr>
          <w:i/>
        </w:rPr>
        <w:t xml:space="preserve">Tối </w:t>
      </w:r>
      <w:r>
        <w:rPr>
          <w:i/>
        </w:rPr>
        <w:t xml:space="preserve">mịt®. </w:t>
      </w:r>
      <w:r>
        <w:t xml:space="preserve">mịt </w:t>
      </w:r>
      <w:r>
        <w:t xml:space="preserve">mở </w:t>
      </w:r>
      <w:r>
        <w:t xml:space="preserve">tính từ </w:t>
      </w:r>
      <w:r>
        <w:t xml:space="preserve">(vch.; </w:t>
      </w:r>
      <w:r>
        <w:t xml:space="preserve">ít dùng). </w:t>
      </w:r>
      <w:r>
        <w:t xml:space="preserve">Như </w:t>
      </w:r>
      <w:r>
        <w:rPr>
          <w:i/>
        </w:rPr>
        <w:t xml:space="preserve">mờ </w:t>
      </w:r>
      <w:r>
        <w:t xml:space="preserve">mịt. </w:t>
      </w:r>
      <w:r>
        <w:br/>
      </w:r>
      <w:r>
        <w:rPr>
          <w:b/>
        </w:rPr>
        <w:t xml:space="preserve">mịt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mù </w:t>
      </w:r>
      <w:r>
        <w:rPr>
          <w:i/>
        </w:rPr>
        <w:t xml:space="preserve">mịt. </w:t>
      </w:r>
      <w:r>
        <w:t xml:space="preserve">Khói </w:t>
      </w:r>
      <w:r>
        <w:t xml:space="preserve">bụi </w:t>
      </w:r>
      <w:r>
        <w:t xml:space="preserve">mịt </w:t>
      </w:r>
      <w:r>
        <w:rPr>
          <w:i/>
        </w:rPr>
        <w:t xml:space="preserve">mù. </w:t>
      </w:r>
      <w:r>
        <w:br/>
      </w:r>
      <w:r>
        <w:rPr>
          <w:b/>
        </w:rPr>
        <w:t xml:space="preserve">mịt </w:t>
      </w:r>
      <w:r>
        <w:rPr>
          <w:b/>
        </w:rPr>
        <w:t xml:space="preserve">mùng </w:t>
      </w:r>
      <w:r>
        <w:rPr>
          <w:i/>
        </w:rPr>
        <w:t xml:space="preserve">tính từ </w:t>
      </w:r>
      <w:r>
        <w:t xml:space="preserve">Bị </w:t>
      </w:r>
      <w:r>
        <w:t xml:space="preserve">bóng </w:t>
      </w:r>
      <w:r>
        <w:t xml:space="preserve">tối </w:t>
      </w:r>
      <w:r>
        <w:t xml:space="preserve">bao </w:t>
      </w:r>
      <w:r>
        <w:t xml:space="preserve">phủ </w:t>
      </w:r>
      <w:r>
        <w:t xml:space="preserve">khắp </w:t>
      </w:r>
      <w:r>
        <w:t xml:space="preserve">nơi,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rộng </w:t>
      </w:r>
      <w:r>
        <w:t xml:space="preserve">lớn. </w:t>
      </w:r>
      <w:r>
        <w:t xml:space="preserve">Đêm </w:t>
      </w:r>
      <w:r>
        <w:t xml:space="preserve">tối </w:t>
      </w:r>
      <w:r>
        <w:t xml:space="preserve">mịt </w:t>
      </w:r>
      <w:r>
        <w:rPr>
          <w:i/>
        </w:rPr>
        <w:t xml:space="preserve">mùng. </w:t>
      </w:r>
      <w:r>
        <w:t xml:space="preserve">Trời </w:t>
      </w:r>
      <w:r>
        <w:rPr>
          <w:i/>
        </w:rPr>
        <w:t xml:space="preserve">mịt </w:t>
      </w:r>
      <w:r>
        <w:rPr>
          <w:i/>
        </w:rPr>
        <w:t xml:space="preserve">mùng </w:t>
      </w:r>
      <w:r>
        <w:rPr>
          <w:i/>
        </w:rPr>
        <w:t xml:space="preserve">không </w:t>
      </w:r>
      <w:r>
        <w:t xml:space="preserve">một </w:t>
      </w:r>
      <w:r>
        <w:t xml:space="preserve">uì </w:t>
      </w:r>
      <w:r>
        <w:rPr>
          <w:i/>
        </w:rPr>
        <w:t xml:space="preserve">sao. </w:t>
      </w:r>
      <w:r>
        <w:br/>
      </w:r>
      <w:r>
        <w:rPr>
          <w:b/>
        </w:rPr>
        <w:t xml:space="preserve">mittinh </w:t>
      </w:r>
      <w:r>
        <w:rPr>
          <w:i/>
        </w:rPr>
        <w:t xml:space="preserve">cũng viết </w:t>
      </w:r>
      <w:r>
        <w:t xml:space="preserve">mít </w:t>
      </w:r>
      <w:r>
        <w:t xml:space="preserve">tỉnh. </w:t>
      </w:r>
      <w:r>
        <w:t xml:space="preserve">l </w:t>
      </w:r>
      <w:r>
        <w:t xml:space="preserve">danh từ </w:t>
      </w:r>
      <w:r>
        <w:t xml:space="preserve">Cuộc </w:t>
      </w:r>
      <w:r>
        <w:t xml:space="preserve">tụ </w:t>
      </w:r>
      <w:r>
        <w:t xml:space="preserve">tập </w:t>
      </w:r>
      <w:r>
        <w:t xml:space="preserve">quản </w:t>
      </w:r>
      <w:r>
        <w:t xml:space="preserve">chúng </w:t>
      </w:r>
      <w:r>
        <w:t xml:space="preserve">đông </w:t>
      </w:r>
      <w:r>
        <w:t xml:space="preserve">đảo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trọng. </w:t>
      </w:r>
      <w:r>
        <w:rPr>
          <w:i/>
        </w:rPr>
        <w:t xml:space="preserve">Dự </w:t>
      </w:r>
      <w:r>
        <w:rPr>
          <w:i/>
        </w:rPr>
        <w:t xml:space="preserve">mittinh </w:t>
      </w:r>
      <w:r>
        <w:rPr>
          <w:i/>
        </w:rPr>
        <w:t xml:space="preserve">mừng </w:t>
      </w:r>
      <w:r>
        <w:t xml:space="preserve">quốc </w:t>
      </w:r>
      <w:r>
        <w:rPr>
          <w:i/>
        </w:rPr>
        <w:t xml:space="preserve">khánh.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Họp </w:t>
      </w:r>
      <w:r>
        <w:t xml:space="preserve">mittinh. </w:t>
      </w:r>
      <w:r>
        <w:br/>
      </w:r>
      <w:r>
        <w:rPr>
          <w:b/>
        </w:rPr>
        <w:t xml:space="preserve">mm </w:t>
      </w:r>
      <w:r>
        <w:rPr>
          <w:b/>
        </w:rPr>
        <w:t xml:space="preserve">millimet,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Mn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manganes </w:t>
      </w:r>
      <w:r>
        <w:t xml:space="preserve">(mangan). </w:t>
      </w:r>
      <w:r>
        <w:br/>
      </w:r>
      <w:r>
        <w:rPr>
          <w:b/>
        </w:rPr>
        <w:t xml:space="preserve">mo,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Lá </w:t>
      </w:r>
      <w:r>
        <w:t xml:space="preserve">bắc </w:t>
      </w:r>
      <w:r>
        <w:t xml:space="preserve">lớn </w:t>
      </w:r>
      <w:r>
        <w:t xml:space="preserve">hình </w:t>
      </w:r>
      <w:r>
        <w:t xml:space="preserve">thuyền </w:t>
      </w:r>
      <w:r>
        <w:t xml:space="preserve">bọc </w:t>
      </w:r>
      <w:r>
        <w:t xml:space="preserve">ngoài </w:t>
      </w:r>
      <w:r>
        <w:t xml:space="preserve">cụm </w:t>
      </w:r>
      <w:r>
        <w:t xml:space="preserve">hoa </w:t>
      </w:r>
      <w:r>
        <w:t xml:space="preserve">các </w:t>
      </w:r>
      <w:r>
        <w:t xml:space="preserve">cây </w:t>
      </w:r>
      <w:r>
        <w:t xml:space="preserve">họ </w:t>
      </w:r>
      <w:r>
        <w:t xml:space="preserve">ráy, </w:t>
      </w:r>
      <w:r>
        <w:t xml:space="preserve">họ </w:t>
      </w:r>
      <w:r>
        <w:t xml:space="preserve">cau, </w:t>
      </w:r>
      <w:r>
        <w:t xml:space="preserve">v.v. </w:t>
      </w:r>
      <w:r>
        <w:rPr>
          <w:b/>
        </w:rPr>
        <w:t xml:space="preserve">2 </w:t>
      </w:r>
      <w:r>
        <w:t xml:space="preserve">Mo </w:t>
      </w:r>
      <w:r>
        <w:t xml:space="preserve">cau </w:t>
      </w:r>
      <w:r>
        <w:t xml:space="preserve">(nói </w:t>
      </w:r>
      <w:r>
        <w:t xml:space="preserve">tắt). </w:t>
      </w:r>
      <w:r>
        <w:rPr>
          <w:i/>
        </w:rPr>
        <w:t xml:space="preserve">Cứng </w:t>
      </w:r>
      <w:r>
        <w:rPr>
          <w:i/>
        </w:rPr>
        <w:t xml:space="preserve">như </w:t>
      </w:r>
      <w:r>
        <w:rPr>
          <w:i/>
        </w:rPr>
        <w:t xml:space="preserve">mo. </w:t>
      </w:r>
      <w:r>
        <w:t xml:space="preserve">Quạt </w:t>
      </w:r>
      <w:r>
        <w:rPr>
          <w:i/>
        </w:rPr>
        <w:t xml:space="preserve">mọ </w:t>
      </w:r>
      <w:r>
        <w:t xml:space="preserve">(làm </w:t>
      </w:r>
      <w:r>
        <w:t xml:space="preserve">bằng </w:t>
      </w:r>
      <w:r>
        <w:t xml:space="preserve">mo </w:t>
      </w:r>
      <w:r>
        <w:t xml:space="preserve">cau). </w:t>
      </w:r>
      <w:r>
        <w:t xml:space="preserve">II </w:t>
      </w:r>
      <w:r>
        <w:t xml:space="preserve">tính từ </w:t>
      </w:r>
      <w:r>
        <w:t xml:space="preserve">(xng,). </w:t>
      </w:r>
      <w:r>
        <w:t xml:space="preserve">(Vật </w:t>
      </w:r>
      <w:r>
        <w:t xml:space="preserve">hình </w:t>
      </w:r>
      <w:r>
        <w:t xml:space="preserve">tấm) </w:t>
      </w:r>
      <w:r>
        <w:t xml:space="preserve">bị </w:t>
      </w:r>
      <w:r>
        <w:t xml:space="preserve">cong </w:t>
      </w:r>
      <w:r>
        <w:t xml:space="preserve">lại </w:t>
      </w:r>
      <w:r>
        <w:t xml:space="preserve">(tựa </w:t>
      </w:r>
      <w:r>
        <w:t xml:space="preserve">như </w:t>
      </w:r>
      <w:r>
        <w:t xml:space="preserve">mo </w:t>
      </w:r>
      <w:r>
        <w:t xml:space="preserve">cau). </w:t>
      </w:r>
      <w:r>
        <w:rPr>
          <w:i/>
        </w:rPr>
        <w:t xml:space="preserve">Gỗ </w:t>
      </w:r>
      <w:r>
        <w:rPr>
          <w:i/>
        </w:rPr>
        <w:t xml:space="preserve">bị </w:t>
      </w:r>
      <w:r>
        <w:t xml:space="preserve">mo. </w:t>
      </w:r>
      <w:r>
        <w:br/>
      </w:r>
      <w:r>
        <w:rPr>
          <w:b/>
        </w:rPr>
        <w:t xml:space="preserve">mo,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(ít dùng). </w:t>
      </w:r>
      <w:r>
        <w:t xml:space="preserve">Cúng </w:t>
      </w:r>
      <w:r>
        <w:t xml:space="preserve">(ở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rPr>
          <w:i/>
        </w:rP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Nam).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Thầy </w:t>
      </w:r>
      <w:r>
        <w:t xml:space="preserve">mo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mo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Bẹ </w:t>
      </w:r>
      <w:r>
        <w:t xml:space="preserve">của </w:t>
      </w:r>
      <w:r>
        <w:t xml:space="preserve">cây </w:t>
      </w:r>
      <w:r>
        <w:t xml:space="preserve">cau. </w:t>
      </w:r>
      <w:r>
        <w:br/>
      </w:r>
      <w:r>
        <w:rPr>
          <w:b/>
        </w:rPr>
        <w:t xml:space="preserve">mo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t xml:space="preserve">Lá </w:t>
      </w:r>
      <w:r>
        <w:t xml:space="preserve">biến </w:t>
      </w:r>
      <w:r>
        <w:t xml:space="preserve">đổi </w:t>
      </w:r>
      <w:r>
        <w:t xml:space="preserve">đặc </w:t>
      </w:r>
      <w:r>
        <w:t xml:space="preserve">biệt, </w:t>
      </w:r>
      <w:r>
        <w:t xml:space="preserve">có </w:t>
      </w:r>
      <w:r>
        <w:t xml:space="preserve">bẹ </w:t>
      </w:r>
      <w:r>
        <w:t xml:space="preserve">rất </w:t>
      </w:r>
      <w:r>
        <w:t xml:space="preserve">phát </w:t>
      </w:r>
      <w:r>
        <w:t xml:space="preserve">triển </w:t>
      </w:r>
      <w:r>
        <w:t xml:space="preserve">ôm </w:t>
      </w:r>
      <w:r>
        <w:t xml:space="preserve">gần </w:t>
      </w:r>
      <w:r>
        <w:t xml:space="preserve">kín </w:t>
      </w:r>
      <w:r>
        <w:t xml:space="preserve">các </w:t>
      </w:r>
      <w:r>
        <w:t xml:space="preserve">mắt </w:t>
      </w:r>
      <w:r>
        <w:t xml:space="preserve">búp </w:t>
      </w:r>
      <w:r>
        <w:t xml:space="preserve">măng </w:t>
      </w:r>
      <w:r>
        <w:t xml:space="preserve">hoặc </w:t>
      </w:r>
      <w:r>
        <w:t xml:space="preserve">thân </w:t>
      </w:r>
      <w:r>
        <w:t xml:space="preserve">cây </w:t>
      </w:r>
      <w:r>
        <w:t xml:space="preserve">các </w:t>
      </w:r>
      <w:r>
        <w:t xml:space="preserve">loại </w:t>
      </w:r>
      <w:r>
        <w:t xml:space="preserve">tre </w:t>
      </w:r>
      <w:r>
        <w:t xml:space="preserve">nứa. </w:t>
      </w:r>
      <w:r>
        <w:br/>
      </w:r>
      <w:r>
        <w:rPr>
          <w:b/>
        </w:rPr>
        <w:t xml:space="preserve">"mo-no-me” </w:t>
      </w:r>
      <w:r>
        <w:rPr>
          <w:i/>
        </w:rPr>
        <w:t xml:space="preserve">xem </w:t>
      </w:r>
      <w:r>
        <w:rPr>
          <w:i/>
        </w:rPr>
        <w:t xml:space="preserve">monomer. </w:t>
      </w:r>
      <w:r>
        <w:br/>
      </w:r>
      <w:r>
        <w:rPr>
          <w:b/>
        </w:rPr>
        <w:t xml:space="preserve">mo </w:t>
      </w:r>
      <w:r>
        <w:rPr>
          <w:b/>
        </w:rPr>
        <w:t xml:space="preserve">rátx. </w:t>
      </w:r>
      <w:r>
        <w:rPr>
          <w:b/>
        </w:rPr>
        <w:t xml:space="preserve">morat. </w:t>
      </w:r>
      <w:r>
        <w:br/>
      </w:r>
      <w:r>
        <w:rPr>
          <w:b/>
        </w:rPr>
        <w:t xml:space="preserve">mo </w:t>
      </w:r>
      <w:r>
        <w:rPr>
          <w:b/>
        </w:rPr>
        <w:t xml:space="preserve">then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Cúng </w:t>
      </w:r>
      <w:r>
        <w:t xml:space="preserve">bái </w:t>
      </w:r>
      <w:r>
        <w:t xml:space="preserve">(ở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Nam). </w:t>
      </w:r>
      <w:r>
        <w:t xml:space="preserve">II </w:t>
      </w:r>
      <w:r>
        <w:t xml:space="preserve">danh từ </w:t>
      </w:r>
      <w:r>
        <w:t xml:space="preserve">Thầy </w:t>
      </w:r>
      <w:r>
        <w:t xml:space="preserve">cúng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mò, </w:t>
      </w:r>
      <w:r>
        <w:rPr>
          <w:i/>
        </w:rPr>
        <w:t xml:space="preserve">danh từ </w:t>
      </w:r>
      <w:r>
        <w:t xml:space="preserve">Bọ </w:t>
      </w:r>
      <w:r>
        <w:t xml:space="preserve">nhỏ, </w:t>
      </w:r>
      <w:r>
        <w:t xml:space="preserve">thường </w:t>
      </w:r>
      <w:r>
        <w:t xml:space="preserve">có </w:t>
      </w:r>
      <w:r>
        <w:t xml:space="preserve">ở </w:t>
      </w:r>
      <w:r>
        <w:t xml:space="preserve">ổ </w:t>
      </w:r>
      <w:r>
        <w:t xml:space="preserve">gà </w:t>
      </w:r>
      <w:r>
        <w:t xml:space="preserve">hoặc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mình </w:t>
      </w:r>
      <w:r>
        <w:t xml:space="preserve">gà, </w:t>
      </w:r>
      <w:r>
        <w:t xml:space="preserve">đốt </w:t>
      </w:r>
      <w:r>
        <w:t xml:space="preserve">rất </w:t>
      </w:r>
      <w:r>
        <w:t xml:space="preserve">ngứa. </w:t>
      </w:r>
      <w:r>
        <w:br/>
      </w:r>
      <w:r>
        <w:rPr>
          <w:b/>
        </w:rPr>
        <w:t xml:space="preserve">mò,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to, </w:t>
      </w:r>
      <w:r>
        <w:t xml:space="preserve">mùi </w:t>
      </w:r>
      <w:r>
        <w:t xml:space="preserve">hôi, </w:t>
      </w:r>
      <w:r>
        <w:t xml:space="preserve">hoa </w:t>
      </w:r>
      <w:r>
        <w:t xml:space="preserve">đỏ </w:t>
      </w:r>
      <w:r>
        <w:t xml:space="preserve">hay </w:t>
      </w:r>
      <w:r>
        <w:t xml:space="preserve">trắng </w:t>
      </w:r>
      <w:r>
        <w:t xml:space="preserve">tập </w:t>
      </w:r>
      <w:r>
        <w:t xml:space="preserve">trung </w:t>
      </w:r>
      <w:r>
        <w:t xml:space="preserve">thành </w:t>
      </w:r>
      <w:r>
        <w:t xml:space="preserve">cụm </w:t>
      </w:r>
      <w:r>
        <w:t xml:space="preserve">ở </w:t>
      </w:r>
      <w:r>
        <w:t xml:space="preserve">ngọn, </w:t>
      </w:r>
      <w:r>
        <w:t xml:space="preserve">nhị </w:t>
      </w:r>
      <w:r>
        <w:t xml:space="preserve">thò </w:t>
      </w:r>
      <w:r>
        <w:t xml:space="preserve">ra </w:t>
      </w:r>
      <w:r>
        <w:t xml:space="preserve">ngoài. </w:t>
      </w:r>
      <w:r>
        <w:br/>
      </w:r>
      <w:r>
        <w:rPr>
          <w:b/>
        </w:rPr>
        <w:t xml:space="preserve">mò,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Sờ </w:t>
      </w:r>
      <w:r>
        <w:t xml:space="preserve">tìm </w:t>
      </w:r>
      <w:r>
        <w:t xml:space="preserve">khi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nước, </w:t>
      </w:r>
      <w:r>
        <w:t xml:space="preserve">trong </w:t>
      </w:r>
      <w:r>
        <w:t xml:space="preserve">bóng </w:t>
      </w:r>
      <w:r>
        <w:t xml:space="preserve">tối). </w:t>
      </w:r>
      <w:r>
        <w:t xml:space="preserve">Mò </w:t>
      </w:r>
      <w:r>
        <w:rPr>
          <w:i/>
        </w:rPr>
        <w:t xml:space="preserve">cá. </w:t>
      </w:r>
      <w:r>
        <w:t xml:space="preserve">Mò </w:t>
      </w:r>
      <w:r>
        <w:t xml:space="preserve">cua </w:t>
      </w:r>
      <w:r>
        <w:rPr>
          <w:i/>
        </w:rPr>
        <w:t xml:space="preserve">bắt </w:t>
      </w:r>
      <w:r>
        <w:t xml:space="preserve">ốc. </w:t>
      </w:r>
      <w:r>
        <w:t xml:space="preserve">Tối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đằng </w:t>
      </w:r>
      <w:r>
        <w:t xml:space="preserve">nào </w:t>
      </w:r>
      <w:r>
        <w:rPr>
          <w:i/>
        </w:rPr>
        <w:t xml:space="preserve">mà </w:t>
      </w:r>
      <w:r>
        <w:rPr>
          <w:i/>
        </w:rPr>
        <w:t xml:space="preserve">mò. </w:t>
      </w:r>
      <w:r>
        <w:t xml:space="preserve">Ruộng </w:t>
      </w:r>
      <w:r>
        <w:rPr>
          <w:i/>
        </w:rPr>
        <w:t xml:space="preserve">ngập </w:t>
      </w:r>
      <w:r>
        <w:rPr>
          <w:i/>
        </w:rPr>
        <w:t xml:space="preserve">sâu, </w:t>
      </w:r>
      <w:r>
        <w:t xml:space="preserve">phải </w:t>
      </w:r>
      <w:r>
        <w:t xml:space="preserve">gặt </w:t>
      </w:r>
      <w:r>
        <w:t xml:space="preserve">mò. </w:t>
      </w:r>
      <w:r>
        <w:rPr>
          <w:b/>
        </w:rPr>
        <w:t xml:space="preserve">2 </w:t>
      </w:r>
      <w:r>
        <w:t xml:space="preserve">Tìm </w:t>
      </w:r>
      <w:r>
        <w:t xml:space="preserve">một </w:t>
      </w:r>
      <w:r>
        <w:t xml:space="preserve">cách </w:t>
      </w:r>
      <w:r>
        <w:t xml:space="preserve">hú </w:t>
      </w:r>
      <w:r>
        <w:t xml:space="preserve">hoạ, </w:t>
      </w:r>
      <w:r>
        <w:t xml:space="preserve">may </w:t>
      </w:r>
      <w:r>
        <w:t xml:space="preserve">rủi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t xml:space="preserve">Không </w:t>
      </w:r>
      <w:r>
        <w:rPr>
          <w:i/>
        </w:rPr>
        <w:t xml:space="preserve">mò </w:t>
      </w:r>
      <w:r>
        <w:t xml:space="preserve">ra </w:t>
      </w:r>
      <w:r>
        <w:t xml:space="preserve">đầu </w:t>
      </w:r>
      <w:r>
        <w:rPr>
          <w:i/>
        </w:rPr>
        <w:t xml:space="preserve">mối. </w:t>
      </w:r>
      <w:r>
        <w:t xml:space="preserve">Mò </w:t>
      </w:r>
      <w:r>
        <w:rPr>
          <w:i/>
        </w:rPr>
        <w:t xml:space="preserve">mãi </w:t>
      </w:r>
      <w:r>
        <w:t xml:space="preserve">cũng </w:t>
      </w:r>
      <w:r>
        <w:t xml:space="preserve">tìm </w:t>
      </w:r>
      <w:r>
        <w:t xml:space="preserve">ra </w:t>
      </w:r>
      <w:r>
        <w:rPr>
          <w:i/>
        </w:rPr>
        <w:t xml:space="preserve">đáp </w:t>
      </w:r>
      <w:r>
        <w:t xml:space="preserve">số. </w:t>
      </w:r>
      <w:r>
        <w:t xml:space="preserve">Đoán </w:t>
      </w:r>
      <w:r>
        <w:rPr>
          <w:i/>
        </w:rPr>
        <w:t xml:space="preserve">mò. </w:t>
      </w:r>
      <w:r>
        <w:t xml:space="preserve">Nói </w:t>
      </w:r>
      <w:r>
        <w:t xml:space="preserve">mò“. </w:t>
      </w:r>
      <w:r>
        <w:rPr>
          <w:b/>
        </w:rPr>
        <w:t xml:space="preserve">3 </w:t>
      </w:r>
      <w:r>
        <w:t xml:space="preserve">(khẩu ngữ). </w:t>
      </w:r>
      <w:r>
        <w:t xml:space="preserve">Tìm </w:t>
      </w:r>
      <w:r>
        <w:t xml:space="preserve">đến </w:t>
      </w:r>
      <w:r>
        <w:t xml:space="preserve">một </w:t>
      </w:r>
      <w:r>
        <w:rPr>
          <w:i/>
        </w:rPr>
        <w:t xml:space="preserve">cách </w:t>
      </w:r>
      <w:r>
        <w:t xml:space="preserve">không </w:t>
      </w:r>
      <w:r>
        <w:t xml:space="preserve">đàng </w:t>
      </w:r>
      <w:r>
        <w:t xml:space="preserve">hoàng. </w:t>
      </w:r>
      <w:r>
        <w:t xml:space="preserve">Kẻ </w:t>
      </w:r>
      <w:r>
        <w:t xml:space="preserve">gian </w:t>
      </w:r>
      <w:r>
        <w:rPr>
          <w:i/>
        </w:rPr>
        <w:t xml:space="preserve">mò </w:t>
      </w:r>
      <w:r>
        <w:t xml:space="preserve">uào </w:t>
      </w:r>
      <w:r>
        <w:t xml:space="preserve">nhà. </w:t>
      </w:r>
      <w:r>
        <w:t xml:space="preserve">Xó </w:t>
      </w:r>
      <w:r>
        <w:t xml:space="preserve">xỉnh </w:t>
      </w:r>
      <w:r>
        <w:rPr>
          <w:i/>
        </w:rPr>
        <w:t xml:space="preserve">nào </w:t>
      </w:r>
      <w:r>
        <w:t xml:space="preserve">nó </w:t>
      </w:r>
      <w:r>
        <w:t xml:space="preserve">cũng </w:t>
      </w:r>
      <w:r>
        <w:t xml:space="preserve">mò </w:t>
      </w:r>
      <w:r>
        <w:rPr>
          <w:i/>
        </w:rPr>
        <w:t xml:space="preserve">đến. </w:t>
      </w:r>
      <w:r>
        <w:br w:type="page"/>
      </w:r>
      <w:r>
        <w:rPr>
          <w:b/>
        </w:rPr>
        <w:t xml:space="preserve">mò </w:t>
      </w:r>
      <w:r>
        <w:rPr>
          <w:b/>
        </w:rPr>
        <w:t xml:space="preserve">mẫm </w:t>
      </w:r>
      <w:r>
        <w:rPr>
          <w:i/>
        </w:rPr>
        <w:t xml:space="preserve">động từ </w:t>
      </w:r>
      <w:r>
        <w:t xml:space="preserve">Dò </w:t>
      </w:r>
      <w:r>
        <w:t xml:space="preserve">tìm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không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kiến </w:t>
      </w:r>
      <w:r>
        <w:t xml:space="preserve">thức, </w:t>
      </w:r>
      <w:r>
        <w:t xml:space="preserve">phương </w:t>
      </w:r>
      <w:r>
        <w:t xml:space="preserve">pháp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Mò </w:t>
      </w:r>
      <w:r>
        <w:t xml:space="preserve">mẫm </w:t>
      </w:r>
      <w:r>
        <w:rPr>
          <w:i/>
        </w:rPr>
        <w:t xml:space="preserve">trong </w:t>
      </w:r>
      <w:r>
        <w:rPr>
          <w:i/>
        </w:rPr>
        <w:t xml:space="preserve">đêm </w:t>
      </w:r>
      <w:r>
        <w:rPr>
          <w:i/>
        </w:rPr>
        <w:t xml:space="preserve">tối. </w:t>
      </w:r>
      <w:r>
        <w:rPr>
          <w:i/>
        </w:rPr>
        <w:t xml:space="preserve">Vừa </w:t>
      </w:r>
      <w:r>
        <w:rPr>
          <w:i/>
        </w:rPr>
        <w:t xml:space="preserve">làm </w:t>
      </w:r>
      <w:r>
        <w:rPr>
          <w:i/>
        </w:rPr>
        <w:t xml:space="preserve">vừa </w:t>
      </w:r>
      <w:r>
        <w:t xml:space="preserve">mò </w:t>
      </w:r>
      <w:r>
        <w:t xml:space="preserve">mâm </w:t>
      </w:r>
      <w:r>
        <w:t xml:space="preserve">rút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mỏ,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sừng </w:t>
      </w:r>
      <w:r>
        <w:t xml:space="preserve">cứng </w:t>
      </w:r>
      <w:r>
        <w:t xml:space="preserve">phủ </w:t>
      </w:r>
      <w:r>
        <w:t xml:space="preserve">ngoài </w:t>
      </w:r>
      <w:r>
        <w:t xml:space="preserve">xương </w:t>
      </w:r>
      <w:r>
        <w:t xml:space="preserve">hàm </w:t>
      </w:r>
      <w:r>
        <w:t xml:space="preserve">và </w:t>
      </w:r>
      <w:r>
        <w:t xml:space="preserve">chìa </w:t>
      </w:r>
      <w:r>
        <w:t xml:space="preserve">ra </w:t>
      </w:r>
      <w:r>
        <w:t xml:space="preserve">ở </w:t>
      </w:r>
      <w:r>
        <w:t xml:space="preserve">miệng </w:t>
      </w:r>
      <w:r>
        <w:t xml:space="preserve">loài </w:t>
      </w:r>
      <w:r>
        <w:t xml:space="preserve">chim. </w:t>
      </w:r>
      <w:r>
        <w:t xml:space="preserve">Mỏ </w:t>
      </w:r>
      <w:r>
        <w:t xml:space="preserve">chim. </w:t>
      </w:r>
      <w:r>
        <w:t xml:space="preserve">Vịt </w:t>
      </w:r>
      <w:r>
        <w:t xml:space="preserve">dũi </w:t>
      </w:r>
      <w:r>
        <w:rPr>
          <w:i/>
        </w:rPr>
        <w:t xml:space="preserve">mỏ </w:t>
      </w:r>
      <w:r>
        <w:rPr>
          <w:i/>
        </w:rPr>
        <w:t xml:space="preserve">xuống </w:t>
      </w:r>
      <w:r>
        <w:rPr>
          <w:i/>
        </w:rPr>
        <w:t xml:space="preserve">bùn.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như </w:t>
      </w:r>
      <w:r>
        <w:t xml:space="preserve">mỏ </w:t>
      </w:r>
      <w:r>
        <w:t xml:space="preserve">chim. </w:t>
      </w:r>
      <w:r>
        <w:t xml:space="preserve">Mỏ </w:t>
      </w:r>
      <w:r>
        <w:t xml:space="preserve">cân. </w:t>
      </w:r>
      <w:r>
        <w:t xml:space="preserve">Mỏ </w:t>
      </w:r>
      <w:r>
        <w:t xml:space="preserve">hàn*. </w:t>
      </w:r>
      <w:r>
        <w:t xml:space="preserve">Mỏ </w:t>
      </w:r>
      <w:r>
        <w:t xml:space="preserve">neo*. </w:t>
      </w:r>
      <w:r>
        <w:rPr>
          <w:b/>
        </w:rPr>
        <w:t xml:space="preserve">3 </w:t>
      </w:r>
      <w:r>
        <w:t xml:space="preserve">(thông tục). </w:t>
      </w:r>
      <w:r>
        <w:t xml:space="preserve">Miệng, </w:t>
      </w:r>
      <w:r>
        <w:t xml:space="preserve">môi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Chẩu </w:t>
      </w:r>
      <w:r>
        <w:rPr>
          <w:i/>
        </w:rPr>
        <w:t xml:space="preserve">mỏ. </w:t>
      </w:r>
      <w:r>
        <w:rPr>
          <w:i/>
        </w:rPr>
        <w:t xml:space="preserve">Múa </w:t>
      </w:r>
      <w:r>
        <w:rPr>
          <w:i/>
        </w:rPr>
        <w:t xml:space="preserve">mó*. </w:t>
      </w:r>
      <w:r>
        <w:br/>
      </w:r>
      <w:r>
        <w:rPr>
          <w:b/>
        </w:rPr>
        <w:t xml:space="preserve">mỏ, </w:t>
      </w:r>
      <w:r>
        <w:rPr>
          <w:i/>
        </w:rPr>
        <w:t xml:space="preserve">danh từ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khoáng </w:t>
      </w:r>
      <w:r>
        <w:t xml:space="preserve">sản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khai </w:t>
      </w:r>
      <w:r>
        <w:t xml:space="preserve">thác </w:t>
      </w:r>
      <w:r>
        <w:t xml:space="preserve">được. </w:t>
      </w:r>
      <w:r>
        <w:rPr>
          <w:i/>
        </w:rPr>
        <w:t xml:space="preserve">Mó </w:t>
      </w:r>
      <w:r>
        <w:rPr>
          <w:i/>
        </w:rPr>
        <w:t xml:space="preserve">than </w:t>
      </w:r>
      <w:r>
        <w:rPr>
          <w:i/>
        </w:rPr>
        <w:t xml:space="preserve">lộ </w:t>
      </w:r>
      <w:r>
        <w:rPr>
          <w:i/>
        </w:rPr>
        <w:t xml:space="preserve">thiên. </w:t>
      </w:r>
      <w:r>
        <w:rPr>
          <w:i/>
        </w:rPr>
        <w:t xml:space="preserve">Mỏ </w:t>
      </w:r>
      <w:r>
        <w:rPr>
          <w:i/>
        </w:rPr>
        <w:t xml:space="preserve">dầu. </w:t>
      </w:r>
      <w:r>
        <w:t xml:space="preserve">Công </w:t>
      </w:r>
      <w:r>
        <w:rPr>
          <w:i/>
        </w:rPr>
        <w:t xml:space="preserve">nhân </w:t>
      </w:r>
      <w:r>
        <w:t xml:space="preserve">mỏ. </w:t>
      </w:r>
      <w:r>
        <w:t xml:space="preserve">Khai </w:t>
      </w:r>
      <w:r>
        <w:rPr>
          <w:i/>
        </w:rPr>
        <w:t xml:space="preserve">mỏ.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Xương </w:t>
      </w:r>
      <w:r>
        <w:t xml:space="preserve">nối </w:t>
      </w:r>
      <w:r>
        <w:t xml:space="preserve">các </w:t>
      </w:r>
      <w:r>
        <w:t xml:space="preserve">đầu </w:t>
      </w:r>
      <w:r>
        <w:t xml:space="preserve">sườn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lồng </w:t>
      </w:r>
      <w:r>
        <w:t xml:space="preserve">ngực. </w:t>
      </w:r>
      <w:r>
        <w:rPr>
          <w:b/>
        </w:rPr>
        <w:t xml:space="preserve">2 </w:t>
      </w:r>
      <w:r>
        <w:t xml:space="preserve">Đầu </w:t>
      </w:r>
      <w:r>
        <w:t xml:space="preserve">dưới </w:t>
      </w:r>
      <w:r>
        <w:t xml:space="preserve">của </w:t>
      </w:r>
      <w:r>
        <w:t xml:space="preserve">xương </w:t>
      </w:r>
      <w:r>
        <w:t xml:space="preserve">mỏ </w:t>
      </w:r>
      <w:r>
        <w:t xml:space="preserve">ác.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ác, </w:t>
      </w:r>
      <w:r>
        <w:rPr>
          <w:b/>
        </w:rPr>
        <w:t xml:space="preserve">ở. </w:t>
      </w:r>
      <w:r>
        <w:t xml:space="preserve">(phương ngữ). </w:t>
      </w:r>
      <w:r>
        <w:t xml:space="preserve">Thóp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cặp </w:t>
      </w:r>
      <w:r>
        <w:rPr>
          <w:i/>
        </w:rPr>
        <w:t xml:space="preserve">danh từ </w:t>
      </w:r>
      <w:r>
        <w:t xml:space="preserve">(khẩu ngữ). </w:t>
      </w:r>
      <w:r>
        <w:t xml:space="preserve">Êtô.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nung </w:t>
      </w:r>
      <w:r>
        <w:t xml:space="preserve">nóng </w:t>
      </w:r>
      <w:r>
        <w:t xml:space="preserve">chảy </w:t>
      </w:r>
      <w:r>
        <w:t xml:space="preserve">khi </w:t>
      </w:r>
      <w:r>
        <w:t xml:space="preserve">hàn.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lết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bánh </w:t>
      </w:r>
      <w:r>
        <w:t xml:space="preserve">răng </w:t>
      </w:r>
      <w:r>
        <w:t xml:space="preserve">điều </w:t>
      </w:r>
      <w:r>
        <w:t xml:space="preserve">chỉnh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lắp </w:t>
      </w:r>
      <w:r>
        <w:t xml:space="preserve">đai </w:t>
      </w:r>
      <w:r>
        <w:t xml:space="preserve">ốc, </w:t>
      </w:r>
      <w:r>
        <w:t xml:space="preserve">định </w:t>
      </w:r>
      <w:r>
        <w:t xml:space="preserve">ốc </w:t>
      </w:r>
      <w:r>
        <w:t xml:space="preserve">thuộc </w:t>
      </w:r>
      <w:r>
        <w:t xml:space="preserve">nhiều </w:t>
      </w:r>
      <w:r>
        <w:t xml:space="preserve">cỡ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neo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sắt, </w:t>
      </w:r>
      <w:r>
        <w:t xml:space="preserve">nặng, </w:t>
      </w:r>
      <w:r>
        <w:t xml:space="preserve">có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mỏ </w:t>
      </w:r>
      <w:r>
        <w:t xml:space="preserve">quặp, </w:t>
      </w:r>
      <w:r>
        <w:t xml:space="preserve">thả </w:t>
      </w:r>
      <w:r>
        <w:t xml:space="preserve">chìm </w:t>
      </w:r>
      <w:r>
        <w:t xml:space="preserve">dưới </w:t>
      </w:r>
      <w:r>
        <w:t xml:space="preserve">đáy </w:t>
      </w:r>
      <w:r>
        <w:t xml:space="preserve">nước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ở </w:t>
      </w:r>
      <w:r>
        <w:t xml:space="preserve">yên </w:t>
      </w:r>
      <w:r>
        <w:t xml:space="preserve">tại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định, </w:t>
      </w:r>
      <w:r>
        <w:t xml:space="preserve">khỏi </w:t>
      </w:r>
      <w:r>
        <w:t xml:space="preserve">bị </w:t>
      </w:r>
      <w:r>
        <w:t xml:space="preserve">trôi.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nhát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Dẽ. </w:t>
      </w:r>
      <w:r>
        <w:br/>
      </w:r>
      <w:r>
        <w:rPr>
          <w:b/>
        </w:rPr>
        <w:t xml:space="preserve">mỏ </w:t>
      </w:r>
      <w:r>
        <w:rPr>
          <w:b/>
        </w:rPr>
        <w:t xml:space="preserve">vịt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y </w:t>
      </w:r>
      <w:r>
        <w:t xml:space="preserve">tế </w:t>
      </w:r>
      <w:r>
        <w:t xml:space="preserve">dùng </w:t>
      </w:r>
      <w:r>
        <w:t xml:space="preserve">để </w:t>
      </w:r>
      <w:r>
        <w:t xml:space="preserve">khám </w:t>
      </w:r>
      <w:r>
        <w:t xml:space="preserve">bệnh, </w:t>
      </w:r>
      <w:r>
        <w:t xml:space="preserve">hình </w:t>
      </w:r>
      <w:r>
        <w:t xml:space="preserve">giống </w:t>
      </w:r>
      <w:r>
        <w:t xml:space="preserve">mỏ </w:t>
      </w:r>
      <w:r>
        <w:t xml:space="preserve">con </w:t>
      </w:r>
      <w:r>
        <w:t xml:space="preserve">vịt. </w:t>
      </w:r>
      <w:r>
        <w:br/>
      </w:r>
      <w:r>
        <w:rPr>
          <w:b/>
        </w:rPr>
        <w:t xml:space="preserve">mõ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làm </w:t>
      </w:r>
      <w:r>
        <w:t xml:space="preserve">bằng </w:t>
      </w:r>
      <w:r>
        <w:t xml:space="preserve">tre, </w:t>
      </w:r>
      <w:r>
        <w:t xml:space="preserve">gỗ, </w:t>
      </w:r>
      <w:r>
        <w:t xml:space="preserve">lòng </w:t>
      </w:r>
      <w:r>
        <w:t xml:space="preserve">rỗng, </w:t>
      </w:r>
      <w:r>
        <w:t xml:space="preserve">dùng </w:t>
      </w:r>
      <w:r>
        <w:t xml:space="preserve">để </w:t>
      </w:r>
      <w:r>
        <w:t xml:space="preserve">điểm </w:t>
      </w:r>
      <w:r>
        <w:t xml:space="preserve">nhịp, </w:t>
      </w:r>
      <w:r>
        <w:t xml:space="preserve">đệm </w:t>
      </w:r>
      <w:r>
        <w:t xml:space="preserve">nhịp </w:t>
      </w:r>
      <w:r>
        <w:t xml:space="preserve">hay </w:t>
      </w:r>
      <w:r>
        <w:t xml:space="preserve">để </w:t>
      </w:r>
      <w:r>
        <w:t xml:space="preserve">báo </w:t>
      </w:r>
      <w:r>
        <w:t xml:space="preserve">hiệu, </w:t>
      </w:r>
      <w:r>
        <w:t xml:space="preserve">phát </w:t>
      </w:r>
      <w:r>
        <w:t xml:space="preserve">hiệu </w:t>
      </w:r>
      <w:r>
        <w:t xml:space="preserve">lệnh. </w:t>
      </w:r>
      <w:r>
        <w:rPr>
          <w:i/>
        </w:rPr>
        <w:t xml:space="preserve">Gõ </w:t>
      </w:r>
      <w:r>
        <w:rPr>
          <w:i/>
        </w:rPr>
        <w:t xml:space="preserve">mỡ. </w:t>
      </w:r>
      <w:r>
        <w:rPr>
          <w:i/>
        </w:rPr>
        <w:t xml:space="preserve">Đánh </w:t>
      </w:r>
      <w:r>
        <w:rPr>
          <w:i/>
        </w:rPr>
        <w:t xml:space="preserve">mõ </w:t>
      </w:r>
      <w:r>
        <w:rPr>
          <w:i/>
        </w:rPr>
        <w:t xml:space="preserve">báo </w:t>
      </w:r>
      <w:r>
        <w:t xml:space="preserve">động. </w:t>
      </w:r>
      <w:r>
        <w:t xml:space="preserve">Rao </w:t>
      </w:r>
      <w:r>
        <w:t xml:space="preserve">mõ. </w:t>
      </w:r>
      <w:r>
        <w:rPr>
          <w:i/>
        </w:rPr>
        <w:t xml:space="preserve">Mõ </w:t>
      </w:r>
      <w:r>
        <w:rPr>
          <w:i/>
        </w:rPr>
        <w:t xml:space="preserve">trâu </w:t>
      </w:r>
      <w:r>
        <w:t xml:space="preserve">(mõ </w:t>
      </w:r>
      <w:r>
        <w:t xml:space="preserve">nhỏ </w:t>
      </w:r>
      <w:r>
        <w:t xml:space="preserve">đeo </w:t>
      </w:r>
      <w:r>
        <w:t xml:space="preserve">ở </w:t>
      </w:r>
      <w:r>
        <w:t xml:space="preserve">cổ </w:t>
      </w:r>
      <w:r>
        <w:t xml:space="preserve">con </w:t>
      </w:r>
      <w:r>
        <w:t xml:space="preserve">trâu). </w:t>
      </w:r>
      <w:r>
        <w:rPr>
          <w:b/>
        </w:rPr>
        <w:t xml:space="preserve">2 </w:t>
      </w:r>
      <w:r>
        <w:t xml:space="preserve">Người </w:t>
      </w:r>
      <w:r>
        <w:t xml:space="preserve">cùng </w:t>
      </w:r>
      <w:r>
        <w:t xml:space="preserve">đinh </w:t>
      </w:r>
      <w:r>
        <w:t xml:space="preserve">chuyên </w:t>
      </w:r>
      <w:r>
        <w:t xml:space="preserve">đánh </w:t>
      </w:r>
      <w:r>
        <w:t xml:space="preserve">mõ </w:t>
      </w:r>
      <w:r>
        <w:t xml:space="preserve">rao </w:t>
      </w:r>
      <w:r>
        <w:t xml:space="preserve">việc </w:t>
      </w:r>
      <w:r>
        <w:t xml:space="preserve">làng </w:t>
      </w:r>
      <w:r>
        <w:t xml:space="preserve">thời </w:t>
      </w:r>
      <w:r>
        <w:t xml:space="preserve">trước </w:t>
      </w:r>
      <w:r>
        <w:t xml:space="preserve">(hàm </w:t>
      </w:r>
      <w:r>
        <w:t xml:space="preserve">ý </w:t>
      </w:r>
      <w:r>
        <w:t xml:space="preserve">coi </w:t>
      </w:r>
      <w:r>
        <w:rPr>
          <w:i/>
        </w:rPr>
        <w:t xml:space="preserve">khinh). </w:t>
      </w:r>
      <w:r>
        <w:rPr>
          <w:i/>
        </w:rPr>
        <w:t xml:space="preserve">Mấy </w:t>
      </w:r>
      <w:r>
        <w:rPr>
          <w:i/>
        </w:rPr>
        <w:t xml:space="preserve">đời </w:t>
      </w:r>
      <w:r>
        <w:rPr>
          <w:i/>
        </w:rPr>
        <w:t xml:space="preserve">làm </w:t>
      </w:r>
      <w:r>
        <w:rPr>
          <w:i/>
        </w:rPr>
        <w:t xml:space="preserve">mõ. </w:t>
      </w:r>
      <w:r>
        <w:rPr>
          <w:i/>
        </w:rPr>
        <w:t xml:space="preserve">Thăẳng </w:t>
      </w:r>
      <w:r>
        <w:t xml:space="preserve">möõ. </w:t>
      </w:r>
      <w:r>
        <w:br/>
      </w:r>
      <w:r>
        <w:rPr>
          <w:b/>
        </w:rPr>
        <w:t xml:space="preserve">mõ </w:t>
      </w:r>
      <w:r>
        <w:rPr>
          <w:b/>
        </w:rPr>
        <w:t xml:space="preserve">toà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thông </w:t>
      </w:r>
      <w:r>
        <w:t xml:space="preserve">báo </w:t>
      </w:r>
      <w:r>
        <w:t xml:space="preserve">giấy </w:t>
      </w:r>
      <w:r>
        <w:t xml:space="preserve">tờ </w:t>
      </w:r>
      <w:r>
        <w:t xml:space="preserve">và </w:t>
      </w:r>
      <w:r>
        <w:t xml:space="preserve">các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mó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nhẹ </w:t>
      </w:r>
      <w:r>
        <w:t xml:space="preserve">các </w:t>
      </w:r>
      <w:r>
        <w:t xml:space="preserve">ngón </w:t>
      </w:r>
      <w:r>
        <w:t xml:space="preserve">tay </w:t>
      </w:r>
      <w:r>
        <w:t xml:space="preserve">cho </w:t>
      </w:r>
      <w:r>
        <w:t xml:space="preserve">chạm </w:t>
      </w:r>
      <w:r>
        <w:t xml:space="preserve">vào. </w:t>
      </w:r>
      <w:r>
        <w:t xml:space="preserve">Mó </w:t>
      </w:r>
      <w:r>
        <w:rPr>
          <w:i/>
        </w:rPr>
        <w:t xml:space="preserve">phải </w:t>
      </w:r>
      <w:r>
        <w:rPr>
          <w:i/>
        </w:rPr>
        <w:t xml:space="preserve">điện.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mó </w:t>
      </w:r>
      <w:r>
        <w:rPr>
          <w:i/>
        </w:rPr>
        <w:t xml:space="preserve">uào </w:t>
      </w:r>
      <w:r>
        <w:t xml:space="preserve">cò </w:t>
      </w:r>
      <w:r>
        <w:rPr>
          <w:i/>
        </w:rPr>
        <w:t xml:space="preserve">súng. </w:t>
      </w:r>
      <w:r>
        <w:rPr>
          <w:b/>
        </w:rPr>
        <w:t xml:space="preserve">2 </w:t>
      </w:r>
      <w:r>
        <w:t xml:space="preserve">(khẩu ngữ) </w:t>
      </w:r>
      <w:r>
        <w:t xml:space="preserve">Động </w:t>
      </w:r>
      <w:r>
        <w:t xml:space="preserve">đến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Không </w:t>
      </w:r>
      <w:r>
        <w:t xml:space="preserve">buồn </w:t>
      </w:r>
      <w:r>
        <w:rPr>
          <w:i/>
        </w:rPr>
        <w:t xml:space="preserve">mó </w:t>
      </w:r>
      <w:r>
        <w:rPr>
          <w:i/>
        </w:rPr>
        <w:t xml:space="preserve">uào </w:t>
      </w:r>
      <w:r>
        <w:rPr>
          <w:i/>
        </w:rPr>
        <w:t xml:space="preserve">uiệc </w:t>
      </w:r>
      <w:r>
        <w:t xml:space="preserve">gì, </w:t>
      </w:r>
      <w:r>
        <w:rPr>
          <w:i/>
        </w:rPr>
        <w:t xml:space="preserve">Không </w:t>
      </w:r>
      <w:r>
        <w:t xml:space="preserve">mó </w:t>
      </w:r>
      <w:r>
        <w:rPr>
          <w:i/>
        </w:rPr>
        <w:t xml:space="preserve">đến </w:t>
      </w:r>
      <w:r>
        <w:rPr>
          <w:i/>
        </w:rPr>
        <w:t xml:space="preserve">sách </w:t>
      </w:r>
      <w:r>
        <w:rPr>
          <w:i/>
        </w:rPr>
        <w:t xml:space="preserve">uở. </w:t>
      </w:r>
      <w:r>
        <w:t xml:space="preserve">Mó </w:t>
      </w:r>
      <w:r>
        <w:rPr>
          <w:i/>
        </w:rPr>
        <w:t xml:space="preserve">đến </w:t>
      </w:r>
      <w:r>
        <w:rPr>
          <w:i/>
        </w:rPr>
        <w:t xml:space="preserve">cái </w:t>
      </w:r>
      <w:r>
        <w:rPr>
          <w:i/>
        </w:rPr>
        <w:t xml:space="preserve">gì </w:t>
      </w:r>
      <w:r>
        <w:rPr>
          <w:i/>
        </w:rPr>
        <w:t xml:space="preserve">hỏng </w:t>
      </w:r>
      <w:r>
        <w:rPr>
          <w:i/>
        </w:rPr>
        <w:t xml:space="preserve">cái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mó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(khẩu ngữ). </w:t>
      </w:r>
      <w:r>
        <w:t xml:space="preserve">Mó </w:t>
      </w:r>
      <w:r>
        <w:t xml:space="preserve">vào, </w:t>
      </w:r>
      <w:r>
        <w:t xml:space="preserve">thường </w:t>
      </w:r>
      <w:r>
        <w:t xml:space="preserve">vì </w:t>
      </w:r>
      <w:r>
        <w:t xml:space="preserve">tò </w:t>
      </w:r>
      <w:r>
        <w:t xml:space="preserve">mò </w:t>
      </w:r>
      <w:r>
        <w:t xml:space="preserve">hay </w:t>
      </w:r>
      <w:r>
        <w:t xml:space="preserve">tỉnh </w:t>
      </w:r>
      <w:r>
        <w:t xml:space="preserve">nghịch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t xml:space="preserve">mó </w:t>
      </w:r>
      <w:r>
        <w:rPr>
          <w:i/>
        </w:rPr>
        <w:t xml:space="preserve">máy </w:t>
      </w:r>
      <w:r>
        <w:rPr>
          <w:i/>
        </w:rPr>
        <w:t xml:space="preserve">cây </w:t>
      </w:r>
      <w:r>
        <w:rPr>
          <w:i/>
        </w:rPr>
        <w:t xml:space="preserve">đàn. </w:t>
      </w:r>
      <w:r>
        <w:br/>
      </w:r>
      <w:r>
        <w:rPr>
          <w:b/>
        </w:rPr>
        <w:t xml:space="preserve">mó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tay). </w:t>
      </w:r>
      <w:r>
        <w:t xml:space="preserve">Việc </w:t>
      </w:r>
      <w:r>
        <w:t xml:space="preserve">gì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mó </w:t>
      </w:r>
      <w:r>
        <w:t xml:space="preserve">tay </w:t>
      </w:r>
      <w:r>
        <w:rPr>
          <w:i/>
        </w:rPr>
        <w:t xml:space="preserve">đến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Cả </w:t>
      </w:r>
      <w:r>
        <w:rPr>
          <w:i/>
        </w:rPr>
        <w:t xml:space="preserve">ngày </w:t>
      </w:r>
      <w:r>
        <w:rPr>
          <w:i/>
        </w:rPr>
        <w:t xml:space="preserve">không </w:t>
      </w:r>
      <w:r>
        <w:t xml:space="preserve">mó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rPr>
          <w:i/>
        </w:rPr>
        <w:t xml:space="preserve">uiệc </w:t>
      </w:r>
      <w:r>
        <w:rPr>
          <w:i/>
        </w:rPr>
        <w:t xml:space="preserve">gì. </w:t>
      </w:r>
      <w:r>
        <w:br/>
      </w:r>
      <w:r>
        <w:rPr>
          <w:b/>
        </w:rPr>
        <w:t xml:space="preserve">moay </w:t>
      </w:r>
      <w:r>
        <w:rPr>
          <w:b/>
        </w:rPr>
        <w:t xml:space="preserve">ơ </w:t>
      </w:r>
      <w:r>
        <w:rPr>
          <w:i/>
        </w:rPr>
        <w:t xml:space="preserve">cũng viết </w:t>
      </w:r>
      <w:r>
        <w:t xml:space="preserve">moayd </w:t>
      </w:r>
      <w:r>
        <w:t xml:space="preserve">danh từ </w:t>
      </w:r>
      <w:r>
        <w:t xml:space="preserve">Phần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bánh </w:t>
      </w:r>
      <w:r>
        <w:t xml:space="preserve">xe, </w:t>
      </w:r>
      <w:r>
        <w:t xml:space="preserve">có </w:t>
      </w:r>
      <w:r>
        <w:t xml:space="preserve">lỗ </w:t>
      </w:r>
      <w:r>
        <w:t xml:space="preserve">để </w:t>
      </w:r>
      <w:r>
        <w:t xml:space="preserve">lắp </w:t>
      </w:r>
      <w:r>
        <w:t xml:space="preserve">với </w:t>
      </w:r>
      <w:r>
        <w:t xml:space="preserve">trục, </w:t>
      </w:r>
      <w:r>
        <w:t xml:space="preserve">nối </w:t>
      </w:r>
      <w:r>
        <w:t xml:space="preserve">với </w:t>
      </w:r>
      <w:r>
        <w:t xml:space="preserve">vành </w:t>
      </w:r>
      <w:r>
        <w:t xml:space="preserve">bánh </w:t>
      </w:r>
      <w:r>
        <w:t xml:space="preserve">xe </w:t>
      </w:r>
      <w:r>
        <w:t xml:space="preserve">bằng </w:t>
      </w:r>
      <w:r>
        <w:t xml:space="preserve">các </w:t>
      </w:r>
      <w:r>
        <w:t xml:space="preserve">nan </w:t>
      </w:r>
      <w:r>
        <w:t xml:space="preserve">hoa </w:t>
      </w:r>
      <w:r>
        <w:t xml:space="preserve">hoặc </w:t>
      </w:r>
      <w:r>
        <w:t xml:space="preserve">bằng </w:t>
      </w:r>
      <w:r>
        <w:t xml:space="preserve">đĩa. </w:t>
      </w:r>
      <w:r>
        <w:br/>
      </w:r>
      <w:r>
        <w:rPr>
          <w:b/>
        </w:rPr>
        <w:t xml:space="preserve">mobilet </w:t>
      </w:r>
      <w:r>
        <w:rPr>
          <w:i/>
        </w:rPr>
        <w:t xml:space="preserve">cũng viết </w:t>
      </w:r>
      <w:r>
        <w:t xml:space="preserve">môbilet. </w:t>
      </w:r>
      <w:r>
        <w:t xml:space="preserve">danh từ </w:t>
      </w:r>
      <w:r>
        <w:t xml:space="preserve">Xe </w:t>
      </w:r>
      <w:r>
        <w:t xml:space="preserve">kiểu </w:t>
      </w:r>
      <w:r>
        <w:t xml:space="preserve">xe </w:t>
      </w:r>
      <w:r>
        <w:t xml:space="preserve">đạp, </w:t>
      </w:r>
      <w:r>
        <w:t xml:space="preserve">có </w:t>
      </w:r>
      <w:r>
        <w:t xml:space="preserve">| </w:t>
      </w:r>
      <w:r>
        <w:t xml:space="preserve">lắp </w:t>
      </w:r>
      <w:r>
        <w:t xml:space="preserve">máy </w:t>
      </w:r>
      <w:r>
        <w:t xml:space="preserve">nổ; </w:t>
      </w:r>
      <w:r>
        <w:t xml:space="preserve">xe </w:t>
      </w:r>
      <w:r>
        <w:t xml:space="preserve">gắn </w:t>
      </w:r>
      <w:r>
        <w:t xml:space="preserve">máy. </w:t>
      </w:r>
      <w:r>
        <w:t xml:space="preserve">| </w:t>
      </w:r>
      <w:r>
        <w:br/>
      </w:r>
      <w:r>
        <w:rPr>
          <w:b/>
        </w:rPr>
        <w:t xml:space="preserve">móc,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Sương </w:t>
      </w:r>
      <w:r>
        <w:t xml:space="preserve">đọng </w:t>
      </w:r>
      <w:r>
        <w:t xml:space="preserve">thành </w:t>
      </w:r>
      <w:r>
        <w:t xml:space="preserve">hạt </w:t>
      </w:r>
      <w:r>
        <w:t xml:space="preserve">lớn </w:t>
      </w:r>
      <w:r>
        <w:t xml:space="preserve">trên </w:t>
      </w:r>
      <w:r>
        <w:t xml:space="preserve">cành </w:t>
      </w:r>
      <w:r>
        <w:t xml:space="preserve">cây, </w:t>
      </w:r>
      <w:r>
        <w:t xml:space="preserve">ngọn </w:t>
      </w:r>
      <w:r>
        <w:t xml:space="preserve">cỏ. </w:t>
      </w:r>
      <w:r>
        <w:rPr>
          <w:i/>
        </w:rPr>
        <w:t xml:space="preserve">Hạt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móc; </w:t>
      </w:r>
      <w:r>
        <w:rPr>
          <w:i/>
        </w:rPr>
        <w:t xml:space="preserve">danh từ </w:t>
      </w:r>
      <w:r>
        <w:t xml:space="preserve">Cây </w:t>
      </w:r>
      <w:r>
        <w:t xml:space="preserve">gần </w:t>
      </w:r>
      <w:r>
        <w:t xml:space="preserve">với </w:t>
      </w:r>
      <w:r>
        <w:t xml:space="preserve">đùng </w:t>
      </w:r>
      <w:r>
        <w:t xml:space="preserve">đình, </w:t>
      </w:r>
      <w:r>
        <w:t xml:space="preserve">mọc </w:t>
      </w:r>
      <w:r>
        <w:t xml:space="preserve">đơn </w:t>
      </w:r>
      <w:r>
        <w:t xml:space="preserve">lẻ, </w:t>
      </w:r>
      <w:r>
        <w:t xml:space="preserve">lá </w:t>
      </w:r>
      <w:r>
        <w:t xml:space="preserve">rất </w:t>
      </w:r>
      <w:r>
        <w:t xml:space="preserve">dài, </w:t>
      </w:r>
      <w:r>
        <w:t xml:space="preserve">bẹ </w:t>
      </w:r>
      <w:r>
        <w:t xml:space="preserve">lá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thường </w:t>
      </w:r>
      <w:r>
        <w:t xml:space="preserve">dùng </w:t>
      </w:r>
      <w:r>
        <w:t xml:space="preserve">khâu </w:t>
      </w:r>
      <w:r>
        <w:t xml:space="preserve">nón. </w:t>
      </w:r>
      <w:r>
        <w:br/>
      </w:r>
      <w:r>
        <w:rPr>
          <w:b/>
        </w:rPr>
        <w:t xml:space="preserve">móc;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đầu </w:t>
      </w:r>
      <w:r>
        <w:t xml:space="preserve">cong </w:t>
      </w:r>
      <w:r>
        <w:t xml:space="preserve">hình </w:t>
      </w:r>
      <w:r>
        <w:t xml:space="preserve">lưỡi </w:t>
      </w:r>
      <w:r>
        <w:t xml:space="preserve">câu </w:t>
      </w:r>
      <w:r>
        <w:t xml:space="preserve">để </w:t>
      </w:r>
      <w:r>
        <w:t xml:space="preserve">lấy, </w:t>
      </w:r>
      <w:r>
        <w:t xml:space="preserve">giữ </w:t>
      </w:r>
      <w:r>
        <w:t xml:space="preserve">hoặc </w:t>
      </w:r>
      <w:r>
        <w:t xml:space="preserve">treo </w:t>
      </w:r>
      <w:r>
        <w:t xml:space="preserve">đổ </w:t>
      </w:r>
      <w:r>
        <w:t xml:space="preserve">vật. </w:t>
      </w:r>
      <w:r>
        <w:t xml:space="preserve">Dùng </w:t>
      </w:r>
      <w:r>
        <w:rPr>
          <w:i/>
        </w:rPr>
        <w:t xml:space="preserve">móc </w:t>
      </w:r>
      <w:r>
        <w:rPr>
          <w:i/>
        </w:rPr>
        <w:t xml:space="preserve">để </w:t>
      </w:r>
      <w:r>
        <w:rPr>
          <w:i/>
        </w:rPr>
        <w:t xml:space="preserve">kéo </w:t>
      </w:r>
      <w:r>
        <w:rPr>
          <w:i/>
        </w:rPr>
        <w:t xml:space="preserve">lên. </w:t>
      </w:r>
      <w:r>
        <w:t xml:space="preserve">Treo </w:t>
      </w:r>
      <w:r>
        <w:rPr>
          <w:i/>
        </w:rPr>
        <w:t xml:space="preserve">hàng </w:t>
      </w:r>
      <w:r>
        <w:t xml:space="preserve">uào </w:t>
      </w:r>
      <w:r>
        <w:rPr>
          <w:i/>
        </w:rPr>
        <w:t xml:space="preserve">móc </w:t>
      </w:r>
      <w:r>
        <w:rPr>
          <w:i/>
        </w:rPr>
        <w:t xml:space="preserve">cân. </w:t>
      </w:r>
      <w:r>
        <w:rPr>
          <w:i/>
        </w:rPr>
        <w:t xml:space="preserve">Kim </w:t>
      </w:r>
      <w:r>
        <w:t xml:space="preserve">móc".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ra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chỗ </w:t>
      </w:r>
      <w:r>
        <w:t xml:space="preserve">sâu, </w:t>
      </w:r>
      <w:r>
        <w:t xml:space="preserve">hẹp </w:t>
      </w:r>
      <w:r>
        <w:t xml:space="preserve">bằng </w:t>
      </w:r>
      <w:r>
        <w:t xml:space="preserve">tay </w:t>
      </w:r>
      <w:r>
        <w:t xml:space="preserve">hoặc </w:t>
      </w:r>
      <w:r>
        <w:t xml:space="preserve">bằng </w:t>
      </w:r>
      <w:r>
        <w:t xml:space="preserve">cái </w:t>
      </w:r>
      <w:r>
        <w:t xml:space="preserve">móc. </w:t>
      </w:r>
      <w:r>
        <w:t xml:space="preserve">Móc </w:t>
      </w:r>
      <w:r>
        <w:t xml:space="preserve">cống </w:t>
      </w:r>
      <w:r>
        <w:rPr>
          <w:i/>
        </w:rPr>
        <w:t xml:space="preserve">cho </w:t>
      </w:r>
      <w:r>
        <w:rPr>
          <w:i/>
        </w:rPr>
        <w:t xml:space="preserve">thoát </w:t>
      </w:r>
      <w:r>
        <w:rPr>
          <w:i/>
        </w:rPr>
        <w:t xml:space="preserve">nước. </w:t>
      </w:r>
      <w:r>
        <w:t xml:space="preserve">Móc </w:t>
      </w:r>
      <w:r>
        <w:t xml:space="preserve">cua </w:t>
      </w:r>
      <w:r>
        <w:t xml:space="preserve">ngoài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Giữ, </w:t>
      </w:r>
      <w:r>
        <w:t xml:space="preserve">treo </w:t>
      </w:r>
      <w:r>
        <w:t xml:space="preserve">bằng </w:t>
      </w:r>
      <w:r>
        <w:rPr>
          <w:i/>
        </w:rPr>
        <w:t xml:space="preserve">cái </w:t>
      </w:r>
      <w:r>
        <w:t xml:space="preserve">móc. </w:t>
      </w:r>
      <w:r>
        <w:rPr>
          <w:i/>
        </w:rPr>
        <w:t xml:space="preserve">Móc </w:t>
      </w:r>
      <w:r>
        <w:t xml:space="preserve">mỗi </w:t>
      </w:r>
      <w:r>
        <w:rPr>
          <w:i/>
        </w:rPr>
        <w:t xml:space="preserve">câu </w:t>
      </w:r>
      <w:r>
        <w:rPr>
          <w:i/>
        </w:rPr>
        <w:t xml:space="preserve">cá. </w:t>
      </w:r>
      <w:r>
        <w:t xml:space="preserve">Gai </w:t>
      </w:r>
      <w:r>
        <w:rPr>
          <w:i/>
        </w:rPr>
        <w:t xml:space="preserve">móc </w:t>
      </w:r>
      <w:r>
        <w:t xml:space="preserve">rách </w:t>
      </w:r>
      <w:r>
        <w:rPr>
          <w:i/>
        </w:rPr>
        <w:t xml:space="preserve">áo. </w:t>
      </w:r>
      <w:r>
        <w:rPr>
          <w:i/>
        </w:rPr>
        <w:t xml:space="preserve">Móc </w:t>
      </w:r>
      <w:r>
        <w:rPr>
          <w:i/>
        </w:rPr>
        <w:t xml:space="preserve">hàng </w:t>
      </w:r>
      <w:r>
        <w:rPr>
          <w:i/>
        </w:rPr>
        <w:t xml:space="preserve">lên </w:t>
      </w:r>
      <w:r>
        <w:rPr>
          <w:i/>
        </w:rPr>
        <w:t xml:space="preserve">cân. </w:t>
      </w:r>
      <w:r>
        <w:rPr>
          <w:b/>
        </w:rPr>
        <w:t xml:space="preserve">3 </w:t>
      </w:r>
      <w:r>
        <w:t xml:space="preserve">Đan </w:t>
      </w:r>
      <w:r>
        <w:t xml:space="preserve">thành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kim </w:t>
      </w:r>
      <w:r>
        <w:t xml:space="preserve">móc </w:t>
      </w:r>
      <w:r>
        <w:t xml:space="preserve">và </w:t>
      </w:r>
      <w:r>
        <w:t xml:space="preserve">chỉ </w:t>
      </w:r>
      <w:r>
        <w:t xml:space="preserve">hoặc </w:t>
      </w:r>
      <w:r>
        <w:t xml:space="preserve">cước. </w:t>
      </w:r>
      <w:r>
        <w:t xml:space="preserve">Móc </w:t>
      </w:r>
      <w:r>
        <w:rPr>
          <w:i/>
        </w:rPr>
        <w:t xml:space="preserve">áo </w:t>
      </w:r>
      <w:r>
        <w:rPr>
          <w:i/>
        </w:rPr>
        <w:t xml:space="preserve">gối. </w:t>
      </w:r>
      <w:r>
        <w:t xml:space="preserve">Móc </w:t>
      </w:r>
      <w:r>
        <w:rPr>
          <w:i/>
        </w:rPr>
        <w:t xml:space="preserve">khăn </w:t>
      </w:r>
      <w:r>
        <w:rPr>
          <w:i/>
        </w:rPr>
        <w:t xml:space="preserve">len. </w:t>
      </w:r>
      <w:r>
        <w:t xml:space="preserve">Túi </w:t>
      </w:r>
      <w:r>
        <w:rPr>
          <w:i/>
        </w:rPr>
        <w:t xml:space="preserve">móc. </w:t>
      </w:r>
      <w:r>
        <w:rPr>
          <w:b/>
        </w:rPr>
        <w:t xml:space="preserve">4 </w:t>
      </w:r>
      <w:r>
        <w:t xml:space="preserve">(khẩu ngữ). </w:t>
      </w:r>
      <w:r>
        <w:t xml:space="preserve">Bắt </w:t>
      </w:r>
      <w:r>
        <w:t xml:space="preserve">liên </w:t>
      </w:r>
      <w:r>
        <w:t xml:space="preserve">lạc, </w:t>
      </w:r>
      <w:r>
        <w:t xml:space="preserve">tìm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mật. </w:t>
      </w:r>
      <w:r>
        <w:t xml:space="preserve">Móc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t xml:space="preserve">trong </w:t>
      </w:r>
      <w:r>
        <w:rPr>
          <w:i/>
        </w:rPr>
        <w:t xml:space="preserve">uùng </w:t>
      </w:r>
      <w:r>
        <w:rPr>
          <w:i/>
        </w:rPr>
        <w:t xml:space="preserve">địch. </w:t>
      </w:r>
      <w:r>
        <w:rPr>
          <w:b/>
        </w:rPr>
        <w:t xml:space="preserve">5 </w:t>
      </w:r>
      <w:r>
        <w:t xml:space="preserve">Cố </w:t>
      </w:r>
      <w:r>
        <w:t xml:space="preserve">tình </w:t>
      </w:r>
      <w:r>
        <w:t xml:space="preserve">nói, </w:t>
      </w:r>
      <w:r>
        <w:t xml:space="preserve">gợi </w:t>
      </w:r>
      <w:r>
        <w:t xml:space="preserve">ra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nhằm </w:t>
      </w:r>
      <w:r>
        <w:t xml:space="preserve">làm </w:t>
      </w:r>
      <w:r>
        <w:t xml:space="preserve">khó </w:t>
      </w:r>
      <w:r>
        <w:t xml:space="preserve">chịu </w:t>
      </w:r>
      <w:r>
        <w:rPr>
          <w:i/>
        </w:rPr>
        <w:t xml:space="preserve">Nói </w:t>
      </w:r>
      <w:r>
        <w:t xml:space="preserve">móc </w:t>
      </w:r>
      <w:r>
        <w:rPr>
          <w:i/>
        </w:rPr>
        <w:t xml:space="preserve">lẫn </w:t>
      </w:r>
      <w:r>
        <w:rPr>
          <w:i/>
        </w:rPr>
        <w:t xml:space="preserve">nhau. </w:t>
      </w:r>
      <w:r>
        <w:t xml:space="preserve">Hỏi </w:t>
      </w:r>
      <w:r>
        <w:rPr>
          <w:i/>
        </w:rPr>
        <w:t xml:space="preserve">móc </w:t>
      </w:r>
      <w:r>
        <w:t xml:space="preserve">một </w:t>
      </w:r>
      <w:r>
        <w:t xml:space="preserve">câu. </w:t>
      </w:r>
      <w:r>
        <w:t xml:space="preserve">Móc </w:t>
      </w:r>
      <w:r>
        <w:rPr>
          <w:i/>
        </w:rPr>
        <w:t xml:space="preserve">chuyện </w:t>
      </w:r>
      <w:r>
        <w:t xml:space="preserve">cũ.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