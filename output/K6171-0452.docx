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nguồn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Nơi </w:t>
      </w:r>
      <w:r>
        <w:t xml:space="preserve">bắt </w:t>
      </w:r>
      <w:r>
        <w:t xml:space="preserve">đầu </w:t>
      </w:r>
      <w:r>
        <w:t xml:space="preserve">cửa </w:t>
      </w:r>
      <w:r>
        <w:t xml:space="preserve">sông, </w:t>
      </w:r>
      <w:r>
        <w:t xml:space="preserve">suối. </w:t>
      </w:r>
      <w:r>
        <w:rPr>
          <w:i/>
        </w:rPr>
        <w:t xml:space="preserve">Nguồn </w:t>
      </w:r>
      <w:r>
        <w:rPr>
          <w:i/>
        </w:rPr>
        <w:t xml:space="preserve">sông. </w:t>
      </w:r>
      <w:r>
        <w:rPr>
          <w:i/>
        </w:rPr>
        <w:t xml:space="preserve">Uống </w:t>
      </w:r>
      <w:r>
        <w:rPr>
          <w:i/>
        </w:rPr>
        <w:t xml:space="preserve">nước </w:t>
      </w:r>
      <w:r>
        <w:rPr>
          <w:i/>
        </w:rPr>
        <w:t xml:space="preserve">nhớ </w:t>
      </w:r>
      <w:r>
        <w:rPr>
          <w:i/>
        </w:rPr>
        <w:t xml:space="preserve">nguồn </w:t>
      </w:r>
      <w:r>
        <w:t xml:space="preserve">(tục ngữ). </w:t>
      </w:r>
      <w:r>
        <w:rPr>
          <w:b/>
        </w:rPr>
        <w:t xml:space="preserve">2 </w:t>
      </w:r>
      <w:r>
        <w:t xml:space="preserve">Nơi </w:t>
      </w:r>
      <w:r>
        <w:t xml:space="preserve">bắt </w:t>
      </w:r>
      <w:r>
        <w:t xml:space="preserve">đầu, </w:t>
      </w:r>
      <w:r>
        <w:t xml:space="preserve">nơi </w:t>
      </w:r>
      <w:r>
        <w:t xml:space="preserve">phát </w:t>
      </w:r>
      <w:r>
        <w:t xml:space="preserve">sinh </w:t>
      </w:r>
      <w:r>
        <w:t xml:space="preserve">ra </w:t>
      </w:r>
      <w:r>
        <w:t xml:space="preserve">hoặc </w:t>
      </w:r>
      <w:r>
        <w:t xml:space="preserve">nơi </w:t>
      </w:r>
      <w:r>
        <w:t xml:space="preserve">có </w:t>
      </w:r>
      <w:r>
        <w:t xml:space="preserve">thể </w:t>
      </w:r>
      <w:r>
        <w:t xml:space="preserve">cung </w:t>
      </w:r>
      <w:r>
        <w:t xml:space="preserve">cấp. </w:t>
      </w:r>
      <w:r>
        <w:rPr>
          <w:i/>
        </w:rPr>
        <w:t xml:space="preserve">Nguồn </w:t>
      </w:r>
      <w:r>
        <w:rPr>
          <w:i/>
        </w:rPr>
        <w:t xml:space="preserve">điện. </w:t>
      </w:r>
      <w:r>
        <w:rPr>
          <w:i/>
        </w:rPr>
        <w:t xml:space="preserve">Nguồn </w:t>
      </w:r>
      <w:r>
        <w:rPr>
          <w:i/>
        </w:rPr>
        <w:t xml:space="preserve">hàng. </w:t>
      </w:r>
      <w:r>
        <w:rPr>
          <w:i/>
        </w:rPr>
        <w:t xml:space="preserve">Nguồn </w:t>
      </w:r>
      <w:r>
        <w:rPr>
          <w:i/>
        </w:rPr>
        <w:t xml:space="preserve">lợi </w:t>
      </w:r>
      <w:r>
        <w:rPr>
          <w:i/>
        </w:rPr>
        <w:t xml:space="preserve">lớn. </w:t>
      </w:r>
      <w:r>
        <w:rPr>
          <w:i/>
        </w:rPr>
        <w:t xml:space="preserve">Nguồn </w:t>
      </w:r>
      <w:r>
        <w:rPr>
          <w:i/>
        </w:rPr>
        <w:t xml:space="preserve">bệnh. </w:t>
      </w:r>
      <w:r>
        <w:rPr>
          <w:i/>
        </w:rPr>
        <w:t xml:space="preserve">Nguồn </w:t>
      </w:r>
      <w:r>
        <w:rPr>
          <w:i/>
        </w:rPr>
        <w:t xml:space="preserve">động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nguồn </w:t>
      </w:r>
      <w:r>
        <w:rPr>
          <w:b/>
        </w:rPr>
        <w:t xml:space="preserve">cấp </w:t>
      </w:r>
      <w:r>
        <w:rPr>
          <w:b/>
        </w:rPr>
        <w:t xml:space="preserve">điện </w:t>
      </w:r>
      <w:r>
        <w:rPr>
          <w:b/>
        </w:rPr>
        <w:t xml:space="preserve">liên </w:t>
      </w:r>
      <w:r>
        <w:rPr>
          <w:b/>
        </w:rPr>
        <w:t xml:space="preserve">tục </w:t>
      </w:r>
      <w:r>
        <w:rPr>
          <w:b/>
        </w:rPr>
        <w:t xml:space="preserve">d.x. </w:t>
      </w:r>
      <w:r>
        <w:t xml:space="preserve">UPS. </w:t>
      </w:r>
      <w:r>
        <w:br/>
      </w:r>
      <w:r>
        <w:rPr>
          <w:b/>
        </w:rPr>
        <w:t xml:space="preserve">nguõn </w:t>
      </w:r>
      <w:r>
        <w:rPr>
          <w:b/>
        </w:rPr>
        <w:t xml:space="preserve">cội </w:t>
      </w:r>
      <w:r>
        <w:rPr>
          <w:i/>
        </w:rPr>
        <w:t xml:space="preserve">danh từ </w:t>
      </w:r>
      <w:r>
        <w:t xml:space="preserve">xem </w:t>
      </w:r>
      <w:r>
        <w:t xml:space="preserve">Cội </w:t>
      </w:r>
      <w:r>
        <w:rPr>
          <w:i/>
        </w:rPr>
        <w:t xml:space="preserve">nguồn. </w:t>
      </w:r>
      <w:r>
        <w:br/>
      </w:r>
      <w:r>
        <w:rPr>
          <w:b/>
        </w:rPr>
        <w:t xml:space="preserve">nguồn </w:t>
      </w:r>
      <w:r>
        <w:rPr>
          <w:b/>
        </w:rPr>
        <w:t xml:space="preserve">cơn </w:t>
      </w:r>
      <w:r>
        <w:rPr>
          <w:i/>
        </w:rPr>
        <w:t xml:space="preserve">danh từ </w:t>
      </w:r>
      <w:r>
        <w:t xml:space="preserve">Đầu </w:t>
      </w:r>
      <w:r>
        <w:t xml:space="preserve">đuôi, </w:t>
      </w:r>
      <w:r>
        <w:t xml:space="preserve">ngọn </w:t>
      </w:r>
      <w:r>
        <w:t xml:space="preserve">ngành </w:t>
      </w:r>
      <w:r>
        <w:t xml:space="preserve">của </w:t>
      </w:r>
      <w:r>
        <w:t xml:space="preserve">sự </w:t>
      </w:r>
      <w:r>
        <w:t xml:space="preserve">việc. </w:t>
      </w:r>
      <w:r>
        <w:t xml:space="preserve">Kể </w:t>
      </w:r>
      <w:r>
        <w:rPr>
          <w:i/>
        </w:rPr>
        <w:t xml:space="preserve">lề </w:t>
      </w:r>
      <w:r>
        <w:rPr>
          <w:i/>
        </w:rPr>
        <w:t xml:space="preserve">nguồn </w:t>
      </w:r>
      <w:r>
        <w:t xml:space="preserve">cơn. </w:t>
      </w:r>
      <w:r>
        <w:t xml:space="preserve">Hỏi </w:t>
      </w:r>
      <w:r>
        <w:t xml:space="preserve">cho </w:t>
      </w:r>
      <w:r>
        <w:t xml:space="preserve">rõ </w:t>
      </w:r>
      <w:r>
        <w:rPr>
          <w:i/>
        </w:rPr>
        <w:t xml:space="preserve">nguồn </w:t>
      </w:r>
      <w:r>
        <w:rPr>
          <w:i/>
        </w:rPr>
        <w:t xml:space="preserve">cơn. </w:t>
      </w:r>
      <w:r>
        <w:br/>
      </w:r>
      <w:r>
        <w:rPr>
          <w:b/>
        </w:rPr>
        <w:t xml:space="preserve">nguồn </w:t>
      </w:r>
      <w:r>
        <w:rPr>
          <w:b/>
        </w:rPr>
        <w:t xml:space="preserve">gốc </w:t>
      </w:r>
      <w:r>
        <w:rPr>
          <w:i/>
        </w:rPr>
        <w:t xml:space="preserve">danh từ </w:t>
      </w:r>
      <w:r>
        <w:t xml:space="preserve">Nơi </w:t>
      </w:r>
      <w:r>
        <w:t xml:space="preserve">từ </w:t>
      </w:r>
      <w:r>
        <w:t xml:space="preserve">đó </w:t>
      </w:r>
      <w:r>
        <w:t xml:space="preserve">nảy </w:t>
      </w:r>
      <w:r>
        <w:t xml:space="preserve">sinh </w:t>
      </w:r>
      <w:r>
        <w:t xml:space="preserve">ra. </w:t>
      </w:r>
      <w:r>
        <w:rPr>
          <w:i/>
        </w:rPr>
        <w:t xml:space="preserve">Nguồn </w:t>
      </w:r>
      <w:r>
        <w:t xml:space="preserve">gỐC </w:t>
      </w:r>
      <w:r>
        <w:rPr>
          <w:i/>
        </w:rPr>
        <w:t xml:space="preserve">Xã </w:t>
      </w:r>
      <w:r>
        <w:rPr>
          <w:i/>
        </w:rPr>
        <w:t xml:space="preserve">Xưa </w:t>
      </w:r>
      <w:r>
        <w:rPr>
          <w:i/>
        </w:rPr>
        <w:t xml:space="preserve">Của </w:t>
      </w:r>
      <w:r>
        <w:rPr>
          <w:i/>
        </w:rPr>
        <w:t xml:space="preserve">loài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ngụp </w:t>
      </w:r>
      <w:r>
        <w:rPr>
          <w:i/>
        </w:rPr>
        <w:t xml:space="preserve">động từ </w:t>
      </w:r>
      <w:r>
        <w:t xml:space="preserve">Tự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chìm </w:t>
      </w:r>
      <w:r>
        <w:t xml:space="preserve">hẳn </w:t>
      </w:r>
      <w:r>
        <w:t xml:space="preserve">xuống </w:t>
      </w:r>
      <w:r>
        <w:t xml:space="preserve">dưới </w:t>
      </w:r>
      <w:r>
        <w:t xml:space="preserve">mặt </w:t>
      </w:r>
      <w:r>
        <w:t xml:space="preserve">nước. </w:t>
      </w:r>
      <w:r>
        <w:t xml:space="preserve">Mô </w:t>
      </w:r>
      <w:r>
        <w:rPr>
          <w:i/>
        </w:rPr>
        <w:t xml:space="preserve">lên </w:t>
      </w:r>
      <w:r>
        <w:rPr>
          <w:i/>
        </w:rPr>
        <w:t xml:space="preserve">ngụp </w:t>
      </w:r>
      <w:r>
        <w:t xml:space="preserve">xuống. </w:t>
      </w:r>
      <w:r>
        <w:br/>
      </w:r>
      <w:r>
        <w:rPr>
          <w:b/>
        </w:rPr>
        <w:t xml:space="preserve">ngụp </w:t>
      </w:r>
      <w:r>
        <w:rPr>
          <w:b/>
        </w:rPr>
        <w:t xml:space="preserve">lặn </w:t>
      </w:r>
      <w:r>
        <w:rPr>
          <w:i/>
        </w:rPr>
        <w:t xml:space="preserve">động từ </w:t>
      </w:r>
      <w:r>
        <w:t xml:space="preserve">Ngoi </w:t>
      </w:r>
      <w:r>
        <w:t xml:space="preserve">lên </w:t>
      </w:r>
      <w:r>
        <w:t xml:space="preserve">ngụp </w:t>
      </w:r>
      <w:r>
        <w:t xml:space="preserve">xuống </w:t>
      </w:r>
      <w:r>
        <w:t xml:space="preserve">dưới </w:t>
      </w:r>
      <w:r>
        <w:t xml:space="preserve">nước </w:t>
      </w:r>
      <w:r>
        <w:t xml:space="preserve">sâu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Ngụp </w:t>
      </w:r>
      <w:r>
        <w:rPr>
          <w:i/>
        </w:rPr>
        <w:t xml:space="preserve">lặn </w:t>
      </w:r>
      <w:r>
        <w:rPr>
          <w:i/>
        </w:rPr>
        <w:t xml:space="preserve">dưới </w:t>
      </w:r>
      <w:r>
        <w:t xml:space="preserve">sông </w:t>
      </w:r>
      <w:r>
        <w:rPr>
          <w:i/>
        </w:rPr>
        <w:t xml:space="preserve">bắt </w:t>
      </w:r>
      <w:r>
        <w:rPr>
          <w:i/>
        </w:rPr>
        <w:t xml:space="preserve">cá. </w:t>
      </w:r>
      <w:r>
        <w:rPr>
          <w:i/>
        </w:rPr>
        <w:t xml:space="preserve">Ngụp </w:t>
      </w:r>
      <w:r>
        <w:rPr>
          <w:i/>
        </w:rPr>
        <w:t xml:space="preserve">lặn </w:t>
      </w:r>
      <w:r>
        <w:t xml:space="preserve">trong </w:t>
      </w:r>
      <w:r>
        <w:rPr>
          <w:i/>
        </w:rPr>
        <w:t xml:space="preserve">cuộc </w:t>
      </w:r>
      <w:r>
        <w:t xml:space="preserve">sống </w:t>
      </w:r>
      <w:r>
        <w:rPr>
          <w:i/>
        </w:rPr>
        <w:t xml:space="preserve">truy </w:t>
      </w:r>
      <w:r>
        <w:t xml:space="preserve">lạc </w:t>
      </w:r>
      <w:r>
        <w:t xml:space="preserve">(bóng (nghĩa bóng)). </w:t>
      </w:r>
      <w:r>
        <w:br/>
      </w:r>
      <w:r>
        <w:rPr>
          <w:b/>
        </w:rPr>
        <w:t xml:space="preserve">ngút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Bốc </w:t>
      </w:r>
      <w:r>
        <w:t xml:space="preserve">lên </w:t>
      </w:r>
      <w:r>
        <w:t xml:space="preserve">liên </w:t>
      </w:r>
      <w:r>
        <w:t xml:space="preserve">tục </w:t>
      </w:r>
      <w:r>
        <w:t xml:space="preserve">và </w:t>
      </w:r>
      <w:r>
        <w:t xml:space="preserve">ngày </w:t>
      </w:r>
      <w:r>
        <w:t xml:space="preserve">càng </w:t>
      </w:r>
      <w:r>
        <w:t xml:space="preserve">cao, </w:t>
      </w:r>
      <w:r>
        <w:t xml:space="preserve">như </w:t>
      </w:r>
      <w:r>
        <w:t xml:space="preserve">vượt </w:t>
      </w:r>
      <w:r>
        <w:t xml:space="preserve">ra </w:t>
      </w:r>
      <w:r>
        <w:t xml:space="preserve">ngoài </w:t>
      </w:r>
      <w:r>
        <w:t xml:space="preserve">tầm </w:t>
      </w:r>
      <w:r>
        <w:t xml:space="preserve">mắt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lửa, </w:t>
      </w:r>
      <w:r>
        <w:t xml:space="preserve">khói). </w:t>
      </w:r>
      <w:r>
        <w:t xml:space="preserve">Lửa </w:t>
      </w:r>
      <w:r>
        <w:t xml:space="preserve">khói </w:t>
      </w:r>
      <w:r>
        <w:rPr>
          <w:i/>
        </w:rPr>
        <w:t xml:space="preserve">ngút </w:t>
      </w:r>
      <w:r>
        <w:rPr>
          <w:i/>
        </w:rPr>
        <w:t xml:space="preserve">trời. </w:t>
      </w:r>
      <w:r>
        <w:t xml:space="preserve">Cao </w:t>
      </w:r>
      <w:r>
        <w:rPr>
          <w:i/>
        </w:rPr>
        <w:t xml:space="preserve">ngút </w:t>
      </w:r>
      <w:r>
        <w:t xml:space="preserve">(như </w:t>
      </w:r>
      <w:r>
        <w:t xml:space="preserve">vượt </w:t>
      </w:r>
      <w:r>
        <w:t xml:space="preserve">khỏi </w:t>
      </w:r>
      <w:r>
        <w:t xml:space="preserve">tằm </w:t>
      </w:r>
      <w:r>
        <w:t xml:space="preserve">mắt).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Trỏi </w:t>
      </w:r>
      <w:r>
        <w:t xml:space="preserve">rộng </w:t>
      </w:r>
      <w:r>
        <w:rPr>
          <w:i/>
        </w:rPr>
        <w:t xml:space="preserve">uà </w:t>
      </w:r>
      <w:r>
        <w:rPr>
          <w:i/>
        </w:rPr>
        <w:t xml:space="preserve">ngày </w:t>
      </w:r>
      <w:r>
        <w:rPr>
          <w:i/>
        </w:rPr>
        <w:t xml:space="preserve">càng </w:t>
      </w:r>
      <w:r>
        <w:rPr>
          <w:i/>
        </w:rPr>
        <w:t xml:space="preserve">xa </w:t>
      </w:r>
      <w:r>
        <w:rPr>
          <w:i/>
        </w:rPr>
        <w:t xml:space="preserve">ra </w:t>
      </w:r>
      <w:r>
        <w:rPr>
          <w:i/>
        </w:rPr>
        <w:t xml:space="preserve">như </w:t>
      </w:r>
      <w:r>
        <w:rPr>
          <w:i/>
        </w:rPr>
        <w:t xml:space="preserve">vượt </w:t>
      </w:r>
      <w:r>
        <w:rPr>
          <w:i/>
        </w:rPr>
        <w:t xml:space="preserve">quá </w:t>
      </w:r>
      <w:r>
        <w:rPr>
          <w:i/>
        </w:rPr>
        <w:t xml:space="preserve">tầm </w:t>
      </w:r>
      <w:r>
        <w:t xml:space="preserve">mắt. </w:t>
      </w:r>
      <w:r>
        <w:rPr>
          <w:i/>
        </w:rPr>
        <w:t xml:space="preserve">Biển </w:t>
      </w:r>
      <w:r>
        <w:rPr>
          <w:i/>
        </w:rPr>
        <w:t xml:space="preserve">lúa </w:t>
      </w:r>
      <w:r>
        <w:t xml:space="preserve">xanh </w:t>
      </w:r>
      <w:r>
        <w:rPr>
          <w:i/>
        </w:rPr>
        <w:t xml:space="preserve">ngút </w:t>
      </w:r>
      <w:r>
        <w:t xml:space="preserve">mắt. </w:t>
      </w:r>
      <w:r>
        <w:br/>
      </w:r>
      <w:r>
        <w:rPr>
          <w:b/>
        </w:rPr>
        <w:t xml:space="preserve">ngút </w:t>
      </w:r>
      <w:r>
        <w:rPr>
          <w:b/>
        </w:rPr>
        <w:t xml:space="preserve">ngàn </w:t>
      </w:r>
      <w:r>
        <w:rPr>
          <w:i/>
        </w:rPr>
        <w:t xml:space="preserve">tính từ </w:t>
      </w:r>
      <w:r>
        <w:t xml:space="preserve">Nhiều </w:t>
      </w:r>
      <w:r>
        <w:t xml:space="preserve">và </w:t>
      </w:r>
      <w:r>
        <w:t xml:space="preserve">trải </w:t>
      </w:r>
      <w:r>
        <w:t xml:space="preserve">rộng </w:t>
      </w:r>
      <w:r>
        <w:t xml:space="preserve">ra, </w:t>
      </w:r>
      <w:r>
        <w:t xml:space="preserve">đến </w:t>
      </w:r>
      <w:r>
        <w:t xml:space="preserve">mức </w:t>
      </w:r>
      <w:r>
        <w:t xml:space="preserve">tựa </w:t>
      </w:r>
      <w:r>
        <w:t xml:space="preserve">như </w:t>
      </w:r>
      <w:r>
        <w:t xml:space="preserve">vượt </w:t>
      </w:r>
      <w:r>
        <w:t xml:space="preserve">quá </w:t>
      </w:r>
      <w:r>
        <w:t xml:space="preserve">tầm </w:t>
      </w:r>
      <w:r>
        <w:t xml:space="preserve">mắt. </w:t>
      </w:r>
      <w:r>
        <w:rPr>
          <w:i/>
        </w:rPr>
        <w:t xml:space="preserve">Rừng </w:t>
      </w:r>
      <w:r>
        <w:rPr>
          <w:i/>
        </w:rPr>
        <w:t xml:space="preserve">cây </w:t>
      </w:r>
      <w:r>
        <w:t xml:space="preserve">ngút </w:t>
      </w:r>
      <w:r>
        <w:t xml:space="preserve">ngàn. </w:t>
      </w:r>
      <w:r>
        <w:br/>
      </w:r>
      <w:r>
        <w:rPr>
          <w:b/>
        </w:rPr>
        <w:t xml:space="preserve">nguy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gây </w:t>
      </w:r>
      <w:r>
        <w:t xml:space="preserve">ra </w:t>
      </w:r>
      <w:r>
        <w:t xml:space="preserve">tai </w:t>
      </w:r>
      <w:r>
        <w:t xml:space="preserve">nạn, </w:t>
      </w:r>
      <w:r>
        <w:t xml:space="preserve">thiệt </w:t>
      </w:r>
      <w:r>
        <w:t xml:space="preserve">hại </w:t>
      </w:r>
      <w:r>
        <w:t xml:space="preserve">lớn </w:t>
      </w:r>
      <w:r>
        <w:t xml:space="preserve">(thường </w:t>
      </w:r>
      <w:r>
        <w:t xml:space="preserve">đe </w:t>
      </w:r>
      <w:r>
        <w:t xml:space="preserve">doạ </w:t>
      </w:r>
      <w:r>
        <w:t xml:space="preserve">sự </w:t>
      </w:r>
      <w:r>
        <w:t xml:space="preserve">sống). </w:t>
      </w:r>
      <w:r>
        <w:t xml:space="preserve">Bệnh </w:t>
      </w:r>
      <w:r>
        <w:rPr>
          <w:i/>
        </w:rPr>
        <w:t xml:space="preserve">nặng </w:t>
      </w:r>
      <w:r>
        <w:rPr>
          <w:i/>
        </w:rPr>
        <w:t xml:space="preserve">nguy </w:t>
      </w:r>
      <w:r>
        <w:rPr>
          <w:i/>
        </w:rPr>
        <w:t xml:space="preserve">đến </w:t>
      </w:r>
      <w:r>
        <w:t xml:space="preserve">tính </w:t>
      </w:r>
      <w:r>
        <w:rPr>
          <w:i/>
        </w:rPr>
        <w:t xml:space="preserve">mạng. </w:t>
      </w:r>
      <w:r>
        <w:t xml:space="preserve">Tình </w:t>
      </w:r>
      <w:r>
        <w:t xml:space="preserve">thế </w:t>
      </w:r>
      <w:r>
        <w:t xml:space="preserve">rất </w:t>
      </w:r>
      <w:r>
        <w:rPr>
          <w:i/>
        </w:rPr>
        <w:t xml:space="preserve">nguy. </w:t>
      </w:r>
      <w:r>
        <w:rPr>
          <w:i/>
        </w:rPr>
        <w:t xml:space="preserve">Đổi </w:t>
      </w:r>
      <w:r>
        <w:rPr>
          <w:i/>
        </w:rPr>
        <w:t xml:space="preserve">nguy </w:t>
      </w:r>
      <w:r>
        <w:rPr>
          <w:i/>
        </w:rPr>
        <w:t xml:space="preserve">thành </w:t>
      </w:r>
      <w:r>
        <w:rPr>
          <w:i/>
        </w:rPr>
        <w:t xml:space="preserve">an. </w:t>
      </w:r>
      <w:r>
        <w:t xml:space="preserve">Cứu </w:t>
      </w:r>
      <w:r>
        <w:rPr>
          <w:i/>
        </w:rPr>
        <w:t xml:space="preserve">nguy.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Việc </w:t>
      </w:r>
      <w:r>
        <w:t xml:space="preserve">bất </w:t>
      </w:r>
      <w:r>
        <w:t xml:space="preserve">ngờ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ra </w:t>
      </w:r>
      <w:r>
        <w:t xml:space="preserve">tai </w:t>
      </w:r>
      <w:r>
        <w:t xml:space="preserve">hoạ </w:t>
      </w:r>
      <w:r>
        <w:t xml:space="preserve">lớn. </w:t>
      </w:r>
      <w:r>
        <w:t xml:space="preserve">Cứu </w:t>
      </w:r>
      <w:r>
        <w:rPr>
          <w:i/>
        </w:rPr>
        <w:t xml:space="preserve">giúp </w:t>
      </w:r>
      <w:r>
        <w:rPr>
          <w:i/>
        </w:rPr>
        <w:t xml:space="preserve">nhau </w:t>
      </w:r>
      <w:r>
        <w:rPr>
          <w:i/>
        </w:rPr>
        <w:t xml:space="preserve">khi </w:t>
      </w:r>
      <w:r>
        <w:t xml:space="preserve">gặp </w:t>
      </w:r>
      <w:r>
        <w:rPr>
          <w:i/>
        </w:rPr>
        <w:t xml:space="preserve">nguy </w:t>
      </w:r>
      <w:r>
        <w:rPr>
          <w:i/>
        </w:rPr>
        <w:t xml:space="preserve">biến. </w:t>
      </w:r>
      <w:r>
        <w:rPr>
          <w:i/>
        </w:rPr>
        <w:t xml:space="preserve">Qua </w:t>
      </w:r>
      <w:r>
        <w:rPr>
          <w:i/>
        </w:rPr>
        <w:t xml:space="preserve">cơn </w:t>
      </w:r>
      <w:r>
        <w:rPr>
          <w:i/>
        </w:rPr>
        <w:t xml:space="preserve">nguy </w:t>
      </w:r>
      <w:r>
        <w:rPr>
          <w:i/>
        </w:rPr>
        <w:t xml:space="preserve">biến.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cấp </w:t>
      </w:r>
      <w:r>
        <w:rPr>
          <w:i/>
        </w:rPr>
        <w:t xml:space="preserve">tính từ </w:t>
      </w:r>
      <w:r>
        <w:t xml:space="preserve">Rất </w:t>
      </w:r>
      <w:r>
        <w:t xml:space="preserve">nguy,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hành </w:t>
      </w:r>
      <w:r>
        <w:t xml:space="preserve">động </w:t>
      </w:r>
      <w:r>
        <w:t xml:space="preserve">gấp, </w:t>
      </w:r>
      <w:r>
        <w:t xml:space="preserve">không </w:t>
      </w:r>
      <w:r>
        <w:t xml:space="preserve">thể </w:t>
      </w:r>
      <w:r>
        <w:t xml:space="preserve">chậm </w:t>
      </w:r>
      <w:r>
        <w:t xml:space="preserve">trễ. </w:t>
      </w:r>
      <w:r>
        <w:t xml:space="preserve">Tình </w:t>
      </w:r>
      <w:r>
        <w:rPr>
          <w:i/>
        </w:rPr>
        <w:t xml:space="preserve">thế </w:t>
      </w:r>
      <w:r>
        <w:t xml:space="preserve">nguy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ra </w:t>
      </w:r>
      <w:r>
        <w:t xml:space="preserve">tai </w:t>
      </w:r>
      <w:r>
        <w:t xml:space="preserve">hoạ </w:t>
      </w:r>
      <w:r>
        <w:t xml:space="preserve">lớn; </w:t>
      </w:r>
      <w:r>
        <w:t xml:space="preserve">mối </w:t>
      </w:r>
      <w:r>
        <w:t xml:space="preserve">nguy. </w:t>
      </w:r>
      <w:r>
        <w:rPr>
          <w:i/>
        </w:rPr>
        <w:t xml:space="preserve">Nguy </w:t>
      </w:r>
      <w:r>
        <w:rPr>
          <w:i/>
        </w:rPr>
        <w:t xml:space="preserve">cơ </w:t>
      </w:r>
      <w:r>
        <w:t xml:space="preserve">chiến </w:t>
      </w:r>
      <w:r>
        <w:rPr>
          <w:i/>
        </w:rPr>
        <w:t xml:space="preserve">tranh. </w:t>
      </w:r>
      <w:r>
        <w:rPr>
          <w:i/>
        </w:rPr>
        <w:t xml:space="preserve">Đứng </w:t>
      </w:r>
      <w:r>
        <w:rPr>
          <w:i/>
        </w:rPr>
        <w:t xml:space="preserve">trước </w:t>
      </w:r>
      <w:r>
        <w:rPr>
          <w:i/>
        </w:rPr>
        <w:t xml:space="preserve">nguy </w:t>
      </w:r>
      <w:r>
        <w:rPr>
          <w:i/>
        </w:rPr>
        <w:t xml:space="preserve">cơ </w:t>
      </w:r>
      <w:r>
        <w:rPr>
          <w:i/>
        </w:rPr>
        <w:t xml:space="preserve">phá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hại </w:t>
      </w:r>
      <w:r>
        <w:rPr>
          <w:i/>
        </w:rPr>
        <w:t xml:space="preserve">tính từ </w:t>
      </w:r>
      <w:r>
        <w:t xml:space="preserve">Nguy </w:t>
      </w:r>
      <w:r>
        <w:t xml:space="preserve">hiểm </w:t>
      </w:r>
      <w:r>
        <w:t xml:space="preserve">và </w:t>
      </w:r>
      <w:r>
        <w:t xml:space="preserve">gây </w:t>
      </w:r>
      <w:r>
        <w:t xml:space="preserve">hại </w:t>
      </w:r>
      <w:r>
        <w:rPr>
          <w:i/>
        </w:rPr>
        <w:t xml:space="preserve">lớn. </w:t>
      </w:r>
      <w:r>
        <w:rPr>
          <w:i/>
        </w:rPr>
        <w:t xml:space="preserve">Bệnh </w:t>
      </w:r>
      <w:r>
        <w:t xml:space="preserve">tật </w:t>
      </w:r>
      <w:r>
        <w:t xml:space="preserve">làm </w:t>
      </w:r>
      <w:r>
        <w:rPr>
          <w:i/>
        </w:rPr>
        <w:t xml:space="preserve">nguy </w:t>
      </w:r>
      <w:r>
        <w:rPr>
          <w:i/>
        </w:rPr>
        <w:t xml:space="preserve">hại </w:t>
      </w:r>
      <w:r>
        <w:rPr>
          <w:i/>
        </w:rPr>
        <w:t xml:space="preserve">đến </w:t>
      </w:r>
      <w:r>
        <w:rPr>
          <w:i/>
        </w:rPr>
        <w:t xml:space="preserve">sức </w:t>
      </w:r>
      <w:r>
        <w:t xml:space="preserve">khoẻ.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hiểm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tai </w:t>
      </w:r>
      <w:r>
        <w:t xml:space="preserve">hại </w:t>
      </w:r>
      <w:r>
        <w:t xml:space="preserve">lớn </w:t>
      </w:r>
      <w:r>
        <w:t xml:space="preserve">cho </w:t>
      </w:r>
      <w:r>
        <w:t xml:space="preserve">con </w:t>
      </w:r>
      <w:r>
        <w:t xml:space="preserve">người. </w:t>
      </w:r>
      <w:r>
        <w:t xml:space="preserve">Vết </w:t>
      </w:r>
      <w:r>
        <w:t xml:space="preserve">thương </w:t>
      </w:r>
      <w:r>
        <w:t xml:space="preserve">nguy </w:t>
      </w:r>
      <w:r>
        <w:t xml:space="preserve">hiếm </w:t>
      </w:r>
      <w:r>
        <w:rPr>
          <w:i/>
        </w:rPr>
        <w:t xml:space="preserve">đến </w:t>
      </w:r>
      <w:r>
        <w:t xml:space="preserve">tính </w:t>
      </w:r>
      <w:r>
        <w:t xml:space="preserve">mạng. </w:t>
      </w:r>
      <w:r>
        <w:t xml:space="preserve">Kẻ </w:t>
      </w:r>
      <w:r>
        <w:t xml:space="preserve">thù </w:t>
      </w:r>
      <w:r>
        <w:t xml:space="preserve">nguy </w:t>
      </w:r>
      <w:r>
        <w:t xml:space="preserve">hiểm. </w:t>
      </w:r>
      <w:r>
        <w:t xml:space="preserve">Coi </w:t>
      </w:r>
      <w:r>
        <w:t xml:space="preserve">thường </w:t>
      </w:r>
      <w:r>
        <w:t xml:space="preserve">nguy </w:t>
      </w:r>
      <w:r>
        <w:t xml:space="preserve">hiểm.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khốn </w:t>
      </w:r>
      <w:r>
        <w:rPr>
          <w:i/>
        </w:rPr>
        <w:t xml:space="preserve">tính từ </w:t>
      </w:r>
      <w:r>
        <w:t xml:space="preserve">Nguy </w:t>
      </w:r>
      <w:r>
        <w:t xml:space="preserve">hiểm </w:t>
      </w:r>
      <w:r>
        <w:t xml:space="preserve">tới </w:t>
      </w:r>
      <w:r>
        <w:t xml:space="preserve">mức </w:t>
      </w:r>
      <w:r>
        <w:t xml:space="preserve">khó </w:t>
      </w:r>
      <w:r>
        <w:t xml:space="preserve">tìm </w:t>
      </w:r>
      <w:r>
        <w:t xml:space="preserve">ra </w:t>
      </w:r>
      <w:r>
        <w:t xml:space="preserve">lối </w:t>
      </w:r>
      <w:r>
        <w:t xml:space="preserve">thoát. </w:t>
      </w:r>
      <w:r>
        <w:rPr>
          <w:i/>
        </w:rPr>
        <w:t xml:space="preserve">Lâm </w:t>
      </w:r>
      <w:r>
        <w:t xml:space="preserve">uào </w:t>
      </w:r>
      <w:r>
        <w:t xml:space="preserve">tình </w:t>
      </w:r>
      <w:r>
        <w:t xml:space="preserve">thế </w:t>
      </w:r>
      <w:r>
        <w:t xml:space="preserve">nguy </w:t>
      </w:r>
      <w:r>
        <w:rPr>
          <w:i/>
        </w:rPr>
        <w:t xml:space="preserve">khốn.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kịch </w:t>
      </w:r>
      <w:r>
        <w:rPr>
          <w:i/>
        </w:rPr>
        <w:t xml:space="preserve">tính từ </w:t>
      </w:r>
      <w:r>
        <w:t xml:space="preserve">Rất </w:t>
      </w:r>
      <w:r>
        <w:t xml:space="preserve">nguy, </w:t>
      </w:r>
      <w:r>
        <w:t xml:space="preserve">đe </w:t>
      </w:r>
      <w:r>
        <w:t xml:space="preserve">doạ </w:t>
      </w:r>
      <w:r>
        <w:t xml:space="preserve">nghiêm </w:t>
      </w:r>
      <w:r>
        <w:t xml:space="preserve">trọng </w:t>
      </w:r>
      <w:r>
        <w:t xml:space="preserve">đến </w:t>
      </w:r>
      <w:r>
        <w:t xml:space="preserve">sự </w:t>
      </w:r>
      <w:r>
        <w:t xml:space="preserve">sống </w:t>
      </w:r>
      <w:r>
        <w:t xml:space="preserve">còn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bệnh </w:t>
      </w:r>
      <w:r>
        <w:t xml:space="preserve">tật). </w:t>
      </w:r>
      <w:r>
        <w:t xml:space="preserve">Bệnh </w:t>
      </w:r>
      <w:r>
        <w:t xml:space="preserve">tình </w:t>
      </w:r>
      <w:r>
        <w:t xml:space="preserve">nguy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nan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hết </w:t>
      </w:r>
      <w:r>
        <w:t xml:space="preserve">sức </w:t>
      </w:r>
      <w:r>
        <w:t xml:space="preserve">gay </w:t>
      </w:r>
      <w:r>
        <w:t xml:space="preserve">go, </w:t>
      </w:r>
      <w:r>
        <w:t xml:space="preserve">hiểm </w:t>
      </w:r>
      <w:r>
        <w:t xml:space="preserve">nghèo. </w:t>
      </w:r>
      <w:r>
        <w:rPr>
          <w:i/>
        </w:rPr>
        <w:t xml:space="preserve">Vận </w:t>
      </w:r>
      <w:r>
        <w:t xml:space="preserve">nước </w:t>
      </w:r>
      <w:r>
        <w:rPr>
          <w:i/>
        </w:rPr>
        <w:t xml:space="preserve">nguy </w:t>
      </w:r>
      <w:r>
        <w:rPr>
          <w:i/>
        </w:rPr>
        <w:t xml:space="preserve">nan. </w:t>
      </w:r>
      <w:r>
        <w:rPr>
          <w:i/>
        </w:rPr>
        <w:t xml:space="preserve">Gặp </w:t>
      </w:r>
      <w:r>
        <w:t xml:space="preserve">lúc </w:t>
      </w:r>
      <w:r>
        <w:t xml:space="preserve">nguy </w:t>
      </w:r>
      <w:r>
        <w:t xml:space="preserve">nan.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nga </w:t>
      </w:r>
      <w:r>
        <w:rPr>
          <w:i/>
        </w:rPr>
        <w:t xml:space="preserve">tính từ </w:t>
      </w:r>
      <w:r>
        <w:t xml:space="preserve">(Công </w:t>
      </w:r>
      <w:r>
        <w:t xml:space="preserve">trình </w:t>
      </w:r>
      <w:r>
        <w:t xml:space="preserve">kiến </w:t>
      </w:r>
      <w:r>
        <w:t xml:space="preserve">trúc) </w:t>
      </w:r>
      <w:r>
        <w:t xml:space="preserve">to </w:t>
      </w:r>
      <w:r>
        <w:t xml:space="preserve">lớn, </w:t>
      </w:r>
      <w:r>
        <w:t xml:space="preserve">đẹp </w:t>
      </w:r>
      <w:r>
        <w:t xml:space="preserve">đẽ </w:t>
      </w:r>
      <w:r>
        <w:t xml:space="preserve">và </w:t>
      </w:r>
      <w:r>
        <w:t xml:space="preserve">uy </w:t>
      </w:r>
      <w:r>
        <w:t xml:space="preserve">nghi. </w:t>
      </w:r>
      <w:r>
        <w:rPr>
          <w:i/>
        </w:rPr>
        <w:t xml:space="preserve">Toà </w:t>
      </w:r>
      <w:r>
        <w:t xml:space="preserve">lâu </w:t>
      </w:r>
      <w:r>
        <w:t xml:space="preserve">đài </w:t>
      </w:r>
      <w:r>
        <w:rPr>
          <w:i/>
        </w:rPr>
        <w:t xml:space="preserve">nguy </w:t>
      </w:r>
      <w:r>
        <w:t xml:space="preserve">nga.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ngập </w:t>
      </w:r>
      <w:r>
        <w:rPr>
          <w:i/>
        </w:rPr>
        <w:t xml:space="preserve">tính từ </w:t>
      </w:r>
      <w:r>
        <w:t xml:space="preserve">Rất </w:t>
      </w:r>
      <w:r>
        <w:t xml:space="preserve">nguy, </w:t>
      </w:r>
      <w:r>
        <w:t xml:space="preserve">khó </w:t>
      </w:r>
      <w:r>
        <w:t xml:space="preserve">cứu </w:t>
      </w:r>
      <w:r>
        <w:t xml:space="preserve">vãn. </w:t>
      </w:r>
      <w:r>
        <w:t xml:space="preserve">Tình </w:t>
      </w:r>
      <w:r>
        <w:t xml:space="preserve">thế </w:t>
      </w:r>
      <w:r>
        <w:t xml:space="preserve">nguy </w:t>
      </w:r>
      <w:r>
        <w:t xml:space="preserve">ngập. </w:t>
      </w:r>
      <w:r>
        <w:rPr>
          <w:i/>
        </w:rPr>
        <w:t xml:space="preserve">Bệnh </w:t>
      </w:r>
      <w:r>
        <w:t xml:space="preserve">tình </w:t>
      </w:r>
      <w:r>
        <w:t xml:space="preserve">trở </w:t>
      </w:r>
      <w:r>
        <w:t xml:space="preserve">nên </w:t>
      </w:r>
      <w:r>
        <w:t xml:space="preserve">nguy </w:t>
      </w:r>
      <w:r>
        <w:t xml:space="preserve">ngập.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vong </w:t>
      </w:r>
      <w:r>
        <w:rPr>
          <w:i/>
        </w:rPr>
        <w:t xml:space="preserve">tính từ </w:t>
      </w:r>
      <w:r>
        <w:t xml:space="preserve">(ít dùng).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hết </w:t>
      </w:r>
      <w:r>
        <w:t xml:space="preserve">sức </w:t>
      </w:r>
      <w:r>
        <w:t xml:space="preserve">nguy </w:t>
      </w:r>
      <w:r>
        <w:t xml:space="preserve">hiểm, </w:t>
      </w:r>
      <w:r>
        <w:t xml:space="preserve">có </w:t>
      </w:r>
      <w:r>
        <w:t xml:space="preserve">thể </w:t>
      </w:r>
      <w:r>
        <w:t xml:space="preserve">bị </w:t>
      </w:r>
      <w:r>
        <w:t xml:space="preserve">diệt </w:t>
      </w:r>
      <w:r>
        <w:t xml:space="preserve">vong. </w:t>
      </w:r>
      <w:r>
        <w:br/>
      </w:r>
      <w:r>
        <w:rPr>
          <w:b/>
        </w:rPr>
        <w:t xml:space="preserve">nguy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rPr>
          <w:i/>
        </w:rPr>
        <w:t xml:space="preserve">Nguy </w:t>
      </w:r>
      <w:r>
        <w:t xml:space="preserve">quyền </w:t>
      </w:r>
      <w:r>
        <w:t xml:space="preserve">hoặc </w:t>
      </w:r>
      <w:r>
        <w:t xml:space="preserve">nguy </w:t>
      </w:r>
      <w:r>
        <w:t xml:space="preserve">quân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biện </w:t>
      </w:r>
      <w:r>
        <w:rPr>
          <w:i/>
        </w:rPr>
        <w:t xml:space="preserve">động từ </w:t>
      </w:r>
      <w:r>
        <w:t xml:space="preserve">Cố </w:t>
      </w:r>
      <w:r>
        <w:t xml:space="preserve">ý </w:t>
      </w:r>
      <w:r>
        <w:t xml:space="preserve">dùng </w:t>
      </w:r>
      <w:r>
        <w:t xml:space="preserve">những </w:t>
      </w:r>
      <w:r>
        <w:t xml:space="preserve">lí </w:t>
      </w:r>
      <w:r>
        <w:t xml:space="preserve">lẽ </w:t>
      </w:r>
      <w:r>
        <w:t xml:space="preserve">bề </w:t>
      </w:r>
      <w:r>
        <w:t xml:space="preserve">ngoài </w:t>
      </w:r>
      <w:r>
        <w:t xml:space="preserve">có </w:t>
      </w:r>
      <w:r>
        <w:t xml:space="preserve">vẻ </w:t>
      </w:r>
      <w:r>
        <w:t xml:space="preserve">đúng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là </w:t>
      </w:r>
      <w:r>
        <w:t xml:space="preserve">sai, </w:t>
      </w:r>
      <w:r>
        <w:t xml:space="preserve">để </w:t>
      </w:r>
      <w:r>
        <w:t xml:space="preserve">rút </w:t>
      </w:r>
      <w:r>
        <w:t xml:space="preserve">ra </w:t>
      </w:r>
      <w:r>
        <w:t xml:space="preserve">những </w:t>
      </w:r>
      <w:r>
        <w:t xml:space="preserve">kết </w:t>
      </w:r>
      <w:r>
        <w:t xml:space="preserve">luận </w:t>
      </w:r>
      <w:r>
        <w:t xml:space="preserve">xuyên </w:t>
      </w:r>
      <w:r>
        <w:t xml:space="preserve">tạc </w:t>
      </w:r>
      <w:r>
        <w:t xml:space="preserve">sự </w:t>
      </w:r>
      <w:r>
        <w:t xml:space="preserve">thật. </w:t>
      </w:r>
      <w: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nguy </w:t>
      </w:r>
      <w:r>
        <w:t xml:space="preserve">biện. </w:t>
      </w:r>
      <w:r>
        <w:t xml:space="preserve">Những </w:t>
      </w:r>
      <w:r>
        <w:t xml:space="preserve">lí </w:t>
      </w:r>
      <w:r>
        <w:rPr>
          <w:i/>
        </w:rPr>
        <w:t xml:space="preserve">lỡ </w:t>
      </w:r>
      <w:r>
        <w:t xml:space="preserve">nguy </w:t>
      </w:r>
      <w:r>
        <w:rPr>
          <w:i/>
        </w:rPr>
        <w:t xml:space="preserve">biện.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Binh </w:t>
      </w:r>
      <w:r>
        <w:t xml:space="preserve">lính </w:t>
      </w:r>
      <w:r>
        <w:t xml:space="preserve">nguy </w:t>
      </w:r>
      <w:r>
        <w:t xml:space="preserve">quân.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Quân </w:t>
      </w:r>
      <w:r>
        <w:t xml:space="preserve">đội </w:t>
      </w:r>
      <w:r>
        <w:t xml:space="preserve">của </w:t>
      </w:r>
      <w:r>
        <w:t xml:space="preserve">nguy </w:t>
      </w:r>
      <w:r>
        <w:t xml:space="preserve">quyền.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Chính </w:t>
      </w:r>
      <w:r>
        <w:t xml:space="preserve">quyền </w:t>
      </w:r>
      <w:r>
        <w:t xml:space="preserve">lập </w:t>
      </w:r>
      <w:r>
        <w:t xml:space="preserve">ra </w:t>
      </w:r>
      <w:r>
        <w:t xml:space="preserve">để </w:t>
      </w:r>
      <w:r>
        <w:t xml:space="preserve">chống </w:t>
      </w:r>
      <w:r>
        <w:t xml:space="preserve">lại </w:t>
      </w:r>
      <w:r>
        <w:t xml:space="preserve">chính </w:t>
      </w:r>
      <w:r>
        <w:t xml:space="preserve">quyền </w:t>
      </w:r>
      <w:r>
        <w:t xml:space="preserve">hợp </w:t>
      </w:r>
      <w:r>
        <w:t xml:space="preserve">pháp </w:t>
      </w:r>
      <w:r>
        <w:t xml:space="preserve">của </w:t>
      </w:r>
      <w:r>
        <w:t xml:space="preserve">nhân </w:t>
      </w:r>
      <w:r>
        <w:t xml:space="preserve">dân.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t xml:space="preserve">Bày </w:t>
      </w:r>
      <w:r>
        <w:t xml:space="preserve">đặt </w:t>
      </w:r>
      <w:r>
        <w:t xml:space="preserve">ra </w:t>
      </w:r>
      <w:r>
        <w:t xml:space="preserve">cái </w:t>
      </w:r>
      <w:r>
        <w:t xml:space="preserve">giả </w:t>
      </w:r>
      <w:r>
        <w:t xml:space="preserve">nhằm </w:t>
      </w:r>
      <w:r>
        <w:rPr>
          <w:i/>
        </w:rPr>
        <w:t xml:space="preserve">lừa </w:t>
      </w:r>
      <w:r>
        <w:t xml:space="preserve">dối. </w:t>
      </w:r>
      <w:r>
        <w:t xml:space="preserve">Tài </w:t>
      </w:r>
      <w:r>
        <w:t xml:space="preserve">liệu </w:t>
      </w:r>
      <w:r>
        <w:t xml:space="preserve">nguy </w:t>
      </w:r>
      <w:r>
        <w:rPr>
          <w:i/>
        </w:rPr>
        <w:t xml:space="preserve">tạo.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Che </w:t>
      </w:r>
      <w:r>
        <w:t xml:space="preserve">phủ </w:t>
      </w:r>
      <w:r>
        <w:t xml:space="preserve">bên </w:t>
      </w:r>
      <w:r>
        <w:t xml:space="preserve">ngoài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không </w:t>
      </w:r>
      <w:r>
        <w:t xml:space="preserve">phát </w:t>
      </w:r>
      <w:r>
        <w:t xml:space="preserve">hiện </w:t>
      </w:r>
      <w:r>
        <w:t xml:space="preserve">ra </w:t>
      </w:r>
      <w:r>
        <w:t xml:space="preserve">được. </w:t>
      </w:r>
      <w:r>
        <w:t xml:space="preserve">Nguy </w:t>
      </w:r>
      <w:r>
        <w:t xml:space="preserve">trang </w:t>
      </w:r>
      <w:r>
        <w:rPr>
          <w:i/>
        </w:rPr>
        <w:t xml:space="preserve">súng </w:t>
      </w:r>
      <w:r>
        <w:rPr>
          <w:i/>
        </w:rPr>
        <w:t xml:space="preserve">cao </w:t>
      </w:r>
      <w:r>
        <w:rPr>
          <w:i/>
        </w:rPr>
        <w:t xml:space="preserve">xạ </w:t>
      </w:r>
      <w:r>
        <w:rPr>
          <w:i/>
        </w:rPr>
        <w:t xml:space="preserve">bằng </w:t>
      </w:r>
      <w:r>
        <w:rPr>
          <w:i/>
        </w:rPr>
        <w:t xml:space="preserve">lá </w:t>
      </w:r>
      <w:r>
        <w:t xml:space="preserve">cây. </w:t>
      </w:r>
      <w:r>
        <w:t xml:space="preserve">Nguy </w:t>
      </w:r>
      <w:r>
        <w:t xml:space="preserve">trang </w:t>
      </w:r>
      <w:r>
        <w:t xml:space="preserve">công </w:t>
      </w:r>
      <w:r>
        <w:t xml:space="preserve">sự. </w:t>
      </w:r>
      <w:r>
        <w:rPr>
          <w:b/>
        </w:rPr>
        <w:t xml:space="preserve">2 </w:t>
      </w:r>
      <w:r>
        <w:t xml:space="preserve">Che </w:t>
      </w:r>
      <w:r>
        <w:t xml:space="preserve">dấu </w:t>
      </w:r>
      <w:r>
        <w:t xml:space="preserve">dưới </w:t>
      </w:r>
      <w:r>
        <w:t xml:space="preserve">cái </w:t>
      </w:r>
      <w:r>
        <w:t xml:space="preserve">vỏ </w:t>
      </w:r>
      <w:r>
        <w:t xml:space="preserve">bên </w:t>
      </w:r>
      <w:r>
        <w:t xml:space="preserve">ngoài,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thấy </w:t>
      </w:r>
      <w:r>
        <w:t xml:space="preserve">được </w:t>
      </w:r>
      <w:r>
        <w:t xml:space="preserve">cái </w:t>
      </w:r>
      <w:r>
        <w:t xml:space="preserve">thực </w:t>
      </w:r>
      <w:r>
        <w:t xml:space="preserve">chất </w:t>
      </w:r>
      <w:r>
        <w:t xml:space="preserve">xấu </w:t>
      </w:r>
      <w:r>
        <w:t xml:space="preserve">xa. </w:t>
      </w:r>
      <w: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cơ </w:t>
      </w:r>
      <w:r>
        <w:rPr>
          <w:i/>
        </w:rPr>
        <w:t xml:space="preserve">hội </w:t>
      </w:r>
      <w:r>
        <w:rPr>
          <w:i/>
        </w:rPr>
        <w:t xml:space="preserve">được </w:t>
      </w:r>
      <w:r>
        <w:rPr>
          <w:i/>
        </w:rPr>
        <w:t xml:space="preserve">nguy </w:t>
      </w:r>
      <w:r>
        <w:rPr>
          <w:i/>
        </w:rPr>
        <w:t xml:space="preserve">trang </w:t>
      </w:r>
      <w:r>
        <w:rPr>
          <w:i/>
        </w:rPr>
        <w:t xml:space="preserve">bằng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cách </w:t>
      </w:r>
      <w:r>
        <w:t xml:space="preserve">mạng. </w:t>
      </w:r>
      <w:r>
        <w:br/>
      </w:r>
      <w:r>
        <w:rPr>
          <w:b/>
        </w:rPr>
        <w:t xml:space="preserve">nguy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Tuyên </w:t>
      </w:r>
      <w:r>
        <w:t xml:space="preserve">truyền, </w:t>
      </w:r>
      <w:r>
        <w:t xml:space="preserve">vận </w:t>
      </w:r>
      <w:r>
        <w:t xml:space="preserve">động </w:t>
      </w:r>
      <w:r>
        <w:t xml:space="preserve">những </w:t>
      </w:r>
      <w:r>
        <w:t xml:space="preserve">người </w:t>
      </w:r>
      <w:r>
        <w:t xml:space="preserve">trong </w:t>
      </w:r>
      <w:r>
        <w:t xml:space="preserve">nguy </w:t>
      </w:r>
      <w:r>
        <w:t xml:space="preserve">quân, </w:t>
      </w:r>
      <w:r>
        <w:t xml:space="preserve">nguy </w:t>
      </w:r>
      <w:r>
        <w:t xml:space="preserve">quyền. </w:t>
      </w:r>
      <w:r>
        <w:t xml:space="preserve">Công </w:t>
      </w:r>
      <w:r>
        <w:t xml:space="preserve">tác </w:t>
      </w:r>
      <w:r>
        <w:t xml:space="preserve">nguy </w:t>
      </w:r>
      <w:r>
        <w:rPr>
          <w:i/>
        </w:rPr>
        <w:t xml:space="preserve">uận. </w:t>
      </w:r>
      <w:r>
        <w:br/>
      </w:r>
      <w:r>
        <w:rPr>
          <w:b/>
        </w:rPr>
        <w:t xml:space="preserve">nguyên,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của </w:t>
      </w:r>
      <w:r>
        <w:t xml:space="preserve">câu). </w:t>
      </w:r>
      <w:r>
        <w:t xml:space="preserve">Cái </w:t>
      </w:r>
      <w:r>
        <w:t xml:space="preserve">gốc, </w:t>
      </w:r>
      <w:r>
        <w:t xml:space="preserve">lúc </w:t>
      </w:r>
      <w:r>
        <w:t xml:space="preserve">ban </w:t>
      </w:r>
      <w:r>
        <w:t xml:space="preserve">đầu </w:t>
      </w:r>
      <w:r>
        <w:t xml:space="preserve">của </w:t>
      </w:r>
      <w:r>
        <w:t xml:space="preserve">sự </w:t>
      </w:r>
      <w:r>
        <w:t xml:space="preserve">việc; </w:t>
      </w:r>
      <w:r>
        <w:t xml:space="preserve">trước </w:t>
      </w:r>
      <w:r>
        <w:t xml:space="preserve">kia </w:t>
      </w:r>
      <w:r>
        <w:t xml:space="preserve">(hàm </w:t>
      </w:r>
      <w:r>
        <w:t xml:space="preserve">ý </w:t>
      </w:r>
      <w:r>
        <w:t xml:space="preserve">để </w:t>
      </w:r>
      <w:r>
        <w:t xml:space="preserve">thuyết </w:t>
      </w:r>
      <w:r>
        <w:t xml:space="preserve">minh </w:t>
      </w:r>
      <w:r>
        <w:t xml:space="preserve">cho </w:t>
      </w:r>
      <w:r>
        <w:t xml:space="preserve">điều </w:t>
      </w:r>
      <w:r>
        <w:t xml:space="preserve">về </w:t>
      </w:r>
      <w:r>
        <w:t xml:space="preserve">sau). </w:t>
      </w:r>
      <w:r>
        <w:t xml:space="preserve">Hai </w:t>
      </w:r>
      <w:r>
        <w:rPr>
          <w:i/>
        </w:rPr>
        <w:t xml:space="preserve">người </w:t>
      </w:r>
      <w:r>
        <w:t xml:space="preserve">nguyên </w:t>
      </w:r>
      <w:r>
        <w:t xml:space="preserve">là </w:t>
      </w:r>
      <w:r>
        <w:rPr>
          <w:i/>
        </w:rPr>
        <w:t xml:space="preserve">bạn </w:t>
      </w:r>
      <w:r>
        <w:rPr>
          <w:i/>
        </w:rPr>
        <w:t xml:space="preserve">thân </w:t>
      </w:r>
      <w:r>
        <w:rPr>
          <w:i/>
        </w:rPr>
        <w:t xml:space="preserve">từ </w:t>
      </w:r>
      <w:r>
        <w:t xml:space="preserve">hồi </w:t>
      </w:r>
      <w:r>
        <w:rPr>
          <w:i/>
        </w:rPr>
        <w:t xml:space="preserve">nhỏ. </w:t>
      </w:r>
      <w:r>
        <w:rPr>
          <w:i/>
        </w:rPr>
        <w:t xml:space="preserve">Giám </w:t>
      </w:r>
      <w:r>
        <w:rPr>
          <w:i/>
        </w:rPr>
        <w:t xml:space="preserve">đốc </w:t>
      </w:r>
      <w:r>
        <w:t xml:space="preserve">xí </w:t>
      </w:r>
      <w:r>
        <w:rPr>
          <w:i/>
        </w:rPr>
        <w:t xml:space="preserve">nghiệp, </w:t>
      </w:r>
      <w:r>
        <w:rPr>
          <w:i/>
        </w:rPr>
        <w:t xml:space="preserve">nguyên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quản </w:t>
      </w:r>
      <w:r>
        <w:rPr>
          <w:i/>
        </w:rPr>
        <w:t xml:space="preserve">đốc. </w:t>
      </w:r>
      <w:r>
        <w:t xml:space="preserve">Nguyên </w:t>
      </w:r>
      <w:r>
        <w:t xml:space="preserve">xưa </w:t>
      </w:r>
      <w:r>
        <w:rPr>
          <w:i/>
        </w:rPr>
        <w:t xml:space="preserve">kia </w:t>
      </w:r>
      <w:r>
        <w:rPr>
          <w:i/>
        </w:rPr>
        <w:t xml:space="preserve">ở </w:t>
      </w:r>
      <w:r>
        <w:rPr>
          <w:i/>
        </w:rPr>
        <w:t xml:space="preserve">đây </w:t>
      </w:r>
      <w:r>
        <w:rPr>
          <w:i/>
        </w:rPr>
        <w:t xml:space="preserve">là </w:t>
      </w:r>
      <w:r>
        <w:rPr>
          <w:i/>
        </w:rPr>
        <w:t xml:space="preserve">đầm </w:t>
      </w:r>
      <w:r>
        <w:rPr>
          <w:i/>
        </w:rPr>
        <w:t xml:space="preserve">lây. </w:t>
      </w:r>
      <w:r>
        <w:t xml:space="preserve">II </w:t>
      </w:r>
      <w:r>
        <w:t xml:space="preserve">tt. </w:t>
      </w:r>
      <w:r>
        <w:t xml:space="preserve">Được </w:t>
      </w:r>
      <w:r>
        <w:t xml:space="preserve">giữ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thế,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thay </w:t>
      </w:r>
      <w:r>
        <w:t xml:space="preserve">đổi, </w:t>
      </w:r>
      <w:r>
        <w:t xml:space="preserve">không </w:t>
      </w:r>
      <w:r>
        <w:t xml:space="preserve">khác </w:t>
      </w:r>
      <w:r>
        <w:t xml:space="preserve">đi </w:t>
      </w:r>
      <w:r>
        <w:t xml:space="preserve">gì </w:t>
      </w:r>
      <w:r>
        <w:t xml:space="preserve">cả. </w:t>
      </w:r>
      <w:r>
        <w:rPr>
          <w:i/>
        </w:rPr>
        <w:t xml:space="preserve">Cái </w:t>
      </w:r>
      <w:r>
        <w:rPr>
          <w:i/>
        </w:rPr>
        <w:t xml:space="preserve">áo </w:t>
      </w:r>
      <w:r>
        <w:t xml:space="preserve">còn </w:t>
      </w:r>
      <w:r>
        <w:rPr>
          <w:i/>
        </w:rPr>
        <w:t xml:space="preserve">mới </w:t>
      </w:r>
      <w:r>
        <w:rPr>
          <w:i/>
        </w:rPr>
        <w:t xml:space="preserve">nguyên. </w:t>
      </w:r>
      <w:r>
        <w:rPr>
          <w:i/>
        </w:rPr>
        <w:t xml:space="preserve">Món </w:t>
      </w:r>
      <w:r>
        <w:t xml:space="preserve">tiền </w:t>
      </w:r>
      <w:r>
        <w:t xml:space="preserve">còn </w:t>
      </w:r>
      <w:r>
        <w:rPr>
          <w:i/>
        </w:rPr>
        <w:t xml:space="preserve">nguyên, </w:t>
      </w:r>
      <w:r>
        <w:rPr>
          <w:i/>
        </w:rPr>
        <w:t xml:space="preserve">chưa </w:t>
      </w:r>
      <w:r>
        <w:t xml:space="preserve">tiêu </w:t>
      </w:r>
      <w:r>
        <w:rPr>
          <w:i/>
        </w:rPr>
        <w:t xml:space="preserve">đến. </w:t>
      </w:r>
      <w:r>
        <w:t xml:space="preserve">Ngồi </w:t>
      </w:r>
      <w:r>
        <w:t xml:space="preserve">nguyên </w:t>
      </w:r>
      <w:r>
        <w:rPr>
          <w:i/>
        </w:rPr>
        <w:t xml:space="preserve">một </w:t>
      </w:r>
      <w:r>
        <w:t xml:space="preserve">chỗ. </w:t>
      </w:r>
      <w:r>
        <w:t xml:space="preserve">III </w:t>
      </w:r>
      <w:r>
        <w:t xml:space="preserve">phụ từ </w:t>
      </w:r>
      <w:r>
        <w:t xml:space="preserve">(khẩu ngữ). </w:t>
      </w:r>
      <w:r>
        <w:t xml:space="preserve">Chỉ </w:t>
      </w:r>
      <w:r>
        <w:t xml:space="preserve">có </w:t>
      </w:r>
      <w:r>
        <w:t xml:space="preserve">như </w:t>
      </w:r>
      <w:r>
        <w:t xml:space="preserve">thế,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thêm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khác. </w:t>
      </w:r>
      <w:r>
        <w:t xml:space="preserve">Nguyên </w:t>
      </w:r>
      <w:r>
        <w:t xml:space="preserve">tiền </w:t>
      </w:r>
      <w:r>
        <w:t xml:space="preserve">đã </w:t>
      </w:r>
      <w:r>
        <w:t xml:space="preserve">có </w:t>
      </w:r>
      <w:r>
        <w:t xml:space="preserve">cũng </w:t>
      </w:r>
      <w:r>
        <w:rPr>
          <w:i/>
        </w:rPr>
        <w:t xml:space="preserve">đủ, </w:t>
      </w:r>
      <w:r>
        <w:rPr>
          <w:i/>
        </w:rPr>
        <w:t xml:space="preserve">chả </w:t>
      </w:r>
      <w:r>
        <w:t xml:space="preserve">cần </w:t>
      </w:r>
      <w:r>
        <w:t xml:space="preserve">uay </w:t>
      </w:r>
      <w:r>
        <w:t xml:space="preserve">mượn. </w:t>
      </w:r>
      <w:r>
        <w:t xml:space="preserve">Chỗ </w:t>
      </w:r>
      <w:r>
        <w:t xml:space="preserve">ấy </w:t>
      </w:r>
      <w:r>
        <w:rPr>
          <w:i/>
        </w:rPr>
        <w:t xml:space="preserve">nguyên </w:t>
      </w:r>
      <w:r>
        <w:t xml:space="preserve">một </w:t>
      </w:r>
      <w: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ở </w:t>
      </w:r>
      <w:r>
        <w:rPr>
          <w:i/>
        </w:rPr>
        <w:t xml:space="preserve">cũng </w:t>
      </w:r>
      <w:r>
        <w:rPr>
          <w:i/>
        </w:rPr>
        <w:t xml:space="preserve">chật. </w:t>
      </w:r>
      <w:r>
        <w:t xml:space="preserve">IV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 </w:t>
      </w:r>
      <w:r>
        <w:t xml:space="preserve">chỉ </w:t>
      </w:r>
      <w:r>
        <w:t xml:space="preserve">chức </w:t>
      </w:r>
      <w:r>
        <w:t xml:space="preserve">vụ, </w:t>
      </w:r>
      <w:r>
        <w:t xml:space="preserve">có </w:t>
      </w:r>
      <w:r>
        <w:t xml:space="preserve">nghĩa </w:t>
      </w:r>
      <w:r>
        <w:t xml:space="preserve">"vốn </w:t>
      </w:r>
      <w:r>
        <w:t xml:space="preserve">là; </w:t>
      </w:r>
      <w:r>
        <w:t xml:space="preserve">trước </w:t>
      </w:r>
      <w:r>
        <w:t xml:space="preserve">đây </w:t>
      </w:r>
      <w:r>
        <w:t xml:space="preserve">không </w:t>
      </w:r>
      <w:r>
        <w:t xml:space="preserve">lâu </w:t>
      </w:r>
      <w:r>
        <w:t xml:space="preserve">đã </w:t>
      </w:r>
      <w:r>
        <w:t xml:space="preserve">từng </w:t>
      </w:r>
      <w:r>
        <w:t xml:space="preserve">làm". </w:t>
      </w:r>
      <w:r>
        <w:t xml:space="preserve">Nguyên </w:t>
      </w:r>
      <w:r>
        <w:t xml:space="preserve">bộ </w:t>
      </w:r>
      <w:r>
        <w:rPr>
          <w:i/>
        </w:rPr>
        <w:t xml:space="preserve">trưởng. </w:t>
      </w:r>
      <w:r>
        <w:br w:type="page"/>
      </w:r>
      <w:r>
        <w:rPr>
          <w:b/>
        </w:rPr>
        <w:t xml:space="preserve">nguyên,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Bên </w:t>
      </w:r>
      <w:r>
        <w:t xml:space="preserve">nguyên </w:t>
      </w:r>
      <w:r>
        <w:t xml:space="preserve">(nói </w:t>
      </w:r>
      <w:r>
        <w:t xml:space="preserve">tắt). </w:t>
      </w:r>
      <w:r>
        <w:t xml:space="preserve">Nguyên </w:t>
      </w:r>
      <w:r>
        <w:rPr>
          <w:i/>
        </w:rPr>
        <w:t xml:space="preserve">nói </w:t>
      </w:r>
      <w:r>
        <w:t xml:space="preserve">nguyên </w:t>
      </w:r>
      <w:r>
        <w:rPr>
          <w:i/>
        </w:rPr>
        <w:t xml:space="preserve">phải, </w:t>
      </w:r>
      <w:r>
        <w:rPr>
          <w:i/>
        </w:rPr>
        <w:t xml:space="preserve">bị </w:t>
      </w:r>
      <w:r>
        <w:rPr>
          <w:i/>
        </w:rPr>
        <w:t xml:space="preserve">nói </w:t>
      </w:r>
      <w:r>
        <w:rPr>
          <w:i/>
        </w:rPr>
        <w:t xml:space="preserve">bị </w:t>
      </w:r>
      <w:r>
        <w:rPr>
          <w:i/>
        </w:rPr>
        <w:t xml:space="preserve">hay </w:t>
      </w:r>
      <w:r>
        <w:t xml:space="preserve">(tục ngữ). </w:t>
      </w:r>
      <w:r>
        <w:t xml:space="preserve">Xui </w:t>
      </w:r>
      <w:r>
        <w:t xml:space="preserve">nguyên </w:t>
      </w:r>
      <w:r>
        <w:rPr>
          <w:i/>
        </w:rPr>
        <w:t xml:space="preserve">giục </w:t>
      </w:r>
      <w:r>
        <w:rPr>
          <w:i/>
        </w:rPr>
        <w:t xml:space="preserve">bị*.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Âm </w:t>
      </w:r>
      <w:r>
        <w:t xml:space="preserve">mà </w:t>
      </w:r>
      <w:r>
        <w:t xml:space="preserve">khi </w:t>
      </w:r>
      <w:r>
        <w:t xml:space="preserve">phát </w:t>
      </w:r>
      <w:r>
        <w:t xml:space="preserve">âm, </w:t>
      </w:r>
      <w:r>
        <w:t xml:space="preserve">luồng </w:t>
      </w:r>
      <w:r>
        <w:t xml:space="preserve">hơi </w:t>
      </w:r>
      <w:r>
        <w:t xml:space="preserve">từ </w:t>
      </w:r>
      <w:r>
        <w:t xml:space="preserve">trong </w:t>
      </w:r>
      <w:r>
        <w:t xml:space="preserve">phối </w:t>
      </w:r>
      <w:r>
        <w:t xml:space="preserve">ra </w:t>
      </w:r>
      <w:r>
        <w:t xml:space="preserve">không </w:t>
      </w:r>
      <w:r>
        <w:t xml:space="preserve">gặp </w:t>
      </w:r>
      <w:r>
        <w:t xml:space="preserve">phải </w:t>
      </w:r>
      <w:r>
        <w:t xml:space="preserve">trở </w:t>
      </w:r>
      <w:r>
        <w:t xml:space="preserve">ngại </w:t>
      </w:r>
      <w:r>
        <w:t xml:space="preserve">đáng </w:t>
      </w:r>
      <w:r>
        <w:t xml:space="preserve">kể;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phụ </w:t>
      </w:r>
      <w:r>
        <w:t xml:space="preserve">âm. </w:t>
      </w:r>
      <w:r>
        <w:t xml:space="preserve">Nguyên </w:t>
      </w:r>
      <w:r>
        <w:rPr>
          <w:i/>
        </w:rPr>
        <w:t xml:space="preserve">âm </w:t>
      </w:r>
      <w:r>
        <w:t xml:space="preserve">"a”.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Bản </w:t>
      </w:r>
      <w:r>
        <w:t xml:space="preserve">gốc </w:t>
      </w:r>
      <w:r>
        <w:t xml:space="preserve">của </w:t>
      </w:r>
      <w:r>
        <w:t xml:space="preserve">một </w:t>
      </w:r>
      <w:r>
        <w:t xml:space="preserve">tác </w:t>
      </w:r>
      <w:r>
        <w:t xml:space="preserve">phẩm, </w:t>
      </w:r>
      <w:r>
        <w:t xml:space="preserve">một </w:t>
      </w:r>
      <w:r>
        <w:t xml:space="preserve">tài </w:t>
      </w:r>
      <w:r>
        <w:t xml:space="preserve">liệu. </w:t>
      </w:r>
      <w:r>
        <w:rPr>
          <w:i/>
        </w:rPr>
        <w:t xml:space="preserve">Tìm </w:t>
      </w:r>
      <w:r>
        <w:rPr>
          <w:i/>
        </w:rPr>
        <w:t xml:space="preserve">thấy </w:t>
      </w:r>
      <w:r>
        <w:t xml:space="preserve">nguyên </w:t>
      </w:r>
      <w:r>
        <w:rPr>
          <w:i/>
        </w:rPr>
        <w:t xml:space="preserve">bản </w:t>
      </w:r>
      <w:r>
        <w:rPr>
          <w:i/>
        </w:rPr>
        <w:t xml:space="preserve">một </w:t>
      </w:r>
      <w:r>
        <w:t xml:space="preserve">số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uăn. </w:t>
      </w:r>
      <w:r>
        <w:t xml:space="preserve">Nguyên </w:t>
      </w:r>
      <w:r>
        <w:rPr>
          <w:i/>
        </w:rPr>
        <w:t xml:space="preserve">bản </w:t>
      </w:r>
      <w:r>
        <w:t xml:space="preserve">bức </w:t>
      </w:r>
      <w:r>
        <w:rPr>
          <w:i/>
        </w:rPr>
        <w:t xml:space="preserve">kí </w:t>
      </w:r>
      <w:r>
        <w:rPr>
          <w:i/>
        </w:rPr>
        <w:t xml:space="preserve">hoạ.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canh </w:t>
      </w:r>
      <w:r>
        <w:rPr>
          <w:i/>
        </w:rPr>
        <w:t xml:space="preserve">tính từ </w:t>
      </w:r>
      <w:r>
        <w:t xml:space="preserve">(Ruộng </w:t>
      </w:r>
      <w:r>
        <w:t xml:space="preserve">đất) </w:t>
      </w:r>
      <w:r>
        <w:t xml:space="preserve">ở </w:t>
      </w:r>
      <w:r>
        <w:t xml:space="preserve">nguyên </w:t>
      </w:r>
      <w:r>
        <w:t xml:space="preserve">tình </w:t>
      </w:r>
      <w:r>
        <w:t xml:space="preserve">trạng </w:t>
      </w:r>
      <w:r>
        <w:t xml:space="preserve">như </w:t>
      </w:r>
      <w:r>
        <w:t xml:space="preserve">đang </w:t>
      </w:r>
      <w:r>
        <w:t xml:space="preserve">làm, </w:t>
      </w:r>
      <w:r>
        <w:t xml:space="preserve">ai </w:t>
      </w:r>
      <w:r>
        <w:t xml:space="preserve">đã </w:t>
      </w:r>
      <w:r>
        <w:t xml:space="preserve">làm </w:t>
      </w:r>
      <w:r>
        <w:t xml:space="preserve">đám </w:t>
      </w:r>
      <w:r>
        <w:t xml:space="preserve">ruộng </w:t>
      </w:r>
      <w:r>
        <w:t xml:space="preserve">nào </w:t>
      </w:r>
      <w:r>
        <w:t xml:space="preserve">thì </w:t>
      </w:r>
      <w:r>
        <w:t xml:space="preserve">giữ </w:t>
      </w:r>
      <w:r>
        <w:t xml:space="preserve">nguyên </w:t>
      </w:r>
      <w:r>
        <w:t xml:space="preserve">đám </w:t>
      </w:r>
      <w:r>
        <w:t xml:space="preserve">ruộng </w:t>
      </w:r>
      <w:r>
        <w:t xml:space="preserve">ấy. </w:t>
      </w:r>
      <w:r>
        <w:rPr>
          <w:i/>
        </w:rPr>
        <w:t xml:space="preserve">Chia </w:t>
      </w:r>
      <w:r>
        <w:t xml:space="preserve">ruộng </w:t>
      </w:r>
      <w:r>
        <w:rPr>
          <w:i/>
        </w:rPr>
        <w:t xml:space="preserve">đất </w:t>
      </w:r>
      <w:r>
        <w:t xml:space="preserve">trên </w:t>
      </w:r>
      <w:r>
        <w:t xml:space="preserve">cơ </w:t>
      </w:r>
      <w:r>
        <w:t xml:space="preserve">sở </w:t>
      </w:r>
      <w:r>
        <w:rPr>
          <w:i/>
        </w:rPr>
        <w:t xml:space="preserve">nguyên </w:t>
      </w:r>
      <w:r>
        <w:rPr>
          <w:i/>
        </w:rPr>
        <w:t xml:space="preserve">canh. </w:t>
      </w:r>
      <w:r>
        <w:rPr>
          <w:i/>
        </w:rPr>
        <w:t xml:space="preserve">Giữ </w:t>
      </w:r>
      <w:r>
        <w:t xml:space="preserve">nguyên </w:t>
      </w:r>
      <w:r>
        <w:rPr>
          <w:i/>
        </w:rPr>
        <w:t xml:space="preserve">canh.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cáo </w:t>
      </w:r>
      <w:r>
        <w:rPr>
          <w:i/>
        </w:rPr>
        <w:t xml:space="preserve">danh từ </w:t>
      </w:r>
      <w:r>
        <w:t xml:space="preserve">Bên </w:t>
      </w:r>
      <w:r>
        <w:t xml:space="preserve">nguyên </w:t>
      </w:r>
      <w:r>
        <w:t xml:space="preserve">trong </w:t>
      </w:r>
      <w:r>
        <w:t xml:space="preserve">một </w:t>
      </w:r>
      <w:r>
        <w:t xml:space="preserve">vụ </w:t>
      </w:r>
      <w:r>
        <w:t xml:space="preserve">án </w:t>
      </w:r>
      <w:r>
        <w:t xml:space="preserve">hình.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chất </w:t>
      </w:r>
      <w:r>
        <w:rPr>
          <w:i/>
        </w:rPr>
        <w:t xml:space="preserve">tính từ </w:t>
      </w:r>
      <w:r>
        <w:t xml:space="preserve">Thuần </w:t>
      </w:r>
      <w:r>
        <w:t xml:space="preserve">một </w:t>
      </w:r>
      <w:r>
        <w:t xml:space="preserve">chất, </w:t>
      </w:r>
      <w:r>
        <w:t xml:space="preserve">không </w:t>
      </w:r>
      <w:r>
        <w:t xml:space="preserve">có </w:t>
      </w:r>
      <w:r>
        <w:t xml:space="preserve">chất </w:t>
      </w:r>
      <w:r>
        <w:t xml:space="preserve">khác </w:t>
      </w:r>
      <w:r>
        <w:t xml:space="preserve">lẫn </w:t>
      </w:r>
      <w:r>
        <w:t xml:space="preserve">vào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pha </w:t>
      </w:r>
      <w:r>
        <w:t xml:space="preserve">chế. </w:t>
      </w:r>
      <w:r>
        <w:t xml:space="preserve">Vàng </w:t>
      </w:r>
      <w:r>
        <w:t xml:space="preserve">nguyên </w:t>
      </w:r>
      <w:r>
        <w:t xml:space="preserve">chất. </w:t>
      </w:r>
      <w:r>
        <w:t xml:space="preserve">Cà </w:t>
      </w:r>
      <w:r>
        <w:rPr>
          <w:i/>
        </w:rPr>
        <w:t xml:space="preserve">phê </w:t>
      </w:r>
      <w:r>
        <w:t xml:space="preserve">nguyên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công </w:t>
      </w:r>
      <w:r>
        <w:rPr>
          <w:b/>
        </w:rPr>
        <w:t xml:space="preserve">công </w:t>
      </w:r>
      <w:r>
        <w:rPr>
          <w:b/>
        </w:rPr>
        <w:t xml:space="preserve">nghệ </w:t>
      </w:r>
      <w:r>
        <w:rPr>
          <w:i/>
        </w:rPr>
        <w:t xml:space="preserve">danh từ </w:t>
      </w:r>
      <w:r>
        <w:t xml:space="preserve">Từng </w:t>
      </w:r>
      <w:r>
        <w:t xml:space="preserve">phần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công </w:t>
      </w:r>
      <w:r>
        <w:t xml:space="preserve">nghệ </w:t>
      </w:r>
      <w:r>
        <w:t xml:space="preserve">chế </w:t>
      </w:r>
      <w:r>
        <w:t xml:space="preserve">tạo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hoặc </w:t>
      </w:r>
      <w:r>
        <w:t xml:space="preserve">sản </w:t>
      </w:r>
      <w:r>
        <w:t xml:space="preserve">phẩm, </w:t>
      </w:r>
      <w:r>
        <w:t xml:space="preserve">trong </w:t>
      </w:r>
      <w:r>
        <w:t xml:space="preserve">đó </w:t>
      </w:r>
      <w:r>
        <w:t xml:space="preserve">đối </w:t>
      </w:r>
      <w:r>
        <w:t xml:space="preserve">tượng </w:t>
      </w:r>
      <w:r>
        <w:t xml:space="preserve">sản </w:t>
      </w:r>
      <w:r>
        <w:t xml:space="preserve">xuất </w:t>
      </w:r>
      <w:r>
        <w:t xml:space="preserve">(chi </w:t>
      </w:r>
      <w:r>
        <w:t xml:space="preserve">tiết </w:t>
      </w:r>
      <w:r>
        <w:t xml:space="preserve">gia </w:t>
      </w:r>
      <w:r>
        <w:t xml:space="preserve">công) </w:t>
      </w:r>
      <w:r>
        <w:t xml:space="preserve">và </w:t>
      </w:r>
      <w:r>
        <w:t xml:space="preserve">thiết </w:t>
      </w:r>
      <w:r>
        <w:t xml:space="preserve">bị </w:t>
      </w:r>
      <w:r>
        <w:t xml:space="preserve">không </w:t>
      </w:r>
      <w:r>
        <w:t xml:space="preserve">thay </w:t>
      </w:r>
      <w:r>
        <w:t xml:space="preserve">đổi.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cớ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duyên </w:t>
      </w:r>
      <w:r>
        <w:rPr>
          <w:i/>
        </w:rPr>
        <w:t xml:space="preserve">cớ.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dạng </w:t>
      </w:r>
      <w:r>
        <w:rPr>
          <w:i/>
        </w:rPr>
        <w:t xml:space="preserve">danh từ </w:t>
      </w:r>
      <w:r>
        <w:t xml:space="preserve">Dạng </w:t>
      </w:r>
      <w:r>
        <w:t xml:space="preserve">gốc. </w:t>
      </w:r>
      <w:r>
        <w:t xml:space="preserve">Khôi </w:t>
      </w:r>
      <w:r>
        <w:rPr>
          <w:i/>
        </w:rPr>
        <w:t xml:space="preserve">phục </w:t>
      </w:r>
      <w:r>
        <w:rPr>
          <w:i/>
        </w:rPr>
        <w:t xml:space="preserve">lại </w:t>
      </w:r>
      <w:r>
        <w:t xml:space="preserve">nguyên </w:t>
      </w:r>
      <w:r>
        <w:rPr>
          <w:i/>
        </w:rPr>
        <w:t xml:space="preserve">dạng </w:t>
      </w:r>
      <w:r>
        <w:rPr>
          <w:i/>
        </w:rPr>
        <w:t xml:space="preserve">của </w:t>
      </w:r>
      <w:r>
        <w:rPr>
          <w:i/>
        </w:rPr>
        <w:t xml:space="preserve">uăn </w:t>
      </w:r>
      <w:r>
        <w:t xml:space="preserve">bán. </w:t>
      </w:r>
      <w:r>
        <w:t xml:space="preserve">Viết </w:t>
      </w:r>
      <w:r>
        <w:rPr>
          <w:i/>
        </w:rPr>
        <w:t xml:space="preserve">nguyên </w:t>
      </w:r>
      <w:r>
        <w:t xml:space="preserve">dạng </w:t>
      </w:r>
      <w:r>
        <w:t xml:space="preserve">tên </w:t>
      </w:r>
      <w:r>
        <w:t xml:space="preserve">riêng </w:t>
      </w:r>
      <w:r>
        <w:t xml:space="preserve">nước </w:t>
      </w:r>
      <w:r>
        <w:rPr>
          <w:i/>
        </w:rPr>
        <w:t xml:space="preserve">ngoài.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do </w:t>
      </w:r>
      <w:r>
        <w:rPr>
          <w:i/>
        </w:rPr>
        <w:t xml:space="preserve">danh từ </w:t>
      </w:r>
      <w:r>
        <w:t xml:space="preserve">Nguyên </w:t>
      </w:r>
      <w:r>
        <w:t xml:space="preserve">nhân </w:t>
      </w:r>
      <w:r>
        <w:t xml:space="preserve">sâu </w:t>
      </w:r>
      <w:r>
        <w:t xml:space="preserve">xa. </w:t>
      </w:r>
      <w:r>
        <w:t xml:space="preserve">Nguyên </w:t>
      </w:r>
      <w:r>
        <w:rPr>
          <w:i/>
        </w:rPr>
        <w:t xml:space="preserve">do </w:t>
      </w:r>
      <w:r>
        <w:rPr>
          <w:i/>
        </w:rPr>
        <w:t xml:space="preserve">của </w:t>
      </w:r>
      <w:r>
        <w:rPr>
          <w:i/>
        </w:rPr>
        <w:t xml:space="preserve">sự </w:t>
      </w:r>
      <w:r>
        <w:rPr>
          <w:i/>
        </w:rPr>
        <w:t xml:space="preserve">xung </w:t>
      </w:r>
      <w:r>
        <w:rPr>
          <w:i/>
        </w:rPr>
        <w:t xml:space="preserve">đột. </w:t>
      </w:r>
      <w:r>
        <w:t xml:space="preserve">Không </w:t>
      </w:r>
      <w:r>
        <w:rPr>
          <w:i/>
        </w:rPr>
        <w:t xml:space="preserve">rõ </w:t>
      </w:r>
      <w:r>
        <w:rPr>
          <w:i/>
        </w:rPr>
        <w:t xml:space="preserve">nguyên </w:t>
      </w:r>
      <w:r>
        <w:rPr>
          <w:i/>
        </w:rPr>
        <w:t xml:space="preserve">do.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đại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tuổi </w:t>
      </w:r>
      <w:r>
        <w:t xml:space="preserve">lớn </w:t>
      </w:r>
      <w:r>
        <w:t xml:space="preserve">nhất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dài </w:t>
      </w:r>
      <w:r>
        <w:t xml:space="preserve">tới </w:t>
      </w:r>
      <w:r>
        <w:t xml:space="preserve">hàng </w:t>
      </w:r>
      <w:r>
        <w:t xml:space="preserve">nghìn </w:t>
      </w:r>
      <w:r>
        <w:t xml:space="preserve">triệu </w:t>
      </w:r>
      <w:r>
        <w:t xml:space="preserve">năm. </w:t>
      </w:r>
      <w:r>
        <w:rPr>
          <w:i/>
        </w:rPr>
        <w:t xml:space="preserve">Nguyên </w:t>
      </w:r>
      <w:r>
        <w:t xml:space="preserve">đại </w:t>
      </w:r>
      <w:r>
        <w:rPr>
          <w:i/>
        </w:rPr>
        <w:t xml:space="preserve">cổ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đán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Ngày </w:t>
      </w:r>
      <w:r>
        <w:t xml:space="preserve">đầu </w:t>
      </w:r>
      <w:r>
        <w:t xml:space="preserve">năm </w:t>
      </w:r>
      <w:r>
        <w:t xml:space="preserve">âm </w:t>
      </w:r>
      <w:r>
        <w:t xml:space="preserve">lịch. </w:t>
      </w:r>
      <w:r>
        <w:rPr>
          <w:i/>
        </w:rPr>
        <w:t xml:space="preserve">Tết </w:t>
      </w:r>
      <w:r>
        <w:t xml:space="preserve">Nguyên </w:t>
      </w:r>
      <w:r>
        <w:rPr>
          <w:i/>
        </w:rPr>
        <w:t xml:space="preserve">Đán </w:t>
      </w:r>
      <w:r>
        <w:t xml:space="preserve">(tết </w:t>
      </w:r>
      <w:r>
        <w:t xml:space="preserve">vào </w:t>
      </w:r>
      <w:r>
        <w:t xml:space="preserve">dịp </w:t>
      </w:r>
      <w:r>
        <w:t xml:space="preserve">đầu </w:t>
      </w:r>
      <w:r>
        <w:t xml:space="preserve">năm </w:t>
      </w:r>
      <w:r>
        <w:t xml:space="preserve">âm </w:t>
      </w:r>
      <w:r>
        <w:t xml:space="preserve">lịch).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động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Lực </w:t>
      </w:r>
      <w:r>
        <w:t xml:space="preserve">sản </w:t>
      </w:r>
      <w:r>
        <w:t xml:space="preserve">sinh </w:t>
      </w:r>
      <w:r>
        <w:t xml:space="preserve">động </w:t>
      </w:r>
      <w:r>
        <w:t xml:space="preserve">lực.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Bên </w:t>
      </w:r>
      <w:r>
        <w:t xml:space="preserve">nguyên </w:t>
      </w:r>
      <w:r>
        <w:t xml:space="preserve">trong </w:t>
      </w:r>
      <w:r>
        <w:t xml:space="preserve">một </w:t>
      </w:r>
      <w:r>
        <w:t xml:space="preserve">vụ </w:t>
      </w:r>
      <w:r>
        <w:t xml:space="preserve">kiện </w:t>
      </w:r>
      <w:r>
        <w:t xml:space="preserve">dân </w:t>
      </w:r>
      <w:r>
        <w:t xml:space="preserve">sự; </w:t>
      </w:r>
      <w:r>
        <w:t xml:space="preserve">người </w:t>
      </w:r>
      <w:r>
        <w:t xml:space="preserve">đi </w:t>
      </w:r>
      <w:r>
        <w:t xml:space="preserve">kiện.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Hình </w:t>
      </w:r>
      <w:r>
        <w:t xml:space="preserve">thù </w:t>
      </w:r>
      <w:r>
        <w:t xml:space="preserve">vốn </w:t>
      </w:r>
      <w:r>
        <w:t xml:space="preserve">có, </w:t>
      </w:r>
      <w:r>
        <w:t xml:space="preserve">bộ </w:t>
      </w:r>
      <w:r>
        <w:t xml:space="preserve">mặt </w:t>
      </w:r>
      <w:r>
        <w:t xml:space="preserve">thật </w:t>
      </w:r>
      <w:r>
        <w:t xml:space="preserve">(thường </w:t>
      </w:r>
      <w:r>
        <w:t xml:space="preserve">được </w:t>
      </w:r>
      <w:r>
        <w:t xml:space="preserve">che </w:t>
      </w:r>
      <w:r>
        <w:t xml:space="preserve">giấu </w:t>
      </w:r>
      <w:r>
        <w:t xml:space="preserve">dưới </w:t>
      </w:r>
      <w:r>
        <w:t xml:space="preserve">cái </w:t>
      </w:r>
      <w:r>
        <w:t xml:space="preserve">vỏ </w:t>
      </w:r>
      <w:r>
        <w:t xml:space="preserve">bọc </w:t>
      </w:r>
      <w:r>
        <w:t xml:space="preserve">ngoài </w:t>
      </w:r>
      <w:r>
        <w:t xml:space="preserve">giả </w:t>
      </w:r>
      <w:r>
        <w:t xml:space="preserve">dối). </w:t>
      </w:r>
      <w:r>
        <w:rPr>
          <w:i/>
        </w:rPr>
        <w:t xml:space="preserve">Lộ </w:t>
      </w:r>
      <w:r>
        <w:t xml:space="preserve">nguyên </w:t>
      </w:r>
      <w:r>
        <w:rPr>
          <w:i/>
        </w:rPr>
        <w:t xml:space="preserve">hình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kẻ </w:t>
      </w:r>
      <w:r>
        <w:rPr>
          <w:i/>
        </w:rPr>
        <w:t xml:space="preserve">lừa </w:t>
      </w:r>
      <w:r>
        <w:rPr>
          <w:i/>
        </w:rPr>
        <w:t xml:space="preserve">đảo.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khai </w:t>
      </w:r>
      <w:r>
        <w:rPr>
          <w:i/>
        </w:rPr>
        <w:t xml:space="preserve">tính từ </w:t>
      </w:r>
      <w:r>
        <w:t xml:space="preserve">(Khoáng </w:t>
      </w:r>
      <w:r>
        <w:t xml:space="preserve">sản) </w:t>
      </w:r>
      <w:r>
        <w:t xml:space="preserve">vừa </w:t>
      </w:r>
      <w:r>
        <w:t xml:space="preserve">được </w:t>
      </w:r>
      <w:r>
        <w:t xml:space="preserve">khai </w:t>
      </w:r>
      <w:r>
        <w:t xml:space="preserve">thác, </w:t>
      </w:r>
      <w:r>
        <w:t xml:space="preserve">chưa </w:t>
      </w:r>
      <w:r>
        <w:t xml:space="preserve">qua </w:t>
      </w:r>
      <w:r>
        <w:t xml:space="preserve">tuyển </w:t>
      </w:r>
      <w:r>
        <w:t xml:space="preserve">chọn. </w:t>
      </w:r>
      <w:r>
        <w:rPr>
          <w:i/>
        </w:rPr>
        <w:t xml:space="preserve">Than </w:t>
      </w:r>
      <w:r>
        <w:t xml:space="preserve">nguyên </w:t>
      </w:r>
      <w:r>
        <w:rPr>
          <w:i/>
        </w:rPr>
        <w:t xml:space="preserve">khai.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lai </w:t>
      </w:r>
      <w:r>
        <w:rPr>
          <w:i/>
        </w:rPr>
        <w:t xml:space="preserve">danh từ </w:t>
      </w:r>
      <w:r>
        <w:t xml:space="preserve">(cũ). </w:t>
      </w:r>
      <w:r>
        <w:t xml:space="preserve">Nguồn </w:t>
      </w:r>
      <w:r>
        <w:t xml:space="preserve">gốc. </w:t>
      </w:r>
      <w:r>
        <w:t xml:space="preserve">Nguyên </w:t>
      </w:r>
      <w:r>
        <w:t xml:space="preserve">lai </w:t>
      </w:r>
      <w:r>
        <w:rPr>
          <w:i/>
        </w:rPr>
        <w:t xml:space="preserve">cua </w:t>
      </w:r>
      <w:r>
        <w:rPr>
          <w:i/>
        </w:rPr>
        <w:t xml:space="preserve">vạn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lảnh </w:t>
      </w:r>
      <w:r>
        <w:rPr>
          <w:i/>
        </w:rPr>
        <w:t xml:space="preserve">tính từ </w:t>
      </w:r>
      <w:r>
        <w:t xml:space="preserve">Còn </w:t>
      </w:r>
      <w:r>
        <w:t xml:space="preserve">nguyên, </w:t>
      </w:r>
      <w:r>
        <w:t xml:space="preserve">không </w:t>
      </w:r>
      <w:r>
        <w:t xml:space="preserve">bị </w:t>
      </w:r>
      <w:r>
        <w:t xml:space="preserve">sứt </w:t>
      </w:r>
      <w:r>
        <w:t xml:space="preserve">mẻ, </w:t>
      </w:r>
      <w:r>
        <w:t xml:space="preserve">hưhại.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lão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(cũ). </w:t>
      </w:r>
      <w:r>
        <w:t xml:space="preserve">Thượng </w:t>
      </w:r>
      <w:r>
        <w:t xml:space="preserve">nghị </w:t>
      </w:r>
      <w:r>
        <w:t xml:space="preserve">viện.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nguyên </w:t>
      </w:r>
      <w:r>
        <w:t xml:space="preserve">lý. </w:t>
      </w:r>
      <w:r>
        <w:t xml:space="preserve">danh từ </w:t>
      </w:r>
      <w:r>
        <w:rPr>
          <w:b/>
        </w:rPr>
        <w:t xml:space="preserve">1 </w:t>
      </w:r>
      <w:r>
        <w:t xml:space="preserve">Luận </w:t>
      </w:r>
      <w:r>
        <w:t xml:space="preserve">điểm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một </w:t>
      </w:r>
      <w:r>
        <w:t xml:space="preserve">học </w:t>
      </w:r>
      <w:r>
        <w:t xml:space="preserve">thuyết. </w:t>
      </w:r>
      <w:r>
        <w:rPr>
          <w:i/>
        </w:rPr>
        <w:t xml:space="preserve">Nguyên </w:t>
      </w:r>
      <w:r>
        <w:t xml:space="preserve">lí </w:t>
      </w:r>
      <w:r>
        <w:rPr>
          <w:i/>
        </w:rPr>
        <w:t xml:space="preserve">chủ </w:t>
      </w:r>
      <w:r>
        <w:rPr>
          <w:i/>
        </w:rPr>
        <w:t xml:space="preserve">nghĩa </w:t>
      </w:r>
      <w:r>
        <w:t xml:space="preserve">Marx-Lenin. </w:t>
      </w:r>
      <w:r>
        <w:rPr>
          <w:b/>
        </w:rPr>
        <w:t xml:space="preserve">2 </w:t>
      </w:r>
      <w:r>
        <w:t xml:space="preserve">Định </w:t>
      </w:r>
      <w:r>
        <w:t xml:space="preserve">luật </w:t>
      </w:r>
      <w:r>
        <w:t xml:space="preserve">cơ </w:t>
      </w:r>
      <w:r>
        <w:t xml:space="preserve">bản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tổng </w:t>
      </w:r>
      <w:r>
        <w:t xml:space="preserve">quát, </w:t>
      </w:r>
      <w:r>
        <w:t xml:space="preserve">chỉ </w:t>
      </w:r>
      <w:r>
        <w:t xml:space="preserve">phối </w:t>
      </w:r>
      <w:r>
        <w:t xml:space="preserve">cả </w:t>
      </w:r>
      <w:r>
        <w:t xml:space="preserve">một </w:t>
      </w:r>
      <w:r>
        <w:t xml:space="preserve">loạt </w:t>
      </w:r>
      <w:r>
        <w:t xml:space="preserve">hiện </w:t>
      </w:r>
      <w:r>
        <w:t xml:space="preserve">tượng. </w:t>
      </w:r>
      <w:r>
        <w:rPr>
          <w:i/>
        </w:rPr>
        <w:t xml:space="preserve">Nguyên </w:t>
      </w:r>
      <w:r>
        <w:rPr>
          <w:i/>
        </w:rPr>
        <w:t xml:space="preserve">lí </w:t>
      </w:r>
      <w:r>
        <w:rPr>
          <w:i/>
        </w:rPr>
        <w:t xml:space="preserve">bảo </w:t>
      </w:r>
      <w:r>
        <w:rPr>
          <w:i/>
        </w:rPr>
        <w:t xml:space="preserve">toàn </w:t>
      </w:r>
      <w:r>
        <w:t xml:space="preserve">năng </w:t>
      </w:r>
      <w:r>
        <w:t xml:space="preserve">lượng.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Đối </w:t>
      </w:r>
      <w:r>
        <w:t xml:space="preserve">tượng </w:t>
      </w:r>
      <w:r>
        <w:t xml:space="preserve">lao </w:t>
      </w:r>
      <w:r>
        <w:t xml:space="preserve">động </w:t>
      </w:r>
      <w:r>
        <w:t xml:space="preserve">đã </w:t>
      </w:r>
      <w:r>
        <w:t xml:space="preserve">được </w:t>
      </w:r>
      <w:r>
        <w:t xml:space="preserve">con </w:t>
      </w:r>
      <w:r>
        <w:t xml:space="preserve">người </w:t>
      </w:r>
      <w:r>
        <w:t xml:space="preserve">khai </w:t>
      </w:r>
      <w:r>
        <w:t xml:space="preserve">thác </w:t>
      </w:r>
      <w:r>
        <w:t xml:space="preserve">hoặc </w:t>
      </w:r>
      <w:r>
        <w:t xml:space="preserve">sản </w:t>
      </w:r>
      <w:r>
        <w:t xml:space="preserve">xuất. </w:t>
      </w:r>
      <w:r>
        <w:rPr>
          <w:i/>
        </w:rPr>
        <w:t xml:space="preserve">Cung </w:t>
      </w:r>
      <w:r>
        <w:rPr>
          <w:i/>
        </w:rPr>
        <w:t xml:space="preserve">cấp </w:t>
      </w:r>
      <w:r>
        <w:t xml:space="preserve">nguyên </w:t>
      </w:r>
      <w:r>
        <w:rPr>
          <w:i/>
        </w:rPr>
        <w:t xml:space="preserve">liệu </w:t>
      </w:r>
      <w:r>
        <w:t xml:space="preserve">cho </w:t>
      </w:r>
      <w:r>
        <w:rPr>
          <w:i/>
        </w:rPr>
        <w:t xml:space="preserve">nhà </w:t>
      </w:r>
      <w:r>
        <w:t xml:space="preserve">máy.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liệu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Nguyên </w:t>
      </w:r>
      <w:r>
        <w:t xml:space="preserve">liệu </w:t>
      </w:r>
      <w:r>
        <w:t xml:space="preserve">tạo </w:t>
      </w:r>
      <w:r>
        <w:t xml:space="preserve">nên </w:t>
      </w:r>
      <w:r>
        <w:t xml:space="preserve">thành </w:t>
      </w:r>
      <w:r>
        <w:t xml:space="preserve">phần </w:t>
      </w:r>
      <w:r>
        <w:t xml:space="preserve">chính </w:t>
      </w:r>
      <w:r>
        <w:t xml:space="preserve">của </w:t>
      </w:r>
      <w:r>
        <w:t xml:space="preserve">sản </w:t>
      </w:r>
      <w:r>
        <w:t xml:space="preserve">phẩm </w:t>
      </w:r>
      <w:r>
        <w:t xml:space="preserve">(như </w:t>
      </w:r>
      <w:r>
        <w:t xml:space="preserve">quặng </w:t>
      </w:r>
      <w:r>
        <w:t xml:space="preserve">sắt </w:t>
      </w:r>
      <w:r>
        <w:t xml:space="preserve">để </w:t>
      </w:r>
      <w:r>
        <w:t xml:space="preserve">luyện </w:t>
      </w:r>
      <w:r>
        <w:t xml:space="preserve">gang, </w:t>
      </w:r>
      <w:r>
        <w:t xml:space="preserve">bông </w:t>
      </w:r>
      <w:r>
        <w:t xml:space="preserve">để </w:t>
      </w:r>
      <w:r>
        <w:t xml:space="preserve">dệt </w:t>
      </w:r>
      <w:r>
        <w:t xml:space="preserve">vải, </w:t>
      </w:r>
      <w:r>
        <w:t xml:space="preserve">v.v.).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nguyên </w:t>
      </w:r>
      <w:r>
        <w:t xml:space="preserve">lí.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của </w:t>
      </w:r>
      <w:r>
        <w:t xml:space="preserve">nguyên </w:t>
      </w:r>
      <w:r>
        <w:t xml:space="preserve">bản </w:t>
      </w:r>
      <w:r>
        <w:t xml:space="preserve">hoặc </w:t>
      </w:r>
      <w:r>
        <w:t xml:space="preserve">ngôn </w:t>
      </w:r>
      <w:r>
        <w:t xml:space="preserve">ngữ </w:t>
      </w:r>
      <w:r>
        <w:t xml:space="preserve">gốc,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ngôn </w:t>
      </w:r>
      <w:r>
        <w:t xml:space="preserve">ngữ </w:t>
      </w:r>
      <w:r>
        <w:t xml:space="preserve">của </w:t>
      </w:r>
      <w:r>
        <w:t xml:space="preserve">bản </w:t>
      </w:r>
      <w:r>
        <w:t xml:space="preserve">dịch </w:t>
      </w:r>
      <w:r>
        <w:t xml:space="preserve">hoặc </w:t>
      </w:r>
      <w:r>
        <w:t xml:space="preserve">với </w:t>
      </w:r>
      <w:r>
        <w:t xml:space="preserve">ngôn </w:t>
      </w:r>
      <w:r>
        <w:t xml:space="preserve">ngữ </w:t>
      </w:r>
      <w:r>
        <w:t xml:space="preserve">có </w:t>
      </w:r>
      <w:r>
        <w:t xml:space="preserve">những </w:t>
      </w:r>
      <w:r>
        <w:t xml:space="preserve">từ </w:t>
      </w:r>
      <w:r>
        <w:t xml:space="preserve">mượn. </w:t>
      </w:r>
      <w:r>
        <w:rPr>
          <w:i/>
        </w:rPr>
        <w:t xml:space="preserve">Đối </w:t>
      </w:r>
      <w:r>
        <w:rPr>
          <w:i/>
        </w:rPr>
        <w:t xml:space="preserve">chiếu </w:t>
      </w:r>
      <w:r>
        <w:rPr>
          <w:i/>
        </w:rPr>
        <w:t xml:space="preserve">câu </w:t>
      </w:r>
      <w:r>
        <w:rPr>
          <w:i/>
        </w:rPr>
        <w:t xml:space="preserve">dịch </w:t>
      </w:r>
      <w:r>
        <w:rPr>
          <w:i/>
        </w:rPr>
        <w:t xml:space="preserve">với </w:t>
      </w:r>
      <w:r>
        <w:rPr>
          <w:i/>
        </w:rPr>
        <w:t xml:space="preserve">câu </w:t>
      </w:r>
      <w:r>
        <w:t xml:space="preserve">trong </w:t>
      </w:r>
      <w:r>
        <w:rPr>
          <w:i/>
        </w:rPr>
        <w:t xml:space="preserve">nguyên </w:t>
      </w:r>
      <w:r>
        <w:rPr>
          <w:i/>
        </w:rPr>
        <w:t xml:space="preserve">ngữ.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làm </w:t>
      </w:r>
      <w:r>
        <w:t xml:space="preserve">nảy </w:t>
      </w:r>
      <w:r>
        <w:t xml:space="preserve">sinh </w:t>
      </w:r>
      <w:r>
        <w:t xml:space="preserve">ra </w:t>
      </w:r>
      <w:r>
        <w:t xml:space="preserve">hiện </w:t>
      </w:r>
      <w:r>
        <w:t xml:space="preserve">tượng </w:t>
      </w:r>
      <w:r>
        <w:t xml:space="preserve">khác,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hiện </w:t>
      </w:r>
      <w:r>
        <w:t xml:space="preserve">tượng </w:t>
      </w:r>
      <w:r>
        <w:t xml:space="preserve">khác </w:t>
      </w:r>
      <w:r>
        <w:t xml:space="preserve">đó. </w:t>
      </w:r>
      <w:r>
        <w:t xml:space="preserve">Nguyên </w:t>
      </w:r>
      <w:r>
        <w:rPr>
          <w:i/>
        </w:rPr>
        <w:t xml:space="preserve">nhân </w:t>
      </w:r>
      <w:r>
        <w:t xml:space="preserve">thẳng </w:t>
      </w:r>
      <w:r>
        <w:t xml:space="preserve">lợi. </w:t>
      </w:r>
      <w:r>
        <w:t xml:space="preserve">Phân </w:t>
      </w:r>
      <w:r>
        <w:rPr>
          <w:i/>
        </w:rPr>
        <w:t xml:space="preserve">tích </w:t>
      </w:r>
      <w:r>
        <w:t xml:space="preserve">nguyên </w:t>
      </w:r>
      <w:r>
        <w:t xml:space="preserve">nhân.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