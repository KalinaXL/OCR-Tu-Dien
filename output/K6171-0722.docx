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có </w:t>
      </w:r>
      <w:r>
        <w:t xml:space="preserve">hình </w:t>
      </w:r>
      <w:r>
        <w:t xml:space="preserve">cong, </w:t>
      </w:r>
      <w:r>
        <w:t xml:space="preserve">hình </w:t>
      </w:r>
      <w:r>
        <w:t xml:space="preserve">vòng </w:t>
      </w:r>
      <w:r>
        <w:t xml:space="preserve">cung, </w:t>
      </w:r>
      <w:r>
        <w:t xml:space="preserve">thường </w:t>
      </w:r>
      <w:r>
        <w:t xml:space="preserve">để </w:t>
      </w:r>
      <w:r>
        <w:t xml:space="preserve">ôm </w:t>
      </w:r>
      <w:r>
        <w:t xml:space="preserve">lấy </w:t>
      </w:r>
      <w:r>
        <w:t xml:space="preserve">vật </w:t>
      </w:r>
      <w:r>
        <w:t xml:space="preserve">gì. </w:t>
      </w:r>
      <w:r>
        <w:t xml:space="preserve">Vòng </w:t>
      </w:r>
      <w:r>
        <w:t xml:space="preserve">hai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t xml:space="preserve">ra, </w:t>
      </w:r>
      <w:r>
        <w:t xml:space="preserve">Ôm </w:t>
      </w:r>
      <w:r>
        <w:t xml:space="preserve">chặt </w:t>
      </w:r>
      <w:r>
        <w:t xml:space="preserve">con </w:t>
      </w:r>
      <w:r>
        <w:t xml:space="preserve">uào </w:t>
      </w:r>
      <w:r>
        <w:t xml:space="preserve">lòng. </w:t>
      </w:r>
      <w:r>
        <w:t xml:space="preserve">Vòng </w:t>
      </w:r>
      <w:r>
        <w:rPr>
          <w:i/>
        </w:rPr>
        <w:t xml:space="preserve">hai </w:t>
      </w:r>
      <w:r>
        <w:rPr>
          <w:i/>
        </w:rPr>
        <w:t xml:space="preserve">dải </w:t>
      </w:r>
      <w:r>
        <w:t xml:space="preserve">đuôi </w:t>
      </w:r>
      <w:r>
        <w:t xml:space="preserve">sam </w:t>
      </w:r>
      <w:r>
        <w:t xml:space="preserve">ra </w:t>
      </w:r>
      <w:r>
        <w:t xml:space="preserve">sau </w:t>
      </w:r>
      <w:r>
        <w:t xml:space="preserve">gáy. </w:t>
      </w:r>
      <w:r>
        <w:rPr>
          <w:b/>
        </w:rPr>
        <w:t xml:space="preserve">2 </w:t>
      </w:r>
      <w:r>
        <w:rPr>
          <w:i/>
        </w:rPr>
        <w:t xml:space="preserve">Di </w:t>
      </w:r>
      <w:r>
        <w:t xml:space="preserve">chuyển </w:t>
      </w:r>
      <w:r>
        <w:t xml:space="preserve">không </w:t>
      </w:r>
      <w:r>
        <w:t xml:space="preserve">theo </w:t>
      </w:r>
      <w:r>
        <w:t xml:space="preserve">đường </w:t>
      </w:r>
      <w:r>
        <w:t xml:space="preserve">thẳng </w:t>
      </w:r>
      <w:r>
        <w:t xml:space="preserve">mà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cong, </w:t>
      </w:r>
      <w:r>
        <w:t xml:space="preserve">đường </w:t>
      </w:r>
      <w:r>
        <w:t xml:space="preserve">vòng </w:t>
      </w:r>
      <w:r>
        <w:t xml:space="preserve">cung. </w:t>
      </w:r>
      <w:r>
        <w:t xml:space="preserve">Không </w:t>
      </w:r>
      <w:r>
        <w:rPr>
          <w:i/>
        </w:rPr>
        <w:t xml:space="preserve">uào </w:t>
      </w:r>
      <w:r>
        <w:t xml:space="preserve">làng </w:t>
      </w:r>
      <w:r>
        <w:t xml:space="preserve">mà </w:t>
      </w:r>
      <w:r>
        <w:t xml:space="preserve">uòng </w:t>
      </w:r>
      <w:r>
        <w:rPr>
          <w:i/>
        </w:rPr>
        <w:t xml:space="preserve">ra </w:t>
      </w:r>
      <w:r>
        <w:rPr>
          <w:i/>
        </w:rPr>
        <w:t xml:space="preserve">phía </w:t>
      </w:r>
      <w:r>
        <w:t xml:space="preserve">chân </w:t>
      </w:r>
      <w:r>
        <w:rPr>
          <w:i/>
        </w:rPr>
        <w:t xml:space="preserve">đê. </w:t>
      </w:r>
      <w:r>
        <w:t xml:space="preserve">Xe </w:t>
      </w:r>
      <w:r>
        <w:t xml:space="preserve">uÒng </w:t>
      </w:r>
      <w:r>
        <w:rPr>
          <w:i/>
        </w:rPr>
        <w:t xml:space="preserve">lại </w:t>
      </w:r>
      <w:r>
        <w:rPr>
          <w:i/>
        </w:rPr>
        <w:t xml:space="preserve">phía </w:t>
      </w:r>
      <w:r>
        <w:t xml:space="preserve">sau. </w:t>
      </w:r>
      <w:r>
        <w:t xml:space="preserve">II </w:t>
      </w:r>
      <w:r>
        <w:t xml:space="preserve">tt. </w:t>
      </w:r>
      <w:r>
        <w:t xml:space="preserve">Không </w:t>
      </w:r>
      <w:r>
        <w:t xml:space="preserve">theo </w:t>
      </w:r>
      <w:r>
        <w:t xml:space="preserve">đường </w:t>
      </w:r>
      <w:r>
        <w:t xml:space="preserve">thẳng, </w:t>
      </w:r>
      <w:r>
        <w:t xml:space="preserve">lối </w:t>
      </w:r>
      <w:r>
        <w:t xml:space="preserve">đi </w:t>
      </w:r>
      <w:r>
        <w:t xml:space="preserve">thẳng, </w:t>
      </w:r>
      <w:r>
        <w:t xml:space="preserve">mà </w:t>
      </w:r>
      <w:r>
        <w:t xml:space="preserve">theo </w:t>
      </w:r>
      <w:r>
        <w:t xml:space="preserve">đường </w:t>
      </w:r>
      <w:r>
        <w:t xml:space="preserve">cong, </w:t>
      </w:r>
      <w:r>
        <w:t xml:space="preserve">quanh </w:t>
      </w:r>
      <w:r>
        <w:t xml:space="preserve">co, </w:t>
      </w:r>
      <w:r>
        <w:t xml:space="preserve">uốn </w:t>
      </w:r>
      <w:r>
        <w:t xml:space="preserve">khúc. </w:t>
      </w:r>
      <w:r>
        <w:t xml:space="preserve">Không </w:t>
      </w:r>
      <w:r>
        <w:rPr>
          <w:i/>
        </w:rPr>
        <w:t xml:space="preserve">biết </w:t>
      </w:r>
      <w:r>
        <w:t xml:space="preserve">đường, </w:t>
      </w:r>
      <w:r>
        <w:rPr>
          <w:i/>
        </w:rPr>
        <w:t xml:space="preserve">đi </w:t>
      </w:r>
      <w:r>
        <w:t xml:space="preserve">uòng </w:t>
      </w:r>
      <w:r>
        <w:rPr>
          <w:i/>
        </w:rPr>
        <w:t xml:space="preserve">nên </w:t>
      </w:r>
      <w:r>
        <w:rPr>
          <w:i/>
        </w:rPr>
        <w:t xml:space="preserve">đến </w:t>
      </w:r>
      <w:r>
        <w:t xml:space="preserve">muộn. </w:t>
      </w:r>
      <w:r>
        <w:t xml:space="preserve">Việc </w:t>
      </w:r>
      <w:r>
        <w:rPr>
          <w:i/>
        </w:rPr>
        <w:t xml:space="preserve">này </w:t>
      </w:r>
      <w: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lại, </w:t>
      </w:r>
      <w:r>
        <w:rPr>
          <w:i/>
        </w:rPr>
        <w:t xml:space="preserve">đi </w:t>
      </w:r>
      <w:r>
        <w:t xml:space="preserve">đường </w:t>
      </w:r>
      <w:r>
        <w:t xml:space="preserve">uòng </w:t>
      </w:r>
      <w:r>
        <w:t xml:space="preserve">(U.).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bid.x. </w:t>
      </w:r>
      <w:r>
        <w:rPr>
          <w:b/>
        </w:rPr>
        <w:t xml:space="preserve">ổ </w:t>
      </w:r>
      <w:r>
        <w:rPr>
          <w:b/>
        </w:rPr>
        <w:t xml:space="preserve">bi.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Hình </w:t>
      </w:r>
      <w:r>
        <w:t xml:space="preserve">cong </w:t>
      </w:r>
      <w:r>
        <w:t xml:space="preserve">như </w:t>
      </w:r>
      <w:r>
        <w:t xml:space="preserve">một </w:t>
      </w:r>
      <w:r>
        <w:t xml:space="preserve">phần </w:t>
      </w:r>
      <w:r>
        <w:t xml:space="preserve">đường </w:t>
      </w:r>
      <w:r>
        <w:t xml:space="preserve">tròn. </w:t>
      </w:r>
      <w:r>
        <w:t xml:space="preserve">Lông </w:t>
      </w:r>
      <w:r>
        <w:rPr>
          <w:i/>
        </w:rPr>
        <w:t xml:space="preserve">mày </w:t>
      </w:r>
      <w:r>
        <w:t xml:space="preserve">uòng </w:t>
      </w:r>
      <w:r>
        <w:t xml:space="preserve">cung.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1x. </w:t>
      </w:r>
      <w:r>
        <w:t xml:space="preserve">đại, </w:t>
      </w:r>
      <w:r>
        <w:rPr>
          <w:i/>
        </w:rPr>
        <w:t xml:space="preserve">(nghĩa </w:t>
      </w:r>
      <w:r>
        <w:t xml:space="preserve">I. </w:t>
      </w:r>
      <w:r>
        <w:t xml:space="preserve">3). </w:t>
      </w:r>
      <w:r>
        <w:rPr>
          <w:b/>
        </w:rPr>
        <w:t xml:space="preserve">2 </w:t>
      </w:r>
      <w:r>
        <w:t xml:space="preserve">(danh từ). </w:t>
      </w:r>
      <w:r>
        <w:t xml:space="preserve">Như </w:t>
      </w:r>
      <w:r>
        <w:t xml:space="preserve">uành </w:t>
      </w:r>
      <w:r>
        <w:t xml:space="preserve">đai. </w:t>
      </w:r>
      <w:r>
        <w:t xml:space="preserve">Lập </w:t>
      </w:r>
      <w:r>
        <w:t xml:space="preserve">uòng </w:t>
      </w:r>
      <w:r>
        <w:rPr>
          <w:i/>
        </w:rPr>
        <w:t xml:space="preserve">đai </w:t>
      </w:r>
      <w:r>
        <w:t xml:space="preserve">bảo </w:t>
      </w:r>
      <w:r>
        <w:t xml:space="preserve">uệ.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đệm </w:t>
      </w:r>
      <w:r>
        <w:rPr>
          <w:i/>
        </w:rPr>
        <w:t xml:space="preserve">danh từ </w:t>
      </w:r>
      <w:r>
        <w:t xml:space="preserve">Miếng </w:t>
      </w:r>
      <w:r>
        <w:t xml:space="preserve">đệm </w:t>
      </w:r>
      <w:r>
        <w:t xml:space="preserve">có </w:t>
      </w:r>
      <w:r>
        <w:t xml:space="preserve">dạng </w:t>
      </w:r>
      <w:r>
        <w:t xml:space="preserve">một </w:t>
      </w:r>
      <w:r>
        <w:t xml:space="preserve">vòng </w:t>
      </w:r>
      <w:r>
        <w:t xml:space="preserve">phẳng, </w:t>
      </w:r>
      <w:r>
        <w:t xml:space="preserve">dưới </w:t>
      </w:r>
      <w:r>
        <w:t xml:space="preserve">đai </w:t>
      </w:r>
      <w:r>
        <w:t xml:space="preserve">ốc </w:t>
      </w:r>
      <w:r>
        <w:t xml:space="preserve">hoặc </w:t>
      </w:r>
      <w:r>
        <w:t xml:space="preserve">dưới </w:t>
      </w:r>
      <w:r>
        <w:t xml:space="preserve">đầu </w:t>
      </w:r>
      <w:r>
        <w:t xml:space="preserve">đinh </w:t>
      </w:r>
      <w:r>
        <w:t xml:space="preserve">ốc.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Hoa </w:t>
      </w:r>
      <w:r>
        <w:t xml:space="preserve">được </w:t>
      </w:r>
      <w:r>
        <w:t xml:space="preserve">kết </w:t>
      </w:r>
      <w:r>
        <w:t xml:space="preserve">thành </w:t>
      </w:r>
      <w:r>
        <w:t xml:space="preserve">vòng. </w:t>
      </w:r>
      <w:r>
        <w:t xml:space="preserve">Viếng </w:t>
      </w:r>
      <w:r>
        <w:t xml:space="preserve">một </w:t>
      </w:r>
      <w:r>
        <w:t xml:space="preserve">uòng </w:t>
      </w:r>
      <w:r>
        <w:t xml:space="preserve">hoa.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kiểng </w:t>
      </w:r>
      <w:r>
        <w:rPr>
          <w:i/>
        </w:rPr>
        <w:t xml:space="preserve">danh từ </w:t>
      </w:r>
      <w:r>
        <w:t xml:space="preserve">(Kiểu </w:t>
      </w:r>
      <w:r>
        <w:t xml:space="preserve">đi) </w:t>
      </w:r>
      <w:r>
        <w:t xml:space="preserve">bàn </w:t>
      </w:r>
      <w:r>
        <w:t xml:space="preserve">chân </w:t>
      </w:r>
      <w:r>
        <w:t xml:space="preserve">bước </w:t>
      </w:r>
      <w:r>
        <w:t xml:space="preserve">vòng </w:t>
      </w:r>
      <w:r>
        <w:t xml:space="preserve">vào </w:t>
      </w:r>
      <w:r>
        <w:t xml:space="preserve">trong. </w:t>
      </w:r>
      <w:r>
        <w:rPr>
          <w:i/>
        </w:rPr>
        <w:t xml:space="preserve">Chân </w:t>
      </w:r>
      <w:r>
        <w:rPr>
          <w:i/>
        </w:rPr>
        <w:t xml:space="preserve">đi </w:t>
      </w:r>
      <w:r>
        <w:t xml:space="preserve">uòng </w:t>
      </w:r>
      <w:r>
        <w:rPr>
          <w:i/>
        </w:rPr>
        <w:t xml:space="preserve">kiêng. </w:t>
      </w:r>
      <w:r>
        <w:t xml:space="preserve">Chân </w:t>
      </w:r>
      <w:r>
        <w:rPr>
          <w:i/>
        </w:rPr>
        <w:t xml:space="preserve">uòng </w:t>
      </w:r>
      <w:r>
        <w:rPr>
          <w:i/>
        </w:rPr>
        <w:t xml:space="preserve">kiêng.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nguyệt </w:t>
      </w:r>
      <w:r>
        <w:rPr>
          <w:b/>
        </w:rPr>
        <w:t xml:space="preserve">quế </w:t>
      </w:r>
      <w:r>
        <w:rPr>
          <w:i/>
        </w:rPr>
        <w:t xml:space="preserve">xem </w:t>
      </w:r>
      <w:r>
        <w:t xml:space="preserve">zguyệt </w:t>
      </w:r>
      <w:r>
        <w:t xml:space="preserve">quế.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quanh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thành </w:t>
      </w:r>
      <w:r>
        <w:t xml:space="preserve">một </w:t>
      </w:r>
      <w:r>
        <w:t xml:space="preserve">vòng </w:t>
      </w:r>
      <w:r>
        <w:t xml:space="preserve">tròn </w:t>
      </w:r>
      <w:r>
        <w:t xml:space="preserve">xung </w:t>
      </w:r>
      <w:r>
        <w:t xml:space="preserve">quanh. </w:t>
      </w:r>
      <w:r>
        <w:t xml:space="preserve">Đi </w:t>
      </w:r>
      <w:r>
        <w:t xml:space="preserve">bộ </w:t>
      </w:r>
      <w:r>
        <w:t xml:space="preserve">vồng </w:t>
      </w:r>
      <w:r>
        <w:t xml:space="preserve">quanh </w:t>
      </w:r>
      <w:r>
        <w:t xml:space="preserve">hồ. </w:t>
      </w:r>
      <w:r>
        <w:t xml:space="preserve">Nước </w:t>
      </w:r>
      <w:r>
        <w:rPr>
          <w:i/>
        </w:rPr>
        <w:t xml:space="preserve">mắt </w:t>
      </w:r>
      <w:r>
        <w:t xml:space="preserve">ung </w:t>
      </w:r>
      <w:r>
        <w:rPr>
          <w:i/>
        </w:rPr>
        <w:t xml:space="preserve">quanh.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Không </w:t>
      </w:r>
      <w:r>
        <w:t xml:space="preserve">đi </w:t>
      </w:r>
      <w:r>
        <w:t xml:space="preserve">thẳng,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vấn </w:t>
      </w:r>
      <w:r>
        <w:t xml:space="preserve">đề, </w:t>
      </w:r>
      <w:r>
        <w:t xml:space="preserve">mà </w:t>
      </w:r>
      <w:r>
        <w:t xml:space="preserve">chỉ </w:t>
      </w:r>
      <w:r>
        <w:t xml:space="preserve">loanh </w:t>
      </w:r>
      <w:r>
        <w:t xml:space="preserve">quanh. </w:t>
      </w:r>
      <w:r>
        <w:t xml:space="preserve">Nói </w:t>
      </w:r>
      <w:r>
        <w:t xml:space="preserve">uồng </w:t>
      </w:r>
      <w:r>
        <w:t xml:space="preserve">quanh. </w:t>
      </w:r>
      <w:r>
        <w:t xml:space="preserve">vòng </w:t>
      </w:r>
      <w:r>
        <w:t xml:space="preserve">tay </w:t>
      </w:r>
      <w:r>
        <w:t xml:space="preserve">I </w:t>
      </w:r>
      <w:r>
        <w:t xml:space="preserve">động từ </w:t>
      </w:r>
      <w:r>
        <w:t xml:space="preserve">(phương ngữ). </w:t>
      </w:r>
      <w:r>
        <w:t xml:space="preserve">Khoanh </w:t>
      </w:r>
      <w:r>
        <w:t xml:space="preserve">tay </w:t>
      </w:r>
      <w:r>
        <w:t xml:space="preserve">(trước </w:t>
      </w:r>
      <w:r>
        <w:t xml:space="preserve">ngực). </w:t>
      </w:r>
      <w:r>
        <w:t xml:space="preserve">II </w:t>
      </w:r>
      <w:r>
        <w:t xml:space="preserve">danh từ </w:t>
      </w:r>
      <w:r>
        <w:t xml:space="preserve">Vòng </w:t>
      </w:r>
      <w:r>
        <w:t xml:space="preserve">của </w:t>
      </w:r>
      <w:r>
        <w:t xml:space="preserve">hai </w:t>
      </w:r>
      <w:r>
        <w:t xml:space="preserve">cánh </w:t>
      </w:r>
      <w:r>
        <w:t xml:space="preserve">tay </w:t>
      </w:r>
      <w:r>
        <w:t xml:space="preserve">ôm;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yêu </w:t>
      </w:r>
      <w:r>
        <w:t xml:space="preserve">thương, </w:t>
      </w:r>
      <w:r>
        <w:t xml:space="preserve">che </w:t>
      </w:r>
      <w:r>
        <w:t xml:space="preserve">chở </w:t>
      </w:r>
      <w:r>
        <w:t xml:space="preserve">của </w:t>
      </w:r>
      <w:r>
        <w:t xml:space="preserve">người </w:t>
      </w:r>
      <w:r>
        <w:t xml:space="preserve">thân. </w:t>
      </w:r>
      <w:r>
        <w:rPr>
          <w:i/>
        </w:rPr>
        <w:t xml:space="preserve">Lớn </w:t>
      </w:r>
      <w:r>
        <w:rPr>
          <w:i/>
        </w:rPr>
        <w:t xml:space="preserve">lên </w:t>
      </w:r>
      <w:r>
        <w:t xml:space="preserve">trong </w:t>
      </w:r>
      <w:r>
        <w:rPr>
          <w:i/>
        </w:rPr>
        <w:t xml:space="preserve">uòng </w:t>
      </w:r>
      <w:r>
        <w:t xml:space="preserve">tay </w:t>
      </w:r>
      <w:r>
        <w:rPr>
          <w:i/>
        </w:rPr>
        <w:t xml:space="preserve">ưu </w:t>
      </w:r>
      <w:r>
        <w:t xml:space="preserve">ái </w:t>
      </w:r>
      <w:r>
        <w:t xml:space="preserve">của </w:t>
      </w:r>
      <w:r>
        <w:rPr>
          <w:i/>
        </w:rPr>
        <w:t xml:space="preserve">gia </w:t>
      </w:r>
      <w:r>
        <w:t xml:space="preserve">đình.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tránh </w:t>
      </w:r>
      <w:r>
        <w:rPr>
          <w:b/>
        </w:rPr>
        <w:t xml:space="preserve">thai </w:t>
      </w:r>
      <w:r>
        <w:rPr>
          <w:i/>
        </w:rPr>
        <w:t xml:space="preserve">danh từ </w:t>
      </w:r>
      <w:r>
        <w:t xml:space="preserve">Dụng </w:t>
      </w:r>
      <w:r>
        <w:t xml:space="preserve">cụ, </w:t>
      </w:r>
      <w:r>
        <w:t xml:space="preserve">vốn </w:t>
      </w:r>
      <w:r>
        <w:t xml:space="preserve">hình </w:t>
      </w:r>
      <w:r>
        <w:t xml:space="preserve">vòng, </w:t>
      </w:r>
      <w:r>
        <w:t xml:space="preserve">đặt </w:t>
      </w:r>
      <w:r>
        <w:rPr>
          <w:i/>
        </w:rPr>
        <w:t xml:space="preserve">ở </w:t>
      </w:r>
      <w:r>
        <w:t xml:space="preserve">đáy </w:t>
      </w:r>
      <w:r>
        <w:t xml:space="preserve">tử </w:t>
      </w:r>
      <w:r>
        <w:t xml:space="preserve">cung </w:t>
      </w:r>
      <w:r>
        <w:t xml:space="preserve">để </w:t>
      </w:r>
      <w:r>
        <w:t xml:space="preserve">làm </w:t>
      </w:r>
      <w:r>
        <w:t xml:space="preserve">cản </w:t>
      </w:r>
      <w:r>
        <w:t xml:space="preserve">trở </w:t>
      </w:r>
      <w:r>
        <w:t xml:space="preserve">sự </w:t>
      </w:r>
      <w:r>
        <w:t xml:space="preserve">thụ </w:t>
      </w:r>
      <w:r>
        <w:t xml:space="preserve">thai.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Vòng </w:t>
      </w:r>
      <w:r>
        <w:t xml:space="preserve">hình </w:t>
      </w:r>
      <w:r>
        <w:t xml:space="preserve">tròn; </w:t>
      </w:r>
      <w:r>
        <w:t xml:space="preserve">đường </w:t>
      </w:r>
      <w:r>
        <w:t xml:space="preserve">tròn. </w:t>
      </w:r>
      <w:r>
        <w:t xml:space="preserve">Chuyển </w:t>
      </w:r>
      <w:r>
        <w:t xml:space="preserve">động </w:t>
      </w:r>
      <w:r>
        <w:t xml:space="preserve">uòng </w:t>
      </w:r>
      <w:r>
        <w:t xml:space="preserve">tròn. </w:t>
      </w:r>
      <w:r>
        <w:t xml:space="preserve">Đấu </w:t>
      </w:r>
      <w:r>
        <w:t xml:space="preserve">uòng </w:t>
      </w:r>
      <w:r>
        <w:t xml:space="preserve">tròn*.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vây </w:t>
      </w:r>
      <w:r>
        <w:rPr>
          <w:i/>
        </w:rPr>
        <w:t xml:space="preserve">danh từ </w:t>
      </w:r>
      <w:r>
        <w:t xml:space="preserve">Vòng </w:t>
      </w:r>
      <w:r>
        <w:t xml:space="preserve">khép </w:t>
      </w:r>
      <w:r>
        <w:t xml:space="preserve">kín </w:t>
      </w:r>
      <w:r>
        <w:t xml:space="preserve">của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bao </w:t>
      </w:r>
      <w:r>
        <w:t xml:space="preserve">bọc </w:t>
      </w:r>
      <w:r>
        <w:t xml:space="preserve">lấy </w:t>
      </w:r>
      <w:r>
        <w:t xml:space="preserve">đối </w:t>
      </w:r>
      <w:r>
        <w:t xml:space="preserve">phương </w:t>
      </w:r>
      <w:r>
        <w:t xml:space="preserve">không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ngoài. </w:t>
      </w:r>
      <w:r>
        <w:t xml:space="preserve">Phá </w:t>
      </w:r>
      <w:r>
        <w:t xml:space="preserve">uỡ </w:t>
      </w:r>
      <w:r>
        <w:t xml:space="preserve">uòng </w:t>
      </w:r>
      <w:r>
        <w:t xml:space="preserve">uây. </w:t>
      </w:r>
      <w:r>
        <w:t xml:space="preserve">Siết </w:t>
      </w:r>
      <w:r>
        <w:t xml:space="preserve">chặt </w:t>
      </w:r>
      <w:r>
        <w:t xml:space="preserve">uÒng </w:t>
      </w:r>
      <w:r>
        <w:t xml:space="preserve">uây.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vèo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chỗ, </w:t>
      </w:r>
      <w:r>
        <w:t xml:space="preserve">nhiều </w:t>
      </w:r>
      <w:r>
        <w:t xml:space="preserve">đoạn </w:t>
      </w:r>
      <w:r>
        <w:t xml:space="preserve">vòng </w:t>
      </w:r>
      <w:r>
        <w:t xml:space="preserve">qua </w:t>
      </w:r>
      <w:r>
        <w:t xml:space="preserve">vòng </w:t>
      </w:r>
      <w:r>
        <w:t xml:space="preserve">lại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Đường </w:t>
      </w:r>
      <w:r>
        <w:rPr>
          <w:i/>
        </w:rPr>
        <w:t xml:space="preserve">lên </w:t>
      </w:r>
      <w:r>
        <w:t xml:space="preserve">núi </w:t>
      </w:r>
      <w:r>
        <w:rPr>
          <w:i/>
        </w:rPr>
        <w:t xml:space="preserve">vÒng </w:t>
      </w:r>
      <w:r>
        <w:t xml:space="preserve">Uòo.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vo </w:t>
      </w:r>
      <w:r>
        <w:rPr>
          <w:i/>
        </w:rPr>
        <w:t xml:space="preserve">tính từ </w:t>
      </w:r>
      <w:r>
        <w:t xml:space="preserve">(ng,). </w:t>
      </w:r>
      <w:r>
        <w:t xml:space="preserve">(Nói) </w:t>
      </w:r>
      <w:r>
        <w:t xml:space="preserve">vòng </w:t>
      </w:r>
      <w:r>
        <w:t xml:space="preserve">quanh, </w:t>
      </w:r>
      <w:r>
        <w:t xml:space="preserve">không </w:t>
      </w:r>
      <w:r>
        <w:t xml:space="preserve">đi </w:t>
      </w:r>
      <w:r>
        <w:t xml:space="preserve">thẳng </w:t>
      </w:r>
      <w:r>
        <w:t xml:space="preserve">ngay </w:t>
      </w:r>
      <w:r>
        <w:t xml:space="preserve">vào </w:t>
      </w:r>
      <w:r>
        <w:t xml:space="preserve">vấn </w:t>
      </w:r>
      <w:r>
        <w:t xml:space="preserve">đề. </w:t>
      </w:r>
      <w:r>
        <w:t xml:space="preserve">Nói </w:t>
      </w:r>
      <w:r>
        <w:t xml:space="preserve">vòng </w:t>
      </w:r>
      <w:r>
        <w:rPr>
          <w:i/>
        </w:rPr>
        <w:t xml:space="preserve">vo, </w:t>
      </w:r>
      <w:r>
        <w:rPr>
          <w:i/>
        </w:rPr>
        <w:t xml:space="preserve">dài </w:t>
      </w:r>
      <w:r>
        <w:t xml:space="preserve">vỏng </w:t>
      </w:r>
      <w:r>
        <w:t xml:space="preserve">tính từ </w:t>
      </w:r>
      <w:r>
        <w:t xml:space="preserve">Đầy </w:t>
      </w:r>
      <w:r>
        <w:t xml:space="preserve">nước, </w:t>
      </w:r>
      <w:r>
        <w:t xml:space="preserve">lõng </w:t>
      </w:r>
      <w:r>
        <w:t xml:space="preserve">bõng. </w:t>
      </w:r>
      <w:r>
        <w:t xml:space="preserve">Cơm </w:t>
      </w:r>
      <w:r>
        <w:t xml:space="preserve">chan </w:t>
      </w:r>
      <w:r>
        <w:t xml:space="preserve">vỎng. </w:t>
      </w:r>
      <w:r>
        <w:t xml:space="preserve">võng </w:t>
      </w:r>
      <w:r>
        <w:t xml:space="preserve">I </w:t>
      </w:r>
      <w:r>
        <w:t xml:space="preserve">danh từ </w:t>
      </w:r>
      <w:r>
        <w:t xml:space="preserve">Đỏ </w:t>
      </w:r>
      <w:r>
        <w:t xml:space="preserve">dùng </w:t>
      </w:r>
      <w:r>
        <w:t xml:space="preserve">bện </w:t>
      </w:r>
      <w:r>
        <w:t xml:space="preserve">bằng </w:t>
      </w:r>
      <w:r>
        <w:t xml:space="preserve">sợi </w:t>
      </w:r>
      <w:r>
        <w:t xml:space="preserve">hoặc </w:t>
      </w:r>
      <w:r>
        <w:t xml:space="preserve">làm </w:t>
      </w:r>
      <w:r>
        <w:t xml:space="preserve">bằng </w:t>
      </w:r>
      <w:r>
        <w:t xml:space="preserve">vải, </w:t>
      </w:r>
      <w:r>
        <w:t xml:space="preserve">hai </w:t>
      </w:r>
      <w:r>
        <w:t xml:space="preserve">đầu </w:t>
      </w:r>
      <w:r>
        <w:t xml:space="preserve">mắc </w:t>
      </w:r>
      <w:r>
        <w:t xml:space="preserve">lên </w:t>
      </w:r>
      <w:r>
        <w:t xml:space="preserve">cao, </w:t>
      </w:r>
      <w:r>
        <w:t xml:space="preserve">ở </w:t>
      </w:r>
      <w:r>
        <w:t xml:space="preserve">giữa </w:t>
      </w:r>
      <w:r>
        <w:t xml:space="preserve">chùng </w:t>
      </w:r>
      <w:r>
        <w:t xml:space="preserve">xuống, </w:t>
      </w:r>
      <w:r>
        <w:t xml:space="preserve">để </w:t>
      </w:r>
      <w:r>
        <w:t xml:space="preserve">nằm, </w:t>
      </w:r>
      <w:r>
        <w:t xml:space="preserve">ngồi </w:t>
      </w:r>
      <w:r>
        <w:t xml:space="preserve">và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lại. </w:t>
      </w:r>
      <w:r>
        <w:t xml:space="preserve">Võng </w:t>
      </w:r>
      <w:r>
        <w:t xml:space="preserve">đay. </w:t>
      </w:r>
      <w:r>
        <w:t xml:space="preserve">Mắc </w:t>
      </w:r>
      <w:r>
        <w:t xml:space="preserve">uống. </w:t>
      </w:r>
      <w:r>
        <w:t xml:space="preserve">Đưa </w:t>
      </w:r>
      <w:r>
        <w:t xml:space="preserve">uõng. </w:t>
      </w:r>
      <w:r>
        <w:t xml:space="preserve">ll </w:t>
      </w:r>
      <w:r>
        <w:t xml:space="preserve">động từ </w:t>
      </w:r>
      <w:r>
        <w:t xml:space="preserve">Khiêng </w:t>
      </w:r>
      <w:r>
        <w:t xml:space="preserve">người </w:t>
      </w:r>
      <w:r>
        <w:t xml:space="preserve">đi </w:t>
      </w:r>
      <w:r>
        <w:t xml:space="preserve">bằng </w:t>
      </w:r>
      <w:r>
        <w:t xml:space="preserve">võng. </w:t>
      </w:r>
      <w:r>
        <w:t xml:space="preserve">Võng </w:t>
      </w:r>
      <w:r>
        <w:rPr>
          <w:i/>
        </w:rPr>
        <w:t xml:space="preserve">thương </w:t>
      </w:r>
      <w:r>
        <w:t xml:space="preserve">binh. </w:t>
      </w:r>
      <w:r>
        <w:t xml:space="preserve">Võng </w:t>
      </w:r>
      <w:r>
        <w:t xml:space="preserve">người </w:t>
      </w:r>
      <w:r>
        <w:t xml:space="preserve">ốm </w:t>
      </w:r>
      <w:r>
        <w:rPr>
          <w:i/>
        </w:rPr>
        <w:t xml:space="preserve">đi </w:t>
      </w:r>
      <w:r>
        <w:rPr>
          <w:i/>
        </w:rPr>
        <w:t xml:space="preserve">bệnh </w:t>
      </w:r>
      <w:r>
        <w:rPr>
          <w:i/>
        </w:rPr>
        <w:t xml:space="preserve">uiện. </w:t>
      </w:r>
      <w:r>
        <w:t xml:space="preserve">l\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cong </w:t>
      </w:r>
      <w:r>
        <w:rPr>
          <w:i/>
        </w:rPr>
        <w:t xml:space="preserve">xuống </w:t>
      </w:r>
      <w:r>
        <w:t xml:space="preserve">hoặc </w:t>
      </w:r>
      <w:r>
        <w:t xml:space="preserve">chùng </w:t>
      </w:r>
      <w:r>
        <w:t xml:space="preserve">xuống </w:t>
      </w:r>
      <w:r>
        <w:t xml:space="preserve">Ở </w:t>
      </w:r>
      <w:r>
        <w:t xml:space="preserve">giữa, </w:t>
      </w:r>
      <w:r>
        <w:t xml:space="preserve">tựa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võng. </w:t>
      </w:r>
      <w:r>
        <w:t xml:space="preserve">Rằm </w:t>
      </w:r>
      <w:r>
        <w:rPr>
          <w:i/>
        </w:rPr>
        <w:t xml:space="preserve">nhà </w:t>
      </w:r>
      <w:r>
        <w:t xml:space="preserve">uõng </w:t>
      </w:r>
      <w:r>
        <w:t xml:space="preserve">xuống. </w:t>
      </w:r>
      <w:r>
        <w:t xml:space="preserve">Dây </w:t>
      </w:r>
      <w:r>
        <w:t xml:space="preserve">điện </w:t>
      </w:r>
      <w:r>
        <w:t xml:space="preserve">uống. </w:t>
      </w:r>
      <w:r>
        <w:br/>
      </w:r>
      <w:r>
        <w:rPr>
          <w:b/>
        </w:rPr>
        <w:t xml:space="preserve">võng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(văn chương). </w:t>
      </w:r>
      <w:r>
        <w:t xml:space="preserve">Võng </w:t>
      </w:r>
      <w:r>
        <w:t xml:space="preserve">và </w:t>
      </w:r>
      <w:r>
        <w:t xml:space="preserve">giá </w:t>
      </w:r>
      <w:r>
        <w:t xml:space="preserve">để </w:t>
      </w:r>
      <w:r>
        <w:t xml:space="preserve">khiêng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phương </w:t>
      </w:r>
      <w:r>
        <w:t xml:space="preserve">tiện </w:t>
      </w:r>
      <w:r>
        <w:t xml:space="preserve">đi </w:t>
      </w:r>
      <w:r>
        <w:t xml:space="preserve">đường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hay </w:t>
      </w:r>
      <w:r>
        <w:t xml:space="preserve">người </w:t>
      </w:r>
      <w:r>
        <w:t xml:space="preserve">quyền </w:t>
      </w:r>
      <w:r>
        <w:t xml:space="preserve">quí </w:t>
      </w:r>
      <w:r>
        <w:t xml:space="preserve">thời </w:t>
      </w:r>
      <w:r>
        <w:t xml:space="preserve">xưa. </w:t>
      </w:r>
      <w:r>
        <w:t xml:space="preserve">Võng </w:t>
      </w:r>
      <w:r>
        <w:rPr>
          <w:i/>
        </w:rPr>
        <w:t xml:space="preserve">giá </w:t>
      </w:r>
      <w:r>
        <w:t xml:space="preserve">nghênh </w:t>
      </w:r>
      <w:r>
        <w:t xml:space="preserve">ngang. </w:t>
      </w:r>
      <w:r>
        <w:br/>
      </w:r>
      <w:r>
        <w:rPr>
          <w:b/>
        </w:rPr>
        <w:t xml:space="preserve">võng </w:t>
      </w:r>
      <w:r>
        <w:rPr>
          <w:b/>
        </w:rPr>
        <w:t xml:space="preserve">lọng </w:t>
      </w:r>
      <w:r>
        <w:rPr>
          <w:i/>
        </w:rPr>
        <w:t xml:space="preserve">danh từ </w:t>
      </w:r>
      <w:r>
        <w:t xml:space="preserve">Võng </w:t>
      </w:r>
      <w:r>
        <w:t xml:space="preserve">và </w:t>
      </w:r>
      <w:r>
        <w:t xml:space="preserve">lọng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phương </w:t>
      </w:r>
      <w:r>
        <w:t xml:space="preserve">tiện </w:t>
      </w:r>
      <w:r>
        <w:t xml:space="preserve">và </w:t>
      </w:r>
      <w:r>
        <w:t xml:space="preserve">nghi </w:t>
      </w:r>
      <w:r>
        <w:t xml:space="preserve">trượng </w:t>
      </w:r>
      <w:r>
        <w:t xml:space="preserve">đi </w:t>
      </w:r>
      <w:r>
        <w:t xml:space="preserve">đường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võng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Màng </w:t>
      </w:r>
      <w:r>
        <w:t xml:space="preserve">lưới </w:t>
      </w:r>
      <w:r>
        <w:t xml:space="preserve">(của </w:t>
      </w:r>
      <w:r>
        <w:t xml:space="preserve">mắt). </w:t>
      </w:r>
      <w:r>
        <w:br/>
      </w:r>
      <w:r>
        <w:rPr>
          <w:b/>
        </w:rPr>
        <w:t xml:space="preserve">võng </w:t>
      </w:r>
      <w:r>
        <w:rPr>
          <w:b/>
        </w:rPr>
        <w:t xml:space="preserve">vãnh </w:t>
      </w:r>
      <w:r>
        <w:rPr>
          <w:i/>
        </w:rPr>
        <w:t xml:space="preserve">tính từ </w:t>
      </w:r>
      <w:r>
        <w:t xml:space="preserve">(khẩu ngữ). </w:t>
      </w:r>
      <w:r>
        <w:t xml:space="preserve">(Nước)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chỉ </w:t>
      </w:r>
      <w:r>
        <w:t xml:space="preserve">có </w:t>
      </w:r>
      <w:r>
        <w:t xml:space="preserve">chút </w:t>
      </w:r>
      <w:r>
        <w:t xml:space="preserve">ít </w:t>
      </w:r>
      <w:r>
        <w:t xml:space="preserve">và </w:t>
      </w:r>
      <w:r>
        <w:t xml:space="preserve">chỗ </w:t>
      </w:r>
      <w:r>
        <w:t xml:space="preserve">có </w:t>
      </w:r>
      <w:r>
        <w:t xml:space="preserve">chỗ </w:t>
      </w:r>
      <w:r>
        <w:t xml:space="preserve">không, </w:t>
      </w:r>
      <w:r>
        <w:t xml:space="preserve">nhưng </w:t>
      </w:r>
      <w:r>
        <w:t xml:space="preserve">rải </w:t>
      </w:r>
      <w:r>
        <w:t xml:space="preserve">rác </w:t>
      </w:r>
      <w:r>
        <w:t xml:space="preserve">khắp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Mặt </w:t>
      </w:r>
      <w:r>
        <w:rPr>
          <w:i/>
        </w:rPr>
        <w:t xml:space="preserve">ruộng </w:t>
      </w:r>
      <w:r>
        <w:t xml:space="preserve">uõng </w:t>
      </w:r>
      <w:r>
        <w:rPr>
          <w:i/>
        </w:rPr>
        <w:t xml:space="preserve">uvãnh </w:t>
      </w:r>
      <w:r>
        <w:t xml:space="preserve">nước. </w:t>
      </w:r>
      <w:r>
        <w:br/>
      </w:r>
      <w:r>
        <w:rPr>
          <w:b/>
        </w:rPr>
        <w:t xml:space="preserve">vóng, </w:t>
      </w:r>
      <w:r>
        <w:rPr>
          <w:i/>
        </w:rPr>
        <w:t xml:space="preserve">động từ </w:t>
      </w:r>
      <w:r>
        <w:t xml:space="preserve">(ít dùng). </w:t>
      </w:r>
      <w:r>
        <w:t xml:space="preserve">Rướn </w:t>
      </w:r>
      <w:r>
        <w:rPr>
          <w:i/>
        </w:rPr>
        <w:t xml:space="preserve">cao </w:t>
      </w:r>
      <w:r>
        <w:t xml:space="preserve">lên </w:t>
      </w:r>
      <w:r>
        <w:t xml:space="preserve">và </w:t>
      </w:r>
      <w:r>
        <w:t xml:space="preserve">dõi,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xa. </w:t>
      </w:r>
      <w:r>
        <w:t xml:space="preserve">Vóng </w:t>
      </w:r>
      <w:r>
        <w:t xml:space="preserve">mắt </w:t>
      </w:r>
      <w:r>
        <w:t xml:space="preserve">nhìn </w:t>
      </w:r>
      <w:r>
        <w:t xml:space="preserve">theo. </w:t>
      </w:r>
      <w:r>
        <w:t xml:space="preserve">Nhìn </w:t>
      </w:r>
      <w:r>
        <w:t xml:space="preserve">uóng </w:t>
      </w:r>
      <w:r>
        <w:rPr>
          <w:i/>
        </w:rPr>
        <w:t xml:space="preserve">lên </w:t>
      </w:r>
      <w:r>
        <w:t xml:space="preserve">núi. </w:t>
      </w:r>
      <w:r>
        <w:t xml:space="preserve">Vóng </w:t>
      </w:r>
      <w:r>
        <w:t xml:space="preserve">cổ </w:t>
      </w:r>
      <w:r>
        <w:rPr>
          <w:i/>
        </w:rPr>
        <w:t xml:space="preserve">lên </w:t>
      </w:r>
      <w:r>
        <w:t xml:space="preserve">nhìn </w:t>
      </w:r>
      <w:r>
        <w:t xml:space="preserve">bốn </w:t>
      </w:r>
      <w:r>
        <w:t xml:space="preserve">phía. </w:t>
      </w:r>
      <w:r>
        <w:br/>
      </w:r>
      <w:r>
        <w:rPr>
          <w:b/>
        </w:rPr>
        <w:t xml:space="preserve">vóng,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(Cây) </w:t>
      </w:r>
      <w:r>
        <w:t xml:space="preserve">có </w:t>
      </w:r>
      <w:r>
        <w:t xml:space="preserve">thân, </w:t>
      </w:r>
      <w:r>
        <w:t xml:space="preserve">lá </w:t>
      </w:r>
      <w:r>
        <w:t xml:space="preserve">vươn </w:t>
      </w:r>
      <w:r>
        <w:t xml:space="preserve">cao </w:t>
      </w:r>
      <w:r>
        <w:t xml:space="preserve">và </w:t>
      </w:r>
      <w:r>
        <w:t xml:space="preserve">dài </w:t>
      </w:r>
      <w:r>
        <w:t xml:space="preserve">hơn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cứng </w:t>
      </w:r>
      <w:r>
        <w:t xml:space="preserve">cây. </w:t>
      </w:r>
      <w:r>
        <w:t xml:space="preserve">Cải </w:t>
      </w:r>
      <w:r>
        <w:t xml:space="preserve">uóng. </w:t>
      </w:r>
      <w:r>
        <w:rPr>
          <w:i/>
        </w:rPr>
        <w:t xml:space="preserve">Lúa </w:t>
      </w:r>
      <w:r>
        <w:rPr>
          <w:i/>
        </w:rPr>
        <w:t xml:space="preserve">mọc </w:t>
      </w:r>
      <w:r>
        <w:rPr>
          <w:i/>
        </w:rPr>
        <w:t xml:space="preserve">uóng </w:t>
      </w:r>
      <w:r>
        <w:rPr>
          <w:i/>
        </w:rPr>
        <w:t xml:space="preserve">dễ </w:t>
      </w:r>
      <w:r>
        <w:rPr>
          <w:i/>
        </w:rPr>
        <w:t xml:space="preserve">đổ. </w:t>
      </w:r>
      <w:r>
        <w:rPr>
          <w:b/>
        </w:rPr>
        <w:t xml:space="preserve">2 </w:t>
      </w:r>
      <w:r>
        <w:t xml:space="preserve">Cao </w:t>
      </w:r>
      <w:r>
        <w:t xml:space="preserve">vượt </w:t>
      </w:r>
      <w:r>
        <w:t xml:space="preserve">bắn </w:t>
      </w:r>
      <w:r>
        <w:t xml:space="preserve">lên, </w:t>
      </w:r>
      <w:r>
        <w:t xml:space="preserve">nhưng </w:t>
      </w:r>
      <w:r>
        <w:t xml:space="preserve">gầy, </w:t>
      </w:r>
      <w:r>
        <w:t xml:space="preserve">mảnh. </w:t>
      </w:r>
      <w:r>
        <w:t xml:space="preserve">Người </w:t>
      </w:r>
      <w:r>
        <w:rPr>
          <w:i/>
        </w:rPr>
        <w:t xml:space="preserve">cao </w:t>
      </w:r>
      <w:r>
        <w:t xml:space="preserve">uóng. </w:t>
      </w:r>
      <w:r>
        <w:br w:type="page"/>
      </w:r>
      <w:r>
        <w:rPr>
          <w:b/>
        </w:rPr>
        <w:t xml:space="preserve">vọng, </w:t>
      </w:r>
      <w:r>
        <w:rPr>
          <w:i/>
        </w:rPr>
        <w:t xml:space="preserve">danh từ </w:t>
      </w:r>
      <w:r>
        <w:t xml:space="preserve">(ít dùng). </w:t>
      </w:r>
      <w:r>
        <w:t xml:space="preserve">Chỗ </w:t>
      </w:r>
      <w:r>
        <w:t xml:space="preserve">bố </w:t>
      </w:r>
      <w:r>
        <w:t xml:space="preserve">trí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và </w:t>
      </w:r>
      <w:r>
        <w:t xml:space="preserve">canh </w:t>
      </w:r>
      <w:r>
        <w:t xml:space="preserve">gác. </w:t>
      </w:r>
      <w:r>
        <w:t xml:space="preserve">Vọng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rPr>
          <w:i/>
        </w:rPr>
        <w:t xml:space="preserve">phòng </w:t>
      </w:r>
      <w:r>
        <w:t xml:space="preserve">không. </w:t>
      </w:r>
      <w:r>
        <w:rPr>
          <w:i/>
        </w:rPr>
        <w:t xml:space="preserve">Vọng </w:t>
      </w:r>
      <w:r>
        <w:rPr>
          <w:i/>
        </w:rPr>
        <w:t xml:space="preserve">gác". </w:t>
      </w:r>
      <w:r>
        <w:br/>
      </w:r>
      <w:r>
        <w:rPr>
          <w:b/>
        </w:rPr>
        <w:t xml:space="preserve">vọng, </w:t>
      </w:r>
      <w:r>
        <w:rPr>
          <w:i/>
        </w:rPr>
        <w:t xml:space="preserve">động từ </w:t>
      </w:r>
      <w:r>
        <w:t xml:space="preserve">(văn chương). </w:t>
      </w:r>
      <w:r>
        <w:rPr>
          <w:i/>
        </w:rPr>
        <w:t xml:space="preserve">Nhìn, </w:t>
      </w:r>
      <w:r>
        <w:t xml:space="preserve">hướng </w:t>
      </w:r>
      <w:r>
        <w:t xml:space="preserve">về </w:t>
      </w:r>
      <w:r>
        <w:t xml:space="preserve">nơi </w:t>
      </w:r>
      <w:r>
        <w:t xml:space="preserve">mà </w:t>
      </w:r>
      <w:r>
        <w:t xml:space="preserve">tâm </w:t>
      </w:r>
      <w:r>
        <w:t xml:space="preserve">trí </w:t>
      </w:r>
      <w:r>
        <w:t xml:space="preserve">đang </w:t>
      </w:r>
      <w:r>
        <w:t xml:space="preserve">tưởng </w:t>
      </w:r>
      <w:r>
        <w:t xml:space="preserve">nhớ, </w:t>
      </w:r>
      <w:r>
        <w:t xml:space="preserve">trông </w:t>
      </w:r>
      <w:r>
        <w:t xml:space="preserve">chờ. </w:t>
      </w:r>
      <w:r>
        <w:t xml:space="preserve">Vọng </w:t>
      </w:r>
      <w:r>
        <w:rPr>
          <w:i/>
        </w:rPr>
        <w:t xml:space="preserve">vê </w:t>
      </w:r>
      <w:r>
        <w:t xml:space="preserve">thủ </w:t>
      </w:r>
      <w:r>
        <w:rPr>
          <w:i/>
        </w:rPr>
        <w:t xml:space="preserve">đô. </w:t>
      </w:r>
      <w:r>
        <w:t xml:space="preserve">Vọng </w:t>
      </w:r>
      <w:r>
        <w:rPr>
          <w:i/>
        </w:rPr>
        <w:t xml:space="preserve">cố </w:t>
      </w:r>
      <w:r>
        <w:rPr>
          <w:i/>
        </w:rPr>
        <w:t xml:space="preserve">hương. </w:t>
      </w:r>
      <w:r>
        <w:t xml:space="preserve">Vọng </w:t>
      </w:r>
      <w:r>
        <w:rPr>
          <w:i/>
        </w:rPr>
        <w:t xml:space="preserve">nhìn. </w:t>
      </w:r>
      <w:r>
        <w:br/>
      </w:r>
      <w:r>
        <w:rPr>
          <w:b/>
        </w:rPr>
        <w:t xml:space="preserve">vọng; </w:t>
      </w:r>
      <w:r>
        <w:rPr>
          <w:i/>
        </w:rPr>
        <w:t xml:space="preserve">động từ </w:t>
      </w:r>
      <w:r>
        <w:t xml:space="preserve">Nộp </w:t>
      </w:r>
      <w:r>
        <w:t xml:space="preserve">tiền </w:t>
      </w:r>
      <w:r>
        <w:t xml:space="preserve">hay </w:t>
      </w:r>
      <w:r>
        <w:t xml:space="preserve">lễ </w:t>
      </w:r>
      <w:r>
        <w:t xml:space="preserve">vật </w:t>
      </w:r>
      <w:r>
        <w:t xml:space="preserve">theo </w:t>
      </w:r>
      <w:r>
        <w:t xml:space="preserve">lệ </w:t>
      </w:r>
      <w:r>
        <w:t xml:space="preserve">cho </w:t>
      </w:r>
      <w:r>
        <w:t xml:space="preserve">làng </w:t>
      </w:r>
      <w:r>
        <w:t xml:space="preserve">để </w:t>
      </w:r>
      <w:r>
        <w:t xml:space="preserve">được </w:t>
      </w:r>
      <w:r>
        <w:t xml:space="preserve">ngôi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Vọng </w:t>
      </w:r>
      <w:r>
        <w:rPr>
          <w:i/>
        </w:rPr>
        <w:t xml:space="preserve">quan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vọng, </w:t>
      </w:r>
      <w:r>
        <w:rPr>
          <w:i/>
        </w:rPr>
        <w:t xml:space="preserve">động từ </w:t>
      </w:r>
      <w:r>
        <w:t xml:space="preserve">(Âm </w:t>
      </w:r>
      <w:r>
        <w:t xml:space="preserve">thanh) </w:t>
      </w:r>
      <w:r>
        <w:t xml:space="preserve">từ </w:t>
      </w:r>
      <w:r>
        <w:t xml:space="preserve">xa </w:t>
      </w:r>
      <w:r>
        <w:t xml:space="preserve">đưa </w:t>
      </w:r>
      <w:r>
        <w:t xml:space="preserve">lại.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từ </w:t>
      </w:r>
      <w:r>
        <w:rPr>
          <w:i/>
        </w:rPr>
        <w:t xml:space="preserve">xa </w:t>
      </w:r>
      <w:r>
        <w:t xml:space="preserve">uọng </w:t>
      </w:r>
      <w:r>
        <w:rPr>
          <w:i/>
        </w:rPr>
        <w:t xml:space="preserve">lại. </w:t>
      </w:r>
      <w:r>
        <w:rPr>
          <w:i/>
        </w:rPr>
        <w:t xml:space="preserve">Đứng </w:t>
      </w:r>
      <w:r>
        <w:t xml:space="preserve">ngoài </w:t>
      </w:r>
      <w:r>
        <w:t xml:space="preserve">cổng </w:t>
      </w:r>
      <w:r>
        <w:rPr>
          <w:i/>
        </w:rPr>
        <w:t xml:space="preserve">nói </w:t>
      </w:r>
      <w:r>
        <w:rPr>
          <w:i/>
        </w:rPr>
        <w:t xml:space="preserve">upọng </w:t>
      </w:r>
      <w:r>
        <w:rPr>
          <w:i/>
        </w:rPr>
        <w:t xml:space="preserve">vào.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(cũ). </w:t>
      </w:r>
      <w:r>
        <w:t xml:space="preserve">Vọng </w:t>
      </w:r>
      <w:r>
        <w:t xml:space="preserve">gác.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cải </w:t>
      </w:r>
      <w:r>
        <w:t xml:space="preserve">lương, </w:t>
      </w:r>
      <w:r>
        <w:t xml:space="preserve">giọng </w:t>
      </w:r>
      <w:r>
        <w:t xml:space="preserve">kéo </w:t>
      </w:r>
      <w:r>
        <w:t xml:space="preserve">dài </w:t>
      </w:r>
      <w:r>
        <w:t xml:space="preserve">nghe </w:t>
      </w:r>
      <w:r>
        <w:t xml:space="preserve">như </w:t>
      </w:r>
      <w:r>
        <w:t xml:space="preserve">tiếng </w:t>
      </w:r>
      <w:r>
        <w:t xml:space="preserve">thở </w:t>
      </w:r>
      <w:r>
        <w:t xml:space="preserve">than, </w:t>
      </w:r>
      <w:r>
        <w:t xml:space="preserve">ai </w:t>
      </w:r>
      <w:r>
        <w:t xml:space="preserve">oán. </w:t>
      </w:r>
      <w:r>
        <w:t xml:space="preserve">Ca </w:t>
      </w:r>
      <w:r>
        <w:rPr>
          <w:i/>
        </w:rPr>
        <w:t xml:space="preserve">uọng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gác </w:t>
      </w:r>
      <w:r>
        <w:rPr>
          <w:i/>
        </w:rPr>
        <w:t xml:space="preserve">danh từ </w:t>
      </w:r>
      <w:r>
        <w:t xml:space="preserve">Chỗ </w:t>
      </w:r>
      <w:r>
        <w:t xml:space="preserve">có </w:t>
      </w:r>
      <w:r>
        <w:t xml:space="preserve">bố </w:t>
      </w:r>
      <w:r>
        <w:t xml:space="preserve">trí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Chỗ </w:t>
      </w:r>
      <w:r>
        <w:t xml:space="preserve">xây </w:t>
      </w:r>
      <w:r>
        <w:t xml:space="preserve">dựng </w:t>
      </w:r>
      <w:r>
        <w:t xml:space="preserve">trên </w:t>
      </w:r>
      <w:r>
        <w:t xml:space="preserve">cao, </w:t>
      </w:r>
      <w:r>
        <w:t xml:space="preserve">trên </w:t>
      </w:r>
      <w:r>
        <w:t xml:space="preserve">cổng </w:t>
      </w:r>
      <w:r>
        <w:t xml:space="preserve">thành, </w:t>
      </w:r>
      <w:r>
        <w:t xml:space="preserve">trên </w:t>
      </w:r>
      <w:r>
        <w:t xml:space="preserve">nóc </w:t>
      </w:r>
      <w:r>
        <w:t xml:space="preserve">lâu </w:t>
      </w:r>
      <w:r>
        <w:t xml:space="preserve">đài </w:t>
      </w:r>
      <w:r>
        <w:t xml:space="preserve">hay </w:t>
      </w:r>
      <w:r>
        <w:t xml:space="preserve">ở </w:t>
      </w:r>
      <w:r>
        <w:t xml:space="preserve">đuôi </w:t>
      </w:r>
      <w:r>
        <w:t xml:space="preserve">thuyền </w:t>
      </w:r>
      <w:r>
        <w:t xml:space="preserve">lớn </w:t>
      </w:r>
      <w:r>
        <w:t xml:space="preserve">thời </w:t>
      </w:r>
      <w:r>
        <w:t xml:space="preserve">xưa,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từ </w:t>
      </w:r>
      <w:r>
        <w:t xml:space="preserve">xa.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t xml:space="preserve">vọng </w:t>
      </w:r>
      <w:r>
        <w:rPr>
          <w:i/>
        </w:rPr>
        <w:t xml:space="preserve">gác. </w:t>
      </w:r>
      <w:r>
        <w:br/>
      </w:r>
      <w:r>
        <w:rPr>
          <w:b/>
        </w:rPr>
        <w:t xml:space="preserve">vọng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Dòng </w:t>
      </w:r>
      <w:r>
        <w:t xml:space="preserve">họ </w:t>
      </w:r>
      <w:r>
        <w:t xml:space="preserve">có </w:t>
      </w:r>
      <w:r>
        <w:t xml:space="preserve">danh </w:t>
      </w:r>
      <w:r>
        <w:t xml:space="preserve">tiếng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vọp </w:t>
      </w:r>
      <w:r>
        <w:rPr>
          <w:i/>
        </w:rPr>
        <w:t xml:space="preserve">danh từ </w:t>
      </w:r>
      <w:r>
        <w:t xml:space="preserve">Dộng </w:t>
      </w:r>
      <w:r>
        <w:t xml:space="preserve">vật </w:t>
      </w:r>
      <w:r>
        <w:t xml:space="preserve">thân </w:t>
      </w:r>
      <w:r>
        <w:t xml:space="preserve">mềm </w:t>
      </w:r>
      <w:r>
        <w:t xml:space="preserve">sống </w:t>
      </w:r>
      <w:r>
        <w:t xml:space="preserve">ở </w:t>
      </w:r>
      <w:r>
        <w:t xml:space="preserve">biển,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như </w:t>
      </w:r>
      <w:r>
        <w:t xml:space="preserve">ngao. </w:t>
      </w:r>
      <w:r>
        <w:br/>
      </w:r>
      <w:r>
        <w:rPr>
          <w:b/>
        </w:rPr>
        <w:t xml:space="preserve">vọp </w:t>
      </w:r>
      <w:r>
        <w:rPr>
          <w:b/>
        </w:rPr>
        <w:t xml:space="preserve">bẻ </w:t>
      </w:r>
      <w:r>
        <w:rPr>
          <w:i/>
        </w:rPr>
        <w:t xml:space="preserve">danh từ </w:t>
      </w:r>
      <w:r>
        <w:t xml:space="preserve">(phương ngữ). </w:t>
      </w:r>
      <w:r>
        <w:t xml:space="preserve">Chuột </w:t>
      </w:r>
      <w:r>
        <w:t xml:space="preserve">rút. </w:t>
      </w:r>
      <w:r>
        <w:br/>
      </w:r>
      <w:r>
        <w:rPr>
          <w:b/>
        </w:rPr>
        <w:t xml:space="preserve">vót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rPr>
          <w:i/>
        </w:rPr>
        <w:t xml:space="preserve">nhẫn, </w:t>
      </w:r>
      <w:r>
        <w:t xml:space="preserve">tròn </w:t>
      </w:r>
      <w:r>
        <w:t xml:space="preserve">hoặc </w:t>
      </w:r>
      <w:r>
        <w:t xml:space="preserve">nhọn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nhẹ </w:t>
      </w:r>
      <w:r>
        <w:t xml:space="preserve">lưỡi </w:t>
      </w:r>
      <w:r>
        <w:t xml:space="preserve">dao </w:t>
      </w:r>
      <w:r>
        <w:t xml:space="preserve">nhiều </w:t>
      </w:r>
      <w:r>
        <w:t xml:space="preserve">lần </w:t>
      </w:r>
      <w:r>
        <w:t xml:space="preserve">trên </w:t>
      </w:r>
      <w:r>
        <w:t xml:space="preserve">bể </w:t>
      </w:r>
      <w:r>
        <w:t xml:space="preserve">mặt. </w:t>
      </w:r>
      <w:r>
        <w:t xml:space="preserve">Vót </w:t>
      </w:r>
      <w:r>
        <w:rPr>
          <w:i/>
        </w:rPr>
        <w:t xml:space="preserve">đũa. </w:t>
      </w:r>
      <w:r>
        <w:t xml:space="preserve">Vót </w:t>
      </w:r>
      <w:r>
        <w:rPr>
          <w:i/>
        </w:rPr>
        <w:t xml:space="preserve">chông. </w:t>
      </w:r>
      <w:r>
        <w:t xml:space="preserve">Một </w:t>
      </w:r>
      <w:r>
        <w:rPr>
          <w:i/>
        </w:rPr>
        <w:t xml:space="preserve">đầu </w:t>
      </w:r>
      <w:r>
        <w:rPr>
          <w:i/>
        </w:rPr>
        <w:t xml:space="preserve">được </w:t>
      </w:r>
      <w:r>
        <w:rPr>
          <w:i/>
        </w:rPr>
        <w:t xml:space="preserve">uót </w:t>
      </w:r>
      <w:r>
        <w:rPr>
          <w:i/>
        </w:rPr>
        <w:t xml:space="preserve">nhọn.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Nhọn </w:t>
      </w:r>
      <w:r>
        <w:t xml:space="preserve">và </w:t>
      </w:r>
      <w:r>
        <w:t xml:space="preserve">cao </w:t>
      </w:r>
      <w:r>
        <w:t xml:space="preserve">vượt </w:t>
      </w:r>
      <w:r>
        <w:t xml:space="preserve">hẳn </w:t>
      </w:r>
      <w:r>
        <w:t xml:space="preserve">lên. </w:t>
      </w:r>
      <w:r>
        <w:t xml:space="preserve">Đỉnh </w:t>
      </w:r>
      <w:r>
        <w:rPr>
          <w:i/>
        </w:rPr>
        <w:t xml:space="preserve">núi </w:t>
      </w:r>
      <w:r>
        <w:rPr>
          <w:i/>
        </w:rPr>
        <w:t xml:space="preserve">cao </w:t>
      </w:r>
      <w:r>
        <w:rPr>
          <w:i/>
        </w:rPr>
        <w:t xml:space="preserve">uót. </w:t>
      </w:r>
      <w:r>
        <w:t xml:space="preserve">Cây </w:t>
      </w:r>
      <w:r>
        <w:rPr>
          <w:i/>
        </w:rPr>
        <w:t xml:space="preserve">mọc </w:t>
      </w:r>
      <w:r>
        <w:rPr>
          <w:i/>
        </w:rPr>
        <w:t xml:space="preserve">thẳng </w:t>
      </w:r>
      <w:r>
        <w:t xml:space="preserve">uót. </w:t>
      </w:r>
      <w:r>
        <w:t xml:space="preserve">Cong </w:t>
      </w:r>
      <w:r>
        <w:rPr>
          <w:i/>
        </w:rPr>
        <w:t xml:space="preserve">uót.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von </w:t>
      </w:r>
      <w:r>
        <w:t xml:space="preserve">vót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vọt,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roi. </w:t>
      </w:r>
      <w:r>
        <w:rPr>
          <w:i/>
        </w:rPr>
        <w:t xml:space="preserve">Vọt </w:t>
      </w:r>
      <w:r>
        <w:rPr>
          <w:i/>
        </w:rPr>
        <w:t xml:space="preserve">tre. </w:t>
      </w:r>
      <w:r>
        <w:br/>
      </w:r>
      <w:r>
        <w:rPr>
          <w:b/>
        </w:rPr>
        <w:t xml:space="preserve">vọt,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Phun </w:t>
      </w:r>
      <w:r>
        <w:t xml:space="preserve">ra </w:t>
      </w:r>
      <w:r>
        <w:t xml:space="preserve">mạnh, </w:t>
      </w:r>
      <w:r>
        <w:t xml:space="preserve">đột </w:t>
      </w:r>
      <w:r>
        <w:t xml:space="preserve">ngột. </w:t>
      </w:r>
      <w:r>
        <w:rPr>
          <w:i/>
        </w:rPr>
        <w:t xml:space="preserve">Máu </w:t>
      </w:r>
      <w:r>
        <w:rPr>
          <w:i/>
        </w:rPr>
        <w:t xml:space="preserve">uọt </w:t>
      </w:r>
      <w:r>
        <w:rPr>
          <w:i/>
        </w:rPr>
        <w:t xml:space="preserve">ra. </w:t>
      </w:r>
      <w:r>
        <w:t xml:space="preserve">Mạch </w:t>
      </w:r>
      <w:r>
        <w:rPr>
          <w:i/>
        </w:rPr>
        <w:t xml:space="preserve">nước </w:t>
      </w:r>
      <w:r>
        <w:t xml:space="preserve">uọt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rất </w:t>
      </w:r>
      <w:r>
        <w:t xml:space="preserve">nhanh. </w:t>
      </w:r>
      <w:r>
        <w:t xml:space="preserve">Chạy </w:t>
      </w:r>
      <w:r>
        <w:rPr>
          <w:i/>
        </w:rPr>
        <w:t xml:space="preserve">bọt </w:t>
      </w:r>
      <w:r>
        <w:rPr>
          <w:i/>
        </w:rPr>
        <w:t xml:space="preserve">qua </w:t>
      </w:r>
      <w:r>
        <w:rPr>
          <w:i/>
        </w:rPr>
        <w:t xml:space="preserve">đường. </w:t>
      </w:r>
      <w:r>
        <w:t xml:space="preserve">Xe </w:t>
      </w:r>
      <w:r>
        <w:rPr>
          <w:i/>
        </w:rPr>
        <w:t xml:space="preserve">uọt </w:t>
      </w:r>
      <w:r>
        <w:rPr>
          <w:i/>
        </w:rPr>
        <w:t xml:space="preserve">lên </w:t>
      </w:r>
      <w:r>
        <w:t xml:space="preserve">phía </w:t>
      </w:r>
      <w:r>
        <w:rPr>
          <w:i/>
        </w:rPr>
        <w:t xml:space="preserve">trước. </w:t>
      </w:r>
      <w:r>
        <w:rPr>
          <w:b/>
        </w:rPr>
        <w:t xml:space="preserve">3 </w:t>
      </w:r>
      <w:r>
        <w:t xml:space="preserve">(hoặc </w:t>
      </w:r>
      <w:r>
        <w:t xml:space="preserve">t). </w:t>
      </w:r>
      <w:r>
        <w:t xml:space="preserve">Tăng </w:t>
      </w:r>
      <w:r>
        <w:t xml:space="preserve">lên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rất </w:t>
      </w:r>
      <w:r>
        <w:t xml:space="preserve">nhanh. </w:t>
      </w:r>
      <w:r>
        <w:t xml:space="preserve">Mạch </w:t>
      </w:r>
      <w:r>
        <w:rPr>
          <w:i/>
        </w:rPr>
        <w:t xml:space="preserve">đập </w:t>
      </w:r>
      <w:r>
        <w:rPr>
          <w:i/>
        </w:rPr>
        <w:t xml:space="preserve">từ </w:t>
      </w:r>
      <w:r>
        <w:t xml:space="preserve">70 </w:t>
      </w:r>
      <w:r>
        <w:t xml:space="preserve">uọt </w:t>
      </w:r>
      <w:r>
        <w:rPr>
          <w:i/>
        </w:rPr>
        <w:t xml:space="preserve">lên </w:t>
      </w:r>
      <w:r>
        <w:rPr>
          <w:i/>
        </w:rPr>
        <w:t xml:space="preserve">120. </w:t>
      </w:r>
      <w:r>
        <w:t xml:space="preserve">Giá </w:t>
      </w:r>
      <w:r>
        <w:rPr>
          <w:i/>
        </w:rPr>
        <w:t xml:space="preserve">cả </w:t>
      </w:r>
      <w:r>
        <w:rPr>
          <w:i/>
        </w:rPr>
        <w:t xml:space="preserve">tăng </w:t>
      </w:r>
      <w:r>
        <w:rPr>
          <w:i/>
        </w:rPr>
        <w:t xml:space="preserve">uọt. </w:t>
      </w:r>
      <w:r>
        <w:t xml:space="preserve">Cao </w:t>
      </w:r>
      <w:r>
        <w:rPr>
          <w:i/>
        </w:rPr>
        <w:t xml:space="preserve">uọt. </w:t>
      </w:r>
      <w:r>
        <w:rPr>
          <w:b/>
        </w:rPr>
        <w:t xml:space="preserve">4 </w:t>
      </w:r>
      <w:r>
        <w:t xml:space="preserve">(phương ngữ). </w:t>
      </w:r>
      <w:r>
        <w:t xml:space="preserve">Buột </w:t>
      </w:r>
      <w:r>
        <w:t xml:space="preserve">(miệng). </w:t>
      </w:r>
      <w:r>
        <w:t xml:space="preserve">Vọt </w:t>
      </w:r>
      <w:r>
        <w:t xml:space="preserve">miệng </w:t>
      </w:r>
      <w:r>
        <w:rPr>
          <w:i/>
        </w:rPr>
        <w:t xml:space="preserve">nói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võ,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vào. </w:t>
      </w:r>
      <w:r>
        <w:br/>
      </w:r>
      <w:r>
        <w:rPr>
          <w:b/>
        </w:rPr>
        <w:t xml:space="preserve">vô,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phụ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"không, </w:t>
      </w:r>
      <w:r>
        <w:t xml:space="preserve">không </w:t>
      </w:r>
      <w:r>
        <w:t xml:space="preserve">có". </w:t>
      </w:r>
      <w:r>
        <w:t xml:space="preserve">Vô </w:t>
      </w:r>
      <w:r>
        <w:t xml:space="preserve">cùng". </w:t>
      </w:r>
      <w:r>
        <w:rPr>
          <w:i/>
        </w:rPr>
        <w:t xml:space="preserve">Vô </w:t>
      </w:r>
      <w:r>
        <w:rPr>
          <w:i/>
        </w:rPr>
        <w:t xml:space="preserve">dụng*. </w:t>
      </w:r>
      <w:r>
        <w:t xml:space="preserve">Vô </w:t>
      </w:r>
      <w:r>
        <w:rPr>
          <w:i/>
        </w:rPr>
        <w:t xml:space="preserve">địch*. </w:t>
      </w:r>
      <w:r>
        <w:t xml:space="preserve">Vô </w:t>
      </w:r>
      <w:r>
        <w:rPr>
          <w:i/>
        </w:rPr>
        <w:t xml:space="preserve">luận*. </w:t>
      </w:r>
      <w:r>
        <w:t xml:space="preserve">(Con </w:t>
      </w:r>
      <w:r>
        <w:rPr>
          <w:i/>
        </w:rPr>
        <w:t xml:space="preserve">nhà) </w:t>
      </w:r>
      <w:r>
        <w:rPr>
          <w:i/>
        </w:rPr>
        <w:t xml:space="preserve">uô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vô </w:t>
      </w:r>
      <w:r>
        <w:rPr>
          <w:b/>
        </w:rPr>
        <w:t xml:space="preserve">bào </w:t>
      </w:r>
      <w:r>
        <w:rPr>
          <w:i/>
        </w:rPr>
        <w:t xml:space="preserve">tính từ </w:t>
      </w:r>
      <w:r>
        <w:t xml:space="preserve">(Chất </w:t>
      </w:r>
      <w:r>
        <w:t xml:space="preserve">sống) </w:t>
      </w:r>
      <w:r>
        <w:t xml:space="preserve">chưa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tế </w:t>
      </w:r>
      <w:r>
        <w:t xml:space="preserve">bảo.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biên </w:t>
      </w:r>
      <w:r>
        <w:rPr>
          <w:i/>
        </w:rPr>
        <w:t xml:space="preserve">tính từ </w:t>
      </w:r>
      <w:r>
        <w:t xml:space="preserve">(văn chương).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rPr>
          <w:i/>
        </w:rPr>
        <w:t xml:space="preserve">Niềm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uô </w:t>
      </w:r>
      <w:r>
        <w:t xml:space="preserve">biên. </w:t>
      </w:r>
      <w:r>
        <w:rPr>
          <w:i/>
        </w:rPr>
        <w:t xml:space="preserve">Tình </w:t>
      </w:r>
      <w:r>
        <w:rPr>
          <w:i/>
        </w:rPr>
        <w:t xml:space="preserve">thương </w:t>
      </w:r>
      <w:r>
        <w:rPr>
          <w:i/>
        </w:rPr>
        <w:t xml:space="preserve">uô </w:t>
      </w:r>
      <w:r>
        <w:rPr>
          <w:i/>
        </w:rPr>
        <w:t xml:space="preserve">biên.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bổ </w:t>
      </w:r>
      <w:r>
        <w:rPr>
          <w:i/>
        </w:rPr>
        <w:t xml:space="preserve">tính từ </w:t>
      </w:r>
      <w:r>
        <w:t xml:space="preserve">Không </w:t>
      </w:r>
      <w:r>
        <w:t xml:space="preserve">mang </w:t>
      </w:r>
      <w:r>
        <w:t xml:space="preserve">lại </w:t>
      </w:r>
      <w:r>
        <w:t xml:space="preserve">ích </w:t>
      </w:r>
      <w:r>
        <w:t xml:space="preserve">lợi </w:t>
      </w:r>
      <w:r>
        <w:t xml:space="preserve">gì.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uiệc </w:t>
      </w:r>
      <w:r>
        <w:t xml:space="preserve">vô </w:t>
      </w:r>
      <w:r>
        <w:rPr>
          <w:i/>
        </w:rPr>
        <w:t xml:space="preserve">bố. </w:t>
      </w:r>
      <w:r>
        <w:br/>
      </w:r>
      <w:r>
        <w:rPr>
          <w:b/>
        </w:rPr>
        <w:t xml:space="preserve">vô </w:t>
      </w:r>
      <w:r>
        <w:rPr>
          <w:b/>
        </w:rPr>
        <w:t xml:space="preserve">bờ </w:t>
      </w:r>
      <w:r>
        <w:rPr>
          <w:i/>
        </w:rPr>
        <w:t xml:space="preserve">tính từ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thần). </w:t>
      </w:r>
      <w:r>
        <w:rPr>
          <w:i/>
        </w:rPr>
        <w:t xml:space="preserve">Niềm </w:t>
      </w:r>
      <w:r>
        <w:rPr>
          <w:i/>
        </w:rPr>
        <w:t xml:space="preserve">sung </w:t>
      </w:r>
      <w:r>
        <w:rPr>
          <w:i/>
        </w:rPr>
        <w:t xml:space="preserve">sướng </w:t>
      </w:r>
      <w:r>
        <w:t xml:space="preserve">vô </w:t>
      </w:r>
      <w:r>
        <w:t xml:space="preserve">can </w:t>
      </w:r>
      <w: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dính </w:t>
      </w:r>
      <w:r>
        <w:t xml:space="preserve">líu </w:t>
      </w:r>
      <w:r>
        <w:t xml:space="preserve">đến </w:t>
      </w:r>
      <w:r>
        <w:t xml:space="preserve">vụ </w:t>
      </w:r>
      <w:r>
        <w:t xml:space="preserve">án </w:t>
      </w:r>
      <w:r>
        <w:t xml:space="preserve">đang </w:t>
      </w:r>
      <w:r>
        <w:t xml:space="preserve">xét. </w:t>
      </w:r>
      <w:r>
        <w:t xml:space="preserve">Những </w:t>
      </w:r>
      <w:r>
        <w:t xml:space="preserve">người </w:t>
      </w:r>
      <w:r>
        <w:t xml:space="preserve">uÔ </w:t>
      </w:r>
      <w:r>
        <w:rPr>
          <w:i/>
        </w:rPr>
        <w:t xml:space="preserve">can </w:t>
      </w:r>
      <w:r>
        <w:rPr>
          <w:i/>
        </w:rPr>
        <w:t xml:space="preserve">đều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thả.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gì. </w:t>
      </w:r>
      <w:r>
        <w:t xml:space="preserve">Mới </w:t>
      </w:r>
      <w:r>
        <w:rPr>
          <w:i/>
        </w:rPr>
        <w:t xml:space="preserve">nhìn </w:t>
      </w:r>
      <w:r>
        <w:rPr>
          <w:i/>
        </w:rPr>
        <w:t xml:space="preserve">tưởng </w:t>
      </w:r>
      <w:r>
        <w:rPr>
          <w:i/>
        </w:rPr>
        <w:t xml:space="preserve">uô </w:t>
      </w:r>
      <w:r>
        <w:rPr>
          <w:i/>
        </w:rPr>
        <w:t xml:space="preserve">can, </w:t>
      </w:r>
      <w:r>
        <w:rPr>
          <w:i/>
        </w:rPr>
        <w:t xml:space="preserve">thực </w:t>
      </w:r>
      <w:r>
        <w:rPr>
          <w:i/>
        </w:rPr>
        <w:t xml:space="preserve">ra </w:t>
      </w:r>
      <w:r>
        <w:rPr>
          <w:i/>
        </w:rPr>
        <w:t xml:space="preserve">có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chặt </w:t>
      </w:r>
      <w:r>
        <w:rPr>
          <w:i/>
        </w:rPr>
        <w:t xml:space="preserve">chẽ.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hỗn </w:t>
      </w:r>
      <w:r>
        <w:t xml:space="preserve">loạn. </w:t>
      </w:r>
      <w:r>
        <w:rPr>
          <w:i/>
        </w:rPr>
        <w:t xml:space="preserve">Tình </w:t>
      </w:r>
      <w:r>
        <w:rPr>
          <w:i/>
        </w:rPr>
        <w:t xml:space="preserve">trạng </w:t>
      </w:r>
      <w:r>
        <w:t xml:space="preserve">uô </w:t>
      </w:r>
      <w:r>
        <w:rPr>
          <w:i/>
        </w:rPr>
        <w:t xml:space="preserve">chính </w:t>
      </w:r>
      <w:r>
        <w:rPr>
          <w:i/>
        </w:rPr>
        <w:t xml:space="preserve">phủ. </w:t>
      </w:r>
      <w:r>
        <w:rPr>
          <w:b/>
        </w:rPr>
        <w:t xml:space="preserve">2 </w:t>
      </w:r>
      <w:r>
        <w:t xml:space="preserve">(khẩu ngữ). </w:t>
      </w:r>
      <w:r>
        <w:t xml:space="preserve">Vô </w:t>
      </w:r>
      <w:r>
        <w:t xml:space="preserve">tổ </w:t>
      </w:r>
      <w:r>
        <w:t xml:space="preserve">chức, </w:t>
      </w:r>
      <w:r>
        <w:t xml:space="preserve">vô </w:t>
      </w:r>
      <w:r>
        <w:t xml:space="preserve">kỉ </w:t>
      </w:r>
      <w:r>
        <w:t xml:space="preserve">luật. </w:t>
      </w:r>
      <w:r>
        <w:t xml:space="preserve">7z </w:t>
      </w:r>
      <w:r>
        <w:rPr>
          <w:i/>
        </w:rPr>
        <w:t xml:space="preserve">tưởng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rPr>
          <w:i/>
        </w:rPr>
        <w:t xml:space="preserve">uô </w:t>
      </w:r>
      <w:r>
        <w:rPr>
          <w:i/>
        </w:rPr>
        <w:t xml:space="preserve">chính </w:t>
      </w:r>
      <w:r>
        <w:rPr>
          <w:i/>
        </w:rPr>
        <w:t xml:space="preserve">phú. </w:t>
      </w:r>
      <w:r>
        <w:rPr>
          <w:b/>
        </w:rPr>
        <w:t xml:space="preserve">3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vô </w:t>
      </w:r>
      <w:r>
        <w:t xml:space="preserve">chính </w:t>
      </w:r>
      <w:r>
        <w:t xml:space="preserve">phủ. </w:t>
      </w:r>
      <w:r>
        <w:t xml:space="preserve">Một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uô </w:t>
      </w:r>
      <w:r>
        <w:rPr>
          <w:i/>
        </w:rPr>
        <w:t xml:space="preserve">chính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chủ </w:t>
      </w:r>
      <w:r>
        <w:rPr>
          <w:i/>
        </w:rPr>
        <w:t xml:space="preserve">tính từ </w:t>
      </w:r>
      <w:r>
        <w:t xml:space="preserve">Không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ai </w:t>
      </w:r>
      <w:r>
        <w:t xml:space="preserve">cả, </w:t>
      </w:r>
      <w:r>
        <w:t xml:space="preserve">không </w:t>
      </w:r>
      <w:r>
        <w:t xml:space="preserve">được </w:t>
      </w:r>
      <w:r>
        <w:t xml:space="preserve">ai </w:t>
      </w:r>
      <w:r>
        <w:t xml:space="preserve">trông </w:t>
      </w:r>
      <w:r>
        <w:t xml:space="preserve">coi, </w:t>
      </w:r>
      <w:r>
        <w:t xml:space="preserve">chăm </w:t>
      </w:r>
      <w:r>
        <w:t xml:space="preserve">sóc.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uô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chừng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có </w:t>
      </w:r>
      <w:r>
        <w:t xml:space="preserve">mức </w:t>
      </w:r>
      <w:r>
        <w:t xml:space="preserve">độ, </w:t>
      </w:r>
      <w:r>
        <w:t xml:space="preserve">giới </w:t>
      </w:r>
      <w:r>
        <w:t xml:space="preserve">hạn. </w:t>
      </w:r>
      <w:r>
        <w:t xml:space="preserve">Khó </w:t>
      </w:r>
      <w:r>
        <w:rPr>
          <w:i/>
        </w:rPr>
        <w:t xml:space="preserve">khăn </w:t>
      </w:r>
      <w:r>
        <w:t xml:space="preserve">uô </w:t>
      </w:r>
      <w:r>
        <w:rPr>
          <w:i/>
        </w:rPr>
        <w:t xml:space="preserve">chừng. </w:t>
      </w:r>
      <w:r>
        <w:rPr>
          <w:i/>
        </w:rPr>
        <w:t xml:space="preserve">Thương </w:t>
      </w:r>
      <w:r>
        <w:t xml:space="preserve">nhớ </w:t>
      </w:r>
      <w:r>
        <w:rPr>
          <w:i/>
        </w:rPr>
        <w:t xml:space="preserve">uô </w:t>
      </w:r>
      <w:r>
        <w:rPr>
          <w:i/>
        </w:rPr>
        <w:t xml:space="preserve">chưng. </w:t>
      </w:r>
      <w:r>
        <w:br/>
      </w:r>
      <w:r>
        <w:rPr>
          <w:b/>
        </w:rPr>
        <w:t xml:space="preserve">võ </w:t>
      </w:r>
      <w:r>
        <w:rPr>
          <w:b/>
        </w:rPr>
        <w:t xml:space="preserve">cô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vô </w:t>
      </w:r>
      <w:r>
        <w:rPr>
          <w:i/>
        </w:rPr>
        <w:t xml:space="preserve">cớ.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công </w:t>
      </w:r>
      <w:r>
        <w:rPr>
          <w:b/>
        </w:rPr>
        <w:t xml:space="preserve">rồi </w:t>
      </w:r>
      <w:r>
        <w:rPr>
          <w:b/>
        </w:rPr>
        <w:t xml:space="preserve">nghề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thường </w:t>
      </w:r>
      <w:r>
        <w:t xml:space="preserve">xuyên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làm </w:t>
      </w:r>
      <w:r>
        <w:t xml:space="preserve">hoặc </w:t>
      </w:r>
      <w:r>
        <w:t xml:space="preserve">không </w:t>
      </w:r>
      <w:r>
        <w:t xml:space="preserve">phải </w:t>
      </w:r>
      <w:r>
        <w:t xml:space="preserve">bận </w:t>
      </w:r>
      <w:r>
        <w:t xml:space="preserve">bịu, </w:t>
      </w:r>
      <w:r>
        <w:t xml:space="preserve">lo </w:t>
      </w:r>
      <w:r>
        <w:t xml:space="preserve">lắng </w:t>
      </w:r>
      <w:r>
        <w:t xml:space="preserve">gì </w:t>
      </w:r>
      <w:r>
        <w:t xml:space="preserve">(nên </w:t>
      </w:r>
      <w:r>
        <w:t xml:space="preserve">thường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đến </w:t>
      </w:r>
      <w:r>
        <w:t xml:space="preserve">mình </w:t>
      </w:r>
      <w:r>
        <w:t xml:space="preserve">hoặc </w:t>
      </w:r>
      <w:r>
        <w:t xml:space="preserve">không </w:t>
      </w:r>
      <w:r>
        <w:rPr>
          <w:i/>
        </w:rPr>
        <w:t xml:space="preserve">hay;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Những </w:t>
      </w:r>
      <w:r>
        <w:t xml:space="preserve">kẻ </w:t>
      </w:r>
      <w:r>
        <w:t xml:space="preserve">vô </w:t>
      </w:r>
      <w:r>
        <w:t xml:space="preserve">công </w:t>
      </w:r>
      <w:r>
        <w:t xml:space="preserve">rồi </w:t>
      </w:r>
      <w:r>
        <w:t xml:space="preserve">nghề, </w:t>
      </w:r>
      <w:r>
        <w:rPr>
          <w:i/>
        </w:rPr>
        <w:t xml:space="preserve">chỉ </w:t>
      </w:r>
      <w:r>
        <w:rPr>
          <w:i/>
        </w:rPr>
        <w:t xml:space="preserve">thích </w:t>
      </w:r>
      <w:r>
        <w:t xml:space="preserve">ngôi </w:t>
      </w:r>
      <w:r>
        <w:rPr>
          <w:i/>
        </w:rPr>
        <w:t xml:space="preserve">lê </w:t>
      </w:r>
      <w:r>
        <w:t xml:space="preserve">mách </w:t>
      </w:r>
      <w:r>
        <w:rPr>
          <w:i/>
        </w:rPr>
        <w:t xml:space="preserve">lẻo.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Không </w:t>
      </w:r>
      <w:r>
        <w:t xml:space="preserve">thuộc </w:t>
      </w:r>
      <w:r>
        <w:t xml:space="preserve">giới </w:t>
      </w:r>
      <w:r>
        <w:t xml:space="preserve">sinh </w:t>
      </w:r>
      <w:r>
        <w:t xml:space="preserve">vật,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vật </w:t>
      </w:r>
      <w:r>
        <w:t xml:space="preserve">có </w:t>
      </w:r>
      <w:r>
        <w:t xml:space="preserve">sự </w:t>
      </w:r>
      <w:r>
        <w:t xml:space="preserve">sống; </w:t>
      </w:r>
      <w:r>
        <w:t xml:space="preserve">vô </w:t>
      </w:r>
      <w:r>
        <w:t xml:space="preserve">sinh. </w:t>
      </w:r>
      <w:r>
        <w:rPr>
          <w:i/>
        </w:rPr>
        <w:t xml:space="preserve">Giới </w:t>
      </w:r>
      <w:r>
        <w:t xml:space="preserve">uô </w:t>
      </w:r>
      <w:r>
        <w:rPr>
          <w:i/>
        </w:rPr>
        <w:t xml:space="preserve">cơ. </w:t>
      </w:r>
      <w:r>
        <w:t xml:space="preserve">2x. </w:t>
      </w:r>
      <w:r>
        <w:t xml:space="preserve">chất </w:t>
      </w:r>
      <w:r>
        <w:rPr>
          <w:i/>
        </w:rPr>
        <w:t xml:space="preserve">uô </w:t>
      </w:r>
      <w:r>
        <w:rPr>
          <w:i/>
        </w:rPr>
        <w:t xml:space="preserve">cơ. </w:t>
      </w:r>
      <w:r>
        <w:br/>
      </w:r>
      <w:r>
        <w:rPr>
          <w:b/>
        </w:rPr>
        <w:t xml:space="preserve">vô </w:t>
      </w:r>
      <w:r>
        <w:rPr>
          <w:b/>
        </w:rPr>
        <w:t xml:space="preserve">cớ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cớ,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do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việc, </w:t>
      </w:r>
      <w:r>
        <w:t xml:space="preserve">hành </w:t>
      </w:r>
      <w:r>
        <w:t xml:space="preserve">động </w:t>
      </w:r>
      <w:r>
        <w:t xml:space="preserve">đã </w:t>
      </w:r>
      <w:r>
        <w:t xml:space="preserve">xảy </w:t>
      </w:r>
      <w:r>
        <w:t xml:space="preserve">ra). </w:t>
      </w:r>
      <w:r>
        <w:t xml:space="preserve">Vô </w:t>
      </w:r>
      <w:r>
        <w:t xml:space="preserve">có </w:t>
      </w:r>
      <w:r>
        <w:rPr>
          <w:i/>
        </w:rPr>
        <w:t xml:space="preserve">bị </w:t>
      </w:r>
      <w:r>
        <w:t xml:space="preserve">bắt </w:t>
      </w:r>
      <w:r>
        <w:t xml:space="preserve">giam. </w:t>
      </w:r>
      <w:r>
        <w:t xml:space="preserve">Đánh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t xml:space="preserve">cách </w:t>
      </w:r>
      <w:r>
        <w:t xml:space="preserve">uô </w:t>
      </w:r>
      <w:r>
        <w:t xml:space="preserve">có </w:t>
      </w:r>
      <w:r>
        <w:t xml:space="preserve">Nối </w:t>
      </w:r>
      <w:r>
        <w:t xml:space="preserve">giận </w:t>
      </w:r>
      <w:r>
        <w:rPr>
          <w:i/>
        </w:rPr>
        <w:t xml:space="preserve">uô </w:t>
      </w:r>
      <w:r>
        <w:t xml:space="preserve">cớ.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