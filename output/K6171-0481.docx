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nội </w:t>
      </w:r>
      <w:r>
        <w:rPr>
          <w:b/>
        </w:rPr>
        <w:t xml:space="preserve">chính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Việc </w:t>
      </w:r>
      <w:r>
        <w:t xml:space="preserve">chính </w:t>
      </w:r>
      <w:r>
        <w:t xml:space="preserve">trị </w:t>
      </w:r>
      <w:r>
        <w:t xml:space="preserve">trong </w:t>
      </w:r>
      <w:r>
        <w:t xml:space="preserve">một </w:t>
      </w:r>
      <w:r>
        <w:t xml:space="preserve">nước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b/>
        </w:rPr>
        <w:t xml:space="preserve">2 </w:t>
      </w:r>
      <w:r>
        <w:t xml:space="preserve">Lĩnh </w:t>
      </w:r>
      <w:r>
        <w:t xml:space="preserve">vực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nhà </w:t>
      </w:r>
      <w:r>
        <w:t xml:space="preserve">nước, </w:t>
      </w:r>
      <w:r>
        <w:t xml:space="preserve">bao </w:t>
      </w:r>
      <w:r>
        <w:t xml:space="preserve">gỒm </w:t>
      </w:r>
      <w:r>
        <w:t xml:space="preserve">việc </w:t>
      </w:r>
      <w:r>
        <w:t xml:space="preserve">quản </w:t>
      </w:r>
      <w:r>
        <w:t xml:space="preserve">lí </w:t>
      </w:r>
      <w:r>
        <w:t xml:space="preserve">trật </w:t>
      </w:r>
      <w:r>
        <w:t xml:space="preserve">tự </w:t>
      </w:r>
      <w:r>
        <w:t xml:space="preserve">trị </w:t>
      </w:r>
      <w:r>
        <w:t xml:space="preserve">an, </w:t>
      </w:r>
      <w:r>
        <w:t xml:space="preserve">quân </w:t>
      </w:r>
      <w:r>
        <w:t xml:space="preserve">sự, </w:t>
      </w:r>
      <w:r>
        <w:t xml:space="preserve">kinh </w:t>
      </w:r>
      <w:r>
        <w:t xml:space="preserve">tế, </w:t>
      </w:r>
      <w:r>
        <w:t xml:space="preserve">văn </w:t>
      </w:r>
      <w:r>
        <w:t xml:space="preserve">hoá.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công,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nội </w:t>
      </w:r>
      <w:r>
        <w:t xml:space="preserve">ứng, </w:t>
      </w:r>
      <w:r>
        <w:t xml:space="preserve">đánh </w:t>
      </w:r>
      <w:r>
        <w:t xml:space="preserve">phá </w:t>
      </w:r>
      <w:r>
        <w:t xml:space="preserve">hàng </w:t>
      </w:r>
      <w:r>
        <w:t xml:space="preserve">ngũ </w:t>
      </w:r>
      <w:r>
        <w:t xml:space="preserve">đối </w:t>
      </w:r>
      <w:r>
        <w:t xml:space="preserve">phương </w:t>
      </w:r>
      <w:r>
        <w:t xml:space="preserve">từ </w:t>
      </w:r>
      <w:r>
        <w:t xml:space="preserve">bên </w:t>
      </w:r>
      <w:r>
        <w:t xml:space="preserve">trong </w:t>
      </w:r>
      <w:r>
        <w:t xml:space="preserve">ra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công, </w:t>
      </w:r>
      <w:r>
        <w:rPr>
          <w:i/>
        </w:rPr>
        <w:t xml:space="preserve">danh từ </w:t>
      </w:r>
      <w:r>
        <w:t xml:space="preserve">Thuật </w:t>
      </w:r>
      <w:r>
        <w:t xml:space="preserve">rèn </w:t>
      </w:r>
      <w:r>
        <w:t xml:space="preserve">luyện </w:t>
      </w:r>
      <w:r>
        <w:t xml:space="preserve">các </w:t>
      </w:r>
      <w:r>
        <w:t xml:space="preserve">cơ </w:t>
      </w:r>
      <w:r>
        <w:t xml:space="preserve">quan </w:t>
      </w:r>
      <w:r>
        <w:t xml:space="preserve">bên </w:t>
      </w:r>
      <w:r>
        <w:t xml:space="preserve">trong </w:t>
      </w:r>
      <w:r>
        <w:t xml:space="preserve">thân </w:t>
      </w:r>
      <w:r>
        <w:t xml:space="preserve">thể;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ngoại </w:t>
      </w:r>
      <w:r>
        <w:t xml:space="preserve">công. </w:t>
      </w:r>
      <w:r>
        <w:t xml:space="preserve">nội </w:t>
      </w:r>
      <w:r>
        <w:t xml:space="preserve">công </w:t>
      </w:r>
      <w:r>
        <w:t xml:space="preserve">ngoại </w:t>
      </w:r>
      <w:r>
        <w:t xml:space="preserve">kích </w:t>
      </w:r>
      <w:r>
        <w:t xml:space="preserve">Trong </w:t>
      </w:r>
      <w:r>
        <w:t xml:space="preserve">đánh </w:t>
      </w:r>
      <w:r>
        <w:rPr>
          <w:i/>
        </w:rPr>
        <w:t xml:space="preserve">ra, </w:t>
      </w:r>
      <w:r>
        <w:t xml:space="preserve">ngoài </w:t>
      </w:r>
      <w:r>
        <w:t xml:space="preserve">đánh </w:t>
      </w:r>
      <w:r>
        <w:t xml:space="preserve">vào.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dung </w:t>
      </w:r>
      <w:r>
        <w:rPr>
          <w:i/>
        </w:rPr>
        <w:t xml:space="preserve">danh từ </w:t>
      </w:r>
      <w:r>
        <w:t xml:space="preserve">Mặt </w:t>
      </w:r>
      <w:r>
        <w:t xml:space="preserve">bên </w:t>
      </w:r>
      <w:r>
        <w:t xml:space="preserve">trong </w:t>
      </w:r>
      <w:r>
        <w:t xml:space="preserve">của </w:t>
      </w:r>
      <w:r>
        <w:t xml:space="preserve">sự </w:t>
      </w:r>
      <w:r>
        <w:t xml:space="preserve">vật, </w:t>
      </w:r>
      <w:r>
        <w:t xml:space="preserve">cái </w:t>
      </w:r>
      <w:r>
        <w:t xml:space="preserve">được </w:t>
      </w:r>
      <w:r>
        <w:t xml:space="preserve">hình </w:t>
      </w:r>
      <w:r>
        <w:t xml:space="preserve">thức </w:t>
      </w:r>
      <w:r>
        <w:t xml:space="preserve">chứa </w:t>
      </w:r>
      <w:r>
        <w:t xml:space="preserve">đụng </w:t>
      </w:r>
      <w:r>
        <w:t xml:space="preserve">hoặc </w:t>
      </w:r>
      <w:r>
        <w:t xml:space="preserve">biểu </w:t>
      </w:r>
      <w:r>
        <w:t xml:space="preserve">hiện. </w:t>
      </w:r>
      <w:r>
        <w:t xml:space="preserve">Nội </w:t>
      </w:r>
      <w:r>
        <w:rPr>
          <w:i/>
        </w:rPr>
        <w:t xml:space="preserve">dung </w:t>
      </w:r>
      <w:r>
        <w:rPr>
          <w:i/>
        </w:rPr>
        <w:t xml:space="preserve">của </w:t>
      </w:r>
      <w:r>
        <w:rPr>
          <w:i/>
        </w:rPr>
        <w:t xml:space="preserve">tác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địa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Phần </w:t>
      </w:r>
      <w:r>
        <w:t xml:space="preserve">đất </w:t>
      </w:r>
      <w:r>
        <w:t xml:space="preserve">trong </w:t>
      </w:r>
      <w:r>
        <w:t xml:space="preserve">lục </w:t>
      </w:r>
      <w:r>
        <w:t xml:space="preserve">địa </w:t>
      </w:r>
      <w:r>
        <w:t xml:space="preserve">ở </w:t>
      </w:r>
      <w:r>
        <w:t xml:space="preserve">xa </w:t>
      </w:r>
      <w:r>
        <w:t xml:space="preserve">biển. </w:t>
      </w:r>
      <w:r>
        <w:rPr>
          <w:i/>
        </w:rPr>
        <w:t xml:space="preserve">Tiến </w:t>
      </w:r>
      <w:r>
        <w:rPr>
          <w:i/>
        </w:rPr>
        <w:t xml:space="preserve">sâu </w:t>
      </w:r>
      <w:r>
        <w:rPr>
          <w:i/>
        </w:rPr>
        <w:t xml:space="preserve">uào </w:t>
      </w:r>
      <w:r>
        <w:t xml:space="preserve">nội </w:t>
      </w:r>
      <w:r>
        <w:rPr>
          <w:i/>
        </w:rPr>
        <w:t xml:space="preserve">địa. </w:t>
      </w:r>
      <w:r>
        <w:t xml:space="preserve">II </w:t>
      </w:r>
      <w:r>
        <w:t xml:space="preserve">tt. </w:t>
      </w:r>
      <w:r>
        <w:t xml:space="preserve">Ờ </w:t>
      </w:r>
      <w:r>
        <w:t xml:space="preserve">trong </w:t>
      </w:r>
      <w:r>
        <w:t xml:space="preserve">nước, </w:t>
      </w:r>
      <w:r>
        <w:t xml:space="preserve">do </w:t>
      </w:r>
      <w:r>
        <w:t xml:space="preserve">trong </w:t>
      </w:r>
      <w:r>
        <w:t xml:space="preserve">nước </w:t>
      </w:r>
      <w:r>
        <w:t xml:space="preserve">làm </w:t>
      </w:r>
      <w:r>
        <w:t xml:space="preserve">ra. </w:t>
      </w:r>
      <w:r>
        <w:t xml:space="preserve">Hàng </w:t>
      </w:r>
      <w:r>
        <w:t xml:space="preserve">nội </w:t>
      </w:r>
      <w:r>
        <w:rPr>
          <w:i/>
        </w:rPr>
        <w:t xml:space="preserve">địa. </w:t>
      </w:r>
      <w:r>
        <w:t xml:space="preserve">nội </w:t>
      </w:r>
      <w:r>
        <w:t xml:space="preserve">đô </w:t>
      </w:r>
      <w:r>
        <w:t xml:space="preserve">danh từ </w:t>
      </w:r>
      <w:r>
        <w:t xml:space="preserve">Nội </w:t>
      </w:r>
      <w:r>
        <w:t xml:space="preserve">thành </w:t>
      </w:r>
      <w:r>
        <w:t xml:space="preserve">(của </w:t>
      </w:r>
      <w:r>
        <w:t xml:space="preserve">thủ </w:t>
      </w:r>
      <w:r>
        <w:t xml:space="preserve">đô </w:t>
      </w:r>
      <w:r>
        <w:t xml:space="preserve">hoặc </w:t>
      </w:r>
      <w:r>
        <w:t xml:space="preserve">thành </w:t>
      </w:r>
      <w:r>
        <w:t xml:space="preserve">phố </w:t>
      </w:r>
      <w:r>
        <w:t xml:space="preserve">lớn). </w:t>
      </w:r>
      <w:r>
        <w:rPr>
          <w:i/>
        </w:rPr>
        <w:t xml:space="preserve">Hệ </w:t>
      </w:r>
      <w:r>
        <w:rPr>
          <w:i/>
        </w:rPr>
        <w:t xml:space="preserve">giao </w:t>
      </w:r>
      <w:r>
        <w:t xml:space="preserve">thông </w:t>
      </w:r>
      <w:r>
        <w:t xml:space="preserve">nội </w:t>
      </w:r>
      <w:r>
        <w:rPr>
          <w:i/>
        </w:rPr>
        <w:t xml:space="preserve">đô. </w:t>
      </w:r>
      <w:r>
        <w:t xml:space="preserve">Nội </w:t>
      </w:r>
      <w:r>
        <w:rPr>
          <w:i/>
        </w:rPr>
        <w:t xml:space="preserve">đô </w:t>
      </w:r>
      <w:r>
        <w:t xml:space="preserve">thành </w:t>
      </w:r>
      <w:r>
        <w:rPr>
          <w:i/>
        </w:rPr>
        <w:t xml:space="preserve">phố </w:t>
      </w:r>
      <w:r>
        <w:rPr>
          <w:i/>
        </w:rPr>
        <w:t xml:space="preserve">Hồ </w:t>
      </w:r>
      <w:r>
        <w:t xml:space="preserve">Chí </w:t>
      </w:r>
      <w:r>
        <w:t xml:space="preserve">Minh.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đồng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bên </w:t>
      </w:r>
      <w:r>
        <w:t xml:space="preserve">trong </w:t>
      </w:r>
      <w:r>
        <w:t xml:space="preserve">các </w:t>
      </w:r>
      <w:r>
        <w:t xml:space="preserve">cánh </w:t>
      </w:r>
      <w:r>
        <w:t xml:space="preserve">đồng. </w:t>
      </w:r>
      <w:r>
        <w:rPr>
          <w:i/>
        </w:rPr>
        <w:t xml:space="preserve">Hệ </w:t>
      </w:r>
      <w:r>
        <w:t xml:space="preserve">thống </w:t>
      </w:r>
      <w:r>
        <w:rPr>
          <w:i/>
        </w:rPr>
        <w:t xml:space="preserve">kênh </w:t>
      </w:r>
      <w:r>
        <w:t xml:space="preserve">mương </w:t>
      </w:r>
      <w:r>
        <w:rPr>
          <w:i/>
        </w:rPr>
        <w:t xml:space="preserve">nội </w:t>
      </w:r>
      <w:r>
        <w:rPr>
          <w:i/>
        </w:rPr>
        <w:t xml:space="preserve">đồng.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động </w:t>
      </w:r>
      <w:r>
        <w:rPr>
          <w:i/>
        </w:rPr>
        <w:t xml:space="preserve">tính từ </w:t>
      </w:r>
      <w:r>
        <w:t xml:space="preserve">(Động </w:t>
      </w:r>
      <w:r>
        <w:t xml:space="preserve">từ) </w:t>
      </w:r>
      <w:r>
        <w:t xml:space="preserve">không </w:t>
      </w:r>
      <w:r>
        <w:t xml:space="preserve">đòi </w:t>
      </w:r>
      <w:r>
        <w:t xml:space="preserve">hỏi </w:t>
      </w:r>
      <w:r>
        <w:t xml:space="preserve">phải </w:t>
      </w:r>
      <w:r>
        <w:t xml:space="preserve">có </w:t>
      </w:r>
      <w:r>
        <w:t xml:space="preserve">bổ </w:t>
      </w:r>
      <w:r>
        <w:t xml:space="preserve">ngữ </w:t>
      </w:r>
      <w:r>
        <w:t xml:space="preserve">đối </w:t>
      </w:r>
      <w:r>
        <w:t xml:space="preserve">tượng </w:t>
      </w:r>
      <w:r>
        <w:rPr>
          <w:i/>
        </w:rPr>
        <w:t xml:space="preserve">trực </w:t>
      </w:r>
      <w:r>
        <w:t xml:space="preserve">tiếp </w:t>
      </w:r>
      <w:r>
        <w:t xml:space="preserve">để </w:t>
      </w:r>
      <w:r>
        <w:t xml:space="preserve">cho </w:t>
      </w:r>
      <w:r>
        <w:t xml:space="preserve">nghĩa </w:t>
      </w:r>
      <w:r>
        <w:t xml:space="preserve">được </w:t>
      </w:r>
      <w:r>
        <w:t xml:space="preserve">đẩy </w:t>
      </w:r>
      <w:r>
        <w:t xml:space="preserve">đủ;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ngoại </w:t>
      </w:r>
      <w:r>
        <w:t xml:space="preserve">động. </w:t>
      </w:r>
      <w:r>
        <w:rPr>
          <w:i/>
        </w:rPr>
        <w:t xml:space="preserve">“Sống”, </w:t>
      </w:r>
      <w:r>
        <w:rPr>
          <w:i/>
        </w:rPr>
        <w:t xml:space="preserve">"chết" </w:t>
      </w:r>
      <w:r>
        <w:rPr>
          <w:i/>
        </w:rPr>
        <w:t xml:space="preserve">trong </w:t>
      </w:r>
      <w:r>
        <w:t xml:space="preserve">tiếng </w:t>
      </w:r>
      <w:r>
        <w:t xml:space="preserve">Việt </w:t>
      </w:r>
      <w:r>
        <w:rPr>
          <w:i/>
        </w:rPr>
        <w:t xml:space="preserve">là </w:t>
      </w:r>
      <w:r>
        <w:rPr>
          <w:i/>
        </w:rPr>
        <w:t xml:space="preserve">những </w:t>
      </w:r>
      <w:r>
        <w:t xml:space="preserve">động </w:t>
      </w:r>
      <w:r>
        <w:t xml:space="preserve">từ </w:t>
      </w:r>
      <w:r>
        <w:rPr>
          <w:i/>
        </w:rPr>
        <w:t xml:space="preserve">nội </w:t>
      </w:r>
      <w:r>
        <w:t xml:space="preserve">động.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gián </w:t>
      </w:r>
      <w:r>
        <w:rPr>
          <w:i/>
        </w:rPr>
        <w:t xml:space="preserve">danh từ </w:t>
      </w:r>
      <w:r>
        <w:t xml:space="preserve">Gián </w:t>
      </w:r>
      <w:r>
        <w:t xml:space="preserve">điệp </w:t>
      </w:r>
      <w:r>
        <w:t xml:space="preserve">do </w:t>
      </w:r>
      <w:r>
        <w:t xml:space="preserve">đối </w:t>
      </w:r>
      <w:r>
        <w:t xml:space="preserve">phương </w:t>
      </w:r>
      <w:r>
        <w:t xml:space="preserve">cài </w:t>
      </w:r>
      <w:r>
        <w:t xml:space="preserve">vào </w:t>
      </w:r>
      <w:r>
        <w:t xml:space="preserve">nội </w:t>
      </w:r>
      <w:r>
        <w:t xml:space="preserve">bộ </w:t>
      </w:r>
      <w:r>
        <w:t xml:space="preserve">để </w:t>
      </w:r>
      <w:r>
        <w:t xml:space="preserve">hoạt </w:t>
      </w:r>
      <w:r>
        <w:t xml:space="preserve">động </w:t>
      </w:r>
      <w:r>
        <w:t xml:space="preserve">phá </w:t>
      </w:r>
      <w:r>
        <w:t xml:space="preserve">hoại </w:t>
      </w:r>
      <w:r>
        <w:t xml:space="preserve">từ </w:t>
      </w:r>
      <w:r>
        <w:t xml:space="preserve">bên </w:t>
      </w:r>
      <w:r>
        <w:t xml:space="preserve">trong.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hàm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thuộc </w:t>
      </w:r>
      <w:r>
        <w:t xml:space="preserve">tính </w:t>
      </w:r>
      <w:r>
        <w:t xml:space="preserve">chung </w:t>
      </w:r>
      <w:r>
        <w:t xml:space="preserve">của </w:t>
      </w:r>
      <w:r>
        <w:t xml:space="preserve">các </w:t>
      </w:r>
      <w:r>
        <w:t xml:space="preserve">đối </w:t>
      </w:r>
      <w:r>
        <w:t xml:space="preserve">tượng </w:t>
      </w:r>
      <w:r>
        <w:t xml:space="preserve">được </w:t>
      </w:r>
      <w:r>
        <w:t xml:space="preserve">phản </w:t>
      </w:r>
      <w:r>
        <w:t xml:space="preserve">ánh </w:t>
      </w:r>
      <w:r>
        <w:t xml:space="preserve">trong </w:t>
      </w:r>
      <w:r>
        <w:t xml:space="preserve">một </w:t>
      </w:r>
      <w:r>
        <w:t xml:space="preserve">khái </w:t>
      </w:r>
      <w:r>
        <w:t xml:space="preserve">niệm;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ngoại </w:t>
      </w:r>
      <w:r>
        <w:t xml:space="preserve">diên.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hoá </w:t>
      </w:r>
      <w:r>
        <w:rPr>
          <w:i/>
        </w:rPr>
        <w:t xml:space="preserve">danh từ </w:t>
      </w:r>
      <w:r>
        <w:t xml:space="preserve">(cũ). </w:t>
      </w:r>
      <w:r>
        <w:t xml:space="preserve">Hàng </w:t>
      </w:r>
      <w:r>
        <w:t xml:space="preserve">nội.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khoa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khoa </w:t>
      </w:r>
      <w:r>
        <w:rPr>
          <w:i/>
        </w:rPr>
        <w:t xml:space="preserve">nội.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khoá </w:t>
      </w:r>
      <w:r>
        <w:rPr>
          <w:i/>
        </w:rPr>
        <w:t xml:space="preserve">danh từ </w:t>
      </w:r>
      <w:r>
        <w:t xml:space="preserve">Môn </w:t>
      </w:r>
      <w:r>
        <w:t xml:space="preserve">học </w:t>
      </w:r>
      <w:r>
        <w:t xml:space="preserve">hoặc </w:t>
      </w:r>
      <w:r>
        <w:t xml:space="preserve">hoạt </w:t>
      </w:r>
      <w:r>
        <w:t xml:space="preserve">động </w:t>
      </w:r>
      <w:r>
        <w:t xml:space="preserve">giáo </w:t>
      </w:r>
      <w:r>
        <w:t xml:space="preserve">dục </w:t>
      </w:r>
      <w:r>
        <w:t xml:space="preserve">trong </w:t>
      </w:r>
      <w:r>
        <w:t xml:space="preserve">chương </w:t>
      </w:r>
      <w:r>
        <w:t xml:space="preserve">trình </w:t>
      </w:r>
      <w:r>
        <w:t xml:space="preserve">chính </w:t>
      </w:r>
      <w:r>
        <w:t xml:space="preserve">thức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ngoại </w:t>
      </w:r>
      <w:r>
        <w:t xml:space="preserve">khoá.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loạn </w:t>
      </w:r>
      <w:r>
        <w:rPr>
          <w:i/>
        </w:rPr>
        <w:t xml:space="preserve">danh từ </w:t>
      </w:r>
      <w:r>
        <w:t xml:space="preserve">Tình </w:t>
      </w:r>
      <w:r>
        <w:t xml:space="preserve">trạng </w:t>
      </w:r>
      <w:r>
        <w:t xml:space="preserve">trong </w:t>
      </w:r>
      <w:r>
        <w:t xml:space="preserve">nước </w:t>
      </w:r>
      <w:r>
        <w:t xml:space="preserve">có </w:t>
      </w:r>
      <w:r>
        <w:t xml:space="preserve">loạn.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Lực </w:t>
      </w:r>
      <w:r>
        <w:t xml:space="preserve">sinh </w:t>
      </w:r>
      <w:r>
        <w:t xml:space="preserve">ra </w:t>
      </w:r>
      <w:r>
        <w:t xml:space="preserve">trong </w:t>
      </w:r>
      <w:r>
        <w:t xml:space="preserve">nội </w:t>
      </w:r>
      <w:r>
        <w:t xml:space="preserve">bộ </w:t>
      </w:r>
      <w:r>
        <w:t xml:space="preserve">đối </w:t>
      </w:r>
      <w:r>
        <w:t xml:space="preserve">tượng </w:t>
      </w:r>
      <w:r>
        <w:t xml:space="preserve">được </w:t>
      </w:r>
      <w:r>
        <w:t xml:space="preserve">xét.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nhật </w:t>
      </w:r>
      <w:r>
        <w:rPr>
          <w:i/>
        </w:rPr>
        <w:t xml:space="preserve">danh từ </w:t>
      </w:r>
      <w:r>
        <w:t xml:space="preserve">(khẩu ngữ). </w:t>
      </w:r>
      <w:r>
        <w:t xml:space="preserve">Nội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một </w:t>
      </w:r>
      <w:r>
        <w:t xml:space="preserve">ngày. </w:t>
      </w:r>
      <w:r>
        <w:rPr>
          <w:i/>
        </w:rPr>
        <w:t xml:space="preserve">Nội </w:t>
      </w:r>
      <w:r>
        <w:rPr>
          <w:i/>
        </w:rPr>
        <w:t xml:space="preserve">nhật </w:t>
      </w:r>
      <w:r>
        <w:rPr>
          <w:i/>
        </w:rPr>
        <w:t xml:space="preserve">hôm </w:t>
      </w:r>
      <w:r>
        <w:rPr>
          <w:i/>
        </w:rPr>
        <w:t xml:space="preserve">nay.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ô </w:t>
      </w:r>
      <w:r>
        <w:rPr>
          <w:i/>
        </w:rPr>
        <w:t xml:space="preserve">danh từ </w:t>
      </w:r>
      <w:r>
        <w:t xml:space="preserve">(ph.; </w:t>
      </w:r>
      <w:r>
        <w:t xml:space="preserve">ít dùng). </w:t>
      </w:r>
      <w:r>
        <w:t xml:space="preserve">Nội </w:t>
      </w:r>
      <w:r>
        <w:t xml:space="preserve">thành.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phản </w:t>
      </w:r>
      <w:r>
        <w:rPr>
          <w:i/>
        </w:rPr>
        <w:t xml:space="preserve">danh từ </w:t>
      </w:r>
      <w:r>
        <w:t xml:space="preserve">Kẻ </w:t>
      </w:r>
      <w:r>
        <w:t xml:space="preserve">làm </w:t>
      </w:r>
      <w:r>
        <w:t xml:space="preserve">phản </w:t>
      </w:r>
      <w:r>
        <w:t xml:space="preserve">nằm </w:t>
      </w:r>
      <w:r>
        <w:t xml:space="preserve">trong </w:t>
      </w:r>
      <w:r>
        <w:t xml:space="preserve">hàng </w:t>
      </w:r>
      <w:r>
        <w:t xml:space="preserve">ngũ </w:t>
      </w:r>
      <w:r>
        <w:t xml:space="preserve">của </w:t>
      </w:r>
      <w:r>
        <w:t xml:space="preserve">mình.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qui </w:t>
      </w:r>
      <w:r>
        <w:rPr>
          <w:i/>
        </w:rPr>
        <w:t xml:space="preserve">xem </w:t>
      </w:r>
      <w:r>
        <w:rPr>
          <w:i/>
        </w:rPr>
        <w:t xml:space="preserve">nội </w:t>
      </w:r>
      <w:r>
        <w:t xml:space="preserve">quy.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quy </w:t>
      </w:r>
      <w:r>
        <w:rPr>
          <w:i/>
        </w:rPr>
        <w:t xml:space="preserve">danh từ </w:t>
      </w:r>
      <w:r>
        <w:t xml:space="preserve">Những </w:t>
      </w:r>
      <w:r>
        <w:t xml:space="preserve">điều </w:t>
      </w:r>
      <w:r>
        <w:t xml:space="preserve">quy </w:t>
      </w:r>
      <w:r>
        <w:t xml:space="preserve">định </w:t>
      </w:r>
      <w:r>
        <w:t xml:space="preserve">để </w:t>
      </w:r>
      <w:r>
        <w:t xml:space="preserve">bảo </w:t>
      </w:r>
      <w:r>
        <w:t xml:space="preserve">đảm </w:t>
      </w:r>
      <w:r>
        <w:t xml:space="preserve">trật </w:t>
      </w:r>
      <w:r>
        <w:t xml:space="preserve">tự </w:t>
      </w:r>
      <w:r>
        <w:t xml:space="preserve">và </w:t>
      </w:r>
      <w:r>
        <w:t xml:space="preserve">kỉ </w:t>
      </w:r>
      <w:r>
        <w:t xml:space="preserve">luật </w:t>
      </w:r>
      <w:r>
        <w:t xml:space="preserve">trong </w:t>
      </w:r>
      <w:r>
        <w:t xml:space="preserve">một </w:t>
      </w:r>
      <w:r>
        <w:t xml:space="preserve">tập </w:t>
      </w:r>
      <w:r>
        <w:t xml:space="preserve">thể, </w:t>
      </w:r>
      <w:r>
        <w:t xml:space="preserve">một </w:t>
      </w:r>
      <w:r>
        <w:rPr>
          <w:i/>
        </w:rPr>
        <w:t xml:space="preserve">cơ </w:t>
      </w:r>
      <w:r>
        <w:t xml:space="preserve">quan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Chấp </w:t>
      </w:r>
      <w:r>
        <w:rPr>
          <w:i/>
        </w:rPr>
        <w:t xml:space="preserve">hành </w:t>
      </w:r>
      <w:r>
        <w:rPr>
          <w:i/>
        </w:rPr>
        <w:t xml:space="preserve">nội </w:t>
      </w:r>
      <w:r>
        <w:rPr>
          <w:i/>
        </w:rPr>
        <w:t xml:space="preserve">quy </w:t>
      </w:r>
      <w:r>
        <w:rPr>
          <w:i/>
        </w:rPr>
        <w:t xml:space="preserve">nhà </w:t>
      </w:r>
      <w:r>
        <w:t xml:space="preserve">nghÝ </w:t>
      </w:r>
      <w:r>
        <w:rPr>
          <w:i/>
        </w:rPr>
        <w:t xml:space="preserve">mát.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san </w:t>
      </w:r>
      <w:r>
        <w:rPr>
          <w:i/>
        </w:rPr>
        <w:t xml:space="preserve">danh từ </w:t>
      </w:r>
      <w:r>
        <w:t xml:space="preserve">Tập </w:t>
      </w:r>
      <w:r>
        <w:t xml:space="preserve">san </w:t>
      </w:r>
      <w:r>
        <w:t xml:space="preserve">chỉ </w:t>
      </w:r>
      <w:r>
        <w:t xml:space="preserve">để </w:t>
      </w:r>
      <w:r>
        <w:t xml:space="preserve">lưu </w:t>
      </w:r>
      <w:r>
        <w:t xml:space="preserve">hành </w:t>
      </w:r>
      <w:r>
        <w:t xml:space="preserve">trong </w:t>
      </w:r>
      <w:r>
        <w:t xml:space="preserve">nội </w:t>
      </w:r>
      <w:r>
        <w:t xml:space="preserve">bộ.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sinh </w:t>
      </w:r>
      <w:r>
        <w:rPr>
          <w:i/>
        </w:rPr>
        <w:t xml:space="preserve">tính từ </w:t>
      </w:r>
      <w:r>
        <w:t xml:space="preserve">(hường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Được </w:t>
      </w:r>
      <w:r>
        <w:t xml:space="preserve">sinh </w:t>
      </w:r>
      <w:r>
        <w:t xml:space="preserve">ra </w:t>
      </w:r>
      <w:r>
        <w:t xml:space="preserve">từ </w:t>
      </w:r>
      <w:r>
        <w:t xml:space="preserve">bên </w:t>
      </w:r>
      <w:r>
        <w:t xml:space="preserve">trong </w:t>
      </w:r>
      <w:r>
        <w:t xml:space="preserve">bản </w:t>
      </w:r>
      <w:r>
        <w:t xml:space="preserve">thân </w:t>
      </w:r>
      <w:r>
        <w:t xml:space="preserve">sự </w:t>
      </w:r>
      <w:r>
        <w:t xml:space="preserve">vật.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soi </w:t>
      </w:r>
      <w:r>
        <w:rPr>
          <w:i/>
        </w:rPr>
        <w:t xml:space="preserve">danh từ </w:t>
      </w:r>
      <w:r>
        <w:t xml:space="preserve">Phương </w:t>
      </w:r>
      <w:r>
        <w:t xml:space="preserve">pháp </w:t>
      </w:r>
      <w:r>
        <w:t xml:space="preserve">đưa </w:t>
      </w:r>
      <w:r>
        <w:t xml:space="preserve">một </w:t>
      </w:r>
      <w:r>
        <w:t xml:space="preserve">ống </w:t>
      </w:r>
      <w:r>
        <w:t xml:space="preserve">nhỏ </w:t>
      </w:r>
      <w:r>
        <w:t xml:space="preserve">vào </w:t>
      </w:r>
      <w:r>
        <w:t xml:space="preserve">cơ </w:t>
      </w:r>
      <w:r>
        <w:t xml:space="preserve">thể, </w:t>
      </w:r>
      <w:r>
        <w:t xml:space="preserve">qua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quan </w:t>
      </w:r>
      <w:r>
        <w:t xml:space="preserve">sát </w:t>
      </w:r>
      <w:r>
        <w:t xml:space="preserve">hoặc </w:t>
      </w:r>
      <w:r>
        <w:t xml:space="preserve">chụp </w:t>
      </w:r>
      <w:r>
        <w:t xml:space="preserve">ảnh </w:t>
      </w:r>
      <w:r>
        <w:t xml:space="preserve">cơ </w:t>
      </w:r>
      <w:r>
        <w:t xml:space="preserve">quan </w:t>
      </w:r>
      <w:r>
        <w:t xml:space="preserve">bệnh </w:t>
      </w:r>
      <w:r>
        <w:t xml:space="preserve">lí </w:t>
      </w:r>
      <w:r>
        <w:t xml:space="preserve">bằng </w:t>
      </w:r>
      <w:r>
        <w:t xml:space="preserve">máy </w:t>
      </w:r>
      <w:r>
        <w:t xml:space="preserve">ảnh </w:t>
      </w:r>
      <w:r>
        <w:t xml:space="preserve">đặt </w:t>
      </w:r>
      <w:r>
        <w:t xml:space="preserve">ở </w:t>
      </w:r>
      <w:r>
        <w:t xml:space="preserve">đầu </w:t>
      </w:r>
      <w:r>
        <w:t xml:space="preserve">ống </w:t>
      </w:r>
      <w:r>
        <w:t xml:space="preserve">phía </w:t>
      </w:r>
      <w:r>
        <w:t xml:space="preserve">ngoài, </w:t>
      </w:r>
      <w:r>
        <w:t xml:space="preserve">cũng </w:t>
      </w:r>
      <w:r>
        <w:t xml:space="preserve">có </w:t>
      </w:r>
      <w:r>
        <w:t xml:space="preserve">thể </w:t>
      </w:r>
      <w:r>
        <w:t xml:space="preserve">cắt </w:t>
      </w:r>
      <w:r>
        <w:t xml:space="preserve">một </w:t>
      </w:r>
      <w:r>
        <w:t xml:space="preserve">mảnh </w:t>
      </w:r>
      <w:r>
        <w:t xml:space="preserve">nhỏ </w:t>
      </w:r>
      <w:r>
        <w:t xml:space="preserve">để </w:t>
      </w:r>
      <w:r>
        <w:t xml:space="preserve">chẩn </w:t>
      </w:r>
      <w:r>
        <w:t xml:space="preserve">đoán </w:t>
      </w:r>
      <w:r>
        <w:t xml:space="preserve">tế </w:t>
      </w:r>
      <w:r>
        <w:t xml:space="preserve">bào </w:t>
      </w:r>
      <w:r>
        <w:t xml:space="preserve">hay </w:t>
      </w:r>
      <w:r>
        <w:t xml:space="preserve">thực </w:t>
      </w:r>
      <w:r>
        <w:t xml:space="preserve">hiện </w:t>
      </w:r>
      <w:r>
        <w:t xml:space="preserve">phẫu </w:t>
      </w:r>
      <w:r>
        <w:t xml:space="preserve">thuật </w:t>
      </w:r>
      <w:r>
        <w:t xml:space="preserve">qua </w:t>
      </w:r>
      <w:r>
        <w:t xml:space="preserve">ống </w:t>
      </w:r>
      <w:r>
        <w:t xml:space="preserve">này. </w:t>
      </w:r>
      <w:r>
        <w:t xml:space="preserve">Chấn </w:t>
      </w:r>
      <w:r>
        <w:t xml:space="preserve">đoán </w:t>
      </w:r>
      <w:r>
        <w:t xml:space="preserve">loét </w:t>
      </w:r>
      <w:r>
        <w:rPr>
          <w:i/>
        </w:rPr>
        <w:t xml:space="preserve">dạ </w:t>
      </w:r>
      <w:r>
        <w:rPr>
          <w:i/>
        </w:rPr>
        <w:t xml:space="preserve">dày </w:t>
      </w:r>
      <w:r>
        <w:rPr>
          <w:i/>
        </w:rPr>
        <w:t xml:space="preserve">bằng </w:t>
      </w:r>
      <w:r>
        <w:rPr>
          <w:i/>
        </w:rPr>
        <w:t xml:space="preserve">nội </w:t>
      </w:r>
      <w:r>
        <w:rPr>
          <w:i/>
        </w:rPr>
        <w:t xml:space="preserve">soi. </w:t>
      </w:r>
      <w:r>
        <w:t xml:space="preserve">Phẫu </w:t>
      </w:r>
      <w:r>
        <w:rPr>
          <w:i/>
        </w:rPr>
        <w:t xml:space="preserve">thuật </w:t>
      </w:r>
      <w:r>
        <w:rPr>
          <w:i/>
        </w:rPr>
        <w:t xml:space="preserve">bằng </w:t>
      </w:r>
      <w:r>
        <w:rPr>
          <w:i/>
        </w:rPr>
        <w:t xml:space="preserve">nội </w:t>
      </w:r>
      <w:r>
        <w:t xml:space="preserve">soi.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tại </w:t>
      </w:r>
      <w:r>
        <w:rPr>
          <w:i/>
        </w:rPr>
        <w:t xml:space="preserve">tính từ </w:t>
      </w:r>
      <w:r>
        <w:t xml:space="preserve">Có </w:t>
      </w:r>
      <w:r>
        <w:t xml:space="preserve">ở </w:t>
      </w:r>
      <w:r>
        <w:t xml:space="preserve">ngay </w:t>
      </w:r>
      <w:r>
        <w:t xml:space="preserve">bên </w:t>
      </w:r>
      <w:r>
        <w:t xml:space="preserve">trong </w:t>
      </w:r>
      <w:r>
        <w:t xml:space="preserve">bản </w:t>
      </w:r>
      <w:r>
        <w:t xml:space="preserve">thân </w:t>
      </w:r>
      <w:r>
        <w:t xml:space="preserve">sự </w:t>
      </w:r>
      <w:r>
        <w:t xml:space="preserve">vật </w:t>
      </w:r>
      <w:r>
        <w:rPr>
          <w:i/>
        </w:rPr>
        <w:t xml:space="preserve">Những </w:t>
      </w:r>
      <w:r>
        <w:rPr>
          <w:i/>
        </w:rPr>
        <w:t xml:space="preserve">nguyên </w:t>
      </w:r>
      <w:r>
        <w:rPr>
          <w:i/>
        </w:rPr>
        <w:t xml:space="preserve">nhân </w:t>
      </w:r>
      <w:r>
        <w:rPr>
          <w:i/>
        </w:rPr>
        <w:t xml:space="preserve">nội </w:t>
      </w:r>
      <w:r>
        <w:rPr>
          <w:i/>
        </w:rPr>
        <w:t xml:space="preserve">tại. </w:t>
      </w:r>
      <w:r>
        <w:t xml:space="preserve">Mâu </w:t>
      </w:r>
      <w:r>
        <w:rPr>
          <w:i/>
        </w:rPr>
        <w:t xml:space="preserve">thuận </w:t>
      </w:r>
      <w:r>
        <w:rPr>
          <w:i/>
        </w:rPr>
        <w:t xml:space="preserve">nội </w:t>
      </w:r>
      <w:r>
        <w:rPr>
          <w:i/>
        </w:rPr>
        <w:t xml:space="preserve">tại.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tạng </w:t>
      </w:r>
      <w:r>
        <w:rPr>
          <w:i/>
        </w:rPr>
        <w:t xml:space="preserve">danh từ </w:t>
      </w:r>
      <w:r>
        <w:t xml:space="preserve">(ít dùng). </w:t>
      </w:r>
      <w:r>
        <w:t xml:space="preserve">xem </w:t>
      </w:r>
      <w:r>
        <w:rPr>
          <w:i/>
        </w:rPr>
        <w:t xml:space="preserve">Jực </w:t>
      </w:r>
      <w:r>
        <w:rPr>
          <w:i/>
        </w:rPr>
        <w:t xml:space="preserve">phủ </w:t>
      </w:r>
      <w:r>
        <w:rPr>
          <w:i/>
        </w:rPr>
        <w:t xml:space="preserve">ngũ </w:t>
      </w:r>
      <w:r>
        <w:t xml:space="preserve">tạng.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tâm </w:t>
      </w:r>
      <w:r>
        <w:rPr>
          <w:i/>
        </w:rPr>
        <w:t xml:space="preserve">danh từ </w:t>
      </w:r>
      <w:r>
        <w:t xml:space="preserve">Tâm </w:t>
      </w:r>
      <w:r>
        <w:t xml:space="preserve">tư, </w:t>
      </w:r>
      <w:r>
        <w:t xml:space="preserve">tình </w:t>
      </w:r>
      <w:r>
        <w:t xml:space="preserve">cảm </w:t>
      </w:r>
      <w:r>
        <w:t xml:space="preserve">riêng </w:t>
      </w:r>
      <w:r>
        <w:t xml:space="preserve">của </w:t>
      </w:r>
      <w:r>
        <w:t xml:space="preserve">mỗi </w:t>
      </w:r>
      <w:r>
        <w:t xml:space="preserve">con </w:t>
      </w:r>
      <w:r>
        <w:t xml:space="preserve">người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Nội </w:t>
      </w:r>
      <w:r>
        <w:rPr>
          <w:i/>
        </w:rPr>
        <w:t xml:space="preserve">tâm </w:t>
      </w:r>
      <w:r>
        <w:t xml:space="preserve">của </w:t>
      </w:r>
      <w:r>
        <w:rPr>
          <w:i/>
        </w:rPr>
        <w:t xml:space="preserve">nhân </w:t>
      </w:r>
      <w:r>
        <w:rPr>
          <w:i/>
        </w:rPr>
        <w:t xml:space="preserve">uật. </w:t>
      </w:r>
      <w:r>
        <w:t xml:space="preserve">Cuộc </w:t>
      </w:r>
      <w:r>
        <w:rPr>
          <w:i/>
        </w:rPr>
        <w:t xml:space="preserve">sống </w:t>
      </w:r>
      <w:r>
        <w:rPr>
          <w:i/>
        </w:rPr>
        <w:t xml:space="preserve">nội </w:t>
      </w:r>
      <w:r>
        <w:rPr>
          <w:i/>
        </w:rPr>
        <w:t xml:space="preserve">tâm </w:t>
      </w:r>
      <w:r>
        <w:rPr>
          <w:i/>
        </w:rPr>
        <w:t xml:space="preserve">phong </w:t>
      </w:r>
      <w:r>
        <w:rPr>
          <w:i/>
        </w:rPr>
        <w:t xml:space="preserve">phú.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tệ </w:t>
      </w:r>
      <w:r>
        <w:rPr>
          <w:i/>
        </w:rPr>
        <w:t xml:space="preserve">danh từ </w:t>
      </w:r>
      <w:r>
        <w:t xml:space="preserve">Tiền </w:t>
      </w:r>
      <w:r>
        <w:t xml:space="preserve">của </w:t>
      </w:r>
      <w:r>
        <w:t xml:space="preserve">một </w:t>
      </w:r>
      <w:r>
        <w:t xml:space="preserve">nước,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nước </w:t>
      </w:r>
      <w:r>
        <w:t xml:space="preserve">ấy;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ngoại </w:t>
      </w:r>
      <w:r>
        <w:t xml:space="preserve">tệ. </w:t>
      </w:r>
      <w:r>
        <w:rPr>
          <w:i/>
        </w:rPr>
        <w:t xml:space="preserve">Giữ </w:t>
      </w:r>
      <w:r>
        <w:rPr>
          <w:i/>
        </w:rPr>
        <w:t xml:space="preserve">vững </w:t>
      </w:r>
      <w:r>
        <w:rPr>
          <w:i/>
        </w:rPr>
        <w:t xml:space="preserve">giá </w:t>
      </w:r>
      <w:r>
        <w:t xml:space="preserve">trị </w:t>
      </w:r>
      <w:r>
        <w:rPr>
          <w:i/>
        </w:rPr>
        <w:t xml:space="preserve">đồng </w:t>
      </w:r>
      <w:r>
        <w:rPr>
          <w:i/>
        </w:rPr>
        <w:t xml:space="preserve">nội </w:t>
      </w:r>
      <w:r>
        <w:rPr>
          <w:i/>
        </w:rPr>
        <w:t xml:space="preserve">tệ. </w:t>
      </w:r>
      <w:r>
        <w:rPr>
          <w:i/>
        </w:rPr>
        <w:t xml:space="preserve">Nhận </w:t>
      </w:r>
      <w:r>
        <w:rPr>
          <w:i/>
        </w:rPr>
        <w:t xml:space="preserve">gửi </w:t>
      </w:r>
      <w:r>
        <w:t xml:space="preserve">tiết </w:t>
      </w:r>
      <w:r>
        <w:rPr>
          <w:i/>
        </w:rPr>
        <w:t xml:space="preserve">kiệm </w:t>
      </w:r>
      <w:r>
        <w:rPr>
          <w:i/>
        </w:rPr>
        <w:t xml:space="preserve">bằng </w:t>
      </w:r>
      <w:r>
        <w:rPr>
          <w:i/>
        </w:rPr>
        <w:t xml:space="preserve">nội </w:t>
      </w:r>
      <w:r>
        <w:rPr>
          <w:i/>
        </w:rPr>
        <w:t xml:space="preserve">tệ </w:t>
      </w:r>
      <w:r>
        <w:rPr>
          <w:i/>
        </w:rPr>
        <w:t xml:space="preserve">uà </w:t>
      </w:r>
      <w:r>
        <w:rPr>
          <w:i/>
        </w:rPr>
        <w:t xml:space="preserve">ngoại </w:t>
      </w:r>
      <w:r>
        <w:rPr>
          <w:i/>
        </w:rPr>
        <w:t xml:space="preserve">tệ. </w:t>
      </w:r>
      <w:r>
        <w:t xml:space="preserve">Thanh </w:t>
      </w:r>
      <w:r>
        <w:rPr>
          <w:i/>
        </w:rPr>
        <w:t xml:space="preserve">toán </w:t>
      </w:r>
      <w:r>
        <w:rPr>
          <w:i/>
        </w:rPr>
        <w:t xml:space="preserve">bằng </w:t>
      </w:r>
      <w:r>
        <w:rPr>
          <w:i/>
        </w:rPr>
        <w:t xml:space="preserve">nối </w:t>
      </w:r>
      <w:r>
        <w:t xml:space="preserve">tệ.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thành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bên </w:t>
      </w:r>
      <w:r>
        <w:t xml:space="preserve">trong </w:t>
      </w:r>
      <w:r>
        <w:t xml:space="preserve">thành </w:t>
      </w:r>
      <w:r>
        <w:t xml:space="preserve">phố;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ngoại </w:t>
      </w:r>
      <w:r>
        <w:t xml:space="preserve">thành. </w:t>
      </w:r>
      <w:r>
        <w:t xml:space="preserve">Các </w:t>
      </w:r>
      <w:r>
        <w:rPr>
          <w:i/>
        </w:rPr>
        <w:t xml:space="preserve">quận </w:t>
      </w:r>
      <w:r>
        <w:rPr>
          <w:i/>
        </w:rPr>
        <w:t xml:space="preserve">nội </w:t>
      </w:r>
      <w:r>
        <w:rPr>
          <w:i/>
        </w:rPr>
        <w:t xml:space="preserve">thành </w:t>
      </w:r>
      <w:r>
        <w:rPr>
          <w:i/>
        </w:rPr>
        <w:t xml:space="preserve">Hà </w:t>
      </w:r>
      <w:r>
        <w:rPr>
          <w:i/>
        </w:rPr>
        <w:t xml:space="preserve">Nội.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thất </w:t>
      </w:r>
      <w:r>
        <w:rPr>
          <w:i/>
        </w:rPr>
        <w:t xml:space="preserve">danh từ </w:t>
      </w:r>
      <w:r>
        <w:t xml:space="preserve">Đồ </w:t>
      </w:r>
      <w:r>
        <w:t xml:space="preserve">đạc </w:t>
      </w:r>
      <w:r>
        <w:t xml:space="preserve">và </w:t>
      </w:r>
      <w:r>
        <w:t xml:space="preserve">các </w:t>
      </w:r>
      <w:r>
        <w:t xml:space="preserve">loại </w:t>
      </w:r>
      <w:r>
        <w:t xml:space="preserve">tiện </w:t>
      </w:r>
      <w:r>
        <w:t xml:space="preserve">nghỉ, </w:t>
      </w:r>
      <w:r>
        <w:t xml:space="preserve">làm </w:t>
      </w:r>
      <w:r>
        <w:t xml:space="preserve">thành </w:t>
      </w:r>
      <w:r>
        <w:t xml:space="preserve">phía </w:t>
      </w:r>
      <w:r>
        <w:t xml:space="preserve">bên </w:t>
      </w:r>
      <w:r>
        <w:t xml:space="preserve">trong </w:t>
      </w:r>
      <w:r>
        <w:t xml:space="preserve">của </w:t>
      </w:r>
      <w:r>
        <w:t xml:space="preserve">một </w:t>
      </w:r>
      <w:r>
        <w:t xml:space="preserve">nhà </w:t>
      </w:r>
      <w:r>
        <w:t xml:space="preserve">ở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Tổ </w:t>
      </w:r>
      <w:r>
        <w:t xml:space="preserve">chức </w:t>
      </w:r>
      <w:r>
        <w:t xml:space="preserve">nội </w:t>
      </w:r>
      <w:r>
        <w:rPr>
          <w:i/>
        </w:rPr>
        <w:t xml:space="preserve">thất. </w:t>
      </w:r>
      <w:r>
        <w:rPr>
          <w:i/>
        </w:rPr>
        <w:t xml:space="preserve">Trang </w:t>
      </w:r>
      <w:r>
        <w:t xml:space="preserve">trí </w:t>
      </w:r>
      <w:r>
        <w:rPr>
          <w:i/>
        </w:rPr>
        <w:t xml:space="preserve">nội </w:t>
      </w:r>
      <w:r>
        <w:t xml:space="preserve">thất.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thị, </w:t>
      </w:r>
      <w:r>
        <w:rPr>
          <w:i/>
        </w:rPr>
        <w:t xml:space="preserve">danh từ </w:t>
      </w:r>
      <w:r>
        <w:t xml:space="preserve">Hoạn </w:t>
      </w:r>
      <w:r>
        <w:t xml:space="preserve">quan </w:t>
      </w:r>
      <w:r>
        <w:t xml:space="preserve">hầu </w:t>
      </w:r>
      <w:r>
        <w:t xml:space="preserve">trong </w:t>
      </w:r>
      <w:r>
        <w:t xml:space="preserve">cung </w:t>
      </w:r>
      <w:r>
        <w:t xml:space="preserve">vua. </w:t>
      </w:r>
      <w:r>
        <w:t xml:space="preserve">nội </w:t>
      </w:r>
      <w:r>
        <w:t xml:space="preserve">thị. </w:t>
      </w:r>
      <w:r>
        <w:t xml:space="preserve">danh từ </w:t>
      </w:r>
      <w:r>
        <w:t xml:space="preserve">Khu </w:t>
      </w:r>
      <w:r>
        <w:t xml:space="preserve">vực </w:t>
      </w:r>
      <w:r>
        <w:t xml:space="preserve">bên </w:t>
      </w:r>
      <w:r>
        <w:t xml:space="preserve">trong </w:t>
      </w:r>
      <w:r>
        <w:t xml:space="preserve">thị </w:t>
      </w:r>
      <w:r>
        <w:t xml:space="preserve">xã. </w:t>
      </w:r>
      <w:r>
        <w:t xml:space="preserve">Các </w:t>
      </w:r>
      <w:r>
        <w:rPr>
          <w:i/>
        </w:rPr>
        <w:t xml:space="preserve">phường </w:t>
      </w:r>
      <w:r>
        <w:rPr>
          <w:i/>
        </w:rPr>
        <w:t xml:space="preserve">nội </w:t>
      </w:r>
      <w:r>
        <w:rPr>
          <w:i/>
        </w:rPr>
        <w:t xml:space="preserve">thị.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thuộc </w:t>
      </w:r>
      <w:r>
        <w:rPr>
          <w:i/>
        </w:rPr>
        <w:t xml:space="preserve">động từ </w:t>
      </w:r>
      <w:r>
        <w:rPr>
          <w:i/>
        </w:rPr>
        <w:t xml:space="preserve">Lệ </w:t>
      </w:r>
      <w:r>
        <w:t xml:space="preserve">thuộc </w:t>
      </w:r>
      <w:r>
        <w:t xml:space="preserve">vào </w:t>
      </w:r>
      <w:r>
        <w:t xml:space="preserve">một </w:t>
      </w:r>
      <w:r>
        <w:t xml:space="preserve">nước </w:t>
      </w:r>
      <w:r>
        <w:t xml:space="preserve">khác </w:t>
      </w:r>
      <w:r>
        <w:t xml:space="preserve">(tự </w:t>
      </w:r>
      <w:r>
        <w:t xml:space="preserve">coi </w:t>
      </w:r>
      <w:r>
        <w:t xml:space="preserve">mình </w:t>
      </w:r>
      <w:r>
        <w:t xml:space="preserve">là </w:t>
      </w:r>
      <w:r>
        <w:t xml:space="preserve">trung </w:t>
      </w:r>
      <w:r>
        <w:t xml:space="preserve">tâm, </w:t>
      </w:r>
      <w:r>
        <w:t xml:space="preserve">theo </w:t>
      </w:r>
      <w:r>
        <w:t xml:space="preserve">quan </w:t>
      </w:r>
      <w:r>
        <w:t xml:space="preserve">điểm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bành </w:t>
      </w:r>
      <w:r>
        <w:t xml:space="preserve">trướng </w:t>
      </w:r>
      <w:r>
        <w:t xml:space="preserve">nước </w:t>
      </w:r>
      <w:r>
        <w:t xml:space="preserve">lớn). </w:t>
      </w:r>
      <w:r>
        <w:br w:type="page"/>
      </w:r>
      <w:r>
        <w:rPr>
          <w:b/>
        </w:rPr>
        <w:t xml:space="preserve">nội </w:t>
      </w:r>
      <w:r>
        <w:rPr>
          <w:b/>
        </w:rPr>
        <w:t xml:space="preserve">thương </w:t>
      </w:r>
      <w:r>
        <w:rPr>
          <w:i/>
        </w:rPr>
        <w:t xml:space="preserve">danh từ </w:t>
      </w:r>
      <w:r>
        <w:t xml:space="preserve">Việc </w:t>
      </w:r>
      <w:r>
        <w:t xml:space="preserve">buôn </w:t>
      </w:r>
      <w:r>
        <w:t xml:space="preserve">bán </w:t>
      </w:r>
      <w:r>
        <w:t xml:space="preserve">trong </w:t>
      </w:r>
      <w:r>
        <w:t xml:space="preserve">nội </w:t>
      </w:r>
      <w:r>
        <w:t xml:space="preserve">bộ </w:t>
      </w:r>
      <w:r>
        <w:t xml:space="preserve">một </w:t>
      </w:r>
      <w:r>
        <w:t xml:space="preserve">nước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Ngành </w:t>
      </w:r>
      <w:r>
        <w:t xml:space="preserve">nội </w:t>
      </w:r>
      <w:r>
        <w:t xml:space="preserve">thương. </w:t>
      </w:r>
      <w:r>
        <w:t xml:space="preserve">nôi </w:t>
      </w:r>
      <w:r>
        <w:t xml:space="preserve">tiếp </w:t>
      </w:r>
      <w:r>
        <w:t xml:space="preserve">tính từ </w:t>
      </w:r>
      <w:r>
        <w:rPr>
          <w:b/>
        </w:rPr>
        <w:t xml:space="preserve">1 </w:t>
      </w:r>
      <w:r>
        <w:t xml:space="preserve">(Hình </w:t>
      </w:r>
      <w:r>
        <w:t xml:space="preserve">tròn, </w:t>
      </w:r>
      <w:r>
        <w:t xml:space="preserve">hình </w:t>
      </w:r>
      <w:r>
        <w:t xml:space="preserve">cầu) </w:t>
      </w:r>
      <w:r>
        <w:t xml:space="preserve">nằm </w:t>
      </w:r>
      <w:r>
        <w:t xml:space="preserve">trong </w:t>
      </w:r>
      <w:r>
        <w:t xml:space="preserve">một </w:t>
      </w:r>
      <w:r>
        <w:t xml:space="preserve">đa </w:t>
      </w:r>
      <w:r>
        <w:t xml:space="preserve">giác </w:t>
      </w:r>
      <w:r>
        <w:t xml:space="preserve">(hoặc </w:t>
      </w:r>
      <w:r>
        <w:t xml:space="preserve">đa </w:t>
      </w:r>
      <w:r>
        <w:t xml:space="preserve">diện) </w:t>
      </w:r>
      <w:r>
        <w:t xml:space="preserve">và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mọi </w:t>
      </w:r>
      <w:r>
        <w:t xml:space="preserve">cạnh </w:t>
      </w:r>
      <w:r>
        <w:t xml:space="preserve">(hoặc </w:t>
      </w:r>
      <w:r>
        <w:t xml:space="preserve">mọi </w:t>
      </w:r>
      <w:r>
        <w:t xml:space="preserve">mặt) </w:t>
      </w:r>
      <w:r>
        <w:t xml:space="preserve">của </w:t>
      </w:r>
      <w:r>
        <w:t xml:space="preserve">đa </w:t>
      </w:r>
      <w:r>
        <w:t xml:space="preserve">giác </w:t>
      </w:r>
      <w:r>
        <w:t xml:space="preserve">(hoặc </w:t>
      </w:r>
      <w:r>
        <w:t xml:space="preserve">đa </w:t>
      </w:r>
      <w:r>
        <w:t xml:space="preserve">diện) </w:t>
      </w:r>
      <w:r>
        <w:t xml:space="preserve">đó. </w:t>
      </w:r>
      <w:r>
        <w:rPr>
          <w:i/>
        </w:rPr>
        <w:t xml:space="preserve">Hình </w:t>
      </w:r>
      <w:r>
        <w:rPr>
          <w:i/>
        </w:rPr>
        <w:t xml:space="preserve">tròn </w:t>
      </w:r>
      <w:r>
        <w:rPr>
          <w:i/>
        </w:rPr>
        <w:t xml:space="preserve">nội </w:t>
      </w:r>
      <w:r>
        <w:rPr>
          <w:i/>
        </w:rPr>
        <w:t xml:space="preserve">tiếp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tam </w:t>
      </w:r>
      <w:r>
        <w:rPr>
          <w:i/>
        </w:rPr>
        <w:t xml:space="preserve">giác. </w:t>
      </w:r>
      <w:r>
        <w:rPr>
          <w:b/>
        </w:rPr>
        <w:t xml:space="preserve">2 </w:t>
      </w:r>
      <w:r>
        <w:t xml:space="preserve">(Đa </w:t>
      </w:r>
      <w:r>
        <w:t xml:space="preserve">giác, </w:t>
      </w:r>
      <w:r>
        <w:t xml:space="preserve">đa </w:t>
      </w:r>
      <w:r>
        <w:t xml:space="preserve">diện) </w:t>
      </w:r>
      <w:r>
        <w:t xml:space="preserve">có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đỉnh </w:t>
      </w:r>
      <w:r>
        <w:t xml:space="preserve">nằm </w:t>
      </w:r>
      <w:r>
        <w:t xml:space="preserve">trên </w:t>
      </w:r>
      <w:r>
        <w:t xml:space="preserve">một </w:t>
      </w:r>
      <w:r>
        <w:t xml:space="preserve">đường </w:t>
      </w:r>
      <w:r>
        <w:t xml:space="preserve">tròn </w:t>
      </w:r>
      <w:r>
        <w:t xml:space="preserve">hoặc </w:t>
      </w:r>
      <w:r>
        <w:t xml:space="preserve">một </w:t>
      </w:r>
      <w:r>
        <w:t xml:space="preserve">mặt </w:t>
      </w:r>
      <w:r>
        <w:t xml:space="preserve">cầu. </w:t>
      </w:r>
      <w:r>
        <w:t xml:space="preserve">Đa </w:t>
      </w:r>
      <w:r>
        <w:t xml:space="preserve">giác </w:t>
      </w:r>
      <w:r>
        <w:rPr>
          <w:i/>
        </w:rPr>
        <w:t xml:space="preserve">nội </w:t>
      </w:r>
      <w:r>
        <w:rPr>
          <w:i/>
        </w:rPr>
        <w:t xml:space="preserve">tiếp </w:t>
      </w:r>
      <w:r>
        <w:t xml:space="preserve">trong </w:t>
      </w:r>
      <w:r>
        <w:t xml:space="preserve">hình </w:t>
      </w:r>
      <w:r>
        <w:rPr>
          <w:i/>
        </w:rPr>
        <w:t xml:space="preserve">cầu. </w:t>
      </w:r>
      <w:r>
        <w:rPr>
          <w:b/>
        </w:rPr>
        <w:t xml:space="preserve">3 </w:t>
      </w:r>
      <w:r>
        <w:rPr>
          <w:i/>
        </w:rPr>
        <w:t xml:space="preserve">(Góc </w:t>
      </w:r>
      <w:r>
        <w:t xml:space="preserve">hình </w:t>
      </w:r>
      <w:r>
        <w:t xml:space="preserve">học) </w:t>
      </w:r>
      <w:r>
        <w:t xml:space="preserve">có </w:t>
      </w:r>
      <w:r>
        <w:t xml:space="preserve">đỉnh </w:t>
      </w:r>
      <w:r>
        <w:t xml:space="preserve">nằm </w:t>
      </w:r>
      <w:r>
        <w:t xml:space="preserve">trên </w:t>
      </w:r>
      <w:r>
        <w:t xml:space="preserve">một </w:t>
      </w:r>
      <w:r>
        <w:t xml:space="preserve">đường </w:t>
      </w:r>
      <w:r>
        <w:t xml:space="preserve">tròn </w:t>
      </w:r>
      <w:r>
        <w:t xml:space="preserve">và </w:t>
      </w:r>
      <w:r>
        <w:t xml:space="preserve">hai </w:t>
      </w:r>
      <w:r>
        <w:t xml:space="preserve">cạnh </w:t>
      </w:r>
      <w:r>
        <w:t xml:space="preserve">cắt </w:t>
      </w:r>
      <w:r>
        <w:t xml:space="preserve">đường </w:t>
      </w:r>
      <w:r>
        <w:t xml:space="preserve">tròn </w:t>
      </w:r>
      <w:r>
        <w:t xml:space="preserve">đó.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tiết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(khẩu ngữ). </w:t>
      </w:r>
      <w:r>
        <w:t xml:space="preserve">Nội </w:t>
      </w:r>
      <w:r>
        <w:t xml:space="preserve">tiết </w:t>
      </w:r>
      <w:r>
        <w:t xml:space="preserve">tố </w:t>
      </w:r>
      <w:r>
        <w:t xml:space="preserve">(nói </w:t>
      </w:r>
      <w:r>
        <w:t xml:space="preserve">tắt). </w:t>
      </w:r>
      <w:r>
        <w:t xml:space="preserve">xem </w:t>
      </w:r>
      <w:r>
        <w:rPr>
          <w:i/>
        </w:rPr>
        <w:t xml:space="preserve">hormon. </w:t>
      </w:r>
      <w:r>
        <w:t xml:space="preserve">l| </w:t>
      </w:r>
      <w:r>
        <w:t xml:space="preserve">tính từ </w:t>
      </w:r>
      <w:r>
        <w:t xml:space="preserve">xem </w:t>
      </w:r>
      <w:r>
        <w:t xml:space="preserve">tuyến </w:t>
      </w:r>
      <w:r>
        <w:rPr>
          <w:i/>
        </w:rPr>
        <w:t xml:space="preserve">nội </w:t>
      </w:r>
      <w:r>
        <w:rPr>
          <w:i/>
        </w:rPr>
        <w:t xml:space="preserve">tiết.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tiết </w:t>
      </w:r>
      <w:r>
        <w:rPr>
          <w:b/>
        </w:rPr>
        <w:t xml:space="preserve">tố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hormon.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tiêu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Tiêu </w:t>
      </w:r>
      <w:r>
        <w:t xml:space="preserve">dùng </w:t>
      </w:r>
      <w:r>
        <w:t xml:space="preserve">trong </w:t>
      </w:r>
      <w:r>
        <w:t xml:space="preserve">nước;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xuất </w:t>
      </w:r>
      <w:r>
        <w:t xml:space="preserve">khẩu. </w:t>
      </w:r>
      <w:r>
        <w:rPr>
          <w:i/>
        </w:rPr>
        <w:t xml:space="preserve">Đáp </w:t>
      </w:r>
      <w:r>
        <w:rPr>
          <w:i/>
        </w:rPr>
        <w:t xml:space="preserve">ứng </w:t>
      </w:r>
      <w:r>
        <w:rPr>
          <w:i/>
        </w:rPr>
        <w:t xml:space="preserve">nhu </w:t>
      </w:r>
      <w:r>
        <w:t xml:space="preserve">cầu </w:t>
      </w:r>
      <w:r>
        <w:t xml:space="preserve">nội </w:t>
      </w:r>
      <w:r>
        <w:t xml:space="preserve">tiêu. </w:t>
      </w:r>
      <w:r>
        <w:rPr>
          <w:i/>
        </w:rPr>
        <w:t xml:space="preserve">Sản </w:t>
      </w:r>
      <w:r>
        <w:rPr>
          <w:i/>
        </w:rPr>
        <w:t xml:space="preserve">xuất </w:t>
      </w:r>
      <w:r>
        <w:rPr>
          <w:i/>
        </w:rPr>
        <w:t xml:space="preserve">hàng </w:t>
      </w:r>
      <w:r>
        <w:t xml:space="preserve">nội </w:t>
      </w:r>
      <w:r>
        <w:rPr>
          <w:i/>
        </w:rPr>
        <w:t xml:space="preserve">tiêu </w:t>
      </w:r>
      <w:r>
        <w:rPr>
          <w:i/>
        </w:rPr>
        <w:t xml:space="preserve">song </w:t>
      </w:r>
      <w:r>
        <w:rPr>
          <w:i/>
        </w:rPr>
        <w:t xml:space="preserve">song </w:t>
      </w:r>
      <w:r>
        <w:rPr>
          <w:i/>
        </w:rPr>
        <w:t xml:space="preserve">với </w:t>
      </w:r>
      <w:r>
        <w:t xml:space="preserve">hàng </w:t>
      </w:r>
      <w:r>
        <w:t xml:space="preserve">xuất </w:t>
      </w:r>
      <w:r>
        <w:rPr>
          <w:i/>
        </w:rPr>
        <w:t xml:space="preserve">khẩu.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tình </w:t>
      </w:r>
      <w:r>
        <w:rPr>
          <w:i/>
        </w:rPr>
        <w:t xml:space="preserve">danh từ </w:t>
      </w:r>
      <w:r>
        <w:t xml:space="preserve">Tình </w:t>
      </w:r>
      <w:r>
        <w:t xml:space="preserve">hình, </w:t>
      </w:r>
      <w:r>
        <w:t xml:space="preserve">tình </w:t>
      </w:r>
      <w:r>
        <w:t xml:space="preserve">trạng </w:t>
      </w:r>
      <w:r>
        <w:t xml:space="preserve">bên </w:t>
      </w:r>
      <w:r>
        <w:t xml:space="preserve">trong </w:t>
      </w:r>
      <w:r>
        <w:t xml:space="preserve">của </w:t>
      </w:r>
      <w:r>
        <w:t xml:space="preserve">một </w:t>
      </w:r>
      <w:r>
        <w:t xml:space="preserve">nước,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chính </w:t>
      </w:r>
      <w:r>
        <w:t xml:space="preserve">trị, </w:t>
      </w:r>
      <w:r>
        <w:t xml:space="preserve">xã </w:t>
      </w:r>
      <w:r>
        <w:t xml:space="preserve">hội </w:t>
      </w:r>
      <w:r>
        <w:t xml:space="preserve">nào </w:t>
      </w:r>
      <w:r>
        <w:t xml:space="preserve">đó. </w:t>
      </w:r>
      <w:r>
        <w:rPr>
          <w:i/>
        </w:rPr>
        <w:t xml:space="preserve">Can </w:t>
      </w:r>
      <w:r>
        <w:rPr>
          <w:i/>
        </w:rPr>
        <w:t xml:space="preserve">thiệp </w:t>
      </w:r>
      <w:r>
        <w:rPr>
          <w:i/>
        </w:rPr>
        <w:t xml:space="preserve">uào </w:t>
      </w:r>
      <w:r>
        <w:rPr>
          <w:i/>
        </w:rPr>
        <w:t xml:space="preserve">nội </w:t>
      </w:r>
      <w:r>
        <w:rPr>
          <w:i/>
        </w:rPr>
        <w:t xml:space="preserve">tình </w:t>
      </w:r>
      <w:r>
        <w:t xml:space="preserve">của </w:t>
      </w:r>
      <w:r>
        <w:rPr>
          <w:i/>
        </w:rPr>
        <w:t xml:space="preserve">nước </w:t>
      </w:r>
      <w:r>
        <w:rPr>
          <w:i/>
        </w:rPr>
        <w:t xml:space="preserve">khác. </w:t>
      </w:r>
      <w:r>
        <w:rPr>
          <w:i/>
        </w:rPr>
        <w:t xml:space="preserve">Nội </w:t>
      </w:r>
      <w:r>
        <w:rPr>
          <w:i/>
        </w:rPr>
        <w:t xml:space="preserve">tình </w:t>
      </w:r>
      <w:r>
        <w:t xml:space="preserve">rối </w:t>
      </w:r>
      <w:r>
        <w:rPr>
          <w:i/>
        </w:rPr>
        <w:t xml:space="preserve">ren.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tỉnh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Khu </w:t>
      </w:r>
      <w:r>
        <w:t xml:space="preserve">vực </w:t>
      </w:r>
      <w:r>
        <w:t xml:space="preserve">bên </w:t>
      </w:r>
      <w:r>
        <w:t xml:space="preserve">trong </w:t>
      </w:r>
      <w:r>
        <w:t xml:space="preserve">tỉnh;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ngoại </w:t>
      </w:r>
      <w:r>
        <w:t xml:space="preserve">tỉnh. </w:t>
      </w:r>
      <w:r>
        <w:rPr>
          <w:i/>
        </w:rPr>
        <w:t xml:space="preserve">Điện </w:t>
      </w:r>
      <w:r>
        <w:rPr>
          <w:i/>
        </w:rPr>
        <w:t xml:space="preserve">thoại </w:t>
      </w:r>
      <w:r>
        <w:rPr>
          <w:i/>
        </w:rPr>
        <w:t xml:space="preserve">nội </w:t>
      </w:r>
      <w:r>
        <w:rPr>
          <w:i/>
        </w:rPr>
        <w:t xml:space="preserve">tỉnh. </w:t>
      </w:r>
      <w:r>
        <w:t xml:space="preserve">Bến </w:t>
      </w:r>
      <w:r>
        <w:rPr>
          <w:i/>
        </w:rPr>
        <w:t xml:space="preserve">xe </w:t>
      </w:r>
      <w:r>
        <w:rPr>
          <w:i/>
        </w:rPr>
        <w:t xml:space="preserve">nội </w:t>
      </w:r>
      <w:r>
        <w:rPr>
          <w:i/>
        </w:rPr>
        <w:t xml:space="preserve">tỉnh.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trị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nội </w:t>
      </w:r>
      <w:r>
        <w:rPr>
          <w:i/>
        </w:rPr>
        <w:t xml:space="preserve">chính.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trợ </w:t>
      </w:r>
      <w:r>
        <w:rPr>
          <w:i/>
        </w:rPr>
        <w:t xml:space="preserve">động từ </w:t>
      </w:r>
      <w:r>
        <w:t xml:space="preserve">Lo </w:t>
      </w:r>
      <w:r>
        <w:t xml:space="preserve">liệu </w:t>
      </w:r>
      <w:r>
        <w:t xml:space="preserve">mọi </w:t>
      </w:r>
      <w:r>
        <w:t xml:space="preserve">việc </w:t>
      </w:r>
      <w:r>
        <w:t xml:space="preserve">hằng </w:t>
      </w:r>
      <w:r>
        <w:t xml:space="preserve">ngày </w:t>
      </w:r>
      <w:r>
        <w:t xml:space="preserve">trong </w:t>
      </w:r>
      <w:r>
        <w:t xml:space="preserve">sinh </w:t>
      </w:r>
      <w:r>
        <w:t xml:space="preserve">hoạt </w:t>
      </w:r>
      <w:r>
        <w:t xml:space="preserve">gia </w:t>
      </w:r>
      <w:r>
        <w:t xml:space="preserve">đình. </w:t>
      </w:r>
      <w:r>
        <w:t xml:space="preserve">Công </w:t>
      </w:r>
      <w:r>
        <w:t xml:space="preserve">uiệc </w:t>
      </w:r>
      <w:r>
        <w:rPr>
          <w:i/>
        </w:rPr>
        <w:t xml:space="preserve">nội </w:t>
      </w:r>
      <w:r>
        <w:t xml:space="preserve">trợ.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trú </w:t>
      </w:r>
      <w:r>
        <w:rPr>
          <w:i/>
        </w:rPr>
        <w:t xml:space="preserve">động từ </w:t>
      </w:r>
      <w:r>
        <w:t xml:space="preserve">(Học </w:t>
      </w:r>
      <w:r>
        <w:t xml:space="preserve">sinh, </w:t>
      </w:r>
      <w:r>
        <w:t xml:space="preserve">người </w:t>
      </w:r>
      <w:r>
        <w:t xml:space="preserve">bệnh) </w:t>
      </w:r>
      <w:r>
        <w:t xml:space="preserve">ăn </w:t>
      </w:r>
      <w:r>
        <w:t xml:space="preserve">ở </w:t>
      </w:r>
      <w:r>
        <w:t xml:space="preserve">ngay </w:t>
      </w:r>
      <w:r>
        <w:t xml:space="preserve">trong </w:t>
      </w:r>
      <w:r>
        <w:t xml:space="preserve">trường, </w:t>
      </w:r>
      <w:r>
        <w:t xml:space="preserve">trong </w:t>
      </w:r>
      <w:r>
        <w:t xml:space="preserve">bệnh </w:t>
      </w:r>
      <w:r>
        <w:t xml:space="preserve">viện;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ngoại </w:t>
      </w:r>
      <w:r>
        <w:t xml:space="preserve">trú. </w:t>
      </w:r>
      <w:r>
        <w:rPr>
          <w:i/>
        </w:rPr>
        <w:t xml:space="preserve">Sinh </w:t>
      </w:r>
      <w:r>
        <w:rPr>
          <w:i/>
        </w:rPr>
        <w:t xml:space="preserve">viên </w:t>
      </w:r>
      <w:r>
        <w:rPr>
          <w:i/>
        </w:rPr>
        <w:t xml:space="preserve">nội </w:t>
      </w:r>
      <w:r>
        <w:rPr>
          <w:i/>
        </w:rPr>
        <w:t xml:space="preserve">trú.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ứng </w:t>
      </w:r>
      <w:r>
        <w:rPr>
          <w:i/>
        </w:rPr>
        <w:t xml:space="preserve">danh từ </w:t>
      </w:r>
      <w:r>
        <w:t xml:space="preserve">Người </w:t>
      </w:r>
      <w:r>
        <w:t xml:space="preserve">từ </w:t>
      </w:r>
      <w:r>
        <w:t xml:space="preserve">trong </w:t>
      </w:r>
      <w:r>
        <w:t xml:space="preserve">hàng </w:t>
      </w:r>
      <w:r>
        <w:t xml:space="preserve">ngũ </w:t>
      </w:r>
      <w:r>
        <w:t xml:space="preserve">đối </w:t>
      </w:r>
      <w:r>
        <w:t xml:space="preserve">phương </w:t>
      </w:r>
      <w:r>
        <w:t xml:space="preserve">hoạt </w:t>
      </w:r>
      <w:r>
        <w:t xml:space="preserve">động </w:t>
      </w:r>
      <w:r>
        <w:t xml:space="preserve">phối </w:t>
      </w:r>
      <w:r>
        <w:t xml:space="preserve">hợp </w:t>
      </w:r>
      <w:r>
        <w:t xml:space="preserve">với </w:t>
      </w:r>
      <w:r>
        <w:rPr>
          <w:i/>
        </w:rPr>
        <w:t xml:space="preserve">lực </w:t>
      </w:r>
      <w:r>
        <w:t xml:space="preserve">lượng </w:t>
      </w:r>
      <w:r>
        <w:t xml:space="preserve">bên </w:t>
      </w:r>
      <w:r>
        <w:t xml:space="preserve">ngoài </w:t>
      </w:r>
      <w:r>
        <w:t xml:space="preserve">để </w:t>
      </w:r>
      <w:r>
        <w:t xml:space="preserve">đánh </w:t>
      </w:r>
      <w:r>
        <w:t xml:space="preserve">phá.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vụ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bộ </w:t>
      </w:r>
      <w:r>
        <w:t xml:space="preserve">trong </w:t>
      </w:r>
      <w:r>
        <w:t xml:space="preserve">chính </w:t>
      </w:r>
      <w:r>
        <w:t xml:space="preserve">phủ, </w:t>
      </w:r>
      <w:r>
        <w:t xml:space="preserve">thường </w:t>
      </w:r>
      <w:r>
        <w:t xml:space="preserve">phụ </w:t>
      </w:r>
      <w:r>
        <w:t xml:space="preserve">trách </w:t>
      </w:r>
      <w:r>
        <w:t xml:space="preserve">quản </w:t>
      </w:r>
      <w:r>
        <w:t xml:space="preserve">lí </w:t>
      </w:r>
      <w:r>
        <w:t xml:space="preserve">những </w:t>
      </w:r>
      <w:r>
        <w:t xml:space="preserve">công </w:t>
      </w:r>
      <w:r>
        <w:t xml:space="preserve">tác </w:t>
      </w:r>
      <w:r>
        <w:t xml:space="preserve">thuộc </w:t>
      </w:r>
      <w:r>
        <w:t xml:space="preserve">lĩnh </w:t>
      </w:r>
      <w:r>
        <w:t xml:space="preserve">vực </w:t>
      </w:r>
      <w:r>
        <w:t xml:space="preserve">nội </w:t>
      </w:r>
      <w:r>
        <w:t xml:space="preserve">chính. </w:t>
      </w:r>
      <w:r>
        <w:t xml:space="preserve">Bộ </w:t>
      </w:r>
      <w:r>
        <w:rPr>
          <w:i/>
        </w:rPr>
        <w:t xml:space="preserve">nội </w:t>
      </w:r>
      <w:r>
        <w:t xml:space="preserve">vụ. </w:t>
      </w:r>
      <w:r>
        <w:t xml:space="preserve">II </w:t>
      </w:r>
      <w:r>
        <w:t xml:space="preserve">danh từ </w:t>
      </w:r>
      <w:r>
        <w:t xml:space="preserve">Cách </w:t>
      </w:r>
      <w:r>
        <w:t xml:space="preserve">sắp </w:t>
      </w:r>
      <w:r>
        <w:t xml:space="preserve">xếp </w:t>
      </w:r>
      <w:r>
        <w:t xml:space="preserve">nơi </w:t>
      </w:r>
      <w:r>
        <w:t xml:space="preserve">ăn </w:t>
      </w:r>
      <w:r>
        <w:t xml:space="preserve">ở, </w:t>
      </w:r>
      <w:r>
        <w:t xml:space="preserve">cách </w:t>
      </w:r>
      <w:r>
        <w:t xml:space="preserve">ăn </w:t>
      </w:r>
      <w:r>
        <w:t xml:space="preserve">mặc, </w:t>
      </w:r>
      <w:r>
        <w:t xml:space="preserve">sắp </w:t>
      </w:r>
      <w:r>
        <w:t xml:space="preserve">xếp </w:t>
      </w:r>
      <w:r>
        <w:t xml:space="preserve">thì </w:t>
      </w:r>
      <w:r>
        <w:t xml:space="preserve">giờ </w:t>
      </w:r>
      <w:r>
        <w:t xml:space="preserve">sinh </w:t>
      </w:r>
      <w:r>
        <w:t xml:space="preserve">hoạt </w:t>
      </w:r>
      <w:r>
        <w:t xml:space="preserve">v.v. </w:t>
      </w:r>
      <w:r>
        <w:t xml:space="preserve">của </w:t>
      </w:r>
      <w:r>
        <w:t xml:space="preserve">quân </w:t>
      </w:r>
      <w:r>
        <w:t xml:space="preserve">nhân </w:t>
      </w:r>
      <w:r>
        <w:t xml:space="preserve">trong </w:t>
      </w:r>
      <w:r>
        <w:t xml:space="preserve">doanh </w:t>
      </w:r>
      <w:r>
        <w:t xml:space="preserve">trại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Điều </w:t>
      </w:r>
      <w:r>
        <w:rPr>
          <w:i/>
        </w:rPr>
        <w:t xml:space="preserve">lệnh </w:t>
      </w:r>
      <w:r>
        <w:rPr>
          <w:i/>
        </w:rPr>
        <w:t xml:space="preserve">nội </w:t>
      </w:r>
      <w:r>
        <w:rPr>
          <w:i/>
        </w:rPr>
        <w:t xml:space="preserve">vụ. </w:t>
      </w:r>
      <w:r>
        <w:t xml:space="preserve">Nội </w:t>
      </w:r>
      <w:r>
        <w:t xml:space="preserve">uụ </w:t>
      </w:r>
      <w:r>
        <w:rPr>
          <w:i/>
        </w:rPr>
        <w:t xml:space="preserve">gọn </w:t>
      </w:r>
      <w:r>
        <w:t xml:space="preserve">gàng.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(khẩu ngữ) </w:t>
      </w:r>
      <w:r>
        <w:t xml:space="preserve">Người </w:t>
      </w:r>
      <w:r>
        <w:t xml:space="preserve">vợ </w:t>
      </w:r>
      <w:r>
        <w:t xml:space="preserve">(với </w:t>
      </w:r>
      <w:r>
        <w:t xml:space="preserve">hàm </w:t>
      </w:r>
      <w:r>
        <w:t xml:space="preserve">ý </w:t>
      </w:r>
      <w:r>
        <w:t xml:space="preserve">là </w:t>
      </w:r>
      <w:r>
        <w:t xml:space="preserve">người </w:t>
      </w:r>
      <w:r>
        <w:t xml:space="preserve">nắm </w:t>
      </w:r>
      <w:r>
        <w:t xml:space="preserve">quyền </w:t>
      </w:r>
      <w:r>
        <w:t xml:space="preserve">quản </w:t>
      </w:r>
      <w:r>
        <w:t xml:space="preserve">lí </w:t>
      </w:r>
      <w:r>
        <w:t xml:space="preserve">trong </w:t>
      </w:r>
      <w:r>
        <w:t xml:space="preserve">gia </w:t>
      </w:r>
      <w:r>
        <w:t xml:space="preserve">đình). </w:t>
      </w:r>
      <w:r>
        <w:t xml:space="preserve">nội </w:t>
      </w:r>
      <w:r>
        <w:t xml:space="preserve">xâm </w:t>
      </w:r>
      <w: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Những </w:t>
      </w:r>
      <w:r>
        <w:t xml:space="preserve">hiện </w:t>
      </w:r>
      <w:r>
        <w:t xml:space="preserve">tượng </w:t>
      </w:r>
      <w:r>
        <w:t xml:space="preserve">tiêu </w:t>
      </w:r>
      <w:r>
        <w:t xml:space="preserve">cực </w:t>
      </w:r>
      <w:r>
        <w:t xml:space="preserve">có </w:t>
      </w:r>
      <w:r>
        <w:t xml:space="preserve">tác </w:t>
      </w:r>
      <w:r>
        <w:t xml:space="preserve">hại </w:t>
      </w:r>
      <w:r>
        <w:t xml:space="preserve">rất </w:t>
      </w:r>
      <w:r>
        <w:t xml:space="preserve">lớn </w:t>
      </w:r>
      <w:r>
        <w:t xml:space="preserve">đối </w:t>
      </w:r>
      <w:r>
        <w:t xml:space="preserve">với </w:t>
      </w:r>
      <w:r>
        <w:t xml:space="preserve">đất </w:t>
      </w:r>
      <w:r>
        <w:t xml:space="preserve">nước, </w:t>
      </w:r>
      <w:r>
        <w:t xml:space="preserve">như </w:t>
      </w:r>
      <w:r>
        <w:t xml:space="preserve">quan </w:t>
      </w:r>
      <w:r>
        <w:t xml:space="preserve">liêu, </w:t>
      </w:r>
      <w:r>
        <w:t xml:space="preserve">lãng </w:t>
      </w:r>
      <w:r>
        <w:t xml:space="preserve">phí, </w:t>
      </w:r>
      <w:r>
        <w:t xml:space="preserve">tham </w:t>
      </w:r>
      <w:r>
        <w:t xml:space="preserve">nhũng, </w:t>
      </w:r>
      <w:r>
        <w:t xml:space="preserve">coi </w:t>
      </w:r>
      <w:r>
        <w:t xml:space="preserve">như </w:t>
      </w:r>
      <w:r>
        <w:t xml:space="preserve">những </w:t>
      </w:r>
      <w:r>
        <w:t xml:space="preserve">tai </w:t>
      </w:r>
      <w:r>
        <w:t xml:space="preserve">hoạ </w:t>
      </w:r>
      <w:r>
        <w:t xml:space="preserve">ngang </w:t>
      </w:r>
      <w:r>
        <w:t xml:space="preserve">với </w:t>
      </w:r>
      <w:r>
        <w:t xml:space="preserve">rigoại </w:t>
      </w:r>
      <w:r>
        <w:rPr>
          <w:i/>
        </w:rPr>
        <w:t xml:space="preserve">xâm. </w:t>
      </w:r>
      <w:r>
        <w:t xml:space="preserve">Giặc </w:t>
      </w:r>
      <w:r>
        <w:rPr>
          <w:i/>
        </w:rPr>
        <w:t xml:space="preserve">nội </w:t>
      </w:r>
      <w:r>
        <w:rPr>
          <w:i/>
        </w:rPr>
        <w:t xml:space="preserve">xâm. </w:t>
      </w:r>
      <w:r>
        <w:br/>
      </w:r>
      <w:r>
        <w:rPr>
          <w:b/>
        </w:rPr>
        <w:t xml:space="preserve">nôm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Tiếng </w:t>
      </w:r>
      <w:r>
        <w:t xml:space="preserve">Việt, </w:t>
      </w:r>
      <w:r>
        <w:t xml:space="preserve">viết </w:t>
      </w:r>
      <w:r>
        <w:t xml:space="preserve">bằng </w:t>
      </w:r>
      <w:r>
        <w:t xml:space="preserve">chữ </w:t>
      </w:r>
      <w:r>
        <w:t xml:space="preserve">gọi </w:t>
      </w:r>
      <w:r>
        <w:t xml:space="preserve">là </w:t>
      </w:r>
      <w:r>
        <w:t xml:space="preserve">chữ </w:t>
      </w:r>
      <w:r>
        <w:t xml:space="preserve">nôm;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tiếng </w:t>
      </w:r>
      <w:r>
        <w:t xml:space="preserve">Hán, </w:t>
      </w:r>
      <w:r>
        <w:t xml:space="preserve">viết </w:t>
      </w:r>
      <w:r>
        <w:t xml:space="preserve">bằng </w:t>
      </w:r>
      <w:r>
        <w:t xml:space="preserve">chữ </w:t>
      </w:r>
      <w:r>
        <w:t xml:space="preserve">nho. </w:t>
      </w:r>
      <w:r>
        <w:rPr>
          <w:i/>
        </w:rPr>
        <w:t xml:space="preserve">Tên </w:t>
      </w:r>
      <w:r>
        <w:rPr>
          <w:i/>
        </w:rPr>
        <w:t xml:space="preserve">nôm. </w:t>
      </w:r>
      <w:r>
        <w:t xml:space="preserve">Truyện </w:t>
      </w:r>
      <w:r>
        <w:rPr>
          <w:i/>
        </w:rPr>
        <w:t xml:space="preserve">nôm. </w:t>
      </w:r>
      <w:r>
        <w:rPr>
          <w:i/>
        </w:rPr>
        <w:t xml:space="preserve">Thơ </w:t>
      </w:r>
      <w:r>
        <w:rPr>
          <w:i/>
        </w:rPr>
        <w:t xml:space="preserve">nôm </w:t>
      </w:r>
      <w:r>
        <w:rPr>
          <w:i/>
        </w:rPr>
        <w:t xml:space="preserve">khuyết </w:t>
      </w:r>
      <w:r>
        <w:rPr>
          <w:i/>
        </w:rPr>
        <w:t xml:space="preserve">danh. </w:t>
      </w:r>
      <w:r>
        <w:t xml:space="preserve">Văn </w:t>
      </w:r>
      <w:r>
        <w:rPr>
          <w:i/>
        </w:rPr>
        <w:t xml:space="preserve">nôm. </w:t>
      </w:r>
      <w:r>
        <w:t xml:space="preserve">II </w:t>
      </w:r>
      <w:r>
        <w:t xml:space="preserve">tính từ </w:t>
      </w:r>
      <w:r>
        <w:t xml:space="preserve">(ít dùng). </w:t>
      </w:r>
      <w:r>
        <w:t xml:space="preserve">Nôm </w:t>
      </w:r>
      <w:r>
        <w:t xml:space="preserve">na </w:t>
      </w:r>
      <w:r>
        <w:t xml:space="preserve">(nói </w:t>
      </w:r>
      <w:r>
        <w:t xml:space="preserve">tắt). </w:t>
      </w:r>
      <w:r>
        <w:rPr>
          <w:i/>
        </w:rPr>
        <w:t xml:space="preserve">Lời </w:t>
      </w:r>
      <w:r>
        <w:rPr>
          <w:i/>
        </w:rPr>
        <w:t xml:space="preserve">lẽ </w:t>
      </w:r>
      <w:r>
        <w:rPr>
          <w:i/>
        </w:rPr>
        <w:t xml:space="preserve">rất </w:t>
      </w:r>
      <w:r>
        <w:rPr>
          <w:i/>
        </w:rPr>
        <w:t xml:space="preserve">nôm. </w:t>
      </w:r>
      <w:r>
        <w:br/>
      </w:r>
      <w:r>
        <w:rPr>
          <w:b/>
        </w:rPr>
        <w:t xml:space="preserve">nôm </w:t>
      </w:r>
      <w:r>
        <w:rPr>
          <w:b/>
        </w:rPr>
        <w:t xml:space="preserve">na </w:t>
      </w:r>
      <w:r>
        <w:rPr>
          <w:i/>
        </w:rPr>
        <w:t xml:space="preserve">tính từ </w:t>
      </w:r>
      <w:r>
        <w:t xml:space="preserve">(Cách </w:t>
      </w:r>
      <w:r>
        <w:t xml:space="preserve">nói, </w:t>
      </w:r>
      <w:r>
        <w:t xml:space="preserve">cách </w:t>
      </w:r>
      <w:r>
        <w:t xml:space="preserve">diễn </w:t>
      </w:r>
      <w:r>
        <w:t xml:space="preserve">đạt) </w:t>
      </w:r>
      <w:r>
        <w:t xml:space="preserve">mộc </w:t>
      </w:r>
      <w:r>
        <w:t xml:space="preserve">mạc, </w:t>
      </w:r>
      <w:r>
        <w:t xml:space="preserve">theo </w:t>
      </w:r>
      <w:r>
        <w:t xml:space="preserve">cách </w:t>
      </w:r>
      <w:r>
        <w:t xml:space="preserve">nói </w:t>
      </w:r>
      <w:r>
        <w:t xml:space="preserve">của </w:t>
      </w:r>
      <w:r>
        <w:t xml:space="preserve">người </w:t>
      </w:r>
      <w:r>
        <w:t xml:space="preserve">dân </w:t>
      </w:r>
      <w:r>
        <w:t xml:space="preserve">thường </w:t>
      </w:r>
      <w:r>
        <w:t xml:space="preserve">không </w:t>
      </w:r>
      <w:r>
        <w:t xml:space="preserve">biết </w:t>
      </w:r>
      <w:r>
        <w:t xml:space="preserve">chữ </w:t>
      </w:r>
      <w:r>
        <w:t xml:space="preserve">nho. </w:t>
      </w:r>
      <w:r>
        <w:rPr>
          <w:i/>
        </w:rPr>
        <w:t xml:space="preserve">Lời </w:t>
      </w:r>
      <w:r>
        <w:rPr>
          <w:i/>
        </w:rPr>
        <w:t xml:space="preserve">lẽ </w:t>
      </w:r>
      <w:r>
        <w:rPr>
          <w:i/>
        </w:rPr>
        <w:t xml:space="preserve">nôm </w:t>
      </w:r>
      <w:r>
        <w:t xml:space="preserve">na. </w:t>
      </w:r>
      <w:r>
        <w:t xml:space="preserve">Nói </w:t>
      </w:r>
      <w:r>
        <w:rPr>
          <w:i/>
        </w:rPr>
        <w:t xml:space="preserve">nôm </w:t>
      </w:r>
      <w:r>
        <w:rPr>
          <w:i/>
        </w:rPr>
        <w:t xml:space="preserve">na. </w:t>
      </w:r>
      <w:r>
        <w:br/>
      </w:r>
      <w:r>
        <w:rPr>
          <w:b/>
        </w:rPr>
        <w:t xml:space="preserve">nồm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Gió </w:t>
      </w:r>
      <w:r>
        <w:t xml:space="preserve">nổồm </w:t>
      </w:r>
      <w:r>
        <w:t xml:space="preserve">(nói </w:t>
      </w:r>
      <w:r>
        <w:t xml:space="preserve">tắt). </w:t>
      </w:r>
      <w:r>
        <w:rPr>
          <w:i/>
        </w:rPr>
        <w:t xml:space="preserve">Mai </w:t>
      </w:r>
      <w:r>
        <w:t xml:space="preserve">mưa, </w:t>
      </w:r>
      <w:r>
        <w:rPr>
          <w:i/>
        </w:rPr>
        <w:t xml:space="preserve">trưa </w:t>
      </w:r>
      <w:r>
        <w:t xml:space="preserve">nắng, </w:t>
      </w:r>
      <w:r>
        <w:t xml:space="preserve">chiều </w:t>
      </w:r>
      <w:r>
        <w:rPr>
          <w:i/>
        </w:rPr>
        <w:t xml:space="preserve">nồm... </w:t>
      </w:r>
      <w:r>
        <w:t xml:space="preserve">(ca dao). </w:t>
      </w:r>
      <w:r>
        <w:rPr>
          <w:b/>
        </w:rPr>
        <w:t xml:space="preserve">2 </w:t>
      </w:r>
      <w:r>
        <w:t xml:space="preserve">Trạng </w:t>
      </w:r>
      <w:r>
        <w:t xml:space="preserve">thái </w:t>
      </w:r>
      <w:r>
        <w:rPr>
          <w:i/>
        </w:rPr>
        <w:t xml:space="preserve">thời </w:t>
      </w:r>
      <w:r>
        <w:t xml:space="preserve">tiết </w:t>
      </w:r>
      <w:r>
        <w:t xml:space="preserve">ấm </w:t>
      </w:r>
      <w:r>
        <w:t xml:space="preserve">và </w:t>
      </w:r>
      <w:r>
        <w:t xml:space="preserve">ẩm </w:t>
      </w:r>
      <w:r>
        <w:t xml:space="preserve">ướt </w:t>
      </w:r>
      <w:r>
        <w:t xml:space="preserve">ở </w:t>
      </w:r>
      <w:r>
        <w:t xml:space="preserve">miền </w:t>
      </w:r>
      <w:r>
        <w:t xml:space="preserve">Bắc </w:t>
      </w:r>
      <w:r>
        <w:t xml:space="preserve">Việt </w:t>
      </w:r>
      <w:r>
        <w:t xml:space="preserve">Nam </w:t>
      </w:r>
      <w:r>
        <w:t xml:space="preserve">vào </w:t>
      </w:r>
      <w:r>
        <w:t xml:space="preserve">cuối </w:t>
      </w:r>
      <w:r>
        <w:t xml:space="preserve">mùa </w:t>
      </w:r>
      <w:r>
        <w:t xml:space="preserve">đông </w:t>
      </w:r>
      <w:r>
        <w:t xml:space="preserve">sang </w:t>
      </w:r>
      <w:r>
        <w:t xml:space="preserve">đầu </w:t>
      </w:r>
      <w:r>
        <w:t xml:space="preserve">mùa </w:t>
      </w:r>
      <w:r>
        <w:t xml:space="preserve">xuân. </w:t>
      </w:r>
      <w:r>
        <w:t xml:space="preserve">Trời </w:t>
      </w:r>
      <w:r>
        <w:rPr>
          <w:i/>
        </w:rPr>
        <w:t xml:space="preserve">nồm. </w:t>
      </w:r>
      <w:r>
        <w:rPr>
          <w:i/>
        </w:rPr>
        <w:t xml:space="preserve">Thời </w:t>
      </w:r>
      <w:r>
        <w:t xml:space="preserve">tiết </w:t>
      </w:r>
      <w:r>
        <w:t xml:space="preserve">chuyển </w:t>
      </w:r>
      <w:r>
        <w:rPr>
          <w:i/>
        </w:rPr>
        <w:t xml:space="preserve">sang </w:t>
      </w:r>
      <w:r>
        <w:rPr>
          <w:i/>
        </w:rPr>
        <w:t xml:space="preserve">nôm. </w:t>
      </w:r>
      <w:r>
        <w:br/>
      </w:r>
      <w:r>
        <w:rPr>
          <w:b/>
        </w:rPr>
        <w:t xml:space="preserve">nộm, </w:t>
      </w:r>
      <w:r>
        <w:rPr>
          <w:i/>
        </w:rPr>
        <w:t xml:space="preserve">danh từ </w:t>
      </w:r>
      <w:r>
        <w:t xml:space="preserve">Hình </w:t>
      </w:r>
      <w:r>
        <w:t xml:space="preserve">nộm </w:t>
      </w:r>
      <w:r>
        <w:t xml:space="preserve">(nói </w:t>
      </w:r>
      <w:r>
        <w:t xml:space="preserve">tắt). </w:t>
      </w:r>
      <w:r>
        <w:t xml:space="preserve">Con </w:t>
      </w:r>
      <w:r>
        <w:t xml:space="preserve">nộm. </w:t>
      </w:r>
      <w:r>
        <w:br/>
      </w:r>
      <w:r>
        <w:rPr>
          <w:b/>
        </w:rPr>
        <w:t xml:space="preserve">nộm,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rau </w:t>
      </w:r>
      <w:r>
        <w:t xml:space="preserve">luộc </w:t>
      </w:r>
      <w:r>
        <w:t xml:space="preserve">hoặc </w:t>
      </w:r>
      <w:r>
        <w:t xml:space="preserve">củ, </w:t>
      </w:r>
      <w:r>
        <w:t xml:space="preserve">quả </w:t>
      </w:r>
      <w:r>
        <w:t xml:space="preserve">thái </w:t>
      </w:r>
      <w:r>
        <w:t xml:space="preserve">nhỏ, </w:t>
      </w:r>
      <w:r>
        <w:t xml:space="preserve">trộn </w:t>
      </w:r>
      <w:r>
        <w:t xml:space="preserve">với </w:t>
      </w:r>
      <w:r>
        <w:t xml:space="preserve">vừng, </w:t>
      </w:r>
      <w:r>
        <w:t xml:space="preserve">lạc </w:t>
      </w:r>
      <w:r>
        <w:t xml:space="preserve">và </w:t>
      </w:r>
      <w:r>
        <w:t xml:space="preserve">gia </w:t>
      </w:r>
      <w:r>
        <w:t xml:space="preserve">vị. </w:t>
      </w:r>
      <w:r>
        <w:t xml:space="preserve">Nôm </w:t>
      </w:r>
      <w:r>
        <w:t xml:space="preserve">đu </w:t>
      </w:r>
      <w:r>
        <w:rPr>
          <w:i/>
        </w:rPr>
        <w:t xml:space="preserve">đú. </w:t>
      </w:r>
      <w:r>
        <w:br/>
      </w:r>
      <w:r>
        <w:rPr>
          <w:b/>
        </w:rPr>
        <w:t xml:space="preserve">nôn, </w:t>
      </w:r>
      <w:r>
        <w:rPr>
          <w:i/>
        </w:rPr>
        <w:t xml:space="preserve">động từ </w:t>
      </w:r>
      <w:r>
        <w:t xml:space="preserve">Tống </w:t>
      </w:r>
      <w:r>
        <w:t xml:space="preserve">ra </w:t>
      </w:r>
      <w:r>
        <w:t xml:space="preserve">ngoài </w:t>
      </w:r>
      <w:r>
        <w:t xml:space="preserve">qua </w:t>
      </w:r>
      <w:r>
        <w:t xml:space="preserve">đường </w:t>
      </w:r>
      <w:r>
        <w:t xml:space="preserve">miệng, </w:t>
      </w:r>
      <w:r>
        <w:t xml:space="preserve">không </w:t>
      </w:r>
      <w:r>
        <w:t xml:space="preserve">cầm </w:t>
      </w:r>
      <w:r>
        <w:t xml:space="preserve">giữ </w:t>
      </w:r>
      <w:r>
        <w:t xml:space="preserve">được, </w:t>
      </w:r>
      <w:r>
        <w:t xml:space="preserve">những </w:t>
      </w:r>
      <w:r>
        <w:t xml:space="preserve">gì </w:t>
      </w:r>
      <w:r>
        <w:t xml:space="preserve">chứa </w:t>
      </w:r>
      <w:r>
        <w:t xml:space="preserve">trong </w:t>
      </w:r>
      <w:r>
        <w:t xml:space="preserve">dạ </w:t>
      </w:r>
      <w:r>
        <w:t xml:space="preserve">dày. </w:t>
      </w:r>
      <w:r>
        <w:rPr>
          <w:i/>
        </w:rPr>
        <w:t xml:space="preserve">Ăn </w:t>
      </w:r>
      <w:r>
        <w:rPr>
          <w:i/>
        </w:rPr>
        <w:t xml:space="preserve">bao </w:t>
      </w:r>
      <w:r>
        <w:rPr>
          <w:i/>
        </w:rPr>
        <w:t xml:space="preserve">nhiêu </w:t>
      </w:r>
      <w:r>
        <w:rPr>
          <w:i/>
        </w:rPr>
        <w:t xml:space="preserve">nôn </w:t>
      </w:r>
      <w:r>
        <w:rPr>
          <w:i/>
        </w:rPr>
        <w:t xml:space="preserve">ra </w:t>
      </w:r>
      <w:r>
        <w:rPr>
          <w:i/>
        </w:rPr>
        <w:t xml:space="preserve">hết. </w:t>
      </w:r>
      <w:r>
        <w:rPr>
          <w:i/>
        </w:rPr>
        <w:t xml:space="preserve">Nôn </w:t>
      </w:r>
      <w:r>
        <w:rPr>
          <w:i/>
        </w:rPr>
        <w:t xml:space="preserve">thốc </w:t>
      </w:r>
      <w:r>
        <w:rPr>
          <w:i/>
        </w:rPr>
        <w:t xml:space="preserve">nôn </w:t>
      </w:r>
      <w:r>
        <w:t xml:space="preserve">tháo. </w:t>
      </w:r>
      <w:r>
        <w:t xml:space="preserve">Buồn </w:t>
      </w:r>
      <w:r>
        <w:rPr>
          <w:i/>
        </w:rPr>
        <w:t xml:space="preserve">nôn*. </w:t>
      </w:r>
      <w:r>
        <w:rPr>
          <w:i/>
        </w:rPr>
        <w:t xml:space="preserve">Nôn </w:t>
      </w:r>
      <w:r>
        <w:rPr>
          <w:i/>
        </w:rPr>
        <w:t xml:space="preserve">khan. </w:t>
      </w:r>
      <w:r>
        <w:br/>
      </w:r>
      <w:r>
        <w:rPr>
          <w:b/>
        </w:rPr>
        <w:t xml:space="preserve">nôn. </w:t>
      </w:r>
      <w:r>
        <w:rPr>
          <w:i/>
        </w:rPr>
        <w:t xml:space="preserve">tính từ </w:t>
      </w:r>
      <w:r>
        <w:t xml:space="preserve">(phương ngữ). </w:t>
      </w:r>
      <w:r>
        <w:t xml:space="preserve">Buồn, </w:t>
      </w:r>
      <w:r>
        <w:t xml:space="preserve">khó </w:t>
      </w:r>
      <w:r>
        <w:t xml:space="preserve">nhịn </w:t>
      </w:r>
      <w:r>
        <w:t xml:space="preserve">được </w:t>
      </w:r>
      <w:r>
        <w:t xml:space="preserve">cười. </w:t>
      </w:r>
      <w:r>
        <w:rPr>
          <w:i/>
        </w:rPr>
        <w:t xml:space="preserve">Nôn </w:t>
      </w:r>
      <w:r>
        <w:rPr>
          <w:i/>
        </w:rPr>
        <w:t xml:space="preserve">quá, </w:t>
      </w:r>
      <w:r>
        <w:rPr>
          <w:i/>
        </w:rPr>
        <w:t xml:space="preserve">cười </w:t>
      </w:r>
      <w:r>
        <w:t xml:space="preserve">sắc </w:t>
      </w:r>
      <w:r>
        <w:t xml:space="preserve">sựa. </w:t>
      </w:r>
      <w:r>
        <w:br/>
      </w:r>
      <w:r>
        <w:rPr>
          <w:b/>
        </w:rPr>
        <w:t xml:space="preserve">nôn,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rPr>
          <w:i/>
        </w:rPr>
        <w:t xml:space="preserve">(phương ngữ). </w:t>
      </w:r>
      <w:r>
        <w:t xml:space="preserve">Vội. </w:t>
      </w:r>
      <w:r>
        <w:t xml:space="preserve">Nôn </w:t>
      </w:r>
      <w:r>
        <w:t xml:space="preserve">uề </w:t>
      </w:r>
      <w:r>
        <w:rPr>
          <w:i/>
        </w:rPr>
        <w:t xml:space="preserve">cho </w:t>
      </w:r>
      <w:r>
        <w:rPr>
          <w:i/>
        </w:rPr>
        <w:t xml:space="preserve">kịp </w:t>
      </w:r>
      <w:r>
        <w:rPr>
          <w:i/>
        </w:rPr>
        <w:t xml:space="preserve">tàu. </w:t>
      </w:r>
      <w:r>
        <w:br/>
      </w:r>
      <w:r>
        <w:rPr>
          <w:b/>
        </w:rPr>
        <w:t xml:space="preserve">nôn </w:t>
      </w:r>
      <w:r>
        <w:rPr>
          <w:b/>
        </w:rPr>
        <w:t xml:space="preserve">mửa </w:t>
      </w:r>
      <w:r>
        <w:rPr>
          <w:i/>
        </w:rPr>
        <w:t xml:space="preserve">động từ </w:t>
      </w:r>
      <w:r>
        <w:t xml:space="preserve">Nôn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nôn </w:t>
      </w:r>
      <w:r>
        <w:rPr>
          <w:b/>
        </w:rPr>
        <w:t xml:space="preserve">nả </w:t>
      </w:r>
      <w:r>
        <w:rPr>
          <w:i/>
        </w:rPr>
        <w:t xml:space="preserve">tính từ </w:t>
      </w:r>
      <w:r>
        <w:t xml:space="preserve">(kug.). </w:t>
      </w:r>
      <w:r>
        <w:t xml:space="preserve">Vội </w:t>
      </w:r>
      <w:r>
        <w:t xml:space="preserve">vã, </w:t>
      </w:r>
      <w:r>
        <w:t xml:space="preserve">do </w:t>
      </w:r>
      <w:r>
        <w:t xml:space="preserve">nôn </w:t>
      </w:r>
      <w:r>
        <w:t xml:space="preserve">nóng. </w:t>
      </w:r>
      <w:r>
        <w:rPr>
          <w:i/>
        </w:rPr>
        <w:t xml:space="preserve">Nôn </w:t>
      </w:r>
      <w:r>
        <w:t xml:space="preserve">nả </w:t>
      </w:r>
      <w:r>
        <w:rPr>
          <w:i/>
        </w:rPr>
        <w:t xml:space="preserve">muốn </w:t>
      </w:r>
      <w:r>
        <w:t xml:space="preserve">uê </w:t>
      </w:r>
      <w:r>
        <w:t xml:space="preserve">sớm. </w:t>
      </w:r>
      <w:r>
        <w:br/>
      </w:r>
      <w:r>
        <w:rPr>
          <w:b/>
        </w:rPr>
        <w:t xml:space="preserve">nôn </w:t>
      </w:r>
      <w:r>
        <w:rPr>
          <w:b/>
        </w:rPr>
        <w:t xml:space="preserve">nao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trong </w:t>
      </w:r>
      <w:r>
        <w:t xml:space="preserve">người </w:t>
      </w:r>
      <w:r>
        <w:t xml:space="preserve">như </w:t>
      </w:r>
      <w:r>
        <w:t xml:space="preserve">bị </w:t>
      </w:r>
      <w:r>
        <w:t xml:space="preserve">chao </w:t>
      </w:r>
      <w:r>
        <w:t xml:space="preserve">đảo, </w:t>
      </w:r>
      <w:r>
        <w:t xml:space="preserve">chóng </w:t>
      </w:r>
      <w:r>
        <w:t xml:space="preserve">mặt, </w:t>
      </w:r>
      <w:r>
        <w:t xml:space="preserve">buồn </w:t>
      </w:r>
      <w:r>
        <w:t xml:space="preserve">nôn. </w:t>
      </w:r>
      <w:r>
        <w:t xml:space="preserve">Người </w:t>
      </w:r>
      <w:r>
        <w:rPr>
          <w:i/>
        </w:rPr>
        <w:t xml:space="preserve">nôn </w:t>
      </w:r>
      <w:r>
        <w:rPr>
          <w:i/>
        </w:rPr>
        <w:t xml:space="preserve">nao, </w:t>
      </w:r>
      <w:r>
        <w:rPr>
          <w:i/>
        </w:rPr>
        <w:t xml:space="preserve">chân </w:t>
      </w:r>
      <w:r>
        <w:rPr>
          <w:i/>
        </w:rPr>
        <w:t xml:space="preserve">tay </w:t>
      </w:r>
      <w:r>
        <w:rPr>
          <w:i/>
        </w:rPr>
        <w:t xml:space="preserve">bủn </w:t>
      </w:r>
      <w:r>
        <w:rPr>
          <w:i/>
        </w:rPr>
        <w:t xml:space="preserve">rủn. </w:t>
      </w:r>
      <w:r>
        <w:rPr>
          <w:i/>
        </w:rPr>
        <w:t xml:space="preserve">Nôn </w:t>
      </w:r>
      <w:r>
        <w:rPr>
          <w:i/>
        </w:rPr>
        <w:t xml:space="preserve">nao </w:t>
      </w:r>
      <w:r>
        <w:rPr>
          <w:i/>
        </w:rPr>
        <w:t xml:space="preserve">như </w:t>
      </w:r>
      <w:r>
        <w:rPr>
          <w:i/>
        </w:rPr>
        <w:t xml:space="preserve">người </w:t>
      </w:r>
      <w:r>
        <w:rPr>
          <w:i/>
        </w:rPr>
        <w:t xml:space="preserve">say </w:t>
      </w:r>
      <w:r>
        <w:t xml:space="preserve">sóng.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xao </w:t>
      </w:r>
      <w:r>
        <w:t xml:space="preserve">động </w:t>
      </w:r>
      <w:r>
        <w:t xml:space="preserve">trong </w:t>
      </w:r>
      <w:r>
        <w:t xml:space="preserve">tình </w:t>
      </w:r>
      <w:r>
        <w:t xml:space="preserve">cảm </w:t>
      </w:r>
      <w:r>
        <w:t xml:space="preserve">khi </w:t>
      </w:r>
      <w:r>
        <w:t xml:space="preserve">đang </w:t>
      </w:r>
      <w:r>
        <w:t xml:space="preserve">mong </w:t>
      </w:r>
      <w:r>
        <w:t xml:space="preserve">mỏi </w:t>
      </w:r>
      <w:r>
        <w:t xml:space="preserve">hoặc </w:t>
      </w:r>
      <w:r>
        <w:t xml:space="preserve">gợi </w:t>
      </w:r>
      <w:r>
        <w:t xml:space="preserve">nhớ </w:t>
      </w:r>
      <w:r>
        <w:t xml:space="preserve">đến </w:t>
      </w:r>
      <w:r>
        <w:t xml:space="preserve">điều </w:t>
      </w:r>
      <w:r>
        <w:t xml:space="preserve">gì. </w:t>
      </w:r>
      <w:r>
        <w:t xml:space="preserve">Nhớ </w:t>
      </w:r>
      <w:r>
        <w:rPr>
          <w:i/>
        </w:rPr>
        <w:t xml:space="preserve">đến </w:t>
      </w:r>
      <w:r>
        <w:rPr>
          <w:i/>
        </w:rPr>
        <w:t xml:space="preserve">nôn </w:t>
      </w:r>
      <w:r>
        <w:rPr>
          <w:i/>
        </w:rPr>
        <w:t xml:space="preserve">nao </w:t>
      </w:r>
      <w:r>
        <w:rPr>
          <w:i/>
        </w:rPr>
        <w:t xml:space="preserve">cả </w:t>
      </w:r>
      <w:r>
        <w:rPr>
          <w:i/>
        </w:rPr>
        <w:t xml:space="preserve">người. </w:t>
      </w:r>
      <w:r>
        <w:rPr>
          <w:i/>
        </w:rPr>
        <w:t xml:space="preserve">Những </w:t>
      </w:r>
      <w:r>
        <w:rPr>
          <w:i/>
        </w:rPr>
        <w:t xml:space="preserve">giờ </w:t>
      </w:r>
      <w:r>
        <w:rPr>
          <w:i/>
        </w:rPr>
        <w:t xml:space="preserve">phút </w:t>
      </w:r>
      <w:r>
        <w:rPr>
          <w:i/>
        </w:rPr>
        <w:t xml:space="preserve">nôn </w:t>
      </w:r>
      <w:r>
        <w:rPr>
          <w:i/>
        </w:rPr>
        <w:t xml:space="preserve">nao </w:t>
      </w:r>
      <w:r>
        <w:rPr>
          <w:i/>
        </w:rPr>
        <w:t xml:space="preserve">chờ </w:t>
      </w:r>
      <w:r>
        <w:rPr>
          <w:i/>
        </w:rPr>
        <w:t xml:space="preserve">đợt. </w:t>
      </w:r>
      <w:r>
        <w:br/>
      </w:r>
      <w:r>
        <w:rPr>
          <w:b/>
        </w:rPr>
        <w:t xml:space="preserve">nôn </w:t>
      </w:r>
      <w:r>
        <w:rPr>
          <w:b/>
        </w:rPr>
        <w:t xml:space="preserve">nóng </w:t>
      </w:r>
      <w:r>
        <w:rPr>
          <w:i/>
        </w:rPr>
        <w:t xml:space="preserve">tính từ </w:t>
      </w:r>
      <w:r>
        <w:t xml:space="preserve">Sốt </w:t>
      </w:r>
      <w:r>
        <w:t xml:space="preserve">ruột, </w:t>
      </w:r>
      <w:r>
        <w:t xml:space="preserve">muốn </w:t>
      </w:r>
      <w:r>
        <w:t xml:space="preserve">được </w:t>
      </w:r>
      <w:r>
        <w:t xml:space="preserve">làm </w:t>
      </w:r>
      <w:r>
        <w:t xml:space="preserve">ngay </w:t>
      </w:r>
      <w:r>
        <w:t xml:space="preserve">việc </w:t>
      </w:r>
      <w:r>
        <w:t xml:space="preserve">chưa </w:t>
      </w:r>
      <w:r>
        <w:t xml:space="preserve">thể </w:t>
      </w:r>
      <w:r>
        <w:t xml:space="preserve">làm, </w:t>
      </w:r>
      <w:r>
        <w:t xml:space="preserve">muốn </w:t>
      </w:r>
      <w:r>
        <w:t xml:space="preserve">có </w:t>
      </w:r>
      <w:r>
        <w:t xml:space="preserve">ngay </w:t>
      </w:r>
      <w:r>
        <w:t xml:space="preserve">cái </w:t>
      </w:r>
      <w:r>
        <w:t xml:space="preserve">chưa </w:t>
      </w:r>
      <w:r>
        <w:t xml:space="preserve">thể </w:t>
      </w:r>
      <w:r>
        <w:t xml:space="preserve">có. </w:t>
      </w:r>
      <w:r>
        <w:rPr>
          <w:i/>
        </w:rPr>
        <w:t xml:space="preserve">Tư </w:t>
      </w:r>
      <w:r>
        <w:t xml:space="preserve">tưởng </w:t>
      </w:r>
      <w:r>
        <w:t xml:space="preserve">nôn </w:t>
      </w:r>
      <w:r>
        <w:t xml:space="preserve">nóng. </w:t>
      </w:r>
      <w:r>
        <w:t xml:space="preserve">Nôn </w:t>
      </w:r>
      <w:r>
        <w:t xml:space="preserve">nóng </w:t>
      </w:r>
      <w:r>
        <w:rPr>
          <w:i/>
        </w:rPr>
        <w:t xml:space="preserve">dễ </w:t>
      </w:r>
      <w:r>
        <w:rPr>
          <w:i/>
        </w:rPr>
        <w:t xml:space="preserve">hỏng </w:t>
      </w:r>
      <w:r>
        <w:rPr>
          <w:i/>
        </w:rPr>
        <w:t xml:space="preserve">uiệc.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