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đẹp </w:t>
      </w:r>
      <w:r>
        <w:rPr>
          <w:b/>
        </w:rPr>
        <w:t xml:space="preserve">duyên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(Trai </w:t>
      </w:r>
      <w:r>
        <w:t xml:space="preserve">gái) </w:t>
      </w:r>
      <w:r>
        <w:t xml:space="preserve">xứng </w:t>
      </w:r>
      <w:r>
        <w:t xml:space="preserve">đôi </w:t>
      </w:r>
      <w:r>
        <w:t xml:space="preserve">với </w:t>
      </w:r>
      <w:r>
        <w:t xml:space="preserve">nhau. </w:t>
      </w:r>
      <w:r>
        <w:rPr>
          <w:i/>
        </w:rPr>
        <w:t xml:space="preserve">Đôi </w:t>
      </w:r>
      <w:r>
        <w:rPr>
          <w:i/>
        </w:rPr>
        <w:t xml:space="preserve">ta </w:t>
      </w:r>
      <w:r>
        <w:t xml:space="preserve">như </w:t>
      </w:r>
      <w:r>
        <w:t xml:space="preserve">chỉ </w:t>
      </w:r>
      <w:r>
        <w:rPr>
          <w:i/>
        </w:rPr>
        <w:t xml:space="preserve">lộn </w:t>
      </w:r>
      <w:r>
        <w:t xml:space="preserve">uòng, </w:t>
      </w:r>
      <w:r>
        <w:rPr>
          <w:i/>
        </w:rPr>
        <w:t xml:space="preserve">Đẹp </w:t>
      </w:r>
      <w:r>
        <w:t xml:space="preserve">duyên </w:t>
      </w:r>
      <w:r>
        <w:rPr>
          <w:i/>
        </w:rPr>
        <w:t xml:space="preserve">có </w:t>
      </w:r>
      <w:r>
        <w:rPr>
          <w:i/>
        </w:rPr>
        <w:t xml:space="preserve">đẹp, </w:t>
      </w:r>
      <w:r>
        <w:rPr>
          <w:i/>
        </w:rPr>
        <w:t xml:space="preserve">tơ </w:t>
      </w:r>
      <w:r>
        <w:rPr>
          <w:i/>
        </w:rPr>
        <w:t xml:space="preserve">hồng </w:t>
      </w:r>
      <w:r>
        <w:rPr>
          <w:i/>
        </w:rPr>
        <w:t xml:space="preserve">không </w:t>
      </w:r>
      <w:r>
        <w:rPr>
          <w:i/>
        </w:rPr>
        <w:t xml:space="preserve">xe </w:t>
      </w:r>
      <w:r>
        <w:t xml:space="preserve">(ca dao). </w:t>
      </w:r>
      <w:r>
        <w:rPr>
          <w:b/>
        </w:rPr>
        <w:t xml:space="preserve">2 </w:t>
      </w:r>
      <w:r>
        <w:t xml:space="preserve">(kiểu cách). </w:t>
      </w:r>
      <w:r>
        <w:t xml:space="preserve">Kết </w:t>
      </w:r>
      <w:r>
        <w:t xml:space="preserve">duyên. </w:t>
      </w:r>
      <w:r>
        <w:rPr>
          <w:i/>
        </w:rPr>
        <w:t xml:space="preserve">Mừng </w:t>
      </w:r>
      <w:r>
        <w:rPr>
          <w:i/>
        </w:rPr>
        <w:t xml:space="preserve">hai </w:t>
      </w:r>
      <w:r>
        <w:rPr>
          <w:i/>
        </w:rPr>
        <w:t xml:space="preserve">bạn </w:t>
      </w:r>
      <w:r>
        <w:rPr>
          <w:i/>
        </w:rPr>
        <w:t xml:space="preserve">đẹp </w:t>
      </w:r>
      <w:r>
        <w:rPr>
          <w:i/>
        </w:rPr>
        <w:t xml:space="preserve">duyên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đẹp </w:t>
      </w:r>
      <w:r>
        <w:rPr>
          <w:b/>
        </w:rPr>
        <w:t xml:space="preserve">đẽ </w:t>
      </w:r>
      <w:r>
        <w:rPr>
          <w:i/>
        </w:rPr>
        <w:t xml:space="preserve">tính từ </w:t>
      </w:r>
      <w:r>
        <w:t xml:space="preserve">Đẹp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Những </w:t>
      </w:r>
      <w:r>
        <w:rPr>
          <w:i/>
        </w:rPr>
        <w:t xml:space="preserve">ước </w:t>
      </w:r>
      <w:r>
        <w:t xml:space="preserve">mơ </w:t>
      </w:r>
      <w:r>
        <w:rPr>
          <w:i/>
        </w:rPr>
        <w:t xml:space="preserve">đẹp </w:t>
      </w:r>
      <w:r>
        <w:t xml:space="preserve">đế. </w:t>
      </w:r>
      <w:r>
        <w:br/>
      </w:r>
      <w:r>
        <w:rPr>
          <w:b/>
        </w:rPr>
        <w:t xml:space="preserve">đẹp </w:t>
      </w:r>
      <w:r>
        <w:rPr>
          <w:b/>
        </w:rPr>
        <w:t xml:space="preserve">đôi </w:t>
      </w:r>
      <w:r>
        <w:rPr>
          <w:i/>
        </w:rPr>
        <w:t xml:space="preserve">tính từ </w:t>
      </w:r>
      <w:r>
        <w:t xml:space="preserve">(Đôi </w:t>
      </w:r>
      <w:r>
        <w:t xml:space="preserve">thanh </w:t>
      </w:r>
      <w:r>
        <w:t xml:space="preserve">niên </w:t>
      </w:r>
      <w:r>
        <w:t xml:space="preserve">nam </w:t>
      </w:r>
      <w:r>
        <w:t xml:space="preserve">nữ) </w:t>
      </w:r>
      <w:r>
        <w:t xml:space="preserve">có </w:t>
      </w:r>
      <w:r>
        <w:t xml:space="preserve">vẻ </w:t>
      </w:r>
      <w:r>
        <w:t xml:space="preserve">đẹp </w:t>
      </w:r>
      <w:r>
        <w:t xml:space="preserve">xứng </w:t>
      </w:r>
      <w:r>
        <w:t xml:space="preserve">đôi </w:t>
      </w:r>
      <w:r>
        <w:t xml:space="preserve">với </w:t>
      </w:r>
      <w:r>
        <w:t xml:space="preserve">nhau. </w:t>
      </w:r>
      <w:r>
        <w:t xml:space="preserve">Hai </w:t>
      </w:r>
      <w:r>
        <w:rPr>
          <w:i/>
        </w:rPr>
        <w:t xml:space="preserve">người </w:t>
      </w:r>
      <w:r>
        <w:t xml:space="preserve">trông </w:t>
      </w:r>
      <w:r>
        <w:t xml:space="preserve">đẹp </w:t>
      </w:r>
      <w:r>
        <w:t xml:space="preserve">đôi. </w:t>
      </w:r>
      <w:r>
        <w:br/>
      </w:r>
      <w:r>
        <w:rPr>
          <w:b/>
        </w:rPr>
        <w:t xml:space="preserve">đẹp </w:t>
      </w:r>
      <w:r>
        <w:rPr>
          <w:b/>
        </w:rPr>
        <w:t xml:space="preserve">giai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đẹp </w:t>
      </w:r>
      <w:r>
        <w:rPr>
          <w:i/>
        </w:rPr>
        <w:t xml:space="preserve">trai. </w:t>
      </w:r>
      <w:r>
        <w:br/>
      </w:r>
      <w:r>
        <w:rPr>
          <w:b/>
        </w:rPr>
        <w:t xml:space="preserve">đẹp </w:t>
      </w:r>
      <w:r>
        <w:rPr>
          <w:b/>
        </w:rPr>
        <w:t xml:space="preserve">lão </w:t>
      </w:r>
      <w:r>
        <w:rPr>
          <w:i/>
        </w:rPr>
        <w:t xml:space="preserve">tính từ </w:t>
      </w:r>
      <w:r>
        <w:t xml:space="preserve">Đẹp </w:t>
      </w:r>
      <w:r>
        <w:t xml:space="preserve">cái </w:t>
      </w:r>
      <w:r>
        <w:t xml:space="preserve">đẹp </w:t>
      </w:r>
      <w:r>
        <w:t xml:space="preserve">của </w:t>
      </w:r>
      <w:r>
        <w:t xml:space="preserve">người </w:t>
      </w:r>
      <w:r>
        <w:t xml:space="preserve">già </w:t>
      </w:r>
      <w:r>
        <w:t xml:space="preserve">mà </w:t>
      </w:r>
      <w:r>
        <w:t xml:space="preserve">khoẻ </w:t>
      </w:r>
      <w:r>
        <w:t xml:space="preserve">mạnh. </w:t>
      </w:r>
      <w:r>
        <w:t xml:space="preserve">Ông </w:t>
      </w:r>
      <w:r>
        <w:rPr>
          <w:i/>
        </w:rPr>
        <w:t xml:space="preserve">cụ </w:t>
      </w:r>
      <w:r>
        <w:rPr>
          <w:i/>
        </w:rPr>
        <w:t xml:space="preserve">rất </w:t>
      </w:r>
      <w:r>
        <w:rPr>
          <w:i/>
        </w:rPr>
        <w:t xml:space="preserve">đẹp </w:t>
      </w:r>
      <w:r>
        <w:rPr>
          <w:i/>
        </w:rPr>
        <w:t xml:space="preserve">lão. </w:t>
      </w:r>
      <w:r>
        <w:br/>
      </w:r>
      <w:r>
        <w:rPr>
          <w:b/>
        </w:rPr>
        <w:t xml:space="preserve">đẹp </w:t>
      </w:r>
      <w:r>
        <w:rPr>
          <w:b/>
        </w:rPr>
        <w:t xml:space="preserve">lòng </w:t>
      </w:r>
      <w:r>
        <w:rPr>
          <w:i/>
        </w:rPr>
        <w:t xml:space="preserve">tính từ </w:t>
      </w:r>
      <w:r>
        <w:t xml:space="preserve">Hoàn </w:t>
      </w:r>
      <w:r>
        <w:t xml:space="preserve">toàn </w:t>
      </w:r>
      <w:r>
        <w:t xml:space="preserve">vừa </w:t>
      </w:r>
      <w:r>
        <w:t xml:space="preserve">ý, </w:t>
      </w:r>
      <w:r>
        <w:t xml:space="preserve">vui </w:t>
      </w:r>
      <w:r>
        <w:t xml:space="preserve">lòng, </w:t>
      </w:r>
      <w:r>
        <w:t xml:space="preserve">không </w:t>
      </w:r>
      <w:r>
        <w:t xml:space="preserve">còn </w:t>
      </w:r>
      <w:r>
        <w:t xml:space="preserve">chê </w:t>
      </w:r>
      <w:r>
        <w:t xml:space="preserve">trách </w:t>
      </w:r>
      <w:r>
        <w:t xml:space="preserve">vào </w:t>
      </w:r>
      <w:r>
        <w:t xml:space="preserve">đâu </w:t>
      </w:r>
      <w:r>
        <w:t xml:space="preserve">được. </w:t>
      </w:r>
      <w:r>
        <w:t xml:space="preserve">Làm </w:t>
      </w:r>
      <w:r>
        <w:t xml:space="preserve">đẹp </w:t>
      </w:r>
      <w:r>
        <w:t xml:space="preserve">lòng </w:t>
      </w:r>
      <w:r>
        <w:rPr>
          <w:i/>
        </w:rPr>
        <w:t xml:space="preserve">hai </w:t>
      </w:r>
      <w:r>
        <w:rPr>
          <w:i/>
        </w:rPr>
        <w:t xml:space="preserve">họ. </w:t>
      </w:r>
      <w:r>
        <w:br/>
      </w:r>
      <w:r>
        <w:rPr>
          <w:b/>
        </w:rPr>
        <w:t xml:space="preserve">đẹp </w:t>
      </w:r>
      <w:r>
        <w:rPr>
          <w:b/>
        </w:rPr>
        <w:t xml:space="preserve">mắt </w:t>
      </w:r>
      <w:r>
        <w:rPr>
          <w:i/>
        </w:rPr>
        <w:t xml:space="preserve">tính từ </w:t>
      </w:r>
      <w:r>
        <w:t xml:space="preserve">Nhìn </w:t>
      </w:r>
      <w:r>
        <w:t xml:space="preserve">thấy </w:t>
      </w:r>
      <w:r>
        <w:t xml:space="preserve">đẹp </w:t>
      </w:r>
      <w:r>
        <w:t xml:space="preserve">và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thích </w:t>
      </w:r>
      <w:r>
        <w:t xml:space="preserve">thú. </w:t>
      </w:r>
      <w:r>
        <w:rPr>
          <w:i/>
        </w:rPr>
        <w:t xml:space="preserve">Cánh </w:t>
      </w:r>
      <w:r>
        <w:t xml:space="preserve">tượng </w:t>
      </w:r>
      <w:r>
        <w:rPr>
          <w:i/>
        </w:rPr>
        <w:t xml:space="preserve">thật </w:t>
      </w:r>
      <w:r>
        <w:rPr>
          <w:i/>
        </w:rPr>
        <w:t xml:space="preserve">đẹp </w:t>
      </w:r>
      <w:r>
        <w:t xml:space="preserve">mắt. </w:t>
      </w:r>
      <w:r>
        <w:rPr>
          <w:i/>
        </w:rPr>
        <w:t xml:space="preserve">Ghi </w:t>
      </w:r>
      <w:r>
        <w:t xml:space="preserve">nhiều </w:t>
      </w:r>
      <w:r>
        <w:rPr>
          <w:i/>
        </w:rPr>
        <w:t xml:space="preserve">bàn </w:t>
      </w:r>
      <w:r>
        <w:t xml:space="preserve">thắng </w:t>
      </w:r>
      <w:r>
        <w:rPr>
          <w:i/>
        </w:rPr>
        <w:t xml:space="preserve">đẹp </w:t>
      </w:r>
      <w:r>
        <w:rPr>
          <w:i/>
        </w:rPr>
        <w:t xml:space="preserve">mắt. </w:t>
      </w:r>
      <w:r>
        <w:br/>
      </w:r>
      <w:r>
        <w:rPr>
          <w:b/>
        </w:rPr>
        <w:t xml:space="preserve">đẹp </w:t>
      </w:r>
      <w:r>
        <w:rPr>
          <w:b/>
        </w:rPr>
        <w:t xml:space="preserve">mặt </w:t>
      </w:r>
      <w:r>
        <w:rPr>
          <w:i/>
        </w:rPr>
        <w:t xml:space="preserve">tính từ </w:t>
      </w:r>
      <w:r>
        <w:t xml:space="preserve">(khẩu ngữ). </w:t>
      </w:r>
      <w:r>
        <w:t xml:space="preserve">Được </w:t>
      </w:r>
      <w:r>
        <w:t xml:space="preserve">vinh </w:t>
      </w:r>
      <w:r>
        <w:t xml:space="preserve">dự, </w:t>
      </w:r>
      <w:r>
        <w:t xml:space="preserve">có </w:t>
      </w:r>
      <w:r>
        <w:t xml:space="preserve">danh </w:t>
      </w:r>
      <w:r>
        <w:t xml:space="preserve">giá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nói </w:t>
      </w:r>
      <w:r>
        <w:t xml:space="preserve">mỉa). </w:t>
      </w:r>
      <w:r>
        <w:rPr>
          <w:i/>
        </w:rPr>
        <w:t xml:space="preserve">Làm </w:t>
      </w:r>
      <w:r>
        <w:t xml:space="preserve">đẹp </w:t>
      </w:r>
      <w:r>
        <w:rPr>
          <w:i/>
        </w:rPr>
        <w:t xml:space="preserve">mặt </w:t>
      </w:r>
      <w:r>
        <w:rPr>
          <w:i/>
        </w:rPr>
        <w:t xml:space="preserve">cha </w:t>
      </w:r>
      <w:r>
        <w:t xml:space="preserve">mẹ. </w:t>
      </w:r>
      <w:r>
        <w:rPr>
          <w:i/>
        </w:rPr>
        <w:t xml:space="preserve">Để </w:t>
      </w:r>
      <w:r>
        <w:t xml:space="preserve">thiên </w:t>
      </w:r>
      <w:r>
        <w:rPr>
          <w:i/>
        </w:rPr>
        <w:t xml:space="preserve">hạ </w:t>
      </w:r>
      <w:r>
        <w:t xml:space="preserve">cười </w:t>
      </w:r>
      <w:r>
        <w:rPr>
          <w:i/>
        </w:rPr>
        <w:t xml:space="preserve">cho, </w:t>
      </w:r>
      <w:r>
        <w:rPr>
          <w:i/>
        </w:rPr>
        <w:t xml:space="preserve">rõ </w:t>
      </w:r>
      <w:r>
        <w:t xml:space="preserve">đẹp </w:t>
      </w:r>
      <w:r>
        <w:t xml:space="preserve">mặt </w:t>
      </w:r>
      <w:r>
        <w:br/>
      </w:r>
      <w:r>
        <w:rPr>
          <w:b/>
        </w:rPr>
        <w:t xml:space="preserve">đẹp </w:t>
      </w:r>
      <w:r>
        <w:rPr>
          <w:b/>
        </w:rPr>
        <w:t xml:space="preserve">trai </w:t>
      </w:r>
      <w:r>
        <w:rPr>
          <w:i/>
        </w:rPr>
        <w:t xml:space="preserve">tính từ </w:t>
      </w:r>
      <w:r>
        <w:t xml:space="preserve">Đẹp </w:t>
      </w:r>
      <w:r>
        <w:t xml:space="preserve">cái </w:t>
      </w:r>
      <w:r>
        <w:t xml:space="preserve">đẹp </w:t>
      </w:r>
      <w:r>
        <w:t xml:space="preserve">của </w:t>
      </w:r>
      <w:r>
        <w:t xml:space="preserve">người </w:t>
      </w:r>
      <w:r>
        <w:t xml:space="preserve">con </w:t>
      </w:r>
      <w:r>
        <w:t xml:space="preserve">trai. </w:t>
      </w:r>
      <w:r>
        <w:t xml:space="preserve">Vừa </w:t>
      </w:r>
      <w:r>
        <w:t xml:space="preserve">học </w:t>
      </w:r>
      <w:r>
        <w:t xml:space="preserve">giỏi, </w:t>
      </w:r>
      <w:r>
        <w:t xml:space="preserve">vừa </w:t>
      </w:r>
      <w:r>
        <w:rPr>
          <w:i/>
        </w:rPr>
        <w:t xml:space="preserve">đẹp </w:t>
      </w:r>
      <w:r>
        <w:rPr>
          <w:i/>
        </w:rPr>
        <w:t xml:space="preserve">trai. </w:t>
      </w:r>
      <w:r>
        <w:br/>
      </w:r>
      <w:r>
        <w:rPr>
          <w:b/>
        </w:rPr>
        <w:t xml:space="preserve">đét, </w:t>
      </w:r>
      <w:r>
        <w:rPr>
          <w:i/>
        </w:rPr>
        <w:t xml:space="preserve">tính từ </w:t>
      </w:r>
      <w:r>
        <w:t xml:space="preserve">Gầy </w:t>
      </w:r>
      <w:r>
        <w:t xml:space="preserve">và </w:t>
      </w:r>
      <w:r>
        <w:t xml:space="preserve">khô </w:t>
      </w:r>
      <w:r>
        <w:t xml:space="preserve">quắt </w:t>
      </w:r>
      <w:r>
        <w:t xml:space="preserve">lại, </w:t>
      </w:r>
      <w:r>
        <w:t xml:space="preserve">không </w:t>
      </w:r>
      <w:r>
        <w:t xml:space="preserve">có </w:t>
      </w:r>
      <w:r>
        <w:t xml:space="preserve">sức </w:t>
      </w:r>
      <w:r>
        <w:t xml:space="preserve">sống. </w:t>
      </w:r>
      <w:r>
        <w:t xml:space="preserve">Người </w:t>
      </w:r>
      <w:r>
        <w:rPr>
          <w:i/>
        </w:rPr>
        <w:t xml:space="preserve">khô </w:t>
      </w:r>
      <w:r>
        <w:rPr>
          <w:i/>
        </w:rPr>
        <w:t xml:space="preserve">đét </w:t>
      </w:r>
      <w:r>
        <w:rPr>
          <w:i/>
        </w:rPr>
        <w:t xml:space="preserve">như </w:t>
      </w:r>
      <w:r>
        <w:rPr>
          <w:i/>
        </w:rPr>
        <w:t xml:space="preserve">que </w:t>
      </w:r>
      <w:r>
        <w:t xml:space="preserve">củi. </w:t>
      </w:r>
      <w:r>
        <w:br/>
      </w:r>
      <w:r>
        <w:rPr>
          <w:b/>
        </w:rPr>
        <w:t xml:space="preserve">đét,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gọn </w:t>
      </w:r>
      <w:r>
        <w:t xml:space="preserve">của </w:t>
      </w:r>
      <w:r>
        <w:t xml:space="preserve">roi </w:t>
      </w:r>
      <w:r>
        <w:t xml:space="preserve">quất </w:t>
      </w:r>
      <w:r>
        <w:t xml:space="preserve">hay </w:t>
      </w:r>
      <w:r>
        <w:t xml:space="preserve">bàn </w:t>
      </w:r>
      <w:r>
        <w:t xml:space="preserve">tay </w:t>
      </w:r>
      <w:r>
        <w:t xml:space="preserve">đập </w:t>
      </w:r>
      <w:r>
        <w:t xml:space="preserve">vào </w:t>
      </w:r>
      <w:r>
        <w:t xml:space="preserve">da </w:t>
      </w:r>
      <w:r>
        <w:t xml:space="preserve">thịt. </w:t>
      </w:r>
      <w:r>
        <w:rPr>
          <w:i/>
        </w:rPr>
        <w:t xml:space="preserve">CẢm </w:t>
      </w:r>
      <w:r>
        <w:rPr>
          <w:i/>
        </w:rPr>
        <w:t xml:space="preserve">roi </w:t>
      </w:r>
      <w:r>
        <w:t xml:space="preserve">uut </w:t>
      </w:r>
      <w:r>
        <w:t xml:space="preserve">đánh </w:t>
      </w:r>
      <w:r>
        <w:rPr>
          <w:i/>
        </w:rPr>
        <w:t xml:space="preserve">đét </w:t>
      </w:r>
      <w:r>
        <w:rPr>
          <w:i/>
        </w:rPr>
        <w:t xml:space="preserve">một </w:t>
      </w:r>
      <w:r>
        <w:rPr>
          <w:i/>
        </w:rPr>
        <w:t xml:space="preserve">cái. </w:t>
      </w:r>
      <w:r>
        <w:t xml:space="preserve">Vỗ </w:t>
      </w:r>
      <w:r>
        <w:rPr>
          <w:i/>
        </w:rPr>
        <w:t xml:space="preserve">đánh </w:t>
      </w:r>
      <w:r>
        <w:rPr>
          <w:i/>
        </w:rPr>
        <w:t xml:space="preserve">đét </w:t>
      </w:r>
      <w:r>
        <w:rPr>
          <w:i/>
        </w:rPr>
        <w:t xml:space="preserve">uào </w:t>
      </w:r>
      <w:r>
        <w:rPr>
          <w:i/>
        </w:rPr>
        <w:t xml:space="preserve">đùi. </w:t>
      </w:r>
      <w:r>
        <w:rPr>
          <w:i/>
        </w:rPr>
        <w:t xml:space="preserve">/I </w:t>
      </w:r>
      <w:r>
        <w:t xml:space="preserve">Láy: </w:t>
      </w:r>
      <w:r>
        <w:rPr>
          <w:i/>
        </w:rPr>
        <w:t xml:space="preserve">đen. </w:t>
      </w:r>
      <w:r>
        <w:rPr>
          <w:i/>
        </w:rPr>
        <w:t xml:space="preserve">đét </w:t>
      </w:r>
      <w:r>
        <w:t xml:space="preserve">(ý </w:t>
      </w:r>
      <w:r>
        <w:t xml:space="preserve">liên </w:t>
      </w:r>
      <w:r>
        <w:t xml:space="preserve">tiếp). </w:t>
      </w:r>
      <w:r>
        <w:t xml:space="preserve">I </w:t>
      </w:r>
      <w:r>
        <w:t xml:space="preserve">động từ </w:t>
      </w:r>
      <w:r>
        <w:t xml:space="preserve">(kng,). </w:t>
      </w:r>
      <w:r>
        <w:t xml:space="preserve">Đánh </w:t>
      </w:r>
      <w:r>
        <w:t xml:space="preserve">làm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đét. </w:t>
      </w:r>
      <w:r>
        <w:t xml:space="preserve">Đét </w:t>
      </w:r>
      <w:r>
        <w:rPr>
          <w:i/>
        </w:rPr>
        <w:t xml:space="preserve">uào </w:t>
      </w:r>
      <w:r>
        <w:t xml:space="preserve">lưng </w:t>
      </w:r>
      <w:r>
        <w:t xml:space="preserve">mấy </w:t>
      </w:r>
      <w:r>
        <w:t xml:space="preserve">roi. </w:t>
      </w:r>
      <w:r>
        <w:br/>
      </w:r>
      <w:r>
        <w:rPr>
          <w:b/>
        </w:rPr>
        <w:t xml:space="preserve">đẹt, </w:t>
      </w:r>
      <w:r>
        <w:rPr>
          <w:i/>
        </w:rPr>
        <w:t xml:space="preserve">động từ </w:t>
      </w:r>
      <w:r>
        <w:t xml:space="preserve">Đánh </w:t>
      </w:r>
      <w:r>
        <w:t xml:space="preserve">nhẹ </w:t>
      </w:r>
      <w:r>
        <w:t xml:space="preserve">bằng </w:t>
      </w:r>
      <w:r>
        <w:t xml:space="preserve">mấy </w:t>
      </w:r>
      <w:r>
        <w:t xml:space="preserve">quân </w:t>
      </w:r>
      <w:r>
        <w:t xml:space="preserve">bài. </w:t>
      </w:r>
      <w:r>
        <w:rPr>
          <w:i/>
        </w:rPr>
        <w:t xml:space="preserve">Lũ </w:t>
      </w:r>
      <w:r>
        <w:t xml:space="preserve">trẻ </w:t>
      </w:r>
      <w:r>
        <w:t xml:space="preserve">chơi </w:t>
      </w:r>
      <w:r>
        <w:rPr>
          <w:i/>
        </w:rPr>
        <w:t xml:space="preserve">tam </w:t>
      </w:r>
      <w:r>
        <w:rPr>
          <w:i/>
        </w:rPr>
        <w:t xml:space="preserve">cúc, </w:t>
      </w:r>
      <w:r>
        <w:rPr>
          <w:i/>
        </w:rPr>
        <w:t xml:space="preserve">ai </w:t>
      </w:r>
      <w:r>
        <w:t xml:space="preserve">thua </w:t>
      </w:r>
      <w:r>
        <w:rPr>
          <w:i/>
        </w:rPr>
        <w:t xml:space="preserve">bị </w:t>
      </w:r>
      <w:r>
        <w:t xml:space="preserve">đẹt </w:t>
      </w:r>
      <w:r>
        <w:t xml:space="preserve">mũi. </w:t>
      </w:r>
      <w:r>
        <w:br/>
      </w:r>
      <w:r>
        <w:rPr>
          <w:b/>
        </w:rPr>
        <w:t xml:space="preserve">đẹt.t. </w:t>
      </w:r>
      <w:r>
        <w:t xml:space="preserve">(phương ngữ). </w:t>
      </w:r>
      <w:r>
        <w:t xml:space="preserve">Còi. </w:t>
      </w:r>
      <w: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đẹt </w:t>
      </w:r>
      <w:r>
        <w:rPr>
          <w:i/>
        </w:rPr>
        <w:t xml:space="preserve">quá. </w:t>
      </w:r>
      <w:r>
        <w:br/>
      </w:r>
      <w:r>
        <w:rPr>
          <w:b/>
        </w:rPr>
        <w:t xml:space="preserve">đexi-x. </w:t>
      </w:r>
      <w:r>
        <w:rPr>
          <w:b/>
        </w:rPr>
        <w:t xml:space="preserve">dect-. </w:t>
      </w:r>
      <w:r>
        <w:br/>
      </w:r>
      <w:r>
        <w:rPr>
          <w:b/>
        </w:rPr>
        <w:t xml:space="preserve">đexiben </w:t>
      </w:r>
      <w:r>
        <w:rPr>
          <w:i/>
        </w:rPr>
        <w:t xml:space="preserve">xem </w:t>
      </w:r>
      <w:r>
        <w:rPr>
          <w:i/>
        </w:rPr>
        <w:t xml:space="preserve">decibel. </w:t>
      </w:r>
      <w:r>
        <w:br/>
      </w:r>
      <w:r>
        <w:rPr>
          <w:b/>
        </w:rPr>
        <w:t xml:space="preserve">đê, </w:t>
      </w:r>
      <w:r>
        <w:rPr>
          <w:i/>
        </w:rPr>
        <w:t xml:space="preserve">danh từ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đắp </w:t>
      </w:r>
      <w:r>
        <w:t xml:space="preserve">bằng </w:t>
      </w:r>
      <w:r>
        <w:t xml:space="preserve">đất </w:t>
      </w:r>
      <w:r>
        <w:t xml:space="preserve">đá </w:t>
      </w:r>
      <w:r>
        <w:t xml:space="preserve">dọc </w:t>
      </w:r>
      <w:r>
        <w:t xml:space="preserve">bờ </w:t>
      </w:r>
      <w:r>
        <w:t xml:space="preserve">sông </w:t>
      </w:r>
      <w:r>
        <w:t xml:space="preserve">hoặc </w:t>
      </w:r>
      <w:r>
        <w:t xml:space="preserve">bờ </w:t>
      </w:r>
      <w:r>
        <w:t xml:space="preserve">biển </w:t>
      </w:r>
      <w:r>
        <w:t xml:space="preserve">để </w:t>
      </w:r>
      <w:r>
        <w:t xml:space="preserve">ngăn </w:t>
      </w:r>
      <w:r>
        <w:t xml:space="preserve">không </w:t>
      </w:r>
      <w:r>
        <w:t xml:space="preserve">cho </w:t>
      </w:r>
      <w:r>
        <w:t xml:space="preserve">nước </w:t>
      </w:r>
      <w:r>
        <w:t xml:space="preserve">tràn </w:t>
      </w:r>
      <w:r>
        <w:t xml:space="preserve">vào </w:t>
      </w:r>
      <w:r>
        <w:t xml:space="preserve">đồng </w:t>
      </w:r>
      <w:r>
        <w:t xml:space="preserve">ruộng </w:t>
      </w:r>
      <w:r>
        <w:t xml:space="preserve">và </w:t>
      </w:r>
      <w:r>
        <w:t xml:space="preserve">khu </w:t>
      </w:r>
      <w:r>
        <w:t xml:space="preserve">dân </w:t>
      </w:r>
      <w:r>
        <w:t xml:space="preserve">cư. </w:t>
      </w:r>
      <w:r>
        <w:rPr>
          <w:i/>
        </w:rPr>
        <w:t xml:space="preserve">Đắp </w:t>
      </w:r>
      <w:r>
        <w:rPr>
          <w:i/>
        </w:rPr>
        <w:t xml:space="preserve">đê </w:t>
      </w:r>
      <w:r>
        <w:rPr>
          <w:i/>
        </w:rPr>
        <w:t xml:space="preserve">phòng </w:t>
      </w:r>
      <w:r>
        <w:t xml:space="preserve">lụt. </w:t>
      </w:r>
      <w:r>
        <w:br/>
      </w:r>
      <w:r>
        <w:rPr>
          <w:b/>
        </w:rPr>
        <w:t xml:space="preserve">đô, </w:t>
      </w:r>
      <w:r>
        <w:rPr>
          <w:i/>
        </w:rPr>
        <w:t xml:space="preserve">danh từ </w:t>
      </w:r>
      <w:r>
        <w:t xml:space="preserve">Vật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thường </w:t>
      </w:r>
      <w:r>
        <w:t xml:space="preserve">đeo </w:t>
      </w:r>
      <w:r>
        <w:t xml:space="preserve">vào </w:t>
      </w:r>
      <w:r>
        <w:t xml:space="preserve">ngón </w:t>
      </w:r>
      <w:r>
        <w:t xml:space="preserve">tay </w:t>
      </w:r>
      <w:r>
        <w:t xml:space="preserve">giữa </w:t>
      </w:r>
      <w:r>
        <w:t xml:space="preserve">để </w:t>
      </w:r>
      <w:r>
        <w:t xml:space="preserve">khi </w:t>
      </w:r>
      <w:r>
        <w:t xml:space="preserve">khâu </w:t>
      </w:r>
      <w:r>
        <w:t xml:space="preserve">đẩy </w:t>
      </w:r>
      <w:r>
        <w:t xml:space="preserve">kim </w:t>
      </w:r>
      <w:r>
        <w:t xml:space="preserve">được </w:t>
      </w:r>
      <w:r>
        <w:t xml:space="preserve">dễ </w:t>
      </w:r>
      <w:r>
        <w:t xml:space="preserve">dàng. </w:t>
      </w:r>
      <w:r>
        <w:br/>
      </w:r>
      <w:r>
        <w:rPr>
          <w:b/>
        </w:rPr>
        <w:t xml:space="preserve">đô </w:t>
      </w:r>
      <w:r>
        <w:rPr>
          <w:b/>
        </w:rPr>
        <w:t xml:space="preserve">biển </w:t>
      </w:r>
      <w:r>
        <w:rPr>
          <w:i/>
        </w:rPr>
        <w:t xml:space="preserve">danh từ </w:t>
      </w:r>
      <w:r>
        <w:t xml:space="preserve">Đê </w:t>
      </w:r>
      <w:r>
        <w:t xml:space="preserve">ngăn </w:t>
      </w:r>
      <w:r>
        <w:t xml:space="preserve">nước </w:t>
      </w:r>
      <w:r>
        <w:t xml:space="preserve">mặnt </w:t>
      </w:r>
      <w:r>
        <w:t xml:space="preserve">ở </w:t>
      </w:r>
      <w:r>
        <w:t xml:space="preserve">biển. </w:t>
      </w:r>
      <w:r>
        <w:br/>
      </w:r>
      <w:r>
        <w:rPr>
          <w:b/>
        </w:rPr>
        <w:t xml:space="preserve">đê </w:t>
      </w:r>
      <w:r>
        <w:rPr>
          <w:b/>
        </w:rPr>
        <w:t xml:space="preserve">bối </w:t>
      </w:r>
      <w:r>
        <w:rPr>
          <w:i/>
        </w:rPr>
        <w:t xml:space="preserve">danh từ </w:t>
      </w:r>
      <w:r>
        <w:t xml:space="preserve">Đê </w:t>
      </w:r>
      <w:r>
        <w:t xml:space="preserve">nhỏ </w:t>
      </w:r>
      <w:r>
        <w:t xml:space="preserve">đắp </w:t>
      </w:r>
      <w:r>
        <w:t xml:space="preserve">vùng </w:t>
      </w:r>
      <w:r>
        <w:t xml:space="preserve">ngoài </w:t>
      </w:r>
      <w:r>
        <w:t xml:space="preserve">bãi, </w:t>
      </w:r>
      <w:r>
        <w:t xml:space="preserve">hai </w:t>
      </w:r>
      <w:r>
        <w:t xml:space="preserve">đầu </w:t>
      </w:r>
      <w:r>
        <w:t xml:space="preserve">nối </w:t>
      </w:r>
      <w:r>
        <w:t xml:space="preserve">với </w:t>
      </w:r>
      <w:r>
        <w:t xml:space="preserve">đê </w:t>
      </w:r>
      <w:r>
        <w:t xml:space="preserve">chính, </w:t>
      </w:r>
      <w:r>
        <w:t xml:space="preserve">để </w:t>
      </w:r>
      <w:r>
        <w:t xml:space="preserve">bảo </w:t>
      </w:r>
      <w:r>
        <w:t xml:space="preserve">vệ </w:t>
      </w:r>
      <w:r>
        <w:t xml:space="preserve">một </w:t>
      </w:r>
      <w:r>
        <w:t xml:space="preserve">vùng </w:t>
      </w:r>
      <w:r>
        <w:t xml:space="preserve">đất </w:t>
      </w:r>
      <w:r>
        <w:t xml:space="preserve">nông </w:t>
      </w:r>
      <w:r>
        <w:t xml:space="preserve">nghiệp </w:t>
      </w:r>
      <w:r>
        <w:t xml:space="preserve">hoặc </w:t>
      </w:r>
      <w:r>
        <w:t xml:space="preserve">khu </w:t>
      </w:r>
      <w:r>
        <w:t xml:space="preserve">dân </w:t>
      </w:r>
      <w:r>
        <w:t xml:space="preserve">cư. </w:t>
      </w:r>
      <w:r>
        <w:t xml:space="preserve">. </w:t>
      </w:r>
      <w:r>
        <w:t xml:space="preserve">"đê-ca" </w:t>
      </w:r>
      <w:r>
        <w:rPr>
          <w:i/>
        </w:rPr>
        <w:t xml:space="preserve">xem </w:t>
      </w:r>
      <w:r>
        <w:rPr>
          <w:i/>
        </w:rPr>
        <w:t xml:space="preserve">deca-. </w:t>
      </w:r>
      <w:r>
        <w:br/>
      </w:r>
      <w:r>
        <w:rPr>
          <w:b/>
        </w:rPr>
        <w:t xml:space="preserve">đê </w:t>
      </w:r>
      <w:r>
        <w:rPr>
          <w:b/>
        </w:rPr>
        <w:t xml:space="preserve">điều </w:t>
      </w:r>
      <w:r>
        <w:rPr>
          <w:i/>
        </w:rPr>
        <w:t xml:space="preserve">danh từ </w:t>
      </w:r>
      <w:r>
        <w:t xml:space="preserve">Đê, </w:t>
      </w:r>
      <w:r>
        <w:t xml:space="preserve">về </w:t>
      </w:r>
      <w:r>
        <w:t xml:space="preserve">mặt </w:t>
      </w:r>
      <w:r>
        <w:t xml:space="preserve">phòng </w:t>
      </w:r>
      <w:r>
        <w:t xml:space="preserve">chống </w:t>
      </w:r>
      <w:r>
        <w:t xml:space="preserve">lụt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Báo </w:t>
      </w:r>
      <w:r>
        <w:t xml:space="preserve">uệ </w:t>
      </w:r>
      <w:r>
        <w:rPr>
          <w:i/>
        </w:rPr>
        <w:t xml:space="preserve">đê </w:t>
      </w:r>
      <w:r>
        <w:rPr>
          <w:i/>
        </w:rPr>
        <w:t xml:space="preserve">điều. </w:t>
      </w:r>
      <w:r>
        <w:t xml:space="preserve">| </w:t>
      </w:r>
      <w:r>
        <w:br/>
      </w:r>
      <w:r>
        <w:rPr>
          <w:b/>
        </w:rPr>
        <w:t xml:space="preserve">đê </w:t>
      </w:r>
      <w:r>
        <w:rPr>
          <w:b/>
        </w:rPr>
        <w:t xml:space="preserve">hèn </w:t>
      </w:r>
      <w:r>
        <w:rPr>
          <w:i/>
        </w:rPr>
        <w:t xml:space="preserve">tính từ </w:t>
      </w:r>
      <w:r>
        <w:t xml:space="preserve">Thấp </w:t>
      </w:r>
      <w:r>
        <w:t xml:space="preserve">kém </w:t>
      </w:r>
      <w:r>
        <w:t xml:space="preserve">và </w:t>
      </w:r>
      <w:r>
        <w:t xml:space="preserve">hèn </w:t>
      </w:r>
      <w:r>
        <w:t xml:space="preserve">hạ </w:t>
      </w:r>
      <w:r>
        <w:t xml:space="preserve">đến </w:t>
      </w:r>
      <w:r>
        <w:t xml:space="preserve">mức </w:t>
      </w:r>
      <w:r>
        <w:t xml:space="preserve">đáng </w:t>
      </w:r>
      <w:r>
        <w:t xml:space="preserve">khinh </w:t>
      </w:r>
      <w:r>
        <w:t xml:space="preserve">bỉ. </w:t>
      </w:r>
      <w:r>
        <w:t xml:space="preserve">Thủ </w:t>
      </w:r>
      <w:r>
        <w:rPr>
          <w:i/>
        </w:rPr>
        <w:t xml:space="preserve">đoạn </w:t>
      </w:r>
      <w:r>
        <w:rPr>
          <w:i/>
        </w:rPr>
        <w:t xml:space="preserve">đê </w:t>
      </w:r>
      <w:r>
        <w:rPr>
          <w:i/>
        </w:rPr>
        <w:t xml:space="preserve">hèn. </w:t>
      </w:r>
      <w:r>
        <w:t xml:space="preserve">Trả </w:t>
      </w:r>
      <w:r>
        <w:t xml:space="preserve">thừ </w:t>
      </w:r>
      <w: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đê </w:t>
      </w:r>
      <w:r>
        <w:t xml:space="preserve">hòn. </w:t>
      </w:r>
      <w:r>
        <w:br/>
      </w:r>
      <w:r>
        <w:rPr>
          <w:b/>
        </w:rPr>
        <w:t xml:space="preserve">đê </w:t>
      </w:r>
      <w:r>
        <w:rPr>
          <w:b/>
        </w:rPr>
        <w:t xml:space="preserve">kẻ </w:t>
      </w:r>
      <w:r>
        <w:rPr>
          <w:i/>
        </w:rPr>
        <w:t xml:space="preserve">danh từ </w:t>
      </w:r>
      <w:r>
        <w:t xml:space="preserve">Đê </w:t>
      </w:r>
      <w:r>
        <w:t xml:space="preserve">và </w:t>
      </w:r>
      <w:r>
        <w:t xml:space="preserve">kè, </w:t>
      </w:r>
      <w:r>
        <w:t xml:space="preserve">về </w:t>
      </w:r>
      <w:r>
        <w:t xml:space="preserve">mặt </w:t>
      </w:r>
      <w:r>
        <w:t xml:space="preserve">phòng </w:t>
      </w:r>
      <w:r>
        <w:t xml:space="preserve">chống </w:t>
      </w:r>
      <w:r>
        <w:t xml:space="preserve">lũ </w:t>
      </w:r>
      <w:r>
        <w:t xml:space="preserve">lụt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Tu </w:t>
      </w:r>
      <w:r>
        <w:t xml:space="preserve">bổ </w:t>
      </w:r>
      <w:r>
        <w:t xml:space="preserve">đê </w:t>
      </w:r>
      <w:r>
        <w:rPr>
          <w:i/>
        </w:rPr>
        <w:t xml:space="preserve">kè, </w:t>
      </w:r>
      <w:r>
        <w:rPr>
          <w:i/>
        </w:rPr>
        <w:t xml:space="preserve">tập </w:t>
      </w:r>
      <w:r>
        <w:t xml:space="preserve">trung </w:t>
      </w:r>
      <w:r>
        <w:t xml:space="preserve">chống </w:t>
      </w:r>
      <w:r>
        <w:t xml:space="preserve">úng. </w:t>
      </w:r>
      <w:r>
        <w:br/>
      </w:r>
      <w:r>
        <w:rPr>
          <w:b/>
        </w:rPr>
        <w:t xml:space="preserve">đê </w:t>
      </w:r>
      <w:r>
        <w:rPr>
          <w:b/>
        </w:rPr>
        <w:t xml:space="preserve">mạt </w:t>
      </w:r>
      <w:r>
        <w:rPr>
          <w:i/>
        </w:rPr>
        <w:t xml:space="preserve">tính từ </w:t>
      </w:r>
      <w:r>
        <w:t xml:space="preserve">Thấp </w:t>
      </w:r>
      <w:r>
        <w:t xml:space="preserve">kém </w:t>
      </w:r>
      <w:r>
        <w:t xml:space="preserve">về </w:t>
      </w:r>
      <w:r>
        <w:t xml:space="preserve">phẩm </w:t>
      </w:r>
      <w:r>
        <w:t xml:space="preserve">cách </w:t>
      </w:r>
      <w:r>
        <w:t xml:space="preserve">đến </w:t>
      </w:r>
      <w:r>
        <w:t xml:space="preserve">tột </w:t>
      </w:r>
      <w:r>
        <w:t xml:space="preserve">độ.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đê </w:t>
      </w:r>
      <w:r>
        <w:rPr>
          <w:i/>
        </w:rPr>
        <w:t xml:space="preserve">mạt. </w:t>
      </w:r>
      <w:r>
        <w:br/>
      </w:r>
      <w:r>
        <w:rPr>
          <w:b/>
        </w:rPr>
        <w:t xml:space="preserve">đê </w:t>
      </w:r>
      <w:r>
        <w:rPr>
          <w:b/>
        </w:rPr>
        <w:t xml:space="preserve">mê </w:t>
      </w:r>
      <w:r>
        <w:rPr>
          <w:i/>
        </w:rPr>
        <w:t xml:space="preserve">tính từ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say </w:t>
      </w:r>
      <w:r>
        <w:t xml:space="preserve">sưa, </w:t>
      </w:r>
      <w:r>
        <w:t xml:space="preserve">thích </w:t>
      </w:r>
      <w:r>
        <w:t xml:space="preserve">thú </w:t>
      </w:r>
      <w:r>
        <w:t xml:space="preserve">đến </w:t>
      </w:r>
      <w:r>
        <w:t xml:space="preserve">tê </w:t>
      </w:r>
      <w:r>
        <w:t xml:space="preserve">dại, </w:t>
      </w:r>
      <w:r>
        <w:t xml:space="preserve">vì </w:t>
      </w:r>
      <w:r>
        <w:t xml:space="preserve">sự </w:t>
      </w:r>
      <w:r>
        <w:t xml:space="preserve">kích </w:t>
      </w:r>
      <w:r>
        <w:t xml:space="preserve">thích, </w:t>
      </w:r>
      <w:r>
        <w:t xml:space="preserve">vì </w:t>
      </w:r>
      <w:r>
        <w:t xml:space="preserve">sung </w:t>
      </w:r>
      <w:r>
        <w:t xml:space="preserve">sướng. </w:t>
      </w:r>
      <w:r>
        <w:t xml:space="preserve">Cảm </w:t>
      </w:r>
      <w:r>
        <w:rPr>
          <w:i/>
        </w:rPr>
        <w:t xml:space="preserve">thấy </w:t>
      </w:r>
      <w:r>
        <w:rPr>
          <w:i/>
        </w:rPr>
        <w:t xml:space="preserve">đê </w:t>
      </w:r>
      <w:r>
        <w:rPr>
          <w:i/>
        </w:rPr>
        <w:t xml:space="preserve">mê </w:t>
      </w:r>
      <w:r>
        <w:rPr>
          <w:i/>
        </w:rPr>
        <w:t xml:space="preserve">cả </w:t>
      </w:r>
      <w:r>
        <w:rPr>
          <w:i/>
        </w:rPr>
        <w:t xml:space="preserve">người. </w:t>
      </w:r>
      <w:r>
        <w:rPr>
          <w:i/>
        </w:rPr>
        <w:t xml:space="preserve">Giấc </w:t>
      </w:r>
      <w:r>
        <w:rPr>
          <w:i/>
        </w:rPr>
        <w:t xml:space="preserve">mộng </w:t>
      </w:r>
      <w:r>
        <w:rPr>
          <w:i/>
        </w:rPr>
        <w:t xml:space="preserve">đê </w:t>
      </w:r>
      <w:r>
        <w:rPr>
          <w:i/>
        </w:rPr>
        <w:t xml:space="preserve">mê. </w:t>
      </w:r>
      <w:r>
        <w:t xml:space="preserve">đê </w:t>
      </w:r>
      <w:r>
        <w:t xml:space="preserve">nhục </w:t>
      </w:r>
      <w:r>
        <w:t xml:space="preserve">tính từ </w:t>
      </w:r>
      <w:r>
        <w:t xml:space="preserve">Đê </w:t>
      </w:r>
      <w:r>
        <w:t xml:space="preserve">hèn </w:t>
      </w:r>
      <w:r>
        <w:t xml:space="preserve">và </w:t>
      </w:r>
      <w:r>
        <w:t xml:space="preserve">nhục </w:t>
      </w:r>
      <w:r>
        <w:t xml:space="preserve">nhã. </w:t>
      </w:r>
      <w:r>
        <w:t xml:space="preserve">Việc </w:t>
      </w:r>
      <w:r>
        <w:t xml:space="preserve">làm. </w:t>
      </w:r>
      <w:r>
        <w:rPr>
          <w:i/>
        </w:rPr>
        <w:t xml:space="preserve">đê </w:t>
      </w:r>
      <w:r>
        <w:t xml:space="preserve">nhục. </w:t>
      </w:r>
      <w:r>
        <w:t xml:space="preserve">Cảnh </w:t>
      </w:r>
      <w:r>
        <w:rPr>
          <w:i/>
        </w:rPr>
        <w:t xml:space="preserve">đê </w:t>
      </w:r>
      <w:r>
        <w:t xml:space="preserve">nhục. </w:t>
      </w:r>
      <w:r>
        <w:br/>
      </w:r>
      <w:r>
        <w:rPr>
          <w:b/>
        </w:rPr>
        <w:t xml:space="preserve">đê </w:t>
      </w:r>
      <w:r>
        <w:rPr>
          <w:b/>
        </w:rPr>
        <w:t xml:space="preserve">quai </w:t>
      </w:r>
      <w:r>
        <w:rPr>
          <w:i/>
        </w:rPr>
        <w:t xml:space="preserve">danh từ </w:t>
      </w:r>
      <w:r>
        <w:t xml:space="preserve">Đoạn </w:t>
      </w:r>
      <w:r>
        <w:t xml:space="preserve">đê </w:t>
      </w:r>
      <w:r>
        <w:t xml:space="preserve">đắp </w:t>
      </w:r>
      <w:r>
        <w:t xml:space="preserve">vòng </w:t>
      </w:r>
      <w:r>
        <w:t xml:space="preserve">phía </w:t>
      </w:r>
      <w:r>
        <w:t xml:space="preserve">trong, </w:t>
      </w:r>
      <w:r>
        <w:t xml:space="preserve">hai </w:t>
      </w:r>
      <w:r>
        <w:t xml:space="preserve">đầu </w:t>
      </w:r>
      <w:r>
        <w:t xml:space="preserve">nối </w:t>
      </w:r>
      <w:r>
        <w:t xml:space="preserve">với </w:t>
      </w:r>
      <w:r>
        <w:t xml:space="preserve">đê </w:t>
      </w:r>
      <w:r>
        <w:t xml:space="preserve">chính, </w:t>
      </w:r>
      <w:r>
        <w:t xml:space="preserve">để </w:t>
      </w:r>
      <w:r>
        <w:t xml:space="preserve">phòng </w:t>
      </w:r>
      <w:r>
        <w:t xml:space="preserve">chống </w:t>
      </w:r>
      <w:r>
        <w:t xml:space="preserve">nước </w:t>
      </w:r>
      <w:r>
        <w:t xml:space="preserve">lũ </w:t>
      </w:r>
      <w:r>
        <w:t xml:space="preserve">khi </w:t>
      </w:r>
      <w:r>
        <w:t xml:space="preserve">đê </w:t>
      </w:r>
      <w:r>
        <w:t xml:space="preserve">chính </w:t>
      </w:r>
      <w:r>
        <w:t xml:space="preserve">bị </w:t>
      </w:r>
      <w:r>
        <w:t xml:space="preserve">vỡ. </w:t>
      </w:r>
      <w:r>
        <w:t xml:space="preserve">. </w:t>
      </w:r>
      <w:r>
        <w:br/>
      </w:r>
      <w:r>
        <w:rPr>
          <w:b/>
        </w:rPr>
        <w:t xml:space="preserve">đê </w:t>
      </w:r>
      <w:r>
        <w:rPr>
          <w:b/>
        </w:rPr>
        <w:t xml:space="preserve">tiện </w:t>
      </w:r>
      <w:r>
        <w:rPr>
          <w:i/>
        </w:rPr>
        <w:t xml:space="preserve">tính từ </w:t>
      </w:r>
      <w:r>
        <w:t xml:space="preserve">Thấp </w:t>
      </w:r>
      <w:r>
        <w:t xml:space="preserve">kém, </w:t>
      </w:r>
      <w:r>
        <w:t xml:space="preserve">tỉ </w:t>
      </w:r>
      <w:r>
        <w:t xml:space="preserve">tiện </w:t>
      </w:r>
      <w:r>
        <w:t xml:space="preserve">đến </w:t>
      </w:r>
      <w:r>
        <w:t xml:space="preserve">mức </w:t>
      </w:r>
      <w:r>
        <w:t xml:space="preserve">đáng </w:t>
      </w:r>
      <w:r>
        <w:t xml:space="preserve">khinh </w:t>
      </w:r>
      <w:r>
        <w:t xml:space="preserve">bỉ. </w:t>
      </w:r>
      <w:r>
        <w:t xml:space="preserve">Kẻ </w:t>
      </w:r>
      <w:r>
        <w:rPr>
          <w:i/>
        </w:rPr>
        <w:t xml:space="preserve">đê </w:t>
      </w:r>
      <w:r>
        <w:t xml:space="preserve">tiện. </w:t>
      </w:r>
      <w:r>
        <w:t xml:space="preserve">Việc </w:t>
      </w:r>
      <w:r>
        <w:rPr>
          <w:i/>
        </w:rPr>
        <w:t xml:space="preserve">làm </w:t>
      </w:r>
      <w:r>
        <w:rPr>
          <w:i/>
        </w:rPr>
        <w:t xml:space="preserve">đê </w:t>
      </w:r>
      <w:r>
        <w:t xml:space="preserve">tiện. </w:t>
      </w:r>
      <w:r>
        <w:rPr>
          <w:i/>
        </w:rPr>
        <w:t xml:space="preserve">Thốt </w:t>
      </w:r>
      <w:r>
        <w:rPr>
          <w:i/>
        </w:rPr>
        <w:t xml:space="preserve">ra </w:t>
      </w:r>
      <w: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đê </w:t>
      </w:r>
      <w:r>
        <w:rPr>
          <w:i/>
        </w:rPr>
        <w:t xml:space="preserve">tiện. </w:t>
      </w:r>
      <w:r>
        <w:br/>
      </w:r>
      <w:r>
        <w:rPr>
          <w:b/>
        </w:rPr>
        <w:t xml:space="preserve">"đê-xi-ben" </w:t>
      </w:r>
      <w:r>
        <w:rPr>
          <w:i/>
        </w:rPr>
        <w:t xml:space="preserve">xem </w:t>
      </w:r>
      <w:r>
        <w:rPr>
          <w:i/>
        </w:rPr>
        <w:t xml:space="preserve">decibel. </w:t>
      </w:r>
      <w:r>
        <w:br/>
      </w:r>
      <w:r>
        <w:rPr>
          <w:b/>
        </w:rPr>
        <w:t xml:space="preserve">để,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thuộc </w:t>
      </w:r>
      <w:r>
        <w:t xml:space="preserve">loại </w:t>
      </w:r>
      <w:r>
        <w:t xml:space="preserve">đa, </w:t>
      </w:r>
      <w:r>
        <w:t xml:space="preserve">lá </w:t>
      </w:r>
      <w:r>
        <w:t xml:space="preserve">có </w:t>
      </w:r>
      <w:r>
        <w:t xml:space="preserve">mũi </w:t>
      </w:r>
      <w:r>
        <w:t xml:space="preserve">nhọn </w:t>
      </w:r>
      <w:r>
        <w:t xml:space="preserve">dài,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 </w:t>
      </w:r>
      <w:r>
        <w:t xml:space="preserve">ở </w:t>
      </w:r>
      <w:r>
        <w:t xml:space="preserve">đình </w:t>
      </w:r>
      <w:r>
        <w:t xml:space="preserve">chùa. </w:t>
      </w:r>
      <w:r>
        <w:br/>
      </w:r>
      <w:r>
        <w:rPr>
          <w:b/>
        </w:rPr>
        <w:t xml:space="preserve">đề. </w:t>
      </w:r>
      <w:r>
        <w:rPr>
          <w:i/>
        </w:rPr>
        <w:t xml:space="preserve">danh từ </w:t>
      </w:r>
      <w:r>
        <w:t xml:space="preserve">Đề </w:t>
      </w:r>
      <w:r>
        <w:t xml:space="preserve">đốc </w:t>
      </w:r>
      <w:r>
        <w:t xml:space="preserve">(gọi </w:t>
      </w:r>
      <w:r>
        <w:t xml:space="preserve">tắt). </w:t>
      </w:r>
      <w:r>
        <w:br/>
      </w:r>
      <w:r>
        <w:rPr>
          <w:b/>
        </w:rPr>
        <w:t xml:space="preserve">để, </w:t>
      </w:r>
      <w:r>
        <w:rPr>
          <w:i/>
        </w:rPr>
        <w:t xml:space="preserve">danh từ </w:t>
      </w:r>
      <w:r>
        <w:t xml:space="preserve">Đề </w:t>
      </w:r>
      <w:r>
        <w:t xml:space="preserve">lại </w:t>
      </w:r>
      <w:r>
        <w:t xml:space="preserve">(gọi </w:t>
      </w:r>
      <w:r>
        <w:t xml:space="preserve">tắt). </w:t>
      </w:r>
      <w:r>
        <w:br/>
      </w:r>
      <w:r>
        <w:rPr>
          <w:b/>
        </w:rPr>
        <w:t xml:space="preserve">đề,d. </w:t>
      </w:r>
      <w:r>
        <w:t xml:space="preserve">Lối </w:t>
      </w:r>
      <w:r>
        <w:t xml:space="preserve">chơi </w:t>
      </w:r>
      <w:r>
        <w:t xml:space="preserve">cờ </w:t>
      </w:r>
      <w:r>
        <w:t xml:space="preserve">bạc, </w:t>
      </w:r>
      <w:r>
        <w:t xml:space="preserve">ai </w:t>
      </w:r>
      <w:r>
        <w:t xml:space="preserve">đoán </w:t>
      </w:r>
      <w:r>
        <w:t xml:space="preserve">trúng </w:t>
      </w:r>
      <w:r>
        <w:t xml:space="preserve">cái </w:t>
      </w:r>
      <w:r>
        <w:t xml:space="preserve">sẽ </w:t>
      </w:r>
      <w:r>
        <w:t xml:space="preserve">xảy </w:t>
      </w:r>
      <w:r>
        <w:t xml:space="preserve">ra </w:t>
      </w:r>
      <w:r>
        <w:t xml:space="preserve">(thí </w:t>
      </w:r>
      <w:r>
        <w:t xml:space="preserve">dụ, </w:t>
      </w:r>
      <w:r>
        <w:t xml:space="preserve">đoán </w:t>
      </w:r>
      <w:r>
        <w:t xml:space="preserve">trúng </w:t>
      </w:r>
      <w:r>
        <w:t xml:space="preserve">hai </w:t>
      </w:r>
      <w:r>
        <w:t xml:space="preserve">con </w:t>
      </w:r>
      <w:r>
        <w:t xml:space="preserve">số </w:t>
      </w:r>
      <w:r>
        <w:t xml:space="preserve">cuối </w:t>
      </w:r>
      <w:r>
        <w:t xml:space="preserve">cùng </w:t>
      </w:r>
      <w:r>
        <w:t xml:space="preserve">của </w:t>
      </w:r>
      <w:r>
        <w:t xml:space="preserve">số </w:t>
      </w:r>
      <w:r>
        <w:t xml:space="preserve">độc </w:t>
      </w:r>
      <w:r>
        <w:t xml:space="preserve">đắc </w:t>
      </w:r>
      <w:r>
        <w:t xml:space="preserve">trong </w:t>
      </w:r>
      <w:r>
        <w:t xml:space="preserve">một </w:t>
      </w:r>
      <w:r>
        <w:t xml:space="preserve">cuộc </w:t>
      </w:r>
      <w:r>
        <w:t xml:space="preserve">xổ </w:t>
      </w:r>
      <w:r>
        <w:t xml:space="preserve">số) </w:t>
      </w:r>
      <w:r>
        <w:t xml:space="preserve">thì </w:t>
      </w:r>
      <w:r>
        <w:t xml:space="preserve">được. </w:t>
      </w:r>
      <w:r>
        <w:t xml:space="preserve">Chơi </w:t>
      </w:r>
      <w:r>
        <w:t xml:space="preserve">đề. </w:t>
      </w:r>
      <w:r>
        <w:rPr>
          <w:i/>
        </w:rPr>
        <w:t xml:space="preserve">Đánh </w:t>
      </w:r>
      <w:r>
        <w:rPr>
          <w:i/>
        </w:rPr>
        <w:t xml:space="preserve">đề. </w:t>
      </w:r>
      <w:r>
        <w:rPr>
          <w:i/>
        </w:rPr>
        <w:t xml:space="preserve">Chủ </w:t>
      </w:r>
      <w:r>
        <w:t xml:space="preserve">đề*. </w:t>
      </w:r>
      <w:r>
        <w:br/>
      </w:r>
      <w:r>
        <w:rPr>
          <w:b/>
        </w:rPr>
        <w:t xml:space="preserve">để,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b/>
        </w:rPr>
        <w:t xml:space="preserve">1 </w:t>
      </w:r>
      <w:r>
        <w:t xml:space="preserve">Viết </w:t>
      </w:r>
      <w:r>
        <w:t xml:space="preserve">thêm </w:t>
      </w:r>
      <w:r>
        <w:t xml:space="preserve">vào </w:t>
      </w:r>
      <w:r>
        <w:t xml:space="preserve">để </w:t>
      </w:r>
      <w:r>
        <w:t xml:space="preserve">cung </w:t>
      </w:r>
      <w:r>
        <w:t xml:space="preserve">cấp </w:t>
      </w:r>
      <w:r>
        <w:t xml:space="preserve">một </w:t>
      </w:r>
      <w:r>
        <w:t xml:space="preserve">số </w:t>
      </w:r>
      <w:r>
        <w:t xml:space="preserve">điều </w:t>
      </w:r>
      <w:r>
        <w:t xml:space="preserve">cần </w:t>
      </w:r>
      <w:r>
        <w:t xml:space="preserve">biết </w:t>
      </w:r>
      <w:r>
        <w:t xml:space="preserve">về </w:t>
      </w:r>
      <w:r>
        <w:t xml:space="preserve">một </w:t>
      </w:r>
      <w:r>
        <w:t xml:space="preserve">văn </w:t>
      </w:r>
      <w:r>
        <w:t xml:space="preserve">bản. </w:t>
      </w:r>
      <w:r>
        <w:t xml:space="preserve">Bài </w:t>
      </w:r>
      <w:r>
        <w:rPr>
          <w:i/>
        </w:rPr>
        <w:t xml:space="preserve">báo </w:t>
      </w:r>
      <w:r>
        <w:rPr>
          <w:i/>
        </w:rPr>
        <w:t xml:space="preserve">không </w:t>
      </w:r>
      <w:r>
        <w:rPr>
          <w:i/>
        </w:rPr>
        <w:t xml:space="preserve">đề </w:t>
      </w:r>
      <w:r>
        <w:rPr>
          <w:i/>
        </w:rPr>
        <w:t xml:space="preserve">tên </w:t>
      </w:r>
      <w:r>
        <w:rPr>
          <w:i/>
        </w:rPr>
        <w:t xml:space="preserve">tác </w:t>
      </w:r>
      <w:r>
        <w:t xml:space="preserve">giả. </w:t>
      </w:r>
      <w:r>
        <w:rPr>
          <w:i/>
        </w:rPr>
        <w:t xml:space="preserve">Báo </w:t>
      </w:r>
      <w:r>
        <w:rPr>
          <w:i/>
        </w:rPr>
        <w:t xml:space="preserve">cáo </w:t>
      </w:r>
      <w:r>
        <w:t xml:space="preserve">có </w:t>
      </w:r>
      <w:r>
        <w:rPr>
          <w:i/>
        </w:rPr>
        <w:t xml:space="preserve">đề </w:t>
      </w:r>
      <w:r>
        <w:rPr>
          <w:i/>
        </w:rPr>
        <w:t xml:space="preserve">rõ </w:t>
      </w:r>
      <w:r>
        <w:t xml:space="preserve">ngày </w:t>
      </w:r>
      <w:r>
        <w:rPr>
          <w:i/>
        </w:rPr>
        <w:t xml:space="preserve">tháng. </w:t>
      </w:r>
      <w:r>
        <w:t xml:space="preserve">Đề </w:t>
      </w:r>
      <w:r>
        <w:rPr>
          <w:i/>
        </w:rPr>
        <w:t xml:space="preserve">địa </w:t>
      </w:r>
      <w:r>
        <w:t xml:space="preserve">chỉ </w:t>
      </w:r>
      <w:r>
        <w:rPr>
          <w:b/>
        </w:rPr>
        <w:t xml:space="preserve">2 </w:t>
      </w:r>
      <w:r>
        <w:t xml:space="preserve">Viết </w:t>
      </w:r>
      <w:r>
        <w:t xml:space="preserve">thêm </w:t>
      </w:r>
      <w:r>
        <w:t xml:space="preserve">vào </w:t>
      </w:r>
      <w:r>
        <w:t xml:space="preserve">để </w:t>
      </w:r>
      <w:r>
        <w:t xml:space="preserve">giới </w:t>
      </w:r>
      <w:r>
        <w:t xml:space="preserve">thiệu </w:t>
      </w:r>
      <w:r>
        <w:t xml:space="preserve">nội </w:t>
      </w:r>
      <w:r>
        <w:t xml:space="preserve">dung </w:t>
      </w:r>
      <w:r>
        <w:t xml:space="preserve">của </w:t>
      </w:r>
      <w:r>
        <w:t xml:space="preserve">tác </w:t>
      </w:r>
      <w:r>
        <w:t xml:space="preserve">phẩm </w:t>
      </w:r>
      <w:r>
        <w:t xml:space="preserve">hoặc </w:t>
      </w:r>
      <w:r>
        <w:t xml:space="preserve">để </w:t>
      </w:r>
      <w:r>
        <w:t xml:space="preserve">nêu </w:t>
      </w:r>
      <w:r>
        <w:t xml:space="preserve">ý </w:t>
      </w:r>
      <w:r>
        <w:t xml:space="preserve">nghĩ, </w:t>
      </w:r>
      <w:r>
        <w:t xml:space="preserve">tình </w:t>
      </w:r>
      <w:r>
        <w:t xml:space="preserve">cắm </w:t>
      </w:r>
      <w:r>
        <w:t xml:space="preserve">của </w:t>
      </w:r>
      <w:r>
        <w:t xml:space="preserve">mình. </w:t>
      </w:r>
      <w:r>
        <w:t xml:space="preserve">Bức </w:t>
      </w:r>
      <w:r>
        <w:t xml:space="preserve">tranh </w:t>
      </w:r>
      <w:r>
        <w:rPr>
          <w:i/>
        </w:rPr>
        <w:t xml:space="preserve">có </w:t>
      </w:r>
      <w:r>
        <w:rPr>
          <w:i/>
        </w:rPr>
        <w:t xml:space="preserve">đề </w:t>
      </w:r>
      <w:r>
        <w:rPr>
          <w:i/>
        </w:rPr>
        <w:t xml:space="preserve">thơ. </w:t>
      </w:r>
      <w:r>
        <w:t xml:space="preserve">Đề </w:t>
      </w:r>
      <w:r>
        <w:rPr>
          <w:i/>
        </w:rPr>
        <w:t xml:space="preserve">lời </w:t>
      </w:r>
      <w:r>
        <w:rPr>
          <w:i/>
        </w:rPr>
        <w:t xml:space="preserve">tặng. </w:t>
      </w:r>
      <w:r>
        <w:rPr>
          <w:i/>
        </w:rPr>
        <w:t xml:space="preserve">Đề </w:t>
      </w:r>
      <w:r>
        <w:rPr>
          <w:i/>
        </w:rPr>
        <w:t xml:space="preserve">tựa.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Đầu </w:t>
      </w:r>
      <w:r>
        <w:t xml:space="preserve">đề </w:t>
      </w:r>
      <w:r>
        <w:t xml:space="preserve">(nói </w:t>
      </w:r>
      <w:r>
        <w:t xml:space="preserve">tắt). </w:t>
      </w:r>
      <w:r>
        <w:t xml:space="preserve">Đề </w:t>
      </w:r>
      <w:r>
        <w:rPr>
          <w:i/>
        </w:rPr>
        <w:t xml:space="preserve">bài </w:t>
      </w:r>
      <w:r>
        <w:rPr>
          <w:i/>
        </w:rPr>
        <w:t xml:space="preserve">luận. </w:t>
      </w:r>
      <w:r>
        <w:rPr>
          <w:i/>
        </w:rPr>
        <w:t xml:space="preserve">Ra </w:t>
      </w:r>
      <w:r>
        <w:t xml:space="preserve">đề </w:t>
      </w:r>
      <w:r>
        <w:t xml:space="preserve">thi. </w:t>
      </w:r>
      <w:r>
        <w:rPr>
          <w:b/>
        </w:rPr>
        <w:t xml:space="preserve">2 </w:t>
      </w:r>
      <w:r>
        <w:t xml:space="preserve">Nội </w:t>
      </w:r>
      <w:r>
        <w:t xml:space="preserve">dung </w:t>
      </w:r>
      <w:r>
        <w:t xml:space="preserve">chính </w:t>
      </w:r>
      <w:r>
        <w:t xml:space="preserve">cần </w:t>
      </w:r>
      <w:r>
        <w:t xml:space="preserve">trình </w:t>
      </w:r>
      <w:r>
        <w:t xml:space="preserve">bày. </w:t>
      </w:r>
      <w:r>
        <w:t xml:space="preserve">Nói </w:t>
      </w:r>
      <w:r>
        <w:rPr>
          <w:i/>
        </w:rPr>
        <w:t xml:space="preserve">xa </w:t>
      </w:r>
      <w:r>
        <w:rPr>
          <w:i/>
        </w:rPr>
        <w:t xml:space="preserve">đề. </w:t>
      </w:r>
      <w:r>
        <w:rPr>
          <w:i/>
        </w:rPr>
        <w:t xml:space="preserve">Bài </w:t>
      </w:r>
      <w:r>
        <w:t xml:space="preserve">uiết </w:t>
      </w:r>
      <w:r>
        <w:t xml:space="preserve">lạc </w:t>
      </w:r>
      <w:r>
        <w:rPr>
          <w:i/>
        </w:rPr>
        <w:t xml:space="preserve">đề. </w:t>
      </w:r>
      <w:r>
        <w:br w:type="page"/>
      </w:r>
      <w:r>
        <w:rPr>
          <w:b/>
        </w:rPr>
        <w:t xml:space="preserve">đề;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ra). </w:t>
      </w:r>
      <w:r>
        <w:t xml:space="preserve">Nêu </w:t>
      </w:r>
      <w:r>
        <w:t xml:space="preserve">ra </w:t>
      </w:r>
      <w:r>
        <w:t xml:space="preserve">như </w:t>
      </w:r>
      <w:r>
        <w:t xml:space="preserve">là </w:t>
      </w:r>
      <w:r>
        <w:t xml:space="preserve">cái </w:t>
      </w:r>
      <w:r>
        <w:t xml:space="preserve">cần </w:t>
      </w:r>
      <w:r>
        <w:t xml:space="preserve">được </w:t>
      </w:r>
      <w:r>
        <w:t xml:space="preserve">giải </w:t>
      </w:r>
      <w:r>
        <w:t xml:space="preserve">quyết, </w:t>
      </w:r>
      <w:r>
        <w:t xml:space="preserve">cần </w:t>
      </w:r>
      <w:r>
        <w:t xml:space="preserve">được </w:t>
      </w:r>
      <w:r>
        <w:t xml:space="preserve">thực </w:t>
      </w:r>
      <w:r>
        <w:t xml:space="preserve">hiện. </w:t>
      </w:r>
      <w:r>
        <w:rPr>
          <w:i/>
        </w:rPr>
        <w:t xml:space="preserve">Đề </w:t>
      </w:r>
      <w:r>
        <w:t xml:space="preserve">ra </w:t>
      </w:r>
      <w:r>
        <w:t xml:space="preserve">mấy </w:t>
      </w:r>
      <w:r>
        <w:rPr>
          <w:i/>
        </w:rPr>
        <w:t xml:space="preserve">câu </w:t>
      </w:r>
      <w:r>
        <w:t xml:space="preserve">hỏi. </w:t>
      </w:r>
      <w:r>
        <w:rPr>
          <w:i/>
        </w:rPr>
        <w:t xml:space="preserve">Đề </w:t>
      </w:r>
      <w:r>
        <w:rPr>
          <w:i/>
        </w:rPr>
        <w:t xml:space="preserve">ra </w:t>
      </w:r>
      <w:r>
        <w:rPr>
          <w:i/>
        </w:rPr>
        <w:t xml:space="preserve">sáng </w:t>
      </w:r>
      <w:r>
        <w:rPr>
          <w:i/>
        </w:rPr>
        <w:t xml:space="preserve">kiến.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lên). </w:t>
      </w:r>
      <w:r>
        <w:t xml:space="preserve">Nêu </w:t>
      </w:r>
      <w:r>
        <w:t xml:space="preserve">thành </w:t>
      </w:r>
      <w:r>
        <w:t xml:space="preserve">cái </w:t>
      </w:r>
      <w:r>
        <w:t xml:space="preserve">có </w:t>
      </w:r>
      <w:r>
        <w:t xml:space="preserve">ý </w:t>
      </w:r>
      <w:r>
        <w:t xml:space="preserve">nghĩa </w:t>
      </w:r>
      <w:r>
        <w:t xml:space="preserve">quan </w:t>
      </w:r>
      <w:r>
        <w:t xml:space="preserve">trọng. </w:t>
      </w:r>
      <w:r>
        <w:t xml:space="preserve">N7:iệm </w:t>
      </w:r>
      <w:r>
        <w:t xml:space="preserve">vụ </w:t>
      </w:r>
      <w:r>
        <w:rPr>
          <w:i/>
        </w:rPr>
        <w:t xml:space="preserve">đó </w:t>
      </w:r>
      <w:r>
        <w:t xml:space="preserve">được </w:t>
      </w:r>
      <w:r>
        <w:t xml:space="preserve">đề </w:t>
      </w:r>
      <w:r>
        <w:rPr>
          <w:i/>
        </w:rPr>
        <w:t xml:space="preserve">lên </w:t>
      </w:r>
      <w:r>
        <w:rPr>
          <w:i/>
        </w:rPr>
        <w:t xml:space="preserve">hàng </w:t>
      </w:r>
      <w:r>
        <w:rPr>
          <w:i/>
        </w:rPr>
        <w:t xml:space="preserve">đầu. </w:t>
      </w:r>
      <w:r>
        <w:rPr>
          <w:i/>
        </w:rPr>
        <w:t xml:space="preserve">Đúc </w:t>
      </w:r>
      <w:r>
        <w:rPr>
          <w:i/>
        </w:rPr>
        <w:t xml:space="preserve">kết </w:t>
      </w:r>
      <w:r>
        <w:rPr>
          <w:i/>
        </w:rPr>
        <w:t xml:space="preserve">kinh </w:t>
      </w:r>
      <w:r>
        <w:rPr>
          <w:i/>
        </w:rPr>
        <w:t xml:space="preserve">nghiệm, </w:t>
      </w:r>
      <w:r>
        <w:rPr>
          <w:i/>
        </w:rPr>
        <w:t xml:space="preserve">đề </w:t>
      </w:r>
      <w:r>
        <w:t xml:space="preserve">lên </w:t>
      </w:r>
      <w:r>
        <w:rPr>
          <w:i/>
        </w:rPr>
        <w:t xml:space="preserve">thành </w:t>
      </w:r>
      <w:r>
        <w:t xml:space="preserve">lí </w:t>
      </w:r>
      <w:r>
        <w:t xml:space="preserve">luận. </w:t>
      </w:r>
      <w:r>
        <w:br/>
      </w:r>
      <w:r>
        <w:rPr>
          <w:b/>
        </w:rPr>
        <w:t xml:space="preserve">để,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Khởi </w:t>
      </w:r>
      <w:r>
        <w:t xml:space="preserve">động </w:t>
      </w:r>
      <w:r>
        <w:t xml:space="preserve">động </w:t>
      </w:r>
      <w:r>
        <w:t xml:space="preserve">cơ </w:t>
      </w:r>
      <w:r>
        <w:t xml:space="preserve">xe </w:t>
      </w:r>
      <w:r>
        <w:t xml:space="preserve">máy, </w:t>
      </w:r>
      <w:r>
        <w:t xml:space="preserve">ôtô. </w:t>
      </w:r>
      <w:r>
        <w:rPr>
          <w:i/>
        </w:rPr>
        <w:t xml:space="preserve">Đề </w:t>
      </w:r>
      <w:r>
        <w:t xml:space="preserve">máy. </w:t>
      </w:r>
      <w:r>
        <w:rPr>
          <w:i/>
        </w:rPr>
        <w:t xml:space="preserve">Đề </w:t>
      </w:r>
      <w:r>
        <w:t xml:space="preserve">ga. </w:t>
      </w:r>
      <w:r>
        <w:t xml:space="preserve">Máy </w:t>
      </w:r>
      <w:r>
        <w:t xml:space="preserve">hỏng </w:t>
      </w:r>
      <w:r>
        <w:rPr>
          <w:i/>
        </w:rPr>
        <w:t xml:space="preserve">không </w:t>
      </w:r>
      <w:r>
        <w:rPr>
          <w:i/>
        </w:rPr>
        <w:t xml:space="preserve">đề </w:t>
      </w:r>
      <w:r>
        <w:rPr>
          <w:i/>
        </w:rPr>
        <w:t xml:space="preserve">được. </w:t>
      </w:r>
      <w:r>
        <w:t xml:space="preserve">II </w:t>
      </w:r>
      <w:r>
        <w:t xml:space="preserve">danh từ </w:t>
      </w:r>
      <w:r>
        <w:t xml:space="preserve">Bộ </w:t>
      </w:r>
      <w:r>
        <w:t xml:space="preserve">phận </w:t>
      </w:r>
      <w:r>
        <w:t xml:space="preserve">dùng </w:t>
      </w:r>
      <w:r>
        <w:t xml:space="preserve">để </w:t>
      </w:r>
      <w:r>
        <w:t xml:space="preserve">khởi </w:t>
      </w:r>
      <w:r>
        <w:t xml:space="preserve">động </w:t>
      </w:r>
      <w:r>
        <w:t xml:space="preserve">động </w:t>
      </w:r>
      <w:r>
        <w:t xml:space="preserve">cơ </w:t>
      </w:r>
      <w:r>
        <w:t xml:space="preserve">của </w:t>
      </w:r>
      <w:r>
        <w:t xml:space="preserve">xe </w:t>
      </w:r>
      <w:r>
        <w:t xml:space="preserve">máy, </w:t>
      </w:r>
      <w:r>
        <w:t xml:space="preserve">xe </w:t>
      </w:r>
      <w:r>
        <w:t xml:space="preserve">ôtô. </w:t>
      </w:r>
      <w:r>
        <w:t xml:space="preserve">Xe </w:t>
      </w:r>
      <w:r>
        <w:rPr>
          <w:i/>
        </w:rPr>
        <w:t xml:space="preserve">bị </w:t>
      </w:r>
      <w:r>
        <w:t xml:space="preserve">hỏng </w:t>
      </w:r>
      <w:r>
        <w:t xml:space="preserve">đề. </w:t>
      </w:r>
      <w:r>
        <w:br/>
      </w:r>
      <w:r>
        <w:rPr>
          <w:b/>
        </w:rPr>
        <w:t xml:space="preserve">để </w:t>
      </w:r>
      <w:r>
        <w:rPr>
          <w:b/>
        </w:rPr>
        <w:t xml:space="preserve">án </w:t>
      </w:r>
      <w:r>
        <w:rPr>
          <w:i/>
        </w:rPr>
        <w:t xml:space="preserve">danh từ </w:t>
      </w:r>
      <w:r>
        <w:t xml:space="preserve">Ý </w:t>
      </w:r>
      <w:r>
        <w:t xml:space="preserve">kiến.có </w:t>
      </w:r>
      <w:r>
        <w:t xml:space="preserve">hệ </w:t>
      </w:r>
      <w:r>
        <w:t xml:space="preserve">thống </w:t>
      </w:r>
      <w:r>
        <w:t xml:space="preserve">về </w:t>
      </w:r>
      <w:r>
        <w:t xml:space="preserve">những </w:t>
      </w:r>
      <w:r>
        <w:t xml:space="preserve">công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cần </w:t>
      </w:r>
      <w:r>
        <w:t xml:space="preserve">làm, </w:t>
      </w:r>
      <w:r>
        <w:t xml:space="preserve">được </w:t>
      </w:r>
      <w:r>
        <w:t xml:space="preserve">nêu </w:t>
      </w:r>
      <w:r>
        <w:t xml:space="preserve">ra </w:t>
      </w:r>
      <w:r>
        <w:t xml:space="preserve">để </w:t>
      </w:r>
      <w:r>
        <w:t xml:space="preserve">thảo </w:t>
      </w:r>
      <w:r>
        <w:t xml:space="preserve">luận, </w:t>
      </w:r>
      <w:r>
        <w:t xml:space="preserve">thông </w:t>
      </w:r>
      <w:r>
        <w:t xml:space="preserve">qua, </w:t>
      </w:r>
      <w:r>
        <w:t xml:space="preserve">xét </w:t>
      </w:r>
      <w:r>
        <w:t xml:space="preserve">duyệt. </w:t>
      </w:r>
      <w:r>
        <w:rPr>
          <w:i/>
        </w:rPr>
        <w:t xml:space="preserve">77;do </w:t>
      </w:r>
      <w:r>
        <w:rPr>
          <w:i/>
        </w:rPr>
        <w:t xml:space="preserve">luận </w:t>
      </w:r>
      <w:r>
        <w:rPr>
          <w:i/>
        </w:rPr>
        <w:t xml:space="preserve">đề </w:t>
      </w:r>
      <w:r>
        <w:rPr>
          <w:i/>
        </w:rPr>
        <w:t xml:space="preserve">án </w:t>
      </w:r>
      <w:r>
        <w:rPr>
          <w:i/>
        </w:rPr>
        <w:t xml:space="preserve">công </w:t>
      </w:r>
      <w:r>
        <w:rPr>
          <w:i/>
        </w:rPr>
        <w:t xml:space="preserve">tác. </w:t>
      </w:r>
      <w:r>
        <w:br/>
      </w:r>
      <w:r>
        <w:rPr>
          <w:b/>
        </w:rPr>
        <w:t xml:space="preserve">đề </w:t>
      </w:r>
      <w:r>
        <w:rPr>
          <w:b/>
        </w:rPr>
        <w:t xml:space="preserve">bat </w:t>
      </w:r>
      <w:r>
        <w:rPr>
          <w:i/>
        </w:rPr>
        <w:t xml:space="preserve">động từ </w:t>
      </w:r>
      <w:r>
        <w:t xml:space="preserve">Cử </w:t>
      </w:r>
      <w:r>
        <w:t xml:space="preserve">giữ </w:t>
      </w:r>
      <w:r>
        <w:t xml:space="preserve">chức </w:t>
      </w:r>
      <w:r>
        <w:t xml:space="preserve">vụ </w:t>
      </w:r>
      <w:r>
        <w:t xml:space="preserve">cao </w:t>
      </w:r>
      <w:r>
        <w:t xml:space="preserve">hơn. </w:t>
      </w:r>
      <w:r>
        <w:rPr>
          <w:i/>
        </w:rPr>
        <w:t xml:space="preserve">Đề </w:t>
      </w:r>
      <w:r>
        <w:rPr>
          <w:i/>
        </w:rPr>
        <w:t xml:space="preserve">bạt </w:t>
      </w:r>
      <w:r>
        <w:rPr>
          <w:i/>
        </w:rPr>
        <w:t xml:space="preserve">trưởng </w:t>
      </w:r>
      <w:r>
        <w:rPr>
          <w:i/>
        </w:rPr>
        <w:t xml:space="preserve">phòng </w:t>
      </w:r>
      <w:r>
        <w:rPr>
          <w:i/>
        </w:rPr>
        <w:t xml:space="preserve">kĩ </w:t>
      </w:r>
      <w:r>
        <w:t xml:space="preserve">thuật </w:t>
      </w:r>
      <w:r>
        <w:rPr>
          <w:i/>
        </w:rPr>
        <w:t xml:space="preserve">làm </w:t>
      </w:r>
      <w:r>
        <w:t xml:space="preserve">giám </w:t>
      </w:r>
      <w:r>
        <w:rPr>
          <w:i/>
        </w:rPr>
        <w:t xml:space="preserve">đốc </w:t>
      </w:r>
      <w:r>
        <w:t xml:space="preserve">xí </w:t>
      </w:r>
      <w:r>
        <w:t xml:space="preserve">nghiệp. </w:t>
      </w:r>
      <w:r>
        <w:rPr>
          <w:i/>
        </w:rPr>
        <w:t xml:space="preserve">Đề </w:t>
      </w:r>
      <w:r>
        <w:rPr>
          <w:i/>
        </w:rPr>
        <w:t xml:space="preserve">bạt </w:t>
      </w:r>
      <w:r>
        <w:t xml:space="preserve">cán </w:t>
      </w:r>
      <w:r>
        <w:t xml:space="preserve">bộ. </w:t>
      </w:r>
      <w:r>
        <w:br/>
      </w:r>
      <w:r>
        <w:rPr>
          <w:b/>
        </w:rPr>
        <w:t xml:space="preserve">đề </w:t>
      </w:r>
      <w:r>
        <w:rPr>
          <w:b/>
        </w:rPr>
        <w:t xml:space="preserve">binh </w:t>
      </w:r>
      <w:r>
        <w:rPr>
          <w:i/>
        </w:rPr>
        <w:t xml:space="preserve">động từ </w:t>
      </w:r>
      <w:r>
        <w:t xml:space="preserve">(cũ). </w:t>
      </w:r>
      <w:r>
        <w:t xml:space="preserve">Đem </w:t>
      </w:r>
      <w:r>
        <w:t xml:space="preserve">quân </w:t>
      </w:r>
      <w:r>
        <w:t xml:space="preserve">ra </w:t>
      </w:r>
      <w:r>
        <w:t xml:space="preserve">trận. </w:t>
      </w:r>
      <w:r>
        <w:br/>
      </w:r>
      <w:r>
        <w:rPr>
          <w:b/>
        </w:rPr>
        <w:t xml:space="preserve">để </w:t>
      </w:r>
      <w:r>
        <w:rPr>
          <w:b/>
        </w:rPr>
        <w:t xml:space="preserve">can </w:t>
      </w:r>
      <w:r>
        <w:rPr>
          <w:i/>
        </w:rPr>
        <w:t xml:space="preserve">danh từ </w:t>
      </w:r>
      <w:r>
        <w:t xml:space="preserve">Miếng </w:t>
      </w:r>
      <w:r>
        <w:t xml:space="preserve">giấy </w:t>
      </w:r>
      <w:r>
        <w:t xml:space="preserve">nhỏ </w:t>
      </w:r>
      <w:r>
        <w:t xml:space="preserve">có </w:t>
      </w:r>
      <w:r>
        <w:t xml:space="preserve">hình </w:t>
      </w:r>
      <w:r>
        <w:t xml:space="preserve">dùng </w:t>
      </w:r>
      <w:r>
        <w:t xml:space="preserve">để </w:t>
      </w:r>
      <w:r>
        <w:t xml:space="preserve">dán </w:t>
      </w:r>
      <w:r>
        <w:t xml:space="preserve">nhãn </w:t>
      </w:r>
      <w:r>
        <w:t xml:space="preserve">lên </w:t>
      </w:r>
      <w:r>
        <w:t xml:space="preserve">quần </w:t>
      </w:r>
      <w:r>
        <w:t xml:space="preserve">áo, </w:t>
      </w:r>
      <w:r>
        <w:t xml:space="preserve">đồ </w:t>
      </w:r>
      <w:r>
        <w:t xml:space="preserve">vật. </w:t>
      </w:r>
      <w:r>
        <w:t xml:space="preserve">Cốc </w:t>
      </w:r>
      <w:r>
        <w:rPr>
          <w:i/>
        </w:rPr>
        <w:t xml:space="preserve">có </w:t>
      </w:r>
      <w:r>
        <w:rPr>
          <w:i/>
        </w:rPr>
        <w:t xml:space="preserve">dán </w:t>
      </w:r>
      <w:r>
        <w:rPr>
          <w:i/>
        </w:rPr>
        <w:t xml:space="preserve">đề </w:t>
      </w:r>
      <w:r>
        <w:t xml:space="preserve">can. </w:t>
      </w:r>
      <w:r>
        <w:rPr>
          <w:i/>
        </w:rPr>
        <w:t xml:space="preserve">Dán </w:t>
      </w:r>
      <w:r>
        <w:rPr>
          <w:i/>
        </w:rPr>
        <w:t xml:space="preserve">đồ </w:t>
      </w:r>
      <w:r>
        <w:rPr>
          <w:i/>
        </w:rPr>
        <w:t xml:space="preserve">can </w:t>
      </w:r>
      <w:r>
        <w:rPr>
          <w:i/>
        </w:rPr>
        <w:t xml:space="preserve">lên </w:t>
      </w:r>
      <w:r>
        <w:rPr>
          <w:i/>
        </w:rPr>
        <w:t xml:space="preserve">áo </w:t>
      </w:r>
      <w:r>
        <w:rPr>
          <w:i/>
        </w:rPr>
        <w:t xml:space="preserve">phông. </w:t>
      </w:r>
      <w:r>
        <w:br/>
      </w:r>
      <w:r>
        <w:rPr>
          <w:b/>
        </w:rPr>
        <w:t xml:space="preserve">đề </w:t>
      </w:r>
      <w:r>
        <w:rPr>
          <w:b/>
        </w:rPr>
        <w:t xml:space="preserve">cao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Nâng </w:t>
      </w:r>
      <w:r>
        <w:t xml:space="preserve">lên </w:t>
      </w:r>
      <w:r>
        <w:t xml:space="preserve">trình </w:t>
      </w:r>
      <w:r>
        <w:t xml:space="preserve">độ </w:t>
      </w:r>
      <w:r>
        <w:t xml:space="preserve">cao </w:t>
      </w:r>
      <w:r>
        <w:t xml:space="preserve">hơn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kiến </w:t>
      </w:r>
      <w:r>
        <w:t xml:space="preserve">thức </w:t>
      </w:r>
      <w:r>
        <w:t xml:space="preserve">văn </w:t>
      </w:r>
      <w:r>
        <w:t xml:space="preserve">hoá); </w:t>
      </w:r>
      <w:r>
        <w:t xml:space="preserve">nâng </w:t>
      </w:r>
      <w:r>
        <w:t xml:space="preserve">cao. </w:t>
      </w:r>
      <w:r>
        <w:rPr>
          <w:i/>
        </w:rPr>
        <w:t xml:space="preserve">Phổ </w:t>
      </w:r>
      <w:r>
        <w:rPr>
          <w:i/>
        </w:rPr>
        <w:t xml:space="preserve">cập </w:t>
      </w:r>
      <w:r>
        <w:t xml:space="preserve">đi </w:t>
      </w:r>
      <w:r>
        <w:t xml:space="preserve">đôi </w:t>
      </w:r>
      <w:r>
        <w:rPr>
          <w:i/>
        </w:rPr>
        <w:t xml:space="preserve">với </w:t>
      </w:r>
      <w:r>
        <w:rPr>
          <w:i/>
        </w:rPr>
        <w:t xml:space="preserve">đề </w:t>
      </w:r>
      <w:r>
        <w:rPr>
          <w:i/>
        </w:rPr>
        <w:t xml:space="preserve">cao. </w:t>
      </w:r>
      <w:r>
        <w:rPr>
          <w:b/>
        </w:rPr>
        <w:t xml:space="preserve">2 </w:t>
      </w:r>
      <w:r>
        <w:t xml:space="preserve">Đặt </w:t>
      </w:r>
      <w:r>
        <w:t xml:space="preserve">ở </w:t>
      </w:r>
      <w:r>
        <w:t xml:space="preserve">vị </w:t>
      </w:r>
      <w:r>
        <w:t xml:space="preserve">trí </w:t>
      </w:r>
      <w:r>
        <w:t xml:space="preserve">quan </w:t>
      </w:r>
      <w:r>
        <w:t xml:space="preserve">trọng </w:t>
      </w:r>
      <w:r>
        <w:t xml:space="preserve">để </w:t>
      </w:r>
      <w:r>
        <w:t xml:space="preserve">chú </w:t>
      </w:r>
      <w:r>
        <w:t xml:space="preserve">ý </w:t>
      </w:r>
      <w:r>
        <w:t xml:space="preserve">một </w:t>
      </w:r>
      <w:r>
        <w:t xml:space="preserve">cách </w:t>
      </w:r>
      <w:r>
        <w:t xml:space="preserve">thích </w:t>
      </w:r>
      <w:r>
        <w:t xml:space="preserve">đáng. </w:t>
      </w:r>
      <w:r>
        <w:t xml:space="preserve">Đề </w:t>
      </w:r>
      <w:r>
        <w:rPr>
          <w:i/>
        </w:rPr>
        <w:t xml:space="preserve">cao </w:t>
      </w:r>
      <w:r>
        <w:t xml:space="preserve">cảnh </w:t>
      </w:r>
      <w:r>
        <w:rPr>
          <w:i/>
        </w:rPr>
        <w:t xml:space="preserve">giác. </w:t>
      </w:r>
      <w:r>
        <w:rPr>
          <w:i/>
        </w:rPr>
        <w:t xml:space="preserve">Đề </w:t>
      </w:r>
      <w:r>
        <w:rPr>
          <w:i/>
        </w:rPr>
        <w:t xml:space="preserve">cao </w:t>
      </w:r>
      <w:r>
        <w:t xml:space="preserve">ý </w:t>
      </w:r>
      <w:r>
        <w:rPr>
          <w:i/>
        </w:rPr>
        <w:t xml:space="preserve">thức </w:t>
      </w:r>
      <w:r>
        <w:rPr>
          <w:i/>
        </w:rPr>
        <w:t xml:space="preserve">trách </w:t>
      </w:r>
      <w:r>
        <w:t xml:space="preserve">nhiệm. </w:t>
      </w:r>
      <w:r>
        <w:rPr>
          <w:b/>
        </w:rPr>
        <w:t xml:space="preserve">3 </w:t>
      </w:r>
      <w:r>
        <w:t xml:space="preserve">Nêu </w:t>
      </w:r>
      <w:r>
        <w:t xml:space="preserve">nồi </w:t>
      </w:r>
      <w:r>
        <w:t xml:space="preserve">bật, </w:t>
      </w:r>
      <w:r>
        <w:t xml:space="preserve">làm </w:t>
      </w:r>
      <w:r>
        <w:t xml:space="preserve">cho </w:t>
      </w:r>
      <w:r>
        <w:t xml:space="preserve">được </w:t>
      </w:r>
      <w:r>
        <w:t xml:space="preserve">đánh </w:t>
      </w:r>
      <w:r>
        <w:t xml:space="preserve">giá </w:t>
      </w:r>
      <w:r>
        <w:t xml:space="preserve">cao </w:t>
      </w:r>
      <w:r>
        <w:t xml:space="preserve">hơn. </w:t>
      </w:r>
      <w:r>
        <w:t xml:space="preserve">Đề </w:t>
      </w:r>
      <w:r>
        <w:rPr>
          <w:i/>
        </w:rPr>
        <w:t xml:space="preserve">cao </w:t>
      </w:r>
      <w:r>
        <w:rPr>
          <w:i/>
        </w:rPr>
        <w:t xml:space="preserve">cái </w:t>
      </w:r>
      <w:r>
        <w:rPr>
          <w:i/>
        </w:rPr>
        <w:t xml:space="preserve">tốt, </w:t>
      </w:r>
      <w:r>
        <w:t xml:space="preserve">phê </w:t>
      </w:r>
      <w:r>
        <w:rPr>
          <w:i/>
        </w:rPr>
        <w:t xml:space="preserve">phán </w:t>
      </w:r>
      <w:r>
        <w:rPr>
          <w:i/>
        </w:rPr>
        <w:t xml:space="preserve">cái </w:t>
      </w:r>
      <w:r>
        <w:t xml:space="preserve">xấu. </w:t>
      </w:r>
      <w:r>
        <w:rPr>
          <w:i/>
        </w:rPr>
        <w:t xml:space="preserve">Đề </w:t>
      </w:r>
      <w:r>
        <w:rPr>
          <w:i/>
        </w:rPr>
        <w:t xml:space="preserve">cao </w:t>
      </w:r>
      <w:r>
        <w:rPr>
          <w:i/>
        </w:rPr>
        <w:t xml:space="preserve">uai </w:t>
      </w:r>
      <w:r>
        <w:t xml:space="preserve">trò. </w:t>
      </w:r>
      <w:r>
        <w:rPr>
          <w:i/>
        </w:rPr>
        <w:t xml:space="preserve">Tự </w:t>
      </w:r>
      <w:r>
        <w:rPr>
          <w:i/>
        </w:rPr>
        <w:t xml:space="preserve">đề </w:t>
      </w:r>
      <w:r>
        <w:rPr>
          <w:i/>
        </w:rPr>
        <w:t xml:space="preserve">cao. </w:t>
      </w:r>
      <w:r>
        <w:br/>
      </w:r>
      <w:r>
        <w:rPr>
          <w:b/>
        </w:rPr>
        <w:t xml:space="preserve">để </w:t>
      </w:r>
      <w:r>
        <w:rPr>
          <w:b/>
        </w:rPr>
        <w:t xml:space="preserve">cập </w:t>
      </w:r>
      <w:r>
        <w:rPr>
          <w:i/>
        </w:rPr>
        <w:t xml:space="preserve">động từ </w:t>
      </w:r>
      <w:r>
        <w:t xml:space="preserve">Nói </w:t>
      </w:r>
      <w:r>
        <w:t xml:space="preserve">đến </w:t>
      </w:r>
      <w:r>
        <w:t xml:space="preserve">để </w:t>
      </w:r>
      <w:r>
        <w:t xml:space="preserve">được </w:t>
      </w:r>
      <w:r>
        <w:t xml:space="preserve">chú </w:t>
      </w:r>
      <w:r>
        <w:t xml:space="preserve">ý </w:t>
      </w:r>
      <w:r>
        <w:t xml:space="preserve">xem </w:t>
      </w:r>
      <w:r>
        <w:t xml:space="preserve">xét, </w:t>
      </w:r>
      <w:r>
        <w:t xml:space="preserve">thảo </w:t>
      </w:r>
      <w:r>
        <w:t xml:space="preserve">luận. </w:t>
      </w:r>
      <w:r>
        <w:t xml:space="preserve">Bản </w:t>
      </w:r>
      <w:r>
        <w:rPr>
          <w:i/>
        </w:rPr>
        <w:t xml:space="preserve">báo </w:t>
      </w:r>
      <w:r>
        <w:rPr>
          <w:i/>
        </w:rPr>
        <w:t xml:space="preserve">cáo </w:t>
      </w:r>
      <w:r>
        <w:rPr>
          <w:i/>
        </w:rPr>
        <w:t xml:space="preserve">đề </w:t>
      </w:r>
      <w:r>
        <w:rPr>
          <w:i/>
        </w:rPr>
        <w:t xml:space="preserve">cập </w:t>
      </w:r>
      <w:r>
        <w:t xml:space="preserve">nhiều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quan </w:t>
      </w:r>
      <w:r>
        <w:t xml:space="preserve">trọng. </w:t>
      </w:r>
      <w:r>
        <w:br/>
      </w:r>
      <w:r>
        <w:rPr>
          <w:b/>
        </w:rPr>
        <w:t xml:space="preserve">để </w:t>
      </w:r>
      <w:r>
        <w:rPr>
          <w:b/>
        </w:rPr>
        <w:t xml:space="preserve">chủ </w:t>
      </w:r>
      <w:r>
        <w:rPr>
          <w:i/>
        </w:rPr>
        <w:t xml:space="preserve">động từ </w:t>
      </w:r>
      <w:r>
        <w:t xml:space="preserve">Viết </w:t>
      </w:r>
      <w:r>
        <w:t xml:space="preserve">tên </w:t>
      </w:r>
      <w:r>
        <w:t xml:space="preserve">tuổi, </w:t>
      </w:r>
      <w:r>
        <w:t xml:space="preserve">chức </w:t>
      </w:r>
      <w:r>
        <w:t xml:space="preserve">vụ </w:t>
      </w:r>
      <w:r>
        <w:t xml:space="preserve">người </w:t>
      </w:r>
      <w:r>
        <w:t xml:space="preserve">mới </w:t>
      </w:r>
      <w:r>
        <w:t xml:space="preserve">chết </w:t>
      </w:r>
      <w:r>
        <w:t xml:space="preserve">vào </w:t>
      </w:r>
      <w:r>
        <w:t xml:space="preserve">bài </w:t>
      </w:r>
      <w:r>
        <w:t xml:space="preserve">vị </w:t>
      </w:r>
      <w:r>
        <w:t xml:space="preserve">để </w:t>
      </w:r>
      <w:r>
        <w:t xml:space="preserve">thờ. </w:t>
      </w:r>
      <w:r>
        <w:br/>
      </w:r>
      <w:r>
        <w:rPr>
          <w:b/>
        </w:rPr>
        <w:t xml:space="preserve">để </w:t>
      </w:r>
      <w:r>
        <w:rPr>
          <w:b/>
        </w:rPr>
        <w:t xml:space="preserve">cử </w:t>
      </w:r>
      <w:r>
        <w:rPr>
          <w:i/>
        </w:rPr>
        <w:t xml:space="preserve">động từ </w:t>
      </w:r>
      <w:r>
        <w:t xml:space="preserve">Giới </w:t>
      </w:r>
      <w:r>
        <w:t xml:space="preserve">thiệu </w:t>
      </w:r>
      <w:r>
        <w:t xml:space="preserve">ra </w:t>
      </w:r>
      <w:r>
        <w:t xml:space="preserve">để </w:t>
      </w:r>
      <w:r>
        <w:t xml:space="preserve">lựa </w:t>
      </w:r>
      <w:r>
        <w:t xml:space="preserve">chọn </w:t>
      </w:r>
      <w:r>
        <w:t xml:space="preserve">mà </w:t>
      </w:r>
      <w:r>
        <w:t xml:space="preserve">bầu. </w:t>
      </w:r>
      <w:r>
        <w:t xml:space="preserve">Đề </w:t>
      </w:r>
      <w:r>
        <w:rPr>
          <w:i/>
        </w:rPr>
        <w:t xml:space="preserve">cử </w:t>
      </w:r>
      <w:r>
        <w:rPr>
          <w:i/>
        </w:rPr>
        <w:t xml:space="preserve">người </w:t>
      </w:r>
      <w:r>
        <w:t xml:space="preserve">uào </w:t>
      </w:r>
      <w:r>
        <w:rPr>
          <w:i/>
        </w:rPr>
        <w:t xml:space="preserve">bạn </w:t>
      </w:r>
      <w:r>
        <w:rPr>
          <w:i/>
        </w:rPr>
        <w:t xml:space="preserve">quản </w:t>
      </w:r>
      <w:r>
        <w:t xml:space="preserve">trị. </w:t>
      </w:r>
      <w:r>
        <w:t xml:space="preserve">Danh </w:t>
      </w:r>
      <w:r>
        <w:rPr>
          <w:i/>
        </w:rPr>
        <w:t xml:space="preserve">sách </w:t>
      </w:r>
      <w:r>
        <w:rPr>
          <w:i/>
        </w:rPr>
        <w:t xml:space="preserve">những </w:t>
      </w:r>
      <w:r>
        <w:t xml:space="preserve">người </w:t>
      </w:r>
      <w:r>
        <w:t xml:space="preserve">ứng </w:t>
      </w:r>
      <w:r>
        <w:t xml:space="preserve">cứ </w:t>
      </w:r>
      <w:r>
        <w:t xml:space="preserve">uà </w:t>
      </w:r>
      <w:r>
        <w:rPr>
          <w:i/>
        </w:rPr>
        <w:t xml:space="preserve">đề </w:t>
      </w:r>
      <w:r>
        <w:t xml:space="preserve">cứ. </w:t>
      </w:r>
      <w:r>
        <w:br/>
      </w:r>
      <w:r>
        <w:rPr>
          <w:b/>
        </w:rPr>
        <w:t xml:space="preserve">đề </w:t>
      </w:r>
      <w:r>
        <w:rPr>
          <w:b/>
        </w:rPr>
        <w:t xml:space="preserve">cương </w:t>
      </w:r>
      <w:r>
        <w:rPr>
          <w:i/>
        </w:rPr>
        <w:t xml:space="preserve">danh từ </w:t>
      </w:r>
      <w:r>
        <w:t xml:space="preserve">Bản </w:t>
      </w:r>
      <w:r>
        <w:t xml:space="preserve">ghi </w:t>
      </w:r>
      <w:r>
        <w:t xml:space="preserve">tóm </w:t>
      </w:r>
      <w:r>
        <w:t xml:space="preserve">tắt </w:t>
      </w:r>
      <w:r>
        <w:t xml:space="preserve">những </w:t>
      </w:r>
      <w:r>
        <w:t xml:space="preserve">điểm </w:t>
      </w:r>
      <w:r>
        <w:t xml:space="preserve">cốt </w:t>
      </w:r>
      <w:r>
        <w:t xml:space="preserve">yếu </w:t>
      </w:r>
      <w:r>
        <w:t xml:space="preserve">để </w:t>
      </w:r>
      <w:r>
        <w:t xml:space="preserve">theo </w:t>
      </w:r>
      <w:r>
        <w:t xml:space="preserve">đó </w:t>
      </w:r>
      <w:r>
        <w:t xml:space="preserve">mà </w:t>
      </w:r>
      <w:r>
        <w:t xml:space="preserve">phát </w:t>
      </w:r>
      <w:r>
        <w:t xml:space="preserve">triển </w:t>
      </w:r>
      <w:r>
        <w:t xml:space="preserve">ra </w:t>
      </w:r>
      <w:r>
        <w:t xml:space="preserve">khi </w:t>
      </w:r>
      <w:r>
        <w:t xml:space="preserve">nghiên </w:t>
      </w:r>
      <w:r>
        <w:t xml:space="preserve">cứu, </w:t>
      </w:r>
      <w:r>
        <w:t xml:space="preserve">trình </w:t>
      </w:r>
      <w:r>
        <w:t xml:space="preserve">bày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hoặc </w:t>
      </w:r>
      <w:r>
        <w:t xml:space="preserve">viết </w:t>
      </w:r>
      <w:r>
        <w:t xml:space="preserve">thành </w:t>
      </w:r>
      <w:r>
        <w:t xml:space="preserve">tác </w:t>
      </w:r>
      <w:r>
        <w:t xml:space="preserve">phẩm. </w:t>
      </w:r>
      <w:r>
        <w:rPr>
          <w:i/>
        </w:rPr>
        <w:t xml:space="preserve">Soạn </w:t>
      </w:r>
      <w:r>
        <w:rPr>
          <w:i/>
        </w:rPr>
        <w:t xml:space="preserve">đề </w:t>
      </w:r>
      <w:r>
        <w:t xml:space="preserve">cương </w:t>
      </w:r>
      <w:r>
        <w:t xml:space="preserve">bài </w:t>
      </w:r>
      <w:r>
        <w:t xml:space="preserve">giảng. </w:t>
      </w:r>
      <w:r>
        <w:rPr>
          <w:i/>
        </w:rPr>
        <w:t xml:space="preserve">Đề </w:t>
      </w:r>
      <w:r>
        <w:rPr>
          <w:i/>
        </w:rPr>
        <w:t xml:space="preserve">cương </w:t>
      </w:r>
      <w:r>
        <w:rPr>
          <w:i/>
        </w:rPr>
        <w:t xml:space="preserve">của </w:t>
      </w:r>
      <w:r>
        <w:rPr>
          <w:i/>
        </w:rPr>
        <w:t xml:space="preserve">tác </w:t>
      </w:r>
      <w:r>
        <w:rPr>
          <w:i/>
        </w:rPr>
        <w:t xml:space="preserve">phẩm. </w:t>
      </w:r>
      <w:r>
        <w:br/>
      </w:r>
      <w:r>
        <w:rPr>
          <w:b/>
        </w:rPr>
        <w:t xml:space="preserve">đề </w:t>
      </w:r>
      <w:r>
        <w:rPr>
          <w:b/>
        </w:rPr>
        <w:t xml:space="preserve">dẫn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chế, </w:t>
      </w:r>
      <w:r>
        <w:t xml:space="preserve">thường </w:t>
      </w:r>
      <w:r>
        <w:t xml:space="preserve">sau </w:t>
      </w:r>
      <w:r>
        <w:t xml:space="preserve">danh từ). </w:t>
      </w:r>
      <w:r>
        <w:t xml:space="preserve">Nêu </w:t>
      </w:r>
      <w:r>
        <w:t xml:space="preserve">ra </w:t>
      </w:r>
      <w:r>
        <w:t xml:space="preserve">trước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để </w:t>
      </w:r>
      <w:r>
        <w:t xml:space="preserve">hướng </w:t>
      </w:r>
      <w:r>
        <w:t xml:space="preserve">dẫn </w:t>
      </w:r>
      <w:r>
        <w:t xml:space="preserve">hoặc </w:t>
      </w:r>
      <w:r>
        <w:t xml:space="preserve">giải </w:t>
      </w:r>
      <w:r>
        <w:t xml:space="preserve">thích </w:t>
      </w:r>
      <w:r>
        <w:t xml:space="preserve">cho </w:t>
      </w:r>
      <w:r>
        <w:t xml:space="preserve">phần </w:t>
      </w:r>
      <w:r>
        <w:t xml:space="preserve">tiếp </w:t>
      </w:r>
      <w:r>
        <w:t xml:space="preserve">theo. </w:t>
      </w:r>
      <w:r>
        <w:t xml:space="preserve">Báo </w:t>
      </w:r>
      <w:r>
        <w:rPr>
          <w:i/>
        </w:rPr>
        <w:t xml:space="preserve">cáo </w:t>
      </w:r>
      <w:r>
        <w:rPr>
          <w:i/>
        </w:rPr>
        <w:t xml:space="preserve">đề </w:t>
      </w:r>
      <w:r>
        <w:rPr>
          <w:i/>
        </w:rPr>
        <w:t xml:space="preserve">dẫn. </w:t>
      </w:r>
      <w:r>
        <w:rPr>
          <w:i/>
        </w:rPr>
        <w:t xml:space="preserve">Lời </w:t>
      </w:r>
      <w:r>
        <w:rPr>
          <w:i/>
        </w:rPr>
        <w:t xml:space="preserve">đề </w:t>
      </w:r>
      <w:r>
        <w:rPr>
          <w:i/>
        </w:rPr>
        <w:t xml:space="preserve">dẫn </w:t>
      </w:r>
      <w:r>
        <w:rPr>
          <w:i/>
        </w:rPr>
        <w:t xml:space="preserve">cho </w:t>
      </w:r>
      <w:r>
        <w:t xml:space="preserve">cuốn </w:t>
      </w:r>
      <w:r>
        <w:t xml:space="preserve">sách </w:t>
      </w:r>
      <w:r>
        <w:t xml:space="preserve">mới </w:t>
      </w:r>
      <w:r>
        <w:rPr>
          <w:i/>
        </w:rPr>
        <w:t xml:space="preserve">xuất </w:t>
      </w:r>
      <w:r>
        <w:rPr>
          <w:i/>
        </w:rPr>
        <w:t xml:space="preserve">bản. </w:t>
      </w:r>
      <w:r>
        <w:br/>
      </w:r>
      <w:r>
        <w:rPr>
          <w:b/>
        </w:rPr>
        <w:t xml:space="preserve">đề </w:t>
      </w:r>
      <w:r>
        <w:rPr>
          <w:b/>
        </w:rPr>
        <w:t xml:space="preserve">đạt </w:t>
      </w:r>
      <w:r>
        <w:rPr>
          <w:i/>
        </w:rPr>
        <w:t xml:space="preserve">động từ </w:t>
      </w:r>
      <w:r>
        <w:t xml:space="preserve">Trình </w:t>
      </w:r>
      <w:r>
        <w:t xml:space="preserve">ý </w:t>
      </w:r>
      <w:r>
        <w:t xml:space="preserve">kiến, </w:t>
      </w:r>
      <w:r>
        <w:t xml:space="preserve">nguyện </w:t>
      </w:r>
      <w:r>
        <w:t xml:space="preserve">vọng </w:t>
      </w:r>
      <w:r>
        <w:t xml:space="preserve">của </w:t>
      </w:r>
      <w:r>
        <w:t xml:space="preserve">| </w:t>
      </w:r>
      <w:r>
        <w:t xml:space="preserve">cấp </w:t>
      </w:r>
      <w:r>
        <w:t xml:space="preserve">dưới </w:t>
      </w:r>
      <w:r>
        <w:t xml:space="preserve">lên </w:t>
      </w:r>
      <w:r>
        <w:t xml:space="preserve">cấp </w:t>
      </w:r>
      <w:r>
        <w:t xml:space="preserve">có </w:t>
      </w:r>
      <w:r>
        <w:t xml:space="preserve">thẩm </w:t>
      </w:r>
      <w:r>
        <w:t xml:space="preserve">quyền </w:t>
      </w:r>
      <w:r>
        <w:t xml:space="preserve">giải </w:t>
      </w:r>
      <w:r>
        <w:t xml:space="preserve">quyết. </w:t>
      </w:r>
      <w:r>
        <w:t xml:space="preserve">| </w:t>
      </w:r>
      <w:r>
        <w:t xml:space="preserve">đề </w:t>
      </w:r>
      <w:r>
        <w:t xml:space="preserve">đóm </w:t>
      </w:r>
      <w:r>
        <w:t xml:space="preserve">danh từ </w:t>
      </w:r>
      <w:r>
        <w:t xml:space="preserve">(khẩu ngữ). </w:t>
      </w:r>
      <w:r>
        <w:t xml:space="preserve">Để </w:t>
      </w:r>
      <w:r>
        <w:t xml:space="preserve">và </w:t>
      </w:r>
      <w:r>
        <w:t xml:space="preserve">các </w:t>
      </w:r>
      <w:r>
        <w:t xml:space="preserve">trò </w:t>
      </w:r>
      <w:r>
        <w:t xml:space="preserve">cờ </w:t>
      </w:r>
      <w:r>
        <w:t xml:space="preserve">bạc </w:t>
      </w:r>
      <w:r>
        <w:t xml:space="preserve">khác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Máu </w:t>
      </w:r>
      <w:r>
        <w:rPr>
          <w:i/>
        </w:rPr>
        <w:t xml:space="preserve">mê </w:t>
      </w:r>
      <w:r>
        <w:rPr>
          <w:i/>
        </w:rPr>
        <w:t xml:space="preserve">cờ </w:t>
      </w:r>
      <w:r>
        <w:rPr>
          <w:i/>
        </w:rPr>
        <w:t xml:space="preserve">bạc, </w:t>
      </w:r>
      <w:r>
        <w:rPr>
          <w:i/>
        </w:rPr>
        <w:t xml:space="preserve">đề </w:t>
      </w:r>
      <w:r>
        <w:rPr>
          <w:i/>
        </w:rPr>
        <w:t xml:space="preserve">đóm. </w:t>
      </w:r>
      <w:r>
        <w:br/>
      </w:r>
      <w:r>
        <w:rPr>
          <w:b/>
        </w:rPr>
        <w:t xml:space="preserve">để </w:t>
      </w:r>
      <w:r>
        <w:rPr>
          <w:b/>
        </w:rPr>
        <w:t xml:space="preserve">đốc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võ </w:t>
      </w:r>
      <w:r>
        <w:t xml:space="preserve">chỉ </w:t>
      </w:r>
      <w:r>
        <w:t xml:space="preserve">huy </w:t>
      </w:r>
      <w:r>
        <w:t xml:space="preserve">quân </w:t>
      </w:r>
      <w:r>
        <w:t xml:space="preserve">đội </w:t>
      </w:r>
      <w:r>
        <w:t xml:space="preserve">trong </w:t>
      </w:r>
      <w:r>
        <w:t xml:space="preserve">một </w:t>
      </w:r>
      <w:r>
        <w:t xml:space="preserve">tỉnh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đề </w:t>
      </w:r>
      <w:r>
        <w:rPr>
          <w:b/>
        </w:rPr>
        <w:t xml:space="preserve">huề </w:t>
      </w:r>
      <w:r>
        <w:rPr>
          <w:i/>
        </w:rPr>
        <w:t xml:space="preserve">tính từ </w:t>
      </w:r>
      <w:r>
        <w:t xml:space="preserve">Đông </w:t>
      </w:r>
      <w:r>
        <w:t xml:space="preserve">đủ </w:t>
      </w:r>
      <w:r>
        <w:t xml:space="preserve">và </w:t>
      </w:r>
      <w:r>
        <w:t xml:space="preserve">vui </w:t>
      </w:r>
      <w:r>
        <w:t xml:space="preserve">vẻ, </w:t>
      </w:r>
      <w:r>
        <w:t xml:space="preserve">hoà </w:t>
      </w:r>
      <w:r>
        <w:t xml:space="preserve">thuận. </w:t>
      </w:r>
      <w:r>
        <w:t xml:space="preserve">Vợ </w:t>
      </w:r>
      <w:r>
        <w:t xml:space="preserve">chồng </w:t>
      </w:r>
      <w:r>
        <w:t xml:space="preserve">con </w:t>
      </w:r>
      <w:r>
        <w:rPr>
          <w:i/>
        </w:rPr>
        <w:t xml:space="preserve">cái </w:t>
      </w:r>
      <w:r>
        <w:rPr>
          <w:i/>
        </w:rPr>
        <w:t xml:space="preserve">đề </w:t>
      </w:r>
      <w:r>
        <w:t xml:space="preserve">huề. </w:t>
      </w:r>
      <w:r>
        <w:br/>
      </w:r>
      <w:r>
        <w:rPr>
          <w:b/>
        </w:rPr>
        <w:t xml:space="preserve">đề </w:t>
      </w:r>
      <w:r>
        <w:rPr>
          <w:b/>
        </w:rPr>
        <w:t xml:space="preserve">kháng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Chống </w:t>
      </w:r>
      <w:r>
        <w:t xml:space="preserve">cự </w:t>
      </w:r>
      <w:r>
        <w:t xml:space="preserve">lại </w:t>
      </w:r>
      <w:r>
        <w:t xml:space="preserve">trước </w:t>
      </w:r>
      <w:r>
        <w:t xml:space="preserve">sự </w:t>
      </w:r>
      <w:r>
        <w:t xml:space="preserve">xâm </w:t>
      </w:r>
      <w:r>
        <w:t xml:space="preserve">nhập, </w:t>
      </w:r>
      <w:r>
        <w:t xml:space="preserve">sự </w:t>
      </w:r>
      <w:r>
        <w:t xml:space="preserve">tiến </w:t>
      </w:r>
      <w:r>
        <w:t xml:space="preserve">công. </w:t>
      </w:r>
      <w:r>
        <w:t xml:space="preserve">Sức </w:t>
      </w:r>
      <w:r>
        <w:rPr>
          <w:i/>
        </w:rPr>
        <w:t xml:space="preserve">đề </w:t>
      </w:r>
      <w:r>
        <w:rPr>
          <w:i/>
        </w:rPr>
        <w:t xml:space="preserve">kháng </w:t>
      </w:r>
      <w:r>
        <w:rPr>
          <w:i/>
        </w:rPr>
        <w:t xml:space="preserve">của </w:t>
      </w:r>
      <w:r>
        <w:rPr>
          <w:i/>
        </w:rPr>
        <w:t xml:space="preserve">cơ </w:t>
      </w:r>
      <w:r>
        <w:t xml:space="preserve">thể. </w:t>
      </w:r>
      <w:r>
        <w:br/>
      </w:r>
      <w:r>
        <w:rPr>
          <w:b/>
        </w:rPr>
        <w:t xml:space="preserve">để </w:t>
      </w:r>
      <w:r>
        <w:rPr>
          <w:b/>
        </w:rPr>
        <w:t xml:space="preserve">khởi </w:t>
      </w:r>
      <w:r>
        <w:rPr>
          <w:i/>
        </w:rPr>
        <w:t xml:space="preserve">động từ </w:t>
      </w:r>
      <w:r>
        <w:t xml:space="preserve">(cũ). </w:t>
      </w:r>
      <w:r>
        <w:t xml:space="preserve">Nêu </w:t>
      </w:r>
      <w:r>
        <w:t xml:space="preserve">ra </w:t>
      </w:r>
      <w:r>
        <w:t xml:space="preserve">trước </w:t>
      </w:r>
      <w:r>
        <w:t xml:space="preserve">tiên. </w:t>
      </w:r>
      <w:r>
        <w:br/>
      </w:r>
      <w:r>
        <w:rPr>
          <w:b/>
        </w:rPr>
        <w:t xml:space="preserve">để </w:t>
      </w:r>
      <w:r>
        <w:rPr>
          <w:b/>
        </w:rPr>
        <w:t xml:space="preserve">lại </w:t>
      </w:r>
      <w:r>
        <w:rPr>
          <w:i/>
        </w:rPr>
        <w:t xml:space="preserve">danh từ </w:t>
      </w:r>
      <w:r>
        <w:t xml:space="preserve">Viên </w:t>
      </w:r>
      <w:r>
        <w:t xml:space="preserve">chức </w:t>
      </w:r>
      <w:r>
        <w:t xml:space="preserve">đứng </w:t>
      </w:r>
      <w:r>
        <w:t xml:space="preserve">đầu </w:t>
      </w:r>
      <w:r>
        <w:t xml:space="preserve">phòng </w:t>
      </w:r>
      <w:r>
        <w:t xml:space="preserve">giấy </w:t>
      </w:r>
      <w:r>
        <w:t xml:space="preserve">ở </w:t>
      </w:r>
      <w:r>
        <w:t xml:space="preserve">các </w:t>
      </w:r>
      <w:r>
        <w:t xml:space="preserve">phủ, </w:t>
      </w:r>
      <w:r>
        <w:t xml:space="preserve">huyện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dân. </w:t>
      </w:r>
      <w:r>
        <w:br/>
      </w:r>
      <w:r>
        <w:rPr>
          <w:b/>
        </w:rPr>
        <w:t xml:space="preserve">đề </w:t>
      </w:r>
      <w:r>
        <w:rPr>
          <w:b/>
        </w:rPr>
        <w:t xml:space="preserve">lao </w:t>
      </w:r>
      <w:r>
        <w:rPr>
          <w:i/>
        </w:rPr>
        <w:t xml:space="preserve">danh từ </w:t>
      </w:r>
      <w:r>
        <w:t xml:space="preserve">(cũ). </w:t>
      </w:r>
      <w:r>
        <w:rPr>
          <w:b/>
        </w:rPr>
        <w:t xml:space="preserve">1 </w:t>
      </w:r>
      <w:r>
        <w:t xml:space="preserve">Cai </w:t>
      </w:r>
      <w:r>
        <w:t xml:space="preserve">ngục. </w:t>
      </w:r>
      <w:r>
        <w:rPr>
          <w:b/>
        </w:rPr>
        <w:t xml:space="preserve">2 </w:t>
      </w:r>
      <w:r>
        <w:t xml:space="preserve">Nhà </w:t>
      </w:r>
      <w:r>
        <w:t xml:space="preserve">lao. </w:t>
      </w:r>
      <w:r>
        <w:br/>
      </w:r>
      <w:r>
        <w:rPr>
          <w:b/>
        </w:rPr>
        <w:t xml:space="preserve">để </w:t>
      </w:r>
      <w:r>
        <w:rPr>
          <w:b/>
        </w:rPr>
        <w:t xml:space="preserve">mục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Tên </w:t>
      </w:r>
      <w:r>
        <w:t xml:space="preserve">gọi </w:t>
      </w:r>
      <w:r>
        <w:t xml:space="preserve">từng </w:t>
      </w:r>
      <w:r>
        <w:t xml:space="preserve">phần </w:t>
      </w:r>
      <w:r>
        <w:t xml:space="preserve">lớn </w:t>
      </w:r>
      <w:r>
        <w:t xml:space="preserve">trong </w:t>
      </w:r>
      <w:r>
        <w:t xml:space="preserve">một </w:t>
      </w:r>
      <w:r>
        <w:t xml:space="preserve">bài </w:t>
      </w:r>
      <w:r>
        <w:t xml:space="preserve">viết, </w:t>
      </w:r>
      <w:r>
        <w:t xml:space="preserve">một </w:t>
      </w:r>
      <w:r>
        <w:t xml:space="preserve">công </w:t>
      </w:r>
      <w:r>
        <w:t xml:space="preserve">trình </w:t>
      </w:r>
      <w:r>
        <w:t xml:space="preserve">nghiên </w:t>
      </w:r>
      <w:r>
        <w:t xml:space="preserve">cứu. </w:t>
      </w:r>
      <w:r>
        <w:rPr>
          <w:b/>
        </w:rPr>
        <w:t xml:space="preserve">2 </w:t>
      </w:r>
      <w:r>
        <w:t xml:space="preserve">(cũ). </w:t>
      </w:r>
      <w:r>
        <w:t xml:space="preserve">Đề </w:t>
      </w:r>
      <w:r>
        <w:t xml:space="preserve">tài. </w:t>
      </w:r>
      <w:r>
        <w:br/>
      </w:r>
      <w:r>
        <w:rPr>
          <w:b/>
        </w:rPr>
        <w:t xml:space="preserve">đề </w:t>
      </w:r>
      <w:r>
        <w:rPr>
          <w:b/>
        </w:rPr>
        <w:t xml:space="preserve">nghị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ra </w:t>
      </w:r>
      <w:r>
        <w:t xml:space="preserve">ý </w:t>
      </w:r>
      <w:r>
        <w:t xml:space="preserve">kiến </w:t>
      </w:r>
      <w:r>
        <w:t xml:space="preserve">về </w:t>
      </w:r>
      <w:r>
        <w:t xml:space="preserve">một </w:t>
      </w:r>
      <w:r>
        <w:t xml:space="preserve">việc </w:t>
      </w:r>
      <w:r>
        <w:t xml:space="preserve">nên </w:t>
      </w:r>
      <w:r>
        <w:t xml:space="preserve">làm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thảo </w:t>
      </w:r>
      <w:r>
        <w:t xml:space="preserve">luận, </w:t>
      </w:r>
      <w:r>
        <w:t xml:space="preserve">để </w:t>
      </w:r>
      <w:r>
        <w:t xml:space="preserve">xét. </w:t>
      </w:r>
      <w:r>
        <w:t xml:space="preserve">Đề </w:t>
      </w:r>
      <w:r>
        <w:t xml:space="preserve">nghị </w:t>
      </w:r>
      <w:r>
        <w:rPr>
          <w:i/>
        </w:rPr>
        <w:t xml:space="preserve">áp </w:t>
      </w:r>
      <w:r>
        <w:rPr>
          <w:i/>
        </w:rPr>
        <w:t xml:space="preserve">dụng </w:t>
      </w:r>
      <w:r>
        <w:rPr>
          <w:i/>
        </w:rPr>
        <w:t xml:space="preserve">một </w:t>
      </w:r>
      <w:r>
        <w:t xml:space="preserve">biện </w:t>
      </w:r>
      <w:r>
        <w:t xml:space="preserve">pháp </w:t>
      </w:r>
      <w:r>
        <w:rPr>
          <w:i/>
        </w:rPr>
        <w:t xml:space="preserve">kĩ </w:t>
      </w:r>
      <w:r>
        <w:rPr>
          <w:i/>
        </w:rPr>
        <w:t xml:space="preserve">thuật </w:t>
      </w:r>
      <w:r>
        <w:rPr>
          <w:i/>
        </w:rPr>
        <w:t xml:space="preserve">mới. </w:t>
      </w:r>
      <w:r>
        <w:t xml:space="preserve">Đề </w:t>
      </w:r>
      <w:r>
        <w:t xml:space="preserve">nghị </w:t>
      </w:r>
      <w:r>
        <w:t xml:space="preserve">một </w:t>
      </w:r>
      <w:r>
        <w:rPr>
          <w:i/>
        </w:rPr>
        <w:t xml:space="preserve">danh </w:t>
      </w:r>
      <w:r>
        <w:rPr>
          <w:i/>
        </w:rPr>
        <w:t xml:space="preserve">sách </w:t>
      </w:r>
      <w:r>
        <w:rPr>
          <w:i/>
        </w:rPr>
        <w:t xml:space="preserve">khen </w:t>
      </w:r>
      <w:r>
        <w:rPr>
          <w:i/>
        </w:rPr>
        <w:t xml:space="preserve">thưởng. </w:t>
      </w:r>
      <w:r>
        <w:rPr>
          <w:b/>
        </w:rPr>
        <w:t xml:space="preserve">2 </w:t>
      </w:r>
      <w:r>
        <w:t xml:space="preserve">Yêu </w:t>
      </w:r>
      <w:r>
        <w:t xml:space="preserve">cầu, </w:t>
      </w:r>
      <w:r>
        <w:t xml:space="preserve">thường </w:t>
      </w:r>
      <w:r>
        <w:t xml:space="preserve">là </w:t>
      </w:r>
      <w:r>
        <w:t xml:space="preserve">việc </w:t>
      </w:r>
      <w:r>
        <w:t xml:space="preserve">riêng, </w:t>
      </w:r>
      <w:r>
        <w:t xml:space="preserve">và </w:t>
      </w:r>
      <w:r>
        <w:t xml:space="preserve">mong </w:t>
      </w:r>
      <w:r>
        <w:t xml:space="preserve">được </w:t>
      </w:r>
      <w:r>
        <w:t xml:space="preserve">chấp </w:t>
      </w:r>
      <w:r>
        <w:t xml:space="preserve">nhận, </w:t>
      </w:r>
      <w:r>
        <w:t xml:space="preserve">được </w:t>
      </w:r>
      <w:r>
        <w:t xml:space="preserve">giải </w:t>
      </w:r>
      <w:r>
        <w:t xml:space="preserve">quyết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đơn </w:t>
      </w:r>
      <w:r>
        <w:t xml:space="preserve">từ); </w:t>
      </w:r>
      <w:r>
        <w:t xml:space="preserve">như </w:t>
      </w:r>
      <w:r>
        <w:t xml:space="preserve">yêu </w:t>
      </w:r>
      <w:r>
        <w:t xml:space="preserve">cầu, </w:t>
      </w:r>
      <w:r>
        <w:t xml:space="preserve">nhưng </w:t>
      </w:r>
      <w:r>
        <w:t xml:space="preserve">có </w:t>
      </w:r>
      <w:r>
        <w:t xml:space="preserve">vẻ </w:t>
      </w:r>
      <w:r>
        <w:t xml:space="preserve">khiêm </w:t>
      </w:r>
      <w:r>
        <w:t xml:space="preserve">nhường </w:t>
      </w:r>
      <w:r>
        <w:t xml:space="preserve">hơn. </w:t>
      </w:r>
      <w:r>
        <w:rPr>
          <w:i/>
        </w:rPr>
        <w:t xml:space="preserve">Viết </w:t>
      </w:r>
      <w:r>
        <w:t xml:space="preserve">đơn </w:t>
      </w:r>
      <w:r>
        <w:rPr>
          <w:i/>
        </w:rPr>
        <w:t xml:space="preserve">đề </w:t>
      </w:r>
      <w:r>
        <w:rPr>
          <w:i/>
        </w:rPr>
        <w:t xml:space="preserve">nghị </w:t>
      </w:r>
      <w:r>
        <w:t xml:space="preserve">cho </w:t>
      </w:r>
      <w:r>
        <w:rPr>
          <w:i/>
        </w:rPr>
        <w:t xml:space="preserve">được </w:t>
      </w:r>
      <w:r>
        <w:rPr>
          <w:i/>
        </w:rPr>
        <w:t xml:space="preserve">chuyển </w:t>
      </w:r>
      <w:r>
        <w:rPr>
          <w:i/>
        </w:rPr>
        <w:t xml:space="preserve">công </w:t>
      </w:r>
      <w:r>
        <w:rPr>
          <w:i/>
        </w:rPr>
        <w:t xml:space="preserve">tác.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để </w:t>
      </w:r>
      <w:r>
        <w:t xml:space="preserve">nêu </w:t>
      </w:r>
      <w:r>
        <w:t xml:space="preserve">lên </w:t>
      </w:r>
      <w:r>
        <w:t xml:space="preserve">một </w:t>
      </w:r>
      <w:r>
        <w:t xml:space="preserve">yêu </w:t>
      </w:r>
      <w:r>
        <w:t xml:space="preserve">cầu, </w:t>
      </w:r>
      <w:r>
        <w:t xml:space="preserve">đòi </w:t>
      </w:r>
      <w:r>
        <w:t xml:space="preserve">hỏi </w:t>
      </w:r>
      <w:r>
        <w:t xml:space="preserve">phải </w:t>
      </w:r>
      <w:r>
        <w:t xml:space="preserve">làm </w:t>
      </w:r>
      <w:r>
        <w:t xml:space="preserve">theo </w:t>
      </w:r>
      <w:r>
        <w:t xml:space="preserve">(thường </w:t>
      </w:r>
      <w:r>
        <w:t xml:space="preserve">dùng </w:t>
      </w:r>
      <w:r>
        <w:t xml:space="preserve">thay </w:t>
      </w:r>
      <w:r>
        <w:t xml:space="preserve">thế </w:t>
      </w:r>
      <w:r>
        <w:t xml:space="preserve">cho </w:t>
      </w:r>
      <w:r>
        <w:t xml:space="preserve">một </w:t>
      </w:r>
      <w:r>
        <w:t xml:space="preserve">câu </w:t>
      </w:r>
      <w:r>
        <w:t xml:space="preserve">mệnh </w:t>
      </w:r>
      <w:r>
        <w:t xml:space="preserve">lệnh </w:t>
      </w:r>
      <w:r>
        <w:t xml:space="preserve">để </w:t>
      </w:r>
      <w:r>
        <w:t xml:space="preserve">cho </w:t>
      </w:r>
      <w:r>
        <w:t xml:space="preserve">có </w:t>
      </w:r>
      <w:r>
        <w:t xml:space="preserve">vẻ </w:t>
      </w:r>
      <w:r>
        <w:t xml:space="preserve">lịch </w:t>
      </w:r>
      <w:r>
        <w:t xml:space="preserve">sự </w:t>
      </w:r>
      <w:r>
        <w:t xml:space="preserve">hơn). </w:t>
      </w:r>
      <w:r>
        <w:t xml:space="preserve">Đề </w:t>
      </w:r>
      <w:r>
        <w:t xml:space="preserve">nghị </w:t>
      </w:r>
      <w:r>
        <w:rPr>
          <w:i/>
        </w:rPr>
        <w:t xml:space="preserve">im </w:t>
      </w:r>
      <w:r>
        <w:rPr>
          <w:i/>
        </w:rPr>
        <w:t xml:space="preserve">lặng! </w:t>
      </w:r>
      <w:r>
        <w:t xml:space="preserve">II </w:t>
      </w:r>
      <w:r>
        <w:t xml:space="preserve">danh từ </w:t>
      </w:r>
      <w:r>
        <w:t xml:space="preserve">Điều </w:t>
      </w:r>
      <w:r>
        <w:t xml:space="preserve">đề </w:t>
      </w:r>
      <w:r>
        <w:t xml:space="preserve">nghị </w:t>
      </w:r>
      <w:r>
        <w:t xml:space="preserve">để </w:t>
      </w:r>
      <w:r>
        <w:t xml:space="preserve">thảo </w:t>
      </w:r>
      <w:r>
        <w:t xml:space="preserve">luận, </w:t>
      </w:r>
      <w:r>
        <w:t xml:space="preserve">để </w:t>
      </w:r>
      <w:r>
        <w:t xml:space="preserve">xét. </w:t>
      </w:r>
      <w:r>
        <w:t xml:space="preserve">Một </w:t>
      </w:r>
      <w:r>
        <w:rPr>
          <w:i/>
        </w:rPr>
        <w:t xml:space="preserve">đề </w:t>
      </w:r>
      <w:r>
        <w:t xml:space="preserve">nghị </w:t>
      </w:r>
      <w:r>
        <w:t xml:space="preserve">hợp </w:t>
      </w:r>
      <w:r>
        <w:t xml:space="preserve">lí.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