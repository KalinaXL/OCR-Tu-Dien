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gạch </w:t>
      </w:r>
      <w:r>
        <w:rPr>
          <w:b/>
        </w:rPr>
        <w:t xml:space="preserve">thông </w:t>
      </w:r>
      <w:r>
        <w:rPr>
          <w:b/>
        </w:rPr>
        <w:t xml:space="preserve">tâm </w:t>
      </w:r>
      <w:r>
        <w:rPr>
          <w:i/>
        </w:rPr>
        <w:t xml:space="preserve">danh từ </w:t>
      </w:r>
      <w:r>
        <w:t xml:space="preserve">xem </w:t>
      </w:r>
      <w:r>
        <w:t xml:space="preserve">gạch </w:t>
      </w:r>
      <w:r>
        <w:t xml:space="preserve">rỗng. </w:t>
      </w:r>
      <w:r>
        <w:br/>
      </w:r>
      <w:r>
        <w:rPr>
          <w:b/>
        </w:rPr>
        <w:t xml:space="preserve">gạch </w:t>
      </w:r>
      <w:r>
        <w:rPr>
          <w:b/>
        </w:rPr>
        <w:t xml:space="preserve">vổ </w:t>
      </w:r>
      <w:r>
        <w:rPr>
          <w:i/>
        </w:rPr>
        <w:t xml:space="preserve">danh từ </w:t>
      </w:r>
      <w:r>
        <w:t xml:space="preserve">Gạch </w:t>
      </w:r>
      <w:r>
        <w:t xml:space="preserve">khổ </w:t>
      </w:r>
      <w:r>
        <w:t xml:space="preserve">to, </w:t>
      </w:r>
      <w:r>
        <w:t xml:space="preserve">dùng </w:t>
      </w:r>
      <w:r>
        <w:t xml:space="preserve">để </w:t>
      </w:r>
      <w:r>
        <w:t xml:space="preserve">xây </w:t>
      </w:r>
      <w:r>
        <w:t xml:space="preserve">tường </w:t>
      </w:r>
      <w:r>
        <w:t xml:space="preserve">thành. </w:t>
      </w:r>
      <w:r>
        <w:br/>
      </w:r>
      <w:r>
        <w:rPr>
          <w:b/>
        </w:rPr>
        <w:t xml:space="preserve">gai,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thảo, </w:t>
      </w:r>
      <w:r>
        <w:t xml:space="preserve">gốc </w:t>
      </w:r>
      <w:r>
        <w:t xml:space="preserve">hoá </w:t>
      </w:r>
      <w:r>
        <w:t xml:space="preserve">gỗ, </w:t>
      </w:r>
      <w:r>
        <w:t xml:space="preserve">lá </w:t>
      </w:r>
      <w:r>
        <w:t xml:space="preserve">mọc </w:t>
      </w:r>
      <w:r>
        <w:t xml:space="preserve">cách </w:t>
      </w:r>
      <w:r>
        <w:t xml:space="preserve">hình </w:t>
      </w:r>
      <w:r>
        <w:t xml:space="preserve">trái </w:t>
      </w:r>
      <w:r>
        <w:t xml:space="preserve">xoan, </w:t>
      </w:r>
      <w:r>
        <w:t xml:space="preserve">mép </w:t>
      </w:r>
      <w:r>
        <w:t xml:space="preserve">có </w:t>
      </w:r>
      <w:r>
        <w:t xml:space="preserve">khía </w:t>
      </w:r>
      <w:r>
        <w:t xml:space="preserve">răng, </w:t>
      </w:r>
      <w:r>
        <w:t xml:space="preserve">mặt </w:t>
      </w:r>
      <w:r>
        <w:t xml:space="preserve">dưới </w:t>
      </w:r>
      <w:r>
        <w:t xml:space="preserve">có </w:t>
      </w:r>
      <w:r>
        <w:t xml:space="preserve">nhiều </w:t>
      </w:r>
      <w:r>
        <w:t xml:space="preserve">lông </w:t>
      </w:r>
      <w:r>
        <w:t xml:space="preserve">trắng </w:t>
      </w:r>
      <w:r>
        <w:t xml:space="preserve">mềm, </w:t>
      </w:r>
      <w:r>
        <w:t xml:space="preserve">lá </w:t>
      </w:r>
      <w:r>
        <w:t xml:space="preserve">dùng </w:t>
      </w:r>
      <w:r>
        <w:t xml:space="preserve">làm </w:t>
      </w:r>
      <w:r>
        <w:t xml:space="preserve">bánh, </w:t>
      </w:r>
      <w:r>
        <w:t xml:space="preserve">vỏ </w:t>
      </w:r>
      <w:r>
        <w:rPr>
          <w:i/>
        </w:rPr>
        <w:t xml:space="preserve">thân </w:t>
      </w:r>
      <w:r>
        <w:t xml:space="preserve">dùng </w:t>
      </w:r>
      <w:r>
        <w:t xml:space="preserve">lấy </w:t>
      </w:r>
      <w:r>
        <w:t xml:space="preserve">sợi. </w:t>
      </w:r>
      <w:r>
        <w:rPr>
          <w:i/>
        </w:rPr>
        <w:t xml:space="preserve">Bánh </w:t>
      </w:r>
      <w:r>
        <w:t xml:space="preserve">gai*. </w:t>
      </w:r>
      <w:r>
        <w:rPr>
          <w:i/>
        </w:rPr>
        <w:t xml:space="preserve">Dây </w:t>
      </w:r>
      <w:r>
        <w:rPr>
          <w:i/>
        </w:rPr>
        <w:t xml:space="preserve">gai. </w:t>
      </w:r>
      <w:r>
        <w:t xml:space="preserve">Võng </w:t>
      </w:r>
      <w:r>
        <w:t xml:space="preserve">gai. </w:t>
      </w:r>
      <w:r>
        <w:t xml:space="preserve">c </w:t>
      </w:r>
      <w:r>
        <w:br/>
      </w:r>
      <w:r>
        <w:rPr>
          <w:b/>
        </w:rPr>
        <w:t xml:space="preserve">gai,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Phản </w:t>
      </w:r>
      <w:r>
        <w:t xml:space="preserve">cứng, </w:t>
      </w:r>
      <w:r>
        <w:t xml:space="preserve">nhọn </w:t>
      </w:r>
      <w:r>
        <w:t xml:space="preserve">nhô </w:t>
      </w:r>
      <w:r>
        <w:t xml:space="preserve">ra </w:t>
      </w:r>
      <w:r>
        <w:t xml:space="preserve">ngoài </w:t>
      </w:r>
      <w:r>
        <w:t xml:space="preserve">mặt </w:t>
      </w:r>
      <w:r>
        <w:t xml:space="preserve">thân, </w:t>
      </w:r>
      <w:r>
        <w:t xml:space="preserve">cành, </w:t>
      </w:r>
      <w:r>
        <w:t xml:space="preserve">lá </w:t>
      </w:r>
      <w:r>
        <w:t xml:space="preserve">hay </w:t>
      </w:r>
      <w:r>
        <w:t xml:space="preserve">quả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cây. </w:t>
      </w:r>
      <w:r>
        <w:rPr>
          <w:i/>
        </w:rPr>
        <w:t xml:space="preserve">Gai </w:t>
      </w:r>
      <w:r>
        <w:rPr>
          <w:i/>
        </w:rPr>
        <w:t xml:space="preserve">quả </w:t>
      </w:r>
      <w:r>
        <w:t xml:space="preserve">mít. </w:t>
      </w:r>
      <w:r>
        <w:t xml:space="preserve">Cành </w:t>
      </w:r>
      <w:r>
        <w:rPr>
          <w:i/>
        </w:rPr>
        <w:t xml:space="preserve">hoa </w:t>
      </w:r>
      <w:r>
        <w:rPr>
          <w:i/>
        </w:rPr>
        <w:t xml:space="preserve">hồng </w:t>
      </w:r>
      <w:r>
        <w:rPr>
          <w:i/>
        </w:rPr>
        <w:t xml:space="preserve">lắm </w:t>
      </w:r>
      <w:r>
        <w:t xml:space="preserve">gai. </w:t>
      </w:r>
      <w:r>
        <w:rPr>
          <w:b/>
        </w:rPr>
        <w:t xml:space="preserve">2 </w:t>
      </w:r>
      <w:r>
        <w:t xml:space="preserve">Những </w:t>
      </w:r>
      <w:r>
        <w:t xml:space="preserve">cây </w:t>
      </w:r>
      <w:r>
        <w:t xml:space="preserve">cành </w:t>
      </w:r>
      <w:r>
        <w:t xml:space="preserve">có </w:t>
      </w:r>
      <w:r>
        <w:t xml:space="preserve">nhiều </w:t>
      </w:r>
      <w:r>
        <w:t xml:space="preserve">gai, </w:t>
      </w:r>
      <w:r>
        <w:t xml:space="preserve">về </w:t>
      </w:r>
      <w:r>
        <w:t xml:space="preserve">mặt </w:t>
      </w:r>
      <w:r>
        <w:t xml:space="preserve">là </w:t>
      </w:r>
      <w:r>
        <w:t xml:space="preserve">trở </w:t>
      </w:r>
      <w:r>
        <w:t xml:space="preserve">ngại </w:t>
      </w:r>
      <w:r>
        <w:t xml:space="preserve">cho </w:t>
      </w:r>
      <w:r>
        <w:t xml:space="preserve">sự </w:t>
      </w:r>
      <w:r>
        <w:t xml:space="preserve">đi </w:t>
      </w:r>
      <w:r>
        <w:t xml:space="preserve">lại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Bụi </w:t>
      </w:r>
      <w:r>
        <w:rPr>
          <w:i/>
        </w:rPr>
        <w:t xml:space="preserve">gai. </w:t>
      </w:r>
      <w:r>
        <w:rPr>
          <w:i/>
        </w:rPr>
        <w:t xml:space="preserve">Dùng </w:t>
      </w:r>
      <w:r>
        <w:rPr>
          <w:i/>
        </w:rPr>
        <w:t xml:space="preserve">gai </w:t>
      </w:r>
      <w:r>
        <w:rPr>
          <w:i/>
        </w:rPr>
        <w:t xml:space="preserve">rào </w:t>
      </w:r>
      <w:r>
        <w:t xml:space="preserve">lối </w:t>
      </w:r>
      <w:r>
        <w:rPr>
          <w:i/>
        </w:rPr>
        <w:t xml:space="preserve">đi. </w:t>
      </w:r>
      <w:r>
        <w:rPr>
          <w:b/>
        </w:rPr>
        <w:t xml:space="preserve">3 </w:t>
      </w:r>
      <w:r>
        <w:t xml:space="preserve">Cái </w:t>
      </w:r>
      <w:r>
        <w:t xml:space="preserve">thường </w:t>
      </w:r>
      <w:r>
        <w:t xml:space="preserve">xuyên </w:t>
      </w:r>
      <w:r>
        <w:t xml:space="preserve">tác </w:t>
      </w:r>
      <w:r>
        <w:t xml:space="preserve">động </w:t>
      </w:r>
      <w:r>
        <w:t xml:space="preserve">làm </w:t>
      </w:r>
      <w:r>
        <w:t xml:space="preserve">vướng </w:t>
      </w:r>
      <w:r>
        <w:t xml:space="preserve">mắc, </w:t>
      </w:r>
      <w:r>
        <w:t xml:space="preserve">khó </w:t>
      </w:r>
      <w:r>
        <w:t xml:space="preserve">chịu, </w:t>
      </w:r>
      <w:r>
        <w:t xml:space="preserve">chỉ </w:t>
      </w:r>
      <w:r>
        <w:t xml:space="preserve">muốn </w:t>
      </w:r>
      <w:r>
        <w:t xml:space="preserve">thoát </w:t>
      </w:r>
      <w:r>
        <w:t xml:space="preserve">khỏi </w:t>
      </w:r>
      <w:r>
        <w:t xml:space="preserve">hoặc </w:t>
      </w:r>
      <w:r>
        <w:t xml:space="preserve">trừ </w:t>
      </w:r>
      <w:r>
        <w:t xml:space="preserve">bỏ </w:t>
      </w:r>
      <w:r>
        <w:t xml:space="preserve">đi. </w:t>
      </w:r>
      <w:r>
        <w:t xml:space="preserve">Nó </w:t>
      </w:r>
      <w:r>
        <w:rPr>
          <w:i/>
        </w:rPr>
        <w:t xml:space="preserve">trở </w:t>
      </w:r>
      <w:r>
        <w:t xml:space="preserve">thành </w:t>
      </w:r>
      <w:r>
        <w:t xml:space="preserve">cái </w:t>
      </w:r>
      <w:r>
        <w:rPr>
          <w:i/>
        </w:rPr>
        <w:t xml:space="preserve">gai </w:t>
      </w:r>
      <w:r>
        <w:t xml:space="preserve">trước </w:t>
      </w:r>
      <w:r>
        <w:rPr>
          <w:i/>
        </w:rPr>
        <w:t xml:space="preserve">rmắt </w:t>
      </w:r>
      <w:r>
        <w:rPr>
          <w:i/>
        </w:rPr>
        <w:t xml:space="preserve">mọi </w:t>
      </w:r>
      <w:r>
        <w:rPr>
          <w:i/>
        </w:rPr>
        <w:t xml:space="preserve">người. </w:t>
      </w:r>
      <w:r>
        <w:rPr>
          <w:i/>
        </w:rPr>
        <w:t xml:space="preserve">A4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Gai </w:t>
      </w:r>
      <w:r>
        <w:t xml:space="preserve">ốc </w:t>
      </w:r>
      <w:r>
        <w:t xml:space="preserve">(nói </w:t>
      </w:r>
      <w:r>
        <w:t xml:space="preserve">tắt). </w:t>
      </w:r>
      <w:r>
        <w:t xml:space="preserve">Rét </w:t>
      </w:r>
      <w:r>
        <w:rPr>
          <w:i/>
        </w:rPr>
        <w:t xml:space="preserve">nổi </w:t>
      </w:r>
      <w:r>
        <w:t xml:space="preserve">gai </w:t>
      </w:r>
      <w:r>
        <w:rPr>
          <w:i/>
        </w:rPr>
        <w:t xml:space="preserve">cá </w:t>
      </w:r>
      <w:r>
        <w:t xml:space="preserve">người. </w:t>
      </w:r>
      <w:r>
        <w:t xml:space="preserve">l\ </w:t>
      </w:r>
      <w:r>
        <w:t xml:space="preserve">t </w:t>
      </w:r>
      <w:r>
        <w:t xml:space="preserve">Có </w:t>
      </w:r>
      <w:r>
        <w:t xml:space="preserve">căm </w:t>
      </w:r>
      <w:r>
        <w:t xml:space="preserve">giác </w:t>
      </w:r>
      <w:r>
        <w:t xml:space="preserve">như </w:t>
      </w:r>
      <w:r>
        <w:t xml:space="preserve">ớn </w:t>
      </w:r>
      <w:r>
        <w:t xml:space="preserve">lạnh, </w:t>
      </w:r>
      <w:r>
        <w:t xml:space="preserve">da </w:t>
      </w:r>
      <w:r>
        <w:t xml:space="preserve">nổi </w:t>
      </w:r>
      <w:r>
        <w:t xml:space="preserve">gai </w:t>
      </w:r>
      <w:r>
        <w:t xml:space="preserve">ốc, </w:t>
      </w:r>
      <w:r>
        <w:t xml:space="preserve">khi </w:t>
      </w:r>
      <w:r>
        <w:t xml:space="preserve">chịu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một </w:t>
      </w:r>
      <w:r>
        <w:t xml:space="preserve">kích </w:t>
      </w:r>
      <w:r>
        <w:t xml:space="preserve">thích </w:t>
      </w:r>
      <w:r>
        <w:t xml:space="preserve">bất </w:t>
      </w:r>
      <w:r>
        <w:t xml:space="preserve">thường. </w:t>
      </w:r>
      <w:r>
        <w:t xml:space="preserve">Lạnh </w:t>
      </w:r>
      <w:r>
        <w:t xml:space="preserve">gai </w:t>
      </w:r>
      <w:r>
        <w:t xml:space="preserve">người. </w:t>
      </w:r>
      <w:r>
        <w:t xml:space="preserve">Gai </w:t>
      </w:r>
      <w:r>
        <w:t xml:space="preserve">gai </w:t>
      </w:r>
      <w:r>
        <w:rPr>
          <w:i/>
        </w:rPr>
        <w:t xml:space="preserve">rét. </w:t>
      </w:r>
      <w:r>
        <w:br/>
      </w:r>
      <w:r>
        <w:rPr>
          <w:b/>
        </w:rPr>
        <w:t xml:space="preserve">gai </w:t>
      </w:r>
      <w:r>
        <w:rPr>
          <w:b/>
        </w:rPr>
        <w:t xml:space="preserve">cột </w:t>
      </w:r>
      <w:r>
        <w:rPr>
          <w:b/>
        </w:rPr>
        <w:t xml:space="preserve">sống </w:t>
      </w:r>
      <w:r>
        <w:rPr>
          <w:i/>
        </w:rPr>
        <w:t xml:space="preserve">danh từ </w:t>
      </w:r>
      <w:r>
        <w:t xml:space="preserve">Bệnh </w:t>
      </w:r>
      <w:r>
        <w:t xml:space="preserve">do </w:t>
      </w:r>
      <w:r>
        <w:t xml:space="preserve">ở </w:t>
      </w:r>
      <w:r>
        <w:t xml:space="preserve">đốt </w:t>
      </w:r>
      <w:r>
        <w:t xml:space="preserve">xương </w:t>
      </w:r>
      <w:r>
        <w:t xml:space="preserve">sống </w:t>
      </w:r>
      <w:r>
        <w:t xml:space="preserve">mọc </w:t>
      </w:r>
      <w:r>
        <w:t xml:space="preserve">ra </w:t>
      </w:r>
      <w:r>
        <w:t xml:space="preserve">gai </w:t>
      </w:r>
      <w:r>
        <w:t xml:space="preserve">xương </w:t>
      </w:r>
      <w:r>
        <w:t xml:space="preserve">nhọn </w:t>
      </w:r>
      <w:r>
        <w:t xml:space="preserve">chèn </w:t>
      </w:r>
      <w:r>
        <w:t xml:space="preserve">ép </w:t>
      </w:r>
      <w:r>
        <w:t xml:space="preserve">vào </w:t>
      </w:r>
      <w:r>
        <w:t xml:space="preserve">các </w:t>
      </w:r>
      <w:r>
        <w:t xml:space="preserve">tổ </w:t>
      </w:r>
      <w:r>
        <w:t xml:space="preserve">chức </w:t>
      </w:r>
      <w:r>
        <w:t xml:space="preserve">xung </w:t>
      </w:r>
      <w:r>
        <w:t xml:space="preserve">quanh, </w:t>
      </w:r>
      <w:r>
        <w:t xml:space="preserve">gây </w:t>
      </w:r>
      <w:r>
        <w:t xml:space="preserve">đau. </w:t>
      </w:r>
      <w:r>
        <w:br/>
      </w:r>
      <w:r>
        <w:rPr>
          <w:b/>
        </w:rPr>
        <w:t xml:space="preserve">gai </w:t>
      </w:r>
      <w:r>
        <w:rPr>
          <w:b/>
        </w:rPr>
        <w:t xml:space="preserve">góc </w:t>
      </w:r>
      <w:r>
        <w:rPr>
          <w:b/>
        </w:rPr>
        <w:t xml:space="preserve">Í </w:t>
      </w:r>
      <w:r>
        <w:rPr>
          <w:i/>
        </w:rPr>
        <w:t xml:space="preserve">danh từ </w:t>
      </w:r>
      <w:r>
        <w:t xml:space="preserve">Gai, </w:t>
      </w:r>
      <w:r>
        <w:t xml:space="preserve">cây </w:t>
      </w:r>
      <w:r>
        <w:t xml:space="preserve">có </w:t>
      </w:r>
      <w:r>
        <w:t xml:space="preserve">gai </w:t>
      </w:r>
      <w:r>
        <w:t xml:space="preserve">(nói </w:t>
      </w:r>
      <w:r>
        <w:t xml:space="preserve">khái </w:t>
      </w:r>
      <w:r>
        <w:t xml:space="preserve">quát),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những </w:t>
      </w:r>
      <w:r>
        <w:t xml:space="preserve">khó </w:t>
      </w:r>
      <w:r>
        <w:t xml:space="preserve">khăn, </w:t>
      </w:r>
      <w:r>
        <w:t xml:space="preserve">trở </w:t>
      </w:r>
      <w:r>
        <w:t xml:space="preserve">ngại </w:t>
      </w:r>
      <w:r>
        <w:t xml:space="preserve">phải </w:t>
      </w:r>
      <w:r>
        <w:t xml:space="preserve">vượt </w:t>
      </w:r>
      <w:r>
        <w:t xml:space="preserve">qua. </w:t>
      </w:r>
      <w:r>
        <w:rPr>
          <w:i/>
        </w:rPr>
        <w:t xml:space="preserve">Rừng </w:t>
      </w:r>
      <w:r>
        <w:rPr>
          <w:i/>
        </w:rPr>
        <w:t xml:space="preserve">cây </w:t>
      </w:r>
      <w:r>
        <w:rPr>
          <w:i/>
        </w:rPr>
        <w:t xml:space="preserve">rậm </w:t>
      </w:r>
      <w:r>
        <w:rPr>
          <w:i/>
        </w:rPr>
        <w:t xml:space="preserve">rạp </w:t>
      </w:r>
      <w:r>
        <w:rPr>
          <w:i/>
        </w:rPr>
        <w:t xml:space="preserve">đây </w:t>
      </w:r>
      <w:r>
        <w:rPr>
          <w:i/>
        </w:rPr>
        <w:t xml:space="preserve">gai </w:t>
      </w:r>
      <w:r>
        <w:t xml:space="preserve">góc. </w:t>
      </w:r>
      <w:r>
        <w:t xml:space="preserve">Những </w:t>
      </w:r>
      <w:r>
        <w:t xml:space="preserve">gai </w:t>
      </w:r>
      <w:r>
        <w:t xml:space="preserve">góc </w:t>
      </w:r>
      <w:r>
        <w:rPr>
          <w:i/>
        </w:rPr>
        <w:t xml:space="preserve">trên </w:t>
      </w:r>
      <w:r>
        <w:t xml:space="preserve">đường </w:t>
      </w:r>
      <w:r>
        <w:rPr>
          <w:i/>
        </w:rPr>
        <w:t xml:space="preserve">đời. </w:t>
      </w:r>
      <w:r>
        <w:t xml:space="preserve">II </w:t>
      </w:r>
      <w:r>
        <w:t xml:space="preserve">tính từ </w:t>
      </w:r>
      <w:r>
        <w:t xml:space="preserve">(ít dùng). </w:t>
      </w:r>
      <w:r>
        <w:rPr>
          <w:b/>
        </w:rPr>
        <w:t xml:space="preserve">1 </w:t>
      </w:r>
      <w:r>
        <w:t xml:space="preserve">Có </w:t>
      </w:r>
      <w:r>
        <w:t xml:space="preserve">nhiều </w:t>
      </w:r>
      <w:r>
        <w:t xml:space="preserve">khó </w:t>
      </w:r>
      <w:r>
        <w:t xml:space="preserve">khăn </w:t>
      </w:r>
      <w:r>
        <w:t xml:space="preserve">không </w:t>
      </w:r>
      <w:r>
        <w:t xml:space="preserve">dễ </w:t>
      </w:r>
      <w:r>
        <w:t xml:space="preserve">vượt </w:t>
      </w:r>
      <w:r>
        <w:t xml:space="preserve">qua, </w:t>
      </w:r>
      <w:r>
        <w:t xml:space="preserve">không </w:t>
      </w:r>
      <w:r>
        <w:t xml:space="preserve">dễ </w:t>
      </w:r>
      <w:r>
        <w:t xml:space="preserve">giải </w:t>
      </w:r>
      <w:r>
        <w:t xml:space="preserve">quyết. </w:t>
      </w:r>
      <w:r>
        <w:t xml:space="preserve">Một </w:t>
      </w:r>
      <w:r>
        <w:rPr>
          <w:i/>
        </w:rPr>
        <w:t xml:space="preserve">uấn </w:t>
      </w:r>
      <w:r>
        <w:rPr>
          <w:i/>
        </w:rPr>
        <w:t xml:space="preserve">đề </w:t>
      </w:r>
      <w:r>
        <w:t xml:space="preserve">gai </w:t>
      </w:r>
      <w:r>
        <w:t xml:space="preserve">góc. </w:t>
      </w:r>
      <w:r>
        <w:rPr>
          <w:b/>
        </w:rPr>
        <w:t xml:space="preserve">2 </w:t>
      </w:r>
      <w:r>
        <w:t xml:space="preserve">Không </w:t>
      </w:r>
      <w:r>
        <w:t xml:space="preserve">dễ </w:t>
      </w:r>
      <w:r>
        <w:t xml:space="preserve">tính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người </w:t>
      </w:r>
      <w:r>
        <w:t xml:space="preserve">khác, </w:t>
      </w:r>
      <w:r>
        <w:t xml:space="preserve">hay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thấy </w:t>
      </w:r>
      <w:r>
        <w:t xml:space="preserve">khó </w:t>
      </w:r>
      <w:r>
        <w:t xml:space="preserve">chịu. </w:t>
      </w:r>
      <w:r>
        <w:rPr>
          <w:i/>
        </w:rPr>
        <w:t xml:space="preserve">Con </w:t>
      </w:r>
      <w:r>
        <w:rPr>
          <w:i/>
        </w:rPr>
        <w:t xml:space="preserve">người </w:t>
      </w:r>
      <w:r>
        <w:t xml:space="preserve">gai </w:t>
      </w:r>
      <w:r>
        <w:rPr>
          <w:i/>
        </w:rPr>
        <w:t xml:space="preserve">góc, </w:t>
      </w:r>
      <w:r>
        <w:t xml:space="preserve">không </w:t>
      </w:r>
      <w:r>
        <w:t xml:space="preserve">ai </w:t>
      </w:r>
      <w:r>
        <w:rPr>
          <w:i/>
        </w:rPr>
        <w:t xml:space="preserve">ổmuốn </w:t>
      </w:r>
      <w:r>
        <w:rPr>
          <w:i/>
        </w:rPr>
        <w:t xml:space="preserve">gân. </w:t>
      </w:r>
      <w:r>
        <w:t xml:space="preserve">. </w:t>
      </w:r>
      <w:r>
        <w:br/>
      </w:r>
      <w:r>
        <w:rPr>
          <w:b/>
        </w:rPr>
        <w:t xml:space="preserve">gai </w:t>
      </w:r>
      <w:r>
        <w:rPr>
          <w:b/>
        </w:rPr>
        <w:t xml:space="preserve">gốc </w:t>
      </w:r>
      <w:r>
        <w:rPr>
          <w:i/>
        </w:rPr>
        <w:t xml:space="preserve">danh từ </w:t>
      </w:r>
      <w:r>
        <w:t xml:space="preserve">(và </w:t>
      </w:r>
      <w:r>
        <w:t xml:space="preserve">tính từ). </w:t>
      </w:r>
      <w:r>
        <w:t xml:space="preserve">(ít dùng). </w:t>
      </w:r>
      <w:r>
        <w:t xml:space="preserve">Như </w:t>
      </w:r>
      <w:r>
        <w:t xml:space="preserve">gai </w:t>
      </w:r>
      <w:r>
        <w:t xml:space="preserve">góc. </w:t>
      </w:r>
      <w:r>
        <w:br/>
      </w:r>
      <w:r>
        <w:rPr>
          <w:b/>
        </w:rPr>
        <w:t xml:space="preserve">gai </w:t>
      </w:r>
      <w:r>
        <w:rPr>
          <w:b/>
        </w:rPr>
        <w:t xml:space="preserve">mắt </w:t>
      </w:r>
      <w:r>
        <w:rPr>
          <w:i/>
        </w:rPr>
        <w:t xml:space="preserve">tính từ </w:t>
      </w:r>
      <w:r>
        <w:t xml:space="preserve">Chướng </w:t>
      </w:r>
      <w:r>
        <w:t xml:space="preserve">mắt, </w:t>
      </w:r>
      <w:r>
        <w:t xml:space="preserve">nhìn </w:t>
      </w:r>
      <w:r>
        <w:t xml:space="preserve">thấy </w:t>
      </w:r>
      <w:r>
        <w:t xml:space="preserve">không </w:t>
      </w:r>
      <w:r>
        <w:t xml:space="preserve">chịu </w:t>
      </w:r>
      <w:r>
        <w:t xml:space="preserve">được. </w:t>
      </w:r>
      <w:r>
        <w:t xml:space="preserve">Ăz </w:t>
      </w:r>
      <w:r>
        <w:rPr>
          <w:i/>
        </w:rPr>
        <w:t xml:space="preserve">mặc </w:t>
      </w:r>
      <w:r>
        <w:rPr>
          <w:i/>
        </w:rPr>
        <w:t xml:space="preserve">lố </w:t>
      </w:r>
      <w:r>
        <w:t xml:space="preserve">lăng, </w:t>
      </w:r>
      <w:r>
        <w:t xml:space="preserve">trông </w:t>
      </w:r>
      <w:r>
        <w:rPr>
          <w:i/>
        </w:rPr>
        <w:t xml:space="preserve">gai </w:t>
      </w:r>
      <w:r>
        <w:t xml:space="preserve">mắt. </w:t>
      </w:r>
      <w:r>
        <w:rPr>
          <w:i/>
        </w:rPr>
        <w:t xml:space="preserve">Thấy </w:t>
      </w:r>
      <w:r>
        <w:rPr>
          <w:i/>
        </w:rPr>
        <w:t xml:space="preserve">gai </w:t>
      </w:r>
      <w:r>
        <w:rPr>
          <w:i/>
        </w:rPr>
        <w:t xml:space="preserve">cả </w:t>
      </w:r>
      <w:r>
        <w:t xml:space="preserve">mặt. </w:t>
      </w:r>
      <w:r>
        <w:br/>
      </w:r>
      <w:r>
        <w:rPr>
          <w:b/>
        </w:rPr>
        <w:t xml:space="preserve">gai </w:t>
      </w:r>
      <w:r>
        <w:rPr>
          <w:b/>
        </w:rPr>
        <w:t xml:space="preserve">ngạnh </w:t>
      </w:r>
      <w:r>
        <w:rPr>
          <w:i/>
        </w:rPr>
        <w:t xml:space="preserve">tính từ </w:t>
      </w:r>
      <w:r>
        <w:t xml:space="preserve">Ngang </w:t>
      </w:r>
      <w:r>
        <w:t xml:space="preserve">bướng, </w:t>
      </w:r>
      <w:r>
        <w:t xml:space="preserve">hay </w:t>
      </w:r>
      <w:r>
        <w:t xml:space="preserve">gây </w:t>
      </w:r>
      <w:r>
        <w:t xml:space="preserve">sự. </w:t>
      </w:r>
      <w:r>
        <w:rPr>
          <w:i/>
        </w:rPr>
        <w:t xml:space="preserve">Tinh </w:t>
      </w:r>
      <w:r>
        <w:rPr>
          <w:i/>
        </w:rPr>
        <w:t xml:space="preserve">khí </w:t>
      </w:r>
      <w:r>
        <w:rPr>
          <w:i/>
        </w:rPr>
        <w:t xml:space="preserve">gai </w:t>
      </w:r>
      <w:r>
        <w:rPr>
          <w:i/>
        </w:rPr>
        <w:t xml:space="preserve">ngạnh. </w:t>
      </w:r>
      <w:r>
        <w:br/>
      </w:r>
      <w:r>
        <w:rPr>
          <w:b/>
        </w:rPr>
        <w:t xml:space="preserve">gai </w:t>
      </w:r>
      <w:r>
        <w:rPr>
          <w:b/>
        </w:rPr>
        <w:t xml:space="preserve">ốc </w:t>
      </w:r>
      <w:r>
        <w:rPr>
          <w:i/>
        </w:rPr>
        <w:t xml:space="preserve">danh từ </w:t>
      </w:r>
      <w:r>
        <w:t xml:space="preserve">Nốt </w:t>
      </w:r>
      <w:r>
        <w:t xml:space="preserve">nhỏ </w:t>
      </w:r>
      <w:r>
        <w:t xml:space="preserve">nổi </w:t>
      </w:r>
      <w:r>
        <w:t xml:space="preserve">lên </w:t>
      </w:r>
      <w:r>
        <w:t xml:space="preserve">ở </w:t>
      </w:r>
      <w:r>
        <w:t xml:space="preserve">mặt </w:t>
      </w:r>
      <w:r>
        <w:t xml:space="preserve">da </w:t>
      </w:r>
      <w:r>
        <w:t xml:space="preserve">khi </w:t>
      </w:r>
      <w:r>
        <w:t xml:space="preserve">bị </w:t>
      </w:r>
      <w:r>
        <w:t xml:space="preserve">lạnh </w:t>
      </w:r>
      <w:r>
        <w:t xml:space="preserve">hay </w:t>
      </w:r>
      <w:r>
        <w:rPr>
          <w:i/>
        </w:rPr>
        <w:t xml:space="preserve">sợ </w:t>
      </w:r>
      <w:r>
        <w:t xml:space="preserve">quá. </w:t>
      </w:r>
      <w:r>
        <w:rPr>
          <w:i/>
        </w:rPr>
        <w:t xml:space="preserve">Chân </w:t>
      </w:r>
      <w:r>
        <w:rPr>
          <w:i/>
        </w:rPr>
        <w:t xml:space="preserve">tay </w:t>
      </w:r>
      <w:r>
        <w:t xml:space="preserve">nổi </w:t>
      </w:r>
      <w:r>
        <w:t xml:space="preserve">gai </w:t>
      </w:r>
      <w:r>
        <w:rPr>
          <w:i/>
        </w:rPr>
        <w:t xml:space="preserve">ốc. </w:t>
      </w:r>
      <w:r>
        <w:rPr>
          <w:i/>
        </w:rPr>
        <w:t xml:space="preserve">Chuyện </w:t>
      </w:r>
      <w:r>
        <w:rPr>
          <w:i/>
        </w:rPr>
        <w:t xml:space="preserve">khủng </w:t>
      </w:r>
      <w:r>
        <w:t xml:space="preserve">khiếp, </w:t>
      </w:r>
      <w:r>
        <w:t xml:space="preserve">nghe </w:t>
      </w:r>
      <w:r>
        <w:t xml:space="preserve">sớn </w:t>
      </w:r>
      <w:r>
        <w:t xml:space="preserve">gai </w:t>
      </w:r>
      <w:r>
        <w:t xml:space="preserve">ốc. </w:t>
      </w:r>
      <w:r>
        <w:br/>
      </w:r>
      <w:r>
        <w:rPr>
          <w:b/>
        </w:rPr>
        <w:t xml:space="preserve">gài </w:t>
      </w:r>
      <w:r>
        <w:rPr>
          <w:i/>
        </w:rPr>
        <w:t xml:space="preserve">xem </w:t>
      </w:r>
      <w:r>
        <w:t xml:space="preserve">cài. </w:t>
      </w:r>
      <w:r>
        <w:br/>
      </w:r>
      <w:r>
        <w:rPr>
          <w:b/>
        </w:rPr>
        <w:t xml:space="preserve">gãi </w:t>
      </w:r>
      <w:r>
        <w:rPr>
          <w:i/>
        </w:rPr>
        <w:t xml:space="preserve">động từ </w:t>
      </w:r>
      <w:r>
        <w:t xml:space="preserve">Cào </w:t>
      </w:r>
      <w:r>
        <w:t xml:space="preserve">nhẹ </w:t>
      </w:r>
      <w:r>
        <w:t xml:space="preserve">lên </w:t>
      </w:r>
      <w:r>
        <w:t xml:space="preserve">mặt </w:t>
      </w:r>
      <w:r>
        <w:t xml:space="preserve">da </w:t>
      </w:r>
      <w:r>
        <w:t xml:space="preserve">bằng </w:t>
      </w:r>
      <w:r>
        <w:t xml:space="preserve">móng </w:t>
      </w:r>
      <w:r>
        <w:t xml:space="preserve">tay, </w:t>
      </w:r>
      <w:r>
        <w:rPr>
          <w:i/>
        </w:rPr>
        <w:t xml:space="preserve">; </w:t>
      </w:r>
      <w:r>
        <w:t xml:space="preserve">nhằm </w:t>
      </w:r>
      <w:r>
        <w:t xml:space="preserve">làm </w:t>
      </w:r>
      <w:r>
        <w:t xml:space="preserve">cho </w:t>
      </w:r>
      <w:r>
        <w:t xml:space="preserve">khỏi </w:t>
      </w:r>
      <w:r>
        <w:rPr>
          <w:i/>
        </w:rPr>
        <w:t xml:space="preserve">ngứa. </w:t>
      </w:r>
      <w:r>
        <w:rPr>
          <w:i/>
        </w:rPr>
        <w:t xml:space="preserve">Gới </w:t>
      </w:r>
      <w:r>
        <w:rPr>
          <w:i/>
        </w:rPr>
        <w:t xml:space="preserve">lưng. </w:t>
      </w:r>
      <w:r>
        <w:rPr>
          <w:i/>
        </w:rPr>
        <w:t xml:space="preserve">Gãi </w:t>
      </w:r>
      <w:r>
        <w:rPr>
          <w:i/>
        </w:rPr>
        <w:t xml:space="preserve">đâu </w:t>
      </w:r>
      <w:r>
        <w:t xml:space="preserve">gãi </w:t>
      </w:r>
      <w:r>
        <w:t xml:space="preserve">tai </w:t>
      </w:r>
      <w:r>
        <w:t xml:space="preserve">(tỏ </w:t>
      </w:r>
      <w:r>
        <w:t xml:space="preserve">vẻ </w:t>
      </w:r>
      <w:r>
        <w:t xml:space="preserve">lúng </w:t>
      </w:r>
      <w:r>
        <w:t xml:space="preserve">túng </w:t>
      </w:r>
      <w:r>
        <w:t xml:space="preserve">hoặc </w:t>
      </w:r>
      <w:r>
        <w:t xml:space="preserve">khúm </w:t>
      </w:r>
      <w:r>
        <w:t xml:space="preserve">núm). </w:t>
      </w:r>
      <w:r>
        <w:rPr>
          <w:i/>
        </w:rPr>
        <w:t xml:space="preserve">: </w:t>
      </w:r>
      <w:r>
        <w:rPr>
          <w:i/>
        </w:rPr>
        <w:t xml:space="preserve">CAygãi(kng;càyqualoa,khôngsâu) </w:t>
      </w:r>
      <w:r>
        <w:rPr>
          <w:i/>
        </w:rPr>
        <w:t xml:space="preserve">gãi </w:t>
      </w:r>
      <w:r>
        <w:t xml:space="preserve">đúng </w:t>
      </w:r>
      <w:r>
        <w:t xml:space="preserve">chô </w:t>
      </w:r>
      <w:r>
        <w:t xml:space="preserve">ngứa </w:t>
      </w:r>
      <w:r>
        <w:t xml:space="preserve">(khẩu ngữ). </w:t>
      </w:r>
      <w:r>
        <w:t xml:space="preserve">Ví </w:t>
      </w:r>
      <w:r>
        <w:t xml:space="preserve">việc </w:t>
      </w:r>
      <w:r>
        <w:t xml:space="preserve">làm </w:t>
      </w:r>
      <w:r>
        <w:t xml:space="preserve">thoả </w:t>
      </w:r>
      <w:r>
        <w:t xml:space="preserve">„ </w:t>
      </w:r>
      <w:r>
        <w:t xml:space="preserve">mãn </w:t>
      </w:r>
      <w:r>
        <w:t xml:space="preserve">đúng </w:t>
      </w:r>
      <w:r>
        <w:t xml:space="preserve">cái </w:t>
      </w:r>
      <w:r>
        <w:t xml:space="preserve">điều </w:t>
      </w:r>
      <w:r>
        <w:t xml:space="preserve">người </w:t>
      </w:r>
      <w:r>
        <w:t xml:space="preserve">ta </w:t>
      </w:r>
      <w:r>
        <w:t xml:space="preserve">đang </w:t>
      </w:r>
      <w:r>
        <w:t xml:space="preserve">mong </w:t>
      </w:r>
      <w:r>
        <w:t xml:space="preserve">muốn, </w:t>
      </w:r>
      <w:r>
        <w:t xml:space="preserve">chờ </w:t>
      </w:r>
      <w:r>
        <w:t xml:space="preserve">đợi. </w:t>
      </w:r>
      <w:r>
        <w:t xml:space="preserve">c </w:t>
      </w:r>
      <w:r>
        <w:t xml:space="preserve">c </w:t>
      </w:r>
      <w:r>
        <w:br/>
      </w:r>
      <w:r>
        <w:rPr>
          <w:b/>
        </w:rPr>
        <w:t xml:space="preserve">gái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thuộc </w:t>
      </w:r>
      <w:r>
        <w:t xml:space="preserve">nữ </w:t>
      </w:r>
      <w:r>
        <w:t xml:space="preserve">tính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người </w:t>
      </w:r>
      <w:r>
        <w:t xml:space="preserve">còn </w:t>
      </w:r>
      <w:r>
        <w:t xml:space="preserve">ít </w:t>
      </w:r>
      <w:r>
        <w:t xml:space="preserve">tuổi, </w:t>
      </w:r>
      <w:r>
        <w:t xml:space="preserve">nói </w:t>
      </w:r>
      <w:r>
        <w:t xml:space="preserve">khái </w:t>
      </w:r>
      <w:r>
        <w:t xml:space="preserve">quát). </w:t>
      </w:r>
      <w:r>
        <w:t xml:space="preserve">Không </w:t>
      </w:r>
      <w:r>
        <w:t xml:space="preserve">phân </w:t>
      </w:r>
      <w:r>
        <w:t xml:space="preserve">biệt </w:t>
      </w:r>
      <w:r>
        <w:t xml:space="preserve">già, </w:t>
      </w:r>
      <w:r>
        <w:t xml:space="preserve">trẻ, </w:t>
      </w:r>
      <w:r>
        <w:t xml:space="preserve">gái, </w:t>
      </w:r>
      <w:r>
        <w:t xml:space="preserve">trai. </w:t>
      </w:r>
      <w:r>
        <w:t xml:space="preserve">Người </w:t>
      </w:r>
      <w:r>
        <w:t xml:space="preserve">bạn </w:t>
      </w:r>
      <w:r>
        <w:t xml:space="preserve">gái. </w:t>
      </w:r>
      <w:r>
        <w:t xml:space="preserve">Bác </w:t>
      </w:r>
      <w:r>
        <w:t xml:space="preserve">gái. </w:t>
      </w:r>
      <w:r>
        <w:t xml:space="preserve">Họ </w:t>
      </w:r>
      <w:r>
        <w:t xml:space="preserve">nhà </w:t>
      </w:r>
      <w:r>
        <w:t xml:space="preserve">gái </w:t>
      </w:r>
      <w:r>
        <w:t xml:space="preserve">(bên </w:t>
      </w:r>
      <w:r>
        <w:t xml:space="preserve">phía </w:t>
      </w:r>
      <w:r>
        <w:t xml:space="preserve">cô </w:t>
      </w:r>
      <w:r>
        <w:t xml:space="preserve">dâu). </w:t>
      </w:r>
      <w:r>
        <w:rPr>
          <w:i/>
        </w:rPr>
        <w:t xml:space="preserve">Sinh </w:t>
      </w:r>
      <w:r>
        <w:rPr>
          <w:i/>
        </w:rPr>
        <w:t xml:space="preserve">được </w:t>
      </w:r>
      <w:r>
        <w:t xml:space="preserve">một </w:t>
      </w:r>
      <w:r>
        <w:t xml:space="preserve">gái </w:t>
      </w:r>
      <w:r>
        <w:t xml:space="preserve">(kng,). </w:t>
      </w:r>
      <w:r>
        <w:rPr>
          <w:b/>
        </w:rPr>
        <w:t xml:space="preserve">2 </w:t>
      </w:r>
      <w:r>
        <w:t xml:space="preserve">(khẩu ngữ).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(hàm </w:t>
      </w:r>
      <w:r>
        <w:t xml:space="preserve">ý </w:t>
      </w:r>
      <w:r>
        <w:t xml:space="preserve">coikhinh).MêgáiGáinhdy* </w:t>
      </w:r>
      <w:r>
        <w:t xml:space="preserve">Gáigià </w:t>
      </w:r>
      <w:r>
        <w:t xml:space="preserve">gái </w:t>
      </w:r>
      <w:r>
        <w:t xml:space="preserve">đĩ </w:t>
      </w:r>
      <w:r>
        <w:t xml:space="preserve">già </w:t>
      </w:r>
      <w:r>
        <w:t xml:space="preserve">mổm </w:t>
      </w:r>
      <w:r>
        <w:t xml:space="preserve">(khẩu ngữ). </w:t>
      </w:r>
      <w:r>
        <w:t xml:space="preserve">Ví </w:t>
      </w:r>
      <w:r>
        <w:t xml:space="preserve">kẻ </w:t>
      </w:r>
      <w:r>
        <w:t xml:space="preserve">đã </w:t>
      </w:r>
      <w:r>
        <w:t xml:space="preserve">làm </w:t>
      </w:r>
      <w:r>
        <w:t xml:space="preserve">điều </w:t>
      </w:r>
      <w:r>
        <w:t xml:space="preserve">sai </w:t>
      </w:r>
      <w:r>
        <w:t xml:space="preserve">trái </w:t>
      </w:r>
      <w:r>
        <w:t xml:space="preserve">còn </w:t>
      </w:r>
      <w:r>
        <w:t xml:space="preserve">lớn </w:t>
      </w:r>
      <w:r>
        <w:t xml:space="preserve">tiếng </w:t>
      </w:r>
      <w:r>
        <w:t xml:space="preserve">để </w:t>
      </w:r>
      <w:r>
        <w:t xml:space="preserve">lấp </w:t>
      </w:r>
      <w:r>
        <w:t xml:space="preserve">liếm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biết </w:t>
      </w:r>
      <w:r>
        <w:t xml:space="preserve">ngượng </w:t>
      </w:r>
      <w:r>
        <w:t xml:space="preserve">mồm. </w:t>
      </w:r>
      <w:r>
        <w:t xml:space="preserve">| </w:t>
      </w:r>
      <w:r>
        <w:t xml:space="preserve">co </w:t>
      </w:r>
      <w:r>
        <w:t xml:space="preserve">U </w:t>
      </w:r>
      <w:r>
        <w:br/>
      </w:r>
      <w:r>
        <w:rPr>
          <w:b/>
        </w:rPr>
        <w:t xml:space="preserve">gái </w:t>
      </w:r>
      <w:r>
        <w:rPr>
          <w:b/>
        </w:rPr>
        <w:t xml:space="preserve">điếm </w:t>
      </w:r>
      <w:r>
        <w:rPr>
          <w:i/>
        </w:rPr>
        <w:t xml:space="preserve">danh từ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làm </w:t>
      </w:r>
      <w:r>
        <w:t xml:space="preserve">nghề </w:t>
      </w:r>
      <w:r>
        <w:t xml:space="preserve">mại </w:t>
      </w:r>
      <w:r>
        <w:t xml:space="preserve">dâm; </w:t>
      </w:r>
      <w:r>
        <w:t xml:space="preserve">đi: </w:t>
      </w:r>
      <w:r>
        <w:t xml:space="preserve">c </w:t>
      </w:r>
      <w:r>
        <w:t xml:space="preserve">| </w:t>
      </w:r>
      <w:r>
        <w:br/>
      </w:r>
      <w:r>
        <w:rPr>
          <w:b/>
        </w:rPr>
        <w:t xml:space="preserve">gái </w:t>
      </w:r>
      <w:r>
        <w:rPr>
          <w:b/>
        </w:rPr>
        <w:t xml:space="preserve">giang </w:t>
      </w:r>
      <w:r>
        <w:rPr>
          <w:b/>
        </w:rPr>
        <w:t xml:space="preserve">hồ </w:t>
      </w:r>
      <w:r>
        <w:rPr>
          <w:i/>
        </w:rPr>
        <w:t xml:space="preserve">danh từ </w:t>
      </w:r>
      <w:r>
        <w:t xml:space="preserve">Như </w:t>
      </w:r>
      <w:r>
        <w:t xml:space="preserve">gái </w:t>
      </w:r>
      <w:r>
        <w:rPr>
          <w:i/>
        </w:rPr>
        <w:t xml:space="preserve">điếm. </w:t>
      </w:r>
      <w:r>
        <w:br/>
      </w:r>
      <w:r>
        <w:rPr>
          <w:b/>
        </w:rPr>
        <w:t xml:space="preserve">gái </w:t>
      </w:r>
      <w:r>
        <w:rPr>
          <w:b/>
        </w:rPr>
        <w:t xml:space="preserve">nhảy </w:t>
      </w:r>
      <w:r>
        <w:rPr>
          <w:i/>
        </w:rPr>
        <w:t xml:space="preserve">danh từ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làm </w:t>
      </w:r>
      <w:r>
        <w:t xml:space="preserve">nghề </w:t>
      </w:r>
      <w:r>
        <w:t xml:space="preserve">khiêu </w:t>
      </w:r>
      <w:r>
        <w:t xml:space="preserve">vũ </w:t>
      </w:r>
      <w:r>
        <w:t xml:space="preserve">trong </w:t>
      </w:r>
      <w:r>
        <w:t xml:space="preserve">các </w:t>
      </w:r>
      <w:r>
        <w:t xml:space="preserve">tiệm </w:t>
      </w:r>
      <w:r>
        <w:t xml:space="preserve">nhảy. </w:t>
      </w:r>
      <w:r>
        <w:t xml:space="preserve">c </w:t>
      </w:r>
      <w:r>
        <w:br/>
      </w:r>
      <w:r>
        <w:rPr>
          <w:b/>
        </w:rPr>
        <w:t xml:space="preserve">gại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Đưa </w:t>
      </w:r>
      <w:r>
        <w:t xml:space="preserve">đi </w:t>
      </w:r>
      <w:r>
        <w:t xml:space="preserve">đưa </w:t>
      </w:r>
      <w:r>
        <w:t xml:space="preserve">lại </w:t>
      </w:r>
      <w:r>
        <w:t xml:space="preserve">vật </w:t>
      </w:r>
      <w:r>
        <w:t xml:space="preserve">có </w:t>
      </w:r>
      <w:r>
        <w:t xml:space="preserve">cạnh </w:t>
      </w:r>
      <w:r>
        <w:t xml:space="preserve">sắc </w:t>
      </w:r>
      <w:r>
        <w:t xml:space="preserve">cho </w:t>
      </w:r>
      <w:r>
        <w:t xml:space="preserve">chạm </w:t>
      </w:r>
      <w:r>
        <w:t xml:space="preserve">sướt </w:t>
      </w:r>
      <w:r>
        <w:t xml:space="preserve">trên </w:t>
      </w:r>
      <w:r>
        <w:t xml:space="preserve">bề </w:t>
      </w:r>
      <w:r>
        <w:t xml:space="preserve">mặt </w:t>
      </w:r>
      <w:r>
        <w:t xml:space="preserve">của </w:t>
      </w:r>
      <w:r>
        <w:t xml:space="preserve">vật </w:t>
      </w:r>
      <w:r>
        <w:t xml:space="preserve">khác. </w:t>
      </w:r>
      <w:r>
        <w:t xml:space="preserve">Gại </w:t>
      </w:r>
      <w:r>
        <w:rPr>
          <w:i/>
        </w:rPr>
        <w:t xml:space="preserve">dao </w:t>
      </w:r>
      <w:r>
        <w:rPr>
          <w:i/>
        </w:rPr>
        <w:t xml:space="preserve">uào </w:t>
      </w:r>
      <w:r>
        <w:rPr>
          <w:i/>
        </w:rPr>
        <w:t xml:space="preserve">đá </w:t>
      </w:r>
      <w:r>
        <w:rPr>
          <w:i/>
        </w:rPr>
        <w:t xml:space="preserve">mài.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Đằng </w:t>
      </w:r>
      <w:r>
        <w:t xml:space="preserve">hắng </w:t>
      </w:r>
      <w:r>
        <w:t xml:space="preserve">thử </w:t>
      </w:r>
      <w:r>
        <w:t xml:space="preserve">giọng. </w:t>
      </w:r>
      <w:r>
        <w:rPr>
          <w:i/>
        </w:rPr>
        <w:t xml:space="preserve">Gại </w:t>
      </w:r>
      <w:r>
        <w:rPr>
          <w:i/>
        </w:rPr>
        <w:t xml:space="preserve">giọng, </w:t>
      </w:r>
      <w:r>
        <w:rPr>
          <w:i/>
        </w:rPr>
        <w:t xml:space="preserve">rồi </w:t>
      </w:r>
      <w:r>
        <w:rPr>
          <w:i/>
        </w:rPr>
        <w:t xml:space="preserve">kể </w:t>
      </w:r>
      <w:r>
        <w:rPr>
          <w:i/>
        </w:rPr>
        <w:t xml:space="preserve">tiếp. </w:t>
      </w:r>
      <w:r>
        <w:t xml:space="preserve">c </w:t>
      </w:r>
      <w:r>
        <w:t xml:space="preserve">gala </w:t>
      </w:r>
      <w:r>
        <w:t xml:space="preserve">danh từ </w:t>
      </w:r>
      <w:r>
        <w:t xml:space="preserve">Buổi </w:t>
      </w:r>
      <w:r>
        <w:t xml:space="preserve">hội, </w:t>
      </w:r>
      <w:r>
        <w:t xml:space="preserve">ngày </w:t>
      </w:r>
      <w:r>
        <w:t xml:space="preserve">hội, </w:t>
      </w:r>
      <w:r>
        <w:t xml:space="preserve">có </w:t>
      </w:r>
      <w:r>
        <w:t xml:space="preserve">biểu </w:t>
      </w:r>
      <w:r>
        <w:t xml:space="preserve">diễn </w:t>
      </w:r>
      <w:r>
        <w:t xml:space="preserve">âm </w:t>
      </w:r>
      <w:r>
        <w:t xml:space="preserve">nhạc, </w:t>
      </w:r>
      <w:r>
        <w:t xml:space="preserve">nghệ </w:t>
      </w:r>
      <w:r>
        <w:t xml:space="preserve">thuật, </w:t>
      </w:r>
      <w:r>
        <w:t xml:space="preserve">v.v. </w:t>
      </w:r>
      <w:r>
        <w:br/>
      </w:r>
      <w:r>
        <w:rPr>
          <w:b/>
        </w:rPr>
        <w:t xml:space="preserve">galăng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lịch </w:t>
      </w:r>
      <w:r>
        <w:t xml:space="preserve">sự, </w:t>
      </w:r>
      <w:r>
        <w:t xml:space="preserve">đôi </w:t>
      </w:r>
      <w:r>
        <w:t xml:space="preserve">khi </w:t>
      </w:r>
      <w:r>
        <w:t xml:space="preserve">quá </w:t>
      </w:r>
      <w:r>
        <w:t xml:space="preserve">đáng, </w:t>
      </w:r>
      <w:r>
        <w:t xml:space="preserve">thiếu </w:t>
      </w:r>
      <w:r>
        <w:t xml:space="preserve">tựnhiên, </w:t>
      </w:r>
      <w:r>
        <w:t xml:space="preserve">đối </w:t>
      </w:r>
      <w:r>
        <w:t xml:space="preserve">với </w:t>
      </w:r>
      <w:r>
        <w:t xml:space="preserve">phụnữ. </w:t>
      </w:r>
      <w:r>
        <w:t xml:space="preserve">c </w:t>
      </w:r>
      <w:r>
        <w:t xml:space="preserve">galen </w:t>
      </w:r>
      <w:r>
        <w:t xml:space="preserve">danh từ </w:t>
      </w:r>
      <w:r>
        <w:t xml:space="preserve">Sulfur </w:t>
      </w:r>
      <w:r>
        <w:t xml:space="preserve">chì </w:t>
      </w:r>
      <w:r>
        <w:t xml:space="preserve">thiên </w:t>
      </w:r>
      <w:r>
        <w:t xml:space="preserve">nhiên, </w:t>
      </w:r>
      <w:r>
        <w:t xml:space="preserve">có </w:t>
      </w:r>
      <w:r>
        <w:t xml:space="preserve">thể </w:t>
      </w:r>
      <w:r>
        <w:t xml:space="preserve">dùng </w:t>
      </w:r>
      <w:r>
        <w:t xml:space="preserve">làm </w:t>
      </w:r>
      <w:r>
        <w:t xml:space="preserve">bộ </w:t>
      </w:r>
      <w:r>
        <w:t xml:space="preserve">phận </w:t>
      </w:r>
      <w:r>
        <w:t xml:space="preserve">tách </w:t>
      </w:r>
      <w:r>
        <w:t xml:space="preserve">sóng </w:t>
      </w:r>
      <w:r>
        <w:t xml:space="preserve">trong </w:t>
      </w:r>
      <w:r>
        <w:t xml:space="preserve">máy </w:t>
      </w:r>
      <w:r>
        <w:t xml:space="preserve">thuvôtuyến.Máythudùnggalen. </w:t>
      </w:r>
      <w:r>
        <w:t xml:space="preserve">gallery </w:t>
      </w:r>
      <w:r>
        <w:t xml:space="preserve">[ga-lơ-ri] </w:t>
      </w:r>
      <w:r>
        <w:t xml:space="preserve">danh từ </w:t>
      </w:r>
      <w:r>
        <w:t xml:space="preserve">Nơi </w:t>
      </w:r>
      <w:r>
        <w:t xml:space="preserve">trưng </w:t>
      </w:r>
      <w:r>
        <w:t xml:space="preserve">bày </w:t>
      </w:r>
      <w:r>
        <w:t xml:space="preserve">thường </w:t>
      </w:r>
      <w:r>
        <w:t xml:space="preserve">xuyên </w:t>
      </w:r>
      <w:r>
        <w:t xml:space="preserve">hoặc </w:t>
      </w:r>
      <w:r>
        <w:t xml:space="preserve">bán </w:t>
      </w:r>
      <w:r>
        <w:t xml:space="preserve">những </w:t>
      </w:r>
      <w:r>
        <w:t xml:space="preserve">tác </w:t>
      </w:r>
      <w:r>
        <w:t xml:space="preserve">phẩm </w:t>
      </w:r>
      <w:r>
        <w:t xml:space="preserve">nghệ </w:t>
      </w:r>
      <w:r>
        <w:t xml:space="preserve">thuật. </w:t>
      </w:r>
      <w:r>
        <w:t xml:space="preserve">gallon </w:t>
      </w:r>
      <w:r>
        <w:t xml:space="preserve">danh từ </w:t>
      </w:r>
      <w:r>
        <w:t xml:space="preserve">Đơn </w:t>
      </w:r>
      <w:r>
        <w:rPr>
          <w:i/>
        </w:rPr>
        <w:t xml:space="preserve">vị </w:t>
      </w:r>
      <w:r>
        <w:t xml:space="preserve">đo </w:t>
      </w:r>
      <w:r>
        <w:t xml:space="preserve">dung </w:t>
      </w:r>
      <w:r>
        <w:t xml:space="preserve">tích </w:t>
      </w:r>
      <w:r>
        <w:t xml:space="preserve">của </w:t>
      </w:r>
      <w:r>
        <w:t xml:space="preserve">các </w:t>
      </w:r>
      <w:r>
        <w:rPr>
          <w:i/>
        </w:rPr>
        <w:t xml:space="preserve">nước </w:t>
      </w:r>
      <w:r>
        <w:t xml:space="preserve">Anh </w:t>
      </w:r>
      <w:r>
        <w:t xml:space="preserve">- </w:t>
      </w:r>
      <w:r>
        <w:t xml:space="preserve">Mĩ: </w:t>
      </w:r>
      <w:r>
        <w:t xml:space="preserve">a) </w:t>
      </w:r>
      <w:r>
        <w:t xml:space="preserve">bằng </w:t>
      </w:r>
      <w:r>
        <w:t xml:space="preserve">4,546 </w:t>
      </w:r>
      <w:r>
        <w:t xml:space="preserve">lít </w:t>
      </w:r>
      <w:r>
        <w:t xml:space="preserve">(ở </w:t>
      </w:r>
      <w:r>
        <w:t xml:space="preserve">Anh); </w:t>
      </w:r>
      <w:r>
        <w:t xml:space="preserve">hoặc </w:t>
      </w:r>
      <w:r>
        <w:t xml:space="preserve">b) </w:t>
      </w:r>
      <w:r>
        <w:t xml:space="preserve">bằng </w:t>
      </w:r>
      <w:r>
        <w:t xml:space="preserve">3,7854 </w:t>
      </w:r>
      <w:r>
        <w:t xml:space="preserve">lít </w:t>
      </w:r>
      <w:r>
        <w:t xml:space="preserve">(ở </w:t>
      </w:r>
      <w:r>
        <w:t xml:space="preserve">Mũ... </w:t>
      </w:r>
      <w:r>
        <w:t xml:space="preserve">co </w:t>
      </w:r>
      <w:r>
        <w:br/>
      </w:r>
      <w:r>
        <w:rPr>
          <w:b/>
        </w:rPr>
        <w:t xml:space="preserve">gam, </w:t>
      </w:r>
      <w:r>
        <w:rPr>
          <w:i/>
        </w:rPr>
        <w:t xml:space="preserve">xem </w:t>
      </w:r>
      <w:r>
        <w:rPr>
          <w:i/>
        </w:rPr>
        <w:t xml:space="preserve">gram. </w:t>
      </w:r>
      <w:r>
        <w:br/>
      </w:r>
      <w:r>
        <w:rPr>
          <w:b/>
        </w:rPr>
        <w:t xml:space="preserve">gam, </w:t>
      </w:r>
      <w:r>
        <w:rPr>
          <w:i/>
        </w:rPr>
        <w:t xml:space="preserve">danh từ </w:t>
      </w:r>
      <w:r>
        <w:t xml:space="preserve">Thang </w:t>
      </w:r>
      <w:r>
        <w:t xml:space="preserve">âm </w:t>
      </w:r>
      <w:r>
        <w:t xml:space="preserve">bảy </w:t>
      </w:r>
      <w:r>
        <w:t xml:space="preserve">bậc </w:t>
      </w:r>
      <w:r>
        <w:t xml:space="preserve">tự </w:t>
      </w:r>
      <w:r>
        <w:t xml:space="preserve">nhiên </w:t>
      </w:r>
      <w:r>
        <w:t xml:space="preserve">trong </w:t>
      </w:r>
      <w:r>
        <w:t xml:space="preserve">một </w:t>
      </w:r>
      <w:r>
        <w:t xml:space="preserve">quãng </w:t>
      </w:r>
      <w:r>
        <w:t xml:space="preserve">tám. </w:t>
      </w:r>
      <w:r>
        <w:t xml:space="preserve">c </w:t>
      </w:r>
      <w:r>
        <w:br/>
      </w:r>
      <w:r>
        <w:rPr>
          <w:b/>
        </w:rPr>
        <w:t xml:space="preserve">gam, </w:t>
      </w:r>
      <w:r>
        <w:rPr>
          <w:i/>
        </w:rPr>
        <w:t xml:space="preserve">danh từ </w:t>
      </w:r>
      <w:r>
        <w:t xml:space="preserve">Thang </w:t>
      </w:r>
      <w:r>
        <w:t xml:space="preserve">bậc </w:t>
      </w:r>
      <w:r>
        <w:t xml:space="preserve">của </w:t>
      </w:r>
      <w:r>
        <w:t xml:space="preserve">màu </w:t>
      </w:r>
      <w:r>
        <w:t xml:space="preserve">sắc. </w:t>
      </w:r>
      <w:r>
        <w:rPr>
          <w:i/>
        </w:rPr>
        <w:t xml:space="preserve">Ga; </w:t>
      </w:r>
      <w:r>
        <w:t xml:space="preserve">màu </w:t>
      </w:r>
      <w:r>
        <w:rPr>
          <w:i/>
        </w:rPr>
        <w:t xml:space="preserve">đa </w:t>
      </w:r>
      <w:r>
        <w:rPr>
          <w:i/>
        </w:rPr>
        <w:t xml:space="preserve">dạng. </w:t>
      </w:r>
      <w:r>
        <w:rPr>
          <w:i/>
        </w:rPr>
        <w:t xml:space="preserve">Gam </w:t>
      </w:r>
      <w:r>
        <w:rPr>
          <w:i/>
        </w:rPr>
        <w:t xml:space="preserve">màu </w:t>
      </w:r>
      <w:r>
        <w:t xml:space="preserve">nâu, </w:t>
      </w:r>
      <w:r>
        <w:rPr>
          <w:i/>
        </w:rPr>
        <w:t xml:space="preserve">pàng, </w:t>
      </w:r>
      <w:r>
        <w:rPr>
          <w:i/>
        </w:rPr>
        <w:t xml:space="preserve">lục </w:t>
      </w:r>
      <w:r>
        <w:rPr>
          <w:i/>
        </w:rPr>
        <w:t xml:space="preserve">Gam </w:t>
      </w:r>
      <w:r>
        <w:rPr>
          <w:i/>
        </w:rPr>
        <w:t xml:space="preserve">đậm, </w:t>
      </w:r>
      <w:r>
        <w:t xml:space="preserve">gamen </w:t>
      </w:r>
      <w:r>
        <w:t xml:space="preserve">danh từ </w:t>
      </w:r>
      <w:r>
        <w:t xml:space="preserve">(ít dùng). </w:t>
      </w:r>
      <w:r>
        <w:t xml:space="preserve">Cà </w:t>
      </w:r>
      <w:r>
        <w:t xml:space="preserve">mèn. </w:t>
      </w:r>
      <w:r>
        <w:br w:type="page"/>
      </w:r>
      <w:r>
        <w:rPr>
          <w:b/>
        </w:rPr>
        <w:t xml:space="preserve">gamma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Tên </w:t>
      </w:r>
      <w:r>
        <w:t xml:space="preserve">một </w:t>
      </w:r>
      <w:r>
        <w:t xml:space="preserve">con </w:t>
      </w:r>
      <w:r>
        <w:t xml:space="preserve">chữ </w:t>
      </w:r>
      <w:r>
        <w:t xml:space="preserve">( </w:t>
      </w:r>
      <w:r>
        <w:t xml:space="preserve">y </w:t>
      </w:r>
      <w:r>
        <w:t xml:space="preserve">, </w:t>
      </w:r>
      <w:r>
        <w:t xml:space="preserve">viết </w:t>
      </w:r>
      <w:r>
        <w:t xml:space="preserve">hoa </w:t>
      </w:r>
      <w:r>
        <w:t xml:space="preserve">I) </w:t>
      </w:r>
      <w:r>
        <w:t xml:space="preserve">của </w:t>
      </w:r>
      <w:r>
        <w:t xml:space="preserve">chữ </w:t>
      </w:r>
      <w:r>
        <w:t xml:space="preserve">cái </w:t>
      </w:r>
      <w:r>
        <w:t xml:space="preserve">Hi </w:t>
      </w:r>
      <w:r>
        <w:t xml:space="preserve">Lạp. </w:t>
      </w:r>
      <w:r>
        <w:rPr>
          <w:b/>
        </w:rPr>
        <w:t xml:space="preserve">2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khối </w:t>
      </w:r>
      <w:r>
        <w:t xml:space="preserve">lượng, </w:t>
      </w:r>
      <w:r>
        <w:t xml:space="preserve">bằng </w:t>
      </w:r>
      <w:r>
        <w:t xml:space="preserve">một </w:t>
      </w:r>
      <w:r>
        <w:t xml:space="preserve">phần </w:t>
      </w:r>
      <w:r>
        <w:t xml:space="preserve">triệu </w:t>
      </w:r>
      <w:r>
        <w:t xml:space="preserve">của </w:t>
      </w:r>
      <w:r>
        <w:t xml:space="preserve">gram </w:t>
      </w:r>
      <w:r>
        <w:t xml:space="preserve">(kí </w:t>
      </w:r>
      <w:r>
        <w:t xml:space="preserve">hiệu </w:t>
      </w:r>
      <w:r>
        <w:t xml:space="preserve">là </w:t>
      </w:r>
      <w:r>
        <w:t xml:space="preserve">v). </w:t>
      </w:r>
      <w:r>
        <w:br/>
      </w:r>
      <w:r>
        <w:rPr>
          <w:b/>
        </w:rPr>
        <w:t xml:space="preserve">gan,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bộ </w:t>
      </w:r>
      <w:r>
        <w:t xml:space="preserve">máy </w:t>
      </w:r>
      <w:r>
        <w:t xml:space="preserve">tiêu </w:t>
      </w:r>
      <w:r>
        <w:t xml:space="preserve">hoá </w:t>
      </w:r>
      <w:r>
        <w:t xml:space="preserve">có </w:t>
      </w:r>
      <w:r>
        <w:t xml:space="preserve">chức </w:t>
      </w:r>
      <w:r>
        <w:t xml:space="preserve">năng </w:t>
      </w:r>
      <w:r>
        <w:t xml:space="preserve">chính </w:t>
      </w:r>
      <w:r>
        <w:t xml:space="preserve">là </w:t>
      </w:r>
      <w:r>
        <w:t xml:space="preserve">tiết </w:t>
      </w:r>
      <w:r>
        <w:t xml:space="preserve">mật </w:t>
      </w:r>
      <w:r>
        <w:t xml:space="preserve">để </w:t>
      </w:r>
      <w:r>
        <w:t xml:space="preserve">tiêu </w:t>
      </w:r>
      <w:r>
        <w:t xml:space="preserve">hoá </w:t>
      </w:r>
      <w:r>
        <w:t xml:space="preserve">chất </w:t>
      </w:r>
      <w:r>
        <w:t xml:space="preserve">mỡ. </w:t>
      </w:r>
      <w:r>
        <w:t xml:space="preserve">Buồng </w:t>
      </w:r>
      <w:r>
        <w:rPr>
          <w:i/>
        </w:rPr>
        <w:t xml:space="preserve">gan. </w:t>
      </w:r>
      <w:r>
        <w:t xml:space="preserve">Viêm </w:t>
      </w:r>
      <w:r>
        <w:rPr>
          <w:i/>
        </w:rPr>
        <w:t xml:space="preserve">gan. </w:t>
      </w:r>
      <w:r>
        <w:t xml:space="preserve">Món </w:t>
      </w:r>
      <w:r>
        <w:rPr>
          <w:i/>
        </w:rPr>
        <w:t xml:space="preserve">gan </w:t>
      </w:r>
      <w:r>
        <w:rPr>
          <w:i/>
        </w:rPr>
        <w:t xml:space="preserve">lợn.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hợp, </w:t>
      </w:r>
      <w:r>
        <w:t xml:space="preserve">sau </w:t>
      </w:r>
      <w:r>
        <w:t xml:space="preserve">đg., </w:t>
      </w:r>
      <w:r>
        <w:t xml:space="preserve">tính từ). </w:t>
      </w:r>
      <w:r>
        <w:t xml:space="preserve">Gan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coi </w:t>
      </w:r>
      <w:r>
        <w:t xml:space="preserve">là </w:t>
      </w:r>
      <w:r>
        <w:t xml:space="preserve">biểu </w:t>
      </w:r>
      <w:r>
        <w:t xml:space="preserve">tượng </w:t>
      </w:r>
      <w:r>
        <w:t xml:space="preserve">của </w:t>
      </w:r>
      <w:r>
        <w:t xml:space="preserve">tính </w:t>
      </w:r>
      <w:r>
        <w:t xml:space="preserve">thần, </w:t>
      </w:r>
      <w:r>
        <w:t xml:space="preserve">ý </w:t>
      </w:r>
      <w:r>
        <w:t xml:space="preserve">chí </w:t>
      </w:r>
      <w:r>
        <w:t xml:space="preserve">mạnh </w:t>
      </w:r>
      <w:r>
        <w:t xml:space="preserve">mẽ, </w:t>
      </w:r>
      <w:r>
        <w:t xml:space="preserve">bền </w:t>
      </w:r>
      <w:r>
        <w:t xml:space="preserve">bỉ, </w:t>
      </w:r>
      <w:r>
        <w:t xml:space="preserve">không </w:t>
      </w:r>
      <w:r>
        <w:t xml:space="preserve">lùi </w:t>
      </w:r>
      <w:r>
        <w:t xml:space="preserve">bước </w:t>
      </w:r>
      <w:r>
        <w:t xml:space="preserve">trước </w:t>
      </w:r>
      <w:r>
        <w:t xml:space="preserve">khó </w:t>
      </w:r>
      <w:r>
        <w:t xml:space="preserve">khăn. </w:t>
      </w:r>
      <w:r>
        <w:t xml:space="preserve">Bền </w:t>
      </w:r>
      <w:r>
        <w:t xml:space="preserve">gan. </w:t>
      </w:r>
      <w:r>
        <w:rPr>
          <w:i/>
        </w:rPr>
        <w:t xml:space="preserve">Thi </w:t>
      </w:r>
      <w:r>
        <w:t xml:space="preserve">gan </w:t>
      </w:r>
      <w:r>
        <w:rPr>
          <w:i/>
        </w:rPr>
        <w:t xml:space="preserve">đọ </w:t>
      </w:r>
      <w:r>
        <w:rPr>
          <w:i/>
        </w:rPr>
        <w:t xml:space="preserve">sức. </w:t>
      </w:r>
      <w:r>
        <w:t xml:space="preserve">Bé </w:t>
      </w:r>
      <w:r>
        <w:t xml:space="preserve">người </w:t>
      </w:r>
      <w:r>
        <w:rPr>
          <w:i/>
        </w:rPr>
        <w:t xml:space="preserve">mà </w:t>
      </w:r>
      <w:r>
        <w:rPr>
          <w:i/>
        </w:rPr>
        <w:t xml:space="preserve">to </w:t>
      </w:r>
      <w:r>
        <w:t xml:space="preserve">gan. </w:t>
      </w:r>
      <w:r>
        <w:rPr>
          <w:b/>
        </w:rPr>
        <w:t xml:space="preserve">3 </w:t>
      </w:r>
      <w:r>
        <w:rPr>
          <w:i/>
        </w:rPr>
        <w:t xml:space="preserve">Gan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coi </w:t>
      </w:r>
      <w:r>
        <w:t xml:space="preserve">là </w:t>
      </w:r>
      <w:r>
        <w:t xml:space="preserve">biểu </w:t>
      </w:r>
      <w:r>
        <w:t xml:space="preserve">tượng </w:t>
      </w:r>
      <w:r>
        <w:t xml:space="preserve">của </w:t>
      </w:r>
      <w:r>
        <w:t xml:space="preserve">tỉnh </w:t>
      </w:r>
      <w:r>
        <w:t xml:space="preserve">thần </w:t>
      </w:r>
      <w:r>
        <w:t xml:space="preserve">dám </w:t>
      </w:r>
      <w:r>
        <w:t xml:space="preserve">đương </w:t>
      </w:r>
      <w:r>
        <w:t xml:space="preserve">đầu </w:t>
      </w:r>
      <w:r>
        <w:t xml:space="preserve">với </w:t>
      </w:r>
      <w:r>
        <w:t xml:space="preserve">nguy </w:t>
      </w:r>
      <w:r>
        <w:t xml:space="preserve">hiểm, </w:t>
      </w:r>
      <w:r>
        <w:t xml:space="preserve">dám </w:t>
      </w:r>
      <w:r>
        <w:t xml:space="preserve">chịu </w:t>
      </w:r>
      <w:r>
        <w:t xml:space="preserve">đựng. </w:t>
      </w:r>
      <w:r>
        <w:t xml:space="preserve">Có </w:t>
      </w:r>
      <w:r>
        <w:rPr>
          <w:i/>
        </w:rPr>
        <w:t xml:space="preserve">gan </w:t>
      </w:r>
      <w:r>
        <w:t xml:space="preserve">uào </w:t>
      </w:r>
      <w:r>
        <w:rPr>
          <w:i/>
        </w:rPr>
        <w:t xml:space="preserve">hang </w:t>
      </w:r>
      <w:r>
        <w:rPr>
          <w:i/>
        </w:rPr>
        <w:t xml:space="preserve">bắt </w:t>
      </w:r>
      <w:r>
        <w:rPr>
          <w:i/>
        </w:rPr>
        <w:t xml:space="preserve">cọp. </w:t>
      </w:r>
      <w:r>
        <w:t xml:space="preserve">Có </w:t>
      </w:r>
      <w:r>
        <w:t xml:space="preserve">gan </w:t>
      </w:r>
      <w:r>
        <w:t xml:space="preserve">chịu </w:t>
      </w:r>
      <w:r>
        <w:rPr>
          <w:i/>
        </w:rPr>
        <w:t xml:space="preserve">đòn. </w:t>
      </w:r>
      <w:r>
        <w:t xml:space="preserve">Non </w:t>
      </w:r>
      <w:r>
        <w:t xml:space="preserve">gan*. </w:t>
      </w:r>
      <w:r>
        <w:t xml:space="preserve">Nhát </w:t>
      </w:r>
      <w:r>
        <w:t xml:space="preserve">gan*. </w:t>
      </w:r>
      <w:r>
        <w:t xml:space="preserve">Miệng </w:t>
      </w:r>
      <w:r>
        <w:t xml:space="preserve">hùm </w:t>
      </w:r>
      <w:r>
        <w:rPr>
          <w:i/>
        </w:rPr>
        <w:t xml:space="preserve">gan </w:t>
      </w:r>
      <w:r>
        <w:t xml:space="preserve">sứa". </w:t>
      </w:r>
      <w:r>
        <w:rPr>
          <w:i/>
        </w:rPr>
        <w:t xml:space="preserve">II </w:t>
      </w:r>
      <w:r>
        <w:t xml:space="preserve">tính từ </w:t>
      </w:r>
      <w:r>
        <w:t xml:space="preserve">TÔ </w:t>
      </w:r>
      <w:r>
        <w:t xml:space="preserve">ra </w:t>
      </w:r>
      <w:r>
        <w:t xml:space="preserve">có </w:t>
      </w:r>
      <w:r>
        <w:t xml:space="preserve">gan, </w:t>
      </w:r>
      <w:r>
        <w:t xml:space="preserve">đám </w:t>
      </w:r>
      <w:r>
        <w:t xml:space="preserve">đương </w:t>
      </w:r>
      <w:r>
        <w:t xml:space="preserve">đầu </w:t>
      </w:r>
      <w:r>
        <w:t xml:space="preserve">với </w:t>
      </w:r>
      <w:r>
        <w:t xml:space="preserve">nguy </w:t>
      </w:r>
      <w:r>
        <w:t xml:space="preserve">hiểm </w:t>
      </w:r>
      <w:r>
        <w:t xml:space="preserve">hoặc </w:t>
      </w:r>
      <w:r>
        <w:t xml:space="preserve">dám </w:t>
      </w:r>
      <w:r>
        <w:t xml:space="preserve">chịu </w:t>
      </w:r>
      <w:r>
        <w:t xml:space="preserve">đựng. </w:t>
      </w:r>
      <w:r>
        <w:t xml:space="preserve">Nó </w:t>
      </w:r>
      <w:r>
        <w:rPr>
          <w:i/>
        </w:rPr>
        <w:t xml:space="preserve">gan </w:t>
      </w:r>
      <w:r>
        <w:t xml:space="preserve">lắm, </w:t>
      </w:r>
      <w:r>
        <w:t xml:space="preserve">súng </w:t>
      </w:r>
      <w:r>
        <w:rPr>
          <w:i/>
        </w:rPr>
        <w:t xml:space="preserve">kề </w:t>
      </w:r>
      <w:r>
        <w:t xml:space="preserve">tai </w:t>
      </w:r>
      <w:r>
        <w:t xml:space="preserve">cũng </w:t>
      </w:r>
      <w:r>
        <w:t xml:space="preserve">không </w:t>
      </w:r>
      <w:r>
        <w:t xml:space="preserve">sợ. </w:t>
      </w:r>
      <w:r>
        <w:rPr>
          <w:i/>
        </w:rPr>
        <w:t xml:space="preserve">Thằng </w:t>
      </w:r>
      <w:r>
        <w:rPr>
          <w:i/>
        </w:rPr>
        <w:t xml:space="preserve">bé </w:t>
      </w:r>
      <w:r>
        <w:rPr>
          <w:i/>
        </w:rPr>
        <w:t xml:space="preserve">chịu </w:t>
      </w:r>
      <w:r>
        <w:t xml:space="preserve">đòn </w:t>
      </w:r>
      <w:r>
        <w:rPr>
          <w:i/>
        </w:rPr>
        <w:t xml:space="preserve">rất </w:t>
      </w:r>
      <w:r>
        <w:rPr>
          <w:i/>
        </w:rPr>
        <w:t xml:space="preserve">gan. </w:t>
      </w:r>
      <w:r>
        <w:t xml:space="preserve">gan; </w:t>
      </w:r>
      <w:r>
        <w:t xml:space="preserve">danh từ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Phần </w:t>
      </w:r>
      <w:r>
        <w:t xml:space="preserve">ở </w:t>
      </w:r>
      <w:r>
        <w:t xml:space="preserve">giữa </w:t>
      </w:r>
      <w:r>
        <w:t xml:space="preserve">bàn </w:t>
      </w:r>
      <w:r>
        <w:t xml:space="preserve">chân </w:t>
      </w:r>
      <w:r>
        <w:t xml:space="preserve">hay </w:t>
      </w:r>
      <w:r>
        <w:t xml:space="preserve">bàn </w:t>
      </w:r>
      <w:r>
        <w:t xml:space="preserve">tay. </w:t>
      </w:r>
      <w:r>
        <w:t xml:space="preserve">Dùng </w:t>
      </w:r>
      <w:r>
        <w:t xml:space="preserve">gan </w:t>
      </w:r>
      <w:r>
        <w:t xml:space="preserve">bàn </w:t>
      </w:r>
      <w:r>
        <w:t xml:space="preserve">chân </w:t>
      </w:r>
      <w:r>
        <w:rPr>
          <w:i/>
        </w:rPr>
        <w:t xml:space="preserve">chặn </w:t>
      </w:r>
      <w:r>
        <w:rPr>
          <w:i/>
        </w:rPr>
        <w:t xml:space="preserve">quả </w:t>
      </w:r>
      <w:r>
        <w:t xml:space="preserve">bóng. </w:t>
      </w:r>
      <w:r>
        <w:br/>
      </w:r>
      <w:r>
        <w:rPr>
          <w:b/>
        </w:rPr>
        <w:t xml:space="preserve">gan, </w:t>
      </w:r>
      <w:r>
        <w:rPr>
          <w:i/>
        </w:rPr>
        <w:t xml:space="preserve">danh từ </w:t>
      </w:r>
      <w:r>
        <w:t xml:space="preserve">Phần </w:t>
      </w:r>
      <w:r>
        <w:t xml:space="preserve">gắn </w:t>
      </w:r>
      <w:r>
        <w:t xml:space="preserve">liền </w:t>
      </w:r>
      <w:r>
        <w:t xml:space="preserve">với </w:t>
      </w:r>
      <w:r>
        <w:t xml:space="preserve">rễ </w:t>
      </w:r>
      <w:r>
        <w:t xml:space="preserve">của </w:t>
      </w:r>
      <w:r>
        <w:t xml:space="preserve">cây </w:t>
      </w:r>
      <w:r>
        <w:t xml:space="preserve">mạ, </w:t>
      </w:r>
      <w:r>
        <w:t xml:space="preserve">do </w:t>
      </w:r>
      <w:r>
        <w:t xml:space="preserve">các </w:t>
      </w:r>
      <w:r>
        <w:t xml:space="preserve">bẹ </w:t>
      </w:r>
      <w:r>
        <w:t xml:space="preserve">lá </w:t>
      </w:r>
      <w:r>
        <w:t xml:space="preserve">bọc </w:t>
      </w:r>
      <w:r>
        <w:t xml:space="preserve">lấy </w:t>
      </w:r>
      <w:r>
        <w:t xml:space="preserve">nhau </w:t>
      </w:r>
      <w:r>
        <w:t xml:space="preserve">làm </w:t>
      </w:r>
      <w:r>
        <w:t xml:space="preserve">thành. </w:t>
      </w:r>
      <w:r>
        <w:t xml:space="preserve">MẸ </w:t>
      </w:r>
      <w:r>
        <w:t xml:space="preserve">to </w:t>
      </w:r>
      <w:r>
        <w:rPr>
          <w:i/>
        </w:rPr>
        <w:t xml:space="preserve">gan, </w:t>
      </w:r>
      <w:r>
        <w:t xml:space="preserve">đanh </w:t>
      </w:r>
      <w:r>
        <w:t xml:space="preserve">dánh. </w:t>
      </w:r>
      <w:r>
        <w:br/>
      </w:r>
      <w:r>
        <w:rPr>
          <w:b/>
        </w:rPr>
        <w:t xml:space="preserve">gan </w:t>
      </w:r>
      <w:r>
        <w:rPr>
          <w:b/>
        </w:rPr>
        <w:t xml:space="preserve">chí </w:t>
      </w:r>
      <w:r>
        <w:rPr>
          <w:b/>
        </w:rPr>
        <w:t xml:space="preserve">mề </w:t>
      </w:r>
      <w:r>
        <w:rPr>
          <w:i/>
        </w:rPr>
        <w:t xml:space="preserve">tính từ </w:t>
      </w:r>
      <w:r>
        <w:t xml:space="preserve">(khẩu ngữ). </w:t>
      </w:r>
      <w:r>
        <w:t xml:space="preserve">Rất </w:t>
      </w:r>
      <w:r>
        <w:t xml:space="preserve">gan </w:t>
      </w:r>
      <w:r>
        <w:t xml:space="preserve">góc, </w:t>
      </w:r>
      <w:r>
        <w:t xml:space="preserve">lì </w:t>
      </w:r>
      <w:r>
        <w:t xml:space="preserve">lợm. </w:t>
      </w:r>
      <w:r>
        <w:br/>
      </w:r>
      <w:r>
        <w:rPr>
          <w:b/>
        </w:rPr>
        <w:t xml:space="preserve">gan </w:t>
      </w:r>
      <w:r>
        <w:rPr>
          <w:b/>
        </w:rPr>
        <w:t xml:space="preserve">dạ </w:t>
      </w:r>
      <w:r>
        <w:rPr>
          <w:i/>
        </w:rPr>
        <w:t xml:space="preserve">tính từ </w:t>
      </w:r>
      <w:r>
        <w:t xml:space="preserve">Có </w:t>
      </w:r>
      <w:r>
        <w:t xml:space="preserve">tỉnh </w:t>
      </w:r>
      <w:r>
        <w:t xml:space="preserve">thần </w:t>
      </w:r>
      <w:r>
        <w:t xml:space="preserve">không </w:t>
      </w:r>
      <w:r>
        <w:t xml:space="preserve">lùi </w:t>
      </w:r>
      <w:r>
        <w:t xml:space="preserve">bước </w:t>
      </w:r>
      <w:r>
        <w:t xml:space="preserve">trước </w:t>
      </w:r>
      <w:r>
        <w:t xml:space="preserve">nguy </w:t>
      </w:r>
      <w:r>
        <w:t xml:space="preserve">hiểm. </w:t>
      </w:r>
      <w:r>
        <w:t xml:space="preserve">Một </w:t>
      </w:r>
      <w:r>
        <w:rPr>
          <w:i/>
        </w:rPr>
        <w:t xml:space="preserve">chiến </w:t>
      </w:r>
      <w:r>
        <w:t xml:space="preserve">sĩ </w:t>
      </w:r>
      <w:r>
        <w:t xml:space="preserve">gan </w:t>
      </w:r>
      <w:r>
        <w:rPr>
          <w:i/>
        </w:rPr>
        <w:t xml:space="preserve">dạ. </w:t>
      </w:r>
      <w:r>
        <w:br/>
      </w:r>
      <w:r>
        <w:rPr>
          <w:b/>
        </w:rPr>
        <w:t xml:space="preserve">gan </w:t>
      </w:r>
      <w:r>
        <w:rPr>
          <w:b/>
        </w:rPr>
        <w:t xml:space="preserve">gà </w:t>
      </w:r>
      <w:r>
        <w:t xml:space="preserve">Tả </w:t>
      </w:r>
      <w:r>
        <w:t xml:space="preserve">màu </w:t>
      </w:r>
      <w:r>
        <w:t xml:space="preserve">vàng </w:t>
      </w:r>
      <w:r>
        <w:t xml:space="preserve">hoặc </w:t>
      </w:r>
      <w:r>
        <w:t xml:space="preserve">xám </w:t>
      </w:r>
      <w:r>
        <w:t xml:space="preserve">vàng, </w:t>
      </w:r>
      <w:r>
        <w:t xml:space="preserve">giống </w:t>
      </w:r>
      <w:r>
        <w:t xml:space="preserve">như </w:t>
      </w:r>
      <w:r>
        <w:t xml:space="preserve">màu </w:t>
      </w:r>
      <w:r>
        <w:t xml:space="preserve">gan </w:t>
      </w:r>
      <w:r>
        <w:t xml:space="preserve">của </w:t>
      </w:r>
      <w:r>
        <w:t xml:space="preserve">gà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đất </w:t>
      </w:r>
      <w:r>
        <w:t xml:space="preserve">sét). </w:t>
      </w:r>
      <w:r>
        <w:rPr>
          <w:i/>
        </w:rPr>
        <w:t xml:space="preserve">Đất </w:t>
      </w:r>
      <w:r>
        <w:t xml:space="preserve">gan </w:t>
      </w:r>
      <w:r>
        <w:t xml:space="preserve">gà. </w:t>
      </w:r>
      <w:r>
        <w:t xml:space="preserve">Vách </w:t>
      </w:r>
      <w:r>
        <w:rPr>
          <w:i/>
        </w:rPr>
        <w:t xml:space="preserve">đá </w:t>
      </w:r>
      <w:r>
        <w:t xml:space="preserve">gan </w:t>
      </w:r>
      <w:r>
        <w:t xml:space="preserve">gà. </w:t>
      </w:r>
      <w:r>
        <w:br/>
      </w:r>
      <w:r>
        <w:rPr>
          <w:b/>
        </w:rPr>
        <w:t xml:space="preserve">gan </w:t>
      </w:r>
      <w:r>
        <w:rPr>
          <w:b/>
        </w:rPr>
        <w:t xml:space="preserve">góc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có </w:t>
      </w:r>
      <w:r>
        <w:t xml:space="preserve">tỉnh </w:t>
      </w:r>
      <w:r>
        <w:t xml:space="preserve">thần </w:t>
      </w:r>
      <w:r>
        <w:t xml:space="preserve">dám </w:t>
      </w:r>
      <w:r>
        <w:t xml:space="preserve">đương </w:t>
      </w:r>
      <w:r>
        <w:t xml:space="preserve">đầu </w:t>
      </w:r>
      <w:r>
        <w:t xml:space="preserve">với </w:t>
      </w:r>
      <w:r>
        <w:t xml:space="preserve">mọi </w:t>
      </w:r>
      <w:r>
        <w:t xml:space="preserve">sự </w:t>
      </w:r>
      <w:r>
        <w:t xml:space="preserve">nguy </w:t>
      </w:r>
      <w:r>
        <w:t xml:space="preserve">hiểm. </w:t>
      </w:r>
      <w:r>
        <w:t xml:space="preserve">Con </w:t>
      </w:r>
      <w:r>
        <w:t xml:space="preserve">người </w:t>
      </w:r>
      <w:r>
        <w:rPr>
          <w:i/>
        </w:rPr>
        <w:t xml:space="preserve">gan </w:t>
      </w:r>
      <w:r>
        <w:rPr>
          <w:i/>
        </w:rPr>
        <w:t xml:space="preserve">góc. </w:t>
      </w:r>
      <w:r>
        <w:t xml:space="preserve">Gan </w:t>
      </w:r>
      <w:r>
        <w:t xml:space="preserve">góc </w:t>
      </w:r>
      <w:r>
        <w:t xml:space="preserve">chống </w:t>
      </w:r>
      <w:r>
        <w:rPr>
          <w:i/>
        </w:rPr>
        <w:t xml:space="preserve">cự </w:t>
      </w:r>
      <w:r>
        <w:rPr>
          <w:i/>
        </w:rPr>
        <w:t xml:space="preserve">đến </w:t>
      </w:r>
      <w:r>
        <w:t xml:space="preserve">cùng. </w:t>
      </w:r>
      <w:r>
        <w:br/>
      </w:r>
      <w:r>
        <w:rPr>
          <w:b/>
        </w:rPr>
        <w:t xml:space="preserve">gan </w:t>
      </w:r>
      <w:r>
        <w:rPr>
          <w:b/>
        </w:rPr>
        <w:t xml:space="preserve">lì </w:t>
      </w:r>
      <w:r>
        <w:rPr>
          <w:i/>
        </w:rPr>
        <w:t xml:space="preserve">tính từ </w:t>
      </w:r>
      <w:r>
        <w:t xml:space="preserve">(khẩu ngữ). </w:t>
      </w:r>
      <w:r>
        <w:t xml:space="preserve">Gan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trơ </w:t>
      </w:r>
      <w:r>
        <w:t xml:space="preserve">ra, </w:t>
      </w:r>
      <w:r>
        <w:t xml:space="preserve">không </w:t>
      </w:r>
      <w:r>
        <w:t xml:space="preserve">còn </w:t>
      </w:r>
      <w:r>
        <w:t xml:space="preserve">biết </w:t>
      </w:r>
      <w:r>
        <w:t xml:space="preserve">sợ </w:t>
      </w:r>
      <w:r>
        <w:t xml:space="preserve">là </w:t>
      </w:r>
      <w:r>
        <w:t xml:space="preserve">gì. </w:t>
      </w:r>
      <w:r>
        <w:rPr>
          <w:i/>
        </w:rPr>
        <w:t xml:space="preserve">Tính </w:t>
      </w:r>
      <w:r>
        <w:rPr>
          <w:i/>
        </w:rPr>
        <w:t xml:space="preserve">nết </w:t>
      </w:r>
      <w:r>
        <w:t xml:space="preserve">gan </w:t>
      </w:r>
      <w:r>
        <w:rPr>
          <w:i/>
        </w:rPr>
        <w:t xml:space="preserve">lì. </w:t>
      </w:r>
      <w:r>
        <w:br/>
      </w:r>
      <w:r>
        <w:rPr>
          <w:b/>
        </w:rPr>
        <w:t xml:space="preserve">gan </w:t>
      </w:r>
      <w:r>
        <w:rPr>
          <w:b/>
        </w:rPr>
        <w:t xml:space="preserve">lì </w:t>
      </w:r>
      <w:r>
        <w:rPr>
          <w:b/>
        </w:rPr>
        <w:t xml:space="preserve">tướng </w:t>
      </w:r>
      <w:r>
        <w:rPr>
          <w:b/>
        </w:rPr>
        <w:t xml:space="preserve">quân </w:t>
      </w:r>
      <w:r>
        <w:t xml:space="preserve">(khẩu ngữ). </w:t>
      </w:r>
      <w:r>
        <w:t xml:space="preserve">Rất </w:t>
      </w:r>
      <w:r>
        <w:t xml:space="preserve">gan </w:t>
      </w:r>
      <w:r>
        <w:t xml:space="preserve">góc, </w:t>
      </w:r>
      <w:r>
        <w:t xml:space="preserve">không </w:t>
      </w:r>
      <w:r>
        <w:t xml:space="preserve">biết </w:t>
      </w:r>
      <w:r>
        <w:t xml:space="preserve">sợ </w:t>
      </w:r>
      <w:r>
        <w:t xml:space="preserve">hãi </w:t>
      </w:r>
      <w:r>
        <w:t xml:space="preserve">là </w:t>
      </w:r>
      <w:r>
        <w:t xml:space="preserve">gì </w:t>
      </w:r>
      <w:r>
        <w:rPr>
          <w:i/>
        </w:rPr>
        <w:t xml:space="preserve">(tựa </w:t>
      </w:r>
      <w:r>
        <w:t xml:space="preserve">như </w:t>
      </w:r>
      <w:r>
        <w:rPr>
          <w:i/>
        </w:rPr>
        <w:t xml:space="preserve">vị </w:t>
      </w:r>
      <w:r>
        <w:t xml:space="preserve">tướng </w:t>
      </w:r>
      <w:r>
        <w:t xml:space="preserve">dũng </w:t>
      </w:r>
      <w:r>
        <w:t xml:space="preserve">cảm </w:t>
      </w:r>
      <w:r>
        <w:t xml:space="preserve">ở </w:t>
      </w:r>
      <w:r>
        <w:t xml:space="preserve">trận </w:t>
      </w:r>
      <w:r>
        <w:t xml:space="preserve">tiền). </w:t>
      </w:r>
      <w:r>
        <w:br/>
      </w:r>
      <w:r>
        <w:rPr>
          <w:b/>
        </w:rPr>
        <w:t xml:space="preserve">gan </w:t>
      </w:r>
      <w:r>
        <w:rPr>
          <w:b/>
        </w:rPr>
        <w:t xml:space="preserve">liền </w:t>
      </w:r>
      <w:r>
        <w:rPr>
          <w:i/>
        </w:rPr>
        <w:t xml:space="preserve">tính từ </w:t>
      </w:r>
      <w:r>
        <w:t xml:space="preserve">(vch.; </w:t>
      </w:r>
      <w:r>
        <w:t xml:space="preserve">ít dùng). </w:t>
      </w:r>
      <w:r>
        <w:rPr>
          <w:i/>
        </w:rPr>
        <w:t xml:space="preserve">Như </w:t>
      </w:r>
      <w:r>
        <w:rPr>
          <w:i/>
        </w:rPr>
        <w:t xml:space="preserve">gan </w:t>
      </w:r>
      <w:r>
        <w:t xml:space="preserve">lì. </w:t>
      </w:r>
      <w:r>
        <w:br/>
      </w:r>
      <w:r>
        <w:rPr>
          <w:b/>
        </w:rPr>
        <w:t xml:space="preserve">gan </w:t>
      </w:r>
      <w:r>
        <w:rPr>
          <w:b/>
        </w:rPr>
        <w:t xml:space="preserve">liền </w:t>
      </w:r>
      <w:r>
        <w:rPr>
          <w:b/>
        </w:rPr>
        <w:t xml:space="preserve">tướng </w:t>
      </w:r>
      <w:r>
        <w:rPr>
          <w:b/>
        </w:rPr>
        <w:t xml:space="preserve">quân </w:t>
      </w:r>
      <w:r>
        <w:t xml:space="preserve">(vch.; </w:t>
      </w:r>
      <w:r>
        <w:t xml:space="preserve">ít dùng). </w:t>
      </w:r>
      <w:r>
        <w:t xml:space="preserve">Như </w:t>
      </w:r>
      <w:r>
        <w:t xml:space="preserve">gan </w:t>
      </w:r>
      <w:r>
        <w:t xml:space="preserve">ñtướng </w:t>
      </w:r>
      <w:r>
        <w:t xml:space="preserve">quân. </w:t>
      </w:r>
      <w:r>
        <w:br/>
      </w:r>
      <w:r>
        <w:rPr>
          <w:b/>
        </w:rPr>
        <w:t xml:space="preserve">gan </w:t>
      </w:r>
      <w:r>
        <w:t xml:space="preserve">(như) </w:t>
      </w:r>
      <w:r>
        <w:t xml:space="preserve">cóc </w:t>
      </w:r>
      <w:r>
        <w:t xml:space="preserve">tía </w:t>
      </w:r>
      <w:r>
        <w:t xml:space="preserve">(khẩu ngữ). </w:t>
      </w:r>
      <w:r>
        <w:t xml:space="preserve">Rất </w:t>
      </w:r>
      <w:r>
        <w:t xml:space="preserve">gan </w:t>
      </w:r>
      <w:r>
        <w:t xml:space="preserve">góc, </w:t>
      </w:r>
      <w:r>
        <w:t xml:space="preserve">lì </w:t>
      </w:r>
      <w:r>
        <w:t xml:space="preserve">lợm. </w:t>
      </w:r>
      <w:r>
        <w:br/>
      </w:r>
      <w:r>
        <w:rPr>
          <w:b/>
        </w:rPr>
        <w:t xml:space="preserve">gan </w:t>
      </w:r>
      <w:r>
        <w:rPr>
          <w:b/>
        </w:rPr>
        <w:t xml:space="preserve">ruột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ruột </w:t>
      </w:r>
      <w:r>
        <w:rPr>
          <w:i/>
        </w:rPr>
        <w:t xml:space="preserve">gan. </w:t>
      </w:r>
      <w:r>
        <w:t xml:space="preserve">lÌ </w:t>
      </w:r>
      <w:r>
        <w:t xml:space="preserve">tính từ </w:t>
      </w:r>
      <w:r>
        <w:t xml:space="preserve">(phương ngữ). </w:t>
      </w:r>
      <w:r>
        <w:t xml:space="preserve">Gan </w:t>
      </w:r>
      <w:r>
        <w:t xml:space="preserve">dạ. </w:t>
      </w:r>
      <w:r>
        <w:rPr>
          <w:i/>
        </w:rPr>
        <w:t xml:space="preserve">Con </w:t>
      </w:r>
      <w:r>
        <w:rPr>
          <w:i/>
        </w:rPr>
        <w:t xml:space="preserve">gái </w:t>
      </w:r>
      <w:r>
        <w:rPr>
          <w:i/>
        </w:rPr>
        <w:t xml:space="preserve">mà </w:t>
      </w:r>
      <w:r>
        <w:t xml:space="preserve">gan </w:t>
      </w:r>
      <w:r>
        <w:rPr>
          <w:i/>
        </w:rPr>
        <w:t xml:space="preserve">ruột </w:t>
      </w:r>
      <w:r>
        <w:rPr>
          <w:i/>
        </w:rPr>
        <w:t xml:space="preserve">quá </w:t>
      </w:r>
      <w:r>
        <w:t xml:space="preserve">trời. </w:t>
      </w:r>
      <w:r>
        <w:br/>
      </w:r>
      <w:r>
        <w:rPr>
          <w:b/>
        </w:rPr>
        <w:t xml:space="preserve">gan </w:t>
      </w:r>
      <w:r>
        <w:rPr>
          <w:b/>
        </w:rPr>
        <w:t xml:space="preserve">vàng </w:t>
      </w:r>
      <w:r>
        <w:rPr>
          <w:b/>
        </w:rPr>
        <w:t xml:space="preserve">dạ </w:t>
      </w:r>
      <w:r>
        <w:rPr>
          <w:b/>
        </w:rPr>
        <w:t xml:space="preserve">sắt </w:t>
      </w:r>
      <w:r>
        <w:t xml:space="preserve">(văn chương). </w:t>
      </w:r>
      <w:r>
        <w:t xml:space="preserve">Ví </w:t>
      </w:r>
      <w:r>
        <w:t xml:space="preserve">tỉnh </w:t>
      </w:r>
      <w:r>
        <w:t xml:space="preserve">thần </w:t>
      </w:r>
      <w:r>
        <w:t xml:space="preserve">vững </w:t>
      </w:r>
      <w:r>
        <w:t xml:space="preserve">vàng, </w:t>
      </w:r>
      <w:r>
        <w:t xml:space="preserve">kiên </w:t>
      </w:r>
      <w:r>
        <w:t xml:space="preserve">định </w:t>
      </w:r>
      <w:r>
        <w:t xml:space="preserve">trước </w:t>
      </w:r>
      <w:r>
        <w:t xml:space="preserve">mọi </w:t>
      </w:r>
      <w:r>
        <w:t xml:space="preserve">khó </w:t>
      </w:r>
      <w:r>
        <w:t xml:space="preserve">khăn, </w:t>
      </w:r>
      <w:r>
        <w:t xml:space="preserve">thử </w:t>
      </w:r>
      <w:r>
        <w:t xml:space="preserve">thách. </w:t>
      </w:r>
      <w:r>
        <w:t xml:space="preserve">Những </w:t>
      </w:r>
      <w:r>
        <w:t xml:space="preserve">dũng </w:t>
      </w:r>
      <w:r>
        <w:t xml:space="preserve">sĩ </w:t>
      </w:r>
      <w:r>
        <w:t xml:space="preserve">gan </w:t>
      </w:r>
      <w:r>
        <w:t xml:space="preserve">uàng </w:t>
      </w:r>
      <w:r>
        <w:t xml:space="preserve">dạ </w:t>
      </w:r>
      <w:r>
        <w:t xml:space="preserve">sắt. </w:t>
      </w:r>
      <w:r>
        <w:br/>
      </w:r>
      <w:r>
        <w:rPr>
          <w:b/>
        </w:rPr>
        <w:t xml:space="preserve">gàn, </w:t>
      </w:r>
      <w:r>
        <w:rPr>
          <w:i/>
        </w:rPr>
        <w:t xml:space="preserve">động từ </w:t>
      </w:r>
      <w:r>
        <w:t xml:space="preserve">Khuyên </w:t>
      </w:r>
      <w:r>
        <w:t xml:space="preserve">đừng </w:t>
      </w:r>
      <w:r>
        <w:t xml:space="preserve">làm </w:t>
      </w:r>
      <w:r>
        <w:t xml:space="preserve">điều </w:t>
      </w:r>
      <w:r>
        <w:t xml:space="preserve">đã </w:t>
      </w:r>
      <w:r>
        <w:t xml:space="preserve">định </w:t>
      </w:r>
      <w:r>
        <w:t xml:space="preserve">làm. </w:t>
      </w:r>
      <w:r>
        <w:t xml:space="preserve">Chưa </w:t>
      </w:r>
      <w:r>
        <w:rPr>
          <w:i/>
        </w:rPr>
        <w:t xml:space="preserve">làm </w:t>
      </w:r>
      <w:r>
        <w:rPr>
          <w:i/>
        </w:rPr>
        <w:t xml:space="preserve">đã </w:t>
      </w:r>
      <w:r>
        <w:t xml:space="preserve">có </w:t>
      </w:r>
      <w:r>
        <w:t xml:space="preserve">người </w:t>
      </w:r>
      <w:r>
        <w:t xml:space="preserve">gàn. </w:t>
      </w:r>
      <w:r>
        <w:t xml:space="preserve">Đừng </w:t>
      </w:r>
      <w:r>
        <w:t xml:space="preserve">gàn, </w:t>
      </w:r>
      <w:r>
        <w:rPr>
          <w:i/>
        </w:rPr>
        <w:t xml:space="preserve">để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rPr>
          <w:i/>
        </w:rPr>
        <w:t xml:space="preserve">đi. </w:t>
      </w:r>
      <w:r>
        <w:br/>
      </w:r>
      <w:r>
        <w:rPr>
          <w:b/>
        </w:rPr>
        <w:t xml:space="preserve">gàn; </w:t>
      </w:r>
      <w:r>
        <w:rPr>
          <w:i/>
        </w:rPr>
        <w:t xml:space="preserve">tính từ </w:t>
      </w:r>
      <w:r>
        <w:t xml:space="preserve">Có </w:t>
      </w:r>
      <w:r>
        <w:t xml:space="preserve">những </w:t>
      </w:r>
      <w:r>
        <w:t xml:space="preserve">suy </w:t>
      </w:r>
      <w:r>
        <w:t xml:space="preserve">nghĩ, </w:t>
      </w:r>
      <w:r>
        <w:t xml:space="preserve">hành </w:t>
      </w:r>
      <w:r>
        <w:t xml:space="preserve">động </w:t>
      </w:r>
      <w:r>
        <w:t xml:space="preserve">rõ </w:t>
      </w:r>
      <w:r>
        <w:t xml:space="preserve">ràng </w:t>
      </w:r>
      <w:r>
        <w:t xml:space="preserve">trái </w:t>
      </w:r>
      <w:r>
        <w:t xml:space="preserve">với </w:t>
      </w:r>
      <w:r>
        <w:t xml:space="preserve">lẽ </w:t>
      </w:r>
      <w:r>
        <w:t xml:space="preserve">thường, </w:t>
      </w:r>
      <w:r>
        <w:t xml:space="preserve">mà </w:t>
      </w:r>
      <w:r>
        <w:t xml:space="preserve">ai </w:t>
      </w:r>
      <w:r>
        <w:t xml:space="preserve">bảo </w:t>
      </w:r>
      <w:r>
        <w:t xml:space="preserve">cũng </w:t>
      </w:r>
      <w:r>
        <w:t xml:space="preserve">không </w:t>
      </w:r>
      <w:r>
        <w:t xml:space="preserve">nghe. </w:t>
      </w:r>
      <w:r>
        <w:rPr>
          <w:i/>
        </w:rPr>
        <w:t xml:space="preserve">Ông </w:t>
      </w:r>
      <w:r>
        <w:rPr>
          <w:i/>
        </w:rPr>
        <w:t xml:space="preserve">đồ </w:t>
      </w:r>
      <w:r>
        <w:t xml:space="preserve">gàn. </w:t>
      </w:r>
      <w:r>
        <w:rPr>
          <w:i/>
        </w:rPr>
        <w:t xml:space="preserve">Tính </w:t>
      </w:r>
      <w:r>
        <w:rPr>
          <w:i/>
        </w:rPr>
        <w:t xml:space="preserve">hơi </w:t>
      </w:r>
      <w:r>
        <w:t xml:space="preserve">gàn. </w:t>
      </w:r>
      <w:r>
        <w:br/>
      </w:r>
      <w:r>
        <w:rPr>
          <w:b/>
        </w:rPr>
        <w:t xml:space="preserve">gàn </w:t>
      </w:r>
      <w:r>
        <w:rPr>
          <w:b/>
        </w:rPr>
        <w:t xml:space="preserve">bát </w:t>
      </w:r>
      <w:r>
        <w:rPr>
          <w:b/>
        </w:rPr>
        <w:t xml:space="preserve">sách </w:t>
      </w:r>
      <w:r>
        <w:rPr>
          <w:i/>
        </w:rPr>
        <w:t xml:space="preserve">tính từ </w:t>
      </w:r>
      <w:r>
        <w:t xml:space="preserve">(kng,). </w:t>
      </w:r>
      <w:r>
        <w:t xml:space="preserve">Gàn </w:t>
      </w:r>
      <w:r>
        <w:t xml:space="preserve">lắm </w:t>
      </w:r>
      <w:r>
        <w:t xml:space="preserve">(ý </w:t>
      </w:r>
      <w:r>
        <w:t xml:space="preserve">hài </w:t>
      </w:r>
      <w:r>
        <w:t xml:space="preserve">hước). </w:t>
      </w:r>
      <w:r>
        <w:br/>
      </w:r>
      <w:r>
        <w:rPr>
          <w:b/>
        </w:rPr>
        <w:t xml:space="preserve">gàn </w:t>
      </w:r>
      <w:r>
        <w:rPr>
          <w:b/>
        </w:rPr>
        <w:t xml:space="preserve">dở </w:t>
      </w:r>
      <w:r>
        <w:rPr>
          <w:i/>
        </w:rPr>
        <w:t xml:space="preserve">tính từ </w:t>
      </w:r>
      <w:r>
        <w:t xml:space="preserve">Gàn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ngớ </w:t>
      </w:r>
      <w:r>
        <w:t xml:space="preserve">ngẩn. </w:t>
      </w:r>
      <w:r>
        <w:rPr>
          <w:i/>
        </w:rPr>
        <w:t xml:space="preserve">Cái </w:t>
      </w:r>
      <w:r>
        <w:t xml:space="preserve">thói </w:t>
      </w:r>
      <w:r>
        <w:rPr>
          <w:i/>
        </w:rPr>
        <w:t xml:space="preserve">gàn </w:t>
      </w:r>
      <w:r>
        <w:rPr>
          <w:i/>
        </w:rPr>
        <w:t xml:space="preserve">dở. </w:t>
      </w:r>
      <w:r>
        <w:rPr>
          <w:i/>
        </w:rPr>
        <w:t xml:space="preserve">Thứ </w:t>
      </w:r>
      <w:r>
        <w:t xml:space="preserve">triết </w:t>
      </w:r>
      <w:r>
        <w:t xml:space="preserve">lí </w:t>
      </w:r>
      <w:r>
        <w:t xml:space="preserve">gàn </w:t>
      </w:r>
      <w:r>
        <w:t xml:space="preserve">dở. </w:t>
      </w:r>
      <w:r>
        <w:br/>
      </w:r>
      <w:r>
        <w:rPr>
          <w:b/>
        </w:rPr>
        <w:t xml:space="preserve">gàn </w:t>
      </w:r>
      <w:r>
        <w:rPr>
          <w:b/>
        </w:rPr>
        <w:t xml:space="preserve">quải </w:t>
      </w:r>
      <w:r>
        <w:rPr>
          <w:i/>
        </w:rPr>
        <w:t xml:space="preserve">đại từ </w:t>
      </w:r>
      <w:r>
        <w:t xml:space="preserve">(ít dùng). </w:t>
      </w:r>
      <w:r>
        <w:t xml:space="preserve">Ngăn </w:t>
      </w:r>
      <w:r>
        <w:t xml:space="preserve">cắn. </w:t>
      </w:r>
      <w:r>
        <w:t xml:space="preserve">| </w:t>
      </w:r>
      <w:r>
        <w:br/>
      </w:r>
      <w:r>
        <w:rPr>
          <w:b/>
        </w:rPr>
        <w:t xml:space="preserve">gán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Đưa </w:t>
      </w:r>
      <w:r>
        <w:t xml:space="preserve">của </w:t>
      </w:r>
      <w:r>
        <w:t xml:space="preserve">mình </w:t>
      </w:r>
      <w:r>
        <w:t xml:space="preserve">cho </w:t>
      </w:r>
      <w:r>
        <w:t xml:space="preserve">người </w:t>
      </w:r>
      <w:r>
        <w:t xml:space="preserve">để </w:t>
      </w:r>
      <w:r>
        <w:t xml:space="preserve">trừ </w:t>
      </w:r>
      <w:r>
        <w:t xml:space="preserve">vào </w:t>
      </w:r>
      <w:r>
        <w:t xml:space="preserve">nợ. </w:t>
      </w:r>
      <w:r>
        <w:t xml:space="preserve">Gán </w:t>
      </w:r>
      <w:r>
        <w:t xml:space="preserve">ruộng </w:t>
      </w:r>
      <w:r>
        <w:rPr>
          <w:i/>
        </w:rPr>
        <w:t xml:space="preserve">cho </w:t>
      </w:r>
      <w:r>
        <w:rPr>
          <w:i/>
        </w:rPr>
        <w:t xml:space="preserve">địa </w:t>
      </w:r>
      <w:r>
        <w:rPr>
          <w:i/>
        </w:rPr>
        <w:t xml:space="preserve">chủ. </w:t>
      </w:r>
      <w:r>
        <w:rPr>
          <w:i/>
        </w:rPr>
        <w:t xml:space="preserve">Thua </w:t>
      </w:r>
      <w:r>
        <w:rPr>
          <w:i/>
        </w:rPr>
        <w:t xml:space="preserve">bạc </w:t>
      </w:r>
      <w:r>
        <w:rPr>
          <w:i/>
        </w:rPr>
        <w:t xml:space="preserve">phải </w:t>
      </w:r>
      <w:r>
        <w:rPr>
          <w:i/>
        </w:rPr>
        <w:t xml:space="preserve">gán </w:t>
      </w:r>
      <w:r>
        <w:rPr>
          <w:i/>
        </w:rPr>
        <w:t xml:space="preserve">nợ </w:t>
      </w:r>
      <w:r>
        <w:t xml:space="preserve">chiếc </w:t>
      </w:r>
      <w:r>
        <w:t xml:space="preserve">xe. </w:t>
      </w:r>
      <w:r>
        <w:rPr>
          <w:b/>
        </w:rPr>
        <w:t xml:space="preserve">2 </w:t>
      </w:r>
      <w:r>
        <w:t xml:space="preserve">Cho </w:t>
      </w:r>
      <w:r>
        <w:t xml:space="preserve">là </w:t>
      </w:r>
      <w:r>
        <w:t xml:space="preserve">của </w:t>
      </w:r>
      <w:r>
        <w:t xml:space="preserve">người </w:t>
      </w:r>
      <w:r>
        <w:t xml:space="preserve">nào </w:t>
      </w:r>
      <w:r>
        <w:t xml:space="preserve">đó </w:t>
      </w:r>
      <w:r>
        <w:t xml:space="preserve">cái </w:t>
      </w:r>
      <w:r>
        <w:t xml:space="preserve">vốn </w:t>
      </w:r>
      <w:r>
        <w:t xml:space="preserve">là </w:t>
      </w:r>
      <w:r>
        <w:t xml:space="preserve">xa </w:t>
      </w:r>
      <w:r>
        <w:t xml:space="preserve">lạ </w:t>
      </w:r>
      <w:r>
        <w:t xml:space="preserve">với </w:t>
      </w:r>
      <w:r>
        <w:t xml:space="preserve">người </w:t>
      </w:r>
      <w:r>
        <w:t xml:space="preserve">ấy. </w:t>
      </w:r>
      <w:r>
        <w:rPr>
          <w:i/>
        </w:rPr>
        <w:t xml:space="preserve">Gán </w:t>
      </w:r>
      <w:r>
        <w:rPr>
          <w:i/>
        </w:rPr>
        <w:t xml:space="preserve">cho </w:t>
      </w:r>
      <w:r>
        <w:t xml:space="preserve">trẻ </w:t>
      </w:r>
      <w:r>
        <w:rPr>
          <w:i/>
        </w:rPr>
        <w:t xml:space="preserve">con </w:t>
      </w:r>
      <w:r>
        <w:rPr>
          <w:i/>
        </w:rPr>
        <w:t xml:space="preserve">những </w:t>
      </w:r>
      <w:r>
        <w:rPr>
          <w:i/>
        </w:rPr>
        <w:t xml:space="preserve">ý </w:t>
      </w:r>
      <w:r>
        <w:t xml:space="preserve">nghĩ </w:t>
      </w:r>
      <w:r>
        <w:rPr>
          <w:i/>
        </w:rPr>
        <w:t xml:space="preserve">của </w:t>
      </w:r>
      <w:r>
        <w:t xml:space="preserve">người </w:t>
      </w:r>
      <w:r>
        <w:t xml:space="preserve">lớn. </w:t>
      </w:r>
      <w:r>
        <w:t xml:space="preserve">Bài </w:t>
      </w:r>
      <w:r>
        <w:t xml:space="preserve">thơ </w:t>
      </w:r>
      <w:r>
        <w:rPr>
          <w:i/>
        </w:rPr>
        <w:t xml:space="preserve">thường </w:t>
      </w:r>
      <w:r>
        <w:rPr>
          <w:i/>
        </w:rPr>
        <w:t xml:space="preserve">được </w:t>
      </w:r>
      <w:r>
        <w:t xml:space="preserve">gán </w:t>
      </w:r>
      <w:r>
        <w:t xml:space="preserve">cho </w:t>
      </w:r>
      <w:r>
        <w:t xml:space="preserve">Hồ </w:t>
      </w:r>
      <w:r>
        <w:t xml:space="preserve">Xuân </w:t>
      </w:r>
      <w:r>
        <w:t xml:space="preserve">Hương. </w:t>
      </w:r>
      <w:r>
        <w:rPr>
          <w:b/>
        </w:rPr>
        <w:t xml:space="preserve">3 </w:t>
      </w:r>
      <w:r>
        <w:t xml:space="preserve">(khẩu ngữ). </w:t>
      </w:r>
      <w:r>
        <w:t xml:space="preserve">Ghép </w:t>
      </w:r>
      <w:r>
        <w:t xml:space="preserve">đôi </w:t>
      </w:r>
      <w:r>
        <w:t xml:space="preserve">trai </w:t>
      </w:r>
      <w:r>
        <w:t xml:space="preserve">gái </w:t>
      </w:r>
      <w:r>
        <w:t xml:space="preserve">với </w:t>
      </w:r>
      <w:r>
        <w:t xml:space="preserve">nhau. </w:t>
      </w:r>
      <w:r>
        <w:t xml:space="preserve">Bạn </w:t>
      </w:r>
      <w:r>
        <w:t xml:space="preserve">bè </w:t>
      </w:r>
      <w:r>
        <w:t xml:space="preserve">gán </w:t>
      </w:r>
      <w:r>
        <w:rPr>
          <w:i/>
        </w:rPr>
        <w:t xml:space="preserve">hai </w:t>
      </w:r>
      <w:r>
        <w:t xml:space="preserve">người </w:t>
      </w:r>
      <w:r>
        <w:t xml:space="preserve">với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gán </w:t>
      </w:r>
      <w:r>
        <w:rPr>
          <w:b/>
        </w:rPr>
        <w:t xml:space="preserve">ép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gán </w:t>
      </w:r>
      <w:r>
        <w:t xml:space="preserve">ghép </w:t>
      </w:r>
      <w:r>
        <w:t xml:space="preserve">(nghĩa </w:t>
      </w:r>
      <w:r>
        <w:t xml:space="preserve">1). </w:t>
      </w:r>
      <w:r>
        <w:br/>
      </w:r>
      <w:r>
        <w:rPr>
          <w:b/>
        </w:rPr>
        <w:t xml:space="preserve">gán </w:t>
      </w:r>
      <w:r>
        <w:rPr>
          <w:b/>
        </w:rPr>
        <w:t xml:space="preserve">ghép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Gán </w:t>
      </w:r>
      <w:r>
        <w:t xml:space="preserve">vào </w:t>
      </w:r>
      <w:r>
        <w:t xml:space="preserve">một </w:t>
      </w:r>
      <w:r>
        <w:t xml:space="preserve">cách </w:t>
      </w:r>
      <w:r>
        <w:t xml:space="preserve">gượng </w:t>
      </w:r>
      <w:r>
        <w:t xml:space="preserve">ép. </w:t>
      </w:r>
      <w:r>
        <w:rPr>
          <w:i/>
        </w:rPr>
        <w:t xml:space="preserve">Gán </w:t>
      </w:r>
      <w:r>
        <w:rPr>
          <w:i/>
        </w:rPr>
        <w:t xml:space="preserve">ghép </w:t>
      </w:r>
      <w:r>
        <w:t xml:space="preserve">cho </w:t>
      </w:r>
      <w:r>
        <w:t xml:space="preserve">người </w:t>
      </w:r>
      <w:r>
        <w:rPr>
          <w:i/>
        </w:rPr>
        <w:t xml:space="preserve">ta </w:t>
      </w:r>
      <w:r>
        <w:rPr>
          <w:i/>
        </w:rPr>
        <w:t xml:space="preserve">đủ </w:t>
      </w:r>
      <w:r>
        <w:t xml:space="preserve">mọi </w:t>
      </w:r>
      <w:r>
        <w:t xml:space="preserve">tội. </w:t>
      </w:r>
      <w:r>
        <w:t xml:space="preserve">Gán </w:t>
      </w:r>
      <w:r>
        <w:t xml:space="preserve">ghép </w:t>
      </w:r>
      <w:r>
        <w:t xml:space="preserve">cho </w:t>
      </w:r>
      <w:r>
        <w:t xml:space="preserve">người </w:t>
      </w:r>
      <w:r>
        <w:rPr>
          <w:i/>
        </w:rPr>
        <w:t xml:space="preserve">xưa </w:t>
      </w:r>
      <w:r>
        <w:rPr>
          <w:i/>
        </w:rPr>
        <w:t xml:space="preserve">những </w:t>
      </w:r>
      <w:r>
        <w:t xml:space="preserve">tư </w:t>
      </w:r>
      <w:r>
        <w:t xml:space="preserve">tưởng </w:t>
      </w:r>
      <w:r>
        <w:rPr>
          <w:i/>
        </w:rPr>
        <w:t xml:space="preserve">mới. </w:t>
      </w:r>
      <w:r>
        <w:rPr>
          <w:b/>
        </w:rPr>
        <w:t xml:space="preserve">2 </w:t>
      </w:r>
      <w:r>
        <w:t xml:space="preserve">(khẩu ngữ). </w:t>
      </w:r>
      <w:r>
        <w:t xml:space="preserve">Ghép </w:t>
      </w:r>
      <w:r>
        <w:t xml:space="preserve">đôi </w:t>
      </w:r>
      <w:r>
        <w:t xml:space="preserve">trai </w:t>
      </w:r>
      <w:r>
        <w:t xml:space="preserve">gái </w:t>
      </w:r>
      <w:r>
        <w:t xml:space="preserve">với </w:t>
      </w:r>
      <w:r>
        <w:t xml:space="preserve">nhau </w:t>
      </w:r>
      <w:r>
        <w:t xml:space="preserve">để </w:t>
      </w:r>
      <w:r>
        <w:t xml:space="preserve">vui </w:t>
      </w:r>
      <w:r>
        <w:t xml:space="preserve">đùa. </w:t>
      </w:r>
      <w:r>
        <w:rPr>
          <w:i/>
        </w:rPr>
        <w:t xml:space="preserve">Gán </w:t>
      </w:r>
      <w:r>
        <w:rPr>
          <w:i/>
        </w:rPr>
        <w:t xml:space="preserve">ghép </w:t>
      </w:r>
      <w:r>
        <w:rPr>
          <w:i/>
        </w:rPr>
        <w:t xml:space="preserve">hai </w:t>
      </w:r>
      <w:r>
        <w:t xml:space="preserve">cô </w:t>
      </w:r>
      <w:r>
        <w:rPr>
          <w:i/>
        </w:rPr>
        <w:t xml:space="preserve">cậu </w:t>
      </w:r>
      <w:r>
        <w:t xml:space="preserve">với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gán </w:t>
      </w:r>
      <w:r>
        <w:rPr>
          <w:b/>
        </w:rPr>
        <w:t xml:space="preserve">vợ </w:t>
      </w:r>
      <w:r>
        <w:rPr>
          <w:b/>
        </w:rPr>
        <w:t xml:space="preserve">đợ </w:t>
      </w:r>
      <w:r>
        <w:rPr>
          <w:b/>
        </w:rPr>
        <w:t xml:space="preserve">con </w:t>
      </w:r>
      <w:r>
        <w:t xml:space="preserve">(ít dùng). </w:t>
      </w:r>
      <w:r>
        <w:t xml:space="preserve">Như </w:t>
      </w:r>
      <w:r>
        <w:rPr>
          <w:i/>
        </w:rPr>
        <w:t xml:space="preserve">bán </w:t>
      </w:r>
      <w:r>
        <w:t xml:space="preserve">vợ </w:t>
      </w:r>
      <w:r>
        <w:t xml:space="preserve">đợ </w:t>
      </w:r>
      <w:r>
        <w:t xml:space="preserve">con. </w:t>
      </w:r>
      <w:r>
        <w:br/>
      </w:r>
      <w:r>
        <w:rPr>
          <w:b/>
        </w:rPr>
        <w:t xml:space="preserve">gạn, </w:t>
      </w:r>
      <w:r>
        <w:rPr>
          <w:i/>
        </w:rPr>
        <w:t xml:space="preserve">động từ </w:t>
      </w:r>
      <w:r>
        <w:t xml:space="preserve">Lấy </w:t>
      </w:r>
      <w:r>
        <w:t xml:space="preserve">riêng </w:t>
      </w:r>
      <w:r>
        <w:t xml:space="preserve">cho </w:t>
      </w:r>
      <w:r>
        <w:t xml:space="preserve">hết </w:t>
      </w:r>
      <w:r>
        <w:t xml:space="preserve">phần </w:t>
      </w:r>
      <w:r>
        <w:t xml:space="preserve">chất </w:t>
      </w:r>
      <w:r>
        <w:t xml:space="preserve">nước </w:t>
      </w:r>
      <w:r>
        <w:t xml:space="preserve">nổi </w:t>
      </w:r>
      <w:r>
        <w:t xml:space="preserve">lên </w:t>
      </w:r>
      <w:r>
        <w:t xml:space="preserve">trên, </w:t>
      </w:r>
      <w:r>
        <w:t xml:space="preserve">sau </w:t>
      </w:r>
      <w:r>
        <w:t xml:space="preserve">khi </w:t>
      </w:r>
      <w:r>
        <w:t xml:space="preserve">đã </w:t>
      </w:r>
      <w:r>
        <w:t xml:space="preserve">để </w:t>
      </w:r>
      <w:r>
        <w:t xml:space="preserve">cho </w:t>
      </w:r>
      <w:r>
        <w:t xml:space="preserve">các </w:t>
      </w:r>
      <w:r>
        <w:t xml:space="preserve">thứ </w:t>
      </w:r>
      <w:r>
        <w:t xml:space="preserve">khác </w:t>
      </w:r>
      <w:r>
        <w:t xml:space="preserve">lắng </w:t>
      </w:r>
      <w:r>
        <w:t xml:space="preserve">xuống. </w:t>
      </w:r>
      <w:r>
        <w:rPr>
          <w:i/>
        </w:rPr>
        <w:t xml:space="preserve">Gạn </w:t>
      </w:r>
      <w:r>
        <w:t xml:space="preserve">nước </w:t>
      </w:r>
      <w:r>
        <w:t xml:space="preserve">uôi </w:t>
      </w:r>
      <w:r>
        <w:t xml:space="preserve">trong. </w:t>
      </w:r>
      <w:r>
        <w:t xml:space="preserve">Ngâm </w:t>
      </w:r>
      <w:r>
        <w:t xml:space="preserve">bội, </w:t>
      </w:r>
      <w:r>
        <w:t xml:space="preserve">rồi </w:t>
      </w:r>
      <w:r>
        <w:t xml:space="preserve">gạn </w:t>
      </w:r>
      <w:r>
        <w:t xml:space="preserve">bỏ </w:t>
      </w:r>
      <w:r>
        <w:rPr>
          <w:i/>
        </w:rPr>
        <w:t xml:space="preserve">nước </w:t>
      </w:r>
      <w:r>
        <w:rPr>
          <w:i/>
        </w:rPr>
        <w:t xml:space="preserve">bẩn </w:t>
      </w:r>
      <w:r>
        <w:rPr>
          <w:i/>
        </w:rPr>
        <w:t xml:space="preserve">đi. </w:t>
      </w:r>
      <w:r>
        <w:rPr>
          <w:i/>
        </w:rPr>
        <w:t xml:space="preserve">Gạn </w:t>
      </w:r>
      <w:r>
        <w:t xml:space="preserve">lấy </w:t>
      </w:r>
      <w:r>
        <w:rPr>
          <w:i/>
        </w:rPr>
        <w:t xml:space="preserve">những </w:t>
      </w:r>
      <w:r>
        <w:t xml:space="preserve">ý </w:t>
      </w:r>
      <w:r>
        <w:rPr>
          <w:i/>
        </w:rPr>
        <w:t xml:space="preserve">kiến </w:t>
      </w:r>
      <w:r>
        <w:t xml:space="preserve">hay </w:t>
      </w:r>
      <w:r>
        <w:t xml:space="preserve">(bóng (nghĩa bóng)). </w:t>
      </w:r>
      <w:r>
        <w:br/>
      </w:r>
      <w:r>
        <w:rPr>
          <w:b/>
        </w:rPr>
        <w:t xml:space="preserve">gạn; </w:t>
      </w:r>
      <w:r>
        <w:rPr>
          <w:i/>
        </w:rPr>
        <w:t xml:space="preserve">động từ </w:t>
      </w:r>
      <w:r>
        <w:t xml:space="preserve">Hỏi </w:t>
      </w:r>
      <w:r>
        <w:t xml:space="preserve">cặn </w:t>
      </w:r>
      <w:r>
        <w:t xml:space="preserve">kẽ, </w:t>
      </w:r>
      <w:r>
        <w:t xml:space="preserve">cho </w:t>
      </w:r>
      <w:r>
        <w:t xml:space="preserve">đến </w:t>
      </w:r>
      <w:r>
        <w:t xml:space="preserve">cùng. </w:t>
      </w:r>
      <w:r>
        <w:rPr>
          <w:i/>
        </w:rPr>
        <w:t xml:space="preserve">Gạn </w:t>
      </w:r>
      <w:r>
        <w:rPr>
          <w:i/>
        </w:rPr>
        <w:t xml:space="preserve">mãi, </w:t>
      </w:r>
      <w:r>
        <w:t xml:space="preserve">nó </w:t>
      </w:r>
      <w:r>
        <w:t xml:space="preserve">mới </w:t>
      </w:r>
      <w:r>
        <w:rPr>
          <w:i/>
        </w:rPr>
        <w:t xml:space="preserve">nói. </w:t>
      </w:r>
      <w:r>
        <w:rPr>
          <w:i/>
        </w:rPr>
        <w:t xml:space="preserve">Gạn </w:t>
      </w:r>
      <w:r>
        <w:rPr>
          <w:i/>
        </w:rPr>
        <w:t xml:space="preserve">hỏi. </w:t>
      </w:r>
      <w:r>
        <w:br/>
      </w:r>
      <w:r>
        <w:rPr>
          <w:b/>
        </w:rPr>
        <w:t xml:space="preserve">gạn </w:t>
      </w:r>
      <w:r>
        <w:rPr>
          <w:b/>
        </w:rPr>
        <w:t xml:space="preserve">đục </w:t>
      </w:r>
      <w:r>
        <w:rPr>
          <w:b/>
        </w:rPr>
        <w:t xml:space="preserve">khơi </w:t>
      </w:r>
      <w:r>
        <w:rPr>
          <w:b/>
        </w:rPr>
        <w:t xml:space="preserve">trong </w:t>
      </w:r>
      <w:r>
        <w:t xml:space="preserve">Loại </w:t>
      </w:r>
      <w:r>
        <w:t xml:space="preserve">bỏ </w:t>
      </w:r>
      <w:r>
        <w:t xml:space="preserve">hết </w:t>
      </w:r>
      <w:r>
        <w:t xml:space="preserve">đi </w:t>
      </w:r>
      <w:r>
        <w:t xml:space="preserve">cái </w:t>
      </w:r>
      <w:r>
        <w:t xml:space="preserve">không </w:t>
      </w:r>
      <w:r>
        <w:t xml:space="preserve">hay, </w:t>
      </w:r>
      <w:r>
        <w:t xml:space="preserve">cái </w:t>
      </w:r>
      <w:r>
        <w:t xml:space="preserve">xấu </w:t>
      </w:r>
      <w:r>
        <w:t xml:space="preserve">để </w:t>
      </w:r>
      <w:r>
        <w:t xml:space="preserve">giữ </w:t>
      </w:r>
      <w:r>
        <w:t xml:space="preserve">lại </w:t>
      </w:r>
      <w:r>
        <w:t xml:space="preserve">và </w:t>
      </w:r>
      <w:r>
        <w:t xml:space="preserve">phát </w:t>
      </w:r>
      <w:r>
        <w:t xml:space="preserve">huy </w:t>
      </w:r>
      <w:r>
        <w:t xml:space="preserve">cái </w:t>
      </w:r>
      <w:r>
        <w:t xml:space="preserve">hay, </w:t>
      </w:r>
      <w:r>
        <w:t xml:space="preserve">cái </w:t>
      </w:r>
      <w:r>
        <w:t xml:space="preserve">tốt </w:t>
      </w:r>
      <w:r>
        <w:t xml:space="preserve">(nói </w:t>
      </w:r>
      <w:r>
        <w:t xml:space="preserve">về </w:t>
      </w:r>
      <w:r>
        <w:t xml:space="preserve">những </w:t>
      </w:r>
      <w:r>
        <w:t xml:space="preserve">cái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văn </w:t>
      </w:r>
      <w:r>
        <w:t xml:space="preserve">hoá, </w:t>
      </w:r>
      <w:r>
        <w:t xml:space="preserve">tinh </w:t>
      </w:r>
      <w:r>
        <w:t xml:space="preserve">thần). </w:t>
      </w:r>
      <w:r>
        <w:br/>
      </w:r>
      <w:r>
        <w:rPr>
          <w:b/>
        </w:rPr>
        <w:t xml:space="preserve">gạn </w:t>
      </w:r>
      <w:r>
        <w:rPr>
          <w:b/>
        </w:rPr>
        <w:t xml:space="preserve">gùng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Gạn </w:t>
      </w:r>
      <w:r>
        <w:t xml:space="preserve">hỏi </w:t>
      </w:r>
      <w:r>
        <w:t xml:space="preserve">hết </w:t>
      </w:r>
      <w:r>
        <w:t xml:space="preserve">sức </w:t>
      </w:r>
      <w:r>
        <w:t xml:space="preserve">cặn </w:t>
      </w:r>
      <w:r>
        <w:t xml:space="preserve">kẽ.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