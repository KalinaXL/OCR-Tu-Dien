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biên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t xml:space="preserve">(Sử) </w:t>
      </w:r>
      <w:r>
        <w:t xml:space="preserve">ghi </w:t>
      </w:r>
      <w:r>
        <w:t xml:space="preserve">chép </w:t>
      </w:r>
      <w:r>
        <w:t xml:space="preserve">sự </w:t>
      </w:r>
      <w:r>
        <w:t xml:space="preserve">kiện </w:t>
      </w:r>
      <w:r>
        <w:t xml:space="preserve">theo </w:t>
      </w:r>
      <w:r>
        <w:t xml:space="preserve">thú </w:t>
      </w:r>
      <w:r>
        <w:t xml:space="preserve">tự </w:t>
      </w:r>
      <w:r>
        <w:t xml:space="preserve">thời </w:t>
      </w:r>
      <w:r>
        <w:t xml:space="preserve">gian </w:t>
      </w:r>
      <w:r>
        <w:t xml:space="preserve">từng </w:t>
      </w:r>
      <w:r>
        <w:t xml:space="preserve">năm </w:t>
      </w:r>
      <w:r>
        <w:t xml:space="preserve">một </w:t>
      </w:r>
      <w:r>
        <w:rPr>
          <w:i/>
        </w:rPr>
        <w:t xml:space="preserve">Sử </w:t>
      </w:r>
      <w:r>
        <w:rPr>
          <w:i/>
        </w:rPr>
        <w:t xml:space="preserve">biên </w:t>
      </w:r>
      <w:r>
        <w:t xml:space="preserve">niên.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Phòng </w:t>
      </w:r>
      <w:r>
        <w:t xml:space="preserve">thủ, </w:t>
      </w:r>
      <w:r>
        <w:t xml:space="preserve">trấn </w:t>
      </w:r>
      <w:r>
        <w:t xml:space="preserve">giữ </w:t>
      </w:r>
      <w:r>
        <w:t xml:space="preserve">biên </w:t>
      </w:r>
      <w:r>
        <w:t xml:space="preserve">giới. </w:t>
      </w:r>
      <w:r>
        <w:rPr>
          <w:i/>
        </w:rPr>
        <w:t xml:space="preserve">Đồn </w:t>
      </w:r>
      <w:r>
        <w:rPr>
          <w:i/>
        </w:rPr>
        <w:t xml:space="preserve">biên </w:t>
      </w:r>
      <w:r>
        <w:rPr>
          <w:i/>
        </w:rPr>
        <w:t xml:space="preserve">phòng. </w:t>
      </w:r>
      <w:r>
        <w:t xml:space="preserve">Công </w:t>
      </w:r>
      <w:r>
        <w:t xml:space="preserve">an </w:t>
      </w:r>
      <w:r>
        <w:t xml:space="preserve">biên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soạn </w:t>
      </w:r>
      <w:r>
        <w:rPr>
          <w:i/>
        </w:rPr>
        <w:t xml:space="preserve">động từ </w:t>
      </w:r>
      <w:r>
        <w:t xml:space="preserve">Thu </w:t>
      </w:r>
      <w:r>
        <w:t xml:space="preserve">thập, </w:t>
      </w:r>
      <w:r>
        <w:t xml:space="preserve">chọn </w:t>
      </w:r>
      <w:r>
        <w:t xml:space="preserve">lọc </w:t>
      </w:r>
      <w:r>
        <w:t xml:space="preserve">tài </w:t>
      </w:r>
      <w:r>
        <w:t xml:space="preserve">liệu </w:t>
      </w:r>
      <w:r>
        <w:t xml:space="preserve">và </w:t>
      </w:r>
      <w:r>
        <w:t xml:space="preserve">viết </w:t>
      </w:r>
      <w:r>
        <w:t xml:space="preserve">thành </w:t>
      </w:r>
      <w:r>
        <w:t xml:space="preserve">bài, </w:t>
      </w:r>
      <w:r>
        <w:t xml:space="preserve">sách. </w:t>
      </w:r>
      <w:r>
        <w:rPr>
          <w:i/>
        </w:rPr>
        <w:t xml:space="preserve">Biên </w:t>
      </w:r>
      <w:r>
        <w:rPr>
          <w:i/>
        </w:rPr>
        <w:t xml:space="preserve">soạn </w:t>
      </w:r>
      <w:r>
        <w:rPr>
          <w:i/>
        </w:rPr>
        <w:t xml:space="preserve">sách </w:t>
      </w:r>
      <w:r>
        <w:rPr>
          <w:i/>
        </w:rPr>
        <w:t xml:space="preserve">giáo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biên </w:t>
      </w:r>
      <w:r>
        <w:t xml:space="preserve">soạn. </w:t>
      </w:r>
      <w:r>
        <w:rPr>
          <w:i/>
        </w:rPr>
        <w:t xml:space="preserve">Tham </w:t>
      </w:r>
      <w:r>
        <w:t xml:space="preserve">gia </w:t>
      </w:r>
      <w:r>
        <w:rPr>
          <w:i/>
        </w:rPr>
        <w:t xml:space="preserve">biên </w:t>
      </w:r>
      <w:r>
        <w:rPr>
          <w:i/>
        </w:rPr>
        <w:t xml:space="preserve">tập </w:t>
      </w:r>
      <w:r>
        <w:t xml:space="preserve">bộ </w:t>
      </w:r>
      <w:r>
        <w:rPr>
          <w:i/>
        </w:rPr>
        <w:t xml:space="preserve">sử </w:t>
      </w:r>
      <w:r>
        <w:t xml:space="preserve">Việt </w:t>
      </w:r>
      <w:r>
        <w:rPr>
          <w:i/>
        </w:rPr>
        <w:t xml:space="preserve">Nam. </w:t>
      </w:r>
      <w:r>
        <w:rPr>
          <w:b/>
        </w:rPr>
        <w:t xml:space="preserve">2 </w:t>
      </w:r>
      <w:r>
        <w:t xml:space="preserve">(chuyên môn). </w:t>
      </w:r>
      <w:r>
        <w:t xml:space="preserve">Tổ </w:t>
      </w:r>
      <w:r>
        <w:t xml:space="preserve">chức </w:t>
      </w:r>
      <w:r>
        <w:t xml:space="preserve">việc </w:t>
      </w:r>
      <w:r>
        <w:t xml:space="preserve">biên </w:t>
      </w:r>
      <w:r>
        <w:t xml:space="preserve">soạn, </w:t>
      </w:r>
      <w:r>
        <w:t xml:space="preserve">góp </w:t>
      </w:r>
      <w:r>
        <w:t xml:space="preserve">ý </w:t>
      </w:r>
      <w:r>
        <w:t xml:space="preserve">kiến </w:t>
      </w:r>
      <w:r>
        <w:t xml:space="preserve">với </w:t>
      </w:r>
      <w:r>
        <w:t xml:space="preserve">tác </w:t>
      </w:r>
      <w:r>
        <w:t xml:space="preserve">giả, </w:t>
      </w:r>
      <w:r>
        <w:t xml:space="preserve">kiếm </w:t>
      </w:r>
      <w:r>
        <w:t xml:space="preserve">tra </w:t>
      </w:r>
      <w:r>
        <w:t xml:space="preserve">những </w:t>
      </w:r>
      <w:r>
        <w:t xml:space="preserve">sai </w:t>
      </w:r>
      <w:r>
        <w:t xml:space="preserve">sót </w:t>
      </w:r>
      <w:r>
        <w:t xml:space="preserve">của </w:t>
      </w:r>
      <w:r>
        <w:t xml:space="preserve">bản </w:t>
      </w:r>
      <w:r>
        <w:t xml:space="preserve">thảo </w:t>
      </w:r>
      <w:r>
        <w:t xml:space="preserve">tài </w:t>
      </w:r>
      <w:r>
        <w:t xml:space="preserve">liệu </w:t>
      </w:r>
      <w:r>
        <w:t xml:space="preserve">đưa </w:t>
      </w:r>
      <w:r>
        <w:t xml:space="preserve">xuất </w:t>
      </w:r>
      <w:r>
        <w:t xml:space="preserve">bản.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biên </w:t>
      </w:r>
      <w:r>
        <w:rPr>
          <w:i/>
        </w:rPr>
        <w:t xml:space="preserve">tập </w:t>
      </w:r>
      <w: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xuất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tập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biên </w:t>
      </w:r>
      <w:r>
        <w:t xml:space="preserve">tập. </w:t>
      </w:r>
      <w:r>
        <w:rPr>
          <w:i/>
        </w:rPr>
        <w:t xml:space="preserve">Biên </w:t>
      </w:r>
      <w:r>
        <w:rPr>
          <w:i/>
        </w:rPr>
        <w:t xml:space="preserve">tập </w:t>
      </w:r>
      <w:r>
        <w:rPr>
          <w:i/>
        </w:rPr>
        <w:t xml:space="preserve">uiên </w:t>
      </w:r>
      <w:r>
        <w:t xml:space="preserve">của </w:t>
      </w:r>
      <w:r>
        <w:rPr>
          <w:i/>
        </w:rPr>
        <w:t xml:space="preserve">đài </w:t>
      </w:r>
      <w:r>
        <w:rPr>
          <w:i/>
        </w:rPr>
        <w:t xml:space="preserve">truyền </w:t>
      </w:r>
      <w:r>
        <w:t xml:space="preserve">thanh.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thuỷ </w:t>
      </w:r>
      <w:r>
        <w:rPr>
          <w:b/>
        </w:rPr>
        <w:t xml:space="preserve">d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biên </w:t>
      </w:r>
      <w:r>
        <w:t xml:space="preserve">cương.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phụ </w:t>
      </w:r>
      <w:r>
        <w:t xml:space="preserve">trách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báo </w:t>
      </w:r>
      <w:r>
        <w:t xml:space="preserve">hoặc </w:t>
      </w:r>
      <w:r>
        <w:t xml:space="preserve">tạp </w:t>
      </w:r>
      <w:r>
        <w:t xml:space="preserve">chí. </w:t>
      </w:r>
      <w:r>
        <w:br/>
      </w:r>
      <w:r>
        <w:rPr>
          <w:b/>
        </w:rPr>
        <w:t xml:space="preserve">biền </w:t>
      </w:r>
      <w:r>
        <w:rPr>
          <w:i/>
        </w:rPr>
        <w:t xml:space="preserve">danh từ </w:t>
      </w:r>
      <w:r>
        <w:t xml:space="preserve">Bãi </w:t>
      </w:r>
      <w:r>
        <w:t xml:space="preserve">lầy </w:t>
      </w:r>
      <w:r>
        <w:t xml:space="preserve">ở </w:t>
      </w:r>
      <w:r>
        <w:t xml:space="preserve">ven </w:t>
      </w:r>
      <w:r>
        <w:t xml:space="preserve">sông, </w:t>
      </w:r>
      <w:r>
        <w:t xml:space="preserve">khi </w:t>
      </w:r>
      <w:r>
        <w:t xml:space="preserve">triều </w:t>
      </w:r>
      <w:r>
        <w:t xml:space="preserve">lên </w:t>
      </w:r>
      <w:r>
        <w:t xml:space="preserve">thì </w:t>
      </w:r>
      <w:r>
        <w:t xml:space="preserve">ngập </w:t>
      </w:r>
      <w:r>
        <w:t xml:space="preserve">nước. </w:t>
      </w:r>
      <w:r>
        <w:br/>
      </w:r>
      <w:r>
        <w:rPr>
          <w:b/>
        </w:rPr>
        <w:t xml:space="preserve">biển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Không </w:t>
      </w:r>
      <w:r>
        <w:t xml:space="preserve">để </w:t>
      </w:r>
      <w:r>
        <w:t xml:space="preserve">lại, </w:t>
      </w:r>
      <w:r>
        <w:t xml:space="preserve">không </w:t>
      </w:r>
      <w:r>
        <w:t xml:space="preserve">có </w:t>
      </w:r>
      <w:r>
        <w:t xml:space="preserve">tin </w:t>
      </w:r>
      <w:r>
        <w:t xml:space="preserve">tức </w:t>
      </w:r>
      <w:r>
        <w:t xml:space="preserve">gì </w:t>
      </w:r>
      <w:r>
        <w:t xml:space="preserve">cả. </w:t>
      </w:r>
      <w:r>
        <w:t xml:space="preserve">Đi </w:t>
      </w:r>
      <w:r>
        <w:rPr>
          <w:i/>
        </w:rPr>
        <w:t xml:space="preserve">biên </w:t>
      </w:r>
      <w:r>
        <w:rPr>
          <w:i/>
        </w:rPr>
        <w:t xml:space="preserve">biệt. </w:t>
      </w:r>
      <w:r>
        <w:t xml:space="preserve">Tin </w:t>
      </w:r>
      <w:r>
        <w:rPr>
          <w:i/>
        </w:rPr>
        <w:t xml:space="preserve">tức </w:t>
      </w:r>
      <w:r>
        <w:rPr>
          <w:i/>
        </w:rPr>
        <w:t xml:space="preserve">cứ </w:t>
      </w:r>
      <w:r>
        <w:rPr>
          <w:i/>
        </w:rPr>
        <w:t xml:space="preserve">biên </w:t>
      </w:r>
      <w:r>
        <w:rPr>
          <w:i/>
        </w:rPr>
        <w:t xml:space="preserve">biệt. </w:t>
      </w:r>
      <w:r>
        <w:br/>
      </w:r>
      <w:r>
        <w:rPr>
          <w:b/>
        </w:rPr>
        <w:t xml:space="preserve">biển </w:t>
      </w:r>
      <w:r>
        <w:rPr>
          <w:b/>
        </w:rPr>
        <w:t xml:space="preserve">ngẫu </w:t>
      </w:r>
      <w:r>
        <w:rPr>
          <w:i/>
        </w:rPr>
        <w:t xml:space="preserve">danh từ </w:t>
      </w:r>
      <w:r>
        <w:t xml:space="preserve">Loại </w:t>
      </w:r>
      <w:r>
        <w:t xml:space="preserve">văn </w:t>
      </w:r>
      <w:r>
        <w:t xml:space="preserve">gồm </w:t>
      </w:r>
      <w:r>
        <w:t xml:space="preserve">những </w:t>
      </w:r>
      <w:r>
        <w:t xml:space="preserve">cặp </w:t>
      </w:r>
      <w:r>
        <w:t xml:space="preserve">câu </w:t>
      </w:r>
      <w:r>
        <w:t xml:space="preserve">có </w:t>
      </w:r>
      <w:r>
        <w:t xml:space="preserve">hai </w:t>
      </w:r>
      <w:r>
        <w:t xml:space="preserve">hoặc </w:t>
      </w:r>
      <w:r>
        <w:t xml:space="preserve">nhiều </w:t>
      </w:r>
      <w:r>
        <w:t xml:space="preserve">vế </w:t>
      </w:r>
      <w:r>
        <w:t xml:space="preserve">đối </w:t>
      </w:r>
      <w:r>
        <w:t xml:space="preserve">nhau. </w:t>
      </w:r>
      <w:r>
        <w:t xml:space="preserve">Câu </w:t>
      </w:r>
      <w:r>
        <w:rPr>
          <w:i/>
        </w:rPr>
        <w:t xml:space="preserve">đối, </w:t>
      </w:r>
      <w:r>
        <w:rPr>
          <w:i/>
        </w:rPr>
        <w:t xml:space="preserve">phần </w:t>
      </w:r>
      <w:r>
        <w:rPr>
          <w:i/>
        </w:rPr>
        <w:t xml:space="preserve">lớn </w:t>
      </w:r>
      <w:r>
        <w:rPr>
          <w:i/>
        </w:rPr>
        <w:t xml:space="preserve">phú </w:t>
      </w:r>
      <w:r>
        <w:rPr>
          <w:i/>
        </w:rPr>
        <w:t xml:space="preserve">uà </w:t>
      </w:r>
      <w:r>
        <w:rPr>
          <w:i/>
        </w:rPr>
        <w:t xml:space="preserve">uăn </w:t>
      </w:r>
      <w:r>
        <w:rPr>
          <w:i/>
        </w:rPr>
        <w:t xml:space="preserve">tế </w:t>
      </w:r>
      <w:r>
        <w:rPr>
          <w:i/>
        </w:rPr>
        <w:t xml:space="preserve">là </w:t>
      </w:r>
      <w:r>
        <w:rPr>
          <w:i/>
        </w:rPr>
        <w:t xml:space="preserve">uăn </w:t>
      </w:r>
      <w:r>
        <w:rPr>
          <w:i/>
        </w:rPr>
        <w:t xml:space="preserve">biển </w:t>
      </w:r>
      <w:r>
        <w:rPr>
          <w:i/>
        </w:rPr>
        <w:t xml:space="preserve">ngâu. </w:t>
      </w:r>
      <w:r>
        <w:br/>
      </w:r>
      <w:r>
        <w:rPr>
          <w:b/>
        </w:rPr>
        <w:t xml:space="preserve">biển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(cũ; </w:t>
      </w:r>
      <w:r>
        <w:t xml:space="preserve">¡d)). </w:t>
      </w:r>
      <w:r>
        <w:t xml:space="preserve">Thể </w:t>
      </w:r>
      <w:r>
        <w:t xml:space="preserve">văn </w:t>
      </w:r>
      <w:r>
        <w:t xml:space="preserve">biên </w:t>
      </w:r>
      <w:r>
        <w:t xml:space="preserve">ngẫu. </w:t>
      </w:r>
      <w:r>
        <w:br/>
      </w:r>
      <w:r>
        <w:rPr>
          <w:b/>
        </w:rPr>
        <w:t xml:space="preserve">biển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Văn </w:t>
      </w:r>
      <w:r>
        <w:t xml:space="preserve">biển </w:t>
      </w:r>
      <w:r>
        <w:t xml:space="preserve">ngẫu. </w:t>
      </w:r>
      <w:r>
        <w:br/>
      </w:r>
      <w:r>
        <w:rPr>
          <w:b/>
        </w:rPr>
        <w:t xml:space="preserve">biển,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Vùng </w:t>
      </w:r>
      <w:r>
        <w:t xml:space="preserve">nước </w:t>
      </w:r>
      <w:r>
        <w:t xml:space="preserve">mặn </w:t>
      </w:r>
      <w:r>
        <w:t xml:space="preserve">rộng </w:t>
      </w:r>
      <w:r>
        <w:t xml:space="preserve">lớn </w:t>
      </w:r>
      <w:r>
        <w:t xml:space="preserve">nói </w:t>
      </w:r>
      <w:r>
        <w:t xml:space="preserve">chung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Trái </w:t>
      </w:r>
      <w:r>
        <w:t xml:space="preserve">Đất. </w:t>
      </w:r>
      <w:r>
        <w:t xml:space="preserve">Nước </w:t>
      </w:r>
      <w:r>
        <w:t xml:space="preserve">biến. </w:t>
      </w:r>
      <w:r>
        <w:t xml:space="preserve">Cá </w:t>
      </w:r>
      <w:r>
        <w:rPr>
          <w:i/>
        </w:rPr>
        <w:t xml:space="preserve">biển. </w:t>
      </w:r>
      <w:r>
        <w:t xml:space="preserve">Tàu </w:t>
      </w:r>
      <w:r>
        <w:rPr>
          <w:i/>
        </w:rPr>
        <w:t xml:space="preserve">biển </w:t>
      </w:r>
      <w:r>
        <w:rPr>
          <w:i/>
        </w:rPr>
        <w:t xml:space="preserve">(tàu </w:t>
      </w:r>
      <w:r>
        <w:rPr>
          <w:i/>
        </w:rPr>
        <w:t xml:space="preserve">chạy </w:t>
      </w:r>
      <w:r>
        <w:rPr>
          <w:i/>
        </w:rPr>
        <w:t xml:space="preserve">đường </w:t>
      </w:r>
      <w:r>
        <w:rPr>
          <w:i/>
        </w:rPr>
        <w:t xml:space="preserve">biển). </w:t>
      </w:r>
      <w:r>
        <w:t xml:space="preserve">Công </w:t>
      </w:r>
      <w:r>
        <w:rPr>
          <w:i/>
        </w:rPr>
        <w:t xml:space="preserve">ơn </w:t>
      </w:r>
      <w:r>
        <w:rPr>
          <w:i/>
        </w:rPr>
        <w:t xml:space="preserve">như </w:t>
      </w:r>
      <w:r>
        <w:rPr>
          <w:i/>
        </w:rPr>
        <w:t xml:space="preserve">trời </w:t>
      </w:r>
      <w:r>
        <w:t xml:space="preserve">như </w:t>
      </w:r>
      <w:r>
        <w:rPr>
          <w:i/>
        </w:rPr>
        <w:t xml:space="preserve">biển. </w:t>
      </w:r>
      <w:r>
        <w:rPr>
          <w:b/>
        </w:rPr>
        <w:t xml:space="preserve">2 </w:t>
      </w:r>
      <w:r>
        <w:t xml:space="preserve">Phần </w:t>
      </w:r>
      <w:r>
        <w:t xml:space="preserve">của </w:t>
      </w:r>
      <w:r>
        <w:t xml:space="preserve">đại </w:t>
      </w:r>
      <w:r>
        <w:t xml:space="preserve">dương </w:t>
      </w:r>
      <w:r>
        <w:t xml:space="preserve">ở </w:t>
      </w:r>
      <w:r>
        <w:t xml:space="preserve">ven </w:t>
      </w:r>
      <w:r>
        <w:t xml:space="preserve">đại </w:t>
      </w:r>
      <w:r>
        <w:t xml:space="preserve">lục, </w:t>
      </w:r>
      <w:r>
        <w:t xml:space="preserve">ít </w:t>
      </w:r>
      <w:r>
        <w:t xml:space="preserve">nhiều </w:t>
      </w:r>
      <w:r>
        <w:t xml:space="preserve">bị </w:t>
      </w:r>
      <w:r>
        <w:t xml:space="preserve">ngăn </w:t>
      </w:r>
      <w:r>
        <w:t xml:space="preserve">ra </w:t>
      </w:r>
      <w:r>
        <w:t xml:space="preserve">bởi </w:t>
      </w:r>
      <w:r>
        <w:t xml:space="preserve">đất </w:t>
      </w:r>
      <w:r>
        <w:t xml:space="preserve">liễn </w:t>
      </w:r>
      <w:r>
        <w:t xml:space="preserve">hoặc </w:t>
      </w:r>
      <w:r>
        <w:t xml:space="preserve">bởi </w:t>
      </w:r>
      <w:r>
        <w:t xml:space="preserve">những </w:t>
      </w:r>
      <w:r>
        <w:t xml:space="preserve">đảo. </w:t>
      </w:r>
      <w:r>
        <w:t xml:space="preserve">Biển </w:t>
      </w:r>
      <w:r>
        <w:t xml:space="preserve">Đông. </w:t>
      </w:r>
      <w:r>
        <w:rPr>
          <w:b/>
        </w:rPr>
        <w:t xml:space="preserve">3 </w:t>
      </w:r>
      <w:r>
        <w:t xml:space="preserve">(văn chương). </w:t>
      </w:r>
      <w:r>
        <w:t xml:space="preserve">Khối </w:t>
      </w:r>
      <w:r>
        <w:t xml:space="preserve">lượng </w:t>
      </w:r>
      <w:r>
        <w:t xml:space="preserve">to </w:t>
      </w:r>
      <w:r>
        <w:t xml:space="preserve">lớn </w:t>
      </w:r>
      <w:r>
        <w:t xml:space="preserve">(ví </w:t>
      </w:r>
      <w:r>
        <w:t xml:space="preserve">như </w:t>
      </w:r>
      <w:r>
        <w:t xml:space="preserve">biển)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rộng. </w:t>
      </w:r>
      <w:r>
        <w:t xml:space="preserve">Biển </w:t>
      </w:r>
      <w:r>
        <w:rPr>
          <w:i/>
        </w:rPr>
        <w:t xml:space="preserve">sương </w:t>
      </w:r>
      <w:r>
        <w:t xml:space="preserve">mù </w:t>
      </w:r>
      <w:r>
        <w:rPr>
          <w:i/>
        </w:rPr>
        <w:t xml:space="preserve">dày </w:t>
      </w:r>
      <w:r>
        <w:rPr>
          <w:i/>
        </w:rPr>
        <w:t xml:space="preserve">đặc. </w:t>
      </w:r>
      <w:r>
        <w:t xml:space="preserve">Biển </w:t>
      </w:r>
      <w:r>
        <w:rPr>
          <w:i/>
        </w:rPr>
        <w:t xml:space="preserve">người </w:t>
      </w:r>
      <w:r>
        <w:rPr>
          <w:i/>
        </w:rPr>
        <w:t xml:space="preserve">dự </w:t>
      </w:r>
      <w:r>
        <w:rPr>
          <w:i/>
        </w:rPr>
        <w:t xml:space="preserve">mittinh. </w:t>
      </w:r>
      <w:r>
        <w:br/>
      </w:r>
      <w:r>
        <w:rPr>
          <w:b/>
        </w:rPr>
        <w:t xml:space="preserve">biển,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Phiến </w:t>
      </w:r>
      <w:r>
        <w:t xml:space="preserve">gỗ </w:t>
      </w:r>
      <w:r>
        <w:t xml:space="preserve">mỏng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có </w:t>
      </w:r>
      <w:r>
        <w:t xml:space="preserve">khắc </w:t>
      </w:r>
      <w:r>
        <w:t xml:space="preserve">chữ, </w:t>
      </w:r>
      <w:r>
        <w:t xml:space="preserve">do </w:t>
      </w:r>
      <w:r>
        <w:t xml:space="preserve">vua </w:t>
      </w:r>
      <w:r>
        <w:t xml:space="preserve">ban. </w:t>
      </w:r>
      <w:r>
        <w:rPr>
          <w:b/>
        </w:rPr>
        <w:t xml:space="preserve">2 </w:t>
      </w:r>
      <w:r>
        <w:t xml:space="preserve">Tấm </w:t>
      </w:r>
      <w:r>
        <w:t xml:space="preserve">gỗ, </w:t>
      </w:r>
      <w:r>
        <w:t xml:space="preserve">sắt..., </w:t>
      </w:r>
      <w:r>
        <w:t xml:space="preserve">trên </w:t>
      </w:r>
      <w:r>
        <w:t xml:space="preserve">có </w:t>
      </w:r>
      <w:r>
        <w:t xml:space="preserve">chữ </w:t>
      </w:r>
      <w:r>
        <w:t xml:space="preserve">viết, </w:t>
      </w:r>
      <w:r>
        <w:t xml:space="preserve">hình </w:t>
      </w:r>
      <w:r>
        <w:t xml:space="preserve">vẽ, </w:t>
      </w:r>
      <w:r>
        <w:t xml:space="preserve">đặt </w:t>
      </w:r>
      <w:r>
        <w:t xml:space="preserve">ở </w:t>
      </w:r>
      <w:r>
        <w:t xml:space="preserve">chỗ </w:t>
      </w:r>
      <w:r>
        <w:t xml:space="preserve">mọi </w:t>
      </w:r>
      <w:r>
        <w:t xml:space="preserve">„ </w:t>
      </w:r>
      <w:r>
        <w:t xml:space="preserve">người </w:t>
      </w:r>
      <w:r>
        <w:t xml:space="preserve">dễ </w:t>
      </w:r>
      <w:r>
        <w:t xml:space="preserve">thấy. </w:t>
      </w:r>
      <w:r>
        <w:rPr>
          <w:i/>
        </w:rPr>
        <w:t xml:space="preserve">Biển </w:t>
      </w:r>
      <w:r>
        <w:rPr>
          <w:i/>
        </w:rPr>
        <w:t xml:space="preserve">quảng </w:t>
      </w:r>
      <w:r>
        <w:t xml:space="preserve">cáo. </w:t>
      </w:r>
      <w:r>
        <w:t xml:space="preserve">Biển </w:t>
      </w:r>
      <w:r>
        <w:t xml:space="preserve">chỉ </w:t>
      </w:r>
      <w:r>
        <w:rPr>
          <w:i/>
        </w:rPr>
        <w:t xml:space="preserve">đường. </w:t>
      </w:r>
      <w:r>
        <w:t xml:space="preserve">Biển </w:t>
      </w:r>
      <w:r>
        <w:t xml:space="preserve">số </w:t>
      </w:r>
      <w:r>
        <w:t xml:space="preserve">xe. </w:t>
      </w:r>
      <w:r>
        <w:br/>
      </w:r>
      <w:r>
        <w:rPr>
          <w:b/>
        </w:rPr>
        <w:t xml:space="preserve">“ </w:t>
      </w:r>
      <w:r>
        <w:rPr>
          <w:b/>
        </w:rPr>
        <w:t xml:space="preserve">biến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đặt </w:t>
      </w:r>
      <w:r>
        <w:t xml:space="preserve">trên </w:t>
      </w:r>
      <w:r>
        <w:t xml:space="preserve">đường </w:t>
      </w:r>
      <w:r>
        <w:t xml:space="preserve">để </w:t>
      </w:r>
      <w:r>
        <w:t xml:space="preserve">thông </w:t>
      </w:r>
      <w:r>
        <w:t xml:space="preserve">báo </w:t>
      </w:r>
      <w:r>
        <w:t xml:space="preserve">về </w:t>
      </w:r>
      <w:r>
        <w:t xml:space="preserve">các </w:t>
      </w:r>
      <w:r>
        <w:t xml:space="preserve">hạn </w:t>
      </w:r>
      <w:r>
        <w:t xml:space="preserve">chế </w:t>
      </w:r>
      <w:r>
        <w:t xml:space="preserve">hoặc </w:t>
      </w:r>
      <w:r>
        <w:t xml:space="preserve">đặc </w:t>
      </w:r>
      <w:r>
        <w:t xml:space="preserve">điểm </w:t>
      </w:r>
      <w:r>
        <w:t xml:space="preserve">.. </w:t>
      </w:r>
      <w:r>
        <w:t xml:space="preserve">của </w:t>
      </w:r>
      <w:r>
        <w:t xml:space="preserve">điều </w:t>
      </w:r>
      <w:r>
        <w:t xml:space="preserve">kiện </w:t>
      </w:r>
      <w:r>
        <w:t xml:space="preserve">giao </w:t>
      </w:r>
      <w:r>
        <w:t xml:space="preserve">thông. </w:t>
      </w:r>
      <w:r>
        <w:br/>
      </w:r>
      <w:r>
        <w:rPr>
          <w:b/>
        </w:rPr>
        <w:t xml:space="preserve">biển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(văn chương). </w:t>
      </w:r>
      <w:r>
        <w:t xml:space="preserve">Biến </w:t>
      </w:r>
      <w:r>
        <w:t xml:space="preserve">rộng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đại </w:t>
      </w:r>
      <w:r>
        <w:t xml:space="preserve">dương. </w:t>
      </w:r>
      <w:r>
        <w:rPr>
          <w:i/>
        </w:rPr>
        <w:t xml:space="preserve">Tàu </w:t>
      </w:r>
      <w:r>
        <w:rPr>
          <w:i/>
        </w:rPr>
        <w:t xml:space="preserve">uượt </w:t>
      </w:r>
      <w:r>
        <w:rPr>
          <w:i/>
        </w:rPr>
        <w:t xml:space="preserve">qua </w:t>
      </w:r>
      <w:r>
        <w:rPr>
          <w:i/>
        </w:rPr>
        <w:t xml:space="preserve">biển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t xml:space="preserve">Biển </w:t>
      </w:r>
      <w:r>
        <w:t xml:space="preserve">không </w:t>
      </w:r>
      <w:r>
        <w:t xml:space="preserve">được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các </w:t>
      </w:r>
      <w:r>
        <w:t xml:space="preserve">biển </w:t>
      </w:r>
      <w:r>
        <w:t xml:space="preserve">khác, </w:t>
      </w:r>
      <w:r>
        <w:t xml:space="preserve">tựa </w:t>
      </w:r>
      <w:r>
        <w:t xml:space="preserve">như </w:t>
      </w:r>
      <w:r>
        <w:t xml:space="preserve">một </w:t>
      </w:r>
      <w:r>
        <w:t xml:space="preserve">hồ </w:t>
      </w:r>
      <w:r>
        <w:t xml:space="preserve">rất </w:t>
      </w:r>
      <w:r>
        <w:t xml:space="preserve">lớn. </w:t>
      </w:r>
      <w:r>
        <w:t xml:space="preserve">Biển </w:t>
      </w:r>
      <w:r>
        <w:t xml:space="preserve">Aral </w:t>
      </w:r>
      <w:r>
        <w:rPr>
          <w:i/>
        </w:rPr>
        <w:t xml:space="preserve">ở </w:t>
      </w:r>
      <w:r>
        <w:rPr>
          <w:i/>
        </w:rPr>
        <w:t xml:space="preserve">Tây </w:t>
      </w:r>
      <w:r>
        <w:rPr>
          <w:i/>
        </w:rPr>
        <w:t xml:space="preserve">Á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biển </w:t>
      </w:r>
      <w:r>
        <w:rPr>
          <w:i/>
        </w:rPr>
        <w:t xml:space="preserve">hỗ </w:t>
      </w:r>
      <w:r>
        <w:rPr>
          <w:i/>
        </w:rPr>
        <w:t xml:space="preserve">rộng </w:t>
      </w:r>
      <w:r>
        <w:t xml:space="preserve">khoảng </w:t>
      </w:r>
      <w:r>
        <w:t xml:space="preserve">50.000km”.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lận </w:t>
      </w:r>
      <w:r>
        <w:rPr>
          <w:i/>
        </w:rPr>
        <w:t xml:space="preserve">tính từ </w:t>
      </w:r>
      <w:r>
        <w:t xml:space="preserve">Gian </w:t>
      </w:r>
      <w:r>
        <w:t xml:space="preserve">tham </w:t>
      </w:r>
      <w:r>
        <w:t xml:space="preserve">và </w:t>
      </w:r>
      <w:r>
        <w:t xml:space="preserve">keo </w:t>
      </w:r>
      <w:r>
        <w:t xml:space="preserve">kiệt. </w:t>
      </w:r>
      <w:r>
        <w:rPr>
          <w:i/>
        </w:rPr>
        <w:t xml:space="preserve">Thói </w:t>
      </w:r>
      <w:r>
        <w:rPr>
          <w:i/>
        </w:rPr>
        <w:t xml:space="preserve">biển </w:t>
      </w:r>
      <w:r>
        <w:rPr>
          <w:i/>
        </w:rPr>
        <w:t xml:space="preserve">Lân.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biển </w:t>
      </w:r>
      <w:r>
        <w:rPr>
          <w:i/>
        </w:rPr>
        <w:t xml:space="preserve">lận.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ngắm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trắc </w:t>
      </w:r>
      <w:r>
        <w:t xml:space="preserve">địa </w:t>
      </w:r>
      <w:r>
        <w:t xml:space="preserve">dùng </w:t>
      </w:r>
      <w:r>
        <w:t xml:space="preserve">làm </w:t>
      </w:r>
      <w:r>
        <w:t xml:space="preserve">tiêu </w:t>
      </w:r>
      <w:r>
        <w:t xml:space="preserve">để </w:t>
      </w:r>
      <w:r>
        <w:t xml:space="preserve">ngắm </w:t>
      </w:r>
      <w:r>
        <w:t xml:space="preserve">khi </w:t>
      </w:r>
      <w:r>
        <w:t xml:space="preserve">đo.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t xml:space="preserve">Lấy </w:t>
      </w:r>
      <w:r>
        <w:t xml:space="preserve">cắp </w:t>
      </w:r>
      <w:r>
        <w:t xml:space="preserve">tài </w:t>
      </w:r>
      <w:r>
        <w:t xml:space="preserve">sản </w:t>
      </w:r>
      <w:r>
        <w:t xml:space="preserve">công </w:t>
      </w:r>
      <w:r>
        <w:t xml:space="preserve">mà </w:t>
      </w:r>
      <w:r>
        <w:t xml:space="preserve">mình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coi </w:t>
      </w:r>
      <w:r>
        <w:t xml:space="preserve">giữ. </w:t>
      </w:r>
      <w:r>
        <w:t xml:space="preserve">Tội </w:t>
      </w:r>
      <w:r>
        <w:rPr>
          <w:i/>
        </w:rPr>
        <w:t xml:space="preserve">biển </w:t>
      </w:r>
      <w:r>
        <w:t xml:space="preserve">thú </w:t>
      </w:r>
      <w:r>
        <w:rPr>
          <w:i/>
        </w:rPr>
        <w:t xml:space="preserve">công </w:t>
      </w:r>
      <w:r>
        <w:rPr>
          <w:i/>
        </w:rPr>
        <w:t xml:space="preserve">quỹ.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rPr>
          <w:i/>
        </w:rPr>
        <w:t xml:space="preserve">thành). </w:t>
      </w:r>
      <w:r>
        <w:t xml:space="preserve">Thay </w:t>
      </w:r>
      <w:r>
        <w:t xml:space="preserve">đổi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thay </w:t>
      </w:r>
      <w:r>
        <w:t xml:space="preserve">đổi </w:t>
      </w:r>
      <w:r>
        <w:t xml:space="preserve">từ </w:t>
      </w:r>
      <w:r>
        <w:t xml:space="preserve">trạng </w:t>
      </w:r>
      <w:r>
        <w:t xml:space="preserve">thái, </w:t>
      </w:r>
      <w:r>
        <w:t xml:space="preserve">hình </w:t>
      </w:r>
      <w:r>
        <w:t xml:space="preserve">thức </w:t>
      </w:r>
      <w:r>
        <w:t xml:space="preserve">này </w:t>
      </w:r>
      <w:r>
        <w:t xml:space="preserve">sang </w:t>
      </w:r>
      <w:r>
        <w:t xml:space="preserve">trạng </w:t>
      </w:r>
      <w:r>
        <w:t xml:space="preserve">thái, </w:t>
      </w:r>
      <w:r>
        <w:t xml:space="preserve">hình </w:t>
      </w:r>
      <w:r>
        <w:t xml:space="preserve">thức </w:t>
      </w:r>
      <w:r>
        <w:t xml:space="preserve">khác. </w:t>
      </w:r>
      <w:r>
        <w:t xml:space="preserve">Nước </w:t>
      </w:r>
      <w:r>
        <w:rPr>
          <w:i/>
        </w:rPr>
        <w:t xml:space="preserve">biến </w:t>
      </w:r>
      <w:r>
        <w:rPr>
          <w:i/>
        </w:rPr>
        <w:t xml:space="preserve">thành </w:t>
      </w:r>
      <w:r>
        <w:t xml:space="preserve">hơi. </w:t>
      </w:r>
      <w:r>
        <w:t xml:space="preserve">Biến </w:t>
      </w:r>
      <w:r>
        <w:rPr>
          <w:i/>
        </w:rPr>
        <w:t xml:space="preserve">không </w:t>
      </w:r>
      <w:r>
        <w:rPr>
          <w:i/>
        </w:rPr>
        <w:t xml:space="preserve">thành </w:t>
      </w:r>
      <w:r>
        <w:rPr>
          <w:i/>
        </w:rPr>
        <w:t xml:space="preserve">có. </w:t>
      </w:r>
      <w:r>
        <w:t xml:space="preserve">Biến </w:t>
      </w:r>
      <w:r>
        <w:t xml:space="preserve">sắc </w:t>
      </w:r>
      <w:r>
        <w:t xml:space="preserve">mặt. </w:t>
      </w:r>
      <w:r>
        <w:rPr>
          <w:b/>
        </w:rPr>
        <w:t xml:space="preserve">2 </w:t>
      </w:r>
      <w:r>
        <w:t xml:space="preserve">Đột </w:t>
      </w:r>
      <w:r>
        <w:t xml:space="preserve">nhiên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đâu </w:t>
      </w:r>
      <w:r>
        <w:t xml:space="preserve">nữa </w:t>
      </w:r>
      <w:r>
        <w:t xml:space="preserve">mà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gì. </w:t>
      </w:r>
      <w:r>
        <w:t xml:space="preserve">Ông </w:t>
      </w:r>
      <w:r>
        <w:rPr>
          <w:i/>
        </w:rPr>
        <w:t xml:space="preserve">tiên </w:t>
      </w:r>
      <w:r>
        <w:t xml:space="preserve">biến </w:t>
      </w:r>
      <w:r>
        <w:t xml:space="preserve">mất. </w:t>
      </w:r>
      <w:r>
        <w:t xml:space="preserve">Số </w:t>
      </w:r>
      <w:r>
        <w:rPr>
          <w:i/>
        </w:rPr>
        <w:t xml:space="preserve">tiền </w:t>
      </w:r>
      <w:r>
        <w:rPr>
          <w:i/>
        </w:rPr>
        <w:t xml:space="preserve">biến </w:t>
      </w:r>
      <w:r>
        <w:rPr>
          <w:i/>
        </w:rPr>
        <w:t xml:space="preserve">đâu </w:t>
      </w:r>
      <w:r>
        <w:rPr>
          <w:i/>
        </w:rPr>
        <w:t xml:space="preserve">mất. </w:t>
      </w:r>
      <w:r>
        <w:rPr>
          <w:b/>
        </w:rPr>
        <w:t xml:space="preserve">3 </w:t>
      </w:r>
      <w:r>
        <w:t xml:space="preserve">(hay </w:t>
      </w:r>
      <w:r>
        <w:t xml:space="preserve">phụ từ).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hành </w:t>
      </w:r>
      <w:r>
        <w:t xml:space="preserve">động </w:t>
      </w:r>
      <w:r>
        <w:t xml:space="preserve">diễn </w:t>
      </w:r>
      <w:r>
        <w:t xml:space="preserve">ra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gì. </w:t>
      </w:r>
      <w:r>
        <w:t xml:space="preserve">Chạy </w:t>
      </w:r>
      <w:r>
        <w:rPr>
          <w:i/>
        </w:rPr>
        <w:t xml:space="preserve">biến </w:t>
      </w:r>
      <w:r>
        <w:rPr>
          <w:i/>
        </w:rPr>
        <w:t xml:space="preserve">đi. </w:t>
      </w:r>
      <w:r>
        <w:rPr>
          <w:i/>
        </w:rPr>
        <w:t xml:space="preserve">Giấu </w:t>
      </w:r>
      <w:r>
        <w:rPr>
          <w:i/>
        </w:rPr>
        <w:t xml:space="preserve">biến </w:t>
      </w:r>
      <w:r>
        <w:rPr>
          <w:i/>
        </w:rPr>
        <w:t xml:space="preserve">đi. </w:t>
      </w:r>
      <w:r>
        <w:t xml:space="preserve">Chối </w:t>
      </w:r>
      <w:r>
        <w:rPr>
          <w:i/>
        </w:rPr>
        <w:t xml:space="preserve">biến.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bất </w:t>
      </w:r>
      <w:r>
        <w:t xml:space="preserve">ngờ </w:t>
      </w:r>
      <w:r>
        <w:t xml:space="preserve">xảy </w:t>
      </w:r>
      <w:r>
        <w:t xml:space="preserve">ra,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hay, </w:t>
      </w:r>
      <w:r>
        <w:t xml:space="preserve">làm </w:t>
      </w:r>
      <w:r>
        <w:t xml:space="preserve">tình </w:t>
      </w:r>
      <w:r>
        <w:t xml:space="preserve">hình </w:t>
      </w:r>
      <w:r>
        <w:t xml:space="preserve">thay </w:t>
      </w:r>
      <w:r>
        <w:t xml:space="preserve">đổi </w:t>
      </w:r>
      <w:r>
        <w:t xml:space="preserve">đột </w:t>
      </w:r>
      <w:r>
        <w:t xml:space="preserve">ngột. </w:t>
      </w:r>
      <w:r>
        <w:rPr>
          <w:i/>
        </w:rPr>
        <w:t xml:space="preserve">Đề </w:t>
      </w:r>
      <w:r>
        <w:t xml:space="preserve">phòng </w:t>
      </w:r>
      <w:r>
        <w:rPr>
          <w:i/>
        </w:rPr>
        <w:t xml:space="preserve">có </w:t>
      </w:r>
      <w:r>
        <w:rPr>
          <w:i/>
        </w:rPr>
        <w:t xml:space="preserve">biến. </w:t>
      </w:r>
      <w:r>
        <w:rPr>
          <w:i/>
        </w:rPr>
        <w:t xml:space="preserve">Bình </w:t>
      </w:r>
      <w:r>
        <w:t xml:space="preserve">tĩnh </w:t>
      </w:r>
      <w:r>
        <w:t xml:space="preserve">khi </w:t>
      </w:r>
      <w:r>
        <w:t xml:space="preserve">gặp </w:t>
      </w:r>
      <w:r>
        <w:rPr>
          <w:i/>
        </w:rPr>
        <w:t xml:space="preserve">biến. </w:t>
      </w:r>
      <w:r>
        <w:rPr>
          <w:i/>
        </w:rPr>
        <w:t xml:space="preserve">Lúc </w:t>
      </w:r>
      <w:r>
        <w:rPr>
          <w:i/>
        </w:rPr>
        <w:t xml:space="preserve">thường </w:t>
      </w:r>
      <w:r>
        <w:t xml:space="preserve">cũng </w:t>
      </w:r>
      <w:r>
        <w:rPr>
          <w:i/>
        </w:rPr>
        <w:t xml:space="preserve">như </w:t>
      </w:r>
      <w:r>
        <w:rPr>
          <w:i/>
        </w:rPr>
        <w:t xml:space="preserve">lúc </w:t>
      </w:r>
      <w:r>
        <w:rPr>
          <w:i/>
        </w:rPr>
        <w:t xml:space="preserve">biến. </w:t>
      </w:r>
      <w:r>
        <w:rPr>
          <w:b/>
        </w:rPr>
        <w:t xml:space="preserve">2 </w:t>
      </w:r>
      <w:r>
        <w:t xml:space="preserve">(chuyên môn).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biến </w:t>
      </w:r>
      <w:r>
        <w:t xml:space="preserve">đổi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được </w:t>
      </w:r>
      <w:r>
        <w:t xml:space="preserve">xét.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ảo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(ít dùng). </w:t>
      </w:r>
      <w:r>
        <w:t xml:space="preserve">Biến </w:t>
      </w:r>
      <w:r>
        <w:t xml:space="preserve">hoá </w:t>
      </w:r>
      <w:r>
        <w:t xml:space="preserve">không </w:t>
      </w:r>
      <w:r>
        <w:t xml:space="preserve">biết </w:t>
      </w:r>
      <w:r>
        <w:t xml:space="preserve">đâu </w:t>
      </w:r>
      <w:r>
        <w:t xml:space="preserve">mà </w:t>
      </w:r>
      <w:r>
        <w:t xml:space="preserve">lường. </w:t>
      </w:r>
      <w:r>
        <w:br/>
      </w:r>
      <w:r>
        <w:rPr>
          <w:b/>
        </w:rPr>
        <w:t xml:space="preserve">biên </w:t>
      </w:r>
      <w:r>
        <w:rPr>
          <w:b/>
        </w:rPr>
        <w:t xml:space="preserve">áp </w:t>
      </w:r>
      <w:r>
        <w:rPr>
          <w:b/>
        </w:rPr>
        <w:t xml:space="preserve">d.x. </w:t>
      </w:r>
      <w:r>
        <w:rPr>
          <w:b/>
        </w:rPr>
        <w:t xml:space="preserve">biến </w:t>
      </w:r>
      <w:r>
        <w:rPr>
          <w:b/>
        </w:rPr>
        <w:t xml:space="preserve">thể.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âm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âm </w:t>
      </w:r>
      <w:r>
        <w:t xml:space="preserve">thanh. </w:t>
      </w:r>
      <w:r>
        <w:t xml:space="preserve">Quy </w:t>
      </w:r>
      <w:r>
        <w:t xml:space="preserve">luật </w:t>
      </w:r>
      <w:r>
        <w:rPr>
          <w:i/>
        </w:rPr>
        <w:t xml:space="preserve">biến </w:t>
      </w:r>
      <w:r>
        <w:rPr>
          <w:i/>
        </w:rPr>
        <w:t xml:space="preserve">âm. </w:t>
      </w:r>
      <w:r>
        <w:t xml:space="preserve">II </w:t>
      </w:r>
      <w:r>
        <w:t xml:space="preserve">danh từ </w:t>
      </w:r>
      <w:r>
        <w:t xml:space="preserve">Âm </w:t>
      </w:r>
      <w:r>
        <w:t xml:space="preserve">đã </w:t>
      </w:r>
      <w:r>
        <w:t xml:space="preserve">được </w:t>
      </w:r>
      <w:r>
        <w:t xml:space="preserve">biến </w:t>
      </w:r>
      <w:r>
        <w:t xml:space="preserve">đối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nhất </w:t>
      </w:r>
      <w:r>
        <w:t xml:space="preserve">định. </w:t>
      </w:r>
      <w:r>
        <w:rPr>
          <w:i/>
        </w:rPr>
        <w:t xml:space="preserve">Biến </w:t>
      </w:r>
      <w:r>
        <w:rPr>
          <w:i/>
        </w:rPr>
        <w:t xml:space="preserve">âm </w:t>
      </w:r>
      <w:r>
        <w:rPr>
          <w:i/>
        </w:rPr>
        <w:t xml:space="preserve">địa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Ứng </w:t>
      </w:r>
      <w:r>
        <w:t xml:space="preserve">đáp </w:t>
      </w:r>
      <w:r>
        <w:t xml:space="preserve">nhanh </w:t>
      </w:r>
      <w:r>
        <w:t xml:space="preserve">và </w:t>
      </w:r>
      <w:r>
        <w:t xml:space="preserve">khôn, </w:t>
      </w:r>
      <w:r>
        <w:t xml:space="preserve">thường </w:t>
      </w:r>
      <w:r>
        <w:t xml:space="preserve">là </w:t>
      </w:r>
      <w:r>
        <w:t xml:space="preserve">để </w:t>
      </w:r>
      <w:r>
        <w:t xml:space="preserve">chống </w:t>
      </w:r>
      <w:r>
        <w:t xml:space="preserve">chế. </w:t>
      </w:r>
      <w:r>
        <w:t xml:space="preserve">Có </w:t>
      </w:r>
      <w:r>
        <w:rPr>
          <w:i/>
        </w:rPr>
        <w:t xml:space="preserve">tài </w:t>
      </w:r>
      <w:r>
        <w:rPr>
          <w:i/>
        </w:rPr>
        <w:t xml:space="preserve">biến </w:t>
      </w:r>
      <w:r>
        <w:rPr>
          <w:i/>
        </w:rPr>
        <w:t xml:space="preserve">báo. </w:t>
      </w:r>
      <w:r>
        <w:t xml:space="preserve">Miệng </w:t>
      </w:r>
      <w:r>
        <w:rPr>
          <w:i/>
        </w:rPr>
        <w:t xml:space="preserve">lưỡi </w:t>
      </w:r>
      <w:r>
        <w:rPr>
          <w:i/>
        </w:rPr>
        <w:t xml:space="preserve">biến </w:t>
      </w:r>
      <w:r>
        <w:rPr>
          <w:i/>
        </w:rPr>
        <w:t xml:space="preserve">báo. </w:t>
      </w:r>
      <w:r>
        <w:br w:type="page"/>
      </w:r>
      <w:r>
        <w:rPr>
          <w:b/>
        </w:rPr>
        <w:t xml:space="preserve">biến </w:t>
      </w:r>
      <w:r>
        <w:rPr>
          <w:b/>
        </w:rPr>
        <w:t xml:space="preserve">cách,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Biến </w:t>
      </w:r>
      <w:r>
        <w:t xml:space="preserve">đổi </w:t>
      </w:r>
      <w:r>
        <w:t xml:space="preserve">lớn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t xml:space="preserve">Cuộc </w:t>
      </w:r>
      <w:r>
        <w:rPr>
          <w:i/>
        </w:rPr>
        <w:t xml:space="preserve">biến </w:t>
      </w:r>
      <w:r>
        <w:t xml:space="preserve">cách.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cách; </w:t>
      </w:r>
      <w:r>
        <w:rPr>
          <w:i/>
        </w:rPr>
        <w:t xml:space="preserve">động từ </w:t>
      </w:r>
      <w:r>
        <w:t xml:space="preserve">(Từ </w:t>
      </w:r>
      <w:r>
        <w:t xml:space="preserve">trong </w:t>
      </w:r>
      <w:r>
        <w:t xml:space="preserve">các </w:t>
      </w:r>
      <w:r>
        <w:t xml:space="preserve">ngôn </w:t>
      </w:r>
      <w:r>
        <w:t xml:space="preserve">ngữ </w:t>
      </w:r>
      <w:r>
        <w:t xml:space="preserve">biến </w:t>
      </w:r>
      <w:r>
        <w:t xml:space="preserve">hình) </w:t>
      </w:r>
      <w:r>
        <w:t xml:space="preserve">biến </w:t>
      </w:r>
      <w:r>
        <w:t xml:space="preserve">đổi </w:t>
      </w:r>
      <w:r>
        <w:t xml:space="preserve">hình </w:t>
      </w:r>
      <w:r>
        <w:t xml:space="preserve">thái </w:t>
      </w:r>
      <w:r>
        <w:t xml:space="preserve">tuỳ </w:t>
      </w:r>
      <w:r>
        <w:t xml:space="preserve">theo </w:t>
      </w:r>
      <w:r>
        <w:t xml:space="preserve">các </w:t>
      </w:r>
      <w:r>
        <w:t xml:space="preserve">cách. </w:t>
      </w:r>
      <w:r>
        <w:t xml:space="preserve">Báng </w:t>
      </w:r>
      <w:r>
        <w:rPr>
          <w:i/>
        </w:rPr>
        <w:t xml:space="preserve">biến </w:t>
      </w:r>
      <w:r>
        <w:rPr>
          <w:i/>
        </w:rPr>
        <w:t xml:space="preserve">cách </w:t>
      </w:r>
      <w:r>
        <w:rPr>
          <w:i/>
        </w:rPr>
        <w:t xml:space="preserve">của </w:t>
      </w:r>
      <w:r>
        <w:rPr>
          <w:i/>
        </w:rPr>
        <w:t xml:space="preserve">danh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tiếng </w:t>
      </w:r>
      <w:r>
        <w:t xml:space="preserve">Nga.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cải </w:t>
      </w:r>
      <w:r>
        <w:rPr>
          <w:i/>
        </w:rPr>
        <w:t xml:space="preserve">động từ </w:t>
      </w:r>
      <w:r>
        <w:t xml:space="preserve">(¡d.).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khác </w:t>
      </w:r>
      <w:r>
        <w:t xml:space="preserve">đi.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chất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tính </w:t>
      </w:r>
      <w:r>
        <w:t xml:space="preserve">chất,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nguyên </w:t>
      </w:r>
      <w:r>
        <w:t xml:space="preserve">tính </w:t>
      </w:r>
      <w:r>
        <w:t xml:space="preserve">chất </w:t>
      </w:r>
      <w:r>
        <w:t xml:space="preserve">cũ </w:t>
      </w:r>
      <w:r>
        <w:t xml:space="preserve">nữa. </w:t>
      </w:r>
      <w:r>
        <w:t xml:space="preserve">Rượu </w:t>
      </w:r>
      <w:r>
        <w:rPr>
          <w:i/>
        </w:rPr>
        <w:t xml:space="preserve">đã </w:t>
      </w:r>
      <w:r>
        <w:t xml:space="preserve">biến </w:t>
      </w:r>
      <w:r>
        <w:rPr>
          <w:i/>
        </w:rPr>
        <w:t xml:space="preserve">chất. </w:t>
      </w:r>
      <w:r>
        <w:rPr>
          <w:b/>
        </w:rPr>
        <w:t xml:space="preserve">2 </w:t>
      </w:r>
      <w:r>
        <w:t xml:space="preserve">Mất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đức, </w:t>
      </w:r>
      <w:r>
        <w:t xml:space="preserve">biến </w:t>
      </w:r>
      <w:r>
        <w:t xml:space="preserve">thành </w:t>
      </w:r>
      <w:r>
        <w:t xml:space="preserve">xấu.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cách </w:t>
      </w:r>
      <w:r>
        <w:rPr>
          <w:i/>
        </w:rPr>
        <w:t xml:space="preserve">mạng </w:t>
      </w:r>
      <w:r>
        <w:rPr>
          <w:i/>
        </w:rPr>
        <w:t xml:space="preserve">biển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chế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Biến </w:t>
      </w:r>
      <w:r>
        <w:t xml:space="preserve">đổi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 </w:t>
      </w:r>
      <w:r>
        <w:t xml:space="preserve">với </w:t>
      </w:r>
      <w:r>
        <w:t xml:space="preserve">trước. </w:t>
      </w:r>
      <w:r>
        <w:t xml:space="preserve">Vạn </w:t>
      </w:r>
      <w:r>
        <w:t xml:space="preserve">uật </w:t>
      </w:r>
      <w:r>
        <w:rPr>
          <w:i/>
        </w:rPr>
        <w:t xml:space="preserve">biến </w:t>
      </w:r>
      <w:r>
        <w:rPr>
          <w:i/>
        </w:rPr>
        <w:t xml:space="preserve">chuyển.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t xml:space="preserve">biến </w:t>
      </w:r>
      <w:r>
        <w:t xml:space="preserve">chuyển </w:t>
      </w:r>
      <w:r>
        <w:t xml:space="preserve">tốt.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chứng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bệnh </w:t>
      </w:r>
      <w:r>
        <w:t xml:space="preserve">lí </w:t>
      </w:r>
      <w:r>
        <w:t xml:space="preserve">mới </w:t>
      </w:r>
      <w:r>
        <w:t xml:space="preserve">phát </w:t>
      </w:r>
      <w:r>
        <w:t xml:space="preserve">sinh </w:t>
      </w:r>
      <w:r>
        <w:t xml:space="preserve">thêm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mắc </w:t>
      </w:r>
      <w:r>
        <w:t xml:space="preserve">bệnh, </w:t>
      </w:r>
      <w:r>
        <w:t xml:space="preserve">làm </w:t>
      </w:r>
      <w:r>
        <w:t xml:space="preserve">cho </w:t>
      </w:r>
      <w:r>
        <w:t xml:space="preserve">bệnh </w:t>
      </w:r>
      <w:r>
        <w:t xml:space="preserve">phức </w:t>
      </w:r>
      <w:r>
        <w:t xml:space="preserve">tạp </w:t>
      </w:r>
      <w:r>
        <w:t xml:space="preserve">và </w:t>
      </w:r>
      <w:r>
        <w:t xml:space="preserve">nặng </w:t>
      </w:r>
      <w:r>
        <w:t xml:space="preserve">hơn. </w:t>
      </w:r>
      <w:r>
        <w:t xml:space="preserve">Viêm </w:t>
      </w:r>
      <w:r>
        <w:rPr>
          <w:i/>
        </w:rPr>
        <w:t xml:space="preserve">phối </w:t>
      </w:r>
      <w:r>
        <w:rPr>
          <w:i/>
        </w:rPr>
        <w:t xml:space="preserve">thường </w:t>
      </w:r>
      <w:r>
        <w:rPr>
          <w:i/>
        </w:rPr>
        <w:t xml:space="preserve">là </w:t>
      </w:r>
      <w:r>
        <w:rPr>
          <w:i/>
        </w:rPr>
        <w:t xml:space="preserve">biến </w:t>
      </w:r>
      <w:r>
        <w:rPr>
          <w:i/>
        </w:rPr>
        <w:t xml:space="preserve">chứng </w:t>
      </w:r>
      <w:r>
        <w:rPr>
          <w:i/>
        </w:rPr>
        <w:t xml:space="preserve">của </w:t>
      </w:r>
      <w:r>
        <w:rPr>
          <w:i/>
        </w:rPr>
        <w:t xml:space="preserve">cúm. </w:t>
      </w:r>
      <w:r>
        <w:t xml:space="preserve">II </w:t>
      </w:r>
      <w:r>
        <w:t xml:space="preserve">động từ </w:t>
      </w:r>
      <w:r>
        <w:t xml:space="preserve">Gây </w:t>
      </w:r>
      <w:r>
        <w:t xml:space="preserve">ra </w:t>
      </w:r>
      <w:r>
        <w:t xml:space="preserve">biến </w:t>
      </w:r>
      <w:r>
        <w:t xml:space="preserve">chứng. </w:t>
      </w:r>
      <w:r>
        <w:rPr>
          <w:i/>
        </w:rPr>
        <w:t xml:space="preserve">Bệnh </w:t>
      </w:r>
      <w:r>
        <w:rPr>
          <w:i/>
        </w:rPr>
        <w:t xml:space="preserve">thấp </w:t>
      </w:r>
      <w:r>
        <w:rPr>
          <w:i/>
        </w:rPr>
        <w:t xml:space="preserve">khớp </w:t>
      </w:r>
      <w:r>
        <w:rPr>
          <w:i/>
        </w:rPr>
        <w:t xml:space="preserve">đã </w:t>
      </w:r>
      <w:r>
        <w:rPr>
          <w:i/>
        </w:rPr>
        <w:t xml:space="preserve">biến </w:t>
      </w:r>
      <w:r>
        <w:t xml:space="preserve">chứng </w:t>
      </w:r>
      <w:r>
        <w:rPr>
          <w:i/>
        </w:rPr>
        <w:t xml:space="preserve">uào </w:t>
      </w:r>
      <w:r>
        <w:rPr>
          <w:i/>
        </w:rPr>
        <w:t xml:space="preserve">tim.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cố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lớn </w:t>
      </w:r>
      <w:r>
        <w:t xml:space="preserve">đến </w:t>
      </w:r>
      <w:r>
        <w:t xml:space="preserve">đời </w:t>
      </w:r>
      <w:r>
        <w:t xml:space="preserve">sống. </w:t>
      </w:r>
      <w:r>
        <w:t xml:space="preserve">Biến </w:t>
      </w:r>
      <w:r>
        <w:rPr>
          <w:i/>
        </w:rPr>
        <w:t xml:space="preserve">cố </w:t>
      </w:r>
      <w:r>
        <w:t xml:space="preserve">lịch </w:t>
      </w:r>
      <w:r>
        <w:rPr>
          <w:i/>
        </w:rPr>
        <w:t xml:space="preserve">sử </w:t>
      </w:r>
      <w:r>
        <w:rPr>
          <w:b/>
        </w:rPr>
        <w:t xml:space="preserve">2 </w:t>
      </w:r>
      <w:r>
        <w:t xml:space="preserve">cũng nói </w:t>
      </w:r>
      <w:r>
        <w:t xml:space="preserve">sự </w:t>
      </w:r>
      <w:r>
        <w:t xml:space="preserve">kiện. </w:t>
      </w:r>
      <w:r>
        <w:t xml:space="preserve">(chuyên môn).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ngẫu </w:t>
      </w:r>
      <w:r>
        <w:t xml:space="preserve">nhiên.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dạng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Biến </w:t>
      </w:r>
      <w:r>
        <w:t xml:space="preserve">đối </w:t>
      </w:r>
      <w:r>
        <w:t xml:space="preserve">về </w:t>
      </w:r>
      <w:r>
        <w:t xml:space="preserve">hình </w:t>
      </w:r>
      <w:r>
        <w:t xml:space="preserve">dạng. </w:t>
      </w:r>
      <w:r>
        <w:t xml:space="preserve">Thỏi </w:t>
      </w:r>
      <w:r>
        <w:rPr>
          <w:i/>
        </w:rPr>
        <w:t xml:space="preserve">sắt </w:t>
      </w:r>
      <w:r>
        <w:t xml:space="preserve">nung </w:t>
      </w:r>
      <w:r>
        <w:rPr>
          <w:i/>
        </w:rPr>
        <w:t xml:space="preserve">bị </w:t>
      </w:r>
      <w:r>
        <w:rPr>
          <w:i/>
        </w:rPr>
        <w:t xml:space="preserve">biến </w:t>
      </w:r>
      <w:r>
        <w:rPr>
          <w:i/>
        </w:rPr>
        <w:t xml:space="preserve">dạng.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Dạng </w:t>
      </w:r>
      <w:r>
        <w:t xml:space="preserve">đã </w:t>
      </w:r>
      <w:r>
        <w:t xml:space="preserve">biến </w:t>
      </w:r>
      <w:r>
        <w:t xml:space="preserve">đối </w:t>
      </w:r>
      <w:r>
        <w:t xml:space="preserve">ít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dạng </w:t>
      </w:r>
      <w:r>
        <w:t xml:space="preserve">gốc. </w:t>
      </w:r>
      <w:r>
        <w:rPr>
          <w:i/>
        </w:rPr>
        <w:t xml:space="preserve">Hát </w:t>
      </w:r>
      <w:r>
        <w:rPr>
          <w:i/>
        </w:rPr>
        <w:t xml:space="preserve">phường </w:t>
      </w:r>
      <w:r>
        <w:t xml:space="preserve">uải, </w:t>
      </w:r>
      <w:r>
        <w:t xml:space="preserve">phường </w:t>
      </w:r>
      <w:r>
        <w:rPr>
          <w:i/>
        </w:rPr>
        <w:t xml:space="preserve">nón </w:t>
      </w:r>
      <w:r>
        <w:rPr>
          <w:i/>
        </w:rPr>
        <w:t xml:space="preserve">đều </w:t>
      </w:r>
      <w:r>
        <w:rPr>
          <w:i/>
        </w:rPr>
        <w:t xml:space="preserve">là </w:t>
      </w:r>
      <w:r>
        <w:t xml:space="preserve">biến </w:t>
      </w:r>
      <w:r>
        <w:t xml:space="preserve">dạng </w:t>
      </w:r>
      <w:r>
        <w:rPr>
          <w:i/>
        </w:rPr>
        <w:t xml:space="preserve">của </w:t>
      </w:r>
      <w:r>
        <w:t xml:space="preserve">hát </w:t>
      </w:r>
      <w:r>
        <w:rPr>
          <w:i/>
        </w:rPr>
        <w:t xml:space="preserve">nói. </w:t>
      </w:r>
      <w:r>
        <w:rPr>
          <w:b/>
        </w:rPr>
        <w:t xml:space="preserve">2 </w:t>
      </w:r>
      <w:r>
        <w:t xml:space="preserve">(chuyên môn). </w:t>
      </w:r>
      <w:r>
        <w:t xml:space="preserve">Hiện </w:t>
      </w:r>
      <w:r>
        <w:t xml:space="preserve">tượng </w:t>
      </w:r>
      <w:r>
        <w:t xml:space="preserve">hoặc </w:t>
      </w:r>
      <w:r>
        <w:t xml:space="preserve">lượng </w:t>
      </w:r>
      <w:r>
        <w:t xml:space="preserve">biến </w:t>
      </w:r>
      <w:r>
        <w:t xml:space="preserve">đối </w:t>
      </w:r>
      <w:r>
        <w:t xml:space="preserve">hình </w:t>
      </w:r>
      <w:r>
        <w:t xml:space="preserve">dạng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môi </w:t>
      </w:r>
      <w:r>
        <w:t xml:space="preserve">trường. </w:t>
      </w:r>
      <w:r>
        <w:t xml:space="preserve">Biến </w:t>
      </w:r>
      <w:r>
        <w:rPr>
          <w:i/>
        </w:rPr>
        <w:t xml:space="preserve">dạng </w:t>
      </w:r>
      <w:r>
        <w:rPr>
          <w:i/>
        </w:rPr>
        <w:t xml:space="preserve">của </w:t>
      </w:r>
      <w:r>
        <w:rPr>
          <w:i/>
        </w:rPr>
        <w:t xml:space="preserve">rằm.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dị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(Hiện </w:t>
      </w:r>
      <w:r>
        <w:t xml:space="preserve">tượng) </w:t>
      </w:r>
      <w:r>
        <w:t xml:space="preserve">thay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về </w:t>
      </w:r>
      <w:r>
        <w:t xml:space="preserve">hình </w:t>
      </w:r>
      <w:r>
        <w:t xml:space="preserve">dạng, </w:t>
      </w:r>
      <w:r>
        <w:t xml:space="preserve">cấu </w:t>
      </w:r>
      <w:r>
        <w:t xml:space="preserve">tạo, </w:t>
      </w:r>
      <w:r>
        <w:t xml:space="preserve">đặc </w:t>
      </w:r>
      <w:r>
        <w:t xml:space="preserve">tính </w:t>
      </w:r>
      <w:r>
        <w:t xml:space="preserve">sinh </w:t>
      </w:r>
      <w:r>
        <w:t xml:space="preserve">học </w:t>
      </w:r>
      <w:r>
        <w:t xml:space="preserve">ở </w:t>
      </w:r>
      <w:r>
        <w:t xml:space="preserve">cá </w:t>
      </w:r>
      <w:r>
        <w:t xml:space="preserve">thể </w:t>
      </w:r>
      <w:r>
        <w:t xml:space="preserve">sinh </w:t>
      </w:r>
      <w:r>
        <w:t xml:space="preserve">vật, </w:t>
      </w:r>
      <w:r>
        <w:t xml:space="preserve">do </w:t>
      </w:r>
      <w:r>
        <w:t xml:space="preserve">ảnh </w:t>
      </w:r>
      <w:r>
        <w:t xml:space="preserve">hưởng </w:t>
      </w:r>
      <w:r>
        <w:t xml:space="preserve">của </w:t>
      </w:r>
      <w:r>
        <w:t xml:space="preserve">các </w:t>
      </w:r>
      <w:r>
        <w:t xml:space="preserve">đột </w:t>
      </w:r>
      <w:r>
        <w:t xml:space="preserve">biến </w:t>
      </w:r>
      <w:r>
        <w:t xml:space="preserve">di </w:t>
      </w:r>
      <w:r>
        <w:t xml:space="preserve">truyền </w:t>
      </w:r>
      <w:r>
        <w:t xml:space="preserve">hoặc </w:t>
      </w:r>
      <w:r>
        <w:t xml:space="preserve">của </w:t>
      </w:r>
      <w:r>
        <w:t xml:space="preserve">môi </w:t>
      </w:r>
      <w:r>
        <w:t xml:space="preserve">trường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diễn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điệu </w:t>
      </w:r>
      <w:r>
        <w:rPr>
          <w:i/>
        </w:rPr>
        <w:t xml:space="preserve">động từ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biên </w:t>
      </w:r>
      <w:r>
        <w:t xml:space="preserve">độ, </w:t>
      </w:r>
      <w:r>
        <w:t xml:space="preserve">tần </w:t>
      </w:r>
      <w:r>
        <w:t xml:space="preserve">số </w:t>
      </w:r>
      <w:r>
        <w:t xml:space="preserve">hoặc </w:t>
      </w:r>
      <w:r>
        <w:t xml:space="preserve">pha </w:t>
      </w:r>
      <w:r>
        <w:t xml:space="preserve">của </w:t>
      </w:r>
      <w:r>
        <w:t xml:space="preserve">một </w:t>
      </w:r>
      <w:r>
        <w:t xml:space="preserve">dao </w:t>
      </w:r>
      <w:r>
        <w:t xml:space="preserve">động </w:t>
      </w:r>
      <w:r>
        <w:t xml:space="preserve">điện </w:t>
      </w:r>
      <w:r>
        <w:t xml:space="preserve">tần </w:t>
      </w:r>
      <w:r>
        <w:t xml:space="preserve">số </w:t>
      </w:r>
      <w:r>
        <w:t xml:space="preserve">thấp.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Thay </w:t>
      </w:r>
      <w:r>
        <w:t xml:space="preserve">đổi </w:t>
      </w:r>
      <w:r>
        <w:t xml:space="preserve">thành </w:t>
      </w:r>
      <w:r>
        <w:t xml:space="preserve">khác </w:t>
      </w:r>
      <w:r>
        <w:t xml:space="preserve">trước. </w:t>
      </w:r>
      <w:r>
        <w:t xml:space="preserve">Quang </w:t>
      </w:r>
      <w:r>
        <w:rPr>
          <w:i/>
        </w:rPr>
        <w:t xml:space="preserve">cảnh </w:t>
      </w:r>
      <w:r>
        <w:rPr>
          <w:i/>
        </w:rPr>
        <w:t xml:space="preserve">biến </w:t>
      </w:r>
      <w:r>
        <w:t xml:space="preserve">đổi. </w:t>
      </w:r>
      <w:r>
        <w:rPr>
          <w:i/>
        </w:rPr>
        <w:t xml:space="preserve">Những </w:t>
      </w:r>
      <w:r>
        <w:rPr>
          <w:i/>
        </w:rPr>
        <w:t xml:space="preserve">biến </w:t>
      </w:r>
      <w:r>
        <w:rPr>
          <w:i/>
        </w:rPr>
        <w:t xml:space="preserve">đổi </w:t>
      </w:r>
      <w:r>
        <w:rPr>
          <w:i/>
        </w:rPr>
        <w:t xml:space="preserve">Sâu </w:t>
      </w:r>
      <w:r>
        <w:rPr>
          <w:i/>
        </w:rPr>
        <w:t xml:space="preserve">sắc </w:t>
      </w:r>
      <w:r>
        <w:rPr>
          <w:i/>
        </w:rPr>
        <w:t xml:space="preserve">trong </w:t>
      </w:r>
      <w:r>
        <w:rPr>
          <w:i/>
        </w:rPr>
        <w:t xml:space="preserve">xã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Biến </w:t>
      </w:r>
      <w:r>
        <w:t xml:space="preserve">đối </w:t>
      </w:r>
      <w:r>
        <w:t xml:space="preserve">nhiều, </w:t>
      </w:r>
      <w:r>
        <w:t xml:space="preserve">không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tĩnh. </w:t>
      </w:r>
      <w:r>
        <w:t xml:space="preserve">Sự </w:t>
      </w:r>
      <w:r>
        <w:t xml:space="preserve">vật </w:t>
      </w:r>
      <w:r>
        <w:t xml:space="preserve">luôn </w:t>
      </w:r>
      <w:r>
        <w:t xml:space="preserve">luôn </w:t>
      </w:r>
      <w:r>
        <w:t xml:space="preserve">biến </w:t>
      </w:r>
      <w:r>
        <w:t xml:space="preserve">động. </w:t>
      </w:r>
      <w:r>
        <w:t xml:space="preserve">Thời </w:t>
      </w:r>
      <w:r>
        <w:t xml:space="preserve">tiết </w:t>
      </w:r>
      <w:r>
        <w:rPr>
          <w:i/>
        </w:rPr>
        <w:t xml:space="preserve">biến </w:t>
      </w:r>
      <w:r>
        <w:t xml:space="preserve">động. </w:t>
      </w:r>
      <w:r>
        <w:t xml:space="preserve">Những </w:t>
      </w:r>
      <w:r>
        <w:t xml:space="preserve">biến </w:t>
      </w:r>
      <w:r>
        <w:rPr>
          <w:i/>
        </w:rPr>
        <w:t xml:space="preserve">động </w:t>
      </w:r>
      <w:r>
        <w:t xml:space="preserve">trong </w:t>
      </w:r>
      <w:r>
        <w:t xml:space="preserve">tâm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Biến </w:t>
      </w:r>
      <w:r>
        <w:t xml:space="preserve">đổi </w:t>
      </w:r>
      <w:r>
        <w:t xml:space="preserve">về </w:t>
      </w:r>
      <w:r>
        <w:t xml:space="preserve">hình </w:t>
      </w:r>
      <w:r>
        <w:t xml:space="preserve">dạng, </w:t>
      </w:r>
      <w:r>
        <w:t xml:space="preserve">về </w:t>
      </w:r>
      <w:r>
        <w:t xml:space="preserve">hình </w:t>
      </w:r>
      <w:r>
        <w:t xml:space="preserve">thái. </w:t>
      </w:r>
      <w:r>
        <w:rPr>
          <w:b/>
        </w:rPr>
        <w:t xml:space="preserve">2 </w:t>
      </w:r>
      <w:r>
        <w:t xml:space="preserve">(chuyên môn). </w:t>
      </w:r>
      <w:r>
        <w:t xml:space="preserve">Biến </w:t>
      </w:r>
      <w:r>
        <w:t xml:space="preserve">đổi </w:t>
      </w:r>
      <w:r>
        <w:t xml:space="preserve">các </w:t>
      </w:r>
      <w:r>
        <w:t xml:space="preserve">hình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Các </w:t>
      </w:r>
      <w:r>
        <w:t xml:space="preserve">phép </w:t>
      </w:r>
      <w:r>
        <w:rPr>
          <w:i/>
        </w:rPr>
        <w:t xml:space="preserve">đối </w:t>
      </w:r>
      <w:r>
        <w:t xml:space="preserve">xứng, </w:t>
      </w:r>
      <w:r>
        <w:t xml:space="preserve">quay, </w:t>
      </w:r>
      <w:r>
        <w:t xml:space="preserve">tịnh </w:t>
      </w:r>
      <w:r>
        <w:t xml:space="preserve">tiến </w:t>
      </w:r>
      <w:r>
        <w:rPr>
          <w:i/>
        </w:rPr>
        <w:t xml:space="preserve">là </w:t>
      </w:r>
      <w:r>
        <w:t xml:space="preserve">những </w:t>
      </w:r>
      <w:r>
        <w:t xml:space="preserve">phép </w:t>
      </w:r>
      <w:r>
        <w:rPr>
          <w:i/>
        </w:rPr>
        <w:t xml:space="preserve">biến </w:t>
      </w:r>
      <w:r>
        <w:t xml:space="preserve">hình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hình </w:t>
      </w:r>
      <w:r>
        <w:t xml:space="preserve">họcg </w:t>
      </w:r>
      <w:r>
        <w:t xml:space="preserve">sơ </w:t>
      </w:r>
      <w:r>
        <w:t xml:space="preserve">cấp. </w:t>
      </w:r>
      <w:r>
        <w:t xml:space="preserve">E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ra </w:t>
      </w:r>
      <w:r>
        <w:t xml:space="preserve">cái </w:t>
      </w:r>
      <w:r>
        <w:t xml:space="preserve">khác. </w:t>
      </w:r>
      <w:r>
        <w:t xml:space="preserve">hoặc </w:t>
      </w:r>
      <w:r>
        <w:t xml:space="preserve">sang </w:t>
      </w:r>
      <w:r>
        <w:t xml:space="preserve">trạng </w:t>
      </w:r>
      <w:r>
        <w:rPr>
          <w:i/>
        </w:rPr>
        <w:t xml:space="preserve">thái, </w:t>
      </w:r>
      <w:r>
        <w:t xml:space="preserve">hình </w:t>
      </w:r>
      <w:r>
        <w:t xml:space="preserve">thức </w:t>
      </w:r>
      <w:r>
        <w:t xml:space="preserve">khác. </w:t>
      </w:r>
      <w:r>
        <w:t xml:space="preserve">Quá </w:t>
      </w:r>
      <w:r>
        <w:t xml:space="preserve">trình </w:t>
      </w:r>
      <w:r>
        <w:t xml:space="preserve">từ </w:t>
      </w:r>
      <w:r>
        <w:t xml:space="preserve">uượn </w:t>
      </w:r>
      <w:r>
        <w:t xml:space="preserve">biến </w:t>
      </w:r>
      <w:r>
        <w:t xml:space="preserve">hoá </w:t>
      </w:r>
      <w:r>
        <w:t xml:space="preserve">thành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Nổi </w:t>
      </w:r>
      <w:r>
        <w:rPr>
          <w:i/>
        </w:rPr>
        <w:t xml:space="preserve">loạn, </w:t>
      </w:r>
      <w:r>
        <w:t xml:space="preserve">làm </w:t>
      </w:r>
      <w:r>
        <w:t xml:space="preserve">cho </w:t>
      </w:r>
      <w:r>
        <w:t xml:space="preserve">tình </w:t>
      </w:r>
      <w:r>
        <w:t xml:space="preserve">hình </w:t>
      </w:r>
      <w:r>
        <w:t xml:space="preserve">rối </w:t>
      </w:r>
      <w:r>
        <w:t xml:space="preserve">ren. </w:t>
      </w:r>
      <w:r>
        <w:t xml:space="preserve">Những </w:t>
      </w:r>
      <w:r>
        <w:rPr>
          <w:i/>
        </w:rPr>
        <w:t xml:space="preserve">cuộc </w:t>
      </w:r>
      <w:r>
        <w:t xml:space="preserve">biến </w:t>
      </w:r>
      <w:r>
        <w:t xml:space="preserve">loạn </w:t>
      </w:r>
      <w:r>
        <w:t xml:space="preserve">trong </w:t>
      </w:r>
      <w:r>
        <w:t xml:space="preserve">triều. </w:t>
      </w:r>
      <w:r>
        <w:t xml:space="preserve">biến </w:t>
      </w:r>
      <w:r>
        <w:t xml:space="preserve">sắc </w:t>
      </w:r>
      <w:r>
        <w:t xml:space="preserve">động từ </w:t>
      </w:r>
      <w:r>
        <w:t xml:space="preserve">Thay </w:t>
      </w:r>
      <w:r>
        <w:t xml:space="preserve">đổi </w:t>
      </w:r>
      <w:r>
        <w:t xml:space="preserve">sắc </w:t>
      </w:r>
      <w:r>
        <w:t xml:space="preserve">mặt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từ </w:t>
      </w:r>
      <w:r>
        <w:t xml:space="preserve">bình </w:t>
      </w:r>
      <w:r>
        <w:t xml:space="preserve">thường </w:t>
      </w:r>
      <w:r>
        <w:t xml:space="preserve">trở </w:t>
      </w:r>
      <w:r>
        <w:t xml:space="preserve">thành </w:t>
      </w:r>
      <w:r>
        <w:t xml:space="preserve">tái </w:t>
      </w:r>
      <w:r>
        <w:t xml:space="preserve">đi </w:t>
      </w:r>
      <w:r>
        <w:t xml:space="preserve">(vì </w:t>
      </w:r>
      <w:r>
        <w:t xml:space="preserve">sợ </w:t>
      </w:r>
      <w:r>
        <w:t xml:space="preserve">hãi </w:t>
      </w:r>
      <w:r>
        <w:t xml:space="preserve">hay </w:t>
      </w:r>
      <w:r>
        <w:t xml:space="preserve">tức </w:t>
      </w:r>
      <w:r>
        <w:t xml:space="preserve">giận).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Biến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là </w:t>
      </w:r>
      <w:r>
        <w:t xml:space="preserve">những </w:t>
      </w:r>
      <w:r>
        <w:t xml:space="preserve">số.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tấu </w:t>
      </w:r>
      <w:r>
        <w:rPr>
          <w:i/>
        </w:rPr>
        <w:t xml:space="preserve">động từ </w:t>
      </w:r>
      <w:r>
        <w:t xml:space="preserve">Nhắc </w:t>
      </w:r>
      <w:r>
        <w:t xml:space="preserve">đi </w:t>
      </w:r>
      <w:r>
        <w:t xml:space="preserve">nhắc </w:t>
      </w:r>
      <w:r>
        <w:t xml:space="preserve">lại </w:t>
      </w:r>
      <w:r>
        <w:t xml:space="preserve">giai </w:t>
      </w:r>
      <w:r>
        <w:t xml:space="preserve">điệu </w:t>
      </w:r>
      <w:r>
        <w:t xml:space="preserve">chủ </w:t>
      </w:r>
      <w:r>
        <w:t xml:space="preserve">để </w:t>
      </w:r>
      <w:r>
        <w:t xml:space="preserve">bằng </w:t>
      </w:r>
      <w:r>
        <w:t xml:space="preserve">cách </w:t>
      </w:r>
      <w:r>
        <w:t xml:space="preserve">phát </w:t>
      </w:r>
      <w:r>
        <w:t xml:space="preserve">triển </w:t>
      </w:r>
      <w:r>
        <w:t xml:space="preserve">để </w:t>
      </w:r>
      <w:r>
        <w:t xml:space="preserve">làm </w:t>
      </w:r>
      <w:r>
        <w:t xml:space="preserve">phong </w:t>
      </w:r>
      <w:r>
        <w:t xml:space="preserve">phú </w:t>
      </w:r>
      <w:r>
        <w:t xml:space="preserve">thêm </w:t>
      </w:r>
      <w:r>
        <w:t xml:space="preserve">hình </w:t>
      </w:r>
      <w:r>
        <w:t xml:space="preserve">tượng </w:t>
      </w:r>
      <w:r>
        <w:t xml:space="preserve">âm </w:t>
      </w:r>
      <w:r>
        <w:t xml:space="preserve">nhạc. </w:t>
      </w:r>
      <w:r>
        <w:t xml:space="preserve">Khúc </w:t>
      </w:r>
      <w:r>
        <w:t xml:space="preserve">biến </w:t>
      </w:r>
      <w:r>
        <w:rPr>
          <w:i/>
        </w:rPr>
        <w:t xml:space="preserve">tấu.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Hình </w:t>
      </w:r>
      <w:r>
        <w:t xml:space="preserve">thái </w:t>
      </w:r>
      <w:r>
        <w:t xml:space="preserve">đã </w:t>
      </w:r>
      <w:r>
        <w:t xml:space="preserve">biến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hình </w:t>
      </w:r>
      <w:r>
        <w:t xml:space="preserve">thái </w:t>
      </w:r>
      <w:r>
        <w:t xml:space="preserve">gốc. </w:t>
      </w:r>
      <w:r>
        <w:rPr>
          <w:b/>
        </w:rPr>
        <w:t xml:space="preserve">2 </w:t>
      </w:r>
      <w:r>
        <w:t xml:space="preserve">(chuyên môn). </w:t>
      </w:r>
      <w:r>
        <w:t xml:space="preserve">Sự </w:t>
      </w:r>
      <w:r>
        <w:t xml:space="preserve">biến </w:t>
      </w:r>
      <w:r>
        <w:t xml:space="preserve">đổi </w:t>
      </w:r>
      <w:r>
        <w:t xml:space="preserve">rõ </w:t>
      </w:r>
      <w:r>
        <w:t xml:space="preserve">rệt </w:t>
      </w:r>
      <w:r>
        <w:t xml:space="preserve">về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qua </w:t>
      </w:r>
      <w:r>
        <w:t xml:space="preserve">từng </w:t>
      </w:r>
      <w:r>
        <w:t xml:space="preserve">giai </w:t>
      </w:r>
      <w:r>
        <w:t xml:space="preserve">đoạn, </w:t>
      </w:r>
      <w:r>
        <w:t xml:space="preserve">từ </w:t>
      </w:r>
      <w:r>
        <w:t xml:space="preserve">ấu </w:t>
      </w:r>
      <w:r>
        <w:t xml:space="preserve">trùng </w:t>
      </w:r>
      <w:r>
        <w:rPr>
          <w:i/>
        </w:rPr>
        <w:t xml:space="preserve">tới </w:t>
      </w:r>
      <w:r>
        <w:rPr>
          <w:i/>
        </w:rPr>
        <w:t xml:space="preserve">lúc </w:t>
      </w:r>
      <w:r>
        <w:t xml:space="preserve">trưởng </w:t>
      </w:r>
      <w:r>
        <w:t xml:space="preserve">thành. </w:t>
      </w:r>
      <w:r>
        <w:rPr>
          <w:i/>
        </w:rPr>
        <w:t xml:space="preserve">Biến </w:t>
      </w:r>
      <w:r>
        <w:t xml:space="preserve">thái </w:t>
      </w:r>
      <w:r>
        <w:rPr>
          <w:i/>
        </w:rPr>
        <w:t xml:space="preserve">của </w:t>
      </w:r>
      <w:r>
        <w:rPr>
          <w:i/>
        </w:rPr>
        <w:t xml:space="preserve">sâu </w:t>
      </w:r>
      <w:r>
        <w:rPr>
          <w:i/>
        </w:rPr>
        <w:t xml:space="preserve">bọ.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Thể </w:t>
      </w:r>
      <w:r>
        <w:t xml:space="preserve">đã </w:t>
      </w:r>
      <w:r>
        <w:t xml:space="preserve">biến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thể </w:t>
      </w:r>
      <w:r>
        <w:t xml:space="preserve">gốc. </w:t>
      </w:r>
      <w:r>
        <w:t xml:space="preserve">Biến </w:t>
      </w:r>
      <w:r>
        <w:t xml:space="preserve">thể </w:t>
      </w:r>
      <w:r>
        <w:rPr>
          <w:i/>
        </w:rPr>
        <w:t xml:space="preserve">của </w:t>
      </w:r>
      <w:r>
        <w:t xml:space="preserve">âm </w:t>
      </w:r>
      <w:r>
        <w:t xml:space="preserve">uị. </w:t>
      </w:r>
      <w:r>
        <w:rPr>
          <w:i/>
        </w:rPr>
        <w:t xml:space="preserve">Thơ </w:t>
      </w:r>
      <w:r>
        <w:t xml:space="preserve">lục </w:t>
      </w:r>
      <w:r>
        <w:rPr>
          <w:i/>
        </w:rPr>
        <w:t xml:space="preserve">bát </w:t>
      </w:r>
      <w:r>
        <w:t xml:space="preserve">biến </w:t>
      </w:r>
      <w:r>
        <w:t xml:space="preserve">thể.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thế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(¡d.). </w:t>
      </w:r>
      <w:r>
        <w:t xml:space="preserve">Đối </w:t>
      </w:r>
      <w:r>
        <w:t xml:space="preserve">hiệu </w:t>
      </w:r>
      <w:r>
        <w:t xml:space="preserve">thế </w:t>
      </w:r>
      <w:r>
        <w:t xml:space="preserve">của </w:t>
      </w:r>
      <w:r>
        <w:t xml:space="preserve">một </w:t>
      </w:r>
      <w:r>
        <w:t xml:space="preserve">dòng </w:t>
      </w:r>
      <w:r>
        <w:t xml:space="preserve">điện </w:t>
      </w:r>
      <w:r>
        <w:t xml:space="preserve">xoay </w:t>
      </w:r>
      <w:r>
        <w:t xml:space="preserve">chiều. </w:t>
      </w:r>
      <w:r>
        <w:t xml:space="preserve">II </w:t>
      </w:r>
      <w:r>
        <w:t xml:space="preserve">danh từ </w:t>
      </w:r>
      <w:r>
        <w:t xml:space="preserve">Khí </w:t>
      </w:r>
      <w:r>
        <w:t xml:space="preserve">cụ </w:t>
      </w:r>
      <w:r>
        <w:t xml:space="preserve">đổi </w:t>
      </w:r>
      <w:r>
        <w:t xml:space="preserve">một </w:t>
      </w:r>
      <w:r>
        <w:t xml:space="preserve">dòng </w:t>
      </w:r>
      <w:r>
        <w:t xml:space="preserve">điện </w:t>
      </w:r>
      <w:r>
        <w:t xml:space="preserve">xoay </w:t>
      </w:r>
      <w:r>
        <w:t xml:space="preserve">chiều </w:t>
      </w:r>
      <w:r>
        <w:t xml:space="preserve">thành </w:t>
      </w:r>
      <w:r>
        <w:t xml:space="preserve">một </w:t>
      </w:r>
      <w:r>
        <w:t xml:space="preserve">dòng </w:t>
      </w:r>
      <w:r>
        <w:t xml:space="preserve">điện </w:t>
      </w:r>
      <w:r>
        <w:t xml:space="preserve">xoay </w:t>
      </w:r>
      <w:r>
        <w:t xml:space="preserve">chiều </w:t>
      </w:r>
      <w:r>
        <w:t xml:space="preserve">cùng </w:t>
      </w:r>
      <w:r>
        <w:t xml:space="preserve">tần </w:t>
      </w:r>
      <w:r>
        <w:t xml:space="preserve">số </w:t>
      </w:r>
      <w:r>
        <w:t xml:space="preserve">nhưng </w:t>
      </w:r>
      <w:r>
        <w:t xml:space="preserve">khác </w:t>
      </w:r>
      <w:r>
        <w:t xml:space="preserve">hiệu </w:t>
      </w:r>
      <w:r>
        <w:t xml:space="preserve">thế, </w:t>
      </w:r>
      <w:r>
        <w:t xml:space="preserve">hoặc </w:t>
      </w:r>
      <w:r>
        <w:t xml:space="preserve">cao </w:t>
      </w:r>
      <w:r>
        <w:t xml:space="preserve">hơn, </w:t>
      </w:r>
      <w:r>
        <w:t xml:space="preserve">hoặc </w:t>
      </w:r>
      <w:r>
        <w:t xml:space="preserve">thấp </w:t>
      </w:r>
      <w:r>
        <w:t xml:space="preserve">hơn. </w:t>
      </w:r>
      <w:r>
        <w:t xml:space="preserve">Biến </w:t>
      </w:r>
      <w:r>
        <w:rPr>
          <w:i/>
        </w:rPr>
        <w:t xml:space="preserve">thế </w:t>
      </w:r>
      <w:r>
        <w:rPr>
          <w:i/>
        </w:rPr>
        <w:t xml:space="preserve">tăng. </w:t>
      </w:r>
      <w:r>
        <w:rPr>
          <w:i/>
        </w:rPr>
        <w:t xml:space="preserve">Biến </w:t>
      </w:r>
      <w:r>
        <w:rPr>
          <w:i/>
        </w:rPr>
        <w:t xml:space="preserve">thế </w:t>
      </w:r>
      <w:r>
        <w:rPr>
          <w:i/>
        </w:rPr>
        <w:t xml:space="preserve">giảm.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thể </w:t>
      </w:r>
      <w:r>
        <w:rPr>
          <w:b/>
        </w:rPr>
        <w:t xml:space="preserve">tự </w:t>
      </w:r>
      <w:r>
        <w:rPr>
          <w:b/>
        </w:rPr>
        <w:t xml:space="preserve">ngẫu </w:t>
      </w:r>
      <w:r>
        <w:rPr>
          <w:i/>
        </w:rPr>
        <w:t xml:space="preserve">danh từ </w:t>
      </w:r>
      <w:r>
        <w:t xml:space="preserve">Biến </w:t>
      </w:r>
      <w:r>
        <w:t xml:space="preserve">thế </w:t>
      </w:r>
      <w:r>
        <w:t xml:space="preserve">trong </w:t>
      </w:r>
      <w:r>
        <w:t xml:space="preserve">đó </w:t>
      </w:r>
      <w:r>
        <w:t xml:space="preserve">cuộn </w:t>
      </w:r>
      <w:r>
        <w:t xml:space="preserve">sơ </w:t>
      </w:r>
      <w:r>
        <w:t xml:space="preserve">cấp </w:t>
      </w:r>
      <w:r>
        <w:t xml:space="preserve">và </w:t>
      </w:r>
      <w:r>
        <w:t xml:space="preserve">cuộn </w:t>
      </w:r>
      <w:r>
        <w:t xml:space="preserve">thứ </w:t>
      </w:r>
      <w:r>
        <w:t xml:space="preserve">cấp </w:t>
      </w:r>
      <w:r>
        <w:t xml:space="preserve">có </w:t>
      </w:r>
      <w:r>
        <w:t xml:space="preserve">một </w:t>
      </w:r>
      <w:r>
        <w:t xml:space="preserve">phần </w:t>
      </w:r>
      <w:r>
        <w:t xml:space="preserve">chung. </w:t>
      </w:r>
      <w:r>
        <w:br/>
      </w:r>
      <w:r>
        <w:rPr>
          <w:b/>
        </w:rPr>
        <w:t xml:space="preserve">biến </w:t>
      </w:r>
      <w:r>
        <w:rPr>
          <w:b/>
        </w:rPr>
        <w:t xml:space="preserve">thiên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(Các </w:t>
      </w:r>
      <w:r>
        <w:t xml:space="preserve">biến </w:t>
      </w:r>
      <w:r>
        <w:t xml:space="preserve">trong </w:t>
      </w:r>
      <w:r>
        <w:t xml:space="preserve">toán </w:t>
      </w:r>
      <w:r>
        <w:t xml:space="preserve">học) </w:t>
      </w:r>
      <w:r>
        <w:t xml:space="preserve">thay </w:t>
      </w:r>
      <w:r>
        <w:t xml:space="preserve">đổi </w:t>
      </w:r>
      <w:r>
        <w:t xml:space="preserve">giá </w:t>
      </w:r>
      <w:r>
        <w:t xml:space="preserve">trị. </w:t>
      </w:r>
      <w:r>
        <w:t xml:space="preserve">ll </w:t>
      </w:r>
      <w:r>
        <w:t xml:space="preserve">danh từ </w:t>
      </w:r>
      <w:r>
        <w:t xml:space="preserve">(cũ). </w:t>
      </w:r>
      <w:r>
        <w:t xml:space="preserve">Sự </w:t>
      </w:r>
      <w:r>
        <w:t xml:space="preserve">biến </w:t>
      </w:r>
      <w:r>
        <w:t xml:space="preserve">đổi, </w:t>
      </w:r>
      <w:r>
        <w:t xml:space="preserve">thường </w:t>
      </w:r>
      <w:r>
        <w:t xml:space="preserve">là </w:t>
      </w:r>
      <w:r>
        <w:t xml:space="preserve">lớn. </w:t>
      </w:r>
      <w:r>
        <w:t xml:space="preserve">Những </w:t>
      </w:r>
      <w:r>
        <w:t xml:space="preserve">biến </w:t>
      </w:r>
      <w:r>
        <w:t xml:space="preserve">thiên </w:t>
      </w:r>
      <w:r>
        <w:t xml:space="preserve">trong </w:t>
      </w:r>
      <w:r>
        <w:rPr>
          <w:i/>
        </w:rPr>
        <w:t xml:space="preserve">lịch </w:t>
      </w:r>
      <w:r>
        <w:t xml:space="preserve">sử.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