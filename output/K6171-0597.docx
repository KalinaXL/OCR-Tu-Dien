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II </w:t>
      </w:r>
      <w:r>
        <w:rPr>
          <w:i/>
        </w:rPr>
        <w:t xml:space="preserve">đại từ </w:t>
      </w:r>
      <w:r>
        <w:t xml:space="preserve">(ít dùng). </w:t>
      </w:r>
      <w:r>
        <w:t xml:space="preserve">Đích </w:t>
      </w:r>
      <w:r>
        <w:t xml:space="preserve">thân </w:t>
      </w:r>
      <w:r>
        <w:t xml:space="preserve">(nói </w:t>
      </w:r>
      <w:r>
        <w:t xml:space="preserve">tắt). </w:t>
      </w:r>
      <w:r>
        <w:t xml:space="preserve">Tổng </w:t>
      </w:r>
      <w:r>
        <w:t xml:space="preserve">tư </w:t>
      </w:r>
      <w:r>
        <w:t xml:space="preserve">lệnh </w:t>
      </w:r>
      <w:r>
        <w:t xml:space="preserve">thân </w:t>
      </w:r>
      <w:r>
        <w:t xml:space="preserve">chỉ </w:t>
      </w:r>
      <w:r>
        <w:t xml:space="preserve">huy </w:t>
      </w:r>
      <w:r>
        <w:t xml:space="preserve">trận </w:t>
      </w:r>
      <w:r>
        <w:t xml:space="preserve">đánh. </w:t>
      </w:r>
      <w:r>
        <w:br/>
      </w:r>
      <w:r>
        <w:rPr>
          <w:b/>
        </w:rPr>
        <w:t xml:space="preserve">thân,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chín </w:t>
      </w:r>
      <w:r>
        <w:t xml:space="preserve">(lấy </w:t>
      </w:r>
      <w:r>
        <w:t xml:space="preserve">khỉ </w:t>
      </w:r>
      <w:r>
        <w:t xml:space="preserve">làm </w:t>
      </w:r>
      <w:r>
        <w:t xml:space="preserve">tượng </w:t>
      </w:r>
      <w:r>
        <w:t xml:space="preserve">trưng) </w:t>
      </w:r>
      <w:r>
        <w:t xml:space="preserve">trong </w:t>
      </w:r>
      <w:r>
        <w:t xml:space="preserve">mười </w:t>
      </w:r>
      <w:r>
        <w:t xml:space="preserve">hai </w:t>
      </w:r>
      <w:r>
        <w:t xml:space="preserve">chi </w:t>
      </w:r>
      <w:r>
        <w:t xml:space="preserve">dùng </w:t>
      </w:r>
      <w:r>
        <w:t xml:space="preserve">trong </w:t>
      </w:r>
      <w:r>
        <w:t xml:space="preserve">phép </w:t>
      </w:r>
      <w:r>
        <w:t xml:space="preserve">đếm </w:t>
      </w:r>
      <w:r>
        <w:t xml:space="preserve">thời </w:t>
      </w:r>
      <w:r>
        <w:t xml:space="preserve">gian </w:t>
      </w:r>
      <w:r>
        <w:t xml:space="preserve">cổ </w:t>
      </w:r>
      <w:r>
        <w:t xml:space="preserve">truyền </w:t>
      </w:r>
      <w:r>
        <w:t xml:space="preserve">của </w:t>
      </w:r>
      <w:r>
        <w:rPr>
          <w:i/>
        </w:rPr>
        <w:t xml:space="preserve">Trung </w:t>
      </w:r>
      <w:r>
        <w:rPr>
          <w:i/>
        </w:rPr>
        <w:t xml:space="preserve">Quốc. </w:t>
      </w:r>
      <w:r>
        <w:rPr>
          <w:i/>
        </w:rPr>
        <w:t xml:space="preserve">Giờ </w:t>
      </w:r>
      <w:r>
        <w:t xml:space="preserve">thân </w:t>
      </w:r>
      <w:r>
        <w:t xml:space="preserve">(từ </w:t>
      </w:r>
      <w:r>
        <w:rPr>
          <w:b/>
        </w:rPr>
        <w:t xml:space="preserve">3 </w:t>
      </w:r>
      <w:r>
        <w:t xml:space="preserve">giờ </w:t>
      </w:r>
      <w:r>
        <w:t xml:space="preserve">đến </w:t>
      </w:r>
      <w:r>
        <w:rPr>
          <w:b/>
        </w:rPr>
        <w:t xml:space="preserve">5 </w:t>
      </w:r>
      <w:r>
        <w:t xml:space="preserve">giờ </w:t>
      </w:r>
      <w:r>
        <w:t xml:space="preserve">chiều). </w:t>
      </w:r>
      <w:r>
        <w:t xml:space="preserve">Năm </w:t>
      </w:r>
      <w:r>
        <w:t xml:space="preserve">Thân </w:t>
      </w:r>
      <w:r>
        <w:t xml:space="preserve">(thí </w:t>
      </w:r>
      <w:r>
        <w:t xml:space="preserve">dụ, </w:t>
      </w:r>
      <w:r>
        <w:t xml:space="preserve">năm </w:t>
      </w:r>
      <w:r>
        <w:t xml:space="preserve">Canh </w:t>
      </w:r>
      <w:r>
        <w:t xml:space="preserve">Thân, </w:t>
      </w:r>
      <w:r>
        <w:t xml:space="preserve">nói </w:t>
      </w:r>
      <w:r>
        <w:t xml:space="preserve">tắt). </w:t>
      </w:r>
      <w:r>
        <w:t xml:space="preserve">Tuổi </w:t>
      </w:r>
      <w:r>
        <w:t xml:space="preserve">Thân </w:t>
      </w:r>
      <w:r>
        <w:t xml:space="preserve">(sinh </w:t>
      </w:r>
      <w:r>
        <w:t xml:space="preserve">vào </w:t>
      </w:r>
      <w:r>
        <w:t xml:space="preserve">một </w:t>
      </w:r>
      <w:r>
        <w:t xml:space="preserve">năm </w:t>
      </w:r>
      <w:r>
        <w:t xml:space="preserve">Thân). </w:t>
      </w:r>
      <w:r>
        <w:br/>
      </w:r>
      <w:r>
        <w:rPr>
          <w:b/>
        </w:rPr>
        <w:t xml:space="preserve">thân,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rPr>
          <w:b/>
        </w:rPr>
        <w:t xml:space="preserve">1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gần </w:t>
      </w:r>
      <w:r>
        <w:t xml:space="preserve">gũi, </w:t>
      </w:r>
      <w:r>
        <w:t xml:space="preserve">gắn </w:t>
      </w:r>
      <w:r>
        <w:t xml:space="preserve">bó </w:t>
      </w:r>
      <w:r>
        <w:t xml:space="preserve">mật </w:t>
      </w:r>
      <w:r>
        <w:t xml:space="preserve">thiết. </w:t>
      </w:r>
      <w:r>
        <w:rPr>
          <w:i/>
        </w:rPr>
        <w:t xml:space="preserve">Đôi </w:t>
      </w:r>
      <w:r>
        <w:rPr>
          <w:i/>
        </w:rPr>
        <w:t xml:space="preserve">bạn </w:t>
      </w:r>
      <w:r>
        <w:rPr>
          <w:i/>
        </w:rPr>
        <w:t xml:space="preserve">thân. </w:t>
      </w:r>
      <w:r>
        <w:t xml:space="preserve">Tình </w:t>
      </w:r>
      <w:r>
        <w:t xml:space="preserve">thân. </w:t>
      </w:r>
      <w:r>
        <w:t xml:space="preserve">Thân </w:t>
      </w:r>
      <w:r>
        <w:t xml:space="preserve">nhau </w:t>
      </w:r>
      <w:r>
        <w:rPr>
          <w:i/>
        </w:rPr>
        <w:t xml:space="preserve">từ </w:t>
      </w:r>
      <w:r>
        <w:t xml:space="preserve">nhỏ. </w:t>
      </w:r>
      <w:r>
        <w:t xml:space="preserve">Phái </w:t>
      </w:r>
      <w:r>
        <w:t xml:space="preserve">thân </w:t>
      </w:r>
      <w:r>
        <w:t xml:space="preserve">Nhật </w:t>
      </w:r>
      <w:r>
        <w:rPr>
          <w:i/>
        </w:rPr>
        <w:t xml:space="preserve">làm </w:t>
      </w:r>
      <w:r>
        <w:rPr>
          <w:i/>
        </w:rPr>
        <w:t xml:space="preserve">đảo </w:t>
      </w:r>
      <w:r>
        <w:t xml:space="preserve">chính. </w:t>
      </w:r>
      <w:r>
        <w:rPr>
          <w:b/>
        </w:rPr>
        <w:t xml:space="preserve">2 </w:t>
      </w:r>
      <w:r>
        <w:t xml:space="preserve">(Người) </w:t>
      </w:r>
      <w:r>
        <w:t xml:space="preserve">có </w:t>
      </w:r>
      <w:r>
        <w:t xml:space="preserve">quan </w:t>
      </w:r>
      <w:r>
        <w:t xml:space="preserve">hệ </w:t>
      </w:r>
      <w:r>
        <w:t xml:space="preserve">họ </w:t>
      </w:r>
      <w:r>
        <w:t xml:space="preserve">hàng, </w:t>
      </w:r>
      <w:r>
        <w:t xml:space="preserve">ruột </w:t>
      </w:r>
      <w:r>
        <w:t xml:space="preserve">thịt; </w:t>
      </w:r>
      <w:r>
        <w:t xml:space="preserve">trái </w:t>
      </w:r>
      <w:r>
        <w:t xml:space="preserve">với </w:t>
      </w:r>
      <w:r>
        <w:t xml:space="preserve">(người) </w:t>
      </w:r>
      <w:r>
        <w:t xml:space="preserve">dưng. </w:t>
      </w:r>
      <w:r>
        <w:t xml:space="preserve">Người </w:t>
      </w:r>
      <w:r>
        <w:rPr>
          <w:i/>
        </w:rPr>
        <w:t xml:space="preserve">thân </w:t>
      </w:r>
      <w:r>
        <w:rPr>
          <w:i/>
        </w:rPr>
        <w:t xml:space="preserve">trong </w:t>
      </w:r>
      <w:r>
        <w:rPr>
          <w:i/>
        </w:rPr>
        <w:t xml:space="preserve">gia </w:t>
      </w:r>
      <w:r>
        <w:t xml:space="preserve">đình. </w:t>
      </w:r>
      <w:r>
        <w:rPr>
          <w:i/>
        </w:rPr>
        <w:t xml:space="preserve">Sống </w:t>
      </w:r>
      <w:r>
        <w:rPr>
          <w:i/>
        </w:rPr>
        <w:t xml:space="preserve">giữa </w:t>
      </w:r>
      <w:r>
        <w:t xml:space="preserve">người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ái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yêu </w:t>
      </w:r>
      <w:r>
        <w:t xml:space="preserve">mến, </w:t>
      </w:r>
      <w:r>
        <w:t xml:space="preserve">gần </w:t>
      </w:r>
      <w:r>
        <w:t xml:space="preserve">gũi. </w:t>
      </w:r>
      <w:r>
        <w:rPr>
          <w:i/>
        </w:rPr>
        <w:t xml:space="preserve">Lời </w:t>
      </w:r>
      <w:r>
        <w:rPr>
          <w:i/>
        </w:rPr>
        <w:t xml:space="preserve">chào </w:t>
      </w:r>
      <w:r>
        <w:rPr>
          <w:i/>
        </w:rPr>
        <w:t xml:space="preserve">thân </w:t>
      </w:r>
      <w:r>
        <w:rPr>
          <w:i/>
        </w:rPr>
        <w:t xml:space="preserve">ái. </w:t>
      </w:r>
      <w:r>
        <w:rPr>
          <w:i/>
        </w:rP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một </w:t>
      </w:r>
      <w:r>
        <w:t xml:space="preserve">cách </w:t>
      </w:r>
      <w:r>
        <w:rPr>
          <w:i/>
        </w:rPr>
        <w:t xml:space="preserve">thân </w:t>
      </w:r>
      <w:r>
        <w:rPr>
          <w:i/>
        </w:rPr>
        <w:t xml:space="preserve">ái. </w:t>
      </w:r>
      <w:r>
        <w:t xml:space="preserve">Thân </w:t>
      </w:r>
      <w:r>
        <w:rPr>
          <w:i/>
        </w:rPr>
        <w:t xml:space="preserve">ái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bai </w:t>
      </w:r>
      <w:r>
        <w:rPr>
          <w:b/>
        </w:rPr>
        <w:t xml:space="preserve">danh </w:t>
      </w:r>
      <w:r>
        <w:rPr>
          <w:b/>
        </w:rPr>
        <w:t xml:space="preserve">liệt </w:t>
      </w:r>
      <w:r>
        <w:t xml:space="preserve">(ít dùng). </w:t>
      </w:r>
      <w:r>
        <w:t xml:space="preserve">Thanh </w:t>
      </w:r>
      <w:r>
        <w:t xml:space="preserve">danh </w:t>
      </w:r>
      <w:r>
        <w:t xml:space="preserve">tiêu </w:t>
      </w:r>
      <w:r>
        <w:t xml:space="preserve">tan, </w:t>
      </w:r>
      <w:r>
        <w:t xml:space="preserve">chẳng </w:t>
      </w:r>
      <w:r>
        <w:t xml:space="preserve">còn. </w:t>
      </w:r>
      <w:r>
        <w:t xml:space="preserve">Chơi </w:t>
      </w:r>
      <w:r>
        <w:t xml:space="preserve">bời </w:t>
      </w:r>
      <w:r>
        <w:rPr>
          <w:i/>
        </w:rPr>
        <w:t xml:space="preserve">trác </w:t>
      </w:r>
      <w:r>
        <w:t xml:space="preserve">táng </w:t>
      </w:r>
      <w:r>
        <w:t xml:space="preserve">thì </w:t>
      </w:r>
      <w:r>
        <w:rPr>
          <w:i/>
        </w:rPr>
        <w:t xml:space="preserve">tan </w:t>
      </w:r>
      <w:r>
        <w:rPr>
          <w:i/>
        </w:rPr>
        <w:t xml:space="preserve">cửa </w:t>
      </w:r>
      <w:r>
        <w:rPr>
          <w:i/>
        </w:rPr>
        <w:t xml:space="preserve">nát </w:t>
      </w:r>
      <w:r>
        <w:rPr>
          <w:i/>
        </w:rPr>
        <w:t xml:space="preserve">nhà, </w:t>
      </w:r>
      <w:r>
        <w:rPr>
          <w:i/>
        </w:rPr>
        <w:t xml:space="preserve">thân </w:t>
      </w:r>
      <w:r>
        <w:t xml:space="preserve">bại </w:t>
      </w:r>
      <w:r>
        <w:rPr>
          <w:i/>
        </w:rPr>
        <w:t xml:space="preserve">danh </w:t>
      </w:r>
      <w:r>
        <w:t xml:space="preserve">liệt.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bằng </w:t>
      </w:r>
      <w:r>
        <w:rPr>
          <w:b/>
        </w:rPr>
        <w:t xml:space="preserve">cố </w:t>
      </w:r>
      <w:r>
        <w:rPr>
          <w:b/>
        </w:rPr>
        <w:t xml:space="preserve">hữu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trang trọng). </w:t>
      </w:r>
      <w:r>
        <w:t xml:space="preserve">Bạn </w:t>
      </w:r>
      <w:r>
        <w:t xml:space="preserve">bè </w:t>
      </w:r>
      <w:r>
        <w:t xml:space="preserve">thân </w:t>
      </w:r>
      <w:r>
        <w:t xml:space="preserve">thuộc.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bằng </w:t>
      </w:r>
      <w:r>
        <w:rPr>
          <w:b/>
        </w:rPr>
        <w:t xml:space="preserve">quyến </w:t>
      </w:r>
      <w:r>
        <w:rPr>
          <w:b/>
        </w:rPr>
        <w:t xml:space="preserve">thuộc </w:t>
      </w:r>
      <w:r>
        <w:t xml:space="preserve">(trtr.; </w:t>
      </w:r>
      <w:r>
        <w:t xml:space="preserve">ít dùng). </w:t>
      </w:r>
      <w:r>
        <w:t xml:space="preserve">Bà </w:t>
      </w:r>
      <w:r>
        <w:t xml:space="preserve">con, </w:t>
      </w:r>
      <w:r>
        <w:t xml:space="preserve">bạn </w:t>
      </w:r>
      <w:r>
        <w:t xml:space="preserve">bè. </w:t>
      </w:r>
      <w:r>
        <w:rPr>
          <w:i/>
        </w:rPr>
        <w:t xml:space="preserve">Gửi </w:t>
      </w:r>
      <w:r>
        <w:rPr>
          <w:i/>
        </w:rPr>
        <w:t xml:space="preserve">lời </w:t>
      </w:r>
      <w:r>
        <w:t xml:space="preserve">cảm </w:t>
      </w:r>
      <w:r>
        <w:t xml:space="preserve">ơn </w:t>
      </w:r>
      <w:r>
        <w:t xml:space="preserve">thân </w:t>
      </w:r>
      <w:r>
        <w:t xml:space="preserve">bằng </w:t>
      </w:r>
      <w:r>
        <w:rPr>
          <w:i/>
        </w:rPr>
        <w:t xml:space="preserve">quyến </w:t>
      </w:r>
      <w:r>
        <w:t xml:space="preserve">thuộc.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Quân </w:t>
      </w:r>
      <w:r>
        <w:t xml:space="preserve">hộ </w:t>
      </w:r>
      <w:r>
        <w:t xml:space="preserve">vệ </w:t>
      </w:r>
      <w:r>
        <w:t xml:space="preserve">của </w:t>
      </w:r>
      <w:r>
        <w:t xml:space="preserve">quan </w:t>
      </w:r>
      <w:r>
        <w:t xml:space="preserve">to, </w:t>
      </w:r>
      <w:r>
        <w:t xml:space="preserve">tướng </w:t>
      </w:r>
      <w:r>
        <w:t xml:space="preserve">to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cận </w:t>
      </w:r>
      <w:r>
        <w:rPr>
          <w:i/>
        </w:rPr>
        <w:t xml:space="preserve">tính từ </w:t>
      </w:r>
      <w:r>
        <w:t xml:space="preserve">Gần </w:t>
      </w:r>
      <w:r>
        <w:t xml:space="preserve">gũi. </w:t>
      </w:r>
      <w:r>
        <w:t xml:space="preserve">Bạn </w:t>
      </w:r>
      <w:r>
        <w:rPr>
          <w:i/>
        </w:rPr>
        <w:t xml:space="preserve">bò </w:t>
      </w:r>
      <w:r>
        <w:t xml:space="preserve">thân </w:t>
      </w:r>
      <w:r>
        <w:t xml:space="preserve">cận. </w:t>
      </w:r>
      <w:r>
        <w:t xml:space="preserve">Đồng </w:t>
      </w:r>
      <w:r>
        <w:t xml:space="preserve">minh </w:t>
      </w:r>
      <w:r>
        <w:t xml:space="preserve">thân </w:t>
      </w:r>
      <w:r>
        <w:rPr>
          <w:i/>
        </w:rPr>
        <w:t xml:space="preserve">cận.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chỉnh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(Vua) </w:t>
      </w:r>
      <w:r>
        <w:t xml:space="preserve">tự </w:t>
      </w:r>
      <w:r>
        <w:t xml:space="preserve">mình </w:t>
      </w:r>
      <w:r>
        <w:t xml:space="preserve">cầm </w:t>
      </w:r>
      <w:r>
        <w:t xml:space="preserve">quân </w:t>
      </w:r>
      <w:r>
        <w:t xml:space="preserve">ra </w:t>
      </w:r>
      <w:r>
        <w:t xml:space="preserve">mặt </w:t>
      </w:r>
      <w:r>
        <w:t xml:space="preserve">trận. </w:t>
      </w:r>
      <w:r>
        <w:t xml:space="preserve">II </w:t>
      </w:r>
      <w:r>
        <w:t xml:space="preserve">tính từ </w:t>
      </w:r>
      <w:r>
        <w:t xml:space="preserve">(kc.;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Tự </w:t>
      </w:r>
      <w:r>
        <w:t xml:space="preserve">mình </w:t>
      </w:r>
      <w:r>
        <w:t xml:space="preserve">trực </w:t>
      </w:r>
      <w:r>
        <w:t xml:space="preserve">tiếp </w:t>
      </w:r>
      <w:r>
        <w:t xml:space="preserve">đi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mà </w:t>
      </w:r>
      <w:r>
        <w:t xml:space="preserve">đáng </w:t>
      </w:r>
      <w:r>
        <w:t xml:space="preserve">lẽ </w:t>
      </w:r>
      <w:r>
        <w:t xml:space="preserve">có </w:t>
      </w:r>
      <w:r>
        <w:t xml:space="preserve">thể </w:t>
      </w:r>
      <w:r>
        <w:t xml:space="preserve">giao </w:t>
      </w:r>
      <w:r>
        <w:t xml:space="preserve">cho </w:t>
      </w:r>
      <w:r>
        <w:t xml:space="preserve">người </w:t>
      </w:r>
      <w:r>
        <w:t xml:space="preserve">dưới </w:t>
      </w:r>
      <w:r>
        <w:t xml:space="preserve">làm. </w:t>
      </w:r>
      <w:r>
        <w:t xml:space="preserve">Vị </w:t>
      </w:r>
      <w:r>
        <w:t xml:space="preserve">tướng </w:t>
      </w:r>
      <w:r>
        <w:t xml:space="preserve">thân </w:t>
      </w:r>
      <w:r>
        <w:t xml:space="preserve">chỉnh </w:t>
      </w:r>
      <w:r>
        <w:t xml:space="preserve">đi </w:t>
      </w:r>
      <w:r>
        <w:rPr>
          <w:i/>
        </w:rPr>
        <w:t xml:space="preserve">quan </w:t>
      </w:r>
      <w:r>
        <w:rPr>
          <w:i/>
        </w:rPr>
        <w:t xml:space="preserve">sát </w:t>
      </w:r>
      <w:r>
        <w:rPr>
          <w:i/>
        </w:rPr>
        <w:t xml:space="preserve">trận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(cũ). </w:t>
      </w:r>
      <w:r>
        <w:t xml:space="preserve">Khách </w:t>
      </w:r>
      <w:r>
        <w:t xml:space="preserve">hàng </w:t>
      </w:r>
      <w:r>
        <w:t xml:space="preserve">(của </w:t>
      </w:r>
      <w:r>
        <w:t xml:space="preserve">những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tự </w:t>
      </w:r>
      <w:r>
        <w:t xml:space="preserve">do). </w:t>
      </w:r>
      <w:r>
        <w:rPr>
          <w:i/>
        </w:rPr>
        <w:t xml:space="preserve">Thân </w:t>
      </w:r>
      <w:r>
        <w:t xml:space="preserve">chủ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trạng </w:t>
      </w:r>
      <w:r>
        <w:rPr>
          <w:i/>
        </w:rPr>
        <w:t xml:space="preserve">sư.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cô </w:t>
      </w:r>
      <w:r>
        <w:rPr>
          <w:b/>
        </w:rPr>
        <w:t xml:space="preserve">thế </w:t>
      </w:r>
      <w:r>
        <w:rPr>
          <w:b/>
        </w:rPr>
        <w:t xml:space="preserve">cô </w:t>
      </w:r>
      <w:r>
        <w:t xml:space="preserve">Tình </w:t>
      </w:r>
      <w:r>
        <w:t xml:space="preserve">cảnh </w:t>
      </w:r>
      <w:r>
        <w:t xml:space="preserve">đơn </w:t>
      </w:r>
      <w:r>
        <w:t xml:space="preserve">độc, </w:t>
      </w:r>
      <w:r>
        <w:t xml:space="preserve">yếu </w:t>
      </w:r>
      <w:r>
        <w:t xml:space="preserve">thế,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dựa.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củ </w:t>
      </w:r>
      <w:r>
        <w:rPr>
          <w:i/>
        </w:rPr>
        <w:t xml:space="preserve">danh từ </w:t>
      </w:r>
      <w:r>
        <w:t xml:space="preserve">Thân </w:t>
      </w:r>
      <w:r>
        <w:t xml:space="preserve">cây </w:t>
      </w:r>
      <w:r>
        <w:t xml:space="preserve">phồng </w:t>
      </w:r>
      <w:r>
        <w:t xml:space="preserve">to </w:t>
      </w:r>
      <w:r>
        <w:t xml:space="preserve">thành </w:t>
      </w:r>
      <w:r>
        <w:t xml:space="preserve">củ </w:t>
      </w:r>
      <w:r>
        <w:t xml:space="preserve">(như </w:t>
      </w:r>
      <w:r>
        <w:t xml:space="preserve">ở </w:t>
      </w:r>
      <w:r>
        <w:t xml:space="preserve">cây </w:t>
      </w:r>
      <w:r>
        <w:t xml:space="preserve">su </w:t>
      </w:r>
      <w:r>
        <w:t xml:space="preserve">hào, </w:t>
      </w:r>
      <w:r>
        <w:t xml:space="preserve">v.v.).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(cũ). </w:t>
      </w:r>
      <w:r>
        <w:t xml:space="preserve">Cái </w:t>
      </w:r>
      <w:r>
        <w:t xml:space="preserve">danh </w:t>
      </w:r>
      <w:r>
        <w:t xml:space="preserve">mà </w:t>
      </w:r>
      <w:r>
        <w:t xml:space="preserve">mình </w:t>
      </w:r>
      <w:r>
        <w:t xml:space="preserve">đang </w:t>
      </w:r>
      <w:r>
        <w:t xml:space="preserve">mang </w:t>
      </w:r>
      <w:r>
        <w:t xml:space="preserve">(hàm </w:t>
      </w:r>
      <w:r>
        <w:t xml:space="preserve">ý </w:t>
      </w:r>
      <w:r>
        <w:t xml:space="preserve">mỉa </w:t>
      </w:r>
      <w:r>
        <w:t xml:space="preserve">mai). </w:t>
      </w:r>
      <w:r>
        <w:t xml:space="preserve">Thân </w:t>
      </w:r>
      <w:r>
        <w:t xml:space="preserve">danh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nhà </w:t>
      </w:r>
      <w:r>
        <w:t xml:space="preserve">giáo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tự </w:t>
      </w:r>
      <w:r>
        <w:t xml:space="preserve">trọng.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hành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tự </w:t>
      </w:r>
      <w:r>
        <w:t xml:space="preserve">mình </w:t>
      </w:r>
      <w:r>
        <w:t xml:space="preserve">trực </w:t>
      </w:r>
      <w:r>
        <w:t xml:space="preserve">tiếp </w:t>
      </w:r>
      <w:r>
        <w:t xml:space="preserve">làm, </w:t>
      </w:r>
      <w:r>
        <w:t xml:space="preserve">không </w:t>
      </w:r>
      <w:r>
        <w:t xml:space="preserve">để </w:t>
      </w:r>
      <w:r>
        <w:t xml:space="preserve">hoặc </w:t>
      </w:r>
      <w:r>
        <w:t xml:space="preserve">không </w:t>
      </w:r>
      <w:r>
        <w:t xml:space="preserve">sai </w:t>
      </w:r>
      <w:r>
        <w:t xml:space="preserve">người </w:t>
      </w:r>
      <w:r>
        <w:t xml:space="preserve">dưới </w:t>
      </w:r>
      <w:r>
        <w:t xml:space="preserve">làm. </w:t>
      </w:r>
      <w:r>
        <w:t xml:space="preserve">Vua </w:t>
      </w:r>
      <w:r>
        <w:t xml:space="preserve">thân </w:t>
      </w:r>
      <w:r>
        <w:rPr>
          <w:i/>
        </w:rPr>
        <w:t xml:space="preserve">hành </w:t>
      </w:r>
      <w:r>
        <w:t xml:space="preserve">đến </w:t>
      </w:r>
      <w:r>
        <w:rPr>
          <w:i/>
        </w:rPr>
        <w:t xml:space="preserve">thăm. </w:t>
      </w:r>
      <w:r>
        <w:t xml:space="preserve">Bác </w:t>
      </w:r>
      <w:r>
        <w:t xml:space="preserve">sĩ </w:t>
      </w:r>
      <w:r>
        <w:rPr>
          <w:i/>
        </w:rPr>
        <w:t xml:space="preserve">thân </w:t>
      </w:r>
      <w:r>
        <w:t xml:space="preserve">hành </w:t>
      </w:r>
      <w:r>
        <w:rPr>
          <w:i/>
        </w:rPr>
        <w:t xml:space="preserve">tiêm </w:t>
      </w:r>
      <w:r>
        <w:t xml:space="preserve">thuốc </w:t>
      </w:r>
      <w:r>
        <w:t xml:space="preserve">cho </w:t>
      </w:r>
      <w:r>
        <w:t xml:space="preserve">bệnh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hào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và </w:t>
      </w:r>
      <w:r>
        <w:t xml:space="preserve">thế </w:t>
      </w:r>
      <w:r>
        <w:t xml:space="preserve">lực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rPr>
          <w:i/>
        </w:rPr>
        <w:t xml:space="preserve">Các </w:t>
      </w:r>
      <w:r>
        <w:rPr>
          <w:i/>
        </w:rPr>
        <w:t xml:space="preserve">thân </w:t>
      </w:r>
      <w:r>
        <w:t xml:space="preserve">hào, </w:t>
      </w:r>
      <w:r>
        <w:rPr>
          <w:i/>
        </w:rPr>
        <w:t xml:space="preserve">thân </w:t>
      </w:r>
      <w:r>
        <w:t xml:space="preserve">sĩ </w:t>
      </w:r>
      <w:r>
        <w:t xml:space="preserve">trong </w:t>
      </w:r>
      <w:r>
        <w:t xml:space="preserve">huyện.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Thân </w:t>
      </w:r>
      <w:r>
        <w:t xml:space="preserve">thể </w:t>
      </w:r>
      <w:r>
        <w:t xml:space="preserve">con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hình </w:t>
      </w:r>
      <w:r>
        <w:t xml:space="preserve">dáng. </w:t>
      </w:r>
      <w:r>
        <w:t xml:space="preserve">Thân </w:t>
      </w:r>
      <w:r>
        <w:t xml:space="preserve">hình </w:t>
      </w:r>
      <w:r>
        <w:t xml:space="preserve">uạm </w:t>
      </w:r>
      <w:r>
        <w:t xml:space="preserve">vỡ. </w:t>
      </w:r>
      <w:r>
        <w:t xml:space="preserve">Thân </w:t>
      </w:r>
      <w:r>
        <w:t xml:space="preserve">hình </w:t>
      </w:r>
      <w:r>
        <w:t xml:space="preserve">tiêu </w:t>
      </w:r>
      <w:r>
        <w:t xml:space="preserve">tuy.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hữu </w:t>
      </w:r>
      <w:r>
        <w:rPr>
          <w:i/>
        </w:rPr>
        <w:t xml:space="preserve">danh từ </w:t>
      </w:r>
      <w:r>
        <w:t xml:space="preserve">Bạn </w:t>
      </w:r>
      <w:r>
        <w:t xml:space="preserve">bè </w:t>
      </w:r>
      <w:r>
        <w:t xml:space="preserve">thân </w:t>
      </w:r>
      <w:r>
        <w:t xml:space="preserve">thuộc </w:t>
      </w:r>
      <w:r>
        <w:t xml:space="preserve">(thân </w:t>
      </w:r>
      <w:r>
        <w:t xml:space="preserve">bằng </w:t>
      </w:r>
      <w:r>
        <w:t xml:space="preserve">cố </w:t>
      </w:r>
      <w:r>
        <w:t xml:space="preserve">hữu, </w:t>
      </w:r>
      <w:r>
        <w:t xml:space="preserve">nói </w:t>
      </w:r>
      <w:r>
        <w:t xml:space="preserve">tắt). </w:t>
      </w:r>
      <w:r>
        <w:t xml:space="preserve">Các </w:t>
      </w:r>
      <w:r>
        <w:t xml:space="preserve">thân </w:t>
      </w:r>
      <w:r>
        <w:t xml:space="preserve">hữu. </w:t>
      </w:r>
      <w:r>
        <w:t xml:space="preserve">Tình </w:t>
      </w:r>
      <w:r>
        <w:t xml:space="preserve">thân </w:t>
      </w:r>
      <w:r>
        <w:t xml:space="preserve">hữu.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làm </w:t>
      </w:r>
      <w:r>
        <w:rPr>
          <w:b/>
        </w:rPr>
        <w:t xml:space="preserve">tội </w:t>
      </w:r>
      <w:r>
        <w:rPr>
          <w:b/>
        </w:rPr>
        <w:t xml:space="preserve">đời </w:t>
      </w:r>
      <w:r>
        <w:t xml:space="preserve">Tự </w:t>
      </w:r>
      <w:r>
        <w:t xml:space="preserve">mình </w:t>
      </w:r>
      <w:r>
        <w:t xml:space="preserve">làm </w:t>
      </w:r>
      <w:r>
        <w:t xml:space="preserve">khổ </w:t>
      </w:r>
      <w:r>
        <w:t xml:space="preserve">mình.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mật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tình </w:t>
      </w:r>
      <w:r>
        <w:t xml:space="preserve">cắm </w:t>
      </w:r>
      <w:r>
        <w:t xml:space="preserve">chân </w:t>
      </w:r>
      <w:r>
        <w:t xml:space="preserve">thành,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nhau. </w:t>
      </w:r>
      <w:r>
        <w:t xml:space="preserve">Nói </w:t>
      </w:r>
      <w:r>
        <w:t xml:space="preserve">chuyện </w:t>
      </w:r>
      <w:r>
        <w:rPr>
          <w:i/>
        </w:rPr>
        <w:t xml:space="preserve">thân </w:t>
      </w:r>
      <w:r>
        <w:rPr>
          <w:i/>
        </w:rPr>
        <w:t xml:space="preserve">mật. </w:t>
      </w:r>
      <w:r>
        <w:rPr>
          <w:i/>
        </w:rPr>
        <w:t xml:space="preserve">Bầu </w:t>
      </w:r>
      <w:r>
        <w:t xml:space="preserve">không </w:t>
      </w:r>
      <w:r>
        <w:rPr>
          <w:i/>
        </w:rPr>
        <w:t xml:space="preserve">khí </w:t>
      </w:r>
      <w:r>
        <w:t xml:space="preserve">thân </w:t>
      </w:r>
      <w:r>
        <w:rPr>
          <w:i/>
        </w:rPr>
        <w:t xml:space="preserve">mật. </w:t>
      </w:r>
      <w:r>
        <w:t xml:space="preserve">Mời </w:t>
      </w:r>
      <w:r>
        <w:rPr>
          <w:i/>
        </w:rPr>
        <w:t xml:space="preserve">cơm </w:t>
      </w:r>
      <w:r>
        <w:rPr>
          <w:i/>
        </w:rPr>
        <w:t xml:space="preserve">thân </w:t>
      </w:r>
      <w:r>
        <w:rPr>
          <w:i/>
        </w:rPr>
        <w:t xml:space="preserve">mật </w:t>
      </w:r>
      <w:r>
        <w:t xml:space="preserve">(khẩu ngữ).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(trang trọng). </w:t>
      </w:r>
      <w:r>
        <w:t xml:space="preserve">Mẹ </w:t>
      </w:r>
      <w:r>
        <w:t xml:space="preserve">đẻ </w:t>
      </w:r>
      <w:r>
        <w:t xml:space="preserve">(không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gọ).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mềm </w:t>
      </w:r>
      <w:r>
        <w:rPr>
          <w:i/>
        </w:rPr>
        <w:t xml:space="preserve">danh từ </w:t>
      </w:r>
      <w:r>
        <w:t xml:space="preserve">cũng nói </w:t>
      </w:r>
      <w:r>
        <w:t xml:space="preserve">nhuyễn </w:t>
      </w:r>
      <w:r>
        <w:t xml:space="preserve">thể. </w:t>
      </w:r>
      <w:r>
        <w:t xml:space="preserve">Động </w:t>
      </w:r>
      <w:r>
        <w:t xml:space="preserve">vật </w:t>
      </w:r>
      <w:r>
        <w:t xml:space="preserve">không </w:t>
      </w:r>
      <w:r>
        <w:t xml:space="preserve">xương </w:t>
      </w:r>
      <w:r>
        <w:t xml:space="preserve">sống, </w:t>
      </w:r>
      <w:r>
        <w:t xml:space="preserve">cơ </w:t>
      </w:r>
      <w:r>
        <w:t xml:space="preserve">thể </w:t>
      </w:r>
      <w:r>
        <w:t xml:space="preserve">là </w:t>
      </w:r>
      <w:r>
        <w:t xml:space="preserve">khối </w:t>
      </w:r>
      <w:r>
        <w:t xml:space="preserve">thịt </w:t>
      </w:r>
      <w:r>
        <w:t xml:space="preserve">mềm </w:t>
      </w:r>
      <w:r>
        <w:t xml:space="preserve">ẩn </w:t>
      </w:r>
      <w:r>
        <w:t xml:space="preserve">trong </w:t>
      </w:r>
      <w:r>
        <w:t xml:space="preserve">một </w:t>
      </w:r>
      <w:r>
        <w:t xml:space="preserve">vỏ </w:t>
      </w:r>
      <w:r>
        <w:t xml:space="preserve">cứng </w:t>
      </w:r>
      <w:r>
        <w:t xml:space="preserve">hoặc </w:t>
      </w:r>
      <w:r>
        <w:t xml:space="preserve">có </w:t>
      </w:r>
      <w:r>
        <w:t xml:space="preserve">mai </w:t>
      </w:r>
      <w:r>
        <w:t xml:space="preserve">cứng, </w:t>
      </w:r>
      <w:r>
        <w:t xml:space="preserve">sống </w:t>
      </w:r>
      <w:r>
        <w:t xml:space="preserve">ở </w:t>
      </w:r>
      <w:r>
        <w:t xml:space="preserve">trên </w:t>
      </w:r>
      <w:r>
        <w:t xml:space="preserve">cạn </w:t>
      </w:r>
      <w:r>
        <w:t xml:space="preserve">và </w:t>
      </w:r>
      <w:r>
        <w:t xml:space="preserve">dưới </w:t>
      </w:r>
      <w:r>
        <w:t xml:space="preserve">nước, </w:t>
      </w:r>
      <w:r>
        <w:t xml:space="preserve">gồm </w:t>
      </w:r>
      <w:r>
        <w:t xml:space="preserve">các </w:t>
      </w:r>
      <w:r>
        <w:t xml:space="preserve">loại </w:t>
      </w:r>
      <w:r>
        <w:t xml:space="preserve">trai, </w:t>
      </w:r>
      <w:r>
        <w:t xml:space="preserve">ốc, </w:t>
      </w:r>
      <w:r>
        <w:t xml:space="preserve">inực, </w:t>
      </w:r>
      <w:r>
        <w:t xml:space="preserve">v.v. </w:t>
      </w:r>
      <w:r>
        <w:t xml:space="preserve">Ngành </w:t>
      </w:r>
      <w:r>
        <w:t xml:space="preserve">thân </w:t>
      </w:r>
      <w:r>
        <w:t xml:space="preserve">mềm.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mến </w:t>
      </w:r>
      <w:r>
        <w:rPr>
          <w:i/>
        </w:rPr>
        <w:t xml:space="preserve">tính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cảm </w:t>
      </w:r>
      <w:r>
        <w:t xml:space="preserve">quý </w:t>
      </w:r>
      <w:r>
        <w:t xml:space="preserve">mến. </w:t>
      </w:r>
      <w:r>
        <w:t xml:space="preserve">Các </w:t>
      </w:r>
      <w:r>
        <w:rPr>
          <w:i/>
        </w:rPr>
        <w:t xml:space="preserve">bạn </w:t>
      </w:r>
      <w:r>
        <w:t xml:space="preserve">thân </w:t>
      </w:r>
      <w:r>
        <w:rPr>
          <w:i/>
        </w:rPr>
        <w:t xml:space="preserve">mến!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Người </w:t>
      </w:r>
      <w:r>
        <w:t xml:space="preserve">thân, </w:t>
      </w:r>
      <w:r>
        <w:t xml:space="preserve">người </w:t>
      </w:r>
      <w:r>
        <w:t xml:space="preserve">nhà, </w:t>
      </w:r>
      <w:r>
        <w:t xml:space="preserve">thường </w:t>
      </w:r>
      <w:r>
        <w:t xml:space="preserve">là </w:t>
      </w:r>
      <w:r>
        <w:t xml:space="preserve">của </w:t>
      </w:r>
      <w:r>
        <w:t xml:space="preserve">người </w:t>
      </w:r>
      <w:r>
        <w:t xml:space="preserve">chết, </w:t>
      </w:r>
      <w:r>
        <w:t xml:space="preserve">người </w:t>
      </w:r>
      <w:r>
        <w:t xml:space="preserve">bệnh, </w:t>
      </w:r>
      <w:r>
        <w:t xml:space="preserve">người </w:t>
      </w:r>
      <w:r>
        <w:t xml:space="preserve">mắc </w:t>
      </w:r>
      <w:r>
        <w:t xml:space="preserve">tai </w:t>
      </w:r>
      <w:r>
        <w:t xml:space="preserve">nạn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Thân </w:t>
      </w:r>
      <w:r>
        <w:t xml:space="preserve">nhân </w:t>
      </w:r>
      <w:r>
        <w:t xml:space="preserve">của </w:t>
      </w:r>
      <w:r>
        <w:t xml:space="preserve">người </w:t>
      </w:r>
      <w:r>
        <w:t xml:space="preserve">bị </w:t>
      </w:r>
      <w:r>
        <w:t xml:space="preserve">nạn. </w:t>
      </w:r>
      <w:r>
        <w:t xml:space="preserve">Cho </w:t>
      </w:r>
      <w:r>
        <w:t xml:space="preserve">phép </w:t>
      </w:r>
      <w:r>
        <w:t xml:space="preserve">thân </w:t>
      </w:r>
      <w:r>
        <w:rPr>
          <w:i/>
        </w:rPr>
        <w:t xml:space="preserve">nhân </w:t>
      </w:r>
      <w:r>
        <w:rPr>
          <w:i/>
        </w:rPr>
        <w:t xml:space="preserve">của </w:t>
      </w:r>
      <w:r>
        <w:t xml:space="preserve">người </w:t>
      </w:r>
      <w:r>
        <w:rPr>
          <w:i/>
        </w:rPr>
        <w:t xml:space="preserve">bị </w:t>
      </w:r>
      <w:r>
        <w:t xml:space="preserve">giam </w:t>
      </w:r>
      <w:r>
        <w:t xml:space="preserve">uào </w:t>
      </w:r>
      <w:r>
        <w:t xml:space="preserve">thăm.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nhiệt </w:t>
      </w:r>
      <w:r>
        <w:rPr>
          <w:i/>
        </w:rPr>
        <w:t xml:space="preserve">danh từ </w:t>
      </w:r>
      <w:r>
        <w:t xml:space="preserve">Nhiệt </w:t>
      </w:r>
      <w:r>
        <w:t xml:space="preserve">độ </w:t>
      </w:r>
      <w:r>
        <w:t xml:space="preserve">cơ </w:t>
      </w:r>
      <w:r>
        <w:t xml:space="preserve">thể </w:t>
      </w:r>
      <w:r>
        <w:t xml:space="preserve">của </w:t>
      </w:r>
      <w:r>
        <w:t xml:space="preserve">người </w:t>
      </w:r>
      <w:r>
        <w:t xml:space="preserve">và </w:t>
      </w:r>
      <w:r>
        <w:t xml:space="preserve">động </w:t>
      </w:r>
      <w:r>
        <w:t xml:space="preserve">vật. </w:t>
      </w:r>
      <w:r>
        <w:t xml:space="preserve">Đo </w:t>
      </w:r>
      <w:r>
        <w:t xml:space="preserve">thân </w:t>
      </w:r>
      <w:r>
        <w:t xml:space="preserve">nhiệt </w:t>
      </w:r>
      <w:r>
        <w:t xml:space="preserve">của </w:t>
      </w:r>
      <w:r>
        <w:t xml:space="preserve">người </w:t>
      </w:r>
      <w:r>
        <w:rPr>
          <w:i/>
        </w:rPr>
        <w:t xml:space="preserve">bệnh.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oan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minh </w:t>
      </w:r>
      <w:r>
        <w:rPr>
          <w:i/>
        </w:rPr>
        <w:t xml:space="preserve">oan.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phận </w:t>
      </w:r>
      <w:r>
        <w:rPr>
          <w:i/>
        </w:rPr>
        <w:t xml:space="preserve">danh từ </w:t>
      </w:r>
      <w:r>
        <w:t xml:space="preserve">Địa </w:t>
      </w:r>
      <w:r>
        <w:t xml:space="preserve">vị </w:t>
      </w:r>
      <w:r>
        <w:t xml:space="preserve">xã </w:t>
      </w:r>
      <w:r>
        <w:t xml:space="preserve">hội </w:t>
      </w:r>
      <w:r>
        <w:t xml:space="preserve">thấp </w:t>
      </w:r>
      <w:r>
        <w:t xml:space="preserve">hèn </w:t>
      </w:r>
      <w:r>
        <w:t xml:space="preserve">và </w:t>
      </w:r>
      <w:r>
        <w:t xml:space="preserve">cảnh </w:t>
      </w:r>
      <w:r>
        <w:t xml:space="preserve">ngộ </w:t>
      </w:r>
      <w:r>
        <w:t xml:space="preserve">không </w:t>
      </w:r>
      <w:r>
        <w:t xml:space="preserve">may </w:t>
      </w:r>
      <w:r>
        <w:t xml:space="preserve">mà </w:t>
      </w:r>
      <w:r>
        <w:t xml:space="preserve">con </w:t>
      </w:r>
      <w:r>
        <w:t xml:space="preserve">người, </w:t>
      </w:r>
      <w:r>
        <w:t xml:space="preserve">do </w:t>
      </w:r>
      <w:r>
        <w:t xml:space="preserve">số </w:t>
      </w:r>
      <w:r>
        <w:t xml:space="preserve">phận </w:t>
      </w:r>
      <w:r>
        <w:t xml:space="preserve">định </w:t>
      </w:r>
      <w:r>
        <w:t xml:space="preserve">đoạt, </w:t>
      </w:r>
      <w:r>
        <w:t xml:space="preserve">không </w:t>
      </w:r>
      <w:r>
        <w:t xml:space="preserve">sao </w:t>
      </w:r>
      <w:r>
        <w:t xml:space="preserve">thoát </w:t>
      </w:r>
      <w:r>
        <w:t xml:space="preserve">khỏi </w:t>
      </w:r>
      <w:r>
        <w:t xml:space="preserve">được,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t xml:space="preserve">Thân </w:t>
      </w:r>
      <w:r>
        <w:t xml:space="preserve">phận </w:t>
      </w:r>
      <w:r>
        <w:rPr>
          <w:i/>
        </w:rPr>
        <w:t xml:space="preserve">tôi </w:t>
      </w:r>
      <w:r>
        <w:t xml:space="preserve">đòi. </w:t>
      </w:r>
      <w:r>
        <w:rPr>
          <w:i/>
        </w:rPr>
        <w:t xml:space="preserve">Than </w:t>
      </w:r>
      <w:r>
        <w:rPr>
          <w:i/>
        </w:rPr>
        <w:t xml:space="preserve">thân </w:t>
      </w:r>
      <w:r>
        <w:t xml:space="preserve">trách </w:t>
      </w:r>
      <w:r>
        <w:t xml:space="preserve">phận. </w:t>
      </w:r>
      <w:r>
        <w:br w:type="page"/>
      </w:r>
      <w:r>
        <w:rPr>
          <w:b/>
        </w:rPr>
        <w:t xml:space="preserve">thân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(trt.). </w:t>
      </w:r>
      <w:r>
        <w:t xml:space="preserve">Cha </w:t>
      </w:r>
      <w:r>
        <w:t xml:space="preserve">(không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quyến </w:t>
      </w:r>
      <w:r>
        <w:rPr>
          <w:i/>
        </w:rPr>
        <w:t xml:space="preserve">danh từ </w:t>
      </w:r>
      <w:r>
        <w:t xml:space="preserve">(cũ). </w:t>
      </w:r>
      <w:r>
        <w:t xml:space="preserve">Bà </w:t>
      </w:r>
      <w:r>
        <w:t xml:space="preserve">con </w:t>
      </w:r>
      <w:r>
        <w:t xml:space="preserve">họ </w:t>
      </w:r>
      <w:r>
        <w:t xml:space="preserve">hàng, </w:t>
      </w:r>
      <w:r>
        <w:t xml:space="preserve">nói </w:t>
      </w:r>
      <w:r>
        <w:t xml:space="preserve">chung.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học </w:t>
      </w:r>
      <w:r>
        <w:t xml:space="preserve">thức </w:t>
      </w:r>
      <w:r>
        <w:t xml:space="preserve">thuộc </w:t>
      </w:r>
      <w:r>
        <w:t xml:space="preserve">tầng </w:t>
      </w:r>
      <w:r>
        <w:t xml:space="preserve">lớp </w:t>
      </w:r>
      <w:r>
        <w:t xml:space="preserve">trên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rPr>
          <w:i/>
        </w:rPr>
        <w:t xml:space="preserve">Thân </w:t>
      </w:r>
      <w:r>
        <w:t xml:space="preserve">sĩ </w:t>
      </w:r>
      <w:r>
        <w:rPr>
          <w:i/>
        </w:rPr>
        <w:t xml:space="preserve">dân </w:t>
      </w:r>
      <w:r>
        <w:t xml:space="preserve">chủ.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(trang trọng). </w:t>
      </w:r>
      <w:r>
        <w:t xml:space="preserve">(Người) </w:t>
      </w:r>
      <w:r>
        <w:t xml:space="preserve">sinh </w:t>
      </w:r>
      <w:r>
        <w:t xml:space="preserve">ra. </w:t>
      </w:r>
      <w:r>
        <w:t xml:space="preserve">Cụ </w:t>
      </w:r>
      <w:r>
        <w:rPr>
          <w:i/>
        </w:rPr>
        <w:t xml:space="preserve">thân </w:t>
      </w:r>
      <w:r>
        <w:t xml:space="preserve">sinh </w:t>
      </w:r>
      <w:r>
        <w:t xml:space="preserve">ra </w:t>
      </w:r>
      <w:r>
        <w:t xml:space="preserve">ông </w:t>
      </w:r>
      <w:r>
        <w:t xml:space="preserve">ấy. </w:t>
      </w:r>
      <w:r>
        <w:t xml:space="preserve">Cụ </w:t>
      </w:r>
      <w:r>
        <w:t xml:space="preserve">thân </w:t>
      </w:r>
      <w:r>
        <w:t xml:space="preserve">sinh </w:t>
      </w:r>
      <w:r>
        <w:t xml:space="preserve">uốn </w:t>
      </w:r>
      <w:r>
        <w:t xml:space="preserve">là </w:t>
      </w:r>
      <w:r>
        <w:rPr>
          <w:i/>
        </w:rPr>
        <w:t xml:space="preserve">một </w:t>
      </w:r>
      <w:r>
        <w:t xml:space="preserve">nhà </w:t>
      </w:r>
      <w:r>
        <w:t xml:space="preserve">nho.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sơ </w:t>
      </w:r>
      <w:r>
        <w:rPr>
          <w:i/>
        </w:rPr>
        <w:t xml:space="preserve">tính từ </w:t>
      </w:r>
      <w:r>
        <w:t xml:space="preserve">Thân </w:t>
      </w:r>
      <w:r>
        <w:t xml:space="preserve">hay </w:t>
      </w:r>
      <w:r>
        <w:t xml:space="preserve">sơ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Bè </w:t>
      </w:r>
      <w:r>
        <w:rPr>
          <w:i/>
        </w:rPr>
        <w:t xml:space="preserve">bạn </w:t>
      </w:r>
      <w:r>
        <w:t xml:space="preserve">thân </w:t>
      </w:r>
      <w:r>
        <w:t xml:space="preserve">sơ.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tàn </w:t>
      </w:r>
      <w:r>
        <w:rPr>
          <w:b/>
        </w:rPr>
        <w:t xml:space="preserve">ma </w:t>
      </w:r>
      <w:r>
        <w:rPr>
          <w:b/>
        </w:rPr>
        <w:t xml:space="preserve">dại </w:t>
      </w:r>
      <w:r>
        <w:t xml:space="preserve">Thân </w:t>
      </w:r>
      <w:r>
        <w:t xml:space="preserve">hình </w:t>
      </w:r>
      <w:r>
        <w:t xml:space="preserve">tiêu </w:t>
      </w:r>
      <w:r>
        <w:t xml:space="preserve">tuy, </w:t>
      </w:r>
      <w:r>
        <w:t xml:space="preserve">ốm </w:t>
      </w:r>
      <w:r>
        <w:t xml:space="preserve">vếu, </w:t>
      </w:r>
      <w:r>
        <w:t xml:space="preserve">trông </w:t>
      </w:r>
      <w:r>
        <w:t xml:space="preserve">thảm </w:t>
      </w:r>
      <w:r>
        <w:t xml:space="preserve">hại.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Cơ </w:t>
      </w:r>
      <w:r>
        <w:t xml:space="preserve">thể </w:t>
      </w:r>
      <w:r>
        <w:t xml:space="preserve">của </w:t>
      </w:r>
      <w:r>
        <w:t xml:space="preserve">người. </w:t>
      </w:r>
      <w:r>
        <w:t xml:space="preserve">Rèn </w:t>
      </w:r>
      <w:r>
        <w:t xml:space="preserve">luyện </w:t>
      </w:r>
      <w:r>
        <w:t xml:space="preserve">thân </w:t>
      </w:r>
      <w:r>
        <w:t xml:space="preserve">thể.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Cuộc </w:t>
      </w:r>
      <w:r>
        <w:t xml:space="preserve">đời </w:t>
      </w:r>
      <w:r>
        <w:t xml:space="preserve">riêng </w:t>
      </w:r>
      <w:r>
        <w:t xml:space="preserve">của </w:t>
      </w:r>
      <w:r>
        <w:t xml:space="preserve">một </w:t>
      </w:r>
      <w:r>
        <w:t xml:space="preserve">người </w:t>
      </w:r>
      <w:r>
        <w:rPr>
          <w:i/>
        </w:rPr>
        <w:t xml:space="preserve">(thường </w:t>
      </w:r>
      <w:r>
        <w:t xml:space="preserve">là </w:t>
      </w:r>
      <w:r>
        <w:t xml:space="preserve">người </w:t>
      </w:r>
      <w:r>
        <w:t xml:space="preserve">có </w:t>
      </w:r>
      <w:r>
        <w:t xml:space="preserve">danh </w:t>
      </w:r>
      <w:r>
        <w:t xml:space="preserve">tiếng). </w:t>
      </w:r>
      <w:r>
        <w:rPr>
          <w:i/>
        </w:rPr>
        <w:t xml:space="preserve">Thân </w:t>
      </w:r>
      <w:r>
        <w:rPr>
          <w:i/>
        </w:rPr>
        <w:t xml:space="preserve">thế </w:t>
      </w:r>
      <w:r>
        <w:t xml:space="preserve">uà </w:t>
      </w:r>
      <w:r>
        <w:t xml:space="preserve">sự </w:t>
      </w:r>
      <w:r>
        <w:t xml:space="preserve">nghiệp </w:t>
      </w:r>
      <w:r>
        <w:t xml:space="preserve">nhà </w:t>
      </w:r>
      <w:r>
        <w:t xml:space="preserve">thơ.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thích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họ </w:t>
      </w:r>
      <w:r>
        <w:t xml:space="preserve">hàng </w:t>
      </w:r>
      <w:r>
        <w:t xml:space="preserve">gần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Bà </w:t>
      </w:r>
      <w:r>
        <w:rPr>
          <w:i/>
        </w:rPr>
        <w:t xml:space="preserve">con </w:t>
      </w:r>
      <w:r>
        <w:rPr>
          <w:i/>
        </w:rPr>
        <w:t xml:space="preserve">thân </w:t>
      </w:r>
      <w:r>
        <w:rPr>
          <w:i/>
        </w:rPr>
        <w:t xml:space="preserve">thích.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thiện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tử </w:t>
      </w:r>
      <w:r>
        <w:t xml:space="preserve">tế </w:t>
      </w:r>
      <w:r>
        <w:t xml:space="preserve">và </w:t>
      </w:r>
      <w:r>
        <w:t xml:space="preserve">có </w:t>
      </w:r>
      <w:r>
        <w:t xml:space="preserve">thiện </w:t>
      </w:r>
      <w:r>
        <w:t xml:space="preserve">cảm </w:t>
      </w:r>
      <w:r>
        <w:t xml:space="preserve">với </w:t>
      </w:r>
      <w:r>
        <w:t xml:space="preserve">nhau. </w:t>
      </w:r>
      <w:r>
        <w:t xml:space="preserve">Quan </w:t>
      </w:r>
      <w:r>
        <w:t xml:space="preserve">hệ </w:t>
      </w:r>
      <w:r>
        <w:rPr>
          <w:i/>
        </w:rPr>
        <w:t xml:space="preserve">thân </w:t>
      </w:r>
      <w:r>
        <w:t xml:space="preserve">thiện </w:t>
      </w:r>
      <w:r>
        <w:t xml:space="preserve">giữa </w:t>
      </w:r>
      <w:r>
        <w:t xml:space="preserve">hai </w:t>
      </w:r>
      <w:r>
        <w:t xml:space="preserve">nước. </w:t>
      </w:r>
      <w:r>
        <w:t xml:space="preserve">Cái </w:t>
      </w:r>
      <w:r>
        <w:t xml:space="preserve">bắt </w:t>
      </w:r>
      <w:r>
        <w:t xml:space="preserve">tay </w:t>
      </w:r>
      <w:r>
        <w:rPr>
          <w:i/>
        </w:rPr>
        <w:t xml:space="preserve">thân </w:t>
      </w:r>
      <w:r>
        <w:t xml:space="preserve">thiện.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thiết </w:t>
      </w:r>
      <w:r>
        <w:rPr>
          <w:i/>
        </w:rPr>
        <w:t xml:space="preserve">tính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cảm </w:t>
      </w:r>
      <w:r>
        <w:t xml:space="preserve">gần </w:t>
      </w:r>
      <w:r>
        <w:t xml:space="preserve">gũi, </w:t>
      </w:r>
      <w:r>
        <w:t xml:space="preserve">gắn </w:t>
      </w:r>
      <w:r>
        <w:t xml:space="preserve">bó </w:t>
      </w:r>
      <w:r>
        <w:t xml:space="preserve">chặt </w:t>
      </w:r>
      <w:r>
        <w:t xml:space="preserve">chẽ </w:t>
      </w:r>
      <w:r>
        <w:t xml:space="preserve">với </w:t>
      </w:r>
      <w:r>
        <w:t xml:space="preserve">nhau. </w:t>
      </w:r>
      <w:r>
        <w:t xml:space="preserve">Bạn </w:t>
      </w:r>
      <w:r>
        <w:rPr>
          <w:i/>
        </w:rPr>
        <w:t xml:space="preserve">bè </w:t>
      </w:r>
      <w:r>
        <w:t xml:space="preserve">thân </w:t>
      </w:r>
      <w:r>
        <w:t xml:space="preserve">thiết </w:t>
      </w:r>
      <w:r>
        <w:t xml:space="preserve">như </w:t>
      </w:r>
      <w:r>
        <w:rPr>
          <w:i/>
        </w:rPr>
        <w:t xml:space="preserve">ruột </w:t>
      </w:r>
      <w:r>
        <w:rPr>
          <w:i/>
        </w:rPr>
        <w:t xml:space="preserve">thịt.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thuộc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họ </w:t>
      </w:r>
      <w:r>
        <w:t xml:space="preserve">hàng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thân </w:t>
      </w:r>
      <w:r>
        <w:t xml:space="preserve">thuộc. </w:t>
      </w:r>
      <w:r>
        <w:t xml:space="preserve">lì </w:t>
      </w:r>
      <w:r>
        <w:t xml:space="preserve">tính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thân </w:t>
      </w:r>
      <w:r>
        <w:t xml:space="preserve">thiết, </w:t>
      </w:r>
      <w:r>
        <w:t xml:space="preserve">gần </w:t>
      </w:r>
      <w:r>
        <w:t xml:space="preserve">gũi. </w:t>
      </w:r>
      <w:r>
        <w:t xml:space="preserve">Người </w:t>
      </w:r>
      <w:r>
        <w:t xml:space="preserve">cán </w:t>
      </w:r>
      <w:r>
        <w:rPr>
          <w:i/>
        </w:rPr>
        <w:t xml:space="preserve">bộ </w:t>
      </w:r>
      <w:r>
        <w:t xml:space="preserve">thân </w:t>
      </w:r>
      <w:r>
        <w:t xml:space="preserve">thuộc </w:t>
      </w:r>
      <w:r>
        <w:t xml:space="preserve">của </w:t>
      </w:r>
      <w:r>
        <w:rPr>
          <w:i/>
        </w:rPr>
        <w:t xml:space="preserve">bản </w:t>
      </w:r>
      <w:r>
        <w:rPr>
          <w:i/>
        </w:rPr>
        <w:t xml:space="preserve">làng. </w:t>
      </w:r>
      <w:r>
        <w:t xml:space="preserve">Những </w:t>
      </w:r>
      <w:r>
        <w:t xml:space="preserve">xóm </w:t>
      </w:r>
      <w:r>
        <w:t xml:space="preserve">làng </w:t>
      </w:r>
      <w:r>
        <w:t xml:space="preserve">thân </w:t>
      </w:r>
      <w:r>
        <w:t xml:space="preserve">thuộc. </w:t>
      </w:r>
      <w:r>
        <w:t xml:space="preserve">Giọng </w:t>
      </w:r>
      <w:r>
        <w:t xml:space="preserve">nói </w:t>
      </w:r>
      <w:r>
        <w:t xml:space="preserve">thân </w:t>
      </w:r>
      <w:r>
        <w:t xml:space="preserve">thuộc.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thương </w:t>
      </w:r>
      <w:r>
        <w:rPr>
          <w:i/>
        </w:rPr>
        <w:t xml:space="preserve">tính từ </w:t>
      </w:r>
      <w:r>
        <w:t xml:space="preserve">Thấm </w:t>
      </w:r>
      <w:r>
        <w:t xml:space="preserve">đượm </w:t>
      </w:r>
      <w:r>
        <w:t xml:space="preserve">tình </w:t>
      </w:r>
      <w:r>
        <w:t xml:space="preserve">cảm </w:t>
      </w:r>
      <w:r>
        <w:t xml:space="preserve">yêu </w:t>
      </w:r>
      <w:r>
        <w:t xml:space="preserve">thương </w:t>
      </w:r>
      <w:r>
        <w:t xml:space="preserve">thân </w:t>
      </w:r>
      <w:r>
        <w:t xml:space="preserve">thiết. </w:t>
      </w:r>
      <w:r>
        <w:rPr>
          <w:i/>
        </w:rPr>
        <w:t xml:space="preserve">Sống </w:t>
      </w:r>
      <w:r>
        <w:rPr>
          <w:i/>
        </w:rPr>
        <w:t xml:space="preserve">trong </w:t>
      </w:r>
      <w:r>
        <w:t xml:space="preserve">tình </w:t>
      </w:r>
      <w:r>
        <w:rPr>
          <w:i/>
        </w:rPr>
        <w:t xml:space="preserve">thân </w:t>
      </w:r>
      <w:r>
        <w:rPr>
          <w:i/>
        </w:rPr>
        <w:t xml:space="preserve">thương </w:t>
      </w:r>
      <w:r>
        <w:t xml:space="preserve">của </w:t>
      </w:r>
      <w:r>
        <w:rPr>
          <w:i/>
        </w:rPr>
        <w:t xml:space="preserve">cô </w:t>
      </w:r>
      <w:r>
        <w:rPr>
          <w:i/>
        </w:rPr>
        <w:t xml:space="preserve">bác. </w:t>
      </w:r>
      <w:r>
        <w:t xml:space="preserve">Mảnh </w:t>
      </w:r>
      <w:r>
        <w:rPr>
          <w:i/>
        </w:rPr>
        <w:t xml:space="preserve">đất </w:t>
      </w:r>
      <w:r>
        <w:t xml:space="preserve">thân </w:t>
      </w:r>
      <w:r>
        <w:rPr>
          <w:i/>
        </w:rPr>
        <w:t xml:space="preserve">thương </w:t>
      </w:r>
      <w:r>
        <w:t xml:space="preserve">của </w:t>
      </w:r>
      <w:r>
        <w:rPr>
          <w:i/>
        </w:rPr>
        <w:t xml:space="preserve">quê </w:t>
      </w:r>
      <w:r>
        <w:rPr>
          <w:i/>
        </w:rPr>
        <w:t xml:space="preserve">hương. </w:t>
      </w:r>
      <w:r>
        <w:t xml:space="preserve">Những </w:t>
      </w:r>
      <w:r>
        <w:rPr>
          <w:i/>
        </w:rPr>
        <w:t xml:space="preserve">kỉ </w:t>
      </w:r>
      <w:r>
        <w:rPr>
          <w:i/>
        </w:rPr>
        <w:t xml:space="preserve">niệm </w:t>
      </w:r>
      <w:r>
        <w:rPr>
          <w:i/>
        </w:rPr>
        <w:t xml:space="preserve">thân </w:t>
      </w:r>
      <w:r>
        <w:t xml:space="preserve">thương </w:t>
      </w:r>
      <w:r>
        <w:t xml:space="preserve">thời </w:t>
      </w:r>
      <w:r>
        <w:rPr>
          <w:i/>
        </w:rPr>
        <w:t xml:space="preserve">thơ </w:t>
      </w:r>
      <w:r>
        <w:rPr>
          <w:i/>
        </w:rPr>
        <w:t xml:space="preserve">ấu.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tín </w:t>
      </w:r>
      <w:r>
        <w:rPr>
          <w:i/>
        </w:rPr>
        <w:t xml:space="preserve">tính từ </w:t>
      </w:r>
      <w:r>
        <w:t xml:space="preserve">Gần </w:t>
      </w:r>
      <w:r>
        <w:t xml:space="preserve">gũi </w:t>
      </w:r>
      <w:r>
        <w:t xml:space="preserve">và </w:t>
      </w:r>
      <w:r>
        <w:t xml:space="preserve">tin </w:t>
      </w:r>
      <w:r>
        <w:t xml:space="preserve">cậy. </w:t>
      </w:r>
      <w:r>
        <w:t xml:space="preserve">Người </w:t>
      </w:r>
      <w:r>
        <w:rPr>
          <w:i/>
        </w:rPr>
        <w:t xml:space="preserve">bạn </w:t>
      </w:r>
      <w:r>
        <w:t xml:space="preserve">thân </w:t>
      </w:r>
      <w:r>
        <w:t xml:space="preserve">tín.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tình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Tình </w:t>
      </w:r>
      <w:r>
        <w:t xml:space="preserve">cảm </w:t>
      </w:r>
      <w:r>
        <w:t xml:space="preserve">thân </w:t>
      </w:r>
      <w:r>
        <w:t xml:space="preserve">mật, </w:t>
      </w:r>
      <w:r>
        <w:t xml:space="preserve">chân </w:t>
      </w:r>
      <w:r>
        <w:t xml:space="preserve">thành. </w:t>
      </w:r>
      <w:r>
        <w:rPr>
          <w:i/>
        </w:rPr>
        <w:t xml:space="preserve">Lấy </w:t>
      </w:r>
      <w:r>
        <w:rPr>
          <w:i/>
        </w:rPr>
        <w:t xml:space="preserve">thân </w:t>
      </w:r>
      <w:r>
        <w:t xml:space="preserve">tình </w:t>
      </w:r>
      <w:r>
        <w:rPr>
          <w:i/>
        </w:rPr>
        <w:t xml:space="preserve">mà </w:t>
      </w:r>
      <w:r>
        <w:rPr>
          <w:i/>
        </w:rPr>
        <w:t xml:space="preserve">đối </w:t>
      </w:r>
      <w:r>
        <w:t xml:space="preserve">xử </w:t>
      </w:r>
      <w:r>
        <w:t xml:space="preserve">với </w:t>
      </w:r>
      <w:r>
        <w:t xml:space="preserve">nhau. </w:t>
      </w:r>
      <w:r>
        <w:t xml:space="preserve">II </w:t>
      </w:r>
      <w:r>
        <w:t xml:space="preserve">tt.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rPr>
          <w:i/>
        </w:rPr>
        <w:t xml:space="preserve">tình </w:t>
      </w:r>
      <w:r>
        <w:t xml:space="preserve">cảm </w:t>
      </w:r>
      <w:r>
        <w:t xml:space="preserve">thân </w:t>
      </w:r>
      <w:r>
        <w:t xml:space="preserve">mật, </w:t>
      </w:r>
      <w:r>
        <w:t xml:space="preserve">chân </w:t>
      </w:r>
      <w:r>
        <w:t xml:space="preserve">thành. </w:t>
      </w:r>
      <w:r>
        <w:rPr>
          <w:i/>
        </w:rP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thân </w:t>
      </w:r>
      <w:r>
        <w:t xml:space="preserve">tình. </w:t>
      </w:r>
      <w:r>
        <w:t xml:space="preserve">Buổi </w:t>
      </w:r>
      <w:r>
        <w:t xml:space="preserve">tiếp </w:t>
      </w:r>
      <w:r>
        <w:t xml:space="preserve">đón </w:t>
      </w:r>
      <w:r>
        <w:t xml:space="preserve">thân </w:t>
      </w:r>
      <w:r>
        <w:t xml:space="preserve">tình.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bà </w:t>
      </w:r>
      <w:r>
        <w:t xml:space="preserve">con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dòng </w:t>
      </w:r>
      <w:r>
        <w:t xml:space="preserve">họ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Phần </w:t>
      </w:r>
      <w:r>
        <w:t xml:space="preserve">mang </w:t>
      </w:r>
      <w:r>
        <w:t xml:space="preserve">ý </w:t>
      </w:r>
      <w:r>
        <w:t xml:space="preserve">nghĩa </w:t>
      </w:r>
      <w:r>
        <w:t xml:space="preserve">từ </w:t>
      </w:r>
      <w:r>
        <w:t xml:space="preserve">vựng </w:t>
      </w:r>
      <w:r>
        <w:t xml:space="preserve">của </w:t>
      </w:r>
      <w:r>
        <w:t xml:space="preserve">từ </w:t>
      </w:r>
      <w:r>
        <w:t xml:space="preserve">trong </w:t>
      </w:r>
      <w:r>
        <w:t xml:space="preserve">các </w:t>
      </w:r>
      <w:r>
        <w:t xml:space="preserve">ngôn </w:t>
      </w:r>
      <w:r>
        <w:t xml:space="preserve">ngữ </w:t>
      </w:r>
      <w:r>
        <w:t xml:space="preserve">biến </w:t>
      </w:r>
      <w:r>
        <w:t xml:space="preserve">hình, </w:t>
      </w:r>
      <w:r>
        <w:t xml:space="preserve">cũng </w:t>
      </w:r>
      <w:r>
        <w:t xml:space="preserve">tức </w:t>
      </w:r>
      <w:r>
        <w:t xml:space="preserve">là </w:t>
      </w:r>
      <w:r>
        <w:t xml:space="preserve">phần </w:t>
      </w:r>
      <w:r>
        <w:t xml:space="preserve">còn </w:t>
      </w:r>
      <w:r>
        <w:t xml:space="preserve">lại </w:t>
      </w:r>
      <w:r>
        <w:t xml:space="preserve">sau </w:t>
      </w:r>
      <w:r>
        <w:t xml:space="preserve">khi </w:t>
      </w:r>
      <w:r>
        <w:t xml:space="preserve">tách </w:t>
      </w:r>
      <w:r>
        <w:t xml:space="preserve">ra </w:t>
      </w:r>
      <w:r>
        <w:t xml:space="preserve">phần </w:t>
      </w:r>
      <w:r>
        <w:t xml:space="preserve">đuôi </w:t>
      </w:r>
      <w:r>
        <w:t xml:space="preserve">từ.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vương </w:t>
      </w:r>
      <w:r>
        <w:rPr>
          <w:i/>
        </w:rPr>
        <w:t xml:space="preserve">danh từ </w:t>
      </w:r>
      <w:r>
        <w:t xml:space="preserve">Người </w:t>
      </w:r>
      <w:r>
        <w:t xml:space="preserve">hoàng </w:t>
      </w:r>
      <w:r>
        <w:t xml:space="preserve">tộc </w:t>
      </w:r>
      <w:r>
        <w:t xml:space="preserve">được </w:t>
      </w:r>
      <w:r>
        <w:t xml:space="preserve">phong </w:t>
      </w:r>
      <w:r>
        <w:t xml:space="preserve">tước </w:t>
      </w:r>
      <w:r>
        <w:t xml:space="preserve">vương.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xác </w:t>
      </w:r>
      <w:r>
        <w:rPr>
          <w:i/>
        </w:rPr>
        <w:t xml:space="preserve">danh từ </w:t>
      </w:r>
      <w:r>
        <w:t xml:space="preserve">Phần </w:t>
      </w:r>
      <w:r>
        <w:t xml:space="preserve">xác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phần </w:t>
      </w:r>
      <w:r>
        <w:t xml:space="preserve">hồn; </w:t>
      </w:r>
      <w:r>
        <w:t xml:space="preserve">thể </w:t>
      </w:r>
      <w:r>
        <w:t xml:space="preserve">xác. </w:t>
      </w:r>
      <w:r>
        <w:rPr>
          <w:i/>
        </w:rPr>
        <w:t xml:space="preserve">Hành </w:t>
      </w:r>
      <w:r>
        <w:rPr>
          <w:i/>
        </w:rPr>
        <w:t xml:space="preserve">hạ </w:t>
      </w:r>
      <w:r>
        <w:t xml:space="preserve">thân </w:t>
      </w:r>
      <w:r>
        <w:t xml:space="preserve">thân </w:t>
      </w:r>
      <w:r>
        <w:t xml:space="preserve">yêu </w:t>
      </w:r>
      <w:r>
        <w:t xml:space="preserve">tính từ </w:t>
      </w:r>
      <w:r>
        <w:t xml:space="preserve">Yêu </w:t>
      </w:r>
      <w:r>
        <w:t xml:space="preserve">quý </w:t>
      </w:r>
      <w:r>
        <w:t xml:space="preserve">và </w:t>
      </w:r>
      <w:r>
        <w:t xml:space="preserve">thân </w:t>
      </w:r>
      <w:r>
        <w:t xml:space="preserve">thiết. </w:t>
      </w:r>
      <w:r>
        <w:rPr>
          <w:i/>
        </w:rPr>
        <w:t xml:space="preserve">Quê </w:t>
      </w:r>
      <w:r>
        <w:t xml:space="preserve">hương </w:t>
      </w:r>
      <w:r>
        <w:t xml:space="preserve">thân </w:t>
      </w:r>
      <w:r>
        <w:t xml:space="preserve">yêu. </w:t>
      </w:r>
      <w:r>
        <w:rPr>
          <w:i/>
        </w:rPr>
        <w:t xml:space="preserve">Người </w:t>
      </w:r>
      <w:r>
        <w:rPr>
          <w:i/>
        </w:rPr>
        <w:t xml:space="preserve">đồng </w:t>
      </w:r>
      <w:r>
        <w:rPr>
          <w:i/>
        </w:rPr>
        <w:t xml:space="preserve">chí </w:t>
      </w:r>
      <w:r>
        <w:rPr>
          <w:i/>
        </w:rPr>
        <w:t xml:space="preserve">thân </w:t>
      </w:r>
      <w:r>
        <w:t xml:space="preserve">yêu. </w:t>
      </w:r>
      <w:r>
        <w:t xml:space="preserve">thần, </w:t>
      </w:r>
      <w:r>
        <w:t xml:space="preserve">danh từ </w:t>
      </w:r>
      <w:r>
        <w:t xml:space="preserve">Người </w:t>
      </w:r>
      <w:r>
        <w:t xml:space="preserve">bề </w:t>
      </w:r>
      <w:r>
        <w:t xml:space="preserve">tôi,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vua </w:t>
      </w:r>
      <w:r>
        <w:t xml:space="preserve">(thường </w:t>
      </w:r>
      <w:r>
        <w:t xml:space="preserve">chỉ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khi </w:t>
      </w:r>
      <w:r>
        <w:t xml:space="preserve">bề </w:t>
      </w:r>
      <w:r>
        <w:t xml:space="preserve">tôi </w:t>
      </w:r>
      <w:r>
        <w:t xml:space="preserve">nói </w:t>
      </w:r>
      <w:r>
        <w:t xml:space="preserve">với </w:t>
      </w:r>
      <w:r>
        <w:t xml:space="preserve">vua). </w:t>
      </w:r>
      <w:r>
        <w:br/>
      </w:r>
      <w:r>
        <w:rPr>
          <w:b/>
        </w:rPr>
        <w:t xml:space="preserve">thần,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Lực </w:t>
      </w:r>
      <w:r>
        <w:t xml:space="preserve">lượng </w:t>
      </w:r>
      <w:r>
        <w:t xml:space="preserve">siêu </w:t>
      </w:r>
      <w:r>
        <w:t xml:space="preserve">tự </w:t>
      </w:r>
      <w:r>
        <w:t xml:space="preserve">nhiên </w:t>
      </w:r>
      <w:r>
        <w:t xml:space="preserve">được </w:t>
      </w:r>
      <w:r>
        <w:t xml:space="preserve">tôn </w:t>
      </w:r>
      <w:r>
        <w:t xml:space="preserve">thờ, </w:t>
      </w:r>
      <w:r>
        <w:t xml:space="preserve">coi </w:t>
      </w:r>
      <w:r>
        <w:t xml:space="preserve">là </w:t>
      </w:r>
      <w:r>
        <w:t xml:space="preserve">linh </w:t>
      </w:r>
      <w:r>
        <w:t xml:space="preserve">thiêng, </w:t>
      </w:r>
      <w:r>
        <w:t xml:space="preserve">có </w:t>
      </w:r>
      <w:r>
        <w:t xml:space="preserve">thể </w:t>
      </w:r>
      <w:r>
        <w:t xml:space="preserve">gây </w:t>
      </w:r>
      <w:r>
        <w:t xml:space="preserve">hoạ </w:t>
      </w:r>
      <w:r>
        <w:t xml:space="preserve">hoặc </w:t>
      </w:r>
      <w:r>
        <w:t xml:space="preserve">làm </w:t>
      </w:r>
      <w:r>
        <w:t xml:space="preserve">phúc </w:t>
      </w:r>
      <w:r>
        <w:t xml:space="preserve">cho </w:t>
      </w:r>
      <w:r>
        <w:t xml:space="preserve">người </w:t>
      </w:r>
      <w:r>
        <w:t xml:space="preserve">đời,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 </w:t>
      </w:r>
      <w:r>
        <w:t xml:space="preserve">hoặc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tôn </w:t>
      </w:r>
      <w:r>
        <w:t xml:space="preserve">giáo. </w:t>
      </w:r>
      <w:r>
        <w:t xml:space="preserve">Tục </w:t>
      </w:r>
      <w:r>
        <w:rPr>
          <w:i/>
        </w:rPr>
        <w:t xml:space="preserve">thờ </w:t>
      </w:r>
      <w:r>
        <w:t xml:space="preserve">thần. </w:t>
      </w:r>
      <w:r>
        <w:t xml:space="preserve">Thần </w:t>
      </w:r>
      <w:r>
        <w:t xml:space="preserve">chết. </w:t>
      </w:r>
      <w:r>
        <w:t xml:space="preserve">Thần </w:t>
      </w:r>
      <w:r>
        <w:rPr>
          <w:i/>
        </w:rPr>
        <w:t xml:space="preserve">đất. </w:t>
      </w:r>
      <w:r>
        <w:t xml:space="preserve">Thần </w:t>
      </w:r>
      <w:r>
        <w:rPr>
          <w:i/>
        </w:rPr>
        <w:t xml:space="preserve">cây </w:t>
      </w:r>
      <w:r>
        <w:rPr>
          <w:i/>
        </w:rPr>
        <w:t xml:space="preserve">đa, </w:t>
      </w:r>
      <w:r>
        <w:rPr>
          <w:i/>
        </w:rPr>
        <w:t xml:space="preserve">ma </w:t>
      </w:r>
      <w:r>
        <w:t xml:space="preserve">cây </w:t>
      </w:r>
      <w:r>
        <w:rPr>
          <w:i/>
        </w:rPr>
        <w:t xml:space="preserve">đề </w:t>
      </w:r>
      <w:r>
        <w:t xml:space="preserve">(tug,). </w:t>
      </w:r>
      <w:r>
        <w:t xml:space="preserve">II </w:t>
      </w:r>
      <w:r>
        <w:t xml:space="preserve">tính từ </w:t>
      </w:r>
      <w:r>
        <w:t xml:space="preserve">(Vật) </w:t>
      </w:r>
      <w:r>
        <w:t xml:space="preserve">có </w:t>
      </w:r>
      <w:r>
        <w:t xml:space="preserve">phép </w:t>
      </w:r>
      <w:r>
        <w:t xml:space="preserve">lạ </w:t>
      </w:r>
      <w:r>
        <w:t xml:space="preserve">của </w:t>
      </w:r>
      <w:r>
        <w:t xml:space="preserve">thần. </w:t>
      </w:r>
      <w:r>
        <w:t xml:space="preserve">Thuốc </w:t>
      </w:r>
      <w:r>
        <w:t xml:space="preserve">thần. </w:t>
      </w:r>
      <w:r>
        <w:t xml:space="preserve">Cây </w:t>
      </w:r>
      <w:r>
        <w:t xml:space="preserve">gậy </w:t>
      </w:r>
      <w:r>
        <w:t xml:space="preserve">thần </w:t>
      </w:r>
      <w:r>
        <w:rPr>
          <w:i/>
        </w:rPr>
        <w:t xml:space="preserve">trong </w:t>
      </w:r>
      <w:r>
        <w:t xml:space="preserve">truyện </w:t>
      </w:r>
      <w:r>
        <w:t xml:space="preserve">cổ </w:t>
      </w:r>
      <w:r>
        <w:t xml:space="preserve">tích. </w:t>
      </w:r>
      <w:r>
        <w:br/>
      </w:r>
      <w:r>
        <w:rPr>
          <w:b/>
        </w:rPr>
        <w:t xml:space="preserve">thần,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Phần </w:t>
      </w:r>
      <w:r>
        <w:t xml:space="preserve">linh </w:t>
      </w:r>
      <w:r>
        <w:t xml:space="preserve">hôn, </w:t>
      </w:r>
      <w:r>
        <w:t xml:space="preserve">yếu </w:t>
      </w:r>
      <w:r>
        <w:t xml:space="preserve">tố </w:t>
      </w:r>
      <w:r>
        <w:t xml:space="preserve">vô </w:t>
      </w:r>
      <w:r>
        <w:t xml:space="preserve">hình </w:t>
      </w:r>
      <w:r>
        <w:t xml:space="preserve">tạo </w:t>
      </w:r>
      <w:r>
        <w:t xml:space="preserve">nên </w:t>
      </w:r>
      <w:r>
        <w:t xml:space="preserve">sức </w:t>
      </w:r>
      <w:r>
        <w:t xml:space="preserve">sống </w:t>
      </w:r>
      <w:r>
        <w:t xml:space="preserve">của </w:t>
      </w:r>
      <w:r>
        <w:t xml:space="preserve">cái </w:t>
      </w:r>
      <w:r>
        <w:t xml:space="preserve">gì. </w:t>
      </w:r>
      <w:r>
        <w:rPr>
          <w:i/>
        </w:rPr>
        <w:t xml:space="preserve">Cặp </w:t>
      </w:r>
      <w:r>
        <w:rPr>
          <w:i/>
        </w:rPr>
        <w:t xml:space="preserve">mắt </w:t>
      </w:r>
      <w:r>
        <w:rPr>
          <w:i/>
        </w:rPr>
        <w:t xml:space="preserve">đã </w:t>
      </w:r>
      <w:r>
        <w:rPr>
          <w:i/>
        </w:rPr>
        <w:t xml:space="preserve">mất </w:t>
      </w:r>
      <w:r>
        <w:rPr>
          <w:i/>
        </w:rPr>
        <w:t xml:space="preserve">hết </w:t>
      </w:r>
      <w:r>
        <w:rPr>
          <w:i/>
        </w:rPr>
        <w:t xml:space="preserve">thần. </w:t>
      </w:r>
      <w:r>
        <w:t xml:space="preserve">Nét </w:t>
      </w:r>
      <w:r>
        <w:t xml:space="preserve">uẽ </w:t>
      </w:r>
      <w:r>
        <w:t xml:space="preserve">có </w:t>
      </w:r>
      <w:r>
        <w:t xml:space="preserve">thần. </w:t>
      </w:r>
      <w:r>
        <w:t xml:space="preserve">Diễn </w:t>
      </w:r>
      <w:r>
        <w:t xml:space="preserve">viên </w:t>
      </w:r>
      <w:r>
        <w:t xml:space="preserve">thể </w:t>
      </w:r>
      <w:r>
        <w:t xml:space="preserve">hiện </w:t>
      </w:r>
      <w:r>
        <w:t xml:space="preserve">được </w:t>
      </w:r>
      <w:r>
        <w:t xml:space="preserve">cái </w:t>
      </w:r>
      <w:r>
        <w:rPr>
          <w:i/>
        </w:rPr>
        <w:t xml:space="preserve">thần </w:t>
      </w:r>
      <w:r>
        <w:rPr>
          <w:i/>
        </w:rPr>
        <w:t xml:space="preserve">của </w:t>
      </w:r>
      <w:r>
        <w:rPr>
          <w:i/>
        </w:rPr>
        <w:t xml:space="preserve">uai </w:t>
      </w:r>
      <w:r>
        <w:rPr>
          <w:i/>
        </w:rPr>
        <w:t xml:space="preserve">kịch. </w:t>
      </w:r>
      <w:r>
        <w:br/>
      </w:r>
      <w:r>
        <w:rPr>
          <w:b/>
        </w:rPr>
        <w:t xml:space="preserve">thần,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đờ </w:t>
      </w:r>
      <w:r>
        <w:t xml:space="preserve">đẫn </w:t>
      </w:r>
      <w:r>
        <w:t xml:space="preserve">như </w:t>
      </w:r>
      <w:r>
        <w:t xml:space="preserve">không </w:t>
      </w:r>
      <w:r>
        <w:t xml:space="preserve">biết </w:t>
      </w:r>
      <w:r>
        <w:t xml:space="preserve">gì </w:t>
      </w:r>
      <w:r>
        <w:t xml:space="preserve">đến </w:t>
      </w:r>
      <w:r>
        <w:t xml:space="preserve">xung </w:t>
      </w:r>
      <w:r>
        <w:t xml:space="preserve">quanh. </w:t>
      </w:r>
      <w:r>
        <w:t xml:space="preserve">Mặt </w:t>
      </w:r>
      <w:r>
        <w:t xml:space="preserve">thần </w:t>
      </w:r>
      <w:r>
        <w:t xml:space="preserve">ra </w:t>
      </w:r>
      <w:r>
        <w:t xml:space="preserve">như </w:t>
      </w:r>
      <w:r>
        <w:rPr>
          <w:i/>
        </w:rPr>
        <w:t xml:space="preserve">người </w:t>
      </w:r>
      <w:r>
        <w:t xml:space="preserve">mất </w:t>
      </w:r>
      <w:r>
        <w:t xml:space="preserve">hôn.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bí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thần </w:t>
      </w:r>
      <w:r>
        <w:t xml:space="preserve">linh, </w:t>
      </w:r>
      <w:r>
        <w:t xml:space="preserve">không </w:t>
      </w:r>
      <w:r>
        <w:t xml:space="preserve">thể </w:t>
      </w:r>
      <w:r>
        <w:t xml:space="preserve">hiểu </w:t>
      </w:r>
      <w:r>
        <w:t xml:space="preserve">được,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t xml:space="preserve">Lực </w:t>
      </w:r>
      <w:r>
        <w:t xml:space="preserve">lượng </w:t>
      </w:r>
      <w:r>
        <w:rPr>
          <w:i/>
        </w:rPr>
        <w:t xml:space="preserve">thân </w:t>
      </w:r>
      <w:r>
        <w:rPr>
          <w:i/>
        </w:rPr>
        <w:t xml:space="preserve">bí. </w:t>
      </w:r>
      <w:r>
        <w:t xml:space="preserve">Thế </w:t>
      </w:r>
      <w:r>
        <w:t xml:space="preserve">giới </w:t>
      </w:r>
      <w:r>
        <w:t xml:space="preserve">thần </w:t>
      </w:r>
      <w:r>
        <w:rPr>
          <w:i/>
        </w:rPr>
        <w:t xml:space="preserve">bí. </w:t>
      </w:r>
      <w:r>
        <w:rPr>
          <w:i/>
        </w:rPr>
        <w:t xml:space="preserve">Quan </w:t>
      </w:r>
      <w:r>
        <w:t xml:space="preserve">niệm </w:t>
      </w:r>
      <w:r>
        <w:rPr>
          <w:i/>
        </w:rPr>
        <w:t xml:space="preserve">thân </w:t>
      </w:r>
      <w:r>
        <w:rPr>
          <w:i/>
        </w:rPr>
        <w:t xml:space="preserve">bí </w:t>
      </w:r>
      <w:r>
        <w:rPr>
          <w:i/>
        </w:rPr>
        <w:t xml:space="preserve">uề </w:t>
      </w:r>
      <w:r>
        <w:t xml:space="preserve">thiên </w:t>
      </w:r>
      <w:r>
        <w:t xml:space="preserve">nhiên.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bí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nên </w:t>
      </w:r>
      <w:r>
        <w:t xml:space="preserve">thần </w:t>
      </w:r>
      <w:r>
        <w:t xml:space="preserve">bí. </w:t>
      </w:r>
      <w:r>
        <w:rPr>
          <w:i/>
        </w:rPr>
        <w:t xml:space="preserve">Quan </w:t>
      </w:r>
      <w:r>
        <w:rPr>
          <w:i/>
        </w:rPr>
        <w:t xml:space="preserve">điểm </w:t>
      </w:r>
      <w:r>
        <w:t xml:space="preserve">thần </w:t>
      </w:r>
      <w:r>
        <w:rPr>
          <w:i/>
        </w:rPr>
        <w:t xml:space="preserve">bí </w:t>
      </w:r>
      <w:r>
        <w:rPr>
          <w:i/>
        </w:rPr>
        <w:t xml:space="preserve">hoá </w:t>
      </w:r>
      <w:r>
        <w:t xml:space="preserve">triết </w:t>
      </w:r>
      <w:r>
        <w:t xml:space="preserve">học.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(cũ). </w:t>
      </w:r>
      <w:r>
        <w:t xml:space="preserve">Bài </w:t>
      </w:r>
      <w:r>
        <w:t xml:space="preserve">vị. </w:t>
      </w:r>
      <w:r>
        <w:br/>
      </w:r>
      <w:r>
        <w:rPr>
          <w:b/>
        </w:rPr>
        <w:t xml:space="preserve">thần </w:t>
      </w:r>
      <w:r>
        <w:rPr>
          <w:b/>
        </w:rPr>
        <w:t xml:space="preserve">chú </w:t>
      </w:r>
      <w:r>
        <w:rPr>
          <w:i/>
        </w:rPr>
        <w:t xml:space="preserve">danh từ </w:t>
      </w:r>
      <w:r>
        <w:t xml:space="preserve">Lời </w:t>
      </w:r>
      <w:r>
        <w:t xml:space="preserve">bí </w:t>
      </w:r>
      <w:r>
        <w:t xml:space="preserve">ẩn </w:t>
      </w:r>
      <w:r>
        <w:t xml:space="preserve">dùng </w:t>
      </w:r>
      <w:r>
        <w:t xml:space="preserve">để </w:t>
      </w:r>
      <w:r>
        <w:t xml:space="preserve">sai </w:t>
      </w:r>
      <w:r>
        <w:t xml:space="preserve">khiến </w:t>
      </w:r>
      <w:r>
        <w:t xml:space="preserve">quỷ </w:t>
      </w:r>
      <w:r>
        <w:t xml:space="preserve">thần,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Niệm </w:t>
      </w:r>
      <w:r>
        <w:t xml:space="preserve">thần </w:t>
      </w:r>
      <w:r>
        <w:t xml:space="preserve">chú.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