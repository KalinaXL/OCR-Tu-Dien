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khôi </w:t>
      </w:r>
      <w:r>
        <w:rPr>
          <w:b/>
        </w:rPr>
        <w:t xml:space="preserve">hài </w:t>
      </w:r>
      <w:r>
        <w:rPr>
          <w:i/>
        </w:rPr>
        <w:t xml:space="preserve">động từ </w:t>
      </w:r>
      <w:r>
        <w:t xml:space="preserve">(hoặc </w:t>
      </w:r>
      <w:r>
        <w:t xml:space="preserve">tính từ). </w:t>
      </w:r>
      <w:r>
        <w:rPr>
          <w:i/>
        </w:rPr>
        <w:t xml:space="preserve">Gây </w:t>
      </w:r>
      <w:r>
        <w:rPr>
          <w:i/>
        </w:rPr>
        <w:t xml:space="preserve">cười </w:t>
      </w:r>
      <w:r>
        <w:t xml:space="preserve">bằng </w:t>
      </w:r>
      <w:r>
        <w:t xml:space="preserve">lời </w:t>
      </w:r>
      <w:r>
        <w:t xml:space="preserve">nói </w:t>
      </w:r>
      <w:r>
        <w:t xml:space="preserve">hoặc </w:t>
      </w:r>
      <w:r>
        <w:t xml:space="preserve">điệu </w:t>
      </w:r>
      <w:r>
        <w:t xml:space="preserve">bộ. </w:t>
      </w:r>
      <w:r>
        <w:t xml:space="preserve">Tính </w:t>
      </w:r>
      <w:r>
        <w:rPr>
          <w:i/>
        </w:rPr>
        <w:t xml:space="preserve">hay </w:t>
      </w:r>
      <w:r>
        <w:t xml:space="preserve">khôi </w:t>
      </w:r>
      <w:r>
        <w:rPr>
          <w:i/>
        </w:rPr>
        <w:t xml:space="preserve">hài. </w:t>
      </w:r>
      <w:r>
        <w:t xml:space="preserve">Chuyện </w:t>
      </w:r>
      <w:r>
        <w:rPr>
          <w:i/>
        </w:rPr>
        <w:t xml:space="preserve">khôi </w:t>
      </w:r>
      <w:r>
        <w:rPr>
          <w:i/>
        </w:rPr>
        <w:t xml:space="preserve">hài. </w:t>
      </w:r>
      <w:r>
        <w:rPr>
          <w:i/>
        </w:rPr>
        <w:t xml:space="preserve">Điệu </w:t>
      </w:r>
      <w:r>
        <w:rPr>
          <w:i/>
        </w:rPr>
        <w:t xml:space="preserve">bộ </w:t>
      </w:r>
      <w:r>
        <w:rPr>
          <w:i/>
        </w:rPr>
        <w:t xml:space="preserve">trông </w:t>
      </w:r>
      <w:r>
        <w:rPr>
          <w:i/>
        </w:rPr>
        <w:t xml:space="preserve">rất </w:t>
      </w:r>
      <w:r>
        <w:rPr>
          <w:i/>
        </w:rPr>
        <w:t xml:space="preserve">khôi </w:t>
      </w:r>
      <w:r>
        <w:rPr>
          <w:i/>
        </w:rPr>
        <w:t xml:space="preserve">hài. </w:t>
      </w:r>
      <w:r>
        <w:br/>
      </w:r>
      <w:r>
        <w:rPr>
          <w:b/>
        </w:rPr>
        <w:t xml:space="preserve">khôi </w:t>
      </w:r>
      <w:r>
        <w:rPr>
          <w:b/>
        </w:rPr>
        <w:t xml:space="preserve">khoa </w:t>
      </w:r>
      <w:r>
        <w:rPr>
          <w:i/>
        </w:rPr>
        <w:t xml:space="preserve">danh từ </w:t>
      </w:r>
      <w:r>
        <w:t xml:space="preserve">(cũ). </w:t>
      </w:r>
      <w:r>
        <w:t xml:space="preserve">Khôi </w:t>
      </w:r>
      <w:r>
        <w:t xml:space="preserve">nguyên. </w:t>
      </w:r>
      <w:r>
        <w:br/>
      </w:r>
      <w:r>
        <w:rPr>
          <w:b/>
        </w:rPr>
        <w:t xml:space="preserve">khôi </w:t>
      </w:r>
      <w:r>
        <w:rPr>
          <w:b/>
        </w:rPr>
        <w:t xml:space="preserve">ngô </w:t>
      </w:r>
      <w:r>
        <w:rPr>
          <w:i/>
        </w:rPr>
        <w:t xml:space="preserve">tính từ </w:t>
      </w:r>
      <w:r>
        <w:t xml:space="preserve">(Vẻ </w:t>
      </w:r>
      <w:r>
        <w:t xml:space="preserve">mặt) </w:t>
      </w:r>
      <w:r>
        <w:t xml:space="preserve">sáng </w:t>
      </w:r>
      <w:r>
        <w:t xml:space="preserve">sủa, </w:t>
      </w:r>
      <w:r>
        <w:t xml:space="preserve">thông </w:t>
      </w:r>
      <w:r>
        <w:t xml:space="preserve">mìỉnh. </w:t>
      </w:r>
      <w:r>
        <w:rPr>
          <w:i/>
        </w:rPr>
        <w:t xml:space="preserve">Mặt </w:t>
      </w:r>
      <w:r>
        <w:t xml:space="preserve">mũi </w:t>
      </w:r>
      <w:r>
        <w:rPr>
          <w:i/>
        </w:rPr>
        <w:t xml:space="preserve">khôi </w:t>
      </w:r>
      <w:r>
        <w:rPr>
          <w:i/>
        </w:rPr>
        <w:t xml:space="preserve">ngô. </w:t>
      </w:r>
      <w:r>
        <w:t xml:space="preserve">Một </w:t>
      </w:r>
      <w:r>
        <w:rPr>
          <w:i/>
        </w:rPr>
        <w:t xml:space="preserve">thanh </w:t>
      </w:r>
      <w:r>
        <w:t xml:space="preserve">niên </w:t>
      </w:r>
      <w:r>
        <w:rPr>
          <w:i/>
        </w:rPr>
        <w:t xml:space="preserve">khôi </w:t>
      </w:r>
      <w:r>
        <w:rPr>
          <w:i/>
        </w:rPr>
        <w:t xml:space="preserve">ngô. </w:t>
      </w:r>
      <w:r>
        <w:br/>
      </w:r>
      <w:r>
        <w:rPr>
          <w:b/>
        </w:rPr>
        <w:t xml:space="preserve">khôi </w:t>
      </w:r>
      <w:r>
        <w:rPr>
          <w:b/>
        </w:rPr>
        <w:t xml:space="preserve">nguyên </w:t>
      </w:r>
      <w:r>
        <w:rPr>
          <w:i/>
        </w:rPr>
        <w:t xml:space="preserve">danh từ </w:t>
      </w:r>
      <w:r>
        <w:t xml:space="preserve">Người </w:t>
      </w:r>
      <w:r>
        <w:t xml:space="preserve">đỗ </w:t>
      </w:r>
      <w:r>
        <w:t xml:space="preserve">đầu </w:t>
      </w:r>
      <w:r>
        <w:t xml:space="preserve">một </w:t>
      </w:r>
      <w:r>
        <w:t xml:space="preserve">khoa </w:t>
      </w:r>
      <w:r>
        <w:t xml:space="preserve">thi </w:t>
      </w:r>
      <w:r>
        <w:t xml:space="preserve">thời </w:t>
      </w:r>
      <w:r>
        <w:t xml:space="preserve">phong </w:t>
      </w:r>
      <w:r>
        <w:t xml:space="preserve">kiến. </w:t>
      </w:r>
      <w:r>
        <w:t xml:space="preserve">Chiếm </w:t>
      </w:r>
      <w:r>
        <w:t xml:space="preserve">giải </w:t>
      </w:r>
      <w:r>
        <w:t xml:space="preserve">khôi </w:t>
      </w:r>
      <w:r>
        <w:t xml:space="preserve">nguyên. </w:t>
      </w:r>
      <w:r>
        <w:br/>
      </w:r>
      <w:r>
        <w:rPr>
          <w:b/>
        </w:rPr>
        <w:t xml:space="preserve">khôi </w:t>
      </w:r>
      <w:r>
        <w:rPr>
          <w:b/>
        </w:rPr>
        <w:t xml:space="preserve">phục </w:t>
      </w:r>
      <w:r>
        <w:rPr>
          <w:i/>
        </w:rPr>
        <w:t xml:space="preserve">động từ </w:t>
      </w:r>
      <w:r>
        <w:t xml:space="preserve">Làm </w:t>
      </w:r>
      <w:r>
        <w:t xml:space="preserve">cho </w:t>
      </w:r>
      <w:r>
        <w:t xml:space="preserve">có </w:t>
      </w:r>
      <w:r>
        <w:t xml:space="preserve">lại </w:t>
      </w:r>
      <w:r>
        <w:t xml:space="preserve">được </w:t>
      </w:r>
      <w:r>
        <w:t xml:space="preserve">hay </w:t>
      </w:r>
      <w:r>
        <w:t xml:space="preserve">trở </w:t>
      </w:r>
      <w:r>
        <w:t xml:space="preserve">lại </w:t>
      </w:r>
      <w:r>
        <w:t xml:space="preserve">được </w:t>
      </w:r>
      <w:r>
        <w:t xml:space="preserve">như </w:t>
      </w:r>
      <w:r>
        <w:t xml:space="preserve">trước. </w:t>
      </w:r>
      <w:r>
        <w:t xml:space="preserve">Khôi </w:t>
      </w:r>
      <w:r>
        <w:rPr>
          <w:i/>
        </w:rPr>
        <w:t xml:space="preserve">phục </w:t>
      </w:r>
      <w:r>
        <w:t xml:space="preserve">danh </w:t>
      </w:r>
      <w:r>
        <w:t xml:space="preserve">dự. </w:t>
      </w:r>
      <w:r>
        <w:t xml:space="preserve">Khôi </w:t>
      </w:r>
      <w:r>
        <w:rPr>
          <w:i/>
        </w:rPr>
        <w:t xml:space="preserve">phục </w:t>
      </w:r>
      <w:r>
        <w:rPr>
          <w:i/>
        </w:rPr>
        <w:t xml:space="preserve">lòng </w:t>
      </w:r>
      <w:r>
        <w:rPr>
          <w:i/>
        </w:rPr>
        <w:t xml:space="preserve">tin. </w:t>
      </w:r>
      <w:r>
        <w:t xml:space="preserve">Khôi </w:t>
      </w:r>
      <w:r>
        <w:rPr>
          <w:i/>
        </w:rPr>
        <w:t xml:space="preserve">phục </w:t>
      </w:r>
      <w:r>
        <w:rPr>
          <w:i/>
        </w:rPr>
        <w:t xml:space="preserve">đường </w:t>
      </w:r>
      <w:r>
        <w:rPr>
          <w:i/>
        </w:rPr>
        <w:t xml:space="preserve">giao </w:t>
      </w:r>
      <w:r>
        <w:rPr>
          <w:i/>
        </w:rPr>
        <w:t xml:space="preserve">thông </w:t>
      </w:r>
      <w:r>
        <w:rPr>
          <w:i/>
        </w:rPr>
        <w:t xml:space="preserve">sau </w:t>
      </w:r>
      <w:r>
        <w:rPr>
          <w:i/>
        </w:rPr>
        <w:t xml:space="preserve">trận </w:t>
      </w:r>
      <w:r>
        <w:t xml:space="preserve">lũ </w:t>
      </w:r>
      <w:r>
        <w:t xml:space="preserve">lụt. </w:t>
      </w:r>
      <w:r>
        <w:br/>
      </w:r>
      <w:r>
        <w:rPr>
          <w:b/>
        </w:rPr>
        <w:t xml:space="preserve">khôi </w:t>
      </w:r>
      <w:r>
        <w:rPr>
          <w:b/>
        </w:rPr>
        <w:t xml:space="preserve">vĩ </w:t>
      </w:r>
      <w:r>
        <w:rPr>
          <w:i/>
        </w:rPr>
        <w:t xml:space="preserve">tính từ </w:t>
      </w:r>
      <w:r>
        <w:t xml:space="preserve">(cũ; </w:t>
      </w:r>
      <w:r>
        <w:t xml:space="preserve">ít dùng). </w:t>
      </w:r>
      <w:r>
        <w:t xml:space="preserve">(Dáng </w:t>
      </w:r>
      <w:r>
        <w:t xml:space="preserve">người) </w:t>
      </w:r>
      <w:r>
        <w:rPr>
          <w:i/>
        </w:rPr>
        <w:t xml:space="preserve">cao </w:t>
      </w:r>
      <w:r>
        <w:t xml:space="preserve">lớn, </w:t>
      </w:r>
      <w:r>
        <w:t xml:space="preserve">gây </w:t>
      </w:r>
      <w:r>
        <w:t xml:space="preserve">ấn </w:t>
      </w:r>
      <w:r>
        <w:t xml:space="preserve">tượng </w:t>
      </w:r>
      <w:r>
        <w:t xml:space="preserve">của </w:t>
      </w:r>
      <w:r>
        <w:t xml:space="preserve">cái </w:t>
      </w:r>
      <w:r>
        <w:t xml:space="preserve">mạnh, </w:t>
      </w:r>
      <w:r>
        <w:t xml:space="preserve">đẹp. </w:t>
      </w:r>
      <w:r>
        <w:rPr>
          <w:i/>
        </w:rPr>
        <w:t xml:space="preserve">Tướng </w:t>
      </w:r>
      <w:r>
        <w:rPr>
          <w:i/>
        </w:rPr>
        <w:t xml:space="preserve">mạo </w:t>
      </w:r>
      <w:r>
        <w:rPr>
          <w:i/>
        </w:rPr>
        <w:t xml:space="preserve">khôi </w:t>
      </w:r>
      <w:r>
        <w:t xml:space="preserve">uL </w:t>
      </w:r>
      <w:r>
        <w:br/>
      </w:r>
      <w:r>
        <w:rPr>
          <w:b/>
        </w:rPr>
        <w:t xml:space="preserve">khối </w:t>
      </w:r>
      <w:r>
        <w:rPr>
          <w:b/>
        </w:rPr>
        <w:t xml:space="preserve">I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Lượng </w:t>
      </w:r>
      <w:r>
        <w:t xml:space="preserve">tương </w:t>
      </w:r>
      <w:r>
        <w:t xml:space="preserve">đối </w:t>
      </w:r>
      <w:r>
        <w:t xml:space="preserve">lớn </w:t>
      </w:r>
      <w:r>
        <w:t xml:space="preserve">của </w:t>
      </w:r>
      <w:r>
        <w:t xml:space="preserve">một </w:t>
      </w:r>
      <w:r>
        <w:t xml:space="preserve">chất </w:t>
      </w:r>
      <w:r>
        <w:t xml:space="preserve">rắn </w:t>
      </w:r>
      <w:r>
        <w:t xml:space="preserve">hoặc </w:t>
      </w:r>
      <w:r>
        <w:t xml:space="preserve">chất </w:t>
      </w:r>
      <w:r>
        <w:t xml:space="preserve">nhão, </w:t>
      </w:r>
      <w:r>
        <w:t xml:space="preserve">làm </w:t>
      </w:r>
      <w:r>
        <w:t xml:space="preserve">thành </w:t>
      </w:r>
      <w:r>
        <w:t xml:space="preserve">một </w:t>
      </w:r>
      <w:r>
        <w:t xml:space="preserve">đơn </w:t>
      </w:r>
      <w:r>
        <w:rPr>
          <w:i/>
        </w:rPr>
        <w:t xml:space="preserve">vị, </w:t>
      </w:r>
      <w:r>
        <w:t xml:space="preserve">không </w:t>
      </w:r>
      <w:r>
        <w:t xml:space="preserve">có </w:t>
      </w:r>
      <w:r>
        <w:t xml:space="preserve">hình </w:t>
      </w:r>
      <w:r>
        <w:t xml:space="preserve">thù </w:t>
      </w:r>
      <w:r>
        <w:t xml:space="preserve">nhất </w:t>
      </w:r>
      <w:r>
        <w:t xml:space="preserve">định </w:t>
      </w:r>
      <w:r>
        <w:t xml:space="preserve">hoặc </w:t>
      </w:r>
      <w:r>
        <w:t xml:space="preserve">không </w:t>
      </w:r>
      <w:r>
        <w:t xml:space="preserve">xét </w:t>
      </w:r>
      <w:r>
        <w:t xml:space="preserve">về </w:t>
      </w:r>
      <w:r>
        <w:t xml:space="preserve">mặt </w:t>
      </w:r>
      <w:r>
        <w:t xml:space="preserve">hình </w:t>
      </w:r>
      <w:r>
        <w:t xml:space="preserve">thù. </w:t>
      </w:r>
      <w:r>
        <w:rPr>
          <w:i/>
        </w:rPr>
        <w:t xml:space="preserve">Nước </w:t>
      </w:r>
      <w:r>
        <w:rPr>
          <w:i/>
        </w:rPr>
        <w:t xml:space="preserve">đóng </w:t>
      </w:r>
      <w:r>
        <w:t xml:space="preserve">băng </w:t>
      </w:r>
      <w:r>
        <w:t xml:space="preserve">thành </w:t>
      </w:r>
      <w:r>
        <w:rPr>
          <w:i/>
        </w:rPr>
        <w:t xml:space="preserve">khối. </w:t>
      </w:r>
      <w:r>
        <w:t xml:space="preserve">Khối </w:t>
      </w:r>
      <w:r>
        <w:t xml:space="preserve">u*. </w:t>
      </w:r>
      <w:r>
        <w:rPr>
          <w:i/>
        </w:rPr>
        <w:t xml:space="preserve">Trái </w:t>
      </w:r>
      <w:r>
        <w:t xml:space="preserve">tìm </w:t>
      </w:r>
      <w:r>
        <w:rPr>
          <w:i/>
        </w:rPr>
        <w:t xml:space="preserve">khối </w:t>
      </w:r>
      <w:r>
        <w:rPr>
          <w:i/>
        </w:rPr>
        <w:t xml:space="preserve">óc. </w:t>
      </w:r>
      <w:r>
        <w:rPr>
          <w:b/>
        </w:rPr>
        <w:t xml:space="preserve">2 </w:t>
      </w:r>
      <w:r>
        <w:t xml:space="preserve">Tập </w:t>
      </w:r>
      <w:r>
        <w:t xml:space="preserve">hợp </w:t>
      </w:r>
      <w:r>
        <w:t xml:space="preserve">nhiều </w:t>
      </w:r>
      <w:r>
        <w:t xml:space="preserve">yếu </w:t>
      </w:r>
      <w:r>
        <w:t xml:space="preserve">tố, </w:t>
      </w:r>
      <w:r>
        <w:t xml:space="preserve">thường </w:t>
      </w:r>
      <w:r>
        <w:t xml:space="preserve">cùng </w:t>
      </w:r>
      <w:r>
        <w:t xml:space="preserve">một </w:t>
      </w:r>
      <w:r>
        <w:t xml:space="preserve">loại, </w:t>
      </w:r>
      <w:r>
        <w:t xml:space="preserve">liên </w:t>
      </w:r>
      <w:r>
        <w:t xml:space="preserve">kết </w:t>
      </w:r>
      <w:r>
        <w:t xml:space="preserve">lại </w:t>
      </w:r>
      <w:r>
        <w:t xml:space="preserve">thành </w:t>
      </w:r>
      <w:r>
        <w:t xml:space="preserve">một </w:t>
      </w:r>
      <w:r>
        <w:t xml:space="preserve">đơn </w:t>
      </w:r>
      <w:r>
        <w:t xml:space="preserve">vị </w:t>
      </w:r>
      <w:r>
        <w:t xml:space="preserve">hoặc </w:t>
      </w:r>
      <w:r>
        <w:t xml:space="preserve">thành </w:t>
      </w:r>
      <w:r>
        <w:t xml:space="preserve">một </w:t>
      </w:r>
      <w:r>
        <w:t xml:space="preserve">thể </w:t>
      </w:r>
      <w:r>
        <w:t xml:space="preserve">thống </w:t>
      </w:r>
      <w:r>
        <w:t xml:space="preserve">nhất. </w:t>
      </w:r>
      <w:r>
        <w:t xml:space="preserve">Dồn </w:t>
      </w:r>
      <w:r>
        <w:rPr>
          <w:i/>
        </w:rPr>
        <w:t xml:space="preserve">các </w:t>
      </w:r>
      <w:r>
        <w:rPr>
          <w:i/>
        </w:rPr>
        <w:t xml:space="preserve">kiện </w:t>
      </w:r>
      <w:r>
        <w:rPr>
          <w:i/>
        </w:rPr>
        <w:t xml:space="preserve">hàng </w:t>
      </w:r>
      <w:r>
        <w:rPr>
          <w:i/>
        </w:rPr>
        <w:t xml:space="preserve">thành </w:t>
      </w:r>
      <w:r>
        <w:t xml:space="preserve">một </w:t>
      </w:r>
      <w:r>
        <w:rPr>
          <w:i/>
        </w:rPr>
        <w:t xml:space="preserve">khối. </w:t>
      </w:r>
      <w:r>
        <w:t xml:space="preserve">Khối </w:t>
      </w:r>
      <w:r>
        <w:t xml:space="preserve">liên </w:t>
      </w:r>
      <w:r>
        <w:t xml:space="preserve">minh. </w:t>
      </w:r>
      <w:r>
        <w:t xml:space="preserve">Khối </w:t>
      </w:r>
      <w:r>
        <w:rPr>
          <w:i/>
        </w:rPr>
        <w:t xml:space="preserve">đoàn </w:t>
      </w:r>
      <w:r>
        <w:rPr>
          <w:i/>
        </w:rPr>
        <w:t xml:space="preserve">kết </w:t>
      </w:r>
      <w:r>
        <w:rPr>
          <w:i/>
        </w:rPr>
        <w:t xml:space="preserve">toàn </w:t>
      </w:r>
      <w:r>
        <w:rPr>
          <w:i/>
        </w:rPr>
        <w:t xml:space="preserve">dân. </w:t>
      </w:r>
      <w:r>
        <w:rPr>
          <w:b/>
        </w:rPr>
        <w:t xml:space="preserve">3 </w:t>
      </w:r>
      <w:r>
        <w:t xml:space="preserve">(khẩu ngữ). </w:t>
      </w:r>
      <w:r>
        <w:t xml:space="preserve">Số </w:t>
      </w:r>
      <w:r>
        <w:t xml:space="preserve">lượng </w:t>
      </w:r>
      <w:r>
        <w:t xml:space="preserve">nhiều </w:t>
      </w:r>
      <w:r>
        <w:t xml:space="preserve">đến </w:t>
      </w:r>
      <w:r>
        <w:t xml:space="preserve">mức </w:t>
      </w:r>
      <w:r>
        <w:t xml:space="preserve">như </w:t>
      </w:r>
      <w:r>
        <w:t xml:space="preserve">không </w:t>
      </w:r>
      <w:r>
        <w:t xml:space="preserve">đếm </w:t>
      </w:r>
      <w:r>
        <w:t xml:space="preserve">xuể, </w:t>
      </w:r>
      <w:r>
        <w:t xml:space="preserve">chỉ </w:t>
      </w:r>
      <w:r>
        <w:t xml:space="preserve">có </w:t>
      </w:r>
      <w:r>
        <w:t xml:space="preserve">thể </w:t>
      </w:r>
      <w:r>
        <w:t xml:space="preserve">nói </w:t>
      </w:r>
      <w:r>
        <w:t xml:space="preserve">chung </w:t>
      </w:r>
      <w:r>
        <w:t xml:space="preserve">như </w:t>
      </w:r>
      <w:r>
        <w:t xml:space="preserve">một </w:t>
      </w:r>
      <w:r>
        <w:t xml:space="preserve">tổng </w:t>
      </w:r>
      <w:r>
        <w:t xml:space="preserve">thể. </w:t>
      </w:r>
      <w:r>
        <w:t xml:space="preserve">Cả </w:t>
      </w:r>
      <w:r>
        <w:rPr>
          <w:i/>
        </w:rPr>
        <w:t xml:space="preserve">khối </w:t>
      </w:r>
      <w:r>
        <w:rPr>
          <w:i/>
        </w:rPr>
        <w:t xml:space="preserve">người </w:t>
      </w:r>
      <w:r>
        <w:rPr>
          <w:i/>
        </w:rPr>
        <w:t xml:space="preserve">kéo </w:t>
      </w:r>
      <w:r>
        <w:rPr>
          <w:i/>
        </w:rPr>
        <w:t xml:space="preserve">xuống </w:t>
      </w:r>
      <w:r>
        <w:rPr>
          <w:i/>
        </w:rPr>
        <w:t xml:space="preserve">đường. </w:t>
      </w:r>
      <w:r>
        <w:t xml:space="preserve">Việc </w:t>
      </w:r>
      <w:r>
        <w:t xml:space="preserve">còn </w:t>
      </w:r>
      <w:r>
        <w:rPr>
          <w:i/>
        </w:rPr>
        <w:t xml:space="preserve">khối, </w:t>
      </w:r>
      <w:r>
        <w:rPr>
          <w:i/>
        </w:rPr>
        <w:t xml:space="preserve">chỉ </w:t>
      </w:r>
      <w:r>
        <w:rPr>
          <w:i/>
        </w:rPr>
        <w:t xml:space="preserve">sợ </w:t>
      </w:r>
      <w:r>
        <w:rPr>
          <w:i/>
        </w:rPr>
        <w:t xml:space="preserve">không </w:t>
      </w:r>
      <w:r>
        <w:rPr>
          <w:i/>
        </w:rPr>
        <w:t xml:space="preserve">có </w:t>
      </w:r>
      <w:r>
        <w:t xml:space="preserve">sức </w:t>
      </w:r>
      <w:r>
        <w:rPr>
          <w:i/>
        </w:rPr>
        <w:t xml:space="preserve">mà </w:t>
      </w:r>
      <w:r>
        <w:rPr>
          <w:i/>
        </w:rPr>
        <w:t xml:space="preserve">làm. </w:t>
      </w:r>
      <w:r>
        <w:rPr>
          <w:b/>
        </w:rPr>
        <w:t xml:space="preserve">4 </w:t>
      </w:r>
      <w:r>
        <w:t xml:space="preserve">(chuyên môn). </w:t>
      </w:r>
      <w:r>
        <w:t xml:space="preserve">Phần </w:t>
      </w:r>
      <w:r>
        <w:t xml:space="preserve">không </w:t>
      </w:r>
      <w:r>
        <w:t xml:space="preserve">gian </w:t>
      </w:r>
      <w:r>
        <w:t xml:space="preserve">giới </w:t>
      </w:r>
      <w:r>
        <w:t xml:space="preserve">hạn </w:t>
      </w:r>
      <w:r>
        <w:t xml:space="preserve">bởi </w:t>
      </w:r>
      <w:r>
        <w:t xml:space="preserve">một </w:t>
      </w:r>
      <w:r>
        <w:t xml:space="preserve">mặt </w:t>
      </w:r>
      <w:r>
        <w:t xml:space="preserve">khép </w:t>
      </w:r>
      <w:r>
        <w:t xml:space="preserve">kín. </w:t>
      </w:r>
      <w:r>
        <w:t xml:space="preserve">Khối </w:t>
      </w:r>
      <w:r>
        <w:t xml:space="preserve">trụ. </w:t>
      </w:r>
      <w:r>
        <w:rPr>
          <w:b/>
        </w:rPr>
        <w:t xml:space="preserve">5 </w:t>
      </w:r>
      <w:r>
        <w:t xml:space="preserve">Từ </w:t>
      </w:r>
      <w:r>
        <w:t xml:space="preserve">dùng </w:t>
      </w:r>
      <w:r>
        <w:t xml:space="preserve">ghép </w:t>
      </w:r>
      <w:r>
        <w:t xml:space="preserve">sau </w:t>
      </w:r>
      <w:r>
        <w:t xml:space="preserve">danh </w:t>
      </w:r>
      <w:r>
        <w:t xml:space="preserve">từ </w:t>
      </w:r>
      <w:r>
        <w:t xml:space="preserve">tên </w:t>
      </w:r>
      <w:r>
        <w:t xml:space="preserve">đơn </w:t>
      </w:r>
      <w:r>
        <w:t xml:space="preserve">vị </w:t>
      </w:r>
      <w:r>
        <w:t xml:space="preserve">đo </w:t>
      </w:r>
      <w:r>
        <w:t xml:space="preserve">độ </w:t>
      </w:r>
      <w:r>
        <w:t xml:space="preserve">dài, </w:t>
      </w:r>
      <w:r>
        <w:t xml:space="preserve">để </w:t>
      </w:r>
      <w:r>
        <w:t xml:space="preserve">tạo </w:t>
      </w:r>
      <w:r>
        <w:t xml:space="preserve">thành </w:t>
      </w:r>
      <w:r>
        <w:t xml:space="preserve">những </w:t>
      </w:r>
      <w:r>
        <w:t xml:space="preserve">tên </w:t>
      </w:r>
      <w:r>
        <w:t xml:space="preserve">đơn </w:t>
      </w:r>
      <w:r>
        <w:t xml:space="preserve">vị </w:t>
      </w:r>
      <w:r>
        <w:t xml:space="preserve">đo </w:t>
      </w:r>
      <w:r>
        <w:t xml:space="preserve">thể </w:t>
      </w:r>
      <w:r>
        <w:t xml:space="preserve">tích. </w:t>
      </w:r>
      <w:r>
        <w:t xml:space="preserve">Mét </w:t>
      </w:r>
      <w:r>
        <w:t xml:space="preserve">khối </w:t>
      </w:r>
      <w:r>
        <w:t xml:space="preserve">(m3) </w:t>
      </w:r>
      <w:r>
        <w:t xml:space="preserve">là </w:t>
      </w:r>
      <w:r>
        <w:t xml:space="preserve">đơn </w:t>
      </w:r>
      <w:r>
        <w:t xml:space="preserve">vị </w:t>
      </w:r>
      <w:r>
        <w:t xml:space="preserve">thể </w:t>
      </w:r>
      <w:r>
        <w:t xml:space="preserve">tích. </w:t>
      </w:r>
      <w:r>
        <w:rPr>
          <w:i/>
        </w:rPr>
        <w:t xml:space="preserve">Tiêm </w:t>
      </w:r>
      <w:r>
        <w:rPr>
          <w:b/>
        </w:rPr>
        <w:t xml:space="preserve">3 </w:t>
      </w:r>
      <w:r>
        <w:rPr>
          <w:i/>
        </w:rPr>
        <w:t xml:space="preserve">centirPnet </w:t>
      </w:r>
      <w:r>
        <w:rPr>
          <w:i/>
        </w:rPr>
        <w:t xml:space="preserve">khối </w:t>
      </w:r>
      <w:r>
        <w:t xml:space="preserve">(3 </w:t>
      </w:r>
      <w:r>
        <w:t xml:space="preserve">cm3) </w:t>
      </w:r>
      <w:r>
        <w:t xml:space="preserve">thuốc. </w:t>
      </w:r>
      <w:r>
        <w:t xml:space="preserve">II </w:t>
      </w:r>
      <w:r>
        <w:t xml:space="preserve">trợ từ </w:t>
      </w:r>
      <w:r>
        <w:t xml:space="preserve">(thgt.; </w:t>
      </w:r>
      <w:r>
        <w:t xml:space="preserve">đi </w:t>
      </w:r>
      <w:r>
        <w:t xml:space="preserve">với </w:t>
      </w:r>
      <w:r>
        <w:t xml:space="preserve">có, </w:t>
      </w:r>
      <w:r>
        <w:t xml:space="preserve">dùng </w:t>
      </w:r>
      <w:r>
        <w:t xml:space="preserve">ở </w:t>
      </w:r>
      <w:r>
        <w:t xml:space="preserve">cuối </w:t>
      </w:r>
      <w:r>
        <w:t xml:space="preserve">câu). </w:t>
      </w:r>
      <w:r>
        <w:t xml:space="preserve">Từ </w:t>
      </w:r>
      <w:r>
        <w:t xml:space="preserve">biểu </w:t>
      </w:r>
      <w:r>
        <w:t xml:space="preserve">thị </w:t>
      </w:r>
      <w:r>
        <w:t xml:space="preserve">ý </w:t>
      </w:r>
      <w:r>
        <w:t xml:space="preserve">phủ </w:t>
      </w:r>
      <w:r>
        <w:t xml:space="preserve">định </w:t>
      </w:r>
      <w:r>
        <w:t xml:space="preserve">được </w:t>
      </w:r>
      <w:r>
        <w:t xml:space="preserve">nhấn </w:t>
      </w:r>
      <w:r>
        <w:t xml:space="preserve">mạnh, </w:t>
      </w:r>
      <w:r>
        <w:t xml:space="preserve">như </w:t>
      </w:r>
      <w:r>
        <w:t xml:space="preserve">muốn </w:t>
      </w:r>
      <w:r>
        <w:t xml:space="preserve">nói </w:t>
      </w:r>
      <w:r>
        <w:t xml:space="preserve">không </w:t>
      </w:r>
      <w:r>
        <w:t xml:space="preserve">phải </w:t>
      </w:r>
      <w:r>
        <w:t xml:space="preserve">như </w:t>
      </w:r>
      <w:r>
        <w:t xml:space="preserve">người </w:t>
      </w:r>
      <w:r>
        <w:t xml:space="preserve">đối </w:t>
      </w:r>
      <w:r>
        <w:t xml:space="preserve">thoại </w:t>
      </w:r>
      <w:r>
        <w:t xml:space="preserve">có </w:t>
      </w:r>
      <w:r>
        <w:t xml:space="preserve">thể </w:t>
      </w:r>
      <w:r>
        <w:t xml:space="preserve">tưởng </w:t>
      </w:r>
      <w:r>
        <w:t xml:space="preserve">đâu. </w:t>
      </w:r>
      <w:r>
        <w:t xml:space="preserve">Cứ </w:t>
      </w:r>
      <w:r>
        <w:t xml:space="preserve">chơi </w:t>
      </w:r>
      <w:r>
        <w:rPr>
          <w:i/>
        </w:rPr>
        <w:t xml:space="preserve">thế </w:t>
      </w:r>
      <w:r>
        <w:rPr>
          <w:i/>
        </w:rPr>
        <w:t xml:space="preserve">thì </w:t>
      </w:r>
      <w:r>
        <w:t xml:space="preserve">có </w:t>
      </w:r>
      <w:r>
        <w:rPr>
          <w:i/>
        </w:rPr>
        <w:t xml:space="preserve">mà </w:t>
      </w:r>
      <w:r>
        <w:t xml:space="preserve">xong </w:t>
      </w:r>
      <w:r>
        <w:t xml:space="preserve">khối </w:t>
      </w:r>
      <w:r>
        <w:t xml:space="preserve">(thì </w:t>
      </w:r>
      <w:r>
        <w:t xml:space="preserve">không </w:t>
      </w:r>
      <w:r>
        <w:t xml:space="preserve">xong </w:t>
      </w:r>
      <w:r>
        <w:t xml:space="preserve">được </w:t>
      </w:r>
      <w:r>
        <w:t xml:space="preserve">đâu). </w:t>
      </w:r>
      <w:r>
        <w:t xml:space="preserve">Nó </w:t>
      </w:r>
      <w:r>
        <w:t xml:space="preserve">có </w:t>
      </w:r>
      <w:r>
        <w:t xml:space="preserve">cho </w:t>
      </w:r>
      <w:r>
        <w:rPr>
          <w:i/>
        </w:rPr>
        <w:t xml:space="preserve">mày </w:t>
      </w:r>
      <w:r>
        <w:rPr>
          <w:i/>
        </w:rPr>
        <w:t xml:space="preserve">khối </w:t>
      </w:r>
      <w:r>
        <w:rPr>
          <w:i/>
        </w:rPr>
        <w:t xml:space="preserve">ấy. </w:t>
      </w:r>
      <w:r>
        <w:br/>
      </w:r>
      <w:r>
        <w:rPr>
          <w:b/>
        </w:rPr>
        <w:t xml:space="preserve">khối </w:t>
      </w:r>
      <w:r>
        <w:rPr>
          <w:b/>
        </w:rPr>
        <w:t xml:space="preserve">lượng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(chuyên môn). </w:t>
      </w:r>
      <w:r>
        <w:t xml:space="preserve">Đại </w:t>
      </w:r>
      <w:r>
        <w:t xml:space="preserve">lượng </w:t>
      </w:r>
      <w:r>
        <w:t xml:space="preserve">chỉ </w:t>
      </w:r>
      <w:r>
        <w:t xml:space="preserve">quán </w:t>
      </w:r>
      <w:r>
        <w:t xml:space="preserve">tính </w:t>
      </w:r>
      <w:r>
        <w:t xml:space="preserve">và </w:t>
      </w:r>
      <w:r>
        <w:t xml:space="preserve">tính </w:t>
      </w:r>
      <w:r>
        <w:t xml:space="preserve">hấp </w:t>
      </w:r>
      <w:r>
        <w:t xml:space="preserve">dẫn </w:t>
      </w:r>
      <w:r>
        <w:t xml:space="preserve">của </w:t>
      </w:r>
      <w:r>
        <w:t xml:space="preserve">một </w:t>
      </w:r>
      <w:r>
        <w:t xml:space="preserve">vật. </w:t>
      </w:r>
      <w:r>
        <w:rPr>
          <w:b/>
        </w:rPr>
        <w:t xml:space="preserve">2 </w:t>
      </w:r>
      <w:r>
        <w:t xml:space="preserve">Khối </w:t>
      </w:r>
      <w:r>
        <w:t xml:space="preserve">to </w:t>
      </w:r>
      <w:r>
        <w:t xml:space="preserve">lớn </w:t>
      </w:r>
      <w:r>
        <w:t xml:space="preserve">xét </w:t>
      </w:r>
      <w:r>
        <w:t xml:space="preserve">về </w:t>
      </w:r>
      <w:r>
        <w:t xml:space="preserve">mặt </w:t>
      </w:r>
      <w:r>
        <w:t xml:space="preserve">số </w:t>
      </w:r>
      <w:r>
        <w:t xml:space="preserve">lượng. </w:t>
      </w:r>
      <w:r>
        <w:t xml:space="preserve">Vận </w:t>
      </w:r>
      <w:r>
        <w:t xml:space="preserve">chuyển </w:t>
      </w:r>
      <w:r>
        <w:rPr>
          <w:i/>
        </w:rPr>
        <w:t xml:space="preserve">một </w:t>
      </w:r>
      <w:r>
        <w:rPr>
          <w:i/>
        </w:rPr>
        <w:t xml:space="preserve">khối </w:t>
      </w:r>
      <w:r>
        <w:rPr>
          <w:i/>
        </w:rPr>
        <w:t xml:space="preserve">lượng </w:t>
      </w:r>
      <w:r>
        <w:rPr>
          <w:i/>
        </w:rPr>
        <w:t xml:space="preserve">hàng </w:t>
      </w:r>
      <w:r>
        <w:rPr>
          <w:i/>
        </w:rPr>
        <w:t xml:space="preserve">hoá </w:t>
      </w:r>
      <w:r>
        <w:rPr>
          <w:i/>
        </w:rPr>
        <w:t xml:space="preserve">khá </w:t>
      </w:r>
      <w:r>
        <w:t xml:space="preserve">lớn. </w:t>
      </w:r>
      <w:r>
        <w:t xml:space="preserve">Khối </w:t>
      </w:r>
      <w:r>
        <w:rPr>
          <w:i/>
        </w:rPr>
        <w:t xml:space="preserve">lượng </w:t>
      </w:r>
      <w:r>
        <w:t xml:space="preserve">công </w:t>
      </w:r>
      <w:r>
        <w:rPr>
          <w:i/>
        </w:rPr>
        <w:t xml:space="preserve">uiệc </w:t>
      </w:r>
      <w:r>
        <w:rPr>
          <w:i/>
        </w:rPr>
        <w:t xml:space="preserve">thật </w:t>
      </w:r>
      <w:r>
        <w:rPr>
          <w:i/>
        </w:rPr>
        <w:t xml:space="preserve">bề </w:t>
      </w:r>
      <w:r>
        <w:rPr>
          <w:i/>
        </w:rPr>
        <w:t xml:space="preserve">bộn. </w:t>
      </w:r>
      <w:r>
        <w:br/>
      </w:r>
      <w:r>
        <w:rPr>
          <w:b/>
        </w:rPr>
        <w:t xml:space="preserve">khối </w:t>
      </w:r>
      <w:r>
        <w:rPr>
          <w:b/>
        </w:rPr>
        <w:t xml:space="preserve">phố </w:t>
      </w:r>
      <w:r>
        <w:rPr>
          <w:i/>
        </w:rPr>
        <w:t xml:space="preserve">danh từ </w:t>
      </w:r>
      <w:r>
        <w:t xml:space="preserve">Dân </w:t>
      </w:r>
      <w:r>
        <w:t xml:space="preserve">cư </w:t>
      </w:r>
      <w:r>
        <w:t xml:space="preserve">trong </w:t>
      </w:r>
      <w:r>
        <w:t xml:space="preserve">một </w:t>
      </w:r>
      <w:r>
        <w:t xml:space="preserve">khu </w:t>
      </w:r>
      <w:r>
        <w:t xml:space="preserve">phố. </w:t>
      </w:r>
      <w:r>
        <w:rPr>
          <w:i/>
        </w:rPr>
        <w:t xml:space="preserve">Bà </w:t>
      </w:r>
      <w:r>
        <w:rPr>
          <w:i/>
        </w:rPr>
        <w:t xml:space="preserve">con </w:t>
      </w:r>
      <w:r>
        <w:t xml:space="preserve">khối </w:t>
      </w:r>
      <w:r>
        <w:rPr>
          <w:i/>
        </w:rPr>
        <w:t xml:space="preserve">phố. </w:t>
      </w:r>
      <w:r>
        <w:rPr>
          <w:i/>
        </w:rPr>
        <w:t xml:space="preserve">Tham </w:t>
      </w:r>
      <w:r>
        <w:t xml:space="preserve">gia </w:t>
      </w:r>
      <w:r>
        <w:t xml:space="preserve">sinh </w:t>
      </w:r>
      <w:r>
        <w:rPr>
          <w:i/>
        </w:rPr>
        <w:t xml:space="preserve">hoạt </w:t>
      </w:r>
      <w:r>
        <w:rPr>
          <w:i/>
        </w:rPr>
        <w:t xml:space="preserve">khối </w:t>
      </w:r>
      <w:r>
        <w:t xml:space="preserve">khối </w:t>
      </w:r>
      <w:r>
        <w:t xml:space="preserve">u </w:t>
      </w:r>
      <w:r>
        <w:t xml:space="preserve">danh từ </w:t>
      </w:r>
      <w:r>
        <w:t xml:space="preserve">Khối </w:t>
      </w:r>
      <w:r>
        <w:t xml:space="preserve">nổi </w:t>
      </w:r>
      <w:r>
        <w:t xml:space="preserve">lên </w:t>
      </w:r>
      <w:r>
        <w:t xml:space="preserve">do </w:t>
      </w:r>
      <w:r>
        <w:t xml:space="preserve">nhiều </w:t>
      </w:r>
      <w:r>
        <w:t xml:space="preserve">tế </w:t>
      </w:r>
      <w:r>
        <w:t xml:space="preserve">bào </w:t>
      </w:r>
      <w:r>
        <w:t xml:space="preserve">phát </w:t>
      </w:r>
      <w:r>
        <w:t xml:space="preserve">triển </w:t>
      </w:r>
      <w:r>
        <w:t xml:space="preserve">không </w:t>
      </w:r>
      <w:r>
        <w:t xml:space="preserve">bình </w:t>
      </w:r>
      <w:r>
        <w:t xml:space="preserve">thường. </w:t>
      </w:r>
      <w:r>
        <w:t xml:space="preserve">Mổ </w:t>
      </w:r>
      <w:r>
        <w:rPr>
          <w:i/>
        </w:rPr>
        <w:t xml:space="preserve">cắt </w:t>
      </w:r>
      <w:r>
        <w:rPr>
          <w:i/>
        </w:rPr>
        <w:t xml:space="preserve">bỏ </w:t>
      </w:r>
      <w:r>
        <w:rPr>
          <w:i/>
        </w:rPr>
        <w:t xml:space="preserve">khối </w:t>
      </w:r>
      <w:r>
        <w:t xml:space="preserve">u. </w:t>
      </w:r>
      <w:r>
        <w:t xml:space="preserve">Khối </w:t>
      </w:r>
      <w:r>
        <w:rPr>
          <w:i/>
        </w:rPr>
        <w:t xml:space="preserve">u </w:t>
      </w:r>
      <w:r>
        <w:rPr>
          <w:i/>
        </w:rPr>
        <w:t xml:space="preserve">ác </w:t>
      </w:r>
      <w:r>
        <w:rPr>
          <w:i/>
        </w:rPr>
        <w:t xml:space="preserve">tính. </w:t>
      </w:r>
      <w:r>
        <w:br/>
      </w:r>
      <w:r>
        <w:rPr>
          <w:b/>
        </w:rPr>
        <w:t xml:space="preserve">khôn, </w:t>
      </w:r>
      <w:r>
        <w:rPr>
          <w:i/>
        </w:rPr>
        <w:t xml:space="preserve">đại từ </w:t>
      </w:r>
      <w:r>
        <w:t xml:space="preserve">Tên </w:t>
      </w:r>
      <w:r>
        <w:t xml:space="preserve">một </w:t>
      </w:r>
      <w:r>
        <w:t xml:space="preserve">quẻ </w:t>
      </w:r>
      <w:r>
        <w:t xml:space="preserve">trong </w:t>
      </w:r>
      <w:r>
        <w:t xml:space="preserve">bát </w:t>
      </w:r>
      <w:r>
        <w:t xml:space="preserve">quái, </w:t>
      </w:r>
      <w:r>
        <w:t xml:space="preserve">tượng </w:t>
      </w:r>
      <w:r>
        <w:t xml:space="preserve">trưng </w:t>
      </w:r>
      <w:r>
        <w:t xml:space="preserve">cho </w:t>
      </w:r>
      <w:r>
        <w:t xml:space="preserve">đất, </w:t>
      </w:r>
      <w:r>
        <w:t xml:space="preserve">tính </w:t>
      </w:r>
      <w:r>
        <w:t xml:space="preserve">âm </w:t>
      </w:r>
      <w:r>
        <w:t xml:space="preserve">hoặc </w:t>
      </w:r>
      <w:r>
        <w:t xml:space="preserve">phụ </w:t>
      </w:r>
      <w:r>
        <w:t xml:space="preserve">nữ. </w:t>
      </w:r>
      <w:r>
        <w:br/>
      </w:r>
      <w:r>
        <w:rPr>
          <w:b/>
        </w:rPr>
        <w:t xml:space="preserve">khôn, </w:t>
      </w:r>
      <w:r>
        <w:rPr>
          <w:i/>
        </w:rPr>
        <w:t xml:space="preserve">tính từ </w:t>
      </w:r>
      <w:r>
        <w:t xml:space="preserve">Có </w:t>
      </w:r>
      <w:r>
        <w:t xml:space="preserve">khả </w:t>
      </w:r>
      <w:r>
        <w:t xml:space="preserve">năng </w:t>
      </w:r>
      <w:r>
        <w:t xml:space="preserve">suy </w:t>
      </w:r>
      <w:r>
        <w:t xml:space="preserve">xét </w:t>
      </w:r>
      <w:r>
        <w:t xml:space="preserve">trên </w:t>
      </w:r>
      <w:r>
        <w:t xml:space="preserve">mức </w:t>
      </w:r>
      <w:r>
        <w:t xml:space="preserve">bình </w:t>
      </w:r>
      <w:r>
        <w:t xml:space="preserve">thường </w:t>
      </w:r>
      <w:r>
        <w:t xml:space="preserve">để </w:t>
      </w:r>
      <w:r>
        <w:t xml:space="preserve">xử </w:t>
      </w:r>
      <w:r>
        <w:t xml:space="preserve">sự </w:t>
      </w:r>
      <w:r>
        <w:t xml:space="preserve">một </w:t>
      </w:r>
      <w:r>
        <w:t xml:space="preserve">cách </w:t>
      </w:r>
      <w:r>
        <w:t xml:space="preserve">có </w:t>
      </w:r>
      <w:r>
        <w:t xml:space="preserve">lợi </w:t>
      </w:r>
      <w:r>
        <w:t xml:space="preserve">nhất, </w:t>
      </w:r>
      <w:r>
        <w:t xml:space="preserve">tránh </w:t>
      </w:r>
      <w:r>
        <w:t xml:space="preserve">được </w:t>
      </w:r>
      <w:r>
        <w:t xml:space="preserve">những </w:t>
      </w:r>
      <w:r>
        <w:t xml:space="preserve">việc </w:t>
      </w:r>
      <w:r>
        <w:t xml:space="preserve">làm </w:t>
      </w:r>
      <w:r>
        <w:t xml:space="preserve">và </w:t>
      </w:r>
      <w:r>
        <w:t xml:space="preserve">thái </w:t>
      </w:r>
      <w:r>
        <w:t xml:space="preserve">độ </w:t>
      </w:r>
      <w:r>
        <w:t xml:space="preserve">không </w:t>
      </w:r>
      <w:r>
        <w:t xml:space="preserve">nên </w:t>
      </w:r>
      <w:r>
        <w:t xml:space="preserve">có; </w:t>
      </w:r>
      <w:r>
        <w:t xml:space="preserve">trái </w:t>
      </w:r>
      <w:r>
        <w:t xml:space="preserve">với </w:t>
      </w:r>
      <w:r>
        <w:t xml:space="preserve">dại. </w:t>
      </w:r>
      <w:r>
        <w:t xml:space="preserve">Thằng </w:t>
      </w:r>
      <w:r>
        <w:rPr>
          <w:i/>
        </w:rPr>
        <w:t xml:space="preserve">bé </w:t>
      </w:r>
      <w:r>
        <w:rPr>
          <w:i/>
        </w:rPr>
        <w:t xml:space="preserve">rất </w:t>
      </w:r>
      <w:r>
        <w:rPr>
          <w:i/>
        </w:rPr>
        <w:t xml:space="preserve">khôn. </w:t>
      </w:r>
      <w:r>
        <w:t xml:space="preserve">Khôn </w:t>
      </w:r>
      <w:r>
        <w:rPr>
          <w:i/>
        </w:rPr>
        <w:t xml:space="preserve">lỏi*. </w:t>
      </w:r>
      <w:r>
        <w:br/>
      </w:r>
      <w:r>
        <w:rPr>
          <w:b/>
        </w:rPr>
        <w:t xml:space="preserve">khôn, </w:t>
      </w:r>
      <w:r>
        <w:rPr>
          <w:i/>
        </w:rPr>
        <w:t xml:space="preserve">phụ từ </w:t>
      </w:r>
      <w:r>
        <w:t xml:space="preserve">(id.; </w:t>
      </w:r>
      <w:r>
        <w:t xml:space="preserve">văn chương). </w:t>
      </w:r>
      <w:r>
        <w:t xml:space="preserve">Không </w:t>
      </w:r>
      <w:r>
        <w:t xml:space="preserve">thể, </w:t>
      </w:r>
      <w:r>
        <w:t xml:space="preserve">khó </w:t>
      </w:r>
      <w:r>
        <w:t xml:space="preserve">mà. </w:t>
      </w:r>
      <w:r>
        <w:rPr>
          <w:i/>
        </w:rPr>
        <w:t xml:space="preserve">Biến </w:t>
      </w:r>
      <w:r>
        <w:rPr>
          <w:i/>
        </w:rPr>
        <w:t xml:space="preserve">hoá </w:t>
      </w:r>
      <w:r>
        <w:rPr>
          <w:i/>
        </w:rPr>
        <w:t xml:space="preserve">khôn </w:t>
      </w:r>
      <w:r>
        <w:rPr>
          <w:i/>
        </w:rPr>
        <w:t xml:space="preserve">lường. </w:t>
      </w:r>
      <w:r>
        <w:br/>
      </w:r>
      <w:r>
        <w:rPr>
          <w:b/>
        </w:rPr>
        <w:t xml:space="preserve">khôn </w:t>
      </w:r>
      <w:r>
        <w:rPr>
          <w:b/>
        </w:rPr>
        <w:t xml:space="preserve">ba </w:t>
      </w:r>
      <w:r>
        <w:rPr>
          <w:b/>
        </w:rPr>
        <w:t xml:space="preserve">năm </w:t>
      </w:r>
      <w:r>
        <w:rPr>
          <w:b/>
        </w:rPr>
        <w:t xml:space="preserve">dại </w:t>
      </w:r>
      <w:r>
        <w:rPr>
          <w:b/>
        </w:rPr>
        <w:t xml:space="preserve">một </w:t>
      </w:r>
      <w:r>
        <w:rPr>
          <w:b/>
        </w:rPr>
        <w:t xml:space="preserve">giờ </w:t>
      </w:r>
      <w:r>
        <w:t xml:space="preserve">Nói </w:t>
      </w:r>
      <w:r>
        <w:t xml:space="preserve">trường </w:t>
      </w:r>
      <w:r>
        <w:t xml:space="preserve">hợp </w:t>
      </w:r>
      <w:r>
        <w:t xml:space="preserve">người </w:t>
      </w:r>
      <w:r>
        <w:t xml:space="preserve">phụ </w:t>
      </w:r>
      <w:r>
        <w:t xml:space="preserve">nữ </w:t>
      </w:r>
      <w:r>
        <w:t xml:space="preserve">vốn </w:t>
      </w:r>
      <w:r>
        <w:t xml:space="preserve">là </w:t>
      </w:r>
      <w:r>
        <w:t xml:space="preserve">khôn </w:t>
      </w:r>
      <w:r>
        <w:t xml:space="preserve">ngoan, </w:t>
      </w:r>
      <w:r>
        <w:t xml:space="preserve">đứng </w:t>
      </w:r>
      <w:r>
        <w:t xml:space="preserve">đắn, </w:t>
      </w:r>
      <w:r>
        <w:t xml:space="preserve">nhưng </w:t>
      </w:r>
      <w:r>
        <w:t xml:space="preserve">vì </w:t>
      </w:r>
      <w:r>
        <w:t xml:space="preserve">nhẹ </w:t>
      </w:r>
      <w:r>
        <w:t xml:space="preserve">dạ </w:t>
      </w:r>
      <w:r>
        <w:t xml:space="preserve">mà </w:t>
      </w:r>
      <w:r>
        <w:t xml:space="preserve">trót </w:t>
      </w:r>
      <w:r>
        <w:t xml:space="preserve">dại, </w:t>
      </w:r>
      <w:r>
        <w:t xml:space="preserve">mắc </w:t>
      </w:r>
      <w:r>
        <w:t xml:space="preserve">sai </w:t>
      </w:r>
      <w:r>
        <w:t xml:space="preserve">lằm </w:t>
      </w:r>
      <w:r>
        <w:t xml:space="preserve">trong </w:t>
      </w:r>
      <w:r>
        <w:t xml:space="preserve">quan </w:t>
      </w:r>
      <w:r>
        <w:t xml:space="preserve">hệ </w:t>
      </w:r>
      <w:r>
        <w:t xml:space="preserve">nam </w:t>
      </w:r>
      <w:r>
        <w:t xml:space="preserve">nữ </w:t>
      </w:r>
      <w:r>
        <w:t xml:space="preserve">(hàm </w:t>
      </w:r>
      <w:r>
        <w:t xml:space="preserve">ý </w:t>
      </w:r>
      <w:r>
        <w:t xml:space="preserve">răn </w:t>
      </w:r>
      <w:r>
        <w:t xml:space="preserve">đe </w:t>
      </w:r>
      <w:r>
        <w:t xml:space="preserve">người </w:t>
      </w:r>
      <w:r>
        <w:t xml:space="preserve">phụ </w:t>
      </w:r>
      <w:r>
        <w:t xml:space="preserve">nữ </w:t>
      </w:r>
      <w:r>
        <w:t xml:space="preserve">phải </w:t>
      </w:r>
      <w:r>
        <w:t xml:space="preserve">giữ </w:t>
      </w:r>
      <w:r>
        <w:t xml:space="preserve">mình, </w:t>
      </w:r>
      <w:r>
        <w:t xml:space="preserve">không </w:t>
      </w:r>
      <w:r>
        <w:t xml:space="preserve">nên </w:t>
      </w:r>
      <w:r>
        <w:t xml:space="preserve">chủ </w:t>
      </w:r>
      <w:r>
        <w:t xml:space="preserve">quan). </w:t>
      </w:r>
      <w:r>
        <w:br/>
      </w:r>
      <w:r>
        <w:rPr>
          <w:b/>
        </w:rPr>
        <w:t xml:space="preserve">khôn </w:t>
      </w:r>
      <w:r>
        <w:rPr>
          <w:b/>
        </w:rPr>
        <w:t xml:space="preserve">cùng </w:t>
      </w:r>
      <w:r>
        <w:rPr>
          <w:b/>
        </w:rPr>
        <w:t xml:space="preserve">I </w:t>
      </w:r>
      <w:r>
        <w:rPr>
          <w:i/>
        </w:rPr>
        <w:t xml:space="preserve">tính từ </w:t>
      </w:r>
      <w:r>
        <w:t xml:space="preserve">(vch). </w:t>
      </w:r>
      <w:r>
        <w:t xml:space="preserve">Rất </w:t>
      </w:r>
      <w:r>
        <w:t xml:space="preserve">rộng </w:t>
      </w:r>
      <w:r>
        <w:t xml:space="preserve">lớn, </w:t>
      </w:r>
      <w:r>
        <w:t xml:space="preserve">như </w:t>
      </w:r>
      <w:r>
        <w:t xml:space="preserve">không </w:t>
      </w:r>
      <w:r>
        <w:t xml:space="preserve">có </w:t>
      </w:r>
      <w:r>
        <w:t xml:space="preserve">giới </w:t>
      </w:r>
      <w:r>
        <w:t xml:space="preserve">hạn. </w:t>
      </w:r>
      <w:r>
        <w:t xml:space="preserve">Nỗi </w:t>
      </w:r>
      <w:r>
        <w:t xml:space="preserve">đau </w:t>
      </w:r>
      <w:r>
        <w:t xml:space="preserve">đớn </w:t>
      </w:r>
      <w:r>
        <w:rPr>
          <w:i/>
        </w:rPr>
        <w:t xml:space="preserve">khôn </w:t>
      </w:r>
      <w:r>
        <w:rPr>
          <w:i/>
        </w:rPr>
        <w:t xml:space="preserve">cùng. </w:t>
      </w:r>
      <w:r>
        <w:rPr>
          <w:i/>
        </w:rPr>
        <w:t xml:space="preserve">Bể </w:t>
      </w:r>
      <w:r>
        <w:rPr>
          <w:i/>
        </w:rPr>
        <w:t xml:space="preserve">học </w:t>
      </w:r>
      <w:r>
        <w:rPr>
          <w:i/>
        </w:rPr>
        <w:t xml:space="preserve">khôn </w:t>
      </w:r>
      <w:r>
        <w:rPr>
          <w:i/>
        </w:rPr>
        <w:t xml:space="preserve">cùng. </w:t>
      </w:r>
      <w:r>
        <w:t xml:space="preserve">lI </w:t>
      </w:r>
      <w:r>
        <w:t xml:space="preserve">phụ từ </w:t>
      </w:r>
      <w:r>
        <w:t xml:space="preserve">(vch). </w:t>
      </w:r>
      <w:r>
        <w:t xml:space="preserve">Đến </w:t>
      </w:r>
      <w:r>
        <w:t xml:space="preserve">mức </w:t>
      </w:r>
      <w:r>
        <w:t xml:space="preserve">độ </w:t>
      </w:r>
      <w:r>
        <w:t xml:space="preserve">rất </w:t>
      </w:r>
      <w:r>
        <w:t xml:space="preserve">cao </w:t>
      </w:r>
      <w:r>
        <w:t xml:space="preserve">khó </w:t>
      </w:r>
      <w:r>
        <w:t xml:space="preserve">có </w:t>
      </w:r>
      <w:r>
        <w:t xml:space="preserve">thể </w:t>
      </w:r>
      <w:r>
        <w:t xml:space="preserve">diễn </w:t>
      </w:r>
      <w:r>
        <w:t xml:space="preserve">tả </w:t>
      </w:r>
      <w:r>
        <w:t xml:space="preserve">hết </w:t>
      </w:r>
      <w:r>
        <w:t xml:space="preserve">được. </w:t>
      </w:r>
      <w:r>
        <w:t xml:space="preserve">Xúc </w:t>
      </w:r>
      <w:r>
        <w:rPr>
          <w:i/>
        </w:rPr>
        <w:t xml:space="preserve">động </w:t>
      </w:r>
      <w:r>
        <w:rPr>
          <w:i/>
        </w:rPr>
        <w:t xml:space="preserve">khôn </w:t>
      </w:r>
      <w:r>
        <w:t xml:space="preserve">cùng. </w:t>
      </w:r>
      <w:r>
        <w:t xml:space="preserve">Biến </w:t>
      </w:r>
      <w:r>
        <w:t xml:space="preserve">hoá </w:t>
      </w:r>
      <w:r>
        <w:rPr>
          <w:i/>
        </w:rPr>
        <w:t xml:space="preserve">khôn </w:t>
      </w:r>
      <w:r>
        <w:rPr>
          <w:i/>
        </w:rPr>
        <w:t xml:space="preserve">cùng. </w:t>
      </w:r>
      <w:r>
        <w:br/>
      </w:r>
      <w:r>
        <w:rPr>
          <w:b/>
        </w:rPr>
        <w:t xml:space="preserve">khôn </w:t>
      </w:r>
      <w:r>
        <w:rPr>
          <w:b/>
        </w:rPr>
        <w:t xml:space="preserve">hổn </w:t>
      </w:r>
      <w:r>
        <w:t xml:space="preserve">(khẩu ngữ) </w:t>
      </w:r>
      <w:r>
        <w:t xml:space="preserve">. </w:t>
      </w:r>
      <w:r>
        <w:t xml:space="preserve">Tổ </w:t>
      </w:r>
      <w:r>
        <w:t xml:space="preserve">hợp </w:t>
      </w:r>
      <w:r>
        <w:t xml:space="preserve">dùng </w:t>
      </w:r>
      <w:r>
        <w:t xml:space="preserve">trong </w:t>
      </w:r>
      <w:r>
        <w:t xml:space="preserve">câu </w:t>
      </w:r>
      <w:r>
        <w:t xml:space="preserve">răn </w:t>
      </w:r>
      <w:r>
        <w:t xml:space="preserve">đe, </w:t>
      </w:r>
      <w:r>
        <w:t xml:space="preserve">hàm </w:t>
      </w:r>
      <w:r>
        <w:t xml:space="preserve">ý </w:t>
      </w:r>
      <w:r>
        <w:t xml:space="preserve">sẽ </w:t>
      </w:r>
      <w:r>
        <w:t xml:space="preserve">có </w:t>
      </w:r>
      <w:r>
        <w:t xml:space="preserve">điều </w:t>
      </w:r>
      <w:r>
        <w:t xml:space="preserve">không </w:t>
      </w:r>
      <w:r>
        <w:t xml:space="preserve">hay </w:t>
      </w:r>
      <w:r>
        <w:t xml:space="preserve">nếu </w:t>
      </w:r>
      <w:r>
        <w:t xml:space="preserve">không </w:t>
      </w:r>
      <w:r>
        <w:t xml:space="preserve">nghe </w:t>
      </w:r>
      <w:r>
        <w:t xml:space="preserve">theo </w:t>
      </w:r>
      <w:r>
        <w:t xml:space="preserve">lời; </w:t>
      </w:r>
      <w:r>
        <w:t xml:space="preserve">nếu </w:t>
      </w:r>
      <w:r>
        <w:t xml:space="preserve">khôn </w:t>
      </w:r>
      <w:r>
        <w:t xml:space="preserve">thì... </w:t>
      </w:r>
      <w:r>
        <w:t xml:space="preserve">Khôn </w:t>
      </w:r>
      <w:r>
        <w:rPr>
          <w:i/>
        </w:rPr>
        <w:t xml:space="preserve">hồn </w:t>
      </w:r>
      <w:r>
        <w:t xml:space="preserve">thì </w:t>
      </w:r>
      <w:r>
        <w:rPr>
          <w:i/>
        </w:rPr>
        <w:t xml:space="preserve">đừng </w:t>
      </w:r>
      <w:r>
        <w:rPr>
          <w:i/>
        </w:rPr>
        <w:t xml:space="preserve">trêu </w:t>
      </w:r>
      <w:r>
        <w:rPr>
          <w:i/>
        </w:rPr>
        <w:t xml:space="preserve">uào </w:t>
      </w:r>
      <w:r>
        <w:t xml:space="preserve">nó. </w:t>
      </w:r>
      <w:r>
        <w:br/>
      </w:r>
      <w:r>
        <w:rPr>
          <w:b/>
        </w:rPr>
        <w:t xml:space="preserve">khôn </w:t>
      </w:r>
      <w:r>
        <w:rPr>
          <w:b/>
        </w:rPr>
        <w:t xml:space="preserve">khéo </w:t>
      </w:r>
      <w:r>
        <w:rPr>
          <w:i/>
        </w:rPr>
        <w:t xml:space="preserve">tính từ </w:t>
      </w:r>
      <w:r>
        <w:t xml:space="preserve">Khôn </w:t>
      </w:r>
      <w:r>
        <w:t xml:space="preserve">ngoan </w:t>
      </w:r>
      <w:r>
        <w:t xml:space="preserve">và </w:t>
      </w:r>
      <w:r>
        <w:t xml:space="preserve">khéo </w:t>
      </w:r>
      <w:r>
        <w:t xml:space="preserve">léo </w:t>
      </w:r>
      <w:r>
        <w:t xml:space="preserve">trong </w:t>
      </w:r>
      <w:r>
        <w:t xml:space="preserve">cách </w:t>
      </w:r>
      <w:r>
        <w:t xml:space="preserve">xử </w:t>
      </w:r>
      <w:r>
        <w:t xml:space="preserve">sự. </w:t>
      </w:r>
      <w:r>
        <w:rPr>
          <w:i/>
        </w:rPr>
        <w:t xml:space="preserve">Thái </w:t>
      </w:r>
      <w:r>
        <w:rPr>
          <w:i/>
        </w:rPr>
        <w:t xml:space="preserve">độ </w:t>
      </w:r>
      <w:r>
        <w:rPr>
          <w:i/>
        </w:rPr>
        <w:t xml:space="preserve">khôn </w:t>
      </w:r>
      <w:r>
        <w:rPr>
          <w:i/>
        </w:rPr>
        <w:t xml:space="preserve">khéo. </w:t>
      </w:r>
      <w:r>
        <w:t xml:space="preserve">Có </w:t>
      </w:r>
      <w:r>
        <w:rPr>
          <w:i/>
        </w:rPr>
        <w:t xml:space="preserve">biện </w:t>
      </w:r>
      <w:r>
        <w:rPr>
          <w:i/>
        </w:rPr>
        <w:t xml:space="preserve">pháp </w:t>
      </w:r>
      <w:r>
        <w:rPr>
          <w:i/>
        </w:rPr>
        <w:t xml:space="preserve">khôn </w:t>
      </w:r>
      <w:r>
        <w:rPr>
          <w:i/>
        </w:rPr>
        <w:t xml:space="preserve">khéo. </w:t>
      </w:r>
      <w:r>
        <w:rPr>
          <w:i/>
        </w:rPr>
        <w:t xml:space="preserve">Dùng </w:t>
      </w:r>
      <w:r>
        <w:t xml:space="preserve">thủ </w:t>
      </w:r>
      <w:r>
        <w:rPr>
          <w:i/>
        </w:rPr>
        <w:t xml:space="preserve">đoạn </w:t>
      </w:r>
      <w:r>
        <w:rPr>
          <w:i/>
        </w:rPr>
        <w:t xml:space="preserve">khôn </w:t>
      </w:r>
      <w:r>
        <w:rPr>
          <w:i/>
        </w:rPr>
        <w:t xml:space="preserve">khéo. </w:t>
      </w:r>
      <w:r>
        <w:br/>
      </w:r>
      <w:r>
        <w:rPr>
          <w:b/>
        </w:rPr>
        <w:t xml:space="preserve">khôn </w:t>
      </w:r>
      <w:r>
        <w:rPr>
          <w:b/>
        </w:rPr>
        <w:t xml:space="preserve">lẽ </w:t>
      </w:r>
      <w:r>
        <w:t xml:space="preserve">(cũ; </w:t>
      </w:r>
      <w:r>
        <w:t xml:space="preserve">văn chương). </w:t>
      </w:r>
      <w:r>
        <w:t xml:space="preserve">Không </w:t>
      </w:r>
      <w:r>
        <w:t xml:space="preserve">lẽ. </w:t>
      </w:r>
      <w:r>
        <w:br/>
      </w:r>
      <w:r>
        <w:rPr>
          <w:b/>
        </w:rPr>
        <w:t xml:space="preserve">khôn </w:t>
      </w:r>
      <w:r>
        <w:rPr>
          <w:b/>
        </w:rPr>
        <w:t xml:space="preserve">lỏi </w:t>
      </w:r>
      <w:r>
        <w:rPr>
          <w:i/>
        </w:rPr>
        <w:t xml:space="preserve">tính từ </w:t>
      </w:r>
      <w:r>
        <w:t xml:space="preserve">(Kng.). </w:t>
      </w:r>
      <w:r>
        <w:t xml:space="preserve">Khôn </w:t>
      </w:r>
      <w:r>
        <w:t xml:space="preserve">vặt </w:t>
      </w:r>
      <w:r>
        <w:t xml:space="preserve">để </w:t>
      </w:r>
      <w:r>
        <w:t xml:space="preserve">giành </w:t>
      </w:r>
      <w:r>
        <w:t xml:space="preserve">lợi </w:t>
      </w:r>
      <w:r>
        <w:t xml:space="preserve">cho </w:t>
      </w:r>
      <w:r>
        <w:t xml:space="preserve">mình </w:t>
      </w:r>
      <w:r>
        <w:t xml:space="preserve">một </w:t>
      </w:r>
      <w:r>
        <w:t xml:space="preserve">cách </w:t>
      </w:r>
      <w:r>
        <w:t xml:space="preserve">ích </w:t>
      </w:r>
      <w:r>
        <w:t xml:space="preserve">kỉ. </w:t>
      </w:r>
      <w:r>
        <w:rPr>
          <w:i/>
        </w:rPr>
        <w:t xml:space="preserve">Chỉ </w:t>
      </w:r>
      <w:r>
        <w:t xml:space="preserve">được </w:t>
      </w:r>
      <w:r>
        <w:rPr>
          <w:i/>
        </w:rPr>
        <w:t xml:space="preserve">cái </w:t>
      </w:r>
      <w:r>
        <w:rPr>
          <w:i/>
        </w:rPr>
        <w:t xml:space="preserve">khôn </w:t>
      </w:r>
      <w:r>
        <w:t xml:space="preserve">lỏi! </w:t>
      </w:r>
      <w:r>
        <w:br/>
      </w:r>
      <w:r>
        <w:rPr>
          <w:b/>
        </w:rPr>
        <w:t xml:space="preserve">khôn </w:t>
      </w:r>
      <w:r>
        <w:rPr>
          <w:b/>
        </w:rPr>
        <w:t xml:space="preserve">lớn </w:t>
      </w:r>
      <w:r>
        <w:rPr>
          <w:i/>
        </w:rPr>
        <w:t xml:space="preserve">tính từ </w:t>
      </w:r>
      <w:r>
        <w:t xml:space="preserve">Khôn </w:t>
      </w:r>
      <w:r>
        <w:t xml:space="preserve">và </w:t>
      </w:r>
      <w:r>
        <w:t xml:space="preserve">lớn </w:t>
      </w:r>
      <w:r>
        <w:t xml:space="preserve">(nói </w:t>
      </w:r>
      <w:r>
        <w:t xml:space="preserve">khái </w:t>
      </w:r>
      <w:r>
        <w:t xml:space="preserve">quát); </w:t>
      </w:r>
      <w:r>
        <w:t xml:space="preserve">trưởng </w:t>
      </w:r>
      <w:r>
        <w:t xml:space="preserve">thành. </w:t>
      </w:r>
      <w:r>
        <w:t xml:space="preserve">Con </w:t>
      </w:r>
      <w:r>
        <w:t xml:space="preserve">cái </w:t>
      </w:r>
      <w:r>
        <w:rPr>
          <w:i/>
        </w:rPr>
        <w:t xml:space="preserve">mỗi </w:t>
      </w:r>
      <w:r>
        <w:rPr>
          <w:i/>
        </w:rPr>
        <w:t xml:space="preserve">ngày </w:t>
      </w:r>
      <w:r>
        <w:t xml:space="preserve">một </w:t>
      </w:r>
      <w:r>
        <w:rPr>
          <w:i/>
        </w:rPr>
        <w:t xml:space="preserve">khôn </w:t>
      </w:r>
      <w:r>
        <w:t xml:space="preserve">lớn. </w:t>
      </w:r>
      <w:r>
        <w:br w:type="page"/>
      </w:r>
      <w:r>
        <w:rPr>
          <w:b/>
        </w:rPr>
        <w:t xml:space="preserve">khôn </w:t>
      </w:r>
      <w:r>
        <w:rPr>
          <w:b/>
        </w:rPr>
        <w:t xml:space="preserve">ngoan </w:t>
      </w:r>
      <w:r>
        <w:rPr>
          <w:i/>
        </w:rPr>
        <w:t xml:space="preserve">tính từ </w:t>
      </w:r>
      <w:r>
        <w:t xml:space="preserve">Khôn </w:t>
      </w:r>
      <w:r>
        <w:t xml:space="preserve">trong </w:t>
      </w:r>
      <w:r>
        <w:t xml:space="preserve">xử </w:t>
      </w:r>
      <w:r>
        <w:t xml:space="preserve">sự, </w:t>
      </w:r>
      <w:r>
        <w:t xml:space="preserve">biết </w:t>
      </w:r>
      <w:r>
        <w:t xml:space="preserve">tránh </w:t>
      </w:r>
      <w:r>
        <w:t xml:space="preserve">cho </w:t>
      </w:r>
      <w:r>
        <w:t xml:space="preserve">mình </w:t>
      </w:r>
      <w:r>
        <w:t xml:space="preserve">những </w:t>
      </w:r>
      <w:r>
        <w:t xml:space="preserve">điều </w:t>
      </w:r>
      <w:r>
        <w:t xml:space="preserve">không </w:t>
      </w:r>
      <w:r>
        <w:t xml:space="preserve">hay. </w:t>
      </w:r>
      <w:r>
        <w:t xml:space="preserve">Cách </w:t>
      </w:r>
      <w:r>
        <w:t xml:space="preserve">xử </w:t>
      </w:r>
      <w:r>
        <w:t xml:space="preserve">sự </w:t>
      </w:r>
      <w:r>
        <w:rPr>
          <w:i/>
        </w:rPr>
        <w:t xml:space="preserve">khôn </w:t>
      </w:r>
      <w:r>
        <w:rPr>
          <w:i/>
        </w:rPr>
        <w:t xml:space="preserve">ngoan. </w:t>
      </w:r>
      <w:r>
        <w:br/>
      </w:r>
      <w:r>
        <w:rPr>
          <w:b/>
        </w:rPr>
        <w:t xml:space="preserve">khôn </w:t>
      </w:r>
      <w:r>
        <w:rPr>
          <w:b/>
        </w:rPr>
        <w:t xml:space="preserve">nhà </w:t>
      </w:r>
      <w:r>
        <w:rPr>
          <w:b/>
        </w:rPr>
        <w:t xml:space="preserve">dại </w:t>
      </w:r>
      <w:r>
        <w:rPr>
          <w:b/>
        </w:rPr>
        <w:t xml:space="preserve">chợ </w:t>
      </w:r>
      <w:r>
        <w:t xml:space="preserve">(khẩu ngữ). </w:t>
      </w:r>
      <w:r>
        <w:t xml:space="preserve">Nói </w:t>
      </w:r>
      <w:r>
        <w:t xml:space="preserve">về </w:t>
      </w:r>
      <w:r>
        <w:t xml:space="preserve">người </w:t>
      </w:r>
      <w:r>
        <w:t xml:space="preserve">vốn </w:t>
      </w:r>
      <w:r>
        <w:t xml:space="preserve">không </w:t>
      </w:r>
      <w:r>
        <w:t xml:space="preserve">phải </w:t>
      </w:r>
      <w:r>
        <w:t xml:space="preserve">là </w:t>
      </w:r>
      <w:r>
        <w:t xml:space="preserve">ngờ </w:t>
      </w:r>
      <w:r>
        <w:t xml:space="preserve">nghệch, </w:t>
      </w:r>
      <w:r>
        <w:t xml:space="preserve">nhưng </w:t>
      </w:r>
      <w:r>
        <w:t xml:space="preserve">lại </w:t>
      </w:r>
      <w:r>
        <w:t xml:space="preserve">tỏ </w:t>
      </w:r>
      <w:r>
        <w:t xml:space="preserve">ra </w:t>
      </w:r>
      <w:r>
        <w:t xml:space="preserve">dại </w:t>
      </w:r>
      <w:r>
        <w:t xml:space="preserve">dột, </w:t>
      </w:r>
      <w:r>
        <w:t xml:space="preserve">chịu </w:t>
      </w:r>
      <w:r>
        <w:t xml:space="preserve">thua </w:t>
      </w:r>
      <w:r>
        <w:t xml:space="preserve">kém </w:t>
      </w:r>
      <w:r>
        <w:t xml:space="preserve">người </w:t>
      </w:r>
      <w:r>
        <w:t xml:space="preserve">ta </w:t>
      </w:r>
      <w:r>
        <w:t xml:space="preserve">trong </w:t>
      </w:r>
      <w:r>
        <w:t xml:space="preserve">quan </w:t>
      </w:r>
      <w:r>
        <w:t xml:space="preserve">hệ </w:t>
      </w:r>
      <w:r>
        <w:t xml:space="preserve">rộng </w:t>
      </w:r>
      <w:r>
        <w:t xml:space="preserve">rãi </w:t>
      </w:r>
      <w:r>
        <w:t xml:space="preserve">ngoài </w:t>
      </w:r>
      <w:r>
        <w:t xml:space="preserve">xã </w:t>
      </w:r>
      <w:r>
        <w:t xml:space="preserve">hội. </w:t>
      </w:r>
      <w:r>
        <w:br/>
      </w:r>
      <w:r>
        <w:rPr>
          <w:b/>
        </w:rPr>
        <w:t xml:space="preserve">khôn </w:t>
      </w:r>
      <w:r>
        <w:rPr>
          <w:b/>
        </w:rPr>
        <w:t xml:space="preserve">thiêng </w:t>
      </w:r>
      <w:r>
        <w:rPr>
          <w:i/>
        </w:rPr>
        <w:t xml:space="preserve">tính từ </w:t>
      </w:r>
      <w:r>
        <w:t xml:space="preserve">Như </w:t>
      </w:r>
      <w:r>
        <w:t xml:space="preserve">lĩnh </w:t>
      </w:r>
      <w:r>
        <w:rPr>
          <w:i/>
        </w:rPr>
        <w:t xml:space="preserve">thiêng </w:t>
      </w:r>
      <w:r>
        <w:t xml:space="preserve">(dùng </w:t>
      </w:r>
      <w:r>
        <w:t xml:space="preserve">trong </w:t>
      </w:r>
      <w:r>
        <w:t xml:space="preserve">lời </w:t>
      </w:r>
      <w:r>
        <w:t xml:space="preserve">khấn </w:t>
      </w:r>
      <w:r>
        <w:t xml:space="preserve">người </w:t>
      </w:r>
      <w:r>
        <w:t xml:space="preserve">chết). </w:t>
      </w:r>
      <w:r>
        <w:t xml:space="preserve">Ông </w:t>
      </w:r>
      <w:r>
        <w:rPr>
          <w:i/>
        </w:rPr>
        <w:t xml:space="preserve">bà </w:t>
      </w:r>
      <w:r>
        <w:rPr>
          <w:i/>
        </w:rPr>
        <w:t xml:space="preserve">khôn </w:t>
      </w:r>
      <w:r>
        <w:t xml:space="preserve">thiêng </w:t>
      </w:r>
      <w:r>
        <w:rPr>
          <w:i/>
        </w:rPr>
        <w:t xml:space="preserve">xin </w:t>
      </w:r>
      <w:r>
        <w:rPr>
          <w:i/>
        </w:rPr>
        <w:t xml:space="preserve">phù </w:t>
      </w:r>
      <w:r>
        <w:t xml:space="preserve">hộ </w:t>
      </w:r>
      <w:r>
        <w:t xml:space="preserve">cho </w:t>
      </w:r>
      <w:r>
        <w:rPr>
          <w:i/>
        </w:rPr>
        <w:t xml:space="preserve">con </w:t>
      </w:r>
      <w:r>
        <w:rPr>
          <w:i/>
        </w:rPr>
        <w:t xml:space="preserve">cháu. </w:t>
      </w:r>
      <w:r>
        <w:t xml:space="preserve">Sống </w:t>
      </w:r>
      <w:r>
        <w:rPr>
          <w:i/>
        </w:rPr>
        <w:t xml:space="preserve">khôn </w:t>
      </w:r>
      <w:r>
        <w:rPr>
          <w:i/>
        </w:rPr>
        <w:t xml:space="preserve">chết </w:t>
      </w:r>
      <w:r>
        <w:rPr>
          <w:i/>
        </w:rPr>
        <w:t xml:space="preserve">thiêng </w:t>
      </w:r>
      <w:r>
        <w:t xml:space="preserve">(lúc </w:t>
      </w:r>
      <w:r>
        <w:t xml:space="preserve">sống </w:t>
      </w:r>
      <w:r>
        <w:t xml:space="preserve">thì </w:t>
      </w:r>
      <w:r>
        <w:t xml:space="preserve">khôn, </w:t>
      </w:r>
      <w:r>
        <w:t xml:space="preserve">lúc </w:t>
      </w:r>
      <w:r>
        <w:t xml:space="preserve">chết </w:t>
      </w:r>
      <w:r>
        <w:t xml:space="preserve">thì </w:t>
      </w:r>
      <w:r>
        <w:t xml:space="preserve">thiêng). </w:t>
      </w:r>
      <w:r>
        <w:br/>
      </w:r>
      <w:r>
        <w:rPr>
          <w:b/>
        </w:rPr>
        <w:t xml:space="preserve">khôn </w:t>
      </w:r>
      <w:r>
        <w:rPr>
          <w:b/>
        </w:rPr>
        <w:t xml:space="preserve">xiết </w:t>
      </w:r>
      <w:r>
        <w:rPr>
          <w:i/>
        </w:rPr>
        <w:t xml:space="preserve">phụ từ </w:t>
      </w:r>
      <w:r>
        <w:t xml:space="preserve">(văn chương). </w:t>
      </w:r>
      <w:r>
        <w:t xml:space="preserve">Khó </w:t>
      </w:r>
      <w:r>
        <w:t xml:space="preserve">mà </w:t>
      </w:r>
      <w:r>
        <w:t xml:space="preserve">kể </w:t>
      </w:r>
      <w:r>
        <w:t xml:space="preserve">xiết; </w:t>
      </w:r>
      <w:r>
        <w:t xml:space="preserve">vô </w:t>
      </w:r>
      <w:r>
        <w:t xml:space="preserve">kể. </w:t>
      </w:r>
      <w:r>
        <w:rPr>
          <w:i/>
        </w:rPr>
        <w:t xml:space="preserve">Lòng </w:t>
      </w:r>
      <w:r>
        <w:rPr>
          <w:i/>
        </w:rPr>
        <w:t xml:space="preserve">nhớ </w:t>
      </w:r>
      <w:r>
        <w:t xml:space="preserve">thương </w:t>
      </w:r>
      <w:r>
        <w:rPr>
          <w:i/>
        </w:rPr>
        <w:t xml:space="preserve">khôn </w:t>
      </w:r>
      <w:r>
        <w:t xml:space="preserve">xiết. </w:t>
      </w:r>
      <w:r>
        <w:t xml:space="preserve">Mọi </w:t>
      </w:r>
      <w:r>
        <w:t xml:space="preserve">người </w:t>
      </w:r>
      <w:r>
        <w:rPr>
          <w:i/>
        </w:rPr>
        <w:t xml:space="preserve">khôn </w:t>
      </w:r>
      <w:r>
        <w:t xml:space="preserve">xiết </w:t>
      </w:r>
      <w:r>
        <w:t xml:space="preserve">mừng </w:t>
      </w:r>
      <w:r>
        <w:rPr>
          <w:i/>
        </w:rPr>
        <w:t xml:space="preserve">uui. </w:t>
      </w:r>
      <w:r>
        <w:br/>
      </w:r>
      <w:r>
        <w:rPr>
          <w:b/>
        </w:rPr>
        <w:t xml:space="preserve">khốn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Bị </w:t>
      </w:r>
      <w:r>
        <w:t xml:space="preserve">lâm </w:t>
      </w:r>
      <w:r>
        <w:t xml:space="preserve">vào </w:t>
      </w:r>
      <w:r>
        <w:t xml:space="preserve">tình </w:t>
      </w:r>
      <w:r>
        <w:t xml:space="preserve">trạng </w:t>
      </w:r>
      <w:r>
        <w:t xml:space="preserve">khó </w:t>
      </w:r>
      <w:r>
        <w:t xml:space="preserve">khăn, </w:t>
      </w:r>
      <w:r>
        <w:t xml:space="preserve">có </w:t>
      </w:r>
      <w:r>
        <w:t xml:space="preserve">thể </w:t>
      </w:r>
      <w:r>
        <w:t xml:space="preserve">nguy </w:t>
      </w:r>
      <w:r>
        <w:t xml:space="preserve">hiểm. </w:t>
      </w:r>
      <w:r>
        <w:t xml:space="preserve">Cẩn </w:t>
      </w:r>
      <w:r>
        <w:rPr>
          <w:i/>
        </w:rPr>
        <w:t xml:space="preserve">thận, </w:t>
      </w:r>
      <w:r>
        <w:rPr>
          <w:i/>
        </w:rPr>
        <w:t xml:space="preserve">kéo </w:t>
      </w:r>
      <w:r>
        <w:rPr>
          <w:i/>
        </w:rPr>
        <w:t xml:space="preserve">bỏng </w:t>
      </w:r>
      <w:r>
        <w:rPr>
          <w:i/>
        </w:rPr>
        <w:t xml:space="preserve">thì </w:t>
      </w:r>
      <w:r>
        <w:t xml:space="preserve">khốn. </w:t>
      </w:r>
      <w:r>
        <w:rPr>
          <w:i/>
        </w:rPr>
        <w:t xml:space="preserve">Từ </w:t>
      </w:r>
      <w:r>
        <w:t xml:space="preserve">gót </w:t>
      </w:r>
      <w:r>
        <w:t xml:space="preserve">chí </w:t>
      </w:r>
      <w:r>
        <w:rPr>
          <w:i/>
        </w:rPr>
        <w:t xml:space="preserve">đầu, </w:t>
      </w:r>
      <w:r>
        <w:rPr>
          <w:i/>
        </w:rPr>
        <w:t xml:space="preserve">đau </w:t>
      </w:r>
      <w:r>
        <w:rPr>
          <w:i/>
        </w:rPr>
        <w:t xml:space="preserve">đâu </w:t>
      </w:r>
      <w:r>
        <w:rPr>
          <w:i/>
        </w:rPr>
        <w:t xml:space="preserve">khốn </w:t>
      </w:r>
      <w:r>
        <w:rPr>
          <w:i/>
        </w:rPr>
        <w:t xml:space="preserve">đấy </w:t>
      </w:r>
      <w:r>
        <w:t xml:space="preserve">(tng). </w:t>
      </w:r>
      <w:r>
        <w:rPr>
          <w:b/>
        </w:rPr>
        <w:t xml:space="preserve">2 </w:t>
      </w:r>
      <w:r>
        <w:t xml:space="preserve">(khẩu ngữ). </w:t>
      </w:r>
      <w:r>
        <w:t xml:space="preserve">Hèn </w:t>
      </w:r>
      <w:r>
        <w:t xml:space="preserve">hạ, </w:t>
      </w:r>
      <w:r>
        <w:t xml:space="preserve">đáng </w:t>
      </w:r>
      <w:r>
        <w:t xml:space="preserve">khinh </w:t>
      </w:r>
      <w:r>
        <w:t xml:space="preserve">bi </w:t>
      </w:r>
      <w:r>
        <w:t xml:space="preserve">(thường </w:t>
      </w:r>
      <w:r>
        <w:t xml:space="preserve">dùng </w:t>
      </w:r>
      <w:r>
        <w:t xml:space="preserve">làm </w:t>
      </w:r>
      <w:r>
        <w:t xml:space="preserve">tiếng </w:t>
      </w:r>
      <w:r>
        <w:t xml:space="preserve">chửi). </w:t>
      </w:r>
      <w:r>
        <w:rPr>
          <w:i/>
        </w:rPr>
        <w:t xml:space="preserve">Đồ </w:t>
      </w:r>
      <w:r>
        <w:rPr>
          <w:i/>
        </w:rPr>
        <w:t xml:space="preserve">khốn! </w:t>
      </w:r>
      <w:r>
        <w:br/>
      </w:r>
      <w:r>
        <w:rPr>
          <w:b/>
        </w:rPr>
        <w:t xml:space="preserve">khốn </w:t>
      </w:r>
      <w:r>
        <w:rPr>
          <w:b/>
        </w:rPr>
        <w:t xml:space="preserve">cùng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Nghèo </w:t>
      </w:r>
      <w:r>
        <w:t xml:space="preserve">túng </w:t>
      </w:r>
      <w:r>
        <w:t xml:space="preserve">và </w:t>
      </w:r>
      <w:r>
        <w:t xml:space="preserve">khổ </w:t>
      </w:r>
      <w:r>
        <w:t xml:space="preserve">cực </w:t>
      </w:r>
      <w:r>
        <w:t xml:space="preserve">đến </w:t>
      </w:r>
      <w:r>
        <w:t xml:space="preserve">tột </w:t>
      </w:r>
      <w:r>
        <w:t xml:space="preserve">độ. </w:t>
      </w:r>
      <w:r>
        <w:rPr>
          <w:i/>
        </w:rPr>
        <w:t xml:space="preserve">Lâm </w:t>
      </w:r>
      <w:r>
        <w:rPr>
          <w:i/>
        </w:rPr>
        <w:t xml:space="preserve">uào </w:t>
      </w:r>
      <w:r>
        <w:rPr>
          <w:i/>
        </w:rPr>
        <w:t xml:space="preserve">cảnh </w:t>
      </w:r>
      <w:r>
        <w:rPr>
          <w:i/>
        </w:rPr>
        <w:t xml:space="preserve">khốn </w:t>
      </w:r>
      <w:r>
        <w:t xml:space="preserve">cùng. </w:t>
      </w:r>
      <w:r>
        <w:t xml:space="preserve">Kẻ </w:t>
      </w:r>
      <w:r>
        <w:rPr>
          <w:i/>
        </w:rPr>
        <w:t xml:space="preserve">khốn </w:t>
      </w:r>
      <w:r>
        <w:rPr>
          <w:i/>
        </w:rPr>
        <w:t xml:space="preserve">cùng. </w:t>
      </w:r>
      <w:r>
        <w:rPr>
          <w:b/>
        </w:rPr>
        <w:t xml:space="preserve">2 </w:t>
      </w:r>
      <w:r>
        <w:t xml:space="preserve">Ở </w:t>
      </w:r>
      <w:r>
        <w:t xml:space="preserve">vào </w:t>
      </w:r>
      <w:r>
        <w:t xml:space="preserve">tình </w:t>
      </w:r>
      <w:r>
        <w:t xml:space="preserve">cảnh </w:t>
      </w:r>
      <w:r>
        <w:t xml:space="preserve">không </w:t>
      </w:r>
      <w:r>
        <w:t xml:space="preserve">có </w:t>
      </w:r>
      <w:r>
        <w:t xml:space="preserve">lối </w:t>
      </w:r>
      <w:r>
        <w:t xml:space="preserve">thoát. </w:t>
      </w:r>
      <w:r>
        <w:t xml:space="preserve">Bị </w:t>
      </w:r>
      <w:r>
        <w:rPr>
          <w:i/>
        </w:rPr>
        <w:t xml:space="preserve">dồn </w:t>
      </w:r>
      <w:r>
        <w:rPr>
          <w:i/>
        </w:rPr>
        <w:t xml:space="preserve">uào </w:t>
      </w:r>
      <w:r>
        <w:rPr>
          <w:i/>
        </w:rPr>
        <w:t xml:space="preserve">thế </w:t>
      </w:r>
      <w:r>
        <w:rPr>
          <w:i/>
        </w:rPr>
        <w:t xml:space="preserve">khốn </w:t>
      </w:r>
      <w:r>
        <w:rPr>
          <w:i/>
        </w:rPr>
        <w:t xml:space="preserve">cùng. </w:t>
      </w:r>
      <w:r>
        <w:br/>
      </w:r>
      <w:r>
        <w:rPr>
          <w:b/>
        </w:rPr>
        <w:t xml:space="preserve">khốn </w:t>
      </w:r>
      <w:r>
        <w:rPr>
          <w:b/>
        </w:rPr>
        <w:t xml:space="preserve">đến </w:t>
      </w:r>
      <w:r>
        <w:rPr>
          <w:i/>
        </w:rPr>
        <w:t xml:space="preserve">tính từ </w:t>
      </w:r>
      <w:r>
        <w:t xml:space="preserve">Bị </w:t>
      </w:r>
      <w:r>
        <w:t xml:space="preserve">lâm </w:t>
      </w:r>
      <w:r>
        <w:t xml:space="preserve">vào </w:t>
      </w:r>
      <w:r>
        <w:t xml:space="preserve">tình </w:t>
      </w:r>
      <w:r>
        <w:t xml:space="preserve">cảnh </w:t>
      </w:r>
      <w:r>
        <w:t xml:space="preserve">khó </w:t>
      </w:r>
      <w:r>
        <w:t xml:space="preserve">khăn, </w:t>
      </w:r>
      <w:r>
        <w:t xml:space="preserve">phải </w:t>
      </w:r>
      <w:r>
        <w:t xml:space="preserve">đối </w:t>
      </w:r>
      <w:r>
        <w:t xml:space="preserve">phó </w:t>
      </w:r>
      <w:r>
        <w:t xml:space="preserve">rất </w:t>
      </w:r>
      <w:r>
        <w:t xml:space="preserve">vất </w:t>
      </w:r>
      <w:r>
        <w:t xml:space="preserve">vả. </w:t>
      </w:r>
      <w:r>
        <w:t xml:space="preserve">Khốn </w:t>
      </w:r>
      <w:r>
        <w:rPr>
          <w:i/>
        </w:rPr>
        <w:t xml:space="preserve">đốn </w:t>
      </w:r>
      <w:r>
        <w:t xml:space="preserve">uì </w:t>
      </w:r>
      <w:r>
        <w:rPr>
          <w:i/>
        </w:rPr>
        <w:t xml:space="preserve">nạn </w:t>
      </w:r>
      <w:r>
        <w:t xml:space="preserve">lut. </w:t>
      </w:r>
      <w:r>
        <w:br/>
      </w:r>
      <w:r>
        <w:rPr>
          <w:b/>
        </w:rPr>
        <w:t xml:space="preserve">khốn </w:t>
      </w:r>
      <w:r>
        <w:rPr>
          <w:b/>
        </w:rPr>
        <w:t xml:space="preserve">khó </w:t>
      </w:r>
      <w:r>
        <w:rPr>
          <w:i/>
        </w:rPr>
        <w:t xml:space="preserve">tính từ </w:t>
      </w:r>
      <w:r>
        <w:t xml:space="preserve">Nghèo </w:t>
      </w:r>
      <w:r>
        <w:t xml:space="preserve">túng, </w:t>
      </w:r>
      <w:r>
        <w:t xml:space="preserve">khó </w:t>
      </w:r>
      <w:r>
        <w:t xml:space="preserve">khăn. </w:t>
      </w:r>
      <w:r>
        <w:rPr>
          <w:i/>
        </w:rPr>
        <w:t xml:space="preserve">Giúp </w:t>
      </w:r>
      <w:r>
        <w:t xml:space="preserve">đỡ </w:t>
      </w:r>
      <w:r>
        <w:rPr>
          <w:i/>
        </w:rPr>
        <w:t xml:space="preserve">nhau </w:t>
      </w:r>
      <w:r>
        <w:rPr>
          <w:i/>
        </w:rPr>
        <w:t xml:space="preserve">trong </w:t>
      </w:r>
      <w:r>
        <w:t xml:space="preserve">những </w:t>
      </w:r>
      <w:r>
        <w:t xml:space="preserve">ngày </w:t>
      </w:r>
      <w:r>
        <w:rPr>
          <w:i/>
        </w:rPr>
        <w:t xml:space="preserve">khốn </w:t>
      </w:r>
      <w:r>
        <w:rPr>
          <w:i/>
        </w:rPr>
        <w:t xml:space="preserve">khó. </w:t>
      </w:r>
      <w:r>
        <w:br/>
      </w:r>
      <w:r>
        <w:rPr>
          <w:b/>
        </w:rPr>
        <w:t xml:space="preserve">khốn </w:t>
      </w:r>
      <w:r>
        <w:rPr>
          <w:b/>
        </w:rPr>
        <w:t xml:space="preserve">khổ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Rất </w:t>
      </w:r>
      <w:r>
        <w:t xml:space="preserve">khổ </w:t>
      </w:r>
      <w:r>
        <w:t xml:space="preserve">sở. </w:t>
      </w:r>
      <w:r>
        <w:t xml:space="preserve">Những </w:t>
      </w:r>
      <w:r>
        <w:t xml:space="preserve">người </w:t>
      </w:r>
      <w:r>
        <w:rPr>
          <w:i/>
        </w:rPr>
        <w:t xml:space="preserve">khốn </w:t>
      </w:r>
      <w:r>
        <w:rPr>
          <w:i/>
        </w:rPr>
        <w:t xml:space="preserve">khổ. </w:t>
      </w:r>
      <w:r>
        <w:rPr>
          <w:b/>
        </w:rPr>
        <w:t xml:space="preserve">2 </w:t>
      </w:r>
      <w:r>
        <w:t xml:space="preserve">(kng.; </w:t>
      </w:r>
      <w:r>
        <w:t xml:space="preserve">dùng </w:t>
      </w:r>
      <w:r>
        <w:t xml:space="preserve">ở </w:t>
      </w:r>
      <w:r>
        <w:t xml:space="preserve">đầu </w:t>
      </w:r>
      <w:r>
        <w:t xml:space="preserve">câu). </w:t>
      </w:r>
      <w:r>
        <w:t xml:space="preserve">Từ </w:t>
      </w:r>
      <w:r>
        <w:t xml:space="preserve">biểu </w:t>
      </w:r>
      <w:r>
        <w:t xml:space="preserve">thị </w:t>
      </w:r>
      <w:r>
        <w:t xml:space="preserve">ý </w:t>
      </w:r>
      <w:r>
        <w:t xml:space="preserve">phàn </w:t>
      </w:r>
      <w:r>
        <w:t xml:space="preserve">nàn, </w:t>
      </w:r>
      <w:r>
        <w:t xml:space="preserve">than </w:t>
      </w:r>
      <w:r>
        <w:t xml:space="preserve">thở. </w:t>
      </w:r>
      <w:r>
        <w:t xml:space="preserve">Khốn </w:t>
      </w:r>
      <w:r>
        <w:rPr>
          <w:i/>
        </w:rPr>
        <w:t xml:space="preserve">khổi </w:t>
      </w:r>
      <w:r>
        <w:rPr>
          <w:i/>
        </w:rPr>
        <w:t xml:space="preserve">Tôi </w:t>
      </w:r>
      <w:r>
        <w:rPr>
          <w:i/>
        </w:rPr>
        <w:t xml:space="preserve">giấu </w:t>
      </w:r>
      <w:r>
        <w:rPr>
          <w:i/>
        </w:rPr>
        <w:t xml:space="preserve">anh </w:t>
      </w:r>
      <w:r>
        <w:rPr>
          <w:i/>
        </w:rPr>
        <w:t xml:space="preserve">làm </w:t>
      </w:r>
      <w:r>
        <w:t xml:space="preserve">gì. </w:t>
      </w:r>
      <w:r>
        <w:br/>
      </w:r>
      <w:r>
        <w:rPr>
          <w:b/>
        </w:rPr>
        <w:t xml:space="preserve">khốn </w:t>
      </w:r>
      <w:r>
        <w:rPr>
          <w:b/>
        </w:rPr>
        <w:t xml:space="preserve">kiếp </w:t>
      </w:r>
      <w:r>
        <w:rPr>
          <w:i/>
        </w:rPr>
        <w:t xml:space="preserve">tính từ </w:t>
      </w:r>
      <w:r>
        <w:t xml:space="preserve">(kng). </w:t>
      </w:r>
      <w:r>
        <w:t xml:space="preserve">Đáng </w:t>
      </w:r>
      <w:r>
        <w:t xml:space="preserve">ghét, </w:t>
      </w:r>
      <w:r>
        <w:t xml:space="preserve">đáng </w:t>
      </w:r>
      <w:r>
        <w:t xml:space="preserve">nguyễn </w:t>
      </w:r>
      <w:r>
        <w:t xml:space="preserve">rủa </w:t>
      </w:r>
      <w:r>
        <w:t xml:space="preserve">(thường </w:t>
      </w:r>
      <w:r>
        <w:t xml:space="preserve">dùng </w:t>
      </w:r>
      <w:r>
        <w:t xml:space="preserve">làm </w:t>
      </w:r>
      <w:r>
        <w:t xml:space="preserve">tiếng </w:t>
      </w:r>
      <w:r>
        <w:t xml:space="preserve">chửi). </w:t>
      </w:r>
      <w:r>
        <w:t xml:space="preserve">Đồ </w:t>
      </w:r>
      <w:r>
        <w:t xml:space="preserve">khốn </w:t>
      </w:r>
      <w:r>
        <w:rPr>
          <w:i/>
        </w:rPr>
        <w:t xml:space="preserve">kiếp! </w:t>
      </w:r>
      <w:r>
        <w:t xml:space="preserve">Chỉ </w:t>
      </w:r>
      <w:r>
        <w:rPr>
          <w:i/>
        </w:rPr>
        <w:t xml:space="preserve">tại </w:t>
      </w:r>
      <w:r>
        <w:rPr>
          <w:i/>
        </w:rPr>
        <w:t xml:space="preserve">đôi </w:t>
      </w:r>
      <w:r>
        <w:rPr>
          <w:i/>
        </w:rPr>
        <w:t xml:space="preserve">giày </w:t>
      </w:r>
      <w:r>
        <w:rPr>
          <w:i/>
        </w:rPr>
        <w:t xml:space="preserve">khốn </w:t>
      </w:r>
      <w:r>
        <w:rPr>
          <w:i/>
        </w:rPr>
        <w:t xml:space="preserve">kiếp </w:t>
      </w:r>
      <w:r>
        <w:rPr>
          <w:i/>
        </w:rPr>
        <w:t xml:space="preserve">này. </w:t>
      </w:r>
      <w:r>
        <w:br/>
      </w:r>
      <w:r>
        <w:rPr>
          <w:b/>
        </w:rPr>
        <w:t xml:space="preserve">khốn </w:t>
      </w:r>
      <w:r>
        <w:t xml:space="preserve">(một) </w:t>
      </w:r>
      <w:r>
        <w:t xml:space="preserve">nỗi </w:t>
      </w:r>
      <w:r>
        <w:t xml:space="preserve">Tổ </w:t>
      </w:r>
      <w:r>
        <w:t xml:space="preserve">hợp </w:t>
      </w:r>
      <w:r>
        <w:t xml:space="preserve">biểu </w:t>
      </w:r>
      <w:r>
        <w:t xml:space="preserve">thị </w:t>
      </w:r>
      <w:r>
        <w:t xml:space="preserve">điều </w:t>
      </w:r>
      <w:r>
        <w:t xml:space="preserve">sắp </w:t>
      </w:r>
      <w:r>
        <w:t xml:space="preserve">nêu </w:t>
      </w:r>
      <w:r>
        <w:t xml:space="preserve">ra </w:t>
      </w:r>
      <w:r>
        <w:t xml:space="preserve">là </w:t>
      </w:r>
      <w:r>
        <w:t xml:space="preserve">trở </w:t>
      </w:r>
      <w:r>
        <w:t xml:space="preserve">ngại </w:t>
      </w:r>
      <w:r>
        <w:t xml:space="preserve">khiến </w:t>
      </w:r>
      <w:r>
        <w:t xml:space="preserve">điều </w:t>
      </w:r>
      <w:r>
        <w:t xml:space="preserve">vừa </w:t>
      </w:r>
      <w:r>
        <w:t xml:space="preserve">nói </w:t>
      </w:r>
      <w:r>
        <w:t xml:space="preserve">đến </w:t>
      </w:r>
      <w:r>
        <w:t xml:space="preserve">không </w:t>
      </w:r>
      <w:r>
        <w:t xml:space="preserve">thực </w:t>
      </w:r>
      <w:r>
        <w:t xml:space="preserve">hiện </w:t>
      </w:r>
      <w:r>
        <w:t xml:space="preserve">được. </w:t>
      </w:r>
      <w:r>
        <w:t xml:space="preserve">Cũng </w:t>
      </w:r>
      <w:r>
        <w:rPr>
          <w:i/>
        </w:rPr>
        <w:t xml:space="preserve">muốn </w:t>
      </w:r>
      <w:r>
        <w:rPr>
          <w:i/>
        </w:rPr>
        <w:t xml:space="preserve">làm </w:t>
      </w:r>
      <w:r>
        <w:rPr>
          <w:i/>
        </w:rPr>
        <w:t xml:space="preserve">nhưng </w:t>
      </w:r>
      <w:r>
        <w:rPr>
          <w:i/>
        </w:rPr>
        <w:t xml:space="preserve">khốn </w:t>
      </w:r>
      <w:r>
        <w:t xml:space="preserve">nỗi </w:t>
      </w:r>
      <w:r>
        <w:t xml:space="preserve">không </w:t>
      </w:r>
      <w:r>
        <w:t xml:space="preserve">có </w:t>
      </w:r>
      <w:r>
        <w:t xml:space="preserve">thì </w:t>
      </w:r>
      <w:r>
        <w:rPr>
          <w:i/>
        </w:rPr>
        <w:t xml:space="preserve">giờ. </w:t>
      </w:r>
      <w:r>
        <w:br/>
      </w:r>
      <w:r>
        <w:rPr>
          <w:b/>
        </w:rPr>
        <w:t xml:space="preserve">khốn </w:t>
      </w:r>
      <w:r>
        <w:rPr>
          <w:b/>
        </w:rPr>
        <w:t xml:space="preserve">nạn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Khốn </w:t>
      </w:r>
      <w:r>
        <w:t xml:space="preserve">khổ </w:t>
      </w:r>
      <w:r>
        <w:t xml:space="preserve">đến </w:t>
      </w:r>
      <w:r>
        <w:t xml:space="preserve">mức </w:t>
      </w:r>
      <w:r>
        <w:t xml:space="preserve">thảm </w:t>
      </w:r>
      <w:r>
        <w:t xml:space="preserve">hại, </w:t>
      </w:r>
      <w:r>
        <w:t xml:space="preserve">đáng </w:t>
      </w:r>
      <w:r>
        <w:rPr>
          <w:i/>
        </w:rPr>
        <w:t xml:space="preserve">thương. </w:t>
      </w:r>
      <w:r>
        <w:t xml:space="preserve">Cuộc </w:t>
      </w:r>
      <w:r>
        <w:rPr>
          <w:i/>
        </w:rPr>
        <w:t xml:space="preserve">sống </w:t>
      </w:r>
      <w:r>
        <w:rPr>
          <w:i/>
        </w:rPr>
        <w:t xml:space="preserve">khốn </w:t>
      </w:r>
      <w:r>
        <w:t xml:space="preserve">rạn </w:t>
      </w:r>
      <w:r>
        <w:t xml:space="preserve">của </w:t>
      </w:r>
      <w:r>
        <w:t xml:space="preserve">người </w:t>
      </w:r>
      <w:r>
        <w:t xml:space="preserve">dân </w:t>
      </w:r>
      <w:r>
        <w:t xml:space="preserve">nghèo </w:t>
      </w:r>
      <w:r>
        <w:t xml:space="preserve">thời </w:t>
      </w:r>
      <w:r>
        <w:t xml:space="preserve">trước. </w:t>
      </w:r>
      <w:r>
        <w:rPr>
          <w:b/>
        </w:rPr>
        <w:t xml:space="preserve">2 </w:t>
      </w:r>
      <w:r>
        <w:t xml:space="preserve">Hèn </w:t>
      </w:r>
      <w:r>
        <w:t xml:space="preserve">mạt, </w:t>
      </w:r>
      <w:r>
        <w:t xml:space="preserve">không </w:t>
      </w:r>
      <w:r>
        <w:t xml:space="preserve">còn </w:t>
      </w:r>
      <w:r>
        <w:t xml:space="preserve">chút </w:t>
      </w:r>
      <w:r>
        <w:t xml:space="preserve">nhân </w:t>
      </w:r>
      <w:r>
        <w:t xml:space="preserve">cách, </w:t>
      </w:r>
      <w:r>
        <w:t xml:space="preserve">đáng </w:t>
      </w:r>
      <w:r>
        <w:t xml:space="preserve">khinh </w:t>
      </w:r>
      <w:r>
        <w:t xml:space="preserve">bỉ, </w:t>
      </w:r>
      <w:r>
        <w:t xml:space="preserve">nguyền </w:t>
      </w:r>
      <w:r>
        <w:t xml:space="preserve">rủa. </w:t>
      </w:r>
      <w:r>
        <w:t xml:space="preserve">Cái </w:t>
      </w:r>
      <w:r>
        <w:rPr>
          <w:i/>
        </w:rPr>
        <w:t xml:space="preserve">quân </w:t>
      </w:r>
      <w:r>
        <w:t xml:space="preserve">khốn </w:t>
      </w:r>
      <w:r>
        <w:rPr>
          <w:i/>
        </w:rPr>
        <w:t xml:space="preserve">nạn, </w:t>
      </w:r>
      <w:r>
        <w:t xml:space="preserve">trẻ </w:t>
      </w:r>
      <w:r>
        <w:rPr>
          <w:i/>
        </w:rPr>
        <w:t xml:space="preserve">không </w:t>
      </w:r>
      <w:r>
        <w:t xml:space="preserve">tha, </w:t>
      </w:r>
      <w:r>
        <w:t xml:space="preserve">già </w:t>
      </w:r>
      <w:r>
        <w:rPr>
          <w:i/>
        </w:rPr>
        <w:t xml:space="preserve">không </w:t>
      </w:r>
      <w:r>
        <w:rPr>
          <w:i/>
        </w:rPr>
        <w:t xml:space="preserve">thương. </w:t>
      </w:r>
      <w:r>
        <w:rPr>
          <w:i/>
        </w:rPr>
        <w:t xml:space="preserve">Đồ </w:t>
      </w:r>
      <w:r>
        <w:rPr>
          <w:i/>
        </w:rPr>
        <w:t xml:space="preserve">khốn </w:t>
      </w:r>
      <w:r>
        <w:rPr>
          <w:i/>
        </w:rPr>
        <w:t xml:space="preserve">nạn! </w:t>
      </w:r>
      <w:r>
        <w:br/>
      </w:r>
      <w:r>
        <w:rPr>
          <w:b/>
        </w:rPr>
        <w:t xml:space="preserve">khốn </w:t>
      </w:r>
      <w:r>
        <w:rPr>
          <w:b/>
        </w:rPr>
        <w:t xml:space="preserve">quẫn </w:t>
      </w:r>
      <w:r>
        <w:rPr>
          <w:i/>
        </w:rPr>
        <w:t xml:space="preserve">tính từ </w:t>
      </w:r>
      <w:r>
        <w:t xml:space="preserve">Bị </w:t>
      </w:r>
      <w:r>
        <w:t xml:space="preserve">lâm </w:t>
      </w:r>
      <w:r>
        <w:t xml:space="preserve">vào </w:t>
      </w:r>
      <w:r>
        <w:t xml:space="preserve">tình </w:t>
      </w:r>
      <w:r>
        <w:t xml:space="preserve">thế </w:t>
      </w:r>
      <w:r>
        <w:t xml:space="preserve">khó </w:t>
      </w:r>
      <w:r>
        <w:t xml:space="preserve">khăn </w:t>
      </w:r>
      <w:r>
        <w:t xml:space="preserve">đến </w:t>
      </w:r>
      <w:r>
        <w:t xml:space="preserve">mức </w:t>
      </w:r>
      <w:r>
        <w:t xml:space="preserve">không </w:t>
      </w:r>
      <w:r>
        <w:t xml:space="preserve">biết </w:t>
      </w:r>
      <w:r>
        <w:t xml:space="preserve">làm </w:t>
      </w:r>
      <w:r>
        <w:t xml:space="preserve">sao </w:t>
      </w:r>
      <w:r>
        <w:t xml:space="preserve">ra </w:t>
      </w:r>
      <w:r>
        <w:t xml:space="preserve">thoát. </w:t>
      </w:r>
      <w:r>
        <w:t xml:space="preserve">Cảnh </w:t>
      </w:r>
      <w:r>
        <w:rPr>
          <w:i/>
        </w:rPr>
        <w:t xml:space="preserve">khốn </w:t>
      </w:r>
      <w:r>
        <w:rPr>
          <w:i/>
        </w:rPr>
        <w:t xml:space="preserve">quẫn. </w:t>
      </w:r>
      <w:r>
        <w:br/>
      </w:r>
      <w:r>
        <w:rPr>
          <w:b/>
        </w:rPr>
        <w:t xml:space="preserve">không, </w:t>
      </w:r>
      <w:r>
        <w:rPr>
          <w:i/>
        </w:rPr>
        <w:t xml:space="preserve">danh từ </w:t>
      </w:r>
      <w:r>
        <w:t xml:space="preserve">(kết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Khoảng </w:t>
      </w:r>
      <w:r>
        <w:t xml:space="preserve">không </w:t>
      </w:r>
      <w:r>
        <w:t xml:space="preserve">gian </w:t>
      </w:r>
      <w:r>
        <w:t xml:space="preserve">ở </w:t>
      </w:r>
      <w:r>
        <w:t xml:space="preserve">trên </w:t>
      </w:r>
      <w:r>
        <w:t xml:space="preserve">cao, </w:t>
      </w:r>
      <w:r>
        <w:t xml:space="preserve">trên </w:t>
      </w:r>
      <w:r>
        <w:t xml:space="preserve">đầu </w:t>
      </w:r>
      <w:r>
        <w:t xml:space="preserve">mọi </w:t>
      </w:r>
      <w:r>
        <w:t xml:space="preserve">người; </w:t>
      </w:r>
      <w:r>
        <w:t xml:space="preserve">không </w:t>
      </w:r>
      <w:r>
        <w:t xml:space="preserve">trung. </w:t>
      </w:r>
      <w:r>
        <w:rPr>
          <w:i/>
        </w:rPr>
        <w:t xml:space="preserve">Bay </w:t>
      </w:r>
      <w:r>
        <w:t xml:space="preserve">lượn </w:t>
      </w:r>
      <w:r>
        <w:rPr>
          <w:i/>
        </w:rPr>
        <w:t xml:space="preserve">trên </w:t>
      </w:r>
      <w:r>
        <w:rPr>
          <w:i/>
        </w:rPr>
        <w:t xml:space="preserve">không. </w:t>
      </w:r>
      <w:r>
        <w:rPr>
          <w:i/>
        </w:rPr>
        <w:t xml:space="preserve">Vận </w:t>
      </w:r>
      <w:r>
        <w:rPr>
          <w:i/>
        </w:rPr>
        <w:t xml:space="preserve">tải </w:t>
      </w:r>
      <w:r>
        <w:rPr>
          <w:i/>
        </w:rPr>
        <w:t xml:space="preserve">đường </w:t>
      </w:r>
      <w:r>
        <w:rPr>
          <w:i/>
        </w:rPr>
        <w:t xml:space="preserve">không. </w:t>
      </w:r>
      <w:r>
        <w:t xml:space="preserve">Nhìn </w:t>
      </w:r>
      <w:r>
        <w:rPr>
          <w:i/>
        </w:rPr>
        <w:t xml:space="preserve">uào </w:t>
      </w:r>
      <w:r>
        <w:rPr>
          <w:i/>
        </w:rPr>
        <w:t xml:space="preserve">khoảng </w:t>
      </w:r>
      <w:r>
        <w:t xml:space="preserve">không. </w:t>
      </w:r>
      <w:r>
        <w:t xml:space="preserve">Tên </w:t>
      </w:r>
      <w:r>
        <w:rPr>
          <w:i/>
        </w:rPr>
        <w:t xml:space="preserve">lửa </w:t>
      </w:r>
      <w:r>
        <w:rPr>
          <w:i/>
        </w:rPr>
        <w:t xml:space="preserve">đối </w:t>
      </w:r>
      <w:r>
        <w:rPr>
          <w:i/>
        </w:rPr>
        <w:t xml:space="preserve">không. </w:t>
      </w:r>
      <w:r>
        <w:br/>
      </w:r>
      <w:r>
        <w:rPr>
          <w:b/>
        </w:rPr>
        <w:t xml:space="preserve">không, </w:t>
      </w:r>
      <w:r>
        <w:rPr>
          <w:b/>
        </w:rPr>
        <w:t xml:space="preserve">! </w:t>
      </w:r>
      <w:r>
        <w:rPr>
          <w:i/>
        </w:rPr>
        <w:t xml:space="preserve">phụ từ </w:t>
      </w:r>
      <w:r>
        <w:rPr>
          <w:b/>
        </w:rPr>
        <w:t xml:space="preserve">1 </w:t>
      </w:r>
      <w:r>
        <w:t xml:space="preserve">Từ </w:t>
      </w:r>
      <w:r>
        <w:t xml:space="preserve">biểu </w:t>
      </w:r>
      <w:r>
        <w:t xml:space="preserve">thị </w:t>
      </w:r>
      <w:r>
        <w:t xml:space="preserve">ý </w:t>
      </w:r>
      <w:r>
        <w:t xml:space="preserve">phủ </w:t>
      </w:r>
      <w:r>
        <w:t xml:space="preserve">định </w:t>
      </w:r>
      <w:r>
        <w:t xml:space="preserve">đối </w:t>
      </w:r>
      <w:r>
        <w:t xml:space="preserve">với </w:t>
      </w:r>
      <w:r>
        <w:t xml:space="preserve">điều </w:t>
      </w:r>
      <w:r>
        <w:t xml:space="preserve">được </w:t>
      </w:r>
      <w:r>
        <w:t xml:space="preserve">nêu </w:t>
      </w:r>
      <w:r>
        <w:t xml:space="preserve">ra </w:t>
      </w:r>
      <w:r>
        <w:t xml:space="preserve">sau </w:t>
      </w:r>
      <w:r>
        <w:t xml:space="preserve">đó </w:t>
      </w:r>
      <w:r>
        <w:t xml:space="preserve">(có </w:t>
      </w:r>
      <w:r>
        <w:t xml:space="preserve">thể </w:t>
      </w:r>
      <w:r>
        <w:t xml:space="preserve">là </w:t>
      </w:r>
      <w:r>
        <w:t xml:space="preserve">một </w:t>
      </w:r>
      <w:r>
        <w:t xml:space="preserve">hiện </w:t>
      </w:r>
      <w:r>
        <w:t xml:space="preserve">tượng, </w:t>
      </w:r>
      <w:r>
        <w:t xml:space="preserve">sự </w:t>
      </w:r>
      <w:r>
        <w:t xml:space="preserve">vật, </w:t>
      </w:r>
      <w:r>
        <w:t xml:space="preserve">hoạt </w:t>
      </w:r>
      <w:r>
        <w:t xml:space="preserve">động, </w:t>
      </w:r>
      <w:r>
        <w:t xml:space="preserve">trạng </w:t>
      </w:r>
      <w:r>
        <w:t xml:space="preserve">thái, </w:t>
      </w:r>
      <w:r>
        <w:t xml:space="preserve">tính </w:t>
      </w:r>
      <w:r>
        <w:t xml:space="preserve">chất </w:t>
      </w:r>
      <w:r>
        <w:t xml:space="preserve">hoặc </w:t>
      </w:r>
      <w:r>
        <w:t xml:space="preserve">tính </w:t>
      </w:r>
      <w:r>
        <w:t xml:space="preserve">cách). </w:t>
      </w:r>
      <w:r>
        <w:t xml:space="preserve">Không </w:t>
      </w:r>
      <w:r>
        <w:rPr>
          <w:i/>
        </w:rPr>
        <w:t xml:space="preserve">một </w:t>
      </w:r>
      <w:r>
        <w:t xml:space="preserve">bóng </w:t>
      </w:r>
      <w:r>
        <w:rPr>
          <w:i/>
        </w:rPr>
        <w:t xml:space="preserve">cây. </w:t>
      </w:r>
      <w:r>
        <w:t xml:space="preserve">Không </w:t>
      </w:r>
      <w:r>
        <w:rPr>
          <w:i/>
        </w:rPr>
        <w:t xml:space="preserve">ai </w:t>
      </w:r>
      <w:r>
        <w:rPr>
          <w:i/>
        </w:rPr>
        <w:t xml:space="preserve">nói </w:t>
      </w:r>
      <w:r>
        <w:t xml:space="preserve">gì </w:t>
      </w:r>
      <w:r>
        <w:rPr>
          <w:i/>
        </w:rPr>
        <w:t xml:space="preserve">cả. </w:t>
      </w:r>
      <w:r>
        <w:t xml:space="preserve">Không </w:t>
      </w:r>
      <w:r>
        <w:t xml:space="preserve">thầy </w:t>
      </w:r>
      <w:r>
        <w:rPr>
          <w:i/>
        </w:rPr>
        <w:t xml:space="preserve">đố </w:t>
      </w:r>
      <w:r>
        <w:rPr>
          <w:i/>
        </w:rPr>
        <w:t xml:space="preserve">mày </w:t>
      </w:r>
      <w:r>
        <w:rPr>
          <w:i/>
        </w:rPr>
        <w:t xml:space="preserve">làm </w:t>
      </w:r>
      <w:r>
        <w:rPr>
          <w:i/>
        </w:rPr>
        <w:t xml:space="preserve">nên </w:t>
      </w:r>
      <w:r>
        <w:t xml:space="preserve">(tục ngữ). </w:t>
      </w:r>
      <w:r>
        <w:t xml:space="preserve">Máy </w:t>
      </w:r>
      <w:r>
        <w:rPr>
          <w:i/>
        </w:rPr>
        <w:t xml:space="preserve">không </w:t>
      </w:r>
      <w:r>
        <w:rPr>
          <w:i/>
        </w:rPr>
        <w:t xml:space="preserve">chạy. </w:t>
      </w:r>
      <w:r>
        <w:t xml:space="preserve">Người </w:t>
      </w:r>
      <w:r>
        <w:rPr>
          <w:i/>
        </w:rPr>
        <w:t xml:space="preserve">không </w:t>
      </w:r>
      <w:r>
        <w:rPr>
          <w:i/>
        </w:rPr>
        <w:t xml:space="preserve">được </w:t>
      </w:r>
      <w:r>
        <w:t xml:space="preserve">khoẻ. </w:t>
      </w:r>
      <w:r>
        <w:rPr>
          <w:b/>
        </w:rPr>
        <w:t xml:space="preserve">2 </w:t>
      </w:r>
      <w:r>
        <w:t xml:space="preserve">(khẩu ngữ). </w:t>
      </w:r>
      <w:r>
        <w:t xml:space="preserve">Từ </w:t>
      </w:r>
      <w:r>
        <w:t xml:space="preserve">dùng </w:t>
      </w:r>
      <w:r>
        <w:t xml:space="preserve">như </w:t>
      </w:r>
      <w:r>
        <w:t xml:space="preserve">một </w:t>
      </w:r>
      <w:r>
        <w:t xml:space="preserve">kết </w:t>
      </w:r>
      <w:r>
        <w:t xml:space="preserve">từ, </w:t>
      </w:r>
      <w:r>
        <w:t xml:space="preserve">biểu </w:t>
      </w:r>
      <w:r>
        <w:t xml:space="preserve">thị </w:t>
      </w:r>
      <w:r>
        <w:t xml:space="preserve">điều </w:t>
      </w:r>
      <w:r>
        <w:t xml:space="preserve">sắp </w:t>
      </w:r>
      <w:r>
        <w:t xml:space="preserve">nói </w:t>
      </w:r>
      <w:r>
        <w:t xml:space="preserve">là </w:t>
      </w:r>
      <w:r>
        <w:t xml:space="preserve">khó </w:t>
      </w:r>
      <w:r>
        <w:t xml:space="preserve">tránh </w:t>
      </w:r>
      <w:r>
        <w:t xml:space="preserve">khỏi </w:t>
      </w:r>
      <w:r>
        <w:t xml:space="preserve">nếu </w:t>
      </w:r>
      <w:r>
        <w:t xml:space="preserve">như </w:t>
      </w:r>
      <w:r>
        <w:t xml:space="preserve">điều </w:t>
      </w:r>
      <w:r>
        <w:t xml:space="preserve">vừa </w:t>
      </w:r>
      <w:r>
        <w:t xml:space="preserve">nói </w:t>
      </w:r>
      <w:r>
        <w:t xml:space="preserve">đến </w:t>
      </w:r>
      <w:r>
        <w:t xml:space="preserve">không </w:t>
      </w:r>
      <w:r>
        <w:t xml:space="preserve">được </w:t>
      </w:r>
      <w:r>
        <w:t xml:space="preserve">thực </w:t>
      </w:r>
      <w:r>
        <w:t xml:space="preserve">hiện; </w:t>
      </w:r>
      <w:r>
        <w:t xml:space="preserve">nếu </w:t>
      </w:r>
      <w:r>
        <w:t xml:space="preserve">không </w:t>
      </w:r>
      <w:r>
        <w:t xml:space="preserve">thì..., </w:t>
      </w:r>
      <w:r>
        <w:t xml:space="preserve">kẻo. </w:t>
      </w:r>
      <w:r>
        <w:t xml:space="preserve">Đi </w:t>
      </w:r>
      <w:r>
        <w:rPr>
          <w:i/>
        </w:rPr>
        <w:t xml:space="preserve">ngay, </w:t>
      </w:r>
      <w:r>
        <w:t xml:space="preserve">không </w:t>
      </w:r>
      <w:r>
        <w:rPr>
          <w:i/>
        </w:rPr>
        <w:t xml:space="preserve">muộn </w:t>
      </w:r>
      <w:r>
        <w:rPr>
          <w:i/>
        </w:rPr>
        <w:t xml:space="preserve">mất. </w:t>
      </w:r>
      <w:r>
        <w:rPr>
          <w:b/>
        </w:rPr>
        <w:t xml:space="preserve">3 </w:t>
      </w:r>
      <w:r>
        <w:t xml:space="preserve">(thường </w:t>
      </w:r>
      <w:r>
        <w:t xml:space="preserve">dùng </w:t>
      </w:r>
      <w:r>
        <w:t xml:space="preserve">ở </w:t>
      </w:r>
      <w:r>
        <w:t xml:space="preserve">cuối </w:t>
      </w:r>
      <w:r>
        <w:t xml:space="preserve">câu). </w:t>
      </w:r>
      <w:r>
        <w:t xml:space="preserve">Từ </w:t>
      </w:r>
      <w:r>
        <w:t xml:space="preserve">biểu </w:t>
      </w:r>
      <w:r>
        <w:t xml:space="preserve">thị </w:t>
      </w:r>
      <w:r>
        <w:t xml:space="preserve">ý </w:t>
      </w:r>
      <w:r>
        <w:t xml:space="preserve">hỏi </w:t>
      </w:r>
      <w:r>
        <w:t xml:space="preserve">về </w:t>
      </w:r>
      <w:r>
        <w:t xml:space="preserve">điều </w:t>
      </w:r>
      <w:r>
        <w:t xml:space="preserve">có </w:t>
      </w:r>
      <w:r>
        <w:t xml:space="preserve">hay </w:t>
      </w:r>
      <w:r>
        <w:t xml:space="preserve">không </w:t>
      </w:r>
      <w:r>
        <w:t xml:space="preserve">có, </w:t>
      </w:r>
      <w:r>
        <w:t xml:space="preserve">phải </w:t>
      </w:r>
      <w:r>
        <w:t xml:space="preserve">hay </w:t>
      </w:r>
      <w:r>
        <w:t xml:space="preserve">không </w:t>
      </w:r>
      <w:r>
        <w:t xml:space="preserve">phải. </w:t>
      </w:r>
      <w:r>
        <w:t xml:space="preserve">Dạo </w:t>
      </w:r>
      <w:r>
        <w:rPr>
          <w:i/>
        </w:rPr>
        <w:t xml:space="preserve">này </w:t>
      </w:r>
      <w:r>
        <w:rPr>
          <w:i/>
        </w:rPr>
        <w:t xml:space="preserve">có </w:t>
      </w:r>
      <w:r>
        <w:rPr>
          <w:i/>
        </w:rPr>
        <w:t xml:space="preserve">bận </w:t>
      </w:r>
      <w:r>
        <w:rPr>
          <w:i/>
        </w:rPr>
        <w:t xml:space="preserve">không? </w:t>
      </w:r>
      <w:r>
        <w:rPr>
          <w:i/>
        </w:rPr>
        <w:t xml:space="preserve">Trong </w:t>
      </w:r>
      <w:r>
        <w:rPr>
          <w:i/>
        </w:rPr>
        <w:t xml:space="preserve">nhà </w:t>
      </w:r>
      <w:r>
        <w:t xml:space="preserve">có </w:t>
      </w:r>
      <w:r>
        <w:rPr>
          <w:i/>
        </w:rPr>
        <w:t xml:space="preserve">ai </w:t>
      </w:r>
      <w:r>
        <w:t xml:space="preserve">không? </w:t>
      </w:r>
      <w:r>
        <w:t xml:space="preserve">Anh </w:t>
      </w:r>
      <w:r>
        <w:rPr>
          <w:i/>
        </w:rPr>
        <w:t xml:space="preserve">đi </w:t>
      </w:r>
      <w:r>
        <w:rPr>
          <w:i/>
        </w:rPr>
        <w:t xml:space="preserve">hay </w:t>
      </w:r>
      <w:r>
        <w:t xml:space="preserve">không </w:t>
      </w:r>
      <w:r>
        <w:rPr>
          <w:i/>
        </w:rPr>
        <w:t xml:space="preserve">đấy? </w:t>
      </w:r>
      <w:r>
        <w:t xml:space="preserve">\ </w:t>
      </w:r>
      <w:r>
        <w:t xml:space="preserve">tính từ </w:t>
      </w:r>
      <w:r>
        <w:t xml:space="preserve">1Ở </w:t>
      </w:r>
      <w:r>
        <w:t xml:space="preserve">trạng </w:t>
      </w:r>
      <w:r>
        <w:t xml:space="preserve">thái </w:t>
      </w:r>
      <w:r>
        <w:t xml:space="preserve">hoàn </w:t>
      </w:r>
      <w:r>
        <w:t xml:space="preserve">toàn </w:t>
      </w:r>
      <w:r>
        <w:t xml:space="preserve">không </w:t>
      </w:r>
      <w:r>
        <w:t xml:space="preserve">có </w:t>
      </w:r>
      <w:r>
        <w:t xml:space="preserve">những </w:t>
      </w:r>
      <w:r>
        <w:t xml:space="preserve">gì </w:t>
      </w:r>
      <w:r>
        <w:t xml:space="preserve">thường </w:t>
      </w:r>
      <w:r>
        <w:t xml:space="preserve">thấy </w:t>
      </w:r>
      <w:r>
        <w:t xml:space="preserve">có </w:t>
      </w:r>
      <w:r>
        <w:t xml:space="preserve">ở </w:t>
      </w:r>
      <w:r>
        <w:t xml:space="preserve">đó </w:t>
      </w:r>
      <w:r>
        <w:t xml:space="preserve">cả. </w:t>
      </w:r>
      <w:r>
        <w:rPr>
          <w:i/>
        </w:rPr>
        <w:t xml:space="preserve">Thùng </w:t>
      </w:r>
      <w:r>
        <w:rPr>
          <w:i/>
        </w:rPr>
        <w:t xml:space="preserve">không </w:t>
      </w:r>
      <w:r>
        <w:t xml:space="preserve">(không </w:t>
      </w:r>
      <w:r>
        <w:t xml:space="preserve">đựng </w:t>
      </w:r>
      <w:r>
        <w:t xml:space="preserve">gì </w:t>
      </w:r>
      <w:r>
        <w:t xml:space="preserve">cả). </w:t>
      </w:r>
      <w:r>
        <w:t xml:space="preserve">Nhà </w:t>
      </w:r>
      <w:r>
        <w:rPr>
          <w:i/>
        </w:rPr>
        <w:t xml:space="preserve">bỏ </w:t>
      </w:r>
      <w:r>
        <w:rPr>
          <w:i/>
        </w:rPr>
        <w:t xml:space="preserve">không </w:t>
      </w:r>
      <w:r>
        <w:t xml:space="preserve">(không </w:t>
      </w:r>
      <w:r>
        <w:t xml:space="preserve">có </w:t>
      </w:r>
      <w:r>
        <w:t xml:space="preserve">người </w:t>
      </w:r>
      <w:r>
        <w:t xml:space="preserve">ở). </w:t>
      </w:r>
      <w:r>
        <w:t xml:space="preserve">Vườn </w:t>
      </w:r>
      <w:r>
        <w:rPr>
          <w:i/>
        </w:rPr>
        <w:t xml:space="preserve">không </w:t>
      </w:r>
      <w:r>
        <w:rPr>
          <w:i/>
        </w:rPr>
        <w:t xml:space="preserve">nhà </w:t>
      </w:r>
      <w:r>
        <w:t xml:space="preserve">trống*. </w:t>
      </w:r>
      <w:r>
        <w:rPr>
          <w:b/>
        </w:rPr>
        <w:t xml:space="preserve">2 </w:t>
      </w:r>
      <w:r>
        <w:t xml:space="preserve">trạng </w:t>
      </w:r>
      <w:r>
        <w:t xml:space="preserve">thái </w:t>
      </w:r>
      <w:r>
        <w:t xml:space="preserve">hoàn </w:t>
      </w:r>
      <w:r>
        <w:t xml:space="preserve">toàn </w:t>
      </w:r>
      <w:r>
        <w:t xml:space="preserve">không </w:t>
      </w:r>
      <w:r>
        <w:t xml:space="preserve">làm </w:t>
      </w:r>
      <w:r>
        <w:t xml:space="preserve">gì </w:t>
      </w:r>
      <w:r>
        <w:t xml:space="preserve">khác </w:t>
      </w:r>
      <w:r>
        <w:t xml:space="preserve">nữa </w:t>
      </w:r>
      <w:r>
        <w:t xml:space="preserve">cả, </w:t>
      </w:r>
      <w:r>
        <w:t xml:space="preserve">không </w:t>
      </w:r>
      <w:r>
        <w:t xml:space="preserve">có </w:t>
      </w:r>
      <w:r>
        <w:t xml:space="preserve">những </w:t>
      </w:r>
      <w:r>
        <w:t xml:space="preserve">hoạt </w:t>
      </w:r>
      <w:r>
        <w:t xml:space="preserve">động, </w:t>
      </w:r>
      <w:r>
        <w:t xml:space="preserve">hành </w:t>
      </w:r>
      <w:r>
        <w:t xml:space="preserve">động </w:t>
      </w:r>
      <w:r>
        <w:t xml:space="preserve">đồng </w:t>
      </w:r>
      <w:r>
        <w:t xml:space="preserve">thời </w:t>
      </w:r>
      <w:r>
        <w:t xml:space="preserve">tiến </w:t>
      </w:r>
      <w:r>
        <w:t xml:space="preserve">hành </w:t>
      </w:r>
      <w:r>
        <w:t xml:space="preserve">mà </w:t>
      </w:r>
      <w:r>
        <w:t xml:space="preserve">lẽ </w:t>
      </w:r>
      <w:r>
        <w:t xml:space="preserve">thường </w:t>
      </w:r>
      <w:r>
        <w:t xml:space="preserve">phải </w:t>
      </w:r>
      <w:r>
        <w:t xml:space="preserve">có. </w:t>
      </w:r>
      <w:r>
        <w:rPr>
          <w:i/>
        </w:rPr>
        <w:t xml:space="preserve">Chơi </w:t>
      </w:r>
      <w:r>
        <w:t xml:space="preserve">không </w:t>
      </w:r>
      <w:r>
        <w:rPr>
          <w:i/>
        </w:rPr>
        <w:t xml:space="preserve">cả </w:t>
      </w:r>
      <w:r>
        <w:t xml:space="preserve">ngày. </w:t>
      </w:r>
      <w:r>
        <w:t xml:space="preserve">Tìm </w:t>
      </w:r>
      <w:r>
        <w:t xml:space="preserve">uiệc </w:t>
      </w:r>
      <w:r>
        <w:rPr>
          <w:i/>
        </w:rPr>
        <w:t xml:space="preserve">mà </w:t>
      </w:r>
      <w:r>
        <w:rPr>
          <w:i/>
        </w:rPr>
        <w:t xml:space="preserve">làm, </w:t>
      </w:r>
      <w:r>
        <w:t xml:space="preserve">không </w:t>
      </w:r>
      <w:r>
        <w:t xml:space="preserve">chịu </w:t>
      </w:r>
      <w:r>
        <w:rPr>
          <w:i/>
        </w:rPr>
        <w:t xml:space="preserve">ở </w:t>
      </w:r>
      <w:r>
        <w:rPr>
          <w:i/>
        </w:rPr>
        <w:t xml:space="preserve">không. </w:t>
      </w:r>
      <w:r>
        <w:rPr>
          <w:i/>
        </w:rPr>
        <w:t xml:space="preserve">Ăn </w:t>
      </w:r>
      <w:r>
        <w:rPr>
          <w:i/>
        </w:rPr>
        <w:t xml:space="preserve">không </w:t>
      </w:r>
      <w:r>
        <w:rPr>
          <w:i/>
        </w:rPr>
        <w:t xml:space="preserve">ngôi </w:t>
      </w:r>
      <w:r>
        <w:t xml:space="preserve">rồi. </w:t>
      </w:r>
      <w:r>
        <w:rPr>
          <w:b/>
        </w:rPr>
        <w:t xml:space="preserve">3 </w:t>
      </w:r>
      <w:r>
        <w:t xml:space="preserve">Ở </w:t>
      </w:r>
      <w:r>
        <w:t xml:space="preserve">trạng </w:t>
      </w:r>
      <w:r>
        <w:t xml:space="preserve">thái </w:t>
      </w:r>
      <w:r>
        <w:t xml:space="preserve">hoàn </w:t>
      </w:r>
      <w:r>
        <w:t xml:space="preserve">toàn </w:t>
      </w:r>
      <w:r>
        <w:t xml:space="preserve">không </w:t>
      </w:r>
      <w:r>
        <w:t xml:space="preserve">có </w:t>
      </w:r>
      <w:r>
        <w:t xml:space="preserve">thêm </w:t>
      </w:r>
      <w:r>
        <w:t xml:space="preserve">những </w:t>
      </w:r>
      <w:r>
        <w:t xml:space="preserve">gì </w:t>
      </w:r>
      <w:r>
        <w:t xml:space="preserve">khác </w:t>
      </w:r>
      <w:r>
        <w:t xml:space="preserve">như </w:t>
      </w:r>
      <w:r>
        <w:t xml:space="preserve">thường </w:t>
      </w:r>
      <w:r>
        <w:t xml:space="preserve">thấy </w:t>
      </w:r>
      <w:r>
        <w:t xml:space="preserve">hoặc </w:t>
      </w:r>
      <w:r>
        <w:t xml:space="preserve">như </w:t>
      </w:r>
      <w:r>
        <w:t xml:space="preserve">đáng </w:t>
      </w:r>
      <w:r>
        <w:t xml:space="preserve">lẽ </w:t>
      </w:r>
      <w:r>
        <w:t xml:space="preserve">phải </w:t>
      </w:r>
      <w:r>
        <w:t xml:space="preserve">có. </w:t>
      </w:r>
      <w:r>
        <w:t xml:space="preserve">Ăn </w:t>
      </w:r>
      <w:r>
        <w:t xml:space="preserve">cơm </w:t>
      </w:r>
      <w:r>
        <w:rPr>
          <w:i/>
        </w:rPr>
        <w:t xml:space="preserve">không </w:t>
      </w:r>
      <w:r>
        <w:t xml:space="preserve">(không </w:t>
      </w:r>
      <w:r>
        <w:t xml:space="preserve">có </w:t>
      </w:r>
      <w:r>
        <w:t xml:space="preserve">thức </w:t>
      </w:r>
      <w:r>
        <w:t xml:space="preserve">ăn). </w:t>
      </w:r>
      <w:r>
        <w:rPr>
          <w:i/>
        </w:rPr>
        <w:t xml:space="preserve">Tay </w:t>
      </w:r>
      <w:r>
        <w:rPr>
          <w:i/>
        </w:rPr>
        <w:t xml:space="preserve">không </w:t>
      </w:r>
      <w:r>
        <w:rPr>
          <w:i/>
        </w:rPr>
        <w:t xml:space="preserve">bắt </w:t>
      </w:r>
      <w:r>
        <w:t xml:space="preserve">cướp. </w:t>
      </w:r>
      <w:r>
        <w:t xml:space="preserve">Chỉ </w:t>
      </w:r>
      <w:r>
        <w:rPr>
          <w:i/>
        </w:rPr>
        <w:t xml:space="preserve">nhiệt </w:t>
      </w:r>
      <w:r>
        <w:rPr>
          <w:i/>
        </w:rPr>
        <w:t xml:space="preserve">tình </w:t>
      </w:r>
      <w:r>
        <w:rPr>
          <w:i/>
        </w:rPr>
        <w:t xml:space="preserve">không </w:t>
      </w:r>
      <w:r>
        <w:t xml:space="preserve">thôi, </w:t>
      </w:r>
      <w:r>
        <w:rPr>
          <w:i/>
        </w:rPr>
        <w:t xml:space="preserve">chưa </w:t>
      </w:r>
      <w:r>
        <w:rPr>
          <w:i/>
        </w:rPr>
        <w:t xml:space="preserve">đủ. </w:t>
      </w:r>
      <w:r>
        <w:rPr>
          <w:b/>
        </w:rPr>
        <w:t xml:space="preserve">4 </w:t>
      </w:r>
      <w:r>
        <w:t xml:space="preserve">Ở </w:t>
      </w:r>
      <w:r>
        <w:t xml:space="preserve">trạng </w:t>
      </w:r>
      <w:r>
        <w:t xml:space="preserve">thái </w:t>
      </w:r>
      <w:r>
        <w:t xml:space="preserve">hoàn </w:t>
      </w:r>
      <w:r>
        <w:t xml:space="preserve">toàn </w:t>
      </w:r>
      <w:r>
        <w:t xml:space="preserve">không </w:t>
      </w:r>
      <w:r>
        <w:t xml:space="preserve">kèm </w:t>
      </w:r>
      <w:r>
        <w:t xml:space="preserve">theo </w:t>
      </w:r>
      <w:r>
        <w:t xml:space="preserve">một </w:t>
      </w:r>
      <w:r>
        <w:t xml:space="preserve">điều </w:t>
      </w:r>
      <w:r>
        <w:t xml:space="preserve">kiện </w:t>
      </w:r>
      <w:r>
        <w:t xml:space="preserve">gì </w:t>
      </w:r>
      <w:r>
        <w:t xml:space="preserve">cả. </w:t>
      </w:r>
      <w:r>
        <w:rPr>
          <w:i/>
        </w:rPr>
        <w:t xml:space="preserve">Biếu, </w:t>
      </w:r>
      <w:r>
        <w:t xml:space="preserve">không. </w:t>
      </w:r>
      <w:r>
        <w:t xml:space="preserve">Mất </w:t>
      </w:r>
      <w:r>
        <w:t xml:space="preserve">không </w:t>
      </w:r>
      <w:r>
        <w:rPr>
          <w:i/>
        </w:rPr>
        <w:t xml:space="preserve">cả </w:t>
      </w:r>
      <w:r>
        <w:rPr>
          <w:i/>
        </w:rPr>
        <w:t xml:space="preserve">uốn </w:t>
      </w:r>
      <w:r>
        <w:rPr>
          <w:i/>
        </w:rPr>
        <w:t xml:space="preserve">liếng. </w:t>
      </w:r>
      <w:r>
        <w:rPr>
          <w:i/>
        </w:rPr>
        <w:t xml:space="preserve">Bị </w:t>
      </w:r>
      <w:r>
        <w:rPr>
          <w:i/>
        </w:rPr>
        <w:t xml:space="preserve">cướp </w:t>
      </w:r>
      <w:r>
        <w:rPr>
          <w:i/>
        </w:rPr>
        <w:t xml:space="preserve">không </w:t>
      </w:r>
      <w:r>
        <w:rPr>
          <w:i/>
        </w:rPr>
        <w:t xml:space="preserve">mấy </w:t>
      </w:r>
      <w:r>
        <w:rPr>
          <w:i/>
        </w:rPr>
        <w:t xml:space="preserve">sào </w:t>
      </w:r>
      <w:r>
        <w:rPr>
          <w:i/>
        </w:rPr>
        <w:t xml:space="preserve">ruộng. </w:t>
      </w:r>
      <w:r>
        <w:rPr>
          <w:b/>
        </w:rPr>
        <w:t xml:space="preserve">5 </w:t>
      </w:r>
      <w:r>
        <w:t xml:space="preserve">(kng.; </w:t>
      </w:r>
      <w:r>
        <w:t xml:space="preserve">dùng </w:t>
      </w:r>
      <w:r>
        <w:t xml:space="preserve">phụ </w:t>
      </w:r>
      <w:r>
        <w:t xml:space="preserve">sau </w:t>
      </w:r>
      <w:r>
        <w:t xml:space="preserve">một </w:t>
      </w:r>
      <w:r>
        <w:rPr>
          <w:i/>
        </w:rPr>
        <w:t xml:space="preserve">tính từ </w:t>
      </w:r>
      <w:r>
        <w:t xml:space="preserve">khác). </w:t>
      </w:r>
      <w:r>
        <w:t xml:space="preserve">Ở </w:t>
      </w:r>
      <w:r>
        <w:t xml:space="preserve">mức </w:t>
      </w:r>
      <w:r>
        <w:t xml:space="preserve">độ </w:t>
      </w:r>
      <w:r>
        <w:t xml:space="preserve">gây </w:t>
      </w:r>
      <w:r>
        <w:t xml:space="preserve">cảm </w:t>
      </w:r>
      <w:r>
        <w:t xml:space="preserve">giác </w:t>
      </w:r>
      <w:r>
        <w:t xml:space="preserve">như </w:t>
      </w:r>
      <w:r>
        <w:t xml:space="preserve">là </w:t>
      </w:r>
      <w:r>
        <w:t xml:space="preserve">không </w:t>
      </w:r>
      <w:r>
        <w:t xml:space="preserve">có </w:t>
      </w:r>
      <w:r>
        <w:t xml:space="preserve">gì </w:t>
      </w:r>
      <w:r>
        <w:t xml:space="preserve">cả.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