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phiếm </w:t>
      </w:r>
      <w:r>
        <w:rPr>
          <w:i/>
        </w:rPr>
        <w:t xml:space="preserve">tính từ </w:t>
      </w:r>
      <w:r>
        <w:t xml:space="preserve">(Trò </w:t>
      </w:r>
      <w:r>
        <w:t xml:space="preserve">chuyện, </w:t>
      </w:r>
      <w:r>
        <w:t xml:space="preserve">chơi </w:t>
      </w:r>
      <w:r>
        <w:t xml:space="preserve">đùa) </w:t>
      </w:r>
      <w:r>
        <w:t xml:space="preserve">không </w:t>
      </w:r>
      <w:r>
        <w:t xml:space="preserve">thiết </w:t>
      </w:r>
      <w:r>
        <w:t xml:space="preserve">thực, </w:t>
      </w:r>
      <w:r>
        <w:t xml:space="preserve">không </w:t>
      </w:r>
      <w:r>
        <w:t xml:space="preserve">đâu </w:t>
      </w:r>
      <w:r>
        <w:t xml:space="preserve">vào </w:t>
      </w:r>
      <w:r>
        <w:t xml:space="preserve">đâu. </w:t>
      </w:r>
      <w:r>
        <w:t xml:space="preserve">Nói </w:t>
      </w:r>
      <w:r>
        <w:t xml:space="preserve">chuyện </w:t>
      </w:r>
      <w:r>
        <w:t xml:space="preserve">phiếm. </w:t>
      </w:r>
      <w:r>
        <w:rPr>
          <w:i/>
        </w:rPr>
        <w:t xml:space="preserve">Đi </w:t>
      </w:r>
      <w:r>
        <w:rPr>
          <w:i/>
        </w:rPr>
        <w:t xml:space="preserve">chơi </w:t>
      </w:r>
      <w:r>
        <w:rPr>
          <w:i/>
        </w:rPr>
        <w:t xml:space="preserve">phiếm. </w:t>
      </w:r>
      <w:r>
        <w:br/>
      </w:r>
      <w:r>
        <w:rPr>
          <w:b/>
        </w:rPr>
        <w:t xml:space="preserve">phiếm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t xml:space="preserve">Chỉ </w:t>
      </w:r>
      <w:r>
        <w:t xml:space="preserve">chung </w:t>
      </w:r>
      <w:r>
        <w:t xml:space="preserve">chung,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cụ </w:t>
      </w:r>
      <w:r>
        <w:t xml:space="preserve">thế </w:t>
      </w:r>
      <w:r>
        <w:t xml:space="preserve">người </w:t>
      </w:r>
      <w:r>
        <w:t xml:space="preserve">nào, </w:t>
      </w:r>
      <w:r>
        <w:t xml:space="preserve">sự </w:t>
      </w:r>
      <w:r>
        <w:t xml:space="preserve">vật </w:t>
      </w:r>
      <w:r>
        <w:t xml:space="preserve">nào. </w:t>
      </w:r>
      <w:r>
        <w:t xml:space="preserve">Đại </w:t>
      </w:r>
      <w:r>
        <w:rPr>
          <w:i/>
        </w:rPr>
        <w:t xml:space="preserve">từ </w:t>
      </w:r>
      <w:r>
        <w:rPr>
          <w:i/>
        </w:rPr>
        <w:t xml:space="preserve">phiểm </w:t>
      </w:r>
      <w:r>
        <w:rPr>
          <w:i/>
        </w:rPr>
        <w:t xml:space="preserve">chỉ. </w:t>
      </w:r>
      <w:r>
        <w:br/>
      </w:r>
      <w:r>
        <w:rPr>
          <w:b/>
        </w:rPr>
        <w:t xml:space="preserve">phiếm </w:t>
      </w:r>
      <w:r>
        <w:rPr>
          <w:b/>
        </w:rPr>
        <w:t xml:space="preserve">luận </w:t>
      </w:r>
      <w:r>
        <w:rPr>
          <w:i/>
        </w:rPr>
        <w:t xml:space="preserve">động từ </w:t>
      </w:r>
      <w:r>
        <w:t xml:space="preserve">(ít dùng). </w:t>
      </w:r>
      <w:r>
        <w:t xml:space="preserve">Bàn </w:t>
      </w:r>
      <w:r>
        <w:t xml:space="preserve">rộng </w:t>
      </w:r>
      <w:r>
        <w:t xml:space="preserve">và </w:t>
      </w:r>
      <w:r>
        <w:t xml:space="preserve">chung </w:t>
      </w:r>
      <w:r>
        <w:t xml:space="preserve">chung, </w:t>
      </w:r>
      <w:r>
        <w:t xml:space="preserve">không </w:t>
      </w:r>
      <w:r>
        <w:t xml:space="preserve">thiết </w:t>
      </w:r>
      <w:r>
        <w:t xml:space="preserve">thực. </w:t>
      </w:r>
      <w:r>
        <w:br/>
      </w:r>
      <w:r>
        <w:rPr>
          <w:b/>
        </w:rPr>
        <w:t xml:space="preserve">phiếm </w:t>
      </w:r>
      <w:r>
        <w:rPr>
          <w:b/>
        </w:rPr>
        <w:t xml:space="preserve">thần </w:t>
      </w:r>
      <w:r>
        <w:rPr>
          <w:b/>
        </w:rPr>
        <w:t xml:space="preserve">luận </w:t>
      </w:r>
      <w:r>
        <w:rPr>
          <w:i/>
        </w:rPr>
        <w:t xml:space="preserve">danh từ </w:t>
      </w:r>
      <w:r>
        <w:t xml:space="preserve">Thuyết </w:t>
      </w:r>
      <w:r>
        <w:t xml:space="preserve">triết </w:t>
      </w:r>
      <w:r>
        <w:t xml:space="preserve">học </w:t>
      </w:r>
      <w:r>
        <w:t xml:space="preserve">cho </w:t>
      </w:r>
      <w:r>
        <w:t xml:space="preserve">rằng </w:t>
      </w:r>
      <w:r>
        <w:t xml:space="preserve">thần </w:t>
      </w:r>
      <w:r>
        <w:t xml:space="preserve">với </w:t>
      </w:r>
      <w:r>
        <w:t xml:space="preserve">giới </w:t>
      </w:r>
      <w:r>
        <w:t xml:space="preserve">tự </w:t>
      </w:r>
      <w:r>
        <w:t xml:space="preserve">nhiên </w:t>
      </w:r>
      <w:r>
        <w:t xml:space="preserve">là </w:t>
      </w:r>
      <w:r>
        <w:t xml:space="preserve">một. </w:t>
      </w:r>
      <w:r>
        <w:br/>
      </w:r>
      <w:r>
        <w:rPr>
          <w:b/>
        </w:rPr>
        <w:t xml:space="preserve">phiên,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Lần </w:t>
      </w:r>
      <w:r>
        <w:t xml:space="preserve">mà </w:t>
      </w:r>
      <w:r>
        <w:t xml:space="preserve">mỗi </w:t>
      </w:r>
      <w:r>
        <w:t xml:space="preserve">người, </w:t>
      </w:r>
      <w:r>
        <w:t xml:space="preserve">theo </w:t>
      </w:r>
      <w:r>
        <w:t xml:space="preserve">thứ </w:t>
      </w:r>
      <w:r>
        <w:t xml:space="preserve">tự, </w:t>
      </w:r>
      <w:r>
        <w:t xml:space="preserve">làm </w:t>
      </w:r>
      <w:r>
        <w:t xml:space="preserve">cùng </w:t>
      </w:r>
      <w:r>
        <w:t xml:space="preserve">một </w:t>
      </w:r>
      <w:r>
        <w:t xml:space="preserve">loại </w:t>
      </w:r>
      <w:r>
        <w:t xml:space="preserve">việc </w:t>
      </w:r>
      <w:r>
        <w:t xml:space="preserve">như </w:t>
      </w:r>
      <w:r>
        <w:t xml:space="preserve">người </w:t>
      </w:r>
      <w:r>
        <w:t xml:space="preserve">trước </w:t>
      </w:r>
      <w:r>
        <w:t xml:space="preserve">và </w:t>
      </w:r>
      <w:r>
        <w:t xml:space="preserve">sau </w:t>
      </w:r>
      <w:r>
        <w:t xml:space="preserve">mình </w:t>
      </w:r>
      <w:r>
        <w:t xml:space="preserve">để </w:t>
      </w:r>
      <w:r>
        <w:t xml:space="preserve">bảo </w:t>
      </w:r>
      <w:r>
        <w:t xml:space="preserve">đảm </w:t>
      </w:r>
      <w:r>
        <w:t xml:space="preserve">sự </w:t>
      </w:r>
      <w:r>
        <w:t xml:space="preserve">liên </w:t>
      </w:r>
      <w:r>
        <w:t xml:space="preserve">tục. </w:t>
      </w:r>
      <w:r>
        <w:t xml:space="preserve">Đến </w:t>
      </w:r>
      <w:r>
        <w:t xml:space="preserve">phiên </w:t>
      </w:r>
      <w:r>
        <w:rPr>
          <w:i/>
        </w:rPr>
        <w:t xml:space="preserve">trực. </w:t>
      </w:r>
      <w:r>
        <w:t xml:space="preserve">Cắt </w:t>
      </w:r>
      <w:r>
        <w:t xml:space="preserve">phiên </w:t>
      </w:r>
      <w:r>
        <w:t xml:space="preserve">gác. </w:t>
      </w:r>
      <w:r>
        <w:t xml:space="preserve">Thay </w:t>
      </w:r>
      <w:r>
        <w:t xml:space="preserve">phiên </w:t>
      </w:r>
      <w:r>
        <w:rPr>
          <w:i/>
        </w:rPr>
        <w:t xml:space="preserve">nhau. </w:t>
      </w:r>
      <w:r>
        <w:rPr>
          <w:b/>
        </w:rPr>
        <w:t xml:space="preserve">2 </w:t>
      </w:r>
      <w:r>
        <w:t xml:space="preserve">Lần </w:t>
      </w:r>
      <w:r>
        <w:t xml:space="preserve">họp. </w:t>
      </w:r>
      <w:r>
        <w:t xml:space="preserve">Hội </w:t>
      </w:r>
      <w:r>
        <w:t xml:space="preserve">nghị </w:t>
      </w:r>
      <w:r>
        <w:t xml:space="preserve">họp </w:t>
      </w:r>
      <w:r>
        <w:t xml:space="preserve">phiên </w:t>
      </w:r>
      <w:r>
        <w:t xml:space="preserve">toàn </w:t>
      </w:r>
      <w:r>
        <w:t xml:space="preserve">thể. </w:t>
      </w:r>
      <w:r>
        <w:t xml:space="preserve">Phiên </w:t>
      </w:r>
      <w:r>
        <w:rPr>
          <w:i/>
        </w:rPr>
        <w:t xml:space="preserve">họp </w:t>
      </w:r>
      <w:r>
        <w:rPr>
          <w:i/>
        </w:rPr>
        <w:t xml:space="preserve">bế </w:t>
      </w:r>
      <w:r>
        <w:rPr>
          <w:i/>
        </w:rPr>
        <w:t xml:space="preserve">mạc. </w:t>
      </w:r>
      <w:r>
        <w:t xml:space="preserve">Mở </w:t>
      </w:r>
      <w:r>
        <w:t xml:space="preserve">phiên </w:t>
      </w:r>
      <w:r>
        <w:rPr>
          <w:i/>
        </w:rPr>
        <w:t xml:space="preserve">toà. </w:t>
      </w:r>
      <w:r>
        <w:t xml:space="preserve">Phiên </w:t>
      </w:r>
      <w:r>
        <w:rPr>
          <w:i/>
        </w:rPr>
        <w:t xml:space="preserve">chợ. </w:t>
      </w:r>
      <w:r>
        <w:br/>
      </w:r>
      <w:r>
        <w:rPr>
          <w:b/>
        </w:rPr>
        <w:t xml:space="preserve">phiên, </w:t>
      </w:r>
      <w:r>
        <w:rPr>
          <w:i/>
        </w:rPr>
        <w:t xml:space="preserve">động từ </w:t>
      </w:r>
      <w:r>
        <w:t xml:space="preserve">(khẩu ngữ). </w:t>
      </w:r>
      <w:r>
        <w:t xml:space="preserve">Phiên </w:t>
      </w:r>
      <w:r>
        <w:t xml:space="preserve">âm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phiên </w:t>
      </w:r>
      <w:r>
        <w:rPr>
          <w:b/>
        </w:rPr>
        <w:t xml:space="preserve">âm </w:t>
      </w:r>
      <w:r>
        <w:rPr>
          <w:i/>
        </w:rPr>
        <w:t xml:space="preserve">động từ </w:t>
      </w:r>
      <w:r>
        <w:t xml:space="preserve">Ghi </w:t>
      </w:r>
      <w:r>
        <w:t xml:space="preserve">lại </w:t>
      </w:r>
      <w:r>
        <w:t xml:space="preserve">cách </w:t>
      </w:r>
      <w:r>
        <w:t xml:space="preserve">phát </w:t>
      </w:r>
      <w:r>
        <w:t xml:space="preserve">âm </w:t>
      </w:r>
      <w:r>
        <w:t xml:space="preserve">các </w:t>
      </w:r>
      <w:r>
        <w:t xml:space="preserve">từ </w:t>
      </w:r>
      <w:r>
        <w:t xml:space="preserve">ngữ </w:t>
      </w:r>
      <w:r>
        <w:t xml:space="preserve">của </w:t>
      </w:r>
      <w:r>
        <w:t xml:space="preserve">một </w:t>
      </w:r>
      <w:r>
        <w:rPr>
          <w:i/>
        </w:rPr>
        <w:t xml:space="preserve">ngôn </w:t>
      </w:r>
      <w:r>
        <w:t xml:space="preserve">ngữ </w:t>
      </w:r>
      <w:r>
        <w:t xml:space="preserve">bằng </w:t>
      </w:r>
      <w:r>
        <w:t xml:space="preserve">hệ </w:t>
      </w:r>
      <w:r>
        <w:t xml:space="preserve">thống </w:t>
      </w:r>
      <w:r>
        <w:t xml:space="preserve">kí </w:t>
      </w:r>
      <w:r>
        <w:t xml:space="preserve">hiệu </w:t>
      </w:r>
      <w:r>
        <w:t xml:space="preserve">riêng </w:t>
      </w:r>
      <w:r>
        <w:t xml:space="preserve">hoặc </w:t>
      </w:r>
      <w:r>
        <w:t xml:space="preserve">bằng </w:t>
      </w:r>
      <w:r>
        <w:t xml:space="preserve">hệ </w:t>
      </w:r>
      <w:r>
        <w:t xml:space="preserve">thống </w:t>
      </w:r>
      <w:r>
        <w:t xml:space="preserve">chữ </w:t>
      </w:r>
      <w:r>
        <w:t xml:space="preserve">cái </w:t>
      </w:r>
      <w:r>
        <w:t xml:space="preserve">của </w:t>
      </w:r>
      <w:r>
        <w:t xml:space="preserve">một </w:t>
      </w:r>
      <w:r>
        <w:t xml:space="preserve">ngôn </w:t>
      </w:r>
      <w:r>
        <w:t xml:space="preserve">ngữ </w:t>
      </w:r>
      <w:r>
        <w:rPr>
          <w:i/>
        </w:rPr>
        <w:t xml:space="preserve">khác. </w:t>
      </w:r>
      <w:r>
        <w:t xml:space="preserve">Chữ </w:t>
      </w:r>
      <w:r>
        <w:t xml:space="preserve">cái </w:t>
      </w:r>
      <w:r>
        <w:t xml:space="preserve">phiên </w:t>
      </w:r>
      <w:r>
        <w:rPr>
          <w:i/>
        </w:rPr>
        <w:t xml:space="preserve">âm </w:t>
      </w:r>
      <w:r>
        <w:rPr>
          <w:i/>
        </w:rPr>
        <w:t xml:space="preserve">quốc </w:t>
      </w:r>
      <w:r>
        <w:rPr>
          <w:i/>
        </w:rPr>
        <w:t xml:space="preserve">tế. </w:t>
      </w:r>
      <w:r>
        <w:rPr>
          <w:i/>
        </w:rPr>
        <w:t xml:space="preserve">"Rơmooc" </w:t>
      </w:r>
      <w:r>
        <w:rPr>
          <w:i/>
        </w:rPr>
        <w:t xml:space="preserve">là </w:t>
      </w:r>
      <w:r>
        <w:t xml:space="preserve">phiên </w:t>
      </w:r>
      <w:r>
        <w:rPr>
          <w:i/>
        </w:rPr>
        <w:t xml:space="preserve">âm </w:t>
      </w:r>
      <w:r>
        <w:rPr>
          <w:i/>
        </w:rPr>
        <w:t xml:space="preserve">từ </w:t>
      </w:r>
      <w:r>
        <w:t xml:space="preserve">tiếng </w:t>
      </w:r>
      <w:r>
        <w:t xml:space="preserve">Pháp </w:t>
      </w:r>
      <w:r>
        <w:rPr>
          <w:i/>
        </w:rPr>
        <w:t xml:space="preserve">"remorque". </w:t>
      </w:r>
      <w:r>
        <w:br/>
      </w:r>
      <w:r>
        <w:rPr>
          <w:b/>
        </w:rPr>
        <w:t xml:space="preserve">phiên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Bản </w:t>
      </w:r>
      <w:r>
        <w:t xml:space="preserve">sao </w:t>
      </w:r>
      <w:r>
        <w:t xml:space="preserve">lại </w:t>
      </w:r>
      <w:r>
        <w:t xml:space="preserve">từ </w:t>
      </w:r>
      <w:r>
        <w:t xml:space="preserve">một </w:t>
      </w:r>
      <w:r>
        <w:t xml:space="preserve">bản </w:t>
      </w:r>
      <w:r>
        <w:t xml:space="preserve">chính </w:t>
      </w:r>
      <w:r>
        <w:t xml:space="preserve">của </w:t>
      </w:r>
      <w:r>
        <w:t xml:space="preserve">tác </w:t>
      </w:r>
      <w:r>
        <w:t xml:space="preserve">phẩm </w:t>
      </w:r>
      <w:r>
        <w:t xml:space="preserve">nghệ </w:t>
      </w:r>
      <w:r>
        <w:t xml:space="preserve">thuật </w:t>
      </w:r>
      <w:r>
        <w:t xml:space="preserve">hoặc </w:t>
      </w:r>
      <w:r>
        <w:t xml:space="preserve">tài </w:t>
      </w:r>
      <w:r>
        <w:t xml:space="preserve">liệu </w:t>
      </w:r>
      <w:r>
        <w:t xml:space="preserve">quý, </w:t>
      </w:r>
      <w:r>
        <w:t xml:space="preserve">hiếm. </w:t>
      </w:r>
      <w:r>
        <w:t xml:space="preserve">Phiên </w:t>
      </w:r>
      <w:r>
        <w:rPr>
          <w:i/>
        </w:rPr>
        <w:t xml:space="preserve">bản </w:t>
      </w:r>
      <w:r>
        <w:rPr>
          <w:i/>
        </w:rPr>
        <w:t xml:space="preserve">của </w:t>
      </w:r>
      <w:r>
        <w:t xml:space="preserve">một </w:t>
      </w:r>
      <w:r>
        <w:rPr>
          <w:i/>
        </w:rPr>
        <w:t xml:space="preserve">bức </w:t>
      </w:r>
      <w:r>
        <w:t xml:space="preserve">tượng. </w:t>
      </w:r>
      <w:r>
        <w:t xml:space="preserve">Tập </w:t>
      </w:r>
      <w:r>
        <w:t xml:space="preserve">phiên </w:t>
      </w:r>
      <w:r>
        <w:t xml:space="preserve">bản </w:t>
      </w:r>
      <w:r>
        <w:t xml:space="preserve">các </w:t>
      </w:r>
      <w:r>
        <w:t xml:space="preserve">tranh </w:t>
      </w:r>
      <w:r>
        <w:rPr>
          <w:i/>
        </w:rPr>
        <w:t xml:space="preserve">uẽ. </w:t>
      </w:r>
      <w:r>
        <w:br/>
      </w:r>
      <w:r>
        <w:rPr>
          <w:b/>
        </w:rPr>
        <w:t xml:space="preserve">phiên </w:t>
      </w:r>
      <w:r>
        <w:rPr>
          <w:b/>
        </w:rPr>
        <w:t xml:space="preserve">chế </w:t>
      </w:r>
      <w:r>
        <w:rPr>
          <w:i/>
        </w:rPr>
        <w:t xml:space="preserve">động từ </w:t>
      </w:r>
      <w:r>
        <w:t xml:space="preserve">Sắp </w:t>
      </w:r>
      <w:r>
        <w:t xml:space="preserve">xếp </w:t>
      </w:r>
      <w:r>
        <w:t xml:space="preserve">lực </w:t>
      </w:r>
      <w:r>
        <w:t xml:space="preserve">lượng </w:t>
      </w:r>
      <w:r>
        <w:t xml:space="preserve">để </w:t>
      </w:r>
      <w:r>
        <w:t xml:space="preserve">tổ </w:t>
      </w:r>
      <w:r>
        <w:t xml:space="preserve">chức </w:t>
      </w:r>
      <w:r>
        <w:t xml:space="preserve">thành </w:t>
      </w:r>
      <w:r>
        <w:t xml:space="preserve">các </w:t>
      </w:r>
      <w:r>
        <w:t xml:space="preserve">đơn </w:t>
      </w:r>
      <w:r>
        <w:t xml:space="preserve">vị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quân </w:t>
      </w:r>
      <w:r>
        <w:t xml:space="preserve">đội). </w:t>
      </w:r>
      <w:r>
        <w:t xml:space="preserve">Phiên </w:t>
      </w:r>
      <w:r>
        <w:rPr>
          <w:i/>
        </w:rPr>
        <w:t xml:space="preserve">chế </w:t>
      </w:r>
      <w:r>
        <w:rPr>
          <w:i/>
        </w:rPr>
        <w:t xml:space="preserve">đội </w:t>
      </w:r>
      <w:r>
        <w:t xml:space="preserve">ngũ. </w:t>
      </w:r>
      <w:r>
        <w:br/>
      </w:r>
      <w:r>
        <w:rPr>
          <w:b/>
        </w:rPr>
        <w:t xml:space="preserve">phiên </w:t>
      </w:r>
      <w:r>
        <w:rPr>
          <w:b/>
        </w:rPr>
        <w:t xml:space="preserve">dịch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Dịch </w:t>
      </w:r>
      <w:r>
        <w:t xml:space="preserve">một </w:t>
      </w:r>
      <w:r>
        <w:t xml:space="preserve">văn </w:t>
      </w:r>
      <w:r>
        <w:t xml:space="preserve">bắn </w:t>
      </w:r>
      <w:r>
        <w:t xml:space="preserve">hay </w:t>
      </w:r>
      <w:r>
        <w:t xml:space="preserve">một </w:t>
      </w:r>
      <w:r>
        <w:t xml:space="preserve">lời </w:t>
      </w:r>
      <w:r>
        <w:t xml:space="preserve">phát </w:t>
      </w:r>
      <w:r>
        <w:t xml:space="preserve">biểu </w:t>
      </w:r>
      <w:r>
        <w:t xml:space="preserve">từ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hoặc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kí </w:t>
      </w:r>
      <w:r>
        <w:t xml:space="preserve">hiệu </w:t>
      </w:r>
      <w:r>
        <w:t xml:space="preserve">này </w:t>
      </w:r>
      <w:r>
        <w:t xml:space="preserve">sang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hoặc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kí </w:t>
      </w:r>
      <w:r>
        <w:t xml:space="preserve">hiệu </w:t>
      </w:r>
      <w:r>
        <w:t xml:space="preserve">khác. </w:t>
      </w:r>
      <w:r>
        <w:t xml:space="preserve">II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phiên </w:t>
      </w:r>
      <w:r>
        <w:t xml:space="preserve">dịch </w:t>
      </w:r>
      <w:r>
        <w:t xml:space="preserve">từ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này </w:t>
      </w:r>
      <w:r>
        <w:t xml:space="preserve">sang </w:t>
      </w:r>
      <w:r>
        <w:t xml:space="preserve">một </w:t>
      </w:r>
      <w:r>
        <w:t xml:space="preserve">ngôn </w:t>
      </w:r>
      <w:r>
        <w:t xml:space="preserve">ngữ </w:t>
      </w:r>
      <w:r>
        <w:t xml:space="preserve">khác. </w:t>
      </w:r>
      <w:r>
        <w:t xml:space="preserve">Phiên </w:t>
      </w:r>
      <w:r>
        <w:t xml:space="preserve">dịch </w:t>
      </w:r>
      <w:r>
        <w:t xml:space="preserve">tiếng </w:t>
      </w:r>
      <w:r>
        <w:t xml:space="preserve">Pháp. </w:t>
      </w:r>
      <w:r>
        <w:rPr>
          <w:i/>
        </w:rPr>
        <w:t xml:space="preserve">Làm </w:t>
      </w:r>
      <w:r>
        <w:rPr>
          <w:i/>
        </w:rPr>
        <w:t xml:space="preserve">phiên </w:t>
      </w:r>
      <w:r>
        <w:rPr>
          <w:i/>
        </w:rPr>
        <w:t xml:space="preserve">dịch </w:t>
      </w:r>
      <w:r>
        <w:t xml:space="preserve">cho </w:t>
      </w:r>
      <w:r>
        <w:t xml:space="preserve">đoàn </w:t>
      </w:r>
      <w:r>
        <w:rPr>
          <w:i/>
        </w:rPr>
        <w:t xml:space="preserve">khách </w:t>
      </w:r>
      <w:r>
        <w:rPr>
          <w:i/>
        </w:rPr>
        <w:t xml:space="preserve">du </w:t>
      </w:r>
      <w:r>
        <w:t xml:space="preserve">lịch. </w:t>
      </w:r>
      <w:r>
        <w:t xml:space="preserve">` </w:t>
      </w:r>
      <w:r>
        <w:br/>
      </w:r>
      <w:r>
        <w:rPr>
          <w:b/>
        </w:rPr>
        <w:t xml:space="preserve">phiên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bằng </w:t>
      </w:r>
      <w:r>
        <w:t xml:space="preserve">con </w:t>
      </w:r>
      <w:r>
        <w:t xml:space="preserve">số </w:t>
      </w:r>
      <w:r>
        <w:t xml:space="preserve">của </w:t>
      </w:r>
      <w:r>
        <w:t xml:space="preserve">các </w:t>
      </w:r>
      <w:r>
        <w:t xml:space="preserve">đơn </w:t>
      </w:r>
      <w:r>
        <w:t xml:space="preserve">vị </w:t>
      </w:r>
      <w:r>
        <w:t xml:space="preserve">lực </w:t>
      </w:r>
      <w:r>
        <w:rPr>
          <w:i/>
        </w:rPr>
        <w:t xml:space="preserve">lượng </w:t>
      </w:r>
      <w:r>
        <w:t xml:space="preserve">vũ </w:t>
      </w:r>
      <w:r>
        <w:t xml:space="preserve">trang. </w:t>
      </w:r>
      <w:r>
        <w:t xml:space="preserve">Tiểu </w:t>
      </w:r>
      <w:r>
        <w:rPr>
          <w:i/>
        </w:rPr>
        <w:t xml:space="preserve">đoàn </w:t>
      </w:r>
      <w:r>
        <w:rPr>
          <w:i/>
        </w:rPr>
        <w:t xml:space="preserve">bộ </w:t>
      </w:r>
      <w:r>
        <w:rPr>
          <w:i/>
        </w:rPr>
        <w:t xml:space="preserve">binh </w:t>
      </w:r>
      <w:r>
        <w:t xml:space="preserve">mang </w:t>
      </w:r>
      <w:r>
        <w:rPr>
          <w:i/>
        </w:rPr>
        <w:t xml:space="preserve">phiên </w:t>
      </w:r>
      <w:r>
        <w:t xml:space="preserve">hiệu </w:t>
      </w:r>
      <w:r>
        <w:rPr>
          <w:i/>
        </w:rPr>
        <w:t xml:space="preserve">75. </w:t>
      </w:r>
      <w:r>
        <w:br/>
      </w:r>
      <w:r>
        <w:rPr>
          <w:b/>
        </w:rPr>
        <w:t xml:space="preserve">phiên </w:t>
      </w:r>
      <w:r>
        <w:rPr>
          <w:b/>
        </w:rPr>
        <w:t xml:space="preserve">phiến </w:t>
      </w:r>
      <w:r>
        <w:rPr>
          <w:i/>
        </w:rPr>
        <w:t xml:space="preserve">tính từ </w:t>
      </w:r>
      <w:r>
        <w:rPr>
          <w:i/>
        </w:rP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không </w:t>
      </w:r>
      <w:r>
        <w:t xml:space="preserve">yêu </w:t>
      </w:r>
      <w:r>
        <w:t xml:space="preserve">cầu </w:t>
      </w:r>
      <w:r>
        <w:t xml:space="preserve">đầy </w:t>
      </w:r>
      <w:r>
        <w:t xml:space="preserve">đủ </w:t>
      </w:r>
      <w:r>
        <w:t xml:space="preserve">như </w:t>
      </w:r>
      <w:r>
        <w:t xml:space="preserve">bình </w:t>
      </w:r>
      <w:r>
        <w:t xml:space="preserve">thường, </w:t>
      </w:r>
      <w:r>
        <w:t xml:space="preserve">chỉ </w:t>
      </w:r>
      <w:r>
        <w:t xml:space="preserve">đạt </w:t>
      </w:r>
      <w:r>
        <w:t xml:space="preserve">đến </w:t>
      </w:r>
      <w:r>
        <w:t xml:space="preserve">mức </w:t>
      </w:r>
      <w:r>
        <w:t xml:space="preserve">nào </w:t>
      </w:r>
      <w:r>
        <w:t xml:space="preserve">đó </w:t>
      </w:r>
      <w:r>
        <w:t xml:space="preserve">cũng </w:t>
      </w:r>
      <w:r>
        <w:t xml:space="preserve">cho </w:t>
      </w:r>
      <w:r>
        <w:t xml:space="preserve">là </w:t>
      </w:r>
      <w:r>
        <w:t xml:space="preserve">xong. </w:t>
      </w:r>
      <w:r>
        <w:t xml:space="preserve">Cỗ </w:t>
      </w:r>
      <w:r>
        <w:rPr>
          <w:i/>
        </w:rPr>
        <w:t xml:space="preserve">bàn </w:t>
      </w:r>
      <w:r>
        <w:rPr>
          <w:i/>
        </w:rPr>
        <w:t xml:space="preserve">cũng </w:t>
      </w:r>
      <w:r>
        <w:t xml:space="preserve">phiên </w:t>
      </w:r>
      <w:r>
        <w:rPr>
          <w:i/>
        </w:rPr>
        <w:t xml:space="preserve">phiến </w:t>
      </w:r>
      <w:r>
        <w:rPr>
          <w:i/>
        </w:rPr>
        <w:t xml:space="preserve">thôi, </w:t>
      </w:r>
      <w:r>
        <w:rPr>
          <w:i/>
        </w:rPr>
        <w:t xml:space="preserve">bày </w:t>
      </w:r>
      <w:r>
        <w:rPr>
          <w:i/>
        </w:rPr>
        <w:t xml:space="preserve">uẽ </w:t>
      </w:r>
      <w:r>
        <w:t xml:space="preserve">ra </w:t>
      </w:r>
      <w:r>
        <w:t xml:space="preserve">lắm </w:t>
      </w:r>
      <w:r>
        <w:t xml:space="preserve">chỉ </w:t>
      </w:r>
      <w:r>
        <w:t xml:space="preserve">tốn </w:t>
      </w:r>
      <w:r>
        <w:rPr>
          <w:i/>
        </w:rPr>
        <w:t xml:space="preserve">kém. </w:t>
      </w:r>
      <w:r>
        <w:rPr>
          <w:i/>
        </w:rPr>
        <w:t xml:space="preserve">Làm </w:t>
      </w:r>
      <w:r>
        <w:rPr>
          <w:i/>
        </w:rPr>
        <w:t xml:space="preserve">cẩn </w:t>
      </w:r>
      <w:r>
        <w:rPr>
          <w:i/>
        </w:rPr>
        <w:t xml:space="preserve">thận, </w:t>
      </w:r>
      <w:r>
        <w:rPr>
          <w:i/>
        </w:rPr>
        <w:t xml:space="preserve">không </w:t>
      </w:r>
      <w:r>
        <w:t xml:space="preserve">thể </w:t>
      </w:r>
      <w:r>
        <w:t xml:space="preserve">phiên </w:t>
      </w:r>
      <w:r>
        <w:t xml:space="preserve">phiến </w:t>
      </w:r>
      <w:r>
        <w:t xml:space="preserve">được. </w:t>
      </w:r>
      <w:r>
        <w:br/>
      </w:r>
      <w:r>
        <w:rPr>
          <w:b/>
        </w:rPr>
        <w:t xml:space="preserve">phiên </w:t>
      </w:r>
      <w:r>
        <w:rPr>
          <w:b/>
        </w:rPr>
        <w:t xml:space="preserve">thuộc </w:t>
      </w:r>
      <w:r>
        <w:rPr>
          <w:i/>
        </w:rPr>
        <w:t xml:space="preserve">danh từ </w:t>
      </w:r>
      <w:r>
        <w:t xml:space="preserve">(cũ). </w:t>
      </w:r>
      <w:r>
        <w:t xml:space="preserve">Nước </w:t>
      </w:r>
      <w:r>
        <w:t xml:space="preserve">phụ </w:t>
      </w:r>
      <w:r>
        <w:t xml:space="preserve">thuộc, </w:t>
      </w:r>
      <w:r>
        <w:t xml:space="preserve">nước </w:t>
      </w:r>
      <w:r>
        <w:t xml:space="preserve">chư </w:t>
      </w:r>
      <w:r>
        <w:t xml:space="preserve">hầu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lớn,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nước </w:t>
      </w:r>
      <w:r>
        <w:t xml:space="preserve">lớn </w:t>
      </w:r>
      <w:r>
        <w:t xml:space="preserve">đó. </w:t>
      </w:r>
      <w:r>
        <w:br/>
      </w:r>
      <w:r>
        <w:rPr>
          <w:b/>
        </w:rPr>
        <w:t xml:space="preserve">phiên </w:t>
      </w:r>
      <w:r>
        <w:rPr>
          <w:b/>
        </w:rPr>
        <w:t xml:space="preserve">toà </w:t>
      </w:r>
      <w:r>
        <w:rPr>
          <w:i/>
        </w:rPr>
        <w:t xml:space="preserve">danh từ </w:t>
      </w:r>
      <w:r>
        <w:t xml:space="preserve">Lần </w:t>
      </w:r>
      <w:r>
        <w:t xml:space="preserve">họp </w:t>
      </w:r>
      <w:r>
        <w:t xml:space="preserve">để </w:t>
      </w:r>
      <w:r>
        <w:t xml:space="preserve">xét </w:t>
      </w:r>
      <w:r>
        <w:t xml:space="preserve">xử </w:t>
      </w:r>
      <w:r>
        <w:t xml:space="preserve">của </w:t>
      </w:r>
      <w:r>
        <w:t xml:space="preserve">tòa </w:t>
      </w:r>
      <w:r>
        <w:t xml:space="preserve">án. </w:t>
      </w:r>
      <w:r>
        <w:t xml:space="preserve">phiên </w:t>
      </w:r>
      <w:r>
        <w:t xml:space="preserve">trấn </w:t>
      </w:r>
      <w:r>
        <w:t xml:space="preserve">danh từ </w:t>
      </w:r>
      <w:r>
        <w:t xml:space="preserve">Vùng </w:t>
      </w:r>
      <w:r>
        <w:t xml:space="preserve">đất </w:t>
      </w:r>
      <w:r>
        <w:t xml:space="preserve">xa </w:t>
      </w:r>
      <w:r>
        <w:t xml:space="preserve">xôi </w:t>
      </w:r>
      <w:r>
        <w:t xml:space="preserve">ở </w:t>
      </w:r>
      <w:r>
        <w:t xml:space="preserve">biên </w:t>
      </w:r>
      <w:r>
        <w:t xml:space="preserve">giới </w:t>
      </w:r>
      <w:r>
        <w:t xml:space="preserve">đặt </w:t>
      </w:r>
      <w:r>
        <w:t xml:space="preserve">dưới </w:t>
      </w:r>
      <w:r>
        <w:t xml:space="preserve">quyền </w:t>
      </w:r>
      <w:r>
        <w:t xml:space="preserve">trấn </w:t>
      </w:r>
      <w:r>
        <w:t xml:space="preserve">thủ </w:t>
      </w:r>
      <w:r>
        <w:t xml:space="preserve">của </w:t>
      </w:r>
      <w:r>
        <w:t xml:space="preserve">một </w:t>
      </w:r>
      <w:r>
        <w:t xml:space="preserve">tướng </w:t>
      </w:r>
      <w:r>
        <w:t xml:space="preserve">lĩnh </w:t>
      </w:r>
      <w:r>
        <w:t xml:space="preserve">có </w:t>
      </w:r>
      <w:r>
        <w:t xml:space="preserve">nhiều </w:t>
      </w:r>
      <w:r>
        <w:t xml:space="preserve">quyền </w:t>
      </w:r>
      <w:r>
        <w:t xml:space="preserve">hành, </w:t>
      </w:r>
      <w:r>
        <w:t xml:space="preserve">phụ </w:t>
      </w:r>
      <w:r>
        <w:t xml:space="preserve">thuộc </w:t>
      </w:r>
      <w:r>
        <w:t xml:space="preserve">lỏng </w:t>
      </w:r>
      <w:r>
        <w:t xml:space="preserve">lẻo </w:t>
      </w:r>
      <w:r>
        <w:t xml:space="preserve">vào </w:t>
      </w:r>
      <w:r>
        <w:t xml:space="preserve">triều </w:t>
      </w:r>
      <w:r>
        <w:t xml:space="preserve">đình </w:t>
      </w:r>
      <w:r>
        <w:t xml:space="preserve">nhà </w:t>
      </w:r>
      <w:r>
        <w:t xml:space="preserve">vua. </w:t>
      </w:r>
      <w:r>
        <w:br/>
      </w:r>
      <w:r>
        <w:rPr>
          <w:b/>
        </w:rPr>
        <w:t xml:space="preserve">phiển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tâm </w:t>
      </w:r>
      <w:r>
        <w:t xml:space="preserve">trạng </w:t>
      </w:r>
      <w:r>
        <w:t xml:space="preserve">buồn, </w:t>
      </w:r>
      <w:r>
        <w:t xml:space="preserve">khó </w:t>
      </w:r>
      <w:r>
        <w:t xml:space="preserve">chịu </w:t>
      </w:r>
      <w:r>
        <w:t xml:space="preserve">vì </w:t>
      </w:r>
      <w:r>
        <w:t xml:space="preserve">phải </w:t>
      </w:r>
      <w:r>
        <w:t xml:space="preserve">lo </w:t>
      </w:r>
      <w:r>
        <w:t xml:space="preserve">nghĩ </w:t>
      </w:r>
      <w:r>
        <w:t xml:space="preserve">nhiều. </w:t>
      </w:r>
      <w:r>
        <w:t xml:space="preserve">Cha </w:t>
      </w:r>
      <w:r>
        <w:t xml:space="preserve">mẹ </w:t>
      </w:r>
      <w:r>
        <w:t xml:space="preserve">phiền </w:t>
      </w:r>
      <w:r>
        <w:t xml:space="preserve">uì </w:t>
      </w:r>
      <w:r>
        <w:t xml:space="preserve">nỗi </w:t>
      </w:r>
      <w:r>
        <w:t xml:space="preserve">con </w:t>
      </w:r>
      <w:r>
        <w:t xml:space="preserve">hư. </w:t>
      </w:r>
      <w:r>
        <w:rPr>
          <w:b/>
        </w:rPr>
        <w:t xml:space="preserve">2 </w:t>
      </w:r>
      <w:r>
        <w:t xml:space="preserve">Rầy </w:t>
      </w:r>
      <w:r>
        <w:t xml:space="preserve">rà, </w:t>
      </w:r>
      <w:r>
        <w:t xml:space="preserve">rắc </w:t>
      </w:r>
      <w:r>
        <w:t xml:space="preserve">tối, </w:t>
      </w:r>
      <w:r>
        <w:t xml:space="preserve">sinh </w:t>
      </w:r>
      <w:r>
        <w:t xml:space="preserve">nhiều </w:t>
      </w:r>
      <w:r>
        <w:t xml:space="preserve">chuyện </w:t>
      </w:r>
      <w:r>
        <w:t xml:space="preserve">phải </w:t>
      </w:r>
      <w:r>
        <w:t xml:space="preserve">bận </w:t>
      </w:r>
      <w:r>
        <w:t xml:space="preserve">lòng. </w:t>
      </w:r>
      <w:r>
        <w:t xml:space="preserve">Nhỡ </w:t>
      </w:r>
      <w:r>
        <w:t xml:space="preserve">tàu </w:t>
      </w:r>
      <w:r>
        <w:t xml:space="preserve">thì </w:t>
      </w:r>
      <w:r>
        <w:t xml:space="preserve">phiền </w:t>
      </w:r>
      <w:r>
        <w:rPr>
          <w:i/>
        </w:rPr>
        <w:t xml:space="preserve">lắm. </w:t>
      </w:r>
      <w:r>
        <w:t xml:space="preserve">Nhờ </w:t>
      </w:r>
      <w:r>
        <w:t xml:space="preserve">uả </w:t>
      </w:r>
      <w:r>
        <w:t xml:space="preserve">nhiều </w:t>
      </w:r>
      <w:r>
        <w:t xml:space="preserve">cũng </w:t>
      </w:r>
      <w:r>
        <w:rPr>
          <w:i/>
        </w:rPr>
        <w:t xml:space="preserve">phiền. </w:t>
      </w:r>
      <w:r>
        <w:rPr>
          <w:i/>
        </w:rPr>
        <w:t xml:space="preserve">Làm </w:t>
      </w:r>
      <w:r>
        <w:t xml:space="preserve">phiền </w:t>
      </w:r>
      <w:r>
        <w:t xml:space="preserve">ông </w:t>
      </w:r>
      <w:r>
        <w:t xml:space="preserve">ấy </w:t>
      </w:r>
      <w:r>
        <w:t xml:space="preserve">nhiều </w:t>
      </w:r>
      <w:r>
        <w:t xml:space="preserve">quá. </w:t>
      </w:r>
      <w:r>
        <w:t xml:space="preserve">II </w:t>
      </w:r>
      <w:r>
        <w:t xml:space="preserve">động từ </w:t>
      </w:r>
      <w:r>
        <w:t xml:space="preserve">Quấy </w:t>
      </w:r>
      <w:r>
        <w:t xml:space="preserve">rầy </w:t>
      </w:r>
      <w:r>
        <w:t xml:space="preserve">do </w:t>
      </w:r>
      <w:r>
        <w:t xml:space="preserve">nhờ </w:t>
      </w:r>
      <w:r>
        <w:t xml:space="preserve">vả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yêu </w:t>
      </w:r>
      <w:r>
        <w:t xml:space="preserve">cầu </w:t>
      </w:r>
      <w:r>
        <w:t xml:space="preserve">một </w:t>
      </w:r>
      <w:r>
        <w:t xml:space="preserve">cách </w:t>
      </w:r>
      <w:r>
        <w:t xml:space="preserve">lịch </w:t>
      </w:r>
      <w:r>
        <w:t xml:space="preserve">sự </w:t>
      </w:r>
      <w:r>
        <w:t xml:space="preserve">người </w:t>
      </w:r>
      <w:r>
        <w:t xml:space="preserve">khác </w:t>
      </w:r>
      <w:r>
        <w:t xml:space="preserve">làm </w:t>
      </w:r>
      <w:r>
        <w:t xml:space="preserve">việc </w:t>
      </w:r>
      <w:r>
        <w:t xml:space="preserve">gì). </w:t>
      </w:r>
      <w:r>
        <w:t xml:space="preserve">Tự </w:t>
      </w:r>
      <w:r>
        <w:t xml:space="preserve">làm </w:t>
      </w:r>
      <w:r>
        <w:t xml:space="preserve">lấy, </w:t>
      </w:r>
      <w:r>
        <w:rPr>
          <w:i/>
        </w:rPr>
        <w:t xml:space="preserve">không </w:t>
      </w:r>
      <w:r>
        <w:rPr>
          <w:i/>
        </w:rPr>
        <w:t xml:space="preserve">muốn </w:t>
      </w:r>
      <w:r>
        <w:t xml:space="preserve">phiền </w:t>
      </w:r>
      <w:r>
        <w:t xml:space="preserve">đến </w:t>
      </w:r>
      <w:r>
        <w:rPr>
          <w:i/>
        </w:rPr>
        <w:t xml:space="preserve">ai. </w:t>
      </w:r>
      <w:r>
        <w:t xml:space="preserve">Phiền </w:t>
      </w:r>
      <w:r>
        <w:t xml:space="preserve">anh </w:t>
      </w:r>
      <w:r>
        <w:t xml:space="preserve">chuyển </w:t>
      </w:r>
      <w:r>
        <w:t xml:space="preserve">hộ </w:t>
      </w:r>
      <w:r>
        <w:t xml:space="preserve">bức </w:t>
      </w:r>
      <w:r>
        <w:t xml:space="preserve">thư. </w:t>
      </w:r>
      <w:r>
        <w:br/>
      </w:r>
      <w:r>
        <w:rPr>
          <w:b/>
        </w:rPr>
        <w:t xml:space="preserve">phiển </w:t>
      </w:r>
      <w:r>
        <w:rPr>
          <w:b/>
        </w:rPr>
        <w:t xml:space="preserve">hà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rẩy </w:t>
      </w:r>
      <w:r>
        <w:t xml:space="preserve">rà, </w:t>
      </w:r>
      <w:r>
        <w:t xml:space="preserve">rắc </w:t>
      </w:r>
      <w:r>
        <w:t xml:space="preserve">rối, </w:t>
      </w:r>
      <w:r>
        <w:t xml:space="preserve">gây </w:t>
      </w:r>
      <w:r>
        <w:t xml:space="preserve">khó </w:t>
      </w:r>
      <w:r>
        <w:t xml:space="preserve">khăn </w:t>
      </w:r>
      <w:r>
        <w:t xml:space="preserve">trở </w:t>
      </w:r>
      <w:r>
        <w:t xml:space="preserve">ngại </w:t>
      </w:r>
      <w:r>
        <w:t xml:space="preserve">cho </w:t>
      </w:r>
      <w:r>
        <w:t xml:space="preserve">người </w:t>
      </w:r>
      <w:r>
        <w:t xml:space="preserve">khác. </w:t>
      </w:r>
      <w:r>
        <w:t xml:space="preserve">Không </w:t>
      </w:r>
      <w:r>
        <w:rPr>
          <w:i/>
        </w:rPr>
        <w:t xml:space="preserve">muốn </w:t>
      </w:r>
      <w:r>
        <w:t xml:space="preserve">phiền </w:t>
      </w:r>
      <w:r>
        <w:t xml:space="preserve">hà </w:t>
      </w:r>
      <w:r>
        <w:rPr>
          <w:i/>
        </w:rPr>
        <w:t xml:space="preserve">ai. </w:t>
      </w:r>
      <w:r>
        <w:t xml:space="preserve">Nhiều </w:t>
      </w:r>
      <w:r>
        <w:t xml:space="preserve">thủ </w:t>
      </w:r>
      <w:r>
        <w:t xml:space="preserve">tục </w:t>
      </w:r>
      <w:r>
        <w:rPr>
          <w:i/>
        </w:rPr>
        <w:t xml:space="preserve">giấy </w:t>
      </w:r>
      <w:r>
        <w:rPr>
          <w:i/>
        </w:rPr>
        <w:t xml:space="preserve">tờ </w:t>
      </w:r>
      <w:r>
        <w:t xml:space="preserve">phiền </w:t>
      </w:r>
      <w:r>
        <w:t xml:space="preserve">hà. </w:t>
      </w:r>
      <w:r>
        <w:rPr>
          <w:b/>
        </w:rPr>
        <w:t xml:space="preserve">2 </w:t>
      </w:r>
      <w:r>
        <w:t xml:space="preserve">(phương ngữ). </w:t>
      </w:r>
      <w:r>
        <w:t xml:space="preserve">Lấy </w:t>
      </w:r>
      <w:r>
        <w:t xml:space="preserve">làm </w:t>
      </w:r>
      <w:r>
        <w:t xml:space="preserve">phiền, </w:t>
      </w:r>
      <w:r>
        <w:t xml:space="preserve">bực </w:t>
      </w:r>
      <w:r>
        <w:t xml:space="preserve">mình, </w:t>
      </w:r>
      <w:r>
        <w:t xml:space="preserve">khó </w:t>
      </w:r>
      <w:r>
        <w:t xml:space="preserve">chịu. </w:t>
      </w:r>
      <w:r>
        <w:t xml:space="preserve">Chuyện </w:t>
      </w:r>
      <w:r>
        <w:t xml:space="preserve">rủi </w:t>
      </w:r>
      <w:r>
        <w:t xml:space="preserve">ro, </w:t>
      </w:r>
      <w:r>
        <w:t xml:space="preserve">anh </w:t>
      </w:r>
      <w:r>
        <w:rPr>
          <w:i/>
        </w:rPr>
        <w:t xml:space="preserve">ấy </w:t>
      </w:r>
      <w:r>
        <w:t xml:space="preserve">cũng </w:t>
      </w:r>
      <w:r>
        <w:t xml:space="preserve">chẳng </w:t>
      </w:r>
      <w:r>
        <w:t xml:space="preserve">phiền </w:t>
      </w:r>
      <w:r>
        <w:t xml:space="preserve">phiển </w:t>
      </w:r>
      <w:r>
        <w:t xml:space="preserve">lòng </w:t>
      </w:r>
      <w:r>
        <w:t xml:space="preserve">tính từ </w:t>
      </w:r>
      <w:r>
        <w:t xml:space="preserve">(hay </w:t>
      </w:r>
      <w:r>
        <w:t xml:space="preserve">động từ). </w:t>
      </w:r>
      <w:r>
        <w:t xml:space="preserve">(khẩu ngữ). </w:t>
      </w:r>
      <w:r>
        <w:t xml:space="preserve">Buồn </w:t>
      </w:r>
      <w:r>
        <w:t xml:space="preserve">và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yên </w:t>
      </w:r>
      <w:r>
        <w:t xml:space="preserve">lòng. </w:t>
      </w:r>
      <w:r>
        <w:br/>
      </w:r>
      <w:r>
        <w:rPr>
          <w:b/>
        </w:rPr>
        <w:t xml:space="preserve">phiền </w:t>
      </w:r>
      <w:r>
        <w:rPr>
          <w:b/>
        </w:rPr>
        <w:t xml:space="preserve">luy </w:t>
      </w:r>
      <w:r>
        <w:rPr>
          <w:i/>
        </w:rPr>
        <w:t xml:space="preserve">động từ </w:t>
      </w:r>
      <w:r>
        <w:t xml:space="preserve">(ít dùng). </w:t>
      </w:r>
      <w:r>
        <w:t xml:space="preserve">Làm </w:t>
      </w:r>
      <w:r>
        <w:t xml:space="preserve">người </w:t>
      </w:r>
      <w:r>
        <w:t xml:space="preserve">khác </w:t>
      </w:r>
      <w:r>
        <w:t xml:space="preserve">vì </w:t>
      </w:r>
      <w:r>
        <w:t xml:space="preserve">mình </w:t>
      </w:r>
      <w:r>
        <w:t xml:space="preserve">mà </w:t>
      </w:r>
      <w:r>
        <w:t xml:space="preserve">phải </w:t>
      </w:r>
      <w:r>
        <w:t xml:space="preserve">rầy </w:t>
      </w:r>
      <w:r>
        <w:t xml:space="preserve">rà, </w:t>
      </w:r>
      <w:r>
        <w:t xml:space="preserve">gặp </w:t>
      </w:r>
      <w:r>
        <w:t xml:space="preserve">khó </w:t>
      </w:r>
      <w:r>
        <w:t xml:space="preserve">khăn. </w:t>
      </w:r>
      <w:r>
        <w:t xml:space="preserve">Nhờ </w:t>
      </w:r>
      <w:r>
        <w:t xml:space="preserve">uả </w:t>
      </w:r>
      <w:r>
        <w:rPr>
          <w:i/>
        </w:rPr>
        <w:t xml:space="preserve">mãi, </w:t>
      </w:r>
      <w:r>
        <w:t xml:space="preserve">phiên </w:t>
      </w:r>
      <w:r>
        <w:t xml:space="preserve">luy </w:t>
      </w:r>
      <w:r>
        <w:rPr>
          <w:i/>
        </w:rP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quá. </w:t>
      </w:r>
      <w:r>
        <w:br/>
      </w:r>
      <w:r>
        <w:rPr>
          <w:b/>
        </w:rPr>
        <w:t xml:space="preserve">phiền </w:t>
      </w:r>
      <w:r>
        <w:rPr>
          <w:b/>
        </w:rPr>
        <w:t xml:space="preserve">muộn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Buồn </w:t>
      </w:r>
      <w:r>
        <w:t xml:space="preserve">và </w:t>
      </w:r>
      <w:r>
        <w:t xml:space="preserve">cảm </w:t>
      </w:r>
      <w:r>
        <w:t xml:space="preserve">thấy </w:t>
      </w:r>
      <w:r>
        <w:t xml:space="preserve">đau </w:t>
      </w:r>
      <w:r>
        <w:t xml:space="preserve">khổ, </w:t>
      </w:r>
      <w:r>
        <w:t xml:space="preserve">phải </w:t>
      </w:r>
      <w:r>
        <w:t xml:space="preserve">suy </w:t>
      </w:r>
      <w:r>
        <w:t xml:space="preserve">nghĩ </w:t>
      </w:r>
      <w:r>
        <w:t xml:space="preserve">nhiều. </w:t>
      </w:r>
      <w:r>
        <w:t xml:space="preserve">Nỗi </w:t>
      </w:r>
      <w:r>
        <w:t xml:space="preserve">phiền </w:t>
      </w:r>
      <w:r>
        <w:t xml:space="preserve">muộn. </w:t>
      </w:r>
      <w:r>
        <w:t xml:space="preserve">Gương </w:t>
      </w:r>
      <w:r>
        <w:rPr>
          <w:i/>
        </w:rPr>
        <w:t xml:space="preserve">mặt </w:t>
      </w:r>
      <w:r>
        <w:rPr>
          <w:i/>
        </w:rPr>
        <w:t xml:space="preserve">đây </w:t>
      </w:r>
      <w:r>
        <w:t xml:space="preserve">phiền </w:t>
      </w:r>
      <w:r>
        <w:t xml:space="preserve">muộn. </w:t>
      </w:r>
      <w:r>
        <w:br/>
      </w:r>
      <w:r>
        <w:rPr>
          <w:b/>
        </w:rPr>
        <w:t xml:space="preserve">phiền </w:t>
      </w:r>
      <w:r>
        <w:rPr>
          <w:b/>
        </w:rPr>
        <w:t xml:space="preserve">não </w:t>
      </w:r>
      <w:r>
        <w:rPr>
          <w:i/>
        </w:rPr>
        <w:t xml:space="preserve">tính từ </w:t>
      </w:r>
      <w:r>
        <w:t xml:space="preserve">(cũ). </w:t>
      </w:r>
      <w:r>
        <w:t xml:space="preserve">Buồn </w:t>
      </w:r>
      <w:r>
        <w:t xml:space="preserve">phiền </w:t>
      </w:r>
      <w:r>
        <w:t xml:space="preserve">và </w:t>
      </w:r>
      <w:r>
        <w:t xml:space="preserve">sầu </w:t>
      </w:r>
      <w:r>
        <w:t xml:space="preserve">não. </w:t>
      </w:r>
      <w:r>
        <w:t xml:space="preserve">Vì </w:t>
      </w:r>
      <w:r>
        <w:rPr>
          <w:i/>
        </w:rPr>
        <w:t xml:space="preserve">phiền </w:t>
      </w:r>
      <w:r>
        <w:rPr>
          <w:i/>
        </w:rPr>
        <w:t xml:space="preserve">não </w:t>
      </w:r>
      <w:r>
        <w:rPr>
          <w:i/>
        </w:rPr>
        <w:t xml:space="preserve">mà </w:t>
      </w:r>
      <w:r>
        <w:t xml:space="preserve">sinh </w:t>
      </w:r>
      <w:r>
        <w:rPr>
          <w:i/>
        </w:rPr>
        <w:t xml:space="preserve">bệnh. </w:t>
      </w:r>
      <w:r>
        <w:br/>
      </w:r>
      <w:r>
        <w:rPr>
          <w:b/>
        </w:rPr>
        <w:t xml:space="preserve">phiển </w:t>
      </w:r>
      <w:r>
        <w:rPr>
          <w:b/>
        </w:rPr>
        <w:t xml:space="preserve">nhiễu </w:t>
      </w:r>
      <w:r>
        <w:rPr>
          <w:i/>
        </w:rPr>
        <w:t xml:space="preserve">động từ </w:t>
      </w:r>
      <w:r>
        <w:t xml:space="preserve">Quấy </w:t>
      </w:r>
      <w:r>
        <w:t xml:space="preserve">rẩầy </w:t>
      </w:r>
      <w:r>
        <w:t xml:space="preserve">nhiều, </w:t>
      </w:r>
      <w:r>
        <w:t xml:space="preserve">hết </w:t>
      </w:r>
      <w:r>
        <w:t xml:space="preserve">việc </w:t>
      </w:r>
      <w:r>
        <w:t xml:space="preserve">này </w:t>
      </w:r>
      <w:r>
        <w:t xml:space="preserve">đến </w:t>
      </w:r>
      <w:r>
        <w:t xml:space="preserve">việc </w:t>
      </w:r>
      <w:r>
        <w:t xml:space="preserve">khác, </w:t>
      </w:r>
      <w:r>
        <w:t xml:space="preserve">làm </w:t>
      </w:r>
      <w:r>
        <w:t xml:space="preserve">cho </w:t>
      </w:r>
      <w:r>
        <w:t xml:space="preserve">khó </w:t>
      </w:r>
      <w:r>
        <w:t xml:space="preserve">mà </w:t>
      </w:r>
      <w:r>
        <w:t xml:space="preserve">chịu </w:t>
      </w:r>
      <w:r>
        <w:t xml:space="preserve">nổi. </w:t>
      </w:r>
      <w:r>
        <w:rPr>
          <w:i/>
        </w:rPr>
        <w:t xml:space="preserve">Bộ </w:t>
      </w:r>
      <w:r>
        <w:rPr>
          <w:i/>
        </w:rPr>
        <w:t xml:space="preserve">đội </w:t>
      </w:r>
      <w:r>
        <w:t xml:space="preserve">đóng </w:t>
      </w:r>
      <w:r>
        <w:rPr>
          <w:i/>
        </w:rPr>
        <w:t xml:space="preserve">quân </w:t>
      </w:r>
      <w:r>
        <w:t xml:space="preserve">cả </w:t>
      </w:r>
      <w:r>
        <w:t xml:space="preserve">tháng, </w:t>
      </w:r>
      <w:r>
        <w:rPr>
          <w:i/>
        </w:rPr>
        <w:t xml:space="preserve">không </w:t>
      </w:r>
      <w:r>
        <w:rPr>
          <w:i/>
        </w:rPr>
        <w:t xml:space="preserve">hề </w:t>
      </w:r>
      <w:r>
        <w:t xml:space="preserve">phiên </w:t>
      </w:r>
      <w:r>
        <w:t xml:space="preserve">nhiêu </w:t>
      </w:r>
      <w:r>
        <w:t xml:space="preserve">dân. </w:t>
      </w:r>
      <w:r>
        <w:br/>
      </w:r>
      <w:r>
        <w:rPr>
          <w:b/>
        </w:rPr>
        <w:t xml:space="preserve">phiền </w:t>
      </w:r>
      <w:r>
        <w:rPr>
          <w:b/>
        </w:rPr>
        <w:t xml:space="preserve">phức </w:t>
      </w:r>
      <w:r>
        <w:rPr>
          <w:i/>
        </w:rPr>
        <w:t xml:space="preserve">tính từ </w:t>
      </w:r>
      <w:r>
        <w:t xml:space="preserve">Phức </w:t>
      </w:r>
      <w:r>
        <w:t xml:space="preserve">tạp </w:t>
      </w:r>
      <w:r>
        <w:t xml:space="preserve">và </w:t>
      </w:r>
      <w:r>
        <w:t xml:space="preserve">rắc </w:t>
      </w:r>
      <w:r>
        <w:t xml:space="preserve">rối, </w:t>
      </w:r>
      <w:r>
        <w:t xml:space="preserve">gây </w:t>
      </w:r>
      <w:r>
        <w:t xml:space="preserve">trở </w:t>
      </w:r>
      <w:r>
        <w:t xml:space="preserve">ngại </w:t>
      </w:r>
      <w:r>
        <w:t xml:space="preserve">khó </w:t>
      </w:r>
      <w:r>
        <w:t xml:space="preserve">khăn. </w:t>
      </w:r>
      <w:r>
        <w:t xml:space="preserve">Việc </w:t>
      </w:r>
      <w:r>
        <w:rPr>
          <w:i/>
        </w:rPr>
        <w:t xml:space="preserve">làm </w:t>
      </w:r>
      <w:r>
        <w:t xml:space="preserve">quá </w:t>
      </w:r>
      <w:r>
        <w:t xml:space="preserve">phiền </w:t>
      </w:r>
      <w:r>
        <w:t xml:space="preserve">phức. </w:t>
      </w:r>
      <w:r>
        <w:t xml:space="preserve">Nhiều </w:t>
      </w:r>
      <w:r>
        <w:t xml:space="preserve">giấy </w:t>
      </w:r>
      <w:r>
        <w:t xml:space="preserve">tờ </w:t>
      </w:r>
      <w:r>
        <w:t xml:space="preserve">phiền </w:t>
      </w:r>
      <w:r>
        <w:rPr>
          <w:i/>
        </w:rPr>
        <w:t xml:space="preserve">phức. </w:t>
      </w:r>
      <w:r>
        <w:br w:type="page"/>
      </w:r>
      <w:r>
        <w:rPr>
          <w:b/>
        </w:rPr>
        <w:t xml:space="preserve">phiền </w:t>
      </w:r>
      <w:r>
        <w:rPr>
          <w:b/>
        </w:rPr>
        <w:t xml:space="preserve">toái </w:t>
      </w:r>
      <w:r>
        <w:rPr>
          <w:i/>
        </w:rPr>
        <w:t xml:space="preserve">tính từ </w:t>
      </w:r>
      <w:r>
        <w:t xml:space="preserve">Rắc </w:t>
      </w:r>
      <w:r>
        <w:t xml:space="preserve">rối,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vì </w:t>
      </w:r>
      <w:r>
        <w:t xml:space="preserve">có </w:t>
      </w:r>
      <w:r>
        <w:t xml:space="preserve">lắm </w:t>
      </w:r>
      <w:r>
        <w:t xml:space="preserve">cái </w:t>
      </w:r>
      <w:r>
        <w:t xml:space="preserve">lặt </w:t>
      </w:r>
      <w:r>
        <w:t xml:space="preserve">vặt </w:t>
      </w:r>
      <w:r>
        <w:t xml:space="preserve">lẽ </w:t>
      </w:r>
      <w:r>
        <w:t xml:space="preserve">ra </w:t>
      </w:r>
      <w:r>
        <w:t xml:space="preserve">không </w:t>
      </w:r>
      <w:r>
        <w:t xml:space="preserve">cần </w:t>
      </w:r>
      <w:r>
        <w:t xml:space="preserve">thiết. </w:t>
      </w:r>
      <w:r>
        <w:rPr>
          <w:i/>
        </w:rPr>
        <w:t xml:space="preserve">Những </w:t>
      </w:r>
      <w:r>
        <w:t xml:space="preserve">nghỉ </w:t>
      </w:r>
      <w:r>
        <w:rPr>
          <w:i/>
        </w:rPr>
        <w:t xml:space="preserve">lễ </w:t>
      </w:r>
      <w:r>
        <w:rPr>
          <w:i/>
        </w:rPr>
        <w:t xml:space="preserve">phiền </w:t>
      </w:r>
      <w:r>
        <w:rPr>
          <w:i/>
        </w:rPr>
        <w:t xml:space="preserve">toái. </w:t>
      </w:r>
      <w:r>
        <w:br/>
      </w:r>
      <w:r>
        <w:rPr>
          <w:b/>
        </w:rPr>
        <w:t xml:space="preserve">phiến </w:t>
      </w:r>
      <w:r>
        <w:rPr>
          <w:i/>
        </w:rPr>
        <w:t xml:space="preserve">danh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những </w:t>
      </w:r>
      <w:r>
        <w:t xml:space="preserve">vật </w:t>
      </w:r>
      <w:r>
        <w:t xml:space="preserve">hình </w:t>
      </w:r>
      <w:r>
        <w:t xml:space="preserve">khối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bằng </w:t>
      </w:r>
      <w:r>
        <w:t xml:space="preserve">phẳng, </w:t>
      </w:r>
      <w:r>
        <w:t xml:space="preserve">vuông </w:t>
      </w:r>
      <w:r>
        <w:t xml:space="preserve">vắn. </w:t>
      </w:r>
      <w:r>
        <w:t xml:space="preserve">Một </w:t>
      </w:r>
      <w:r>
        <w:rPr>
          <w:i/>
        </w:rPr>
        <w:t xml:space="preserve">phiến </w:t>
      </w:r>
      <w:r>
        <w:rPr>
          <w:i/>
        </w:rPr>
        <w:t xml:space="preserve">đá. </w:t>
      </w:r>
      <w:r>
        <w:rPr>
          <w:i/>
        </w:rPr>
        <w:t xml:space="preserve">Gỗ </w:t>
      </w:r>
      <w:r>
        <w:rPr>
          <w:i/>
        </w:rPr>
        <w:t xml:space="preserve">phiến. </w:t>
      </w:r>
      <w:r>
        <w:br/>
      </w:r>
      <w:r>
        <w:rPr>
          <w:b/>
        </w:rPr>
        <w:t xml:space="preserve">phiến </w:t>
      </w:r>
      <w:r>
        <w:rPr>
          <w:b/>
        </w:rPr>
        <w:t xml:space="preserve">diện </w:t>
      </w:r>
      <w:r>
        <w:rPr>
          <w:i/>
        </w:rPr>
        <w:t xml:space="preserve">tính từ </w:t>
      </w:r>
      <w:r>
        <w:t xml:space="preserve">Chỉ </w:t>
      </w:r>
      <w:r>
        <w:t xml:space="preserve">thiên </w:t>
      </w:r>
      <w:r>
        <w:t xml:space="preserve">về </w:t>
      </w:r>
      <w:r>
        <w:t xml:space="preserve">một </w:t>
      </w:r>
      <w:r>
        <w:t xml:space="preserve">mặt, </w:t>
      </w:r>
      <w:r>
        <w:t xml:space="preserve">một </w:t>
      </w:r>
      <w:r>
        <w:t xml:space="preserve">khía </w:t>
      </w:r>
      <w:r>
        <w:t xml:space="preserve">cạnh, </w:t>
      </w:r>
      <w:r>
        <w:t xml:space="preserve">không </w:t>
      </w:r>
      <w:r>
        <w:t xml:space="preserve">thấy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mặt, </w:t>
      </w:r>
      <w:r>
        <w:t xml:space="preserve">các </w:t>
      </w:r>
      <w:r>
        <w:t xml:space="preserve">khía </w:t>
      </w:r>
      <w:r>
        <w:t xml:space="preserve">cạnh </w:t>
      </w:r>
      <w:r>
        <w:t xml:space="preserve">khác </w:t>
      </w:r>
      <w:r>
        <w:t xml:space="preserve">của </w:t>
      </w:r>
      <w:r>
        <w:t xml:space="preserve">vấn </w:t>
      </w:r>
      <w:r>
        <w:t xml:space="preserve">đề. </w:t>
      </w:r>
      <w:r>
        <w:t xml:space="preserve">Cái </w:t>
      </w:r>
      <w:r>
        <w:rPr>
          <w:i/>
        </w:rPr>
        <w:t xml:space="preserve">nhìn </w:t>
      </w:r>
      <w:r>
        <w:rPr>
          <w:i/>
        </w:rPr>
        <w:t xml:space="preserve">phiến </w:t>
      </w:r>
      <w:r>
        <w:rPr>
          <w:i/>
        </w:rPr>
        <w:t xml:space="preserve">diện. </w:t>
      </w:r>
      <w:r>
        <w:rPr>
          <w:i/>
        </w:rPr>
        <w:t xml:space="preserve">Quan </w:t>
      </w:r>
      <w:r>
        <w:rPr>
          <w:i/>
        </w:rPr>
        <w:t xml:space="preserve">điểm </w:t>
      </w:r>
      <w:r>
        <w:rPr>
          <w:i/>
        </w:rPr>
        <w:t xml:space="preserve">phiến </w:t>
      </w:r>
      <w:r>
        <w:rPr>
          <w:i/>
        </w:rPr>
        <w:t xml:space="preserve">diện. </w:t>
      </w:r>
      <w:r>
        <w:br/>
      </w:r>
      <w:r>
        <w:rPr>
          <w:b/>
        </w:rPr>
        <w:t xml:space="preserve">phiến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Xúi </w:t>
      </w:r>
      <w:r>
        <w:t xml:space="preserve">giục </w:t>
      </w:r>
      <w:r>
        <w:t xml:space="preserve">nổi </w:t>
      </w:r>
      <w:r>
        <w:t xml:space="preserve">loạn. </w:t>
      </w:r>
      <w:r>
        <w:br/>
      </w:r>
      <w:r>
        <w:rPr>
          <w:b/>
        </w:rPr>
        <w:t xml:space="preserve">phiến </w:t>
      </w:r>
      <w:r>
        <w:rPr>
          <w:b/>
        </w:rPr>
        <w:t xml:space="preserve">lá </w:t>
      </w:r>
      <w:r>
        <w:rPr>
          <w:i/>
        </w:rPr>
        <w:t xml:space="preserve">danh từ </w:t>
      </w:r>
      <w:r>
        <w:t xml:space="preserve">Bản </w:t>
      </w:r>
      <w:r>
        <w:t xml:space="preserve">thường </w:t>
      </w:r>
      <w:r>
        <w:t xml:space="preserve">dẹt, </w:t>
      </w:r>
      <w:r>
        <w:t xml:space="preserve">rộng </w:t>
      </w:r>
      <w:r>
        <w:t xml:space="preserve">và </w:t>
      </w:r>
      <w:r>
        <w:t xml:space="preserve">có </w:t>
      </w:r>
      <w:r>
        <w:t xml:space="preserve">màu </w:t>
      </w:r>
      <w:r>
        <w:t xml:space="preserve">lục,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phần </w:t>
      </w:r>
      <w:r>
        <w:t xml:space="preserve">chính </w:t>
      </w:r>
      <w:r>
        <w:t xml:space="preserve">của </w:t>
      </w:r>
      <w:r>
        <w:t xml:space="preserve">lá </w:t>
      </w:r>
      <w:r>
        <w:t xml:space="preserve">cây. </w:t>
      </w:r>
      <w:r>
        <w:br/>
      </w:r>
      <w:r>
        <w:rPr>
          <w:b/>
        </w:rPr>
        <w:t xml:space="preserve">phiến </w:t>
      </w:r>
      <w:r>
        <w:rPr>
          <w:b/>
        </w:rPr>
        <w:t xml:space="preserve">loạn </w:t>
      </w:r>
      <w:r>
        <w:rPr>
          <w:i/>
        </w:rPr>
        <w:t xml:space="preserve">động từ </w:t>
      </w:r>
      <w:r>
        <w:t xml:space="preserve">Bạo </w:t>
      </w:r>
      <w:r>
        <w:t xml:space="preserve">động </w:t>
      </w:r>
      <w:r>
        <w:t xml:space="preserve">vũ </w:t>
      </w:r>
      <w:r>
        <w:t xml:space="preserve">trang </w:t>
      </w:r>
      <w:r>
        <w:t xml:space="preserve">làm </w:t>
      </w:r>
      <w:r>
        <w:t xml:space="preserve">rối </w:t>
      </w:r>
      <w:r>
        <w:t xml:space="preserve">loạn </w:t>
      </w:r>
      <w:r>
        <w:t xml:space="preserve">trật </w:t>
      </w:r>
      <w:r>
        <w:t xml:space="preserve">tự </w:t>
      </w:r>
      <w:r>
        <w:t xml:space="preserve">xã </w:t>
      </w:r>
      <w:r>
        <w:t xml:space="preserve">hội. </w:t>
      </w:r>
      <w:r>
        <w:t xml:space="preserve">Vụ </w:t>
      </w:r>
      <w:r>
        <w:rPr>
          <w:i/>
        </w:rPr>
        <w:t xml:space="preserve">phiến </w:t>
      </w:r>
      <w:r>
        <w:rPr>
          <w:i/>
        </w:rPr>
        <w:t xml:space="preserve">loạn. </w:t>
      </w:r>
      <w:r>
        <w:br/>
      </w:r>
      <w:r>
        <w:rPr>
          <w:b/>
        </w:rPr>
        <w:t xml:space="preserve">phiến </w:t>
      </w:r>
      <w:r>
        <w:rPr>
          <w:b/>
        </w:rPr>
        <w:t xml:space="preserve">thạch </w:t>
      </w:r>
      <w:r>
        <w:rPr>
          <w:i/>
        </w:rPr>
        <w:t xml:space="preserve">danh từ </w:t>
      </w:r>
      <w:r>
        <w:t xml:space="preserve">(cũ). </w:t>
      </w:r>
      <w:r>
        <w:t xml:space="preserve">Đá </w:t>
      </w:r>
      <w:r>
        <w:t xml:space="preserve">phiến. </w:t>
      </w:r>
      <w:r>
        <w:br/>
      </w:r>
      <w:r>
        <w:rPr>
          <w:b/>
        </w:rPr>
        <w:t xml:space="preserve">phiết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t xml:space="preserve">phết, </w:t>
      </w:r>
      <w:r>
        <w:br/>
      </w:r>
      <w:r>
        <w:rPr>
          <w:b/>
        </w:rPr>
        <w:t xml:space="preserve">phiêu </w:t>
      </w:r>
      <w:r>
        <w:rPr>
          <w:b/>
        </w:rPr>
        <w:t xml:space="preserve">bạt </w:t>
      </w:r>
      <w:r>
        <w:rPr>
          <w:i/>
        </w:rPr>
        <w:t xml:space="preserve">động từ </w:t>
      </w:r>
      <w:r>
        <w:t xml:space="preserve">† </w:t>
      </w:r>
      <w:r>
        <w:t xml:space="preserve">(ít dùng). </w:t>
      </w:r>
      <w:r>
        <w:t xml:space="preserve">Bị </w:t>
      </w:r>
      <w:r>
        <w:t xml:space="preserve">sóng </w:t>
      </w:r>
      <w:r>
        <w:t xml:space="preserve">gió </w:t>
      </w:r>
      <w:r>
        <w:t xml:space="preserve">làm </w:t>
      </w:r>
      <w:r>
        <w:t xml:space="preserve">cho </w:t>
      </w:r>
      <w:r>
        <w:t xml:space="preserve">trôi </w:t>
      </w:r>
      <w:r>
        <w:t xml:space="preserve">dạt </w:t>
      </w:r>
      <w:r>
        <w:t xml:space="preserve">đi. </w:t>
      </w:r>
      <w:r>
        <w:rPr>
          <w:b/>
        </w:rPr>
        <w:t xml:space="preserve">2 </w:t>
      </w:r>
      <w:r>
        <w:t xml:space="preserve">Bị </w:t>
      </w:r>
      <w:r>
        <w:t xml:space="preserve">hoàn </w:t>
      </w:r>
      <w:r>
        <w:t xml:space="preserve">cảnh </w:t>
      </w:r>
      <w:r>
        <w:t xml:space="preserve">bắt </w:t>
      </w:r>
      <w:r>
        <w:t xml:space="preserve">buộc </w:t>
      </w:r>
      <w:r>
        <w:t xml:space="preserve">phải </w:t>
      </w:r>
      <w:r>
        <w:t xml:space="preserve">rời </w:t>
      </w:r>
      <w:r>
        <w:t xml:space="preserve">bỏ </w:t>
      </w:r>
      <w:r>
        <w:t xml:space="preserve">quê </w:t>
      </w:r>
      <w:r>
        <w:t xml:space="preserve">nhà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đó, </w:t>
      </w:r>
      <w:r>
        <w:t xml:space="preserve">đến </w:t>
      </w:r>
      <w:r>
        <w:t xml:space="preserve">những </w:t>
      </w:r>
      <w:r>
        <w:t xml:space="preserve">nơi </w:t>
      </w:r>
      <w:r>
        <w:t xml:space="preserve">xa </w:t>
      </w:r>
      <w:r>
        <w:t xml:space="preserve">lạ. </w:t>
      </w:r>
      <w:r>
        <w:rPr>
          <w:i/>
        </w:rPr>
        <w:t xml:space="preserve">Phiêu </w:t>
      </w:r>
      <w:r>
        <w:t xml:space="preserve">bạt </w:t>
      </w:r>
      <w:r>
        <w:rPr>
          <w:i/>
        </w:rPr>
        <w:t xml:space="preserve">mãi, </w:t>
      </w:r>
      <w:r>
        <w:t xml:space="preserve">gần </w:t>
      </w:r>
      <w:r>
        <w:rPr>
          <w:i/>
        </w:rPr>
        <w:t xml:space="preserve">cuối </w:t>
      </w:r>
      <w:r>
        <w:t xml:space="preserve">đời </w:t>
      </w:r>
      <w:r>
        <w:t xml:space="preserve">mới </w:t>
      </w:r>
      <w:r>
        <w:rPr>
          <w:i/>
        </w:rPr>
        <w:t xml:space="preserve">trở </w:t>
      </w:r>
      <w:r>
        <w:t xml:space="preserve">uề </w:t>
      </w:r>
      <w:r>
        <w:rPr>
          <w:i/>
        </w:rPr>
        <w:t xml:space="preserve">quê.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phiêu </w:t>
      </w:r>
      <w:r>
        <w:rPr>
          <w:i/>
        </w:rPr>
        <w:t xml:space="preserve">bạt. </w:t>
      </w:r>
      <w:r>
        <w:br/>
      </w:r>
      <w:r>
        <w:rPr>
          <w:b/>
        </w:rPr>
        <w:t xml:space="preserve">phiêu </w:t>
      </w:r>
      <w:r>
        <w:rPr>
          <w:b/>
        </w:rPr>
        <w:t xml:space="preserve">dạt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phiêu </w:t>
      </w:r>
      <w:r>
        <w:rPr>
          <w:i/>
        </w:rPr>
        <w:t xml:space="preserve">bạt. </w:t>
      </w:r>
      <w:r>
        <w:br/>
      </w:r>
      <w:r>
        <w:rPr>
          <w:b/>
        </w:rPr>
        <w:t xml:space="preserve">phiêu </w:t>
      </w:r>
      <w:r>
        <w:rPr>
          <w:b/>
        </w:rPr>
        <w:t xml:space="preserve">diêu </w:t>
      </w:r>
      <w:r>
        <w:rPr>
          <w:i/>
        </w:rPr>
        <w:t xml:space="preserve">động từ </w:t>
      </w:r>
      <w:r>
        <w:t xml:space="preserve">Lơ </w:t>
      </w:r>
      <w:r>
        <w:t xml:space="preserve">lửng </w:t>
      </w:r>
      <w:r>
        <w:t xml:space="preserve">và </w:t>
      </w:r>
      <w:r>
        <w:t xml:space="preserve">chuyển </w:t>
      </w:r>
      <w:r>
        <w:t xml:space="preserve">động </w:t>
      </w:r>
      <w:r>
        <w:t xml:space="preserve">đây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nhẹ </w:t>
      </w:r>
      <w:r>
        <w:t xml:space="preserve">nhàng. </w:t>
      </w:r>
      <w:r>
        <w:rPr>
          <w:i/>
        </w:rPr>
        <w:t xml:space="preserve">Sương </w:t>
      </w:r>
      <w:r>
        <w:rPr>
          <w:i/>
        </w:rPr>
        <w:t xml:space="preserve">mù </w:t>
      </w:r>
      <w:r>
        <w:rPr>
          <w:i/>
        </w:rPr>
        <w:t xml:space="preserve">bay </w:t>
      </w:r>
      <w:r>
        <w:rPr>
          <w:i/>
        </w:rPr>
        <w:t xml:space="preserve">phiêu </w:t>
      </w:r>
      <w:r>
        <w:rPr>
          <w:i/>
        </w:rPr>
        <w:t xml:space="preserve">diêu </w:t>
      </w:r>
      <w:r>
        <w:rPr>
          <w:i/>
        </w:rPr>
        <w:t xml:space="preserve">từng </w:t>
      </w:r>
      <w:r>
        <w:rPr>
          <w:i/>
        </w:rPr>
        <w:t xml:space="preserve">đám. </w:t>
      </w:r>
      <w:r>
        <w:rPr>
          <w:i/>
        </w:rPr>
        <w:t xml:space="preserve">Hồn </w:t>
      </w:r>
      <w:r>
        <w:rPr>
          <w:i/>
        </w:rPr>
        <w:t xml:space="preserve">như </w:t>
      </w:r>
      <w:r>
        <w:rPr>
          <w:i/>
        </w:rPr>
        <w:t xml:space="preserve">đang </w:t>
      </w:r>
      <w:r>
        <w:rPr>
          <w:i/>
        </w:rPr>
        <w:t xml:space="preserve">phiêu </w:t>
      </w:r>
      <w:r>
        <w:rPr>
          <w:i/>
        </w:rPr>
        <w:t xml:space="preserve">diêu </w:t>
      </w:r>
      <w:r>
        <w:rPr>
          <w:i/>
        </w:rPr>
        <w:t xml:space="preserve">trong </w:t>
      </w:r>
      <w:r>
        <w:t xml:space="preserve">mộng. </w:t>
      </w:r>
      <w:r>
        <w:br/>
      </w:r>
      <w:r>
        <w:rPr>
          <w:b/>
        </w:rPr>
        <w:t xml:space="preserve">phiêu </w:t>
      </w:r>
      <w:r>
        <w:rPr>
          <w:b/>
        </w:rPr>
        <w:t xml:space="preserve">du </w:t>
      </w:r>
      <w:r>
        <w:rPr>
          <w:i/>
        </w:rPr>
        <w:t xml:space="preserve">động từ </w:t>
      </w:r>
      <w:r>
        <w:t xml:space="preserve">(ít dùng). </w:t>
      </w:r>
      <w:r>
        <w:t xml:space="preserve">Đi </w:t>
      </w:r>
      <w:r>
        <w:t xml:space="preserve">chơi, </w:t>
      </w:r>
      <w:r>
        <w:t xml:space="preserve">đi </w:t>
      </w:r>
      <w:r>
        <w:t xml:space="preserve">đến </w:t>
      </w:r>
      <w:r>
        <w:t xml:space="preserve">những </w:t>
      </w:r>
      <w:r>
        <w:t xml:space="preserve">nơi </w:t>
      </w:r>
      <w:r>
        <w:t xml:space="preserve">xa </w:t>
      </w:r>
      <w:r>
        <w:t xml:space="preserve">lạ. </w:t>
      </w:r>
      <w:r>
        <w:br/>
      </w:r>
      <w:r>
        <w:rPr>
          <w:b/>
        </w:rPr>
        <w:t xml:space="preserve">phiêu </w:t>
      </w:r>
      <w:r>
        <w:rPr>
          <w:b/>
        </w:rPr>
        <w:t xml:space="preserve">lãng </w:t>
      </w:r>
      <w:r>
        <w:rPr>
          <w:i/>
        </w:rPr>
        <w:t xml:space="preserve">động từ </w:t>
      </w:r>
      <w:r>
        <w:t xml:space="preserve">(cũ). </w:t>
      </w:r>
      <w:r>
        <w:t xml:space="preserve">Sống </w:t>
      </w:r>
      <w:r>
        <w:t xml:space="preserve">nay </w:t>
      </w:r>
      <w:r>
        <w:t xml:space="preserve">đây </w:t>
      </w:r>
      <w:r>
        <w:t xml:space="preserve">mai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do, </w:t>
      </w:r>
      <w:r>
        <w:t xml:space="preserve">phóng </w:t>
      </w:r>
      <w:r>
        <w:t xml:space="preserve">túng,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ràng </w:t>
      </w:r>
      <w:r>
        <w:t xml:space="preserve">buộc. </w:t>
      </w:r>
      <w:r>
        <w:t xml:space="preserve">Cuộc </w:t>
      </w:r>
      <w:r>
        <w:t xml:space="preserve">đời </w:t>
      </w:r>
      <w:r>
        <w:rPr>
          <w:i/>
        </w:rPr>
        <w:t xml:space="preserve">phiêu </w:t>
      </w:r>
      <w:r>
        <w:rPr>
          <w:i/>
        </w:rPr>
        <w:t xml:space="preserve">lãng, </w:t>
      </w:r>
      <w:r>
        <w:rPr>
          <w:i/>
        </w:rPr>
        <w:t xml:space="preserve">giang </w:t>
      </w:r>
      <w:r>
        <w:rPr>
          <w:i/>
        </w:rPr>
        <w:t xml:space="preserve">hồ. </w:t>
      </w:r>
      <w:r>
        <w:t xml:space="preserve">phiêu </w:t>
      </w:r>
      <w:r>
        <w:t xml:space="preserve">linh </w:t>
      </w:r>
      <w:r>
        <w:t xml:space="preserve">tính từ </w:t>
      </w:r>
      <w:r>
        <w:t xml:space="preserve">(vch.; </w:t>
      </w:r>
      <w:r>
        <w:t xml:space="preserve">ít dùng). </w:t>
      </w:r>
      <w:r>
        <w:t xml:space="preserve">Trôi </w:t>
      </w:r>
      <w:r>
        <w:t xml:space="preserve">nổi </w:t>
      </w:r>
      <w:r>
        <w:t xml:space="preserve">lênh </w:t>
      </w:r>
      <w:r>
        <w:t xml:space="preserve">đênh.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phiêu </w:t>
      </w:r>
      <w:r>
        <w:t xml:space="preserve">linh. </w:t>
      </w:r>
      <w:r>
        <w:br/>
      </w:r>
      <w:r>
        <w:rPr>
          <w:b/>
        </w:rPr>
        <w:t xml:space="preserve">phiêu </w:t>
      </w:r>
      <w:r>
        <w:rPr>
          <w:b/>
        </w:rPr>
        <w:t xml:space="preserve">lưu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phiêu </w:t>
      </w:r>
      <w:r>
        <w:t xml:space="preserve">bạt. </w:t>
      </w:r>
      <w:r>
        <w:rPr>
          <w:i/>
        </w:rPr>
        <w:t xml:space="preserve">Sống </w:t>
      </w:r>
      <w:r>
        <w:rPr>
          <w:i/>
        </w:rPr>
        <w:t xml:space="preserve">phiêu </w:t>
      </w:r>
      <w:r>
        <w:rPr>
          <w:i/>
        </w:rPr>
        <w:t xml:space="preserve">lưu </w:t>
      </w:r>
      <w:r>
        <w:rPr>
          <w:i/>
        </w:rPr>
        <w:t xml:space="preserve">nơi </w:t>
      </w:r>
      <w:r>
        <w:rPr>
          <w:i/>
        </w:rPr>
        <w:t xml:space="preserve">đất </w:t>
      </w:r>
      <w:r>
        <w:rPr>
          <w:i/>
        </w:rPr>
        <w:t xml:space="preserve">khách </w:t>
      </w:r>
      <w:r>
        <w:rPr>
          <w:i/>
        </w:rPr>
        <w:t xml:space="preserve">quê </w:t>
      </w:r>
      <w:r>
        <w:rPr>
          <w:i/>
        </w:rPr>
        <w:t xml:space="preserve">người. </w:t>
      </w:r>
      <w:r>
        <w:rPr>
          <w:i/>
        </w:rPr>
        <w:t xml:space="preserve">l\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liều </w:t>
      </w:r>
      <w:r>
        <w:t xml:space="preserve">lĩnh, </w:t>
      </w:r>
      <w:r>
        <w:t xml:space="preserve">vội </w:t>
      </w:r>
      <w:r>
        <w:t xml:space="preserve">vàng, </w:t>
      </w:r>
      <w:r>
        <w:t xml:space="preserve">không </w:t>
      </w:r>
      <w:r>
        <w:t xml:space="preserve">tính </w:t>
      </w:r>
      <w:r>
        <w:t xml:space="preserve">toán </w:t>
      </w:r>
      <w:r>
        <w:t xml:space="preserve">kĩ </w:t>
      </w:r>
      <w:r>
        <w:t xml:space="preserve">trước </w:t>
      </w:r>
      <w:r>
        <w:t xml:space="preserve">khi </w:t>
      </w:r>
      <w:r>
        <w:t xml:space="preserve">làm, </w:t>
      </w:r>
      <w:r>
        <w:t xml:space="preserve">không </w:t>
      </w:r>
      <w:r>
        <w:t xml:space="preserve">lường </w:t>
      </w:r>
      <w:r>
        <w:t xml:space="preserve">đến </w:t>
      </w:r>
      <w:r>
        <w:t xml:space="preserve">hậu </w:t>
      </w:r>
      <w:r>
        <w:t xml:space="preserve">quả </w:t>
      </w:r>
      <w:r>
        <w:t xml:space="preserve">nghiêm </w:t>
      </w:r>
      <w:r>
        <w:t xml:space="preserve">trọng </w:t>
      </w:r>
      <w:r>
        <w:t xml:space="preserve">có </w:t>
      </w:r>
      <w:r>
        <w:t xml:space="preserve">thể </w:t>
      </w:r>
      <w:r>
        <w:t xml:space="preserve">có. </w:t>
      </w:r>
      <w:r>
        <w:t xml:space="preserve">Chủ </w:t>
      </w:r>
      <w:r>
        <w:rPr>
          <w:i/>
        </w:rPr>
        <w:t xml:space="preserve">trương </w:t>
      </w:r>
      <w:r>
        <w:rPr>
          <w:i/>
        </w:rPr>
        <w:t xml:space="preserve">phiêu </w:t>
      </w:r>
      <w:r>
        <w:t xml:space="preserve">lưu. </w:t>
      </w:r>
      <w:r>
        <w:rPr>
          <w:i/>
        </w:rPr>
        <w:t xml:space="preserve">Một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phiêu </w:t>
      </w:r>
      <w:r>
        <w:rPr>
          <w:i/>
        </w:rPr>
        <w:t xml:space="preserve">lưu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br/>
      </w:r>
      <w:r>
        <w:rPr>
          <w:b/>
        </w:rPr>
        <w:t xml:space="preserve">phiêu </w:t>
      </w:r>
      <w:r>
        <w:rPr>
          <w:b/>
        </w:rPr>
        <w:t xml:space="preserve">tán </w:t>
      </w:r>
      <w:r>
        <w:rPr>
          <w:i/>
        </w:rPr>
        <w:t xml:space="preserve">động từ </w:t>
      </w:r>
      <w:r>
        <w:t xml:space="preserve">(ít dùng). </w:t>
      </w:r>
      <w:r>
        <w:t xml:space="preserve">Phiêu </w:t>
      </w:r>
      <w:r>
        <w:t xml:space="preserve">bạt </w:t>
      </w:r>
      <w:r>
        <w:t xml:space="preserve">đi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ngà. </w:t>
      </w:r>
      <w:r>
        <w:br/>
      </w:r>
      <w:r>
        <w:rPr>
          <w:b/>
        </w:rPr>
        <w:t xml:space="preserve">phiếu,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Tờ </w:t>
      </w:r>
      <w:r>
        <w:t xml:space="preserve">giấy </w:t>
      </w:r>
      <w:r>
        <w:t xml:space="preserve">rời </w:t>
      </w:r>
      <w:r>
        <w:t xml:space="preserve">có </w:t>
      </w:r>
      <w:r>
        <w:t xml:space="preserve">cỡ </w:t>
      </w:r>
      <w:r>
        <w:t xml:space="preserve">nhất </w:t>
      </w:r>
      <w:r>
        <w:t xml:space="preserve">định, </w:t>
      </w:r>
      <w:r>
        <w:t xml:space="preserve">ghi </w:t>
      </w:r>
      <w:r>
        <w:t xml:space="preserve">chép </w:t>
      </w:r>
      <w:r>
        <w:t xml:space="preserve">những </w:t>
      </w:r>
      <w:r>
        <w:t xml:space="preserve">nội </w:t>
      </w:r>
      <w:r>
        <w:t xml:space="preserve">dung </w:t>
      </w:r>
      <w:r>
        <w:t xml:space="preserve">nhất </w:t>
      </w:r>
      <w:r>
        <w:t xml:space="preserve">định </w:t>
      </w:r>
      <w:r>
        <w:t xml:space="preserve">nhằm </w:t>
      </w:r>
      <w:r>
        <w:t xml:space="preserve">để </w:t>
      </w:r>
      <w:r>
        <w:t xml:space="preserve">phân </w:t>
      </w:r>
      <w:r>
        <w:t xml:space="preserve">loại, </w:t>
      </w:r>
      <w:r>
        <w:t xml:space="preserve">sắp </w:t>
      </w:r>
      <w:r>
        <w:t xml:space="preserve">xếp </w:t>
      </w:r>
      <w:r>
        <w:t xml:space="preserve">theo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nào </w:t>
      </w:r>
      <w:r>
        <w:t xml:space="preserve">đó. </w:t>
      </w:r>
      <w:r>
        <w:t xml:space="preserve">Phiếu </w:t>
      </w:r>
      <w:r>
        <w:rPr>
          <w:i/>
        </w:rPr>
        <w:t xml:space="preserve">thư </w:t>
      </w:r>
      <w:r>
        <w:rPr>
          <w:i/>
        </w:rPr>
        <w:t xml:space="preserve">uiện. </w:t>
      </w:r>
      <w:r>
        <w:rPr>
          <w:i/>
        </w:rPr>
        <w:t xml:space="preserve">Phiếu </w:t>
      </w:r>
      <w:r>
        <w:rPr>
          <w:i/>
        </w:rPr>
        <w:t xml:space="preserve">điều </w:t>
      </w:r>
      <w:r>
        <w:rPr>
          <w:i/>
        </w:rPr>
        <w:t xml:space="preserve">tra </w:t>
      </w:r>
      <w:r>
        <w:rPr>
          <w:i/>
        </w:rPr>
        <w:t xml:space="preserve">xã </w:t>
      </w:r>
      <w:r>
        <w:rPr>
          <w:i/>
        </w:rPr>
        <w:t xml:space="preserve">hội </w:t>
      </w:r>
      <w:r>
        <w:t xml:space="preserve">học. </w:t>
      </w:r>
      <w:r>
        <w:rPr>
          <w:i/>
        </w:rPr>
        <w:t xml:space="preserve">Ghi </w:t>
      </w:r>
      <w:r>
        <w:rPr>
          <w:i/>
        </w:rPr>
        <w:t xml:space="preserve">phiếu </w:t>
      </w:r>
      <w:r>
        <w:rPr>
          <w:i/>
        </w:rPr>
        <w:t xml:space="preserve">để </w:t>
      </w:r>
      <w:r>
        <w:rPr>
          <w:i/>
        </w:rPr>
        <w:t xml:space="preserve">tiện </w:t>
      </w:r>
      <w:r>
        <w:rPr>
          <w:i/>
        </w:rPr>
        <w:t xml:space="preserve">tra </w:t>
      </w:r>
      <w:r>
        <w:rPr>
          <w:i/>
        </w:rPr>
        <w:t xml:space="preserve">cứu. </w:t>
      </w:r>
      <w:r>
        <w:rPr>
          <w:b/>
        </w:rPr>
        <w:t xml:space="preserve">2 </w:t>
      </w:r>
      <w:r>
        <w:t xml:space="preserve">Tờ </w:t>
      </w:r>
      <w:r>
        <w:t xml:space="preserve">giấy </w:t>
      </w:r>
      <w:r>
        <w:t xml:space="preserve">ghi </w:t>
      </w:r>
      <w:r>
        <w:t xml:space="preserve">nhận </w:t>
      </w:r>
      <w:r>
        <w:t xml:space="preserve">một </w:t>
      </w:r>
      <w:r>
        <w:t xml:space="preserve">quyền </w:t>
      </w:r>
      <w:r>
        <w:t xml:space="preserve">lợi </w:t>
      </w:r>
      <w:r>
        <w:t xml:space="preserve">nào </w:t>
      </w:r>
      <w:r>
        <w:t xml:space="preserve">đó </w:t>
      </w:r>
      <w:r>
        <w:t xml:space="preserve">cho </w:t>
      </w:r>
      <w:r>
        <w:t xml:space="preserve">người </w:t>
      </w:r>
      <w:r>
        <w:t xml:space="preserve">sử </w:t>
      </w:r>
      <w:r>
        <w:t xml:space="preserve">dụng. </w:t>
      </w:r>
      <w:r>
        <w:t xml:space="preserve">Phiếu </w:t>
      </w:r>
      <w:r>
        <w:rPr>
          <w:i/>
        </w:rPr>
        <w:t xml:space="preserve">nhận </w:t>
      </w:r>
      <w:r>
        <w:t xml:space="preserve">tiền. </w:t>
      </w:r>
      <w:r>
        <w:t xml:space="preserve">Phiếu </w:t>
      </w:r>
      <w:r>
        <w:rPr>
          <w:i/>
        </w:rPr>
        <w:t xml:space="preserve">đi </w:t>
      </w:r>
      <w:r>
        <w:t xml:space="preserve">nghỉ </w:t>
      </w:r>
      <w:r>
        <w:rPr>
          <w:i/>
        </w:rPr>
        <w:t xml:space="preserve">mát. </w:t>
      </w:r>
      <w:r>
        <w:rPr>
          <w:b/>
        </w:rPr>
        <w:t xml:space="preserve">3 </w:t>
      </w:r>
      <w:r>
        <w:t xml:space="preserve">Tờ </w:t>
      </w:r>
      <w:r>
        <w:t xml:space="preserve">giấy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kiến </w:t>
      </w:r>
      <w:r>
        <w:t xml:space="preserve">trong </w:t>
      </w:r>
      <w:r>
        <w:t xml:space="preserve">cuộc </w:t>
      </w:r>
      <w:r>
        <w:t xml:space="preserve">bầu </w:t>
      </w:r>
      <w:r>
        <w:t xml:space="preserve">cử </w:t>
      </w:r>
      <w:r>
        <w:t xml:space="preserve">hoặc </w:t>
      </w:r>
      <w:r>
        <w:t xml:space="preserve">biểu </w:t>
      </w:r>
      <w:r>
        <w:t xml:space="preserve">quyết, </w:t>
      </w:r>
      <w:r>
        <w:t xml:space="preserve">do </w:t>
      </w:r>
      <w:r>
        <w:t xml:space="preserve">từng </w:t>
      </w:r>
      <w:r>
        <w:rPr>
          <w:i/>
        </w:rPr>
        <w:t xml:space="preserve">cá </w:t>
      </w:r>
      <w:r>
        <w:t xml:space="preserve">nhân </w:t>
      </w:r>
      <w:r>
        <w:t xml:space="preserve">trực </w:t>
      </w:r>
      <w:r>
        <w:t xml:space="preserve">tiếp </w:t>
      </w:r>
      <w:r>
        <w:t xml:space="preserve">bỏ </w:t>
      </w:r>
      <w:r>
        <w:t xml:space="preserve">vào </w:t>
      </w:r>
      <w:r>
        <w:t xml:space="preserve">hòm </w:t>
      </w:r>
      <w:r>
        <w:t xml:space="preserve">(gọi </w:t>
      </w:r>
      <w:r>
        <w:t xml:space="preserve">là </w:t>
      </w:r>
      <w:r>
        <w:t xml:space="preserve">hòm </w:t>
      </w:r>
      <w:r>
        <w:t xml:space="preserve">phiếu). </w:t>
      </w:r>
      <w:r>
        <w:rPr>
          <w:i/>
        </w:rPr>
        <w:t xml:space="preserve">Bỏ </w:t>
      </w:r>
      <w:r>
        <w:rPr>
          <w:i/>
        </w:rPr>
        <w:t xml:space="preserve">phiếu </w:t>
      </w:r>
      <w:r>
        <w:rPr>
          <w:i/>
        </w:rPr>
        <w:t xml:space="preserve">bầu </w:t>
      </w:r>
      <w:r>
        <w:rPr>
          <w:i/>
        </w:rPr>
        <w:t xml:space="preserve">cử </w:t>
      </w:r>
      <w:r>
        <w:t xml:space="preserve">Kiểm </w:t>
      </w:r>
      <w:r>
        <w:t xml:space="preserve">phiếu </w:t>
      </w:r>
      <w:r>
        <w:t xml:space="preserve">Phiếu </w:t>
      </w:r>
      <w:r>
        <w:t xml:space="preserve">thuận. </w:t>
      </w:r>
      <w:r>
        <w:t xml:space="preserve">Phiếu </w:t>
      </w:r>
      <w:r>
        <w:t xml:space="preserve">trắng </w:t>
      </w:r>
      <w:r>
        <w:t xml:space="preserve">(phiếu </w:t>
      </w:r>
      <w:r>
        <w:t xml:space="preserve">không </w:t>
      </w:r>
      <w:r>
        <w:t xml:space="preserve">tán </w:t>
      </w:r>
      <w:r>
        <w:t xml:space="preserve">thành </w:t>
      </w:r>
      <w:r>
        <w:t xml:space="preserve">mà </w:t>
      </w:r>
      <w:r>
        <w:t xml:space="preserve">cũng </w:t>
      </w:r>
      <w:r>
        <w:t xml:space="preserve">không </w:t>
      </w:r>
      <w:r>
        <w:t xml:space="preserve">phản </w:t>
      </w:r>
      <w:r>
        <w:t xml:space="preserve">đối, </w:t>
      </w:r>
      <w:r>
        <w:t xml:space="preserve">hoặc </w:t>
      </w:r>
      <w:r>
        <w:t xml:space="preserve">không </w:t>
      </w:r>
      <w:r>
        <w:t xml:space="preserve">bầu </w:t>
      </w:r>
      <w:r>
        <w:t xml:space="preserve">cho </w:t>
      </w:r>
      <w:r>
        <w:t xml:space="preserve">ai </w:t>
      </w:r>
      <w:r>
        <w:t xml:space="preserve">cả). </w:t>
      </w:r>
      <w:r>
        <w:br/>
      </w:r>
      <w:r>
        <w:rPr>
          <w:b/>
        </w:rPr>
        <w:t xml:space="preserve">phiếu,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vải, </w:t>
      </w:r>
      <w:r>
        <w:t xml:space="preserve">lụa </w:t>
      </w:r>
      <w:r>
        <w:t xml:space="preserve">trắng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ngâm </w:t>
      </w:r>
      <w:r>
        <w:t xml:space="preserve">vào </w:t>
      </w:r>
      <w:r>
        <w:t xml:space="preserve">hoá </w:t>
      </w:r>
      <w:r>
        <w:t xml:space="preserve">chất </w:t>
      </w:r>
      <w:r>
        <w:t xml:space="preserve">và </w:t>
      </w:r>
      <w:r>
        <w:t xml:space="preserve">giặt </w:t>
      </w:r>
      <w:r>
        <w:t xml:space="preserve">nhiều </w:t>
      </w:r>
      <w:r>
        <w:t xml:space="preserve">lân. </w:t>
      </w:r>
      <w:r>
        <w:t xml:space="preserve">Phiếu </w:t>
      </w:r>
      <w:r>
        <w:rPr>
          <w:i/>
        </w:rPr>
        <w:t xml:space="preserve">lụa </w:t>
      </w:r>
      <w:r>
        <w:rPr>
          <w:i/>
        </w:rPr>
        <w:t xml:space="preserve">tơ </w:t>
      </w:r>
      <w:r>
        <w:rPr>
          <w:i/>
        </w:rPr>
        <w:t xml:space="preserve">tầm. </w:t>
      </w:r>
      <w:r>
        <w:br/>
      </w:r>
      <w:r>
        <w:rPr>
          <w:b/>
        </w:rPr>
        <w:t xml:space="preserve">phim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Vật </w:t>
      </w:r>
      <w:r>
        <w:t xml:space="preserve">liệu </w:t>
      </w:r>
      <w:r>
        <w:t xml:space="preserve">dùng </w:t>
      </w:r>
      <w:r>
        <w:t xml:space="preserve">đế </w:t>
      </w:r>
      <w:r>
        <w:t xml:space="preserve">chụp </w:t>
      </w:r>
      <w:r>
        <w:t xml:space="preserve">ảnh, </w:t>
      </w:r>
      <w:r>
        <w:t xml:space="preserve">làm </w:t>
      </w:r>
      <w:r>
        <w:t xml:space="preserve">bằng </w:t>
      </w:r>
      <w:r>
        <w:t xml:space="preserve">chất </w:t>
      </w:r>
      <w:r>
        <w:t xml:space="preserve">trong </w:t>
      </w:r>
      <w:r>
        <w:t xml:space="preserve">suốt </w:t>
      </w:r>
      <w:r>
        <w:t xml:space="preserve">được </w:t>
      </w:r>
      <w:r>
        <w:t xml:space="preserve">cán </w:t>
      </w:r>
      <w:r>
        <w:t xml:space="preserve">mỏng, </w:t>
      </w:r>
      <w:r>
        <w:t xml:space="preserve">trên </w:t>
      </w:r>
      <w:r>
        <w:t xml:space="preserve">bề </w:t>
      </w:r>
      <w:r>
        <w:t xml:space="preserve">mặt </w:t>
      </w:r>
      <w:r>
        <w:t xml:space="preserve">có </w:t>
      </w:r>
      <w:r>
        <w:t xml:space="preserve">tráng </w:t>
      </w:r>
      <w:r>
        <w:t xml:space="preserve">lớp </w:t>
      </w:r>
      <w:r>
        <w:t xml:space="preserve">thuốc </w:t>
      </w:r>
      <w:r>
        <w:t xml:space="preserve">nhạy </w:t>
      </w:r>
      <w:r>
        <w:t xml:space="preserve">ánh </w:t>
      </w:r>
      <w:r>
        <w:t xml:space="preserve">sáng. </w:t>
      </w:r>
      <w:r>
        <w:rPr>
          <w:i/>
        </w:rPr>
        <w:t xml:space="preserve">Phim </w:t>
      </w:r>
      <w:r>
        <w:rPr>
          <w:i/>
        </w:rPr>
        <w:t xml:space="preserve">chụp </w:t>
      </w:r>
      <w:r>
        <w:rPr>
          <w:i/>
        </w:rPr>
        <w:t xml:space="preserve">ảnh. </w:t>
      </w:r>
      <w:r>
        <w:t xml:space="preserve">Chụp </w:t>
      </w:r>
      <w:r>
        <w:rPr>
          <w:i/>
        </w:rPr>
        <w:t xml:space="preserve">phim. </w:t>
      </w:r>
      <w:r>
        <w:rPr>
          <w:i/>
        </w:rPr>
        <w:t xml:space="preserve">Quay </w:t>
      </w:r>
      <w:r>
        <w:t xml:space="preserve">phim*. </w:t>
      </w:r>
      <w:r>
        <w:rPr>
          <w:b/>
        </w:rPr>
        <w:t xml:space="preserve">2 </w:t>
      </w:r>
      <w:r>
        <w:t xml:space="preserve">Mảnh </w:t>
      </w:r>
      <w:r>
        <w:t xml:space="preserve">giấy </w:t>
      </w:r>
      <w:r>
        <w:t xml:space="preserve">nhựa </w:t>
      </w:r>
      <w:r>
        <w:t xml:space="preserve">đã </w:t>
      </w:r>
      <w:r>
        <w:t xml:space="preserve">thu </w:t>
      </w:r>
      <w:r>
        <w:t xml:space="preserve">được </w:t>
      </w:r>
      <w:r>
        <w:t xml:space="preserve">ảnh </w:t>
      </w:r>
      <w:r>
        <w:t xml:space="preserve">thật </w:t>
      </w:r>
      <w:r>
        <w:t xml:space="preserve">sau </w:t>
      </w:r>
      <w:r>
        <w:t xml:space="preserve">khi </w:t>
      </w:r>
      <w:r>
        <w:t xml:space="preserve">chụp, </w:t>
      </w:r>
      <w:r>
        <w:t xml:space="preserve">có </w:t>
      </w:r>
      <w:r>
        <w:t xml:space="preserve">thể </w:t>
      </w:r>
      <w:r>
        <w:t xml:space="preserve">in </w:t>
      </w:r>
      <w:r>
        <w:t xml:space="preserve">rửa </w:t>
      </w:r>
      <w:r>
        <w:t xml:space="preserve">thành </w:t>
      </w:r>
      <w:r>
        <w:t xml:space="preserve">ảnh </w:t>
      </w:r>
      <w:r>
        <w:t xml:space="preserve">trên </w:t>
      </w:r>
      <w:r>
        <w:t xml:space="preserve">giấy. </w:t>
      </w:r>
      <w:r>
        <w:rPr>
          <w:b/>
        </w:rPr>
        <w:t xml:space="preserve">3 </w:t>
      </w:r>
      <w:r>
        <w:t xml:space="preserve">Tác </w:t>
      </w:r>
      <w:r>
        <w:t xml:space="preserve">phẩm </w:t>
      </w:r>
      <w:r>
        <w:t xml:space="preserve">điện </w:t>
      </w:r>
      <w:r>
        <w:t xml:space="preserve">ảnh </w:t>
      </w:r>
      <w:r>
        <w:t xml:space="preserve">ghi </w:t>
      </w:r>
      <w:r>
        <w:t xml:space="preserve">trên </w:t>
      </w:r>
      <w:r>
        <w:t xml:space="preserve">những </w:t>
      </w:r>
      <w:r>
        <w:t xml:space="preserve">cuộn </w:t>
      </w:r>
      <w:r>
        <w:t xml:space="preserve">phim </w:t>
      </w:r>
      <w:r>
        <w:t xml:space="preserve">để </w:t>
      </w:r>
      <w:r>
        <w:t xml:space="preserve">chiếu </w:t>
      </w:r>
      <w:r>
        <w:t xml:space="preserve">lên </w:t>
      </w:r>
      <w:r>
        <w:t xml:space="preserve">màn </w:t>
      </w:r>
      <w:r>
        <w:t xml:space="preserve">ảnh. </w:t>
      </w:r>
      <w:r>
        <w:rPr>
          <w:i/>
        </w:rPr>
        <w:t xml:space="preserve">Phim </w:t>
      </w:r>
      <w:r>
        <w:rPr>
          <w:i/>
        </w:rPr>
        <w:t xml:space="preserve">truyện*. </w:t>
      </w:r>
      <w:r>
        <w:rPr>
          <w:i/>
        </w:rPr>
        <w:t xml:space="preserve">Xem </w:t>
      </w:r>
      <w:r>
        <w:rPr>
          <w:i/>
        </w:rPr>
        <w:t xml:space="preserve">phim. </w:t>
      </w:r>
      <w:r>
        <w:t xml:space="preserve">Đóng </w:t>
      </w:r>
      <w:r>
        <w:t xml:space="preserve">phim. </w:t>
      </w:r>
      <w:r>
        <w:br/>
      </w:r>
      <w:r>
        <w:rPr>
          <w:b/>
        </w:rPr>
        <w:t xml:space="preserve">phim </w:t>
      </w:r>
      <w:r>
        <w:rPr>
          <w:b/>
        </w:rPr>
        <w:t xml:space="preserve">ảnh </w:t>
      </w:r>
      <w:r>
        <w:rPr>
          <w:i/>
        </w:rPr>
        <w:t xml:space="preserve">danh từ </w:t>
      </w:r>
      <w:r>
        <w:t xml:space="preserve">Phim </w:t>
      </w:r>
      <w:r>
        <w:t xml:space="preserve">để </w:t>
      </w:r>
      <w:r>
        <w:t xml:space="preserve">chiếu </w:t>
      </w:r>
      <w:r>
        <w:t xml:space="preserve">lên </w:t>
      </w:r>
      <w:r>
        <w:t xml:space="preserve">màn </w:t>
      </w:r>
      <w:r>
        <w:t xml:space="preserve">ảnh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Gidi </w:t>
      </w:r>
      <w:r>
        <w:t xml:space="preserve">trí </w:t>
      </w:r>
      <w:r>
        <w:rPr>
          <w:i/>
        </w:rPr>
        <w:t xml:space="preserve">bằng </w:t>
      </w:r>
      <w:r>
        <w:rPr>
          <w:i/>
        </w:rPr>
        <w:t xml:space="preserve">phim </w:t>
      </w:r>
      <w:r>
        <w:t xml:space="preserve">ảnh. </w:t>
      </w:r>
      <w:r>
        <w:br/>
      </w:r>
      <w:r>
        <w:rPr>
          <w:b/>
        </w:rPr>
        <w:t xml:space="preserve">phim </w:t>
      </w:r>
      <w:r>
        <w:rPr>
          <w:b/>
        </w:rPr>
        <w:t xml:space="preserve">đèn </w:t>
      </w:r>
      <w:r>
        <w:rPr>
          <w:b/>
        </w:rPr>
        <w:t xml:space="preserve">chiếu </w:t>
      </w:r>
      <w:r>
        <w:rPr>
          <w:i/>
        </w:rPr>
        <w:t xml:space="preserve">danh từ </w:t>
      </w:r>
      <w:r>
        <w:t xml:space="preserve">Đoạn </w:t>
      </w:r>
      <w:r>
        <w:t xml:space="preserve">phim </w:t>
      </w:r>
      <w:r>
        <w:t xml:space="preserve">không </w:t>
      </w:r>
      <w:r>
        <w:t xml:space="preserve">dài </w:t>
      </w:r>
      <w:r>
        <w:t xml:space="preserve">trên </w:t>
      </w:r>
      <w:r>
        <w:t xml:space="preserve">đó </w:t>
      </w:r>
      <w:r>
        <w:t xml:space="preserve">có </w:t>
      </w:r>
      <w:r>
        <w:t xml:space="preserve">một </w:t>
      </w:r>
      <w:r>
        <w:t xml:space="preserve">số </w:t>
      </w:r>
      <w:r>
        <w:t xml:space="preserve">ảnh </w:t>
      </w:r>
      <w:r>
        <w:t xml:space="preserve">dương </w:t>
      </w:r>
      <w:r>
        <w:t xml:space="preserve">đen </w:t>
      </w:r>
      <w:r>
        <w:t xml:space="preserve">trắng. </w:t>
      </w:r>
      <w:r>
        <w:t xml:space="preserve">hoặc </w:t>
      </w:r>
      <w:r>
        <w:t xml:space="preserve">màu, </w:t>
      </w:r>
      <w:r>
        <w:t xml:space="preserve">dùng </w:t>
      </w:r>
      <w:r>
        <w:t xml:space="preserve">để </w:t>
      </w:r>
      <w:r>
        <w:t xml:space="preserve">chiếu </w:t>
      </w:r>
      <w:r>
        <w:t xml:space="preserve">bằng </w:t>
      </w:r>
      <w:r>
        <w:t xml:space="preserve">đèn </w:t>
      </w:r>
      <w:r>
        <w:t xml:space="preserve">chiếu... </w:t>
      </w:r>
      <w:r>
        <w:t xml:space="preserve">phim </w:t>
      </w:r>
      <w:r>
        <w:t xml:space="preserve">điện </w:t>
      </w:r>
      <w:r>
        <w:t xml:space="preserve">ảnh </w:t>
      </w:r>
      <w:r>
        <w:t xml:space="preserve">danh từ </w:t>
      </w:r>
      <w:r>
        <w:t xml:space="preserve">Phim </w:t>
      </w:r>
      <w:r>
        <w:t xml:space="preserve">ảnh </w:t>
      </w:r>
      <w:r>
        <w:t xml:space="preserve">được </w:t>
      </w:r>
      <w:r>
        <w:t xml:space="preserve">chiếu </w:t>
      </w:r>
      <w:r>
        <w:t xml:space="preserve">ở </w:t>
      </w:r>
      <w:r>
        <w:t xml:space="preserve">rạp. </w:t>
      </w:r>
      <w:r>
        <w:t xml:space="preserve">phim </w:t>
      </w:r>
      <w:r>
        <w:t xml:space="preserve">hoạt </w:t>
      </w:r>
      <w:r>
        <w:t xml:space="preserve">hình </w:t>
      </w:r>
      <w:r>
        <w:t xml:space="preserve">danh từ </w:t>
      </w:r>
      <w:r>
        <w:t xml:space="preserve">Phim </w:t>
      </w:r>
      <w:r>
        <w:t xml:space="preserve">quay </w:t>
      </w:r>
      <w:r>
        <w:t xml:space="preserve">từng </w:t>
      </w:r>
      <w:r>
        <w:t xml:space="preserve">hình </w:t>
      </w:r>
      <w:r>
        <w:t xml:space="preserve">vẽ, </w:t>
      </w:r>
      <w:r>
        <w:t xml:space="preserve">hình </w:t>
      </w:r>
      <w:r>
        <w:t xml:space="preserve">cắt </w:t>
      </w:r>
      <w:r>
        <w:t xml:space="preserve">giấy, </w:t>
      </w:r>
      <w:r>
        <w:t xml:space="preserve">động </w:t>
      </w:r>
      <w:r>
        <w:t xml:space="preserve">tác </w:t>
      </w:r>
      <w:r>
        <w:t xml:space="preserve">của </w:t>
      </w:r>
      <w:r>
        <w:t xml:space="preserve">búp </w:t>
      </w:r>
      <w:r>
        <w:t xml:space="preserve">bê, </w:t>
      </w:r>
      <w:r>
        <w:t xml:space="preserve">v.v. </w:t>
      </w:r>
      <w:r>
        <w:t xml:space="preserve">và </w:t>
      </w:r>
      <w:r>
        <w:t xml:space="preserve">khi </w:t>
      </w:r>
      <w:r>
        <w:t xml:space="preserve">chiếu </w:t>
      </w:r>
      <w:r>
        <w:t xml:space="preserve">với </w:t>
      </w:r>
      <w:r>
        <w:t xml:space="preserve">tốc </w:t>
      </w:r>
      <w:r>
        <w:t xml:space="preserve">độ </w:t>
      </w:r>
      <w:r>
        <w:rPr>
          <w:i/>
        </w:rPr>
        <w:t xml:space="preserve">24 </w:t>
      </w:r>
      <w:r>
        <w:t xml:space="preserve">hình/giây </w:t>
      </w:r>
      <w:r>
        <w:t xml:space="preserve">sẽ </w:t>
      </w:r>
      <w:r>
        <w:t xml:space="preserve">tạo </w:t>
      </w:r>
      <w:r>
        <w:t xml:space="preserve">được </w:t>
      </w:r>
      <w:r>
        <w:t xml:space="preserve">cảm </w:t>
      </w:r>
      <w:r>
        <w:t xml:space="preserve">giác </w:t>
      </w:r>
      <w:r>
        <w:t xml:space="preserve">các </w:t>
      </w:r>
      <w:r>
        <w:t xml:space="preserve">nhân </w:t>
      </w:r>
      <w:r>
        <w:t xml:space="preserve">vật </w:t>
      </w:r>
      <w:r>
        <w:t xml:space="preserve">đang </w:t>
      </w:r>
      <w:r>
        <w:t xml:space="preserve">hoạt </w:t>
      </w:r>
      <w:r>
        <w:t xml:space="preserve">động. </w:t>
      </w:r>
      <w:r>
        <w:t xml:space="preserve">Phim </w:t>
      </w:r>
      <w:r>
        <w:rPr>
          <w:i/>
        </w:rPr>
        <w:t xml:space="preserve">hoạt </w:t>
      </w:r>
      <w:r>
        <w:t xml:space="preserve">hình </w:t>
      </w:r>
      <w:r>
        <w:t xml:space="preserve">cho </w:t>
      </w:r>
      <w:r>
        <w:t xml:space="preserve">thiếu </w:t>
      </w:r>
      <w:r>
        <w:rPr>
          <w:i/>
        </w:rPr>
        <w:t xml:space="preserve">nhỉ. </w:t>
      </w:r>
      <w:r>
        <w:t xml:space="preserve">phim </w:t>
      </w:r>
      <w:r>
        <w:t xml:space="preserve">hoat </w:t>
      </w:r>
      <w:r>
        <w:t xml:space="preserve">hoạ </w:t>
      </w:r>
      <w:r>
        <w:t xml:space="preserve">danh từ </w:t>
      </w:r>
      <w:r>
        <w:t xml:space="preserve">Phim </w:t>
      </w:r>
      <w:r>
        <w:t xml:space="preserve">xây </w:t>
      </w:r>
      <w:r>
        <w:t xml:space="preserve">dựng </w:t>
      </w:r>
      <w:r>
        <w:t xml:space="preserve">chủ </w:t>
      </w:r>
      <w:r>
        <w:t xml:space="preserve">yếu </w:t>
      </w:r>
      <w:r>
        <w:t xml:space="preserve">bằng </w:t>
      </w:r>
      <w:r>
        <w:t xml:space="preserve">cách </w:t>
      </w:r>
      <w:r>
        <w:t xml:space="preserve">quay </w:t>
      </w:r>
      <w:r>
        <w:t xml:space="preserve">các </w:t>
      </w:r>
      <w:r>
        <w:t xml:space="preserve">cảnh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bằng </w:t>
      </w:r>
      <w:r>
        <w:t xml:space="preserve">tranh </w:t>
      </w:r>
      <w:r>
        <w:t xml:space="preserve">vẽ </w:t>
      </w:r>
      <w:r>
        <w:t xml:space="preserve">hoặc </w:t>
      </w:r>
      <w:r>
        <w:t xml:space="preserve">bằng </w:t>
      </w:r>
      <w:r>
        <w:t xml:space="preserve">hình </w:t>
      </w:r>
      <w:r>
        <w:t xml:space="preserve">mẫu, </w:t>
      </w:r>
      <w:r>
        <w:t xml:space="preserve">con </w:t>
      </w:r>
      <w:r>
        <w:t xml:space="preserve">rối, </w:t>
      </w:r>
      <w:r>
        <w:t xml:space="preserve">bupbê, </w:t>
      </w:r>
      <w:r>
        <w:t xml:space="preserve">v.v., </w:t>
      </w:r>
      <w:r>
        <w:t xml:space="preserve">nhưng </w:t>
      </w:r>
      <w:r>
        <w:t xml:space="preserve">trong </w:t>
      </w:r>
      <w:r>
        <w:t xml:space="preserve">hình </w:t>
      </w:r>
      <w:r>
        <w:t xml:space="preserve">ảnh </w:t>
      </w:r>
      <w:r>
        <w:t xml:space="preserve">vẫn </w:t>
      </w:r>
      <w:r>
        <w:t xml:space="preserve">có </w:t>
      </w:r>
      <w:r>
        <w:t xml:space="preserve">sự </w:t>
      </w:r>
      <w:r>
        <w:t xml:space="preserve">vận </w:t>
      </w:r>
      <w:r>
        <w:t xml:space="preserve">động. </w:t>
      </w:r>
      <w:r>
        <w:br/>
      </w:r>
      <w:r>
        <w:rPr>
          <w:b/>
        </w:rPr>
        <w:t xml:space="preserve">phim </w:t>
      </w:r>
      <w:r>
        <w:rPr>
          <w:b/>
        </w:rPr>
        <w:t xml:space="preserve">tài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Phim </w:t>
      </w:r>
      <w:r>
        <w:t xml:space="preserve">chuyên </w:t>
      </w:r>
      <w:r>
        <w:t xml:space="preserve">ghi </w:t>
      </w:r>
      <w:r>
        <w:t xml:space="preserve">lại </w:t>
      </w:r>
      <w:r>
        <w:t xml:space="preserve">những </w:t>
      </w:r>
      <w:r>
        <w:t xml:space="preserve">hình </w:t>
      </w:r>
      <w:r>
        <w:t xml:space="preserve">ảnh, </w:t>
      </w:r>
      <w:r>
        <w:t xml:space="preserve">sự </w:t>
      </w:r>
      <w:r>
        <w:t xml:space="preserve">kiện </w:t>
      </w:r>
      <w:r>
        <w:t xml:space="preserve">có </w:t>
      </w:r>
      <w:r>
        <w:t xml:space="preserve">thật </w:t>
      </w:r>
      <w:r>
        <w:t xml:space="preserve">nhằm </w:t>
      </w:r>
      <w:r>
        <w:t xml:space="preserve">phản </w:t>
      </w:r>
      <w:r>
        <w:t xml:space="preserve">ánh </w:t>
      </w:r>
      <w:r>
        <w:t xml:space="preserve">từng </w:t>
      </w:r>
      <w:r>
        <w:t xml:space="preserve">mặt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cuộc </w:t>
      </w:r>
      <w:r>
        <w:t xml:space="preserve">sống.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