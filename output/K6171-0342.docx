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II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kĩ </w:t>
      </w:r>
      <w:r>
        <w:t xml:space="preserve">thuật </w:t>
      </w:r>
      <w:r>
        <w:t xml:space="preserve">cao. </w:t>
      </w:r>
      <w:r>
        <w:rPr>
          <w:i/>
        </w:rPr>
        <w:t xml:space="preserve">Hàng </w:t>
      </w:r>
      <w:r>
        <w:rPr>
          <w:i/>
        </w:rPr>
        <w:t xml:space="preserve">cây </w:t>
      </w:r>
      <w:r>
        <w:rPr>
          <w:i/>
        </w:rPr>
        <w:t xml:space="preserve">được </w:t>
      </w:r>
      <w:r>
        <w:t xml:space="preserve">xén </w:t>
      </w:r>
      <w:r>
        <w:rPr>
          <w:i/>
        </w:rPr>
        <w:t xml:space="preserve">rất </w:t>
      </w:r>
      <w:r>
        <w:t xml:space="preserve">kĩ </w:t>
      </w:r>
      <w:r>
        <w:rPr>
          <w:i/>
        </w:rPr>
        <w:t xml:space="preserve">thuật. </w:t>
      </w:r>
      <w:r>
        <w:rPr>
          <w:i/>
        </w:rPr>
        <w:t xml:space="preserve">Cú </w:t>
      </w:r>
      <w:r>
        <w:rPr>
          <w:i/>
        </w:rPr>
        <w:t xml:space="preserve">đánh </w:t>
      </w:r>
      <w:r>
        <w:rPr>
          <w:i/>
        </w:rPr>
        <w:t xml:space="preserve">đầu </w:t>
      </w:r>
      <w:r>
        <w:rPr>
          <w:i/>
        </w:rPr>
        <w:t xml:space="preserve">rất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của </w:t>
      </w:r>
      <w:r>
        <w:t xml:space="preserve">cầu </w:t>
      </w:r>
      <w:r>
        <w:t xml:space="preserve">thủ. </w:t>
      </w:r>
      <w:r>
        <w:br/>
      </w:r>
      <w:r>
        <w:rPr>
          <w:b/>
        </w:rPr>
        <w:t xml:space="preserve">Kĩ </w:t>
      </w:r>
      <w:r>
        <w:rPr>
          <w:b/>
        </w:rPr>
        <w:t xml:space="preserve">tính </w:t>
      </w:r>
      <w:r>
        <w:rPr>
          <w:i/>
        </w:rPr>
        <w:t xml:space="preserve">cũng viết </w:t>
      </w:r>
      <w:r>
        <w:rPr>
          <w:i/>
        </w:rPr>
        <w:t xml:space="preserve">kỹ </w:t>
      </w:r>
      <w:r>
        <w:t xml:space="preserve">tính. </w:t>
      </w:r>
      <w:r>
        <w:t xml:space="preserve">tính từ </w:t>
      </w:r>
      <w:r>
        <w:t xml:space="preserve">Có </w:t>
      </w:r>
      <w:r>
        <w:t xml:space="preserve">thói </w:t>
      </w:r>
      <w:r>
        <w:t xml:space="preserve">quen </w:t>
      </w:r>
      <w:r>
        <w:t xml:space="preserve">thận </w:t>
      </w:r>
      <w:r>
        <w:t xml:space="preserve">trọng </w:t>
      </w:r>
      <w:r>
        <w:t xml:space="preserve">và </w:t>
      </w:r>
      <w:r>
        <w:t xml:space="preserve">kĩ </w:t>
      </w:r>
      <w:r>
        <w:t xml:space="preserve">lưỡng </w:t>
      </w:r>
      <w:r>
        <w:t xml:space="preserve">quá </w:t>
      </w:r>
      <w:r>
        <w:t xml:space="preserve">đáng.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rất </w:t>
      </w:r>
      <w:r>
        <w:rPr>
          <w:i/>
        </w:rPr>
        <w:t xml:space="preserve">kĩ </w:t>
      </w:r>
      <w:r>
        <w:t xml:space="preserve">tính, </w:t>
      </w:r>
      <w:r>
        <w:t xml:space="preserve">không </w:t>
      </w:r>
      <w:r>
        <w:t xml:space="preserve">thể </w:t>
      </w:r>
      <w:r>
        <w:t xml:space="preserve">xuềnh </w:t>
      </w:r>
      <w:r>
        <w:t xml:space="preserve">xoàng. </w:t>
      </w:r>
      <w:r>
        <w:br/>
      </w:r>
      <w:r>
        <w:rPr>
          <w:b/>
        </w:rPr>
        <w:t xml:space="preserve">kĩ </w:t>
      </w:r>
      <w:r>
        <w:rPr>
          <w:b/>
        </w:rPr>
        <w:t xml:space="preserve">xảo </w:t>
      </w:r>
      <w:r>
        <w:rPr>
          <w:i/>
        </w:rPr>
        <w:t xml:space="preserve">cũng viết </w:t>
      </w:r>
      <w:r>
        <w:t xml:space="preserve">kỹ </w:t>
      </w:r>
      <w:r>
        <w:rPr>
          <w:i/>
        </w:rPr>
        <w:t xml:space="preserve">xảo. </w:t>
      </w:r>
      <w:r>
        <w:t xml:space="preserve">danh từ </w:t>
      </w:r>
      <w:r>
        <w:t xml:space="preserve">Kĩ </w:t>
      </w:r>
      <w:r>
        <w:t xml:space="preserve">năng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thuần </w:t>
      </w:r>
      <w:r>
        <w:t xml:space="preserve">thục.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kĩ </w:t>
      </w:r>
      <w:r>
        <w:rPr>
          <w:i/>
        </w:rPr>
        <w:t xml:space="preserve">xáo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thợ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kí,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Kilogram </w:t>
      </w:r>
      <w:r>
        <w:t xml:space="preserve">(nói </w:t>
      </w:r>
      <w:r>
        <w:t xml:space="preserve">tắt); </w:t>
      </w:r>
      <w:r>
        <w:t xml:space="preserve">cân. </w:t>
      </w:r>
      <w:r>
        <w:t xml:space="preserve">Một </w:t>
      </w:r>
      <w:r>
        <w:rPr>
          <w:i/>
        </w:rPr>
        <w:t xml:space="preserve">kí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kí, </w:t>
      </w:r>
      <w:r>
        <w:rPr>
          <w:i/>
        </w:rPr>
        <w:t xml:space="preserve">cũng viết </w:t>
      </w:r>
      <w:r>
        <w:rPr>
          <w:i/>
        </w:rPr>
        <w:t xml:space="preserve">ký. </w:t>
      </w:r>
      <w:r>
        <w:t xml:space="preserve">danh từ </w:t>
      </w:r>
      <w:r>
        <w:t xml:space="preserve">Thể </w:t>
      </w:r>
      <w:r>
        <w:t xml:space="preserve">văn </w:t>
      </w:r>
      <w:r>
        <w:t xml:space="preserve">tự </w:t>
      </w:r>
      <w:r>
        <w:t xml:space="preserve">sự </w:t>
      </w:r>
      <w:r>
        <w:t xml:space="preserve">viết </w:t>
      </w:r>
      <w:r>
        <w:t xml:space="preserve">về </w:t>
      </w:r>
      <w:r>
        <w:t xml:space="preserve">người </w:t>
      </w:r>
      <w:r>
        <w:t xml:space="preserve">thật, </w:t>
      </w:r>
      <w:r>
        <w:t xml:space="preserve">việc </w:t>
      </w:r>
      <w:r>
        <w:t xml:space="preserve">thật,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thời </w:t>
      </w:r>
      <w:r>
        <w:t xml:space="preserve">sự,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nhất. </w:t>
      </w:r>
      <w:r>
        <w:br/>
      </w:r>
      <w:r>
        <w:rPr>
          <w:b/>
        </w:rPr>
        <w:t xml:space="preserve">kí.cv. </w:t>
      </w:r>
      <w:r>
        <w:rPr>
          <w:b/>
        </w:rPr>
        <w:t xml:space="preserve">ký. </w:t>
      </w:r>
      <w:r>
        <w:rPr>
          <w:i/>
        </w:rPr>
        <w:t xml:space="preserve">danh từ </w:t>
      </w:r>
      <w:r>
        <w:t xml:space="preserve">(cũ). </w:t>
      </w:r>
      <w:r>
        <w:t xml:space="preserve">Viên </w:t>
      </w:r>
      <w:r>
        <w:t xml:space="preserve">chức </w:t>
      </w:r>
      <w:r>
        <w:t xml:space="preserve">nhỏ,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giấy </w:t>
      </w:r>
      <w:r>
        <w:t xml:space="preserve">tờ </w:t>
      </w:r>
      <w:r>
        <w:t xml:space="preserve">sổ </w:t>
      </w:r>
      <w:r>
        <w:t xml:space="preserve">sách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sở, </w:t>
      </w:r>
      <w:r>
        <w:t xml:space="preserve">hãng </w:t>
      </w:r>
      <w:r>
        <w:t xml:space="preserve">buôn, </w:t>
      </w:r>
      <w:r>
        <w:t xml:space="preserve">nhà </w:t>
      </w:r>
      <w:r>
        <w:t xml:space="preserve">máy, </w:t>
      </w:r>
      <w:r>
        <w:t xml:space="preserve">V.V.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Kí </w:t>
      </w:r>
      <w:r>
        <w:t xml:space="preserve">ga. </w:t>
      </w:r>
      <w:r>
        <w:rPr>
          <w:i/>
        </w:rPr>
        <w:t xml:space="preserve">Thầy </w:t>
      </w:r>
      <w:r>
        <w:rPr>
          <w:i/>
        </w:rPr>
        <w:t xml:space="preserve">kí. </w:t>
      </w:r>
      <w:r>
        <w:br/>
      </w:r>
      <w:r>
        <w:rPr>
          <w:b/>
        </w:rPr>
        <w:t xml:space="preserve">kí, </w:t>
      </w:r>
      <w:r>
        <w:rPr>
          <w:i/>
        </w:rPr>
        <w:t xml:space="preserve">cũng viết </w:t>
      </w:r>
      <w:r>
        <w:t xml:space="preserve">ký. </w:t>
      </w:r>
      <w:r>
        <w:t xml:space="preserve">động từ </w:t>
      </w:r>
      <w:r>
        <w:rPr>
          <w:b/>
        </w:rPr>
        <w:t xml:space="preserve">1 </w:t>
      </w:r>
      <w:r>
        <w:t xml:space="preserve">Kí </w:t>
      </w:r>
      <w:r>
        <w:t xml:space="preserve">tên </w:t>
      </w:r>
      <w:r>
        <w:t xml:space="preserve">(nói </w:t>
      </w:r>
      <w:r>
        <w:t xml:space="preserve">tắt). </w:t>
      </w:r>
      <w:r>
        <w:t xml:space="preserve">Kí </w:t>
      </w:r>
      <w:r>
        <w:t xml:space="preserve">uào </w:t>
      </w:r>
      <w:r>
        <w:t xml:space="preserve">giấy </w:t>
      </w:r>
      <w:r>
        <w:t xml:space="preserve">nhận </w:t>
      </w:r>
      <w:r>
        <w:t xml:space="preserve">tiền. </w:t>
      </w:r>
      <w:r>
        <w:rPr>
          <w:b/>
        </w:rPr>
        <w:t xml:space="preserve">2 </w:t>
      </w:r>
      <w:r>
        <w:t xml:space="preserve">(Người </w:t>
      </w:r>
      <w:r>
        <w:t xml:space="preserve">có </w:t>
      </w:r>
      <w:r>
        <w:t xml:space="preserve">đủ </w:t>
      </w:r>
      <w:r>
        <w:t xml:space="preserve">quyền </w:t>
      </w:r>
      <w:r>
        <w:t xml:space="preserve">hạn) </w:t>
      </w:r>
      <w:r>
        <w:t xml:space="preserve">kí </w:t>
      </w:r>
      <w:r>
        <w:t xml:space="preserve">tên </w:t>
      </w:r>
      <w:r>
        <w:t xml:space="preserve">mình </w:t>
      </w:r>
      <w:r>
        <w:t xml:space="preserve">vào </w:t>
      </w:r>
      <w:r>
        <w:t xml:space="preserve">một </w:t>
      </w:r>
      <w:r>
        <w:t xml:space="preserve">văn </w:t>
      </w:r>
      <w:r>
        <w:t xml:space="preserve">kiện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nó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pháp </w:t>
      </w:r>
      <w:r>
        <w:t xml:space="preserve">lí, </w:t>
      </w:r>
      <w:r>
        <w:t xml:space="preserve">có </w:t>
      </w:r>
      <w:r>
        <w:t xml:space="preserve">hiệu </w:t>
      </w:r>
      <w:r>
        <w:t xml:space="preserve">lực. </w:t>
      </w:r>
      <w:r>
        <w:t xml:space="preserve">Chủ </w:t>
      </w:r>
      <w:r>
        <w:t xml:space="preserve">tịch </w:t>
      </w:r>
      <w:r>
        <w:t xml:space="preserve">Hội </w:t>
      </w:r>
      <w:r>
        <w:t xml:space="preserve">đồng </w:t>
      </w:r>
      <w:r>
        <w:t xml:space="preserve">Nhà </w:t>
      </w:r>
      <w:r>
        <w:t xml:space="preserve">nước </w:t>
      </w:r>
      <w:r>
        <w:rPr>
          <w:i/>
        </w:rPr>
        <w:t xml:space="preserve">kí </w:t>
      </w:r>
      <w:r>
        <w:rPr>
          <w:i/>
        </w:rPr>
        <w:t xml:space="preserve">sắc </w:t>
      </w:r>
      <w:r>
        <w:t xml:space="preserve">lệnh. </w:t>
      </w:r>
      <w:r>
        <w:t xml:space="preserve">Kí </w:t>
      </w:r>
      <w:r>
        <w:rPr>
          <w:i/>
        </w:rPr>
        <w:t xml:space="preserve">hoà </w:t>
      </w:r>
      <w:r>
        <w:rPr>
          <w:i/>
        </w:rPr>
        <w:t xml:space="preserve">ước. </w:t>
      </w:r>
      <w:r>
        <w:t xml:space="preserve">Kí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kí.cv. </w:t>
      </w:r>
      <w:r>
        <w:rPr>
          <w:b/>
        </w:rPr>
        <w:t xml:space="preserve">ký. </w:t>
      </w:r>
      <w:r>
        <w:rPr>
          <w:i/>
        </w:rPr>
        <w:t xml:space="preserve">động từ </w:t>
      </w:r>
      <w:r>
        <w:t xml:space="preserve">(cũ). </w:t>
      </w:r>
      <w:r>
        <w:t xml:space="preserve">Gửi. </w:t>
      </w:r>
      <w:r>
        <w:br/>
      </w:r>
      <w:r>
        <w:rPr>
          <w:b/>
        </w:rPr>
        <w:t xml:space="preserve">kí </w:t>
      </w:r>
      <w:r>
        <w:rPr>
          <w:b/>
        </w:rPr>
        <w:t xml:space="preserve">âm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âm. </w:t>
      </w:r>
      <w:r>
        <w:t xml:space="preserve">Ghi </w:t>
      </w:r>
      <w:r>
        <w:t xml:space="preserve">âm </w:t>
      </w:r>
      <w:r>
        <w:t xml:space="preserve">bằng </w:t>
      </w:r>
      <w:r>
        <w:t xml:space="preserve">nốt </w:t>
      </w:r>
      <w:r>
        <w:t xml:space="preserve">và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nhạc. </w:t>
      </w:r>
      <w:r>
        <w:br/>
      </w:r>
      <w:r>
        <w:rPr>
          <w:b/>
        </w:rPr>
        <w:t xml:space="preserve">kí </w:t>
      </w:r>
      <w:r>
        <w:rPr>
          <w:b/>
        </w:rPr>
        <w:t xml:space="preserve">âm </w:t>
      </w:r>
      <w:r>
        <w:rPr>
          <w:b/>
        </w:rPr>
        <w:t xml:space="preserve">pháp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âm </w:t>
      </w:r>
      <w:r>
        <w:rPr>
          <w:i/>
        </w:rPr>
        <w:t xml:space="preserve">pháp. </w:t>
      </w:r>
      <w:r>
        <w:t xml:space="preserve">danh từ </w:t>
      </w:r>
      <w:r>
        <w:t xml:space="preserve">Phương </w:t>
      </w:r>
      <w:r>
        <w:t xml:space="preserve">pháp </w:t>
      </w:r>
      <w:r>
        <w:t xml:space="preserve">kí </w:t>
      </w:r>
      <w:r>
        <w:t xml:space="preserve">âm. </w:t>
      </w:r>
      <w:r>
        <w:br/>
      </w:r>
      <w:r>
        <w:rPr>
          <w:b/>
        </w:rPr>
        <w:t xml:space="preserve">kí </w:t>
      </w:r>
      <w:r>
        <w:rPr>
          <w:b/>
        </w:rPr>
        <w:t xml:space="preserve">cả </w:t>
      </w:r>
      <w:r>
        <w:rPr>
          <w:b/>
        </w:rPr>
        <w:t xml:space="preserve">hai </w:t>
      </w:r>
      <w:r>
        <w:rPr>
          <w:b/>
        </w:rPr>
        <w:t xml:space="preserve">tay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cả </w:t>
      </w:r>
      <w:r>
        <w:rPr>
          <w:i/>
        </w:rPr>
        <w:t xml:space="preserve">hai </w:t>
      </w:r>
      <w:r>
        <w:t xml:space="preserve">tay. </w:t>
      </w:r>
      <w:r>
        <w:t xml:space="preserve">động từ </w:t>
      </w:r>
      <w:r>
        <w:t xml:space="preserve">(khẩu ngữ). </w:t>
      </w:r>
      <w:r>
        <w:t xml:space="preserve">Tán </w:t>
      </w:r>
      <w:r>
        <w:t xml:space="preserve">thành </w:t>
      </w:r>
      <w:r>
        <w:t xml:space="preserve">ngay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vẽ. </w:t>
      </w:r>
      <w:r>
        <w:br/>
      </w:r>
      <w:r>
        <w:rPr>
          <w:b/>
        </w:rPr>
        <w:t xml:space="preserve">kí </w:t>
      </w:r>
      <w:r>
        <w:rPr>
          <w:b/>
        </w:rPr>
        <w:t xml:space="preserve">chủ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chủ. </w:t>
      </w:r>
      <w:r>
        <w:t xml:space="preserve">danh từ </w:t>
      </w:r>
      <w:r>
        <w:t xml:space="preserve">xem </w:t>
      </w:r>
      <w:r>
        <w:rPr>
          <w:i/>
        </w:rPr>
        <w:t xml:space="preserve">uật </w:t>
      </w:r>
      <w:r>
        <w:t xml:space="preserve">chủ. </w:t>
      </w:r>
      <w:r>
        <w:br/>
      </w:r>
      <w:r>
        <w:rPr>
          <w:b/>
        </w:rPr>
        <w:t xml:space="preserve">kí </w:t>
      </w:r>
      <w:r>
        <w:rPr>
          <w:b/>
        </w:rPr>
        <w:t xml:space="preserve">cóp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k¡ </w:t>
      </w:r>
      <w:r>
        <w:rPr>
          <w:i/>
        </w:rPr>
        <w:t xml:space="preserve">cóp. </w:t>
      </w:r>
      <w:r>
        <w:br/>
      </w:r>
      <w:r>
        <w:rPr>
          <w:b/>
        </w:rPr>
        <w:t xml:space="preserve">kí </w:t>
      </w:r>
      <w:r>
        <w:rPr>
          <w:b/>
        </w:rPr>
        <w:t xml:space="preserve">giả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giá.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viết </w:t>
      </w:r>
      <w:r>
        <w:t xml:space="preserve">báo; </w:t>
      </w:r>
      <w:r>
        <w:t xml:space="preserve">nhà </w:t>
      </w:r>
      <w:r>
        <w:t xml:space="preserve">báo. </w:t>
      </w:r>
      <w:r>
        <w:br/>
      </w:r>
      <w:r>
        <w:rPr>
          <w:b/>
        </w:rPr>
        <w:t xml:space="preserve">kí </w:t>
      </w:r>
      <w:r>
        <w:rPr>
          <w:b/>
        </w:rPr>
        <w:t xml:space="preserve">giam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giam. </w:t>
      </w:r>
      <w:r>
        <w:t xml:space="preserve">động từ </w:t>
      </w:r>
      <w:r>
        <w:t xml:space="preserve">(cũ). </w:t>
      </w:r>
      <w:r>
        <w:t xml:space="preserve">Tạm </w:t>
      </w:r>
      <w:r>
        <w:t xml:space="preserve">giam </w:t>
      </w:r>
      <w:r>
        <w:t xml:space="preserve">để </w:t>
      </w:r>
      <w:r>
        <w:t xml:space="preserve">chờ </w:t>
      </w:r>
      <w:r>
        <w:t xml:space="preserve">xét </w:t>
      </w:r>
      <w:r>
        <w:t xml:space="preserve">xử. </w:t>
      </w:r>
      <w:r>
        <w:br/>
      </w:r>
      <w:r>
        <w:rPr>
          <w:b/>
        </w:rPr>
        <w:t xml:space="preserve">kí </w:t>
      </w:r>
      <w:r>
        <w:rPr>
          <w:b/>
        </w:rPr>
        <w:t xml:space="preserve">gửi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gửi. </w:t>
      </w:r>
      <w:r>
        <w:t xml:space="preserve">động từ </w:t>
      </w:r>
      <w:r>
        <w:t xml:space="preserve">Gửi </w:t>
      </w:r>
      <w:r>
        <w:t xml:space="preserve">hàng </w:t>
      </w:r>
      <w:r>
        <w:t xml:space="preserve">cho </w:t>
      </w:r>
      <w:r>
        <w:t xml:space="preserve">một </w:t>
      </w:r>
      <w:r>
        <w:t xml:space="preserve">cửa </w:t>
      </w:r>
      <w:r>
        <w:t xml:space="preserve">hàng </w:t>
      </w:r>
      <w:r>
        <w:t xml:space="preserve">để </w:t>
      </w:r>
      <w:r>
        <w:t xml:space="preserve">nhờ </w:t>
      </w:r>
      <w:r>
        <w:t xml:space="preserve">bán, </w:t>
      </w:r>
      <w:r>
        <w:t xml:space="preserve">theo </w:t>
      </w:r>
      <w:r>
        <w:t xml:space="preserve">thủ </w:t>
      </w:r>
      <w:r>
        <w:t xml:space="preserve">tục </w:t>
      </w:r>
      <w:r>
        <w:t xml:space="preserve">nhất </w:t>
      </w:r>
      <w:r>
        <w:t xml:space="preserve">định. </w:t>
      </w:r>
      <w:r>
        <w:rPr>
          <w:i/>
        </w:rPr>
        <w:t xml:space="preserve">Hàng </w:t>
      </w:r>
      <w:r>
        <w:rPr>
          <w:i/>
        </w:rPr>
        <w:t xml:space="preserve">kí </w:t>
      </w:r>
      <w:r>
        <w:rPr>
          <w:i/>
        </w:rPr>
        <w:t xml:space="preserve">gửi. </w:t>
      </w:r>
      <w:r>
        <w:t xml:space="preserve">Kí </w:t>
      </w:r>
      <w:r>
        <w:t xml:space="preserve">gửi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hàng. </w:t>
      </w:r>
      <w:r>
        <w:br/>
      </w:r>
      <w:r>
        <w:rPr>
          <w:b/>
        </w:rPr>
        <w:t xml:space="preserve">kí </w:t>
      </w:r>
      <w:r>
        <w:rPr>
          <w:b/>
        </w:rPr>
        <w:t xml:space="preserve">hiệu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hiệu. </w:t>
      </w:r>
      <w:r>
        <w:t xml:space="preserve">| </w:t>
      </w:r>
      <w: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hiệu </w:t>
      </w:r>
      <w:r>
        <w:t xml:space="preserve">vật </w:t>
      </w:r>
      <w:r>
        <w:t xml:space="preserve">chất </w:t>
      </w:r>
      <w:r>
        <w:t xml:space="preserve">đơn </w:t>
      </w:r>
      <w:r>
        <w:t xml:space="preserve">giản, </w:t>
      </w:r>
      <w:r>
        <w:t xml:space="preserve">do </w:t>
      </w:r>
      <w:r>
        <w:t xml:space="preserve">quan </w:t>
      </w:r>
      <w:r>
        <w:t xml:space="preserve">hệ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do </w:t>
      </w:r>
      <w:r>
        <w:t xml:space="preserve">quy </w:t>
      </w:r>
      <w:r>
        <w:t xml:space="preserve">ước,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thay </w:t>
      </w:r>
      <w:r>
        <w:t xml:space="preserve">cho </w:t>
      </w:r>
      <w:r>
        <w:t xml:space="preserve">một </w:t>
      </w:r>
      <w:r>
        <w:t xml:space="preserve">thực </w:t>
      </w:r>
      <w:r>
        <w:t xml:space="preserve">tế </w:t>
      </w:r>
      <w:r>
        <w:t xml:space="preserve">phức </w:t>
      </w:r>
      <w:r>
        <w:t xml:space="preserve">tạp </w:t>
      </w:r>
      <w:r>
        <w:t xml:space="preserve">hơn. </w:t>
      </w:r>
      <w:r>
        <w:t xml:space="preserve">Chữ </w:t>
      </w:r>
      <w:r>
        <w:t xml:space="preserve">uiết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loại </w:t>
      </w:r>
      <w:r>
        <w:rPr>
          <w:i/>
        </w:rPr>
        <w:t xml:space="preserve">kí </w:t>
      </w:r>
      <w:r>
        <w:rPr>
          <w:i/>
        </w:rPr>
        <w:t xml:space="preserve">hiệu. </w:t>
      </w:r>
      <w:r>
        <w:t xml:space="preserve">Kí </w:t>
      </w:r>
      <w:r>
        <w:rPr>
          <w:i/>
        </w:rPr>
        <w:t xml:space="preserve">hiệu </w:t>
      </w:r>
      <w:r>
        <w:rPr>
          <w:i/>
        </w:rPr>
        <w:t xml:space="preserve">hoá </w:t>
      </w:r>
      <w:r>
        <w:rPr>
          <w:i/>
        </w:rPr>
        <w:t xml:space="preserve">học. </w:t>
      </w:r>
      <w:r>
        <w:t xml:space="preserve">Kí </w:t>
      </w:r>
      <w:r>
        <w:rPr>
          <w:i/>
        </w:rPr>
        <w:t xml:space="preserve">hiệu </w:t>
      </w:r>
      <w:r>
        <w:rPr>
          <w:i/>
        </w:rPr>
        <w:t xml:space="preserve">sách </w:t>
      </w:r>
      <w:r>
        <w:rPr>
          <w:i/>
        </w:rPr>
        <w:t xml:space="preserve">thư </w:t>
      </w:r>
      <w:r>
        <w:rPr>
          <w:i/>
        </w:rPr>
        <w:t xml:space="preserve">uiện. </w:t>
      </w:r>
      <w:r>
        <w:rPr>
          <w:b/>
        </w:rPr>
        <w:t xml:space="preserve">2 </w:t>
      </w:r>
      <w:r>
        <w:t xml:space="preserve">(chuyên môn).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trực </w:t>
      </w:r>
      <w:r>
        <w:t xml:space="preserve">tiếp, </w:t>
      </w:r>
      <w:r>
        <w:t xml:space="preserve">cho </w:t>
      </w:r>
      <w:r>
        <w:t xml:space="preserve">phép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hoặc </w:t>
      </w:r>
      <w:r>
        <w:t xml:space="preserve">về </w:t>
      </w:r>
      <w:r>
        <w:t xml:space="preserve">tính </w:t>
      </w:r>
      <w:r>
        <w:t xml:space="preserve">chân </w:t>
      </w:r>
      <w:r>
        <w:t xml:space="preserve">thực </w:t>
      </w:r>
      <w:r>
        <w:t xml:space="preserve">của </w:t>
      </w:r>
      <w:r>
        <w:t xml:space="preserve">một </w:t>
      </w:r>
      <w:r>
        <w:t xml:space="preserve">cái </w:t>
      </w:r>
      <w:r>
        <w:t xml:space="preserve">khác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nó. </w:t>
      </w:r>
      <w:r>
        <w:t xml:space="preserve">II </w:t>
      </w:r>
      <w:r>
        <w:t xml:space="preserve">động từ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kí </w:t>
      </w:r>
      <w:r>
        <w:t xml:space="preserve">hiệu. </w:t>
      </w:r>
      <w:r>
        <w:rPr>
          <w:i/>
        </w:rPr>
        <w:t xml:space="preserve">Ẩm </w:t>
      </w:r>
      <w:r>
        <w:rPr>
          <w:i/>
        </w:rPr>
        <w:t xml:space="preserve">kí </w:t>
      </w:r>
      <w:r>
        <w:rPr>
          <w:i/>
        </w:rPr>
        <w:t xml:space="preserve">hiệu </w:t>
      </w:r>
      <w:r>
        <w:rPr>
          <w:i/>
        </w:rPr>
        <w:t xml:space="preserve">băng </w:t>
      </w:r>
      <w:r>
        <w:t xml:space="preserve">chữ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kí </w:t>
      </w:r>
      <w:r>
        <w:rPr>
          <w:b/>
        </w:rPr>
        <w:t xml:space="preserve">hiệu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hiệu </w:t>
      </w:r>
      <w:r>
        <w:rPr>
          <w:i/>
        </w:rPr>
        <w:t xml:space="preserve">học.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kí </w:t>
      </w:r>
      <w:r>
        <w:t xml:space="preserve">hiệu </w:t>
      </w:r>
      <w:r>
        <w:t xml:space="preserve">và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hiệu. </w:t>
      </w:r>
      <w:r>
        <w:br/>
      </w:r>
      <w:r>
        <w:rPr>
          <w:b/>
        </w:rPr>
        <w:t xml:space="preserve">kí </w:t>
      </w:r>
      <w:r>
        <w:rPr>
          <w:b/>
        </w:rPr>
        <w:t xml:space="preserve">hoạ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hoạ. </w:t>
      </w:r>
      <w:r>
        <w:t xml:space="preserve">| </w:t>
      </w:r>
      <w:r>
        <w:t xml:space="preserve">danh từ </w:t>
      </w:r>
      <w:r>
        <w:t xml:space="preserve">Tranh </w:t>
      </w:r>
      <w:r>
        <w:t xml:space="preserve">vẽ </w:t>
      </w:r>
      <w:r>
        <w:t xml:space="preserve">ghi </w:t>
      </w:r>
      <w:r>
        <w:t xml:space="preserve">nhanh. </w:t>
      </w:r>
      <w:r>
        <w:rPr>
          <w:i/>
        </w:rPr>
        <w:t xml:space="preserve">Những </w:t>
      </w:r>
      <w:r>
        <w:rPr>
          <w:i/>
        </w:rPr>
        <w:t xml:space="preserve">kí </w:t>
      </w:r>
      <w:r>
        <w:rPr>
          <w:i/>
        </w:rPr>
        <w:t xml:space="preserve">hoạ </w:t>
      </w:r>
      <w:r>
        <w:t xml:space="preserve">uề </w:t>
      </w:r>
      <w:r>
        <w:rPr>
          <w:i/>
        </w:rPr>
        <w:t xml:space="preserve">nông </w:t>
      </w:r>
      <w:r>
        <w:t xml:space="preserve">thôn. </w:t>
      </w:r>
      <w:r>
        <w:t xml:space="preserve">Tranh </w:t>
      </w:r>
      <w:r>
        <w:rPr>
          <w:i/>
        </w:rPr>
        <w:t xml:space="preserve">kí </w:t>
      </w:r>
      <w:r>
        <w:rPr>
          <w:i/>
        </w:rPr>
        <w:t xml:space="preserve">hoạ. </w:t>
      </w:r>
      <w:r>
        <w:t xml:space="preserve">II </w:t>
      </w:r>
      <w:r>
        <w:t xml:space="preserve">động từ </w:t>
      </w:r>
      <w:r>
        <w:t xml:space="preserve">Vẽ </w:t>
      </w:r>
      <w:r>
        <w:t xml:space="preserve">ghi </w:t>
      </w:r>
      <w:r>
        <w:t xml:space="preserve">nhanh. </w:t>
      </w:r>
      <w:r>
        <w:br/>
      </w:r>
      <w:r>
        <w:rPr>
          <w:b/>
        </w:rPr>
        <w:t xml:space="preserve">kí </w:t>
      </w:r>
      <w:r>
        <w:rPr>
          <w:b/>
        </w:rPr>
        <w:t xml:space="preserve">kết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kết. </w:t>
      </w:r>
      <w:r>
        <w:t xml:space="preserve">động từ </w:t>
      </w:r>
      <w:r>
        <w:t xml:space="preserve">Cùng </w:t>
      </w:r>
      <w:r>
        <w:t xml:space="preserve">nhau </w:t>
      </w:r>
      <w:r>
        <w:t xml:space="preserve">kí </w:t>
      </w:r>
      <w:r>
        <w:t xml:space="preserve">vào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để </w:t>
      </w:r>
      <w:r>
        <w:t xml:space="preserve">chính </w:t>
      </w:r>
      <w:r>
        <w:t xml:space="preserve">thức </w:t>
      </w:r>
      <w:r>
        <w:t xml:space="preserve">công </w:t>
      </w:r>
      <w:r>
        <w:t xml:space="preserve">nhận </w:t>
      </w:r>
      <w:r>
        <w:t xml:space="preserve">những </w:t>
      </w:r>
      <w:r>
        <w:t xml:space="preserve">điều </w:t>
      </w:r>
      <w:r>
        <w:t xml:space="preserve">hai </w:t>
      </w:r>
      <w:r>
        <w:t xml:space="preserve">bên </w:t>
      </w:r>
      <w:r>
        <w:t xml:space="preserve">đã </w:t>
      </w:r>
      <w:r>
        <w:t xml:space="preserve">thoả </w:t>
      </w:r>
      <w:r>
        <w:t xml:space="preserve">thuận. </w:t>
      </w:r>
      <w:r>
        <w:t xml:space="preserve">Kí </w:t>
      </w:r>
      <w:r>
        <w:rPr>
          <w:i/>
        </w:rPr>
        <w:t xml:space="preserve">kết </w:t>
      </w:r>
      <w:r>
        <w:rPr>
          <w:i/>
        </w:rPr>
        <w:t xml:space="preserve">hiệp </w:t>
      </w:r>
      <w:r>
        <w:rPr>
          <w:i/>
        </w:rPr>
        <w:t xml:space="preserve">định. </w:t>
      </w:r>
      <w:r>
        <w:rPr>
          <w:i/>
        </w:rPr>
        <w:t xml:space="preserve">Lễ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t xml:space="preserve">tuyên </w:t>
      </w:r>
      <w:r>
        <w:rPr>
          <w:i/>
        </w:rPr>
        <w:t xml:space="preserve">bố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kí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Kilogram. </w:t>
      </w:r>
      <w:r>
        <w:rPr>
          <w:i/>
        </w:rPr>
        <w:t xml:space="preserve">Một </w:t>
      </w:r>
      <w:r>
        <w:t xml:space="preserve">kí </w:t>
      </w:r>
      <w:r>
        <w:rPr>
          <w:i/>
        </w:rPr>
        <w:t xml:space="preserve">lô </w:t>
      </w:r>
      <w:r>
        <w:t xml:space="preserve">gạo. </w:t>
      </w:r>
      <w:r>
        <w:br/>
      </w:r>
      <w:r>
        <w:rPr>
          <w:b/>
        </w:rPr>
        <w:t xml:space="preserve">kí </w:t>
      </w:r>
      <w:r>
        <w:rPr>
          <w:b/>
        </w:rPr>
        <w:t xml:space="preserve">lục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lục. </w:t>
      </w:r>
      <w: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nhỏ </w:t>
      </w:r>
      <w:r>
        <w:t xml:space="preserve">thời </w:t>
      </w:r>
      <w:r>
        <w:t xml:space="preserve">trước. </w:t>
      </w:r>
      <w:r>
        <w:rPr>
          <w:b/>
        </w:rPr>
        <w:t xml:space="preserve">2 </w:t>
      </w:r>
      <w:r>
        <w:t xml:space="preserve">Viên </w:t>
      </w:r>
      <w:r>
        <w:t xml:space="preserve">chức </w:t>
      </w:r>
      <w:r>
        <w:t xml:space="preserve">nhỏ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số </w:t>
      </w:r>
      <w:r>
        <w:t xml:space="preserve">sách, </w:t>
      </w:r>
      <w:r>
        <w:t xml:space="preserve">giấy </w:t>
      </w:r>
      <w:r>
        <w:t xml:space="preserve">tờ </w:t>
      </w:r>
      <w:r>
        <w:t xml:space="preserve">ở </w:t>
      </w:r>
      <w:r>
        <w:t xml:space="preserve">công </w:t>
      </w:r>
      <w:r>
        <w:t xml:space="preserve">sở </w:t>
      </w:r>
      <w:r>
        <w:t xml:space="preserve">thời </w:t>
      </w:r>
      <w:r>
        <w:rPr>
          <w:i/>
        </w:rP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kí </w:t>
      </w:r>
      <w:r>
        <w:rPr>
          <w:b/>
        </w:rPr>
        <w:t xml:space="preserve">ninh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Quinin. </w:t>
      </w:r>
      <w:r>
        <w:br/>
      </w:r>
      <w:r>
        <w:rPr>
          <w:b/>
        </w:rPr>
        <w:t xml:space="preserve">kí </w:t>
      </w:r>
      <w:r>
        <w:rPr>
          <w:b/>
        </w:rPr>
        <w:t xml:space="preserve">quĩ </w:t>
      </w:r>
      <w:r>
        <w:rPr>
          <w:i/>
        </w:rPr>
        <w:t xml:space="preserve">xem </w:t>
      </w:r>
      <w:r>
        <w:rPr>
          <w:i/>
        </w:rPr>
        <w:t xml:space="preserve">kí </w:t>
      </w:r>
      <w:r>
        <w:t xml:space="preserve">quỹ. </w:t>
      </w:r>
      <w:r>
        <w:br/>
      </w:r>
      <w:r>
        <w:rPr>
          <w:b/>
        </w:rPr>
        <w:t xml:space="preserve">kí </w:t>
      </w:r>
      <w:r>
        <w:rPr>
          <w:b/>
        </w:rPr>
        <w:t xml:space="preserve">quỹ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quỹ. </w:t>
      </w:r>
      <w:r>
        <w:t xml:space="preserve">động từ </w:t>
      </w:r>
      <w:r>
        <w:t xml:space="preserve">(cũ). </w:t>
      </w:r>
      <w:r>
        <w:t xml:space="preserve">Gửi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tiền </w:t>
      </w:r>
      <w:r>
        <w:t xml:space="preserve">để </w:t>
      </w:r>
      <w:r>
        <w:t xml:space="preserve">làm </w:t>
      </w:r>
      <w:r>
        <w:t xml:space="preserve">tin </w:t>
      </w:r>
      <w:r>
        <w:t xml:space="preserve">(trong </w:t>
      </w:r>
      <w:r>
        <w:t xml:space="preserve">việc </w:t>
      </w:r>
      <w:r>
        <w:t xml:space="preserve">giao </w:t>
      </w:r>
      <w:r>
        <w:t xml:space="preserve">dịch, </w:t>
      </w:r>
      <w:r>
        <w:t xml:space="preserve">mua </w:t>
      </w:r>
      <w:r>
        <w:t xml:space="preserve">bán </w:t>
      </w:r>
      <w:r>
        <w:t xml:space="preserve">lớn). </w:t>
      </w:r>
      <w:r>
        <w:t xml:space="preserve">Tiền </w:t>
      </w:r>
      <w:r>
        <w:t xml:space="preserve">kí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kí </w:t>
      </w:r>
      <w:r>
        <w:rPr>
          <w:b/>
        </w:rPr>
        <w:t xml:space="preserve">sinh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sinh. </w:t>
      </w:r>
      <w:r>
        <w:t xml:space="preserve">động từ </w:t>
      </w:r>
      <w:r>
        <w:t xml:space="preserve">(Sinh </w:t>
      </w:r>
      <w:r>
        <w:t xml:space="preserve">vật) </w:t>
      </w:r>
      <w:r>
        <w:t xml:space="preserve">sống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khác, </w:t>
      </w:r>
      <w:r>
        <w:t xml:space="preserve">hút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từ </w:t>
      </w:r>
      <w:r>
        <w:t xml:space="preserve">cơ </w:t>
      </w:r>
      <w:r>
        <w:t xml:space="preserve">thể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ấy. </w:t>
      </w:r>
      <w:r>
        <w:t xml:space="preserve">Giun </w:t>
      </w:r>
      <w:r>
        <w:rPr>
          <w:i/>
        </w:rPr>
        <w:t xml:space="preserve">sán </w:t>
      </w:r>
      <w:r>
        <w:rPr>
          <w:i/>
        </w:rPr>
        <w:t xml:space="preserve">kí </w:t>
      </w:r>
      <w:r>
        <w:rPr>
          <w:i/>
        </w:rPr>
        <w:t xml:space="preserve">sinh </w:t>
      </w:r>
      <w:r>
        <w:rPr>
          <w:i/>
        </w:rPr>
        <w:t xml:space="preserve">trong </w:t>
      </w:r>
      <w:r>
        <w:rPr>
          <w:i/>
        </w:rPr>
        <w:t xml:space="preserve">ruột </w:t>
      </w:r>
      <w:r>
        <w:rPr>
          <w:i/>
        </w:rPr>
        <w:t xml:space="preserve">động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kí </w:t>
      </w:r>
      <w:r>
        <w:rPr>
          <w:b/>
        </w:rPr>
        <w:t xml:space="preserve">sinh </w:t>
      </w:r>
      <w:r>
        <w:rPr>
          <w:b/>
        </w:rPr>
        <w:t xml:space="preserve">trùng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sinh </w:t>
      </w:r>
      <w:r>
        <w:rPr>
          <w:i/>
        </w:rPr>
        <w:t xml:space="preserve">trùng.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bậc </w:t>
      </w:r>
      <w:r>
        <w:t xml:space="preserve">thấp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hay </w:t>
      </w:r>
      <w:r>
        <w:t xml:space="preserve">động </w:t>
      </w:r>
      <w:r>
        <w:t xml:space="preserve">vật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của </w:t>
      </w:r>
      <w:r>
        <w:t xml:space="preserve">chu </w:t>
      </w:r>
      <w:r>
        <w:t xml:space="preserve">kisống, </w:t>
      </w:r>
      <w:r>
        <w:t xml:space="preserve">Kĩ </w:t>
      </w:r>
      <w:r>
        <w:t xml:space="preserve">sinh </w:t>
      </w:r>
      <w:r>
        <w:t xml:space="preserve">trùng </w:t>
      </w:r>
      <w:r>
        <w:t xml:space="preserve">sốt </w:t>
      </w:r>
      <w:r>
        <w:t xml:space="preserve">rét </w:t>
      </w:r>
      <w:r>
        <w:t xml:space="preserve">(gây </w:t>
      </w:r>
      <w:r>
        <w:t xml:space="preserve">bệnh </w:t>
      </w:r>
      <w:r>
        <w:t xml:space="preserve">sốt </w:t>
      </w:r>
      <w:r>
        <w:t xml:space="preserve">rét). </w:t>
      </w:r>
      <w:r>
        <w:t xml:space="preserve">kí </w:t>
      </w:r>
      <w:r>
        <w:t xml:space="preserve">sự </w:t>
      </w:r>
      <w:r>
        <w:t xml:space="preserve">cũng viết </w:t>
      </w:r>
      <w:r>
        <w:t xml:space="preserve">ký </w:t>
      </w:r>
      <w:r>
        <w:rPr>
          <w:i/>
        </w:rPr>
        <w:t xml:space="preserve">sự. </w:t>
      </w:r>
      <w:r>
        <w:t xml:space="preserve">danh từ </w:t>
      </w:r>
      <w:r>
        <w:t xml:space="preserve">Loại </w:t>
      </w:r>
      <w:r>
        <w:t xml:space="preserve">kí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cuộc </w:t>
      </w:r>
      <w:r>
        <w:t xml:space="preserve">sống </w:t>
      </w:r>
      <w:r>
        <w:t xml:space="preserve">xã </w:t>
      </w:r>
      <w:r>
        <w:t xml:space="preserve">hội, </w:t>
      </w:r>
      <w:r>
        <w:t xml:space="preserve">không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xen </w:t>
      </w:r>
      <w:r>
        <w:t xml:space="preserve">vào </w:t>
      </w:r>
      <w:r>
        <w:t xml:space="preserve">những </w:t>
      </w:r>
      <w:r>
        <w:t xml:space="preserve">bình </w:t>
      </w:r>
      <w:r>
        <w:t xml:space="preserve">luận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người </w:t>
      </w:r>
      <w:r>
        <w:t xml:space="preserve">viết. </w:t>
      </w:r>
      <w:r>
        <w:br w:type="page"/>
      </w:r>
      <w:r>
        <w:rPr>
          <w:b/>
        </w:rPr>
        <w:t xml:space="preserve">ú </w:t>
      </w:r>
      <w:r>
        <w:rPr>
          <w:b/>
        </w:rPr>
        <w:t xml:space="preserve">tắt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t xml:space="preserve">tắt. </w:t>
      </w:r>
      <w:r>
        <w:t xml:space="preserve">động từ </w:t>
      </w:r>
      <w:r>
        <w:rPr>
          <w:i/>
        </w:rPr>
        <w:t xml:space="preserve">Kí </w:t>
      </w:r>
      <w:r>
        <w:t xml:space="preserve">để </w:t>
      </w:r>
      <w:r>
        <w:t xml:space="preserve">ghi </w:t>
      </w:r>
      <w:r>
        <w:rPr>
          <w:i/>
        </w:rPr>
        <w:t xml:space="preserve">nhận </w:t>
      </w:r>
      <w:r>
        <w:t xml:space="preserve">sự </w:t>
      </w:r>
      <w:r>
        <w:t xml:space="preserve">thoả </w:t>
      </w:r>
      <w:r>
        <w:t xml:space="preserve">huận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thương </w:t>
      </w:r>
      <w:r>
        <w:t xml:space="preserve">lượng </w:t>
      </w:r>
      <w:r>
        <w:t xml:space="preserve">trước </w:t>
      </w:r>
      <w:r>
        <w:t xml:space="preserve">chỉ </w:t>
      </w:r>
      <w:r>
        <w:t xml:space="preserve">kí </w:t>
      </w:r>
      <w:r>
        <w:t xml:space="preserve">chính </w:t>
      </w:r>
      <w:r>
        <w:t xml:space="preserve">thức. </w:t>
      </w:r>
      <w:r>
        <w:t xml:space="preserve">Văn </w:t>
      </w:r>
      <w:r>
        <w:rPr>
          <w:i/>
        </w:rPr>
        <w:t xml:space="preserve">bản </w:t>
      </w:r>
      <w:r>
        <w:rPr>
          <w:i/>
        </w:rPr>
        <w:t xml:space="preserve">hiệp </w:t>
      </w:r>
      <w:r>
        <w:rPr>
          <w:i/>
        </w:rPr>
        <w:t xml:space="preserve">định </w:t>
      </w:r>
      <w:r>
        <w:rPr>
          <w:i/>
        </w:rPr>
        <w:t xml:space="preserve">đã </w:t>
      </w:r>
      <w:r>
        <w:t xml:space="preserve">lược </w:t>
      </w:r>
      <w:r>
        <w:rPr>
          <w:i/>
        </w:rPr>
        <w:t xml:space="preserve">kí </w:t>
      </w:r>
      <w:r>
        <w:rPr>
          <w:i/>
        </w:rPr>
        <w:t xml:space="preserve">tắt. </w:t>
      </w:r>
      <w:r>
        <w:br/>
      </w:r>
      <w:r>
        <w:rPr>
          <w:b/>
        </w:rPr>
        <w:t xml:space="preserve">ú </w:t>
      </w:r>
      <w:r>
        <w:rPr>
          <w:b/>
        </w:rPr>
        <w:t xml:space="preserve">tên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tên. </w:t>
      </w:r>
      <w:r>
        <w:t xml:space="preserve">động từ </w:t>
      </w:r>
      <w:r>
        <w:t xml:space="preserve">Tự </w:t>
      </w:r>
      <w:r>
        <w:t xml:space="preserve">ghi </w:t>
      </w:r>
      <w:r>
        <w:t xml:space="preserve">tên </w:t>
      </w:r>
      <w:r>
        <w:t xml:space="preserve">mình </w:t>
      </w:r>
      <w:r>
        <w:t xml:space="preserve">bằng </w:t>
      </w:r>
      <w:r>
        <w:t xml:space="preserve">nột </w:t>
      </w:r>
      <w:r>
        <w:t xml:space="preserve">kiểu </w:t>
      </w:r>
      <w:r>
        <w:t xml:space="preserve">riêng </w:t>
      </w:r>
      <w:r>
        <w:t xml:space="preserve">và </w:t>
      </w:r>
      <w:r>
        <w:t xml:space="preserve">không </w:t>
      </w:r>
      <w:r>
        <w:t xml:space="preserve">đối, </w:t>
      </w:r>
      <w:r>
        <w:t xml:space="preserve">để </w:t>
      </w:r>
      <w:r>
        <w:t xml:space="preserve">xác </w:t>
      </w:r>
      <w:r>
        <w:t xml:space="preserve">nhận </w:t>
      </w:r>
      <w:r>
        <w:t xml:space="preserve">ính </w:t>
      </w:r>
      <w:r>
        <w:t xml:space="preserve">chính </w:t>
      </w:r>
      <w:r>
        <w:t xml:space="preserve">xác </w:t>
      </w:r>
      <w:r>
        <w:t xml:space="preserve">của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hoặc </w:t>
      </w:r>
      <w:r>
        <w:t xml:space="preserve">để </w:t>
      </w:r>
      <w:r>
        <w:t xml:space="preserve">nhận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một </w:t>
      </w:r>
      <w:r>
        <w:t xml:space="preserve">văn </w:t>
      </w:r>
      <w:r>
        <w:t xml:space="preserve">bản. </w:t>
      </w:r>
      <w:r>
        <w:t xml:space="preserve">tí </w:t>
      </w:r>
      <w:r>
        <w:rPr>
          <w:i/>
        </w:rPr>
        <w:t xml:space="preserve">tên </w:t>
      </w:r>
      <w:r>
        <w:t xml:space="preserve">uào </w:t>
      </w:r>
      <w:r>
        <w:rPr>
          <w:i/>
        </w:rPr>
        <w:t xml:space="preserve">đơn. </w:t>
      </w:r>
      <w:r>
        <w:t xml:space="preserve">Kí </w:t>
      </w:r>
      <w:r>
        <w:rPr>
          <w:i/>
        </w:rPr>
        <w:t xml:space="preserve">tên </w:t>
      </w:r>
      <w:r>
        <w:rPr>
          <w:i/>
        </w:rPr>
        <w:t xml:space="preserve">uào </w:t>
      </w:r>
      <w:r>
        <w:rPr>
          <w:i/>
        </w:rPr>
        <w:t xml:space="preserve">biên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d </w:t>
      </w:r>
      <w:r>
        <w:rPr>
          <w:b/>
        </w:rPr>
        <w:t xml:space="preserve">thác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thác. </w:t>
      </w:r>
      <w:r>
        <w:t xml:space="preserve">động từ </w:t>
      </w:r>
      <w:r>
        <w:rPr>
          <w:b/>
        </w:rPr>
        <w:t xml:space="preserve">1 </w:t>
      </w:r>
      <w:r>
        <w:t xml:space="preserve">(d.; </w:t>
      </w:r>
      <w:r>
        <w:t xml:space="preserve">kiểu cách). </w:t>
      </w:r>
      <w:r>
        <w:t xml:space="preserve">Gửi </w:t>
      </w:r>
      <w:r>
        <w:t xml:space="preserve">nhờ </w:t>
      </w:r>
      <w:r>
        <w:t xml:space="preserve">Tông </w:t>
      </w:r>
      <w:r>
        <w:t xml:space="preserve">nom, </w:t>
      </w:r>
      <w:r>
        <w:t xml:space="preserve">giữ </w:t>
      </w:r>
      <w:r>
        <w:t xml:space="preserve">gìn. </w:t>
      </w:r>
      <w:r>
        <w:t xml:space="preserve">Kí </w:t>
      </w:r>
      <w:r>
        <w:t xml:space="preserve">thác </w:t>
      </w:r>
      <w:r>
        <w:rPr>
          <w:i/>
        </w:rPr>
        <w:t xml:space="preserve">việc </w:t>
      </w:r>
      <w:r>
        <w:t xml:space="preserve">nhà </w:t>
      </w:r>
      <w:r>
        <w:rPr>
          <w:i/>
        </w:rPr>
        <w:t xml:space="preserve">cho </w:t>
      </w:r>
      <w:r>
        <w:t xml:space="preserve">bạn. </w:t>
      </w:r>
      <w:r>
        <w:t xml:space="preserve">Tiền </w:t>
      </w:r>
      <w:r>
        <w:rPr>
          <w:i/>
        </w:rPr>
        <w:t xml:space="preserve">kí </w:t>
      </w:r>
      <w:r>
        <w:rPr>
          <w:i/>
        </w:rPr>
        <w:t xml:space="preserve">thác </w:t>
      </w:r>
      <w:r>
        <w:rPr>
          <w:i/>
        </w:rPr>
        <w:t xml:space="preserve">ở </w:t>
      </w:r>
      <w:r>
        <w:t xml:space="preserve">ngân </w:t>
      </w:r>
      <w:r>
        <w:t xml:space="preserve">hàng. </w:t>
      </w:r>
      <w:r>
        <w:rPr>
          <w:b/>
        </w:rPr>
        <w:t xml:space="preserve">2 </w:t>
      </w:r>
      <w:r>
        <w:t xml:space="preserve">(văn chương). </w:t>
      </w:r>
      <w:r>
        <w:t xml:space="preserve">sửi </w:t>
      </w:r>
      <w:r>
        <w:t xml:space="preserve">gắm </w:t>
      </w:r>
      <w:r>
        <w:t xml:space="preserve">nỗi </w:t>
      </w:r>
      <w:r>
        <w:t xml:space="preserve">niềm, </w:t>
      </w:r>
      <w:r>
        <w:t xml:space="preserve">tâm </w:t>
      </w:r>
      <w:r>
        <w:t xml:space="preserve">sự, </w:t>
      </w:r>
      <w:r>
        <w:t xml:space="preserve">v.v. </w:t>
      </w:r>
      <w:r>
        <w:rPr>
          <w:i/>
        </w:rPr>
        <w:t xml:space="preserve">Tâm </w:t>
      </w:r>
      <w:r>
        <w:rPr>
          <w:i/>
        </w:rPr>
        <w:t xml:space="preserve">sự </w:t>
      </w:r>
      <w:r>
        <w:rPr>
          <w:i/>
        </w:rPr>
        <w:t xml:space="preserve">:ủa </w:t>
      </w:r>
      <w:r>
        <w:rPr>
          <w:i/>
        </w:rPr>
        <w:t xml:space="preserve">tác </w:t>
      </w:r>
      <w:r>
        <w:rPr>
          <w:i/>
        </w:rPr>
        <w:t xml:space="preserve">giá </w:t>
      </w:r>
      <w:r>
        <w:rPr>
          <w:i/>
        </w:rPr>
        <w:t xml:space="preserve">được </w:t>
      </w:r>
      <w:r>
        <w:rPr>
          <w:i/>
        </w:rPr>
        <w:t xml:space="preserve">kí </w:t>
      </w:r>
      <w:r>
        <w:t xml:space="preserve">thác </w:t>
      </w:r>
      <w:r>
        <w:t xml:space="preserve">trong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d </w:t>
      </w:r>
      <w:r>
        <w:rPr>
          <w:b/>
        </w:rPr>
        <w:t xml:space="preserve">túc </w:t>
      </w:r>
      <w:r>
        <w:rPr>
          <w:i/>
        </w:rPr>
        <w:t xml:space="preserve">cũng viết </w:t>
      </w:r>
      <w:r>
        <w:t xml:space="preserve">ký </w:t>
      </w:r>
      <w:r>
        <w:t xml:space="preserve">túc. </w:t>
      </w:r>
      <w:r>
        <w:t xml:space="preserve">Ì </w:t>
      </w:r>
      <w:r>
        <w:t xml:space="preserve">động từ </w:t>
      </w:r>
      <w:r>
        <w:t xml:space="preserve">(ít dùng). </w:t>
      </w:r>
      <w:r>
        <w:t xml:space="preserve">Ăn </w:t>
      </w:r>
      <w:r>
        <w:t xml:space="preserve">ở </w:t>
      </w:r>
      <w:r>
        <w:t xml:space="preserve">có </w:t>
      </w:r>
      <w:r>
        <w:t xml:space="preserve">trả </w:t>
      </w:r>
      <w:r>
        <w:t xml:space="preserve">tiền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:ương </w:t>
      </w:r>
      <w:r>
        <w:t xml:space="preserve">đối </w:t>
      </w:r>
      <w:r>
        <w:t xml:space="preserve">dài </w:t>
      </w:r>
      <w:r>
        <w:t xml:space="preserve">để </w:t>
      </w:r>
      <w:r>
        <w:t xml:space="preserve">làm </w:t>
      </w:r>
      <w:r>
        <w:rPr>
          <w:i/>
        </w:rPr>
        <w:t xml:space="preserve">việc </w:t>
      </w:r>
      <w:r>
        <w:t xml:space="preserve">gì,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học </w:t>
      </w:r>
      <w:r>
        <w:t xml:space="preserve">tập.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kí </w:t>
      </w:r>
      <w:r>
        <w:rPr>
          <w:i/>
        </w:rPr>
        <w:t xml:space="preserve">túc </w:t>
      </w:r>
      <w:r>
        <w:rPr>
          <w:i/>
        </w:rPr>
        <w:t xml:space="preserve">trong </w:t>
      </w:r>
      <w:r>
        <w:rPr>
          <w:i/>
        </w:rPr>
        <w:t xml:space="preserve">trường. </w:t>
      </w:r>
      <w:r>
        <w:t xml:space="preserve">II </w:t>
      </w:r>
      <w:r>
        <w:t xml:space="preserve">danh từ </w:t>
      </w:r>
      <w:r>
        <w:t xml:space="preserve">ikng.). </w:t>
      </w:r>
      <w:r>
        <w:t xml:space="preserve">Kí </w:t>
      </w:r>
      <w:r>
        <w:t xml:space="preserve">túc </w:t>
      </w:r>
      <w:r>
        <w:t xml:space="preserve">xá </w:t>
      </w:r>
      <w:r>
        <w:t xml:space="preserve">(nói </w:t>
      </w:r>
      <w:r>
        <w:t xml:space="preserve">tắt). </w:t>
      </w:r>
      <w:r>
        <w:t xml:space="preserve">Trường </w:t>
      </w:r>
      <w:r>
        <w:rPr>
          <w:i/>
        </w:rPr>
        <w:t xml:space="preserve">có </w:t>
      </w:r>
      <w:r>
        <w:rPr>
          <w:i/>
        </w:rPr>
        <w:t xml:space="preserve">kí </w:t>
      </w:r>
      <w:r>
        <w:rPr>
          <w:i/>
        </w:rPr>
        <w:t xml:space="preserve">túc </w:t>
      </w:r>
      <w:r>
        <w:t xml:space="preserve">"ho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kí </w:t>
      </w:r>
      <w:r>
        <w:rPr>
          <w:b/>
        </w:rPr>
        <w:t xml:space="preserve">túc </w:t>
      </w:r>
      <w:r>
        <w:rPr>
          <w:b/>
        </w:rPr>
        <w:t xml:space="preserve">xá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túc </w:t>
      </w:r>
      <w:r>
        <w:rPr>
          <w:i/>
        </w:rPr>
        <w:t xml:space="preserve">xá. </w:t>
      </w:r>
      <w:r>
        <w:t xml:space="preserve">danh từ </w:t>
      </w:r>
      <w:r>
        <w:t xml:space="preserve">Nơi </w:t>
      </w:r>
      <w:r>
        <w:t xml:space="preserve">ăn </w:t>
      </w:r>
      <w:r>
        <w:t xml:space="preserve">ở </w:t>
      </w:r>
      <w:r>
        <w:t xml:space="preserve">tập </w:t>
      </w:r>
      <w:r>
        <w:t xml:space="preserve">thể </w:t>
      </w:r>
      <w:r>
        <w:t xml:space="preserve">của </w:t>
      </w:r>
      <w:r>
        <w:t xml:space="preserve">học </w:t>
      </w:r>
      <w:r>
        <w:t xml:space="preserve">sinh. </w:t>
      </w:r>
      <w:r>
        <w:rPr>
          <w:i/>
        </w:rPr>
        <w:t xml:space="preserve">Kí </w:t>
      </w:r>
      <w:r>
        <w:t xml:space="preserve">túc </w:t>
      </w:r>
      <w:r>
        <w:rPr>
          <w:i/>
        </w:rPr>
        <w:t xml:space="preserve">xá </w:t>
      </w:r>
      <w:r>
        <w:rPr>
          <w:i/>
        </w:rPr>
        <w:t xml:space="preserve">của </w:t>
      </w:r>
      <w:r>
        <w:rPr>
          <w:i/>
        </w:rPr>
        <w:t xml:space="preserve">sinh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kí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Phần </w:t>
      </w:r>
      <w:r>
        <w:t xml:space="preserve">tử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rPr>
          <w:i/>
        </w:rPr>
        <w:t xml:space="preserve">kí </w:t>
      </w:r>
      <w:r>
        <w:t xml:space="preserve">hiệu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diễn, </w:t>
      </w:r>
      <w:r>
        <w:t xml:space="preserve">tổ </w:t>
      </w:r>
      <w:r>
        <w:t xml:space="preserve">chức </w:t>
      </w:r>
      <w:r>
        <w:t xml:space="preserve">hay </w:t>
      </w:r>
      <w:r>
        <w:t xml:space="preserve">diếm </w:t>
      </w:r>
      <w:r>
        <w:t xml:space="preserve">soát </w:t>
      </w:r>
      <w:r>
        <w:t xml:space="preserve">dữ </w:t>
      </w:r>
      <w:r>
        <w:t xml:space="preserve">liệu </w:t>
      </w:r>
      <w:r>
        <w:t xml:space="preserve">trong </w:t>
      </w:r>
      <w:r>
        <w:t xml:space="preserve">máy </w:t>
      </w:r>
      <w:r>
        <w:t xml:space="preserve">tính. </w:t>
      </w:r>
      <w:r>
        <w:rPr>
          <w:b/>
        </w:rPr>
        <w:t xml:space="preserve">2 </w:t>
      </w:r>
      <w:r>
        <w:t xml:space="preserve">Chữ </w:t>
      </w:r>
      <w:r>
        <w:t xml:space="preserve">, </w:t>
      </w:r>
      <w:r>
        <w:t xml:space="preserve">chữ </w:t>
      </w:r>
      <w:r>
        <w:t xml:space="preserve">số </w:t>
      </w:r>
      <w:r>
        <w:t xml:space="preserve">hay </w:t>
      </w:r>
      <w:r>
        <w:t xml:space="preserve">kí </w:t>
      </w:r>
      <w:r>
        <w:t xml:space="preserve">hiệu </w:t>
      </w:r>
      <w:r>
        <w:t xml:space="preserve">nào </w:t>
      </w:r>
      <w:r>
        <w:t xml:space="preserve">khác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jiễn </w:t>
      </w:r>
      <w:r>
        <w:t xml:space="preserve">dữ </w:t>
      </w:r>
      <w:r>
        <w:t xml:space="preserve">liệu </w:t>
      </w:r>
      <w:r>
        <w:t xml:space="preserve">trong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kí </w:t>
      </w:r>
      <w:r>
        <w:rPr>
          <w:b/>
        </w:rPr>
        <w:t xml:space="preserve">ức </w:t>
      </w:r>
      <w:r>
        <w:rPr>
          <w:i/>
        </w:rPr>
        <w:t xml:space="preserve">cũng viết </w:t>
      </w:r>
      <w:r>
        <w:t xml:space="preserve">ký </w:t>
      </w:r>
      <w:r>
        <w:rPr>
          <w:i/>
        </w:rPr>
        <w:t xml:space="preserve">ức. </w:t>
      </w:r>
      <w:r>
        <w:t xml:space="preserve">danh từ </w:t>
      </w:r>
      <w:r>
        <w:rPr>
          <w:b/>
        </w:rPr>
        <w:t xml:space="preserve">1 </w:t>
      </w:r>
      <w:r>
        <w:t xml:space="preserve">Trí </w:t>
      </w:r>
      <w:r>
        <w:t xml:space="preserve">nhớ.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thông </w:t>
      </w:r>
      <w:r>
        <w:rPr>
          <w:i/>
        </w:rPr>
        <w:t xml:space="preserve">phai </w:t>
      </w:r>
      <w:r>
        <w:rPr>
          <w:i/>
        </w:rPr>
        <w:t xml:space="preserve">nhoà </w:t>
      </w:r>
      <w:r>
        <w:rPr>
          <w:i/>
        </w:rPr>
        <w:t xml:space="preserve">trong </w:t>
      </w:r>
      <w:r>
        <w:rPr>
          <w:i/>
        </w:rPr>
        <w:t xml:space="preserve">kí </w:t>
      </w:r>
      <w:r>
        <w:rPr>
          <w:i/>
        </w:rPr>
        <w:t xml:space="preserve">ức. </w:t>
      </w:r>
      <w:r>
        <w:rPr>
          <w:b/>
        </w:rPr>
        <w:t xml:space="preserve">2 </w:t>
      </w:r>
      <w:r>
        <w:t xml:space="preserve">Hình </w:t>
      </w:r>
      <w:r>
        <w:t xml:space="preserve">ảnh, </w:t>
      </w:r>
      <w:r>
        <w:t xml:space="preserve">;Ự </w:t>
      </w:r>
      <w:r>
        <w:t xml:space="preserve">việc </w:t>
      </w:r>
      <w:r>
        <w:t xml:space="preserve">đã </w:t>
      </w:r>
      <w:r>
        <w:t xml:space="preserve">qua, </w:t>
      </w:r>
      <w:r>
        <w:t xml:space="preserve">được </w:t>
      </w:r>
      <w:r>
        <w:t xml:space="preserve">trí </w:t>
      </w:r>
      <w:r>
        <w:t xml:space="preserve">nhớ </w:t>
      </w:r>
      <w:r>
        <w:t xml:space="preserve">ghi </w:t>
      </w:r>
      <w:r>
        <w:t xml:space="preserve">lại </w:t>
      </w:r>
      <w:r>
        <w:t xml:space="preserve">và </w:t>
      </w:r>
      <w:r>
        <w:t xml:space="preserve">gợi </w:t>
      </w:r>
      <w:r>
        <w:t xml:space="preserve">ên. </w:t>
      </w:r>
      <w:r>
        <w:rPr>
          <w:i/>
        </w:rPr>
        <w:t xml:space="preserve">Kí </w:t>
      </w:r>
      <w:r>
        <w:rPr>
          <w:i/>
        </w:rPr>
        <w:t xml:space="preserve">ức </w:t>
      </w:r>
      <w:r>
        <w:rPr>
          <w:i/>
        </w:rPr>
        <w:t xml:space="preserve">uễ </w:t>
      </w:r>
      <w:r>
        <w:rPr>
          <w:i/>
        </w:rPr>
        <w:t xml:space="preserve">tuổi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si </w:t>
      </w:r>
      <w:r>
        <w:rPr>
          <w:b/>
        </w:rPr>
        <w:t xml:space="preserve">văng </w:t>
      </w:r>
      <w:r>
        <w:rPr>
          <w:i/>
        </w:rPr>
        <w:t xml:space="preserve">cũng viết </w:t>
      </w:r>
      <w:r>
        <w:rPr>
          <w:i/>
        </w:rPr>
        <w:t xml:space="preserve">ký </w:t>
      </w:r>
      <w:r>
        <w:rPr>
          <w:i/>
        </w:rPr>
        <w:t xml:space="preserve">uãng.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Thời </w:t>
      </w:r>
      <w:r>
        <w:t xml:space="preserve">đã </w:t>
      </w:r>
      <w:r>
        <w:t xml:space="preserve">1ua; </w:t>
      </w:r>
      <w:r>
        <w:t xml:space="preserve">dĩ </w:t>
      </w:r>
      <w:r>
        <w:t xml:space="preserve">vãng. </w:t>
      </w:r>
      <w:r>
        <w:t xml:space="preserve">Kí </w:t>
      </w:r>
      <w:r>
        <w:rPr>
          <w:i/>
        </w:rPr>
        <w:t xml:space="preserve">uãng </w:t>
      </w:r>
      <w:r>
        <w:t xml:space="preserve">xa </w:t>
      </w:r>
      <w:r>
        <w:t xml:space="preserve">xăm. </w:t>
      </w:r>
      <w:r>
        <w:br/>
      </w:r>
      <w:r>
        <w:rPr>
          <w:b/>
        </w:rPr>
        <w:t xml:space="preserve">d, </w:t>
      </w:r>
      <w:r>
        <w:rPr>
          <w:i/>
        </w:rPr>
        <w:t xml:space="preserve">cũng viết </w:t>
      </w:r>
      <w:r>
        <w:rPr>
          <w:i/>
        </w:rPr>
        <w:t xml:space="preserve">ky. </w:t>
      </w:r>
      <w:r>
        <w:t xml:space="preserve">danh từ </w:t>
      </w:r>
      <w:r>
        <w:t xml:space="preserve">(phương ngữ). </w:t>
      </w:r>
      <w:r>
        <w:t xml:space="preserve">Giỗ, </w:t>
      </w:r>
      <w:r>
        <w:rPr>
          <w:i/>
        </w:rPr>
        <w:t xml:space="preserve">đám </w:t>
      </w:r>
      <w:r>
        <w:t xml:space="preserve">giỗ </w:t>
      </w:r>
      <w:r>
        <w:t xml:space="preserve">trong </w:t>
      </w:r>
      <w:r>
        <w:t xml:space="preserve">gia </w:t>
      </w:r>
      <w:r>
        <w:t xml:space="preserve">#ình. </w:t>
      </w:r>
      <w:r>
        <w:rPr>
          <w:i/>
        </w:rPr>
        <w:t xml:space="preserve">Nhà </w:t>
      </w:r>
      <w:r>
        <w:t xml:space="preserve">có </w:t>
      </w:r>
      <w:r>
        <w:t xml:space="preserve">kị. </w:t>
      </w:r>
      <w:r>
        <w:br/>
      </w:r>
      <w:r>
        <w:rPr>
          <w:b/>
        </w:rPr>
        <w:t xml:space="preserve">d, </w:t>
      </w:r>
      <w:r>
        <w:rPr>
          <w:i/>
        </w:rPr>
        <w:t xml:space="preserve">cũng viết </w:t>
      </w:r>
      <w:r>
        <w:t xml:space="preserve">ky. </w:t>
      </w:r>
      <w: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hoàn </w:t>
      </w:r>
      <w:r>
        <w:t xml:space="preserve">oàn </w:t>
      </w:r>
      <w:r>
        <w:t xml:space="preserve">không </w:t>
      </w:r>
      <w:r>
        <w:t xml:space="preserve">hợp </w:t>
      </w:r>
      <w:r>
        <w:t xml:space="preserve">nhau,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hể </w:t>
      </w:r>
      <w:r>
        <w:t xml:space="preserve">cùng </w:t>
      </w:r>
      <w:r>
        <w:t xml:space="preserve">tồn </w:t>
      </w:r>
      <w:r>
        <w:t xml:space="preserve">tại, </w:t>
      </w:r>
      <w:r>
        <w:t xml:space="preserve">cái </w:t>
      </w:r>
      <w:r>
        <w:t xml:space="preserve">này </w:t>
      </w:r>
      <w:r>
        <w:t xml:space="preserve">tiếp </w:t>
      </w:r>
      <w:r>
        <w:t xml:space="preserve">xúc </w:t>
      </w:r>
      <w:r>
        <w:t xml:space="preserve">với </w:t>
      </w:r>
      <w:r>
        <w:rPr>
          <w:i/>
        </w:rPr>
        <w:t xml:space="preserve">cái </w:t>
      </w:r>
      <w:r>
        <w:t xml:space="preserve">da </w:t>
      </w:r>
      <w:r>
        <w:t xml:space="preserve">thì </w:t>
      </w:r>
      <w:r>
        <w:t xml:space="preserve">tất </w:t>
      </w:r>
      <w:r>
        <w:t xml:space="preserve">yếu </w:t>
      </w:r>
      <w:r>
        <w:t xml:space="preserve">gây </w:t>
      </w:r>
      <w:r>
        <w:t xml:space="preserve">tác </w:t>
      </w:r>
      <w:r>
        <w:t xml:space="preserve">hại. </w:t>
      </w:r>
      <w:r>
        <w:rPr>
          <w:i/>
        </w:rPr>
        <w:t xml:space="preserve">Hai </w:t>
      </w:r>
      <w:r>
        <w:rPr>
          <w:i/>
        </w:rPr>
        <w:t xml:space="preserve">thứ </w:t>
      </w:r>
      <w:r>
        <w:rPr>
          <w:i/>
        </w:rPr>
        <w:t xml:space="preserve">thuốc </w:t>
      </w:r>
      <w:r>
        <w:rPr>
          <w:i/>
        </w:rPr>
        <w:t xml:space="preserve">tây </w:t>
      </w:r>
      <w:r>
        <w:rPr>
          <w:i/>
        </w:rPr>
        <w:t xml:space="preserve">kị </w:t>
      </w:r>
      <w:r>
        <w:rPr>
          <w:i/>
        </w:rPr>
        <w:t xml:space="preserve">nhau,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dùng </w:t>
      </w:r>
      <w:r>
        <w:rPr>
          <w:i/>
        </w:rPr>
        <w:t xml:space="preserve">một </w:t>
      </w:r>
      <w:r>
        <w:t xml:space="preserve">lúc. </w:t>
      </w:r>
      <w:r>
        <w:rPr>
          <w:i/>
        </w:rPr>
        <w:t xml:space="preserve">văng </w:t>
      </w:r>
      <w:r>
        <w:rPr>
          <w:i/>
        </w:rPr>
        <w:t xml:space="preserve">kị </w:t>
      </w:r>
      <w:r>
        <w:rPr>
          <w:i/>
        </w:rPr>
        <w:t xml:space="preserve">lửa. </w:t>
      </w:r>
      <w:r>
        <w:rPr>
          <w:i/>
        </w:rPr>
        <w:t xml:space="preserve">Năm </w:t>
      </w:r>
      <w:r>
        <w:rPr>
          <w:i/>
        </w:rPr>
        <w:t xml:space="preserve">kị </w:t>
      </w:r>
      <w:r>
        <w:t xml:space="preserve">(không </w:t>
      </w:r>
      <w:r>
        <w:t xml:space="preserve">hợp </w:t>
      </w:r>
      <w:r>
        <w:t xml:space="preserve">với </w:t>
      </w:r>
      <w:r>
        <w:t xml:space="preserve">tuổi, </w:t>
      </w:r>
      <w:r>
        <w:t xml:space="preserve">lễ </w:t>
      </w:r>
      <w:r>
        <w:t xml:space="preserve">sinh </w:t>
      </w:r>
      <w:r>
        <w:t xml:space="preserve">bệnh </w:t>
      </w:r>
      <w:r>
        <w:t xml:space="preserve">tật, </w:t>
      </w:r>
      <w:r>
        <w:rPr>
          <w:i/>
        </w:rPr>
        <w:t xml:space="preserve">tai </w:t>
      </w:r>
      <w:r>
        <w:t xml:space="preserve">nạn, </w:t>
      </w:r>
      <w:r>
        <w:t xml:space="preserve">theo </w:t>
      </w:r>
      <w:r>
        <w:t xml:space="preserve">mê </w:t>
      </w:r>
      <w:r>
        <w:t xml:space="preserve">tín). </w:t>
      </w:r>
      <w:r>
        <w:t xml:space="preserve">lai </w:t>
      </w:r>
      <w:r>
        <w:rPr>
          <w:i/>
        </w:rPr>
        <w:t xml:space="preserve">người </w:t>
      </w:r>
      <w:r>
        <w:rPr>
          <w:i/>
        </w:rPr>
        <w:t xml:space="preserve">kị </w:t>
      </w:r>
      <w:r>
        <w:rPr>
          <w:i/>
        </w:rPr>
        <w:t xml:space="preserve">tuổi </w:t>
      </w:r>
      <w:r>
        <w:t xml:space="preserve">nhau </w:t>
      </w:r>
      <w:r>
        <w:t xml:space="preserve">(tuổi </w:t>
      </w:r>
      <w:r>
        <w:t xml:space="preserve">xung </w:t>
      </w:r>
      <w:r>
        <w:t xml:space="preserve">khắc </w:t>
      </w:r>
      <w:r>
        <w:rPr>
          <w:i/>
        </w:rPr>
        <w:t xml:space="preserve">rới </w:t>
      </w:r>
      <w:r>
        <w:t xml:space="preserve">nhau, </w:t>
      </w:r>
      <w:r>
        <w:t xml:space="preserve">không </w:t>
      </w:r>
      <w:r>
        <w:t xml:space="preserve">thể </w:t>
      </w:r>
      <w:r>
        <w:t xml:space="preserve">sống </w:t>
      </w:r>
      <w:r>
        <w:t xml:space="preserve">chung, </w:t>
      </w:r>
      <w:r>
        <w:t xml:space="preserve">không </w:t>
      </w:r>
      <w:r>
        <w:t xml:space="preserve">thể </w:t>
      </w:r>
      <w:r>
        <w:t xml:space="preserve">lấy </w:t>
      </w:r>
      <w:r>
        <w:t xml:space="preserve">nhau, </w:t>
      </w:r>
      <w:r>
        <w:t xml:space="preserve">theo </w:t>
      </w:r>
      <w:r>
        <w:t xml:space="preserve">mê </w:t>
      </w:r>
      <w:r>
        <w:t xml:space="preserve">tín). </w:t>
      </w:r>
      <w:r>
        <w:rPr>
          <w:b/>
        </w:rPr>
        <w:t xml:space="preserve">2 </w:t>
      </w:r>
      <w:r>
        <w:t xml:space="preserve">Hết </w:t>
      </w:r>
      <w:r>
        <w:t xml:space="preserve">sức </w:t>
      </w:r>
      <w:r>
        <w:t xml:space="preserve">tránh </w:t>
      </w:r>
      <w:r>
        <w:t xml:space="preserve">mặt </w:t>
      </w:r>
      <w:r>
        <w:t xml:space="preserve">nhau </w:t>
      </w:r>
      <w:r>
        <w:t xml:space="preserve">vì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hợp, </w:t>
      </w:r>
      <w:r>
        <w:t xml:space="preserve">hoặc </w:t>
      </w:r>
      <w:r>
        <w:t xml:space="preserve">tránh </w:t>
      </w:r>
      <w:r>
        <w:t xml:space="preserve">không </w:t>
      </w:r>
      <w:r>
        <w:t xml:space="preserve">làm </w:t>
      </w:r>
      <w:r>
        <w:t xml:space="preserve">vì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nên.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kị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t xml:space="preserve">mặt </w:t>
      </w:r>
      <w:r>
        <w:t xml:space="preserve">trăng, </w:t>
      </w:r>
      <w:r>
        <w:rPr>
          <w:i/>
        </w:rPr>
        <w:t xml:space="preserve">mặt </w:t>
      </w:r>
      <w:r>
        <w:rPr>
          <w:i/>
        </w:rPr>
        <w:t xml:space="preserve">trời. </w:t>
      </w:r>
      <w:r>
        <w:t xml:space="preserve">Điều </w:t>
      </w:r>
      <w:r>
        <w:rPr>
          <w:i/>
        </w:rPr>
        <w:t xml:space="preserve">tối </w:t>
      </w:r>
      <w:r>
        <w:rPr>
          <w:i/>
        </w:rPr>
        <w:t xml:space="preserve">kị. </w:t>
      </w:r>
      <w:r>
        <w:rPr>
          <w:b/>
        </w:rPr>
        <w:t xml:space="preserve">3 </w:t>
      </w:r>
      <w:r>
        <w:t xml:space="preserve">Tránh </w:t>
      </w:r>
      <w:r>
        <w:t xml:space="preserve">không </w:t>
      </w:r>
      <w:r>
        <w:t xml:space="preserve">nói </w:t>
      </w:r>
      <w:r>
        <w:t xml:space="preserve">đến </w:t>
      </w:r>
      <w:r>
        <w:t xml:space="preserve">hoặc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phạm </w:t>
      </w:r>
      <w:r>
        <w:t xml:space="preserve">đến, </w:t>
      </w:r>
      <w:r>
        <w:t xml:space="preserve">vì </w:t>
      </w:r>
      <w:r>
        <w:t xml:space="preserve">cho </w:t>
      </w:r>
      <w:r>
        <w:t xml:space="preserve">là </w:t>
      </w:r>
      <w:r>
        <w:t xml:space="preserve">linh </w:t>
      </w:r>
      <w:r>
        <w:t xml:space="preserve">thiêng,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Kj </w:t>
      </w:r>
      <w:r>
        <w:rPr>
          <w:i/>
        </w:rPr>
        <w:t xml:space="preserve">huý. </w:t>
      </w:r>
      <w:r>
        <w:br/>
      </w:r>
      <w:r>
        <w:rPr>
          <w:b/>
        </w:rPr>
        <w:t xml:space="preserve">ki </w:t>
      </w:r>
      <w:r>
        <w:rPr>
          <w:b/>
        </w:rPr>
        <w:t xml:space="preserve">binh </w:t>
      </w:r>
      <w:r>
        <w:rPr>
          <w:i/>
        </w:rPr>
        <w:t xml:space="preserve">cũng viết </w:t>
      </w:r>
      <w:r>
        <w:t xml:space="preserve">ky </w:t>
      </w:r>
      <w:r>
        <w:rPr>
          <w:i/>
        </w:rPr>
        <w:t xml:space="preserve">binh. </w:t>
      </w:r>
      <w:r>
        <w:t xml:space="preserve">danh từ </w:t>
      </w:r>
      <w:r>
        <w:t xml:space="preserve">Bình </w:t>
      </w:r>
      <w:r>
        <w:t xml:space="preserve">chủng </w:t>
      </w:r>
      <w:r>
        <w:t xml:space="preserve">chuyên </w:t>
      </w:r>
      <w:r>
        <w:t xml:space="preserve">cưỡi </w:t>
      </w:r>
      <w:r>
        <w:t xml:space="preserve">ngựa </w:t>
      </w:r>
      <w:r>
        <w:t xml:space="preserve">để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kị </w:t>
      </w:r>
      <w:r>
        <w:rPr>
          <w:b/>
        </w:rPr>
        <w:t xml:space="preserve">binh </w:t>
      </w:r>
      <w:r>
        <w:rPr>
          <w:b/>
        </w:rPr>
        <w:t xml:space="preserve">bay </w:t>
      </w:r>
      <w:r>
        <w:rPr>
          <w:i/>
        </w:rPr>
        <w:t xml:space="preserve">cũng viết </w:t>
      </w:r>
      <w:r>
        <w:t xml:space="preserve">ky </w:t>
      </w:r>
      <w:r>
        <w:rPr>
          <w:i/>
        </w:rPr>
        <w:t xml:space="preserve">binh </w:t>
      </w:r>
      <w:r>
        <w:t xml:space="preserve">bay.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loại </w:t>
      </w:r>
      <w:r>
        <w:t xml:space="preserve">bộ </w:t>
      </w:r>
      <w:r>
        <w:t xml:space="preserve">binh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Mĩ,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máy </w:t>
      </w:r>
      <w:r>
        <w:t xml:space="preserve">bay </w:t>
      </w:r>
      <w:r>
        <w:t xml:space="preserve">trực </w:t>
      </w:r>
      <w:r>
        <w:t xml:space="preserve">thăng </w:t>
      </w:r>
      <w:r>
        <w:t xml:space="preserve">để </w:t>
      </w:r>
      <w:r>
        <w:t xml:space="preserve">di </w:t>
      </w:r>
      <w:r>
        <w:t xml:space="preserve">chuyển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kị </w:t>
      </w:r>
      <w:r>
        <w:rPr>
          <w:b/>
        </w:rPr>
        <w:t xml:space="preserve">binh </w:t>
      </w:r>
      <w:r>
        <w:rPr>
          <w:b/>
        </w:rPr>
        <w:t xml:space="preserve">thiết </w:t>
      </w:r>
      <w:r>
        <w:rPr>
          <w:b/>
        </w:rPr>
        <w:t xml:space="preserve">giáp </w:t>
      </w:r>
      <w:r>
        <w:rPr>
          <w:i/>
        </w:rPr>
        <w:t xml:space="preserve">cũng viết </w:t>
      </w:r>
      <w:r>
        <w:t xml:space="preserve">ky </w:t>
      </w:r>
      <w:r>
        <w:rPr>
          <w:i/>
        </w:rPr>
        <w:t xml:space="preserve">bính </w:t>
      </w:r>
      <w:r>
        <w:rPr>
          <w:i/>
        </w:rPr>
        <w:t xml:space="preserve">thiết </w:t>
      </w:r>
      <w:r>
        <w:rPr>
          <w:i/>
        </w:rPr>
        <w:t xml:space="preserve">giáp.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binh </w:t>
      </w:r>
      <w:r>
        <w:t xml:space="preserve">chủng </w:t>
      </w:r>
      <w:r>
        <w:t xml:space="preserve">thiết </w:t>
      </w:r>
      <w:r>
        <w:t xml:space="preserve">giáp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Mĩ. </w:t>
      </w:r>
      <w:r>
        <w:br/>
      </w:r>
      <w:r>
        <w:rPr>
          <w:b/>
        </w:rPr>
        <w:t xml:space="preserve">kỉ </w:t>
      </w:r>
      <w:r>
        <w:rPr>
          <w:b/>
        </w:rPr>
        <w:t xml:space="preserve">khí </w:t>
      </w:r>
      <w:r>
        <w:rPr>
          <w:i/>
        </w:rPr>
        <w:t xml:space="preserve">cũng viết </w:t>
      </w:r>
      <w:r>
        <w:t xml:space="preserve">ky </w:t>
      </w:r>
      <w:r>
        <w:rPr>
          <w:i/>
        </w:rPr>
        <w:t xml:space="preserve">khí. </w:t>
      </w:r>
      <w:r>
        <w:t xml:space="preserve">động từ </w:t>
      </w:r>
      <w:r>
        <w:t xml:space="preserve">xem </w:t>
      </w:r>
      <w:r>
        <w:rPr>
          <w:i/>
        </w:rPr>
        <w:t xml:space="preserve">yếm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ki </w:t>
      </w:r>
      <w:r>
        <w:rPr>
          <w:b/>
        </w:rPr>
        <w:t xml:space="preserve">mã </w:t>
      </w:r>
      <w:r>
        <w:rPr>
          <w:i/>
        </w:rPr>
        <w:t xml:space="preserve">cũng viết </w:t>
      </w:r>
      <w:r>
        <w:rPr>
          <w:i/>
        </w:rPr>
        <w:t xml:space="preserve">kyrzã. </w:t>
      </w:r>
      <w:r>
        <w:t xml:space="preserve">danh từ </w:t>
      </w:r>
      <w:r>
        <w:t xml:space="preserve">Như </w:t>
      </w:r>
      <w:r>
        <w:t xml:space="preserve">kj </w:t>
      </w:r>
      <w:r>
        <w:t xml:space="preserve">binh. </w:t>
      </w:r>
      <w:r>
        <w:t xml:space="preserve">Lính </w:t>
      </w:r>
      <w:r>
        <w:rPr>
          <w:i/>
        </w:rPr>
        <w:t xml:space="preserve">kị </w:t>
      </w:r>
      <w:r>
        <w:rPr>
          <w:i/>
        </w:rPr>
        <w:t xml:space="preserve">mẽ. </w:t>
      </w:r>
      <w:r>
        <w:br/>
      </w:r>
      <w:r>
        <w:rPr>
          <w:b/>
        </w:rPr>
        <w:t xml:space="preserve">kị </w:t>
      </w:r>
      <w:r>
        <w:rPr>
          <w:b/>
        </w:rPr>
        <w:t xml:space="preserve">nước </w:t>
      </w:r>
      <w:r>
        <w:rPr>
          <w:i/>
        </w:rPr>
        <w:t xml:space="preserve">cũng viết </w:t>
      </w:r>
      <w:r>
        <w:t xml:space="preserve">ky </w:t>
      </w:r>
      <w:r>
        <w:rPr>
          <w:i/>
        </w:rPr>
        <w:t xml:space="preserve">nước. </w:t>
      </w:r>
      <w:r>
        <w:t xml:space="preserve">tính từ </w:t>
      </w:r>
      <w:r>
        <w:t xml:space="preserve">(Chất)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không </w:t>
      </w:r>
      <w:r>
        <w:t xml:space="preserve">bị </w:t>
      </w:r>
      <w:r>
        <w:t xml:space="preserve">nước </w:t>
      </w:r>
      <w:r>
        <w:t xml:space="preserve">làm </w:t>
      </w:r>
      <w:r>
        <w:t xml:space="preserve">ướt. </w:t>
      </w:r>
      <w:r>
        <w:rPr>
          <w:i/>
        </w:rPr>
        <w:t xml:space="preserve">Bảo </w:t>
      </w:r>
      <w:r>
        <w:t xml:space="preserve">vệ </w:t>
      </w:r>
      <w:r>
        <w:rPr>
          <w:i/>
        </w:rPr>
        <w:t xml:space="preserve">vật </w:t>
      </w:r>
      <w:r>
        <w:rPr>
          <w:i/>
        </w:rPr>
        <w:t xml:space="preserve">liệu. </w:t>
      </w:r>
      <w:r>
        <w:rPr>
          <w:i/>
        </w:rPr>
        <w:t xml:space="preserve">bằng </w:t>
      </w:r>
      <w:r>
        <w:rPr>
          <w:i/>
        </w:rPr>
        <w:t xml:space="preserve">lớp </w:t>
      </w:r>
      <w:r>
        <w:rPr>
          <w:i/>
        </w:rPr>
        <w:t xml:space="preserve">bọc </w:t>
      </w:r>
      <w:r>
        <w:rPr>
          <w:i/>
        </w:rPr>
        <w:t xml:space="preserve">kị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kị </w:t>
      </w:r>
      <w:r>
        <w:rPr>
          <w:b/>
        </w:rPr>
        <w:t xml:space="preserve">sĩ </w:t>
      </w:r>
      <w:r>
        <w:rPr>
          <w:i/>
        </w:rPr>
        <w:t xml:space="preserve">cũng viết </w:t>
      </w:r>
      <w:r>
        <w:rPr>
          <w:i/>
        </w:rPr>
        <w:t xml:space="preserve">ky </w:t>
      </w:r>
      <w:r>
        <w:t xml:space="preserve">sĩ. </w:t>
      </w:r>
      <w:r>
        <w:t xml:space="preserve">danh từ </w:t>
      </w:r>
      <w:r>
        <w:t xml:space="preserve">Người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thấp </w:t>
      </w:r>
      <w:r>
        <w:t xml:space="preserve">nhất </w:t>
      </w:r>
      <w:r>
        <w:t xml:space="preserve">trong </w:t>
      </w:r>
      <w:r>
        <w:rPr>
          <w:i/>
        </w:rPr>
        <w:t xml:space="preserve">giai </w:t>
      </w:r>
      <w:r>
        <w:t xml:space="preserve">cấp </w:t>
      </w:r>
      <w:r>
        <w:t xml:space="preserve">lãnh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thời </w:t>
      </w:r>
      <w:r>
        <w:t xml:space="preserve">Trung </w:t>
      </w:r>
      <w:r>
        <w:t xml:space="preserve">Cổ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kị </w:t>
      </w:r>
      <w:r>
        <w:t xml:space="preserve">binh </w:t>
      </w:r>
      <w:r>
        <w:t xml:space="preserve">của </w:t>
      </w:r>
      <w:r>
        <w:t xml:space="preserve">lãnh </w:t>
      </w:r>
      <w:r>
        <w:t xml:space="preserve">chúa </w:t>
      </w:r>
      <w:r>
        <w:t xml:space="preserve">đại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kia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hiện </w:t>
      </w:r>
      <w:r>
        <w:t xml:space="preserve">tượng </w:t>
      </w:r>
      <w:r>
        <w:t xml:space="preserve">ở </w:t>
      </w:r>
      <w:r>
        <w:t xml:space="preserve">xa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người </w:t>
      </w:r>
      <w:r>
        <w:t xml:space="preserve">nói, </w:t>
      </w:r>
      <w:r>
        <w:t xml:space="preserve">nhưng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cụ </w:t>
      </w:r>
      <w:r>
        <w:t xml:space="preserve">thể. </w:t>
      </w:r>
      <w:r>
        <w:rPr>
          <w:i/>
        </w:rPr>
        <w:t xml:space="preserve">Đây </w:t>
      </w:r>
      <w:r>
        <w:rPr>
          <w:i/>
        </w:rPr>
        <w:t xml:space="preserve">là </w:t>
      </w:r>
      <w:r>
        <w:rPr>
          <w:i/>
        </w:rPr>
        <w:t xml:space="preserve">trường </w:t>
      </w:r>
      <w:r>
        <w:rPr>
          <w:i/>
        </w:rPr>
        <w:t xml:space="preserve">học, </w:t>
      </w:r>
      <w:r>
        <w:rPr>
          <w:i/>
        </w:rPr>
        <w:t xml:space="preserve">còn </w:t>
      </w:r>
      <w:r>
        <w:rPr>
          <w:i/>
        </w:rPr>
        <w:t xml:space="preserve">kia </w:t>
      </w:r>
      <w:r>
        <w:t xml:space="preserve">là </w:t>
      </w:r>
      <w:r>
        <w:t xml:space="preserve">nhà </w:t>
      </w:r>
      <w:r>
        <w:rPr>
          <w:i/>
        </w:rPr>
        <w:t xml:space="preserve">ở. </w:t>
      </w:r>
      <w:r>
        <w:t xml:space="preserve">Bức </w:t>
      </w:r>
      <w:r>
        <w:t xml:space="preserve">tranh </w:t>
      </w:r>
      <w:r>
        <w:rPr>
          <w:i/>
        </w:rPr>
        <w:t xml:space="preserve">này </w:t>
      </w:r>
      <w:r>
        <w:rPr>
          <w:i/>
        </w:rPr>
        <w:t xml:space="preserve">đẹp </w:t>
      </w:r>
      <w:r>
        <w:t xml:space="preserve">hơn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kia. </w:t>
      </w:r>
      <w:r>
        <w:rPr>
          <w:i/>
        </w:rPr>
        <w:t xml:space="preserve">Đằng </w:t>
      </w:r>
      <w:r>
        <w:rPr>
          <w:i/>
        </w:rPr>
        <w:t xml:space="preserve">kia </w:t>
      </w:r>
      <w:r>
        <w:rPr>
          <w:i/>
        </w:rPr>
        <w:t xml:space="preserve">mát </w:t>
      </w:r>
      <w:r>
        <w:rPr>
          <w:i/>
        </w:rPr>
        <w:t xml:space="preserve">hơn </w:t>
      </w:r>
      <w:r>
        <w:rPr>
          <w:i/>
        </w:rPr>
        <w:t xml:space="preserve">ở </w:t>
      </w:r>
      <w:r>
        <w:rPr>
          <w:i/>
        </w:rPr>
        <w:t xml:space="preserve">đây. </w:t>
      </w:r>
      <w:r>
        <w:t xml:space="preserve">Nó </w:t>
      </w:r>
      <w:r>
        <w:rPr>
          <w:i/>
        </w:rPr>
        <w:t xml:space="preserve">đang </w:t>
      </w:r>
      <w:r>
        <w:rPr>
          <w:i/>
        </w:rPr>
        <w:t xml:space="preserve">đến </w:t>
      </w:r>
      <w:r>
        <w:rPr>
          <w:i/>
        </w:rPr>
        <w:t xml:space="preserve">kia.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coi </w:t>
      </w:r>
      <w:r>
        <w:t xml:space="preserve">như </w:t>
      </w:r>
      <w:r>
        <w:t xml:space="preserve">là </w:t>
      </w:r>
      <w:r>
        <w:t xml:space="preserve">có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được </w:t>
      </w:r>
      <w:r>
        <w:t xml:space="preserve">cụ </w:t>
      </w:r>
      <w:r>
        <w:t xml:space="preserve">thế. </w:t>
      </w:r>
      <w: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kia, </w:t>
      </w:r>
      <w:r>
        <w:rPr>
          <w:i/>
        </w:rPr>
        <w:t xml:space="preserve">anh </w:t>
      </w:r>
      <w:r>
        <w:rPr>
          <w:i/>
        </w:rPr>
        <w:t xml:space="preserve">sẽ </w:t>
      </w:r>
      <w:r>
        <w:rPr>
          <w:i/>
        </w:rPr>
        <w:t xml:space="preserve">hối </w:t>
      </w:r>
      <w:r>
        <w:rPr>
          <w:i/>
        </w:rPr>
        <w:t xml:space="preserve">hận. </w:t>
      </w:r>
      <w:r>
        <w:rPr>
          <w:i/>
        </w:rPr>
        <w:t xml:space="preserve">Trước </w:t>
      </w:r>
      <w:r>
        <w:rPr>
          <w:i/>
        </w:rPr>
        <w:t xml:space="preserve">kia, </w:t>
      </w:r>
      <w:r>
        <w:t xml:space="preserve">tôi </w:t>
      </w:r>
      <w:r>
        <w:t xml:space="preserve">cũng </w:t>
      </w:r>
      <w:r>
        <w:t xml:space="preserve">nghĩ </w:t>
      </w:r>
      <w:r>
        <w:rPr>
          <w:i/>
        </w:rPr>
        <w:t xml:space="preserve">như </w:t>
      </w:r>
      <w:r>
        <w:rPr>
          <w:i/>
        </w:rPr>
        <w:t xml:space="preserve">thế. </w:t>
      </w:r>
      <w:r>
        <w:t xml:space="preserve">Xưa </w:t>
      </w:r>
      <w:r>
        <w:rPr>
          <w:i/>
        </w:rPr>
        <w:t xml:space="preserve">kia. </w:t>
      </w:r>
      <w:r>
        <w:rPr>
          <w:b/>
        </w:rPr>
        <w:t xml:space="preserve">3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này, </w:t>
      </w:r>
      <w:r>
        <w:t xml:space="preserve">nọ).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cái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người, </w:t>
      </w:r>
      <w:r>
        <w:t xml:space="preserve">cái </w:t>
      </w:r>
      <w:r>
        <w:t xml:space="preserve">đã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Không </w:t>
      </w:r>
      <w:r>
        <w:rPr>
          <w:i/>
        </w:rPr>
        <w:t xml:space="preserve">người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rPr>
          <w:i/>
        </w:rPr>
        <w:t xml:space="preserve">người </w:t>
      </w:r>
      <w:r>
        <w:rPr>
          <w:i/>
        </w:rPr>
        <w:t xml:space="preserve">kia. </w:t>
      </w:r>
      <w:r>
        <w:t xml:space="preserve">Hết </w:t>
      </w:r>
      <w:r>
        <w:rPr>
          <w:i/>
        </w:rPr>
        <w:t xml:space="preserve">tháng </w:t>
      </w:r>
      <w:r>
        <w:rPr>
          <w:i/>
        </w:rPr>
        <w:t xml:space="preserve">này </w:t>
      </w:r>
      <w:r>
        <w:t xml:space="preserve">sang </w:t>
      </w:r>
      <w:r>
        <w:rPr>
          <w:i/>
        </w:rPr>
        <w:t xml:space="preserve">tháng </w:t>
      </w:r>
      <w:r>
        <w:rPr>
          <w:i/>
        </w:rPr>
        <w:t xml:space="preserve">kia. </w:t>
      </w:r>
      <w:r>
        <w:rPr>
          <w:i/>
        </w:rPr>
        <w:t xml:space="preserve">Chuyện </w:t>
      </w:r>
      <w:r>
        <w:rPr>
          <w:i/>
        </w:rPr>
        <w:t xml:space="preserve">nọ, </w:t>
      </w:r>
      <w:r>
        <w:rPr>
          <w:i/>
        </w:rPr>
        <w:t xml:space="preserve">chuyện </w:t>
      </w:r>
      <w:r>
        <w:rPr>
          <w:i/>
        </w:rPr>
        <w:t xml:space="preserve">kia. </w:t>
      </w:r>
      <w:r>
        <w:t xml:space="preserve">l </w:t>
      </w:r>
      <w:r>
        <w:t xml:space="preserve">danh từ </w:t>
      </w:r>
      <w:r>
        <w:t xml:space="preserve">(kng,;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mai). </w:t>
      </w:r>
      <w:r>
        <w:t xml:space="preserve">Ngày </w:t>
      </w:r>
      <w:r>
        <w:t xml:space="preserve">kia </w:t>
      </w:r>
      <w:r>
        <w:t xml:space="preserve">(nói </w:t>
      </w:r>
      <w:r>
        <w:t xml:space="preserve">tắt). </w:t>
      </w:r>
      <w:r>
        <w:t xml:space="preserve">Không </w:t>
      </w:r>
      <w:r>
        <w:rPr>
          <w:i/>
        </w:rPr>
        <w:t xml:space="preserve">mai </w:t>
      </w:r>
      <w:r>
        <w:t xml:space="preserve">thì </w:t>
      </w:r>
      <w:r>
        <w:rPr>
          <w:i/>
        </w:rPr>
        <w:t xml:space="preserve">kia,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tin. </w:t>
      </w:r>
      <w:r>
        <w:t xml:space="preserve">lll </w:t>
      </w:r>
      <w:r>
        <w:t xml:space="preserve">trợ từ </w:t>
      </w:r>
      <w:r>
        <w:t xml:space="preserve">(khẩu ngữ). </w:t>
      </w:r>
      <w:r>
        <w:rPr>
          <w:b/>
        </w:rPr>
        <w:t xml:space="preserve">1 </w:t>
      </w:r>
      <w:r>
        <w:t xml:space="preserve">(đùng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cho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như </w:t>
      </w:r>
      <w:r>
        <w:t xml:space="preserve">muốn </w:t>
      </w:r>
      <w:r>
        <w:t xml:space="preserve">bảo </w:t>
      </w:r>
      <w:r>
        <w:t xml:space="preserve">rằng: </w:t>
      </w:r>
      <w:r>
        <w:t xml:space="preserve">như </w:t>
      </w:r>
      <w:r>
        <w:t xml:space="preserve">thế </w:t>
      </w:r>
      <w:r>
        <w:t xml:space="preserve">đấy,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khác </w:t>
      </w:r>
      <w:r>
        <w:t xml:space="preserve">đâu. </w:t>
      </w:r>
      <w:r>
        <w:rPr>
          <w:i/>
        </w:rPr>
        <w:t xml:space="preserve">Tôi </w:t>
      </w:r>
      <w:r>
        <w:t xml:space="preserve">cần </w:t>
      </w:r>
      <w:r>
        <w:rPr>
          <w:i/>
        </w:rPr>
        <w:t xml:space="preserve">năm </w:t>
      </w:r>
      <w:r>
        <w:rPr>
          <w:i/>
        </w:rPr>
        <w:t xml:space="preserve">cái </w:t>
      </w:r>
      <w:r>
        <w:rPr>
          <w:i/>
        </w:rPr>
        <w:t xml:space="preserve">kia </w:t>
      </w:r>
      <w:r>
        <w:t xml:space="preserve">(chứ </w:t>
      </w:r>
      <w:r>
        <w:t xml:space="preserve">không </w:t>
      </w:r>
      <w:r>
        <w:t xml:space="preserve">phải </w:t>
      </w:r>
      <w:r>
        <w:t xml:space="preserve">ít </w:t>
      </w:r>
      <w:r>
        <w:t xml:space="preserve">hơn). </w:t>
      </w:r>
      <w:r>
        <w:rPr>
          <w:i/>
        </w:rPr>
        <w:t xml:space="preserve">Bức </w:t>
      </w:r>
      <w:r>
        <w:rPr>
          <w:i/>
        </w:rPr>
        <w:t xml:space="preserve">điện </w:t>
      </w:r>
      <w:r>
        <w:rPr>
          <w:i/>
        </w:rPr>
        <w:t xml:space="preserve">đánh </w:t>
      </w:r>
      <w:r>
        <w:rPr>
          <w:i/>
        </w:rPr>
        <w:t xml:space="preserve">hôm </w:t>
      </w:r>
      <w:r>
        <w:rPr>
          <w:i/>
        </w:rPr>
        <w:t xml:space="preserve">qua </w:t>
      </w:r>
      <w:r>
        <w:rPr>
          <w:i/>
        </w:rPr>
        <w:t xml:space="preserve">kia </w:t>
      </w:r>
      <w:r>
        <w:rPr>
          <w:i/>
        </w:rPr>
        <w:t xml:space="preserve">đấy.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hỏi,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