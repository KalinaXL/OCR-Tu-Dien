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thụ </w:t>
      </w:r>
      <w:r>
        <w:rPr>
          <w:b/>
        </w:rPr>
        <w:t xml:space="preserve">tỉnh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tế </w:t>
      </w:r>
      <w:r>
        <w:t xml:space="preserve">bào </w:t>
      </w:r>
      <w:r>
        <w:t xml:space="preserve">sinh </w:t>
      </w:r>
      <w:r>
        <w:t xml:space="preserve">sản </w:t>
      </w:r>
      <w:r>
        <w:t xml:space="preserve">cái) </w:t>
      </w:r>
      <w:r>
        <w:t xml:space="preserve">tiếp </w:t>
      </w:r>
      <w:r>
        <w:t xml:space="preserve">nhận </w:t>
      </w:r>
      <w:r>
        <w:t xml:space="preserve">tế </w:t>
      </w:r>
      <w:r>
        <w:t xml:space="preserve">bào </w:t>
      </w:r>
      <w:r>
        <w:t xml:space="preserve">sinh </w:t>
      </w:r>
      <w:r>
        <w:t xml:space="preserve">sản </w:t>
      </w:r>
      <w:r>
        <w:t xml:space="preserve">đực </w:t>
      </w:r>
      <w:r>
        <w:t xml:space="preserve">để </w:t>
      </w:r>
      <w:r>
        <w:t xml:space="preserve">thành </w:t>
      </w:r>
      <w:r>
        <w:t xml:space="preserve">tế </w:t>
      </w:r>
      <w:r>
        <w:t xml:space="preserve">bào </w:t>
      </w:r>
      <w:r>
        <w:t xml:space="preserve">trứng </w:t>
      </w:r>
      <w:r>
        <w:t xml:space="preserve">hoặc </w:t>
      </w:r>
      <w:r>
        <w:t xml:space="preserve">hợp </w:t>
      </w:r>
      <w:r>
        <w:t xml:space="preserve">tử. </w:t>
      </w:r>
      <w:r>
        <w:br/>
      </w:r>
      <w:r>
        <w:rPr>
          <w:b/>
        </w:rPr>
        <w:t xml:space="preserve">thụ </w:t>
      </w:r>
      <w:r>
        <w:rPr>
          <w:b/>
        </w:rPr>
        <w:t xml:space="preserve">tỉnh </w:t>
      </w:r>
      <w:r>
        <w:rPr>
          <w:b/>
        </w:rPr>
        <w:t xml:space="preserve">nhân </w:t>
      </w:r>
      <w:r>
        <w:rPr>
          <w:b/>
        </w:rPr>
        <w:t xml:space="preserve">tạo </w:t>
      </w:r>
      <w:r>
        <w:rPr>
          <w:i/>
        </w:rPr>
        <w:t xml:space="preserve">danh từ </w:t>
      </w:r>
      <w:r>
        <w:t xml:space="preserve">Sự </w:t>
      </w:r>
      <w:r>
        <w:t xml:space="preserve">thụ </w:t>
      </w:r>
      <w:r>
        <w:t xml:space="preserve">tỉnh </w:t>
      </w:r>
      <w:r>
        <w:t xml:space="preserve">ở </w:t>
      </w:r>
      <w:r>
        <w:t xml:space="preserve">động </w:t>
      </w:r>
      <w:r>
        <w:t xml:space="preserve">vật </w:t>
      </w:r>
      <w:r>
        <w:t xml:space="preserve">do </w:t>
      </w:r>
      <w:r>
        <w:t xml:space="preserve">con </w:t>
      </w:r>
      <w:r>
        <w:t xml:space="preserve">người </w:t>
      </w:r>
      <w:r>
        <w:t xml:space="preserve">thực </w:t>
      </w:r>
      <w:r>
        <w:t xml:space="preserve">hiện </w:t>
      </w:r>
      <w:r>
        <w:t xml:space="preserve">bằng </w:t>
      </w:r>
      <w:r>
        <w:t xml:space="preserve">cách </w:t>
      </w:r>
      <w:r>
        <w:t xml:space="preserve">đưa </w:t>
      </w:r>
      <w:r>
        <w:t xml:space="preserve">tính </w:t>
      </w:r>
      <w:r>
        <w:t xml:space="preserve">trùng </w:t>
      </w:r>
      <w:r>
        <w:t xml:space="preserve">của </w:t>
      </w:r>
      <w:r>
        <w:t xml:space="preserve">con </w:t>
      </w:r>
      <w:r>
        <w:t xml:space="preserve">đực </w:t>
      </w:r>
      <w:r>
        <w:t xml:space="preserve">vào </w:t>
      </w:r>
      <w:r>
        <w:t xml:space="preserve">cơ </w:t>
      </w:r>
      <w:r>
        <w:t xml:space="preserve">quan </w:t>
      </w:r>
      <w:r>
        <w:t xml:space="preserve">sinh </w:t>
      </w:r>
      <w:r>
        <w:t xml:space="preserve">dục </w:t>
      </w:r>
      <w:r>
        <w:t xml:space="preserve">của </w:t>
      </w:r>
      <w:r>
        <w:t xml:space="preserve">con </w:t>
      </w:r>
      <w:r>
        <w:t xml:space="preserve">cái. </w:t>
      </w:r>
      <w:r>
        <w:br/>
      </w:r>
      <w:r>
        <w:rPr>
          <w:b/>
        </w:rPr>
        <w:t xml:space="preserve">thua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giành </w:t>
      </w:r>
      <w:r>
        <w:t xml:space="preserve">được </w:t>
      </w:r>
      <w:r>
        <w:t xml:space="preserve">phần </w:t>
      </w:r>
      <w:r>
        <w:t xml:space="preserve">hơn, </w:t>
      </w:r>
      <w:r>
        <w:t xml:space="preserve">phần </w:t>
      </w:r>
      <w:r>
        <w:t xml:space="preserve">thắng </w:t>
      </w:r>
      <w:r>
        <w:t xml:space="preserve">trong </w:t>
      </w:r>
      <w:r>
        <w:t xml:space="preserve">cuộc </w:t>
      </w:r>
      <w:r>
        <w:t xml:space="preserve">tranh </w:t>
      </w:r>
      <w:r>
        <w:t xml:space="preserve">chấp </w:t>
      </w:r>
      <w:r>
        <w:t xml:space="preserve">hoặc </w:t>
      </w:r>
      <w:r>
        <w:t xml:space="preserve">đọ </w:t>
      </w:r>
      <w:r>
        <w:t xml:space="preserve">sức </w:t>
      </w:r>
      <w:r>
        <w:t xml:space="preserve">giữa </w:t>
      </w:r>
      <w:r>
        <w:t xml:space="preserve">hai </w:t>
      </w:r>
      <w:r>
        <w:t xml:space="preserve">bên; </w:t>
      </w:r>
      <w:r>
        <w:t xml:space="preserve">trái </w:t>
      </w:r>
      <w:r>
        <w:t xml:space="preserve">với </w:t>
      </w:r>
      <w:r>
        <w:t xml:space="preserve">được </w:t>
      </w:r>
      <w:r>
        <w:t xml:space="preserve">và </w:t>
      </w:r>
      <w:r>
        <w:t xml:space="preserve">thắng. </w:t>
      </w:r>
      <w:r>
        <w:rPr>
          <w:i/>
        </w:rPr>
        <w:t xml:space="preserve">7hua </w:t>
      </w:r>
      <w:r>
        <w:rPr>
          <w:i/>
        </w:rPr>
        <w:t xml:space="preserve">kiện. </w:t>
      </w:r>
      <w:r>
        <w:t xml:space="preserve">Thua </w:t>
      </w:r>
      <w:r>
        <w:rPr>
          <w:i/>
        </w:rPr>
        <w:t xml:space="preserve">trận. </w:t>
      </w:r>
      <w:r>
        <w:t xml:space="preserve">Thua </w:t>
      </w:r>
      <w:r>
        <w:rPr>
          <w:i/>
        </w:rPr>
        <w:t xml:space="preserve">hai </w:t>
      </w:r>
      <w:r>
        <w:rPr>
          <w:i/>
        </w:rPr>
        <w:t xml:space="preserve">bàn </w:t>
      </w:r>
      <w:r>
        <w:rPr>
          <w:i/>
        </w:rPr>
        <w:t xml:space="preserve">trắng. </w:t>
      </w:r>
      <w:r>
        <w:rPr>
          <w:b/>
        </w:rPr>
        <w:t xml:space="preserve">2 </w:t>
      </w:r>
      <w:r>
        <w:t xml:space="preserve">Ở </w:t>
      </w:r>
      <w:r>
        <w:t xml:space="preserve">mức </w:t>
      </w:r>
      <w:r>
        <w:t xml:space="preserve">không </w:t>
      </w:r>
      <w:r>
        <w:t xml:space="preserve">bằng </w:t>
      </w:r>
      <w:r>
        <w:rPr>
          <w:i/>
        </w:rPr>
        <w:t xml:space="preserve">cái </w:t>
      </w:r>
      <w:r>
        <w:t xml:space="preserve">đưa </w:t>
      </w:r>
      <w:r>
        <w:t xml:space="preserve">ra </w:t>
      </w:r>
      <w:r>
        <w:t xml:space="preserve">để </w:t>
      </w:r>
      <w:r>
        <w:t xml:space="preserve">so </w:t>
      </w:r>
      <w:r>
        <w:t xml:space="preserve">sánh; </w:t>
      </w:r>
      <w:r>
        <w:t xml:space="preserve">trái </w:t>
      </w:r>
      <w:r>
        <w:t xml:space="preserve">với </w:t>
      </w:r>
      <w:r>
        <w:t xml:space="preserve">hơn. </w:t>
      </w:r>
      <w:r>
        <w:t xml:space="preserve">Phép </w:t>
      </w:r>
      <w:r>
        <w:rPr>
          <w:i/>
        </w:rPr>
        <w:t xml:space="preserve">vua </w:t>
      </w:r>
      <w:r>
        <w:rPr>
          <w:i/>
        </w:rPr>
        <w:t xml:space="preserve">thua </w:t>
      </w:r>
      <w:r>
        <w:rPr>
          <w:i/>
        </w:rPr>
        <w:t xml:space="preserve">lệ </w:t>
      </w:r>
      <w:r>
        <w:rPr>
          <w:i/>
        </w:rPr>
        <w:t xml:space="preserve">làng </w:t>
      </w:r>
      <w:r>
        <w:t xml:space="preserve">(tục ngữ). </w:t>
      </w:r>
      <w:r>
        <w:br/>
      </w:r>
      <w:r>
        <w:rPr>
          <w:b/>
        </w:rPr>
        <w:t xml:space="preserve">thua </w:t>
      </w:r>
      <w:r>
        <w:rPr>
          <w:b/>
        </w:rPr>
        <w:t xml:space="preserve">chị </w:t>
      </w:r>
      <w:r>
        <w:rPr>
          <w:b/>
        </w:rPr>
        <w:t xml:space="preserve">kém </w:t>
      </w:r>
      <w:r>
        <w:rPr>
          <w:b/>
        </w:rPr>
        <w:t xml:space="preserve">em </w:t>
      </w:r>
      <w:r>
        <w:rPr>
          <w:i/>
        </w:rPr>
        <w:t xml:space="preserve">động từ </w:t>
      </w:r>
      <w:r>
        <w:t xml:space="preserve">Không </w:t>
      </w:r>
      <w:r>
        <w:t xml:space="preserve">được </w:t>
      </w:r>
      <w:r>
        <w:t xml:space="preserve">bằng </w:t>
      </w:r>
      <w:r>
        <w:t xml:space="preserve">chị </w:t>
      </w:r>
      <w:r>
        <w:t xml:space="preserve">em, </w:t>
      </w:r>
      <w:r>
        <w:t xml:space="preserve">bạn </w:t>
      </w:r>
      <w:r>
        <w:t xml:space="preserve">bè, </w:t>
      </w:r>
      <w:r>
        <w:t xml:space="preserve">thua </w:t>
      </w:r>
      <w:r>
        <w:t xml:space="preserve">kém </w:t>
      </w:r>
      <w:r>
        <w:t xml:space="preserve">mọi </w:t>
      </w:r>
      <w:r>
        <w:t xml:space="preserve">người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phụ </w:t>
      </w:r>
      <w:r>
        <w:t xml:space="preserve">nữ). </w:t>
      </w:r>
      <w:r>
        <w:br/>
      </w:r>
      <w:r>
        <w:rPr>
          <w:b/>
        </w:rPr>
        <w:t xml:space="preserve">thua </w:t>
      </w:r>
      <w:r>
        <w:rPr>
          <w:b/>
        </w:rPr>
        <w:t xml:space="preserve">kém </w:t>
      </w:r>
      <w:r>
        <w:rPr>
          <w:i/>
        </w:rPr>
        <w:t xml:space="preserve">động từ </w:t>
      </w:r>
      <w:r>
        <w:rPr>
          <w:i/>
        </w:rPr>
        <w:t xml:space="preserve">Không </w:t>
      </w:r>
      <w:r>
        <w:rPr>
          <w:i/>
        </w:rPr>
        <w:t xml:space="preserve">bằng, </w:t>
      </w:r>
      <w:r>
        <w:rPr>
          <w:i/>
        </w:rPr>
        <w:t xml:space="preserve">kém </w:t>
      </w:r>
      <w:r>
        <w:rPr>
          <w:i/>
        </w:rPr>
        <w:t xml:space="preserve">hơn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Thua </w:t>
      </w:r>
      <w:r>
        <w:rPr>
          <w:i/>
        </w:rPr>
        <w:t xml:space="preserve">kém </w:t>
      </w:r>
      <w:r>
        <w:rPr>
          <w:i/>
        </w:rPr>
        <w:t xml:space="preserve">bạn </w:t>
      </w:r>
      <w:r>
        <w:rPr>
          <w:i/>
        </w:rPr>
        <w:t xml:space="preserve">bò. </w:t>
      </w:r>
      <w:r>
        <w:br/>
      </w:r>
      <w:r>
        <w:rPr>
          <w:b/>
        </w:rPr>
        <w:t xml:space="preserve">thua </w:t>
      </w:r>
      <w:r>
        <w:rPr>
          <w:b/>
        </w:rPr>
        <w:t xml:space="preserve">lỗ </w:t>
      </w:r>
      <w:r>
        <w:rPr>
          <w:i/>
        </w:rPr>
        <w:t xml:space="preserve">động từ </w:t>
      </w:r>
      <w:r>
        <w:t xml:space="preserve">(Kinh </w:t>
      </w:r>
      <w:r>
        <w:t xml:space="preserve">doanh, </w:t>
      </w:r>
      <w:r>
        <w:t xml:space="preserve">buôn </w:t>
      </w:r>
      <w:r>
        <w:t xml:space="preserve">bán) </w:t>
      </w:r>
      <w:r>
        <w:t xml:space="preserve">bị </w:t>
      </w:r>
      <w:r>
        <w:t xml:space="preserve">lỗ </w:t>
      </w:r>
      <w:r>
        <w:t xml:space="preserve">vốn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Làm </w:t>
      </w:r>
      <w:r>
        <w:rPr>
          <w:i/>
        </w:rPr>
        <w:t xml:space="preserve">ăn </w:t>
      </w:r>
      <w:r>
        <w:rPr>
          <w:i/>
        </w:rPr>
        <w:t xml:space="preserve">thua </w:t>
      </w:r>
      <w:r>
        <w:rPr>
          <w:i/>
        </w:rPr>
        <w:t xml:space="preserve">lỗ. </w:t>
      </w:r>
      <w:r>
        <w:t xml:space="preserve">Buôn </w:t>
      </w:r>
      <w:r>
        <w:rPr>
          <w:i/>
        </w:rPr>
        <w:t xml:space="preserve">thua </w:t>
      </w:r>
      <w:r>
        <w:rPr>
          <w:i/>
        </w:rPr>
        <w:t xml:space="preserve">bán </w:t>
      </w:r>
      <w:r>
        <w:t xml:space="preserve">lÕ. </w:t>
      </w:r>
      <w:r>
        <w:br/>
      </w:r>
      <w:r>
        <w:rPr>
          <w:b/>
        </w:rPr>
        <w:t xml:space="preserve">thua </w:t>
      </w:r>
      <w:r>
        <w:rPr>
          <w:b/>
        </w:rPr>
        <w:t xml:space="preserve">thiệt </w:t>
      </w:r>
      <w:r>
        <w:rPr>
          <w:i/>
        </w:rPr>
        <w:t xml:space="preserve">động từ </w:t>
      </w:r>
      <w:r>
        <w:t xml:space="preserve">Bị </w:t>
      </w:r>
      <w:r>
        <w:t xml:space="preserve">thiệt, </w:t>
      </w:r>
      <w:r>
        <w:t xml:space="preserve">bị </w:t>
      </w:r>
      <w:r>
        <w:t xml:space="preserve">chịu </w:t>
      </w:r>
      <w:r>
        <w:t xml:space="preserve">những </w:t>
      </w:r>
      <w:r>
        <w:t xml:space="preserve">mất </w:t>
      </w:r>
      <w:r>
        <w:t xml:space="preserve">mát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Chịu </w:t>
      </w:r>
      <w:r>
        <w:rPr>
          <w:i/>
        </w:rPr>
        <w:t xml:space="preserve">thua </w:t>
      </w:r>
      <w:r>
        <w:rPr>
          <w:i/>
        </w:rPr>
        <w:t xml:space="preserve">thiệt </w:t>
      </w:r>
      <w:r>
        <w:rPr>
          <w:i/>
        </w:rPr>
        <w:t xml:space="preserve">mọi </w:t>
      </w:r>
      <w:r>
        <w:rPr>
          <w:i/>
        </w:rPr>
        <w:t xml:space="preserve">bề. </w:t>
      </w:r>
      <w:r>
        <w:rPr>
          <w:i/>
        </w:rPr>
        <w:t xml:space="preserve">Không </w:t>
      </w:r>
      <w:r>
        <w:rPr>
          <w:i/>
        </w:rPr>
        <w:t xml:space="preserve">để </w:t>
      </w:r>
      <w:r>
        <w:rPr>
          <w:i/>
        </w:rPr>
        <w:t xml:space="preserve">cho </w:t>
      </w:r>
      <w:r>
        <w:rPr>
          <w:i/>
        </w:rPr>
        <w:t xml:space="preserve">thua </w:t>
      </w:r>
      <w:r>
        <w:rPr>
          <w:i/>
        </w:rPr>
        <w:t xml:space="preserve">thiệt. </w:t>
      </w:r>
      <w:r>
        <w:br/>
      </w:r>
      <w:r>
        <w:rPr>
          <w:b/>
        </w:rPr>
        <w:t xml:space="preserve">thùa </w:t>
      </w:r>
      <w:r>
        <w:rPr>
          <w:i/>
        </w:rPr>
        <w:t xml:space="preserve">động từ </w:t>
      </w:r>
      <w:r>
        <w:t xml:space="preserve">Khâu </w:t>
      </w:r>
      <w:r>
        <w:t xml:space="preserve">móc </w:t>
      </w:r>
      <w:r>
        <w:t xml:space="preserve">từng </w:t>
      </w:r>
      <w:r>
        <w:t xml:space="preserve">mũi </w:t>
      </w:r>
      <w:r>
        <w:t xml:space="preserve">chỉ </w:t>
      </w:r>
      <w:r>
        <w:t xml:space="preserve">để </w:t>
      </w:r>
      <w:r>
        <w:t xml:space="preserve">viền </w:t>
      </w:r>
      <w:r>
        <w:t xml:space="preserve">kín </w:t>
      </w:r>
      <w:r>
        <w:t xml:space="preserve">các </w:t>
      </w:r>
      <w:r>
        <w:t xml:space="preserve">mép </w:t>
      </w:r>
      <w:r>
        <w:t xml:space="preserve">của </w:t>
      </w:r>
      <w:r>
        <w:t xml:space="preserve">lỗ </w:t>
      </w:r>
      <w:r>
        <w:t xml:space="preserve">khuyết. </w:t>
      </w:r>
      <w:r>
        <w:t xml:space="preserve">Thùa </w:t>
      </w:r>
      <w:r>
        <w:t xml:space="preserve">khuyết. </w:t>
      </w:r>
      <w:r>
        <w:br/>
      </w:r>
      <w:r>
        <w:rPr>
          <w:b/>
        </w:rPr>
        <w:t xml:space="preserve">thủa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thuở. </w:t>
      </w:r>
      <w:r>
        <w:br/>
      </w:r>
      <w:r>
        <w:rPr>
          <w:b/>
        </w:rPr>
        <w:t xml:space="preserve">thuần, </w:t>
      </w:r>
      <w:r>
        <w:rPr>
          <w:i/>
        </w:rPr>
        <w:t xml:space="preserve">tính từ </w:t>
      </w:r>
      <w:r>
        <w:rPr>
          <w:b/>
        </w:rPr>
        <w:t xml:space="preserve">4 </w:t>
      </w:r>
      <w:r>
        <w:t xml:space="preserve">Dễ </w:t>
      </w:r>
      <w:r>
        <w:t xml:space="preserve">bảo, </w:t>
      </w:r>
      <w:r>
        <w:t xml:space="preserve">chịu </w:t>
      </w:r>
      <w:r>
        <w:t xml:space="preserve">nghe </w:t>
      </w:r>
      <w:r>
        <w:t xml:space="preserve">theo, </w:t>
      </w:r>
      <w:r>
        <w:t xml:space="preserve">chịu </w:t>
      </w:r>
      <w:r>
        <w:t xml:space="preserve">sự </w:t>
      </w:r>
      <w:r>
        <w:t xml:space="preserve">điều </w:t>
      </w:r>
      <w:r>
        <w:t xml:space="preserve">khiển </w:t>
      </w:r>
      <w:r>
        <w:t xml:space="preserve">vì </w:t>
      </w:r>
      <w:r>
        <w:t xml:space="preserve">đã </w:t>
      </w:r>
      <w:r>
        <w:t xml:space="preserve">được </w:t>
      </w:r>
      <w:r>
        <w:t xml:space="preserve">dạy </w:t>
      </w:r>
      <w:r>
        <w:t xml:space="preserve">bảo, </w:t>
      </w:r>
      <w:r>
        <w:t xml:space="preserve">tập </w:t>
      </w:r>
      <w:r>
        <w:t xml:space="preserve">luyện. </w:t>
      </w:r>
      <w:r>
        <w:rPr>
          <w:i/>
        </w:rPr>
        <w:t xml:space="preserve">Tính </w:t>
      </w:r>
      <w:r>
        <w:rPr>
          <w:i/>
        </w:rPr>
        <w:t xml:space="preserve">tình </w:t>
      </w:r>
      <w:r>
        <w:rPr>
          <w:i/>
        </w:rPr>
        <w:t xml:space="preserve">cậu </w:t>
      </w:r>
      <w:r>
        <w:rPr>
          <w:i/>
        </w:rPr>
        <w:t xml:space="preserve">bé </w:t>
      </w:r>
      <w:r>
        <w:t xml:space="preserve">đã </w:t>
      </w:r>
      <w:r>
        <w:rPr>
          <w:i/>
        </w:rPr>
        <w:t xml:space="preserve">thuần,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bướng </w:t>
      </w:r>
      <w:r>
        <w:rPr>
          <w:i/>
        </w:rPr>
        <w:t xml:space="preserve">bính </w:t>
      </w:r>
      <w:r>
        <w:rPr>
          <w:i/>
        </w:rPr>
        <w:t xml:space="preserve">như </w:t>
      </w:r>
      <w:r>
        <w:t xml:space="preserve">trước. </w:t>
      </w:r>
      <w:r>
        <w:rPr>
          <w:i/>
        </w:rPr>
        <w:t xml:space="preserve">Con </w:t>
      </w:r>
      <w:r>
        <w:rPr>
          <w:i/>
        </w:rPr>
        <w:t xml:space="preserve">ngựa </w:t>
      </w:r>
      <w:r>
        <w:t xml:space="preserve">chưa </w:t>
      </w:r>
      <w:r>
        <w:t xml:space="preserve">thuận. </w:t>
      </w:r>
      <w:r>
        <w:rPr>
          <w:b/>
        </w:rPr>
        <w:t xml:space="preserve">2 </w:t>
      </w:r>
      <w:r>
        <w:t xml:space="preserve">Quen, </w:t>
      </w:r>
      <w:r>
        <w:t xml:space="preserve">thạo </w:t>
      </w:r>
      <w:r>
        <w:t xml:space="preserve">một </w:t>
      </w:r>
      <w:r>
        <w:t xml:space="preserve">loại </w:t>
      </w:r>
      <w:r>
        <w:t xml:space="preserve">công </w:t>
      </w:r>
      <w:r>
        <w:t xml:space="preserve">việc </w:t>
      </w:r>
      <w:r>
        <w:rPr>
          <w:i/>
        </w:rPr>
        <w:t xml:space="preserve">nào </w:t>
      </w:r>
      <w:r>
        <w:t xml:space="preserve">đó </w:t>
      </w:r>
      <w:r>
        <w:t xml:space="preserve">vì </w:t>
      </w:r>
      <w:r>
        <w:t xml:space="preserve">đã </w:t>
      </w:r>
      <w:r>
        <w:t xml:space="preserve">được </w:t>
      </w:r>
      <w:r>
        <w:t xml:space="preserve">luyện </w:t>
      </w:r>
      <w:r>
        <w:t xml:space="preserve">tập </w:t>
      </w:r>
      <w:r>
        <w:t xml:space="preserve">nhiều. </w:t>
      </w:r>
      <w:r>
        <w:rPr>
          <w:i/>
        </w:rPr>
        <w:t xml:space="preserve">Tay </w:t>
      </w:r>
      <w:r>
        <w:rPr>
          <w:i/>
        </w:rPr>
        <w:t xml:space="preserve">chân </w:t>
      </w:r>
      <w:r>
        <w:rPr>
          <w:i/>
        </w:rPr>
        <w:t xml:space="preserve">cử </w:t>
      </w:r>
      <w:r>
        <w:t xml:space="preserve">động </w:t>
      </w:r>
      <w:r>
        <w:rPr>
          <w:i/>
        </w:rPr>
        <w:t xml:space="preserve">còn </w:t>
      </w:r>
      <w:r>
        <w:t xml:space="preserve">khó, </w:t>
      </w:r>
      <w:r>
        <w:t xml:space="preserve">chưa </w:t>
      </w:r>
      <w:r>
        <w:rPr>
          <w:i/>
        </w:rPr>
        <w:t xml:space="preserve">được </w:t>
      </w:r>
      <w:r>
        <w:rPr>
          <w:i/>
        </w:rPr>
        <w:t xml:space="preserve">thuần. </w:t>
      </w:r>
      <w:r>
        <w:rPr>
          <w:i/>
        </w:rPr>
        <w:t xml:space="preserve">Viết </w:t>
      </w:r>
      <w:r>
        <w:rPr>
          <w:i/>
        </w:rPr>
        <w:t xml:space="preserve">mãi </w:t>
      </w:r>
      <w:r>
        <w:rPr>
          <w:i/>
        </w:rPr>
        <w:t xml:space="preserve">sẽ </w:t>
      </w:r>
      <w:r>
        <w:rPr>
          <w:i/>
        </w:rPr>
        <w:t xml:space="preserve">thuần </w:t>
      </w:r>
      <w:r>
        <w:t xml:space="preserve">tay. </w:t>
      </w:r>
      <w:r>
        <w:br/>
      </w:r>
      <w:r>
        <w:rPr>
          <w:b/>
        </w:rPr>
        <w:t xml:space="preserve">thuần, </w:t>
      </w:r>
      <w:r>
        <w:rPr>
          <w:i/>
        </w:rPr>
        <w:t xml:space="preserve">phụ từ </w:t>
      </w:r>
      <w:r>
        <w:t xml:space="preserve">(hay </w:t>
      </w:r>
      <w:r>
        <w:t xml:space="preserve">tính từ). </w:t>
      </w:r>
      <w:r>
        <w:t xml:space="preserve">Chỉ </w:t>
      </w:r>
      <w:r>
        <w:t xml:space="preserve">toàn </w:t>
      </w:r>
      <w:r>
        <w:t xml:space="preserve">một </w:t>
      </w:r>
      <w:r>
        <w:t xml:space="preserve">thứ, </w:t>
      </w:r>
      <w:r>
        <w:t xml:space="preserve">một </w:t>
      </w:r>
      <w:r>
        <w:t xml:space="preserve">loại, </w:t>
      </w:r>
      <w:r>
        <w:t xml:space="preserve">không </w:t>
      </w:r>
      <w:r>
        <w:t xml:space="preserve">xen </w:t>
      </w:r>
      <w:r>
        <w:t xml:space="preserve">lẫn </w:t>
      </w:r>
      <w:r>
        <w:t xml:space="preserve">thứ </w:t>
      </w:r>
      <w:r>
        <w:t xml:space="preserve">khác, </w:t>
      </w:r>
      <w:r>
        <w:t xml:space="preserve">loại </w:t>
      </w:r>
      <w:r>
        <w:t xml:space="preserve">khác. </w:t>
      </w:r>
      <w:r>
        <w:rPr>
          <w:i/>
        </w:rPr>
        <w:t xml:space="preserve">Làm </w:t>
      </w:r>
      <w:r>
        <w:rPr>
          <w:i/>
        </w:rPr>
        <w:t xml:space="preserve">thuần </w:t>
      </w:r>
      <w:r>
        <w:rPr>
          <w:i/>
        </w:rPr>
        <w:t xml:space="preserve">bằng </w:t>
      </w:r>
      <w:r>
        <w:t xml:space="preserve">máy. </w:t>
      </w:r>
      <w:r>
        <w:rPr>
          <w:i/>
        </w:rPr>
        <w:t xml:space="preserve">Thuần </w:t>
      </w:r>
      <w:r>
        <w:rPr>
          <w:i/>
        </w:rPr>
        <w:t xml:space="preserve">một </w:t>
      </w:r>
      <w:r>
        <w:rPr>
          <w:i/>
        </w:rPr>
        <w:t xml:space="preserve">màu </w:t>
      </w:r>
      <w:r>
        <w:rPr>
          <w:i/>
        </w:rPr>
        <w:t xml:space="preserve">xanh. </w:t>
      </w:r>
      <w:r>
        <w:t xml:space="preserve">Chỉ </w:t>
      </w:r>
      <w:r>
        <w:rPr>
          <w:i/>
        </w:rPr>
        <w:t xml:space="preserve">thuần </w:t>
      </w:r>
      <w:r>
        <w:rPr>
          <w:i/>
        </w:rPr>
        <w:t xml:space="preserve">nghĩ </w:t>
      </w:r>
      <w:r>
        <w:rPr>
          <w:i/>
        </w:rPr>
        <w:t xml:space="preserve">đến </w:t>
      </w:r>
      <w:r>
        <w:rPr>
          <w:i/>
        </w:rPr>
        <w:t xml:space="preserve">tiền. </w:t>
      </w:r>
      <w:r>
        <w:br/>
      </w:r>
      <w:r>
        <w:rPr>
          <w:b/>
        </w:rPr>
        <w:t xml:space="preserve">thuần </w:t>
      </w:r>
      <w:r>
        <w:rPr>
          <w:b/>
        </w:rPr>
        <w:t xml:space="preserve">chất </w:t>
      </w:r>
      <w:r>
        <w:rPr>
          <w:b/>
        </w:rPr>
        <w:t xml:space="preserve">¡ </w:t>
      </w:r>
      <w:r>
        <w:rPr>
          <w:i/>
        </w:rPr>
        <w:t xml:space="preserve">tính từ </w:t>
      </w:r>
      <w:r>
        <w:t xml:space="preserve">(ít dùng). </w:t>
      </w:r>
      <w:r>
        <w:t xml:space="preserve">Chỉ </w:t>
      </w:r>
      <w:r>
        <w:t xml:space="preserve">nguyên </w:t>
      </w:r>
      <w:r>
        <w:t xml:space="preserve">mỗi </w:t>
      </w:r>
      <w:r>
        <w:t xml:space="preserve">một </w:t>
      </w:r>
      <w:r>
        <w:t xml:space="preserve">chất, </w:t>
      </w:r>
      <w:r>
        <w:t xml:space="preserve">không </w:t>
      </w:r>
      <w:r>
        <w:t xml:space="preserve">lẫn </w:t>
      </w:r>
      <w:r>
        <w:t xml:space="preserve">chất </w:t>
      </w:r>
      <w:r>
        <w:t xml:space="preserve">khác, </w:t>
      </w:r>
      <w:r>
        <w:t xml:space="preserve">nguyên </w:t>
      </w:r>
      <w:r>
        <w:t xml:space="preserve">chất. </w:t>
      </w:r>
      <w:r>
        <w:rPr>
          <w:i/>
        </w:rPr>
        <w:t xml:space="preserve">Vàng </w:t>
      </w:r>
      <w:r>
        <w:rPr>
          <w:i/>
        </w:rPr>
        <w:t xml:space="preserve">thuần </w:t>
      </w:r>
      <w:r>
        <w:rPr>
          <w:i/>
        </w:rPr>
        <w:t xml:space="preserve">chất. </w:t>
      </w:r>
      <w:r>
        <w:rPr>
          <w:b/>
        </w:rPr>
        <w:t xml:space="preserve">2 </w:t>
      </w:r>
      <w:r>
        <w:t xml:space="preserve">Vẫn </w:t>
      </w:r>
      <w:r>
        <w:t xml:space="preserve">giữ </w:t>
      </w:r>
      <w:r>
        <w:t xml:space="preserve">được </w:t>
      </w:r>
      <w:r>
        <w:t xml:space="preserve">bắn </w:t>
      </w:r>
      <w:r>
        <w:t xml:space="preserve">chất </w:t>
      </w:r>
      <w:r>
        <w:t xml:space="preserve">vốn.có, </w:t>
      </w:r>
      <w:r>
        <w:t xml:space="preserve">không </w:t>
      </w:r>
      <w:r>
        <w:t xml:space="preserve">bị </w:t>
      </w:r>
      <w:r>
        <w:t xml:space="preserve">pha </w:t>
      </w:r>
      <w:r>
        <w:t xml:space="preserve">tạp. </w:t>
      </w:r>
      <w:r>
        <w:t xml:space="preserve">Một </w:t>
      </w:r>
      <w:r>
        <w:rPr>
          <w:i/>
        </w:rPr>
        <w:t xml:space="preserve">tổ </w:t>
      </w:r>
      <w:r>
        <w:rPr>
          <w:i/>
        </w:rPr>
        <w:t xml:space="preserve">chức </w:t>
      </w:r>
      <w:r>
        <w:rPr>
          <w:i/>
        </w:rPr>
        <w:t xml:space="preserve">cách </w:t>
      </w:r>
      <w:r>
        <w:t xml:space="preserve">mạng </w:t>
      </w:r>
      <w:r>
        <w:rPr>
          <w:i/>
        </w:rPr>
        <w:t xml:space="preserve">thuần </w:t>
      </w:r>
      <w:r>
        <w:rPr>
          <w:i/>
        </w:rPr>
        <w:t xml:space="preserve">chất. </w:t>
      </w:r>
      <w:r>
        <w:br/>
      </w:r>
      <w:r>
        <w:rPr>
          <w:b/>
        </w:rPr>
        <w:t xml:space="preserve">thuần </w:t>
      </w:r>
      <w:r>
        <w:rPr>
          <w:b/>
        </w:rPr>
        <w:t xml:space="preserve">chủng </w:t>
      </w:r>
      <w:r>
        <w:rPr>
          <w:i/>
        </w:rPr>
        <w:t xml:space="preserve">tính từ </w:t>
      </w:r>
      <w:r>
        <w:t xml:space="preserve">(Giống </w:t>
      </w:r>
      <w:r>
        <w:t xml:space="preserve">sinh </w:t>
      </w:r>
      <w:r>
        <w:t xml:space="preserve">vật) </w:t>
      </w:r>
      <w:r>
        <w:t xml:space="preserve">còn </w:t>
      </w:r>
      <w:r>
        <w:t xml:space="preserve">giữ </w:t>
      </w:r>
      <w:r>
        <w:t xml:space="preserve">được </w:t>
      </w:r>
      <w:r>
        <w:t xml:space="preserve">nguyên </w:t>
      </w:r>
      <w:r>
        <w:t xml:space="preserve">vẹn </w:t>
      </w:r>
      <w:r>
        <w:t xml:space="preserve">bản </w:t>
      </w:r>
      <w:r>
        <w:t xml:space="preserve">chất </w:t>
      </w:r>
      <w:r>
        <w:t xml:space="preserve">của </w:t>
      </w:r>
      <w:r>
        <w:t xml:space="preserve">dòng </w:t>
      </w:r>
      <w:r>
        <w:t xml:space="preserve">giống, </w:t>
      </w:r>
      <w:r>
        <w:t xml:space="preserve">không </w:t>
      </w:r>
      <w:r>
        <w:t xml:space="preserve">bị </w:t>
      </w:r>
      <w:r>
        <w:t xml:space="preserve">lai </w:t>
      </w:r>
      <w:r>
        <w:t xml:space="preserve">tạp. </w:t>
      </w:r>
      <w:r>
        <w:rPr>
          <w:i/>
        </w:rPr>
        <w:t xml:space="preserve">Đàn </w:t>
      </w:r>
      <w:r>
        <w:t xml:space="preserve">lợn </w:t>
      </w:r>
      <w:r>
        <w:rPr>
          <w:i/>
        </w:rPr>
        <w:t xml:space="preserve">thuận </w:t>
      </w:r>
      <w:r>
        <w:t xml:space="preserve">chúng. </w:t>
      </w:r>
      <w:r>
        <w:t xml:space="preserve">Giống </w:t>
      </w:r>
      <w:r>
        <w:rPr>
          <w:i/>
        </w:rPr>
        <w:t xml:space="preserve">cây </w:t>
      </w:r>
      <w:r>
        <w:t xml:space="preserve">thuần </w:t>
      </w:r>
      <w:r>
        <w:t xml:space="preserve">chúng. </w:t>
      </w:r>
      <w:r>
        <w:rPr>
          <w:i/>
        </w:rPr>
        <w:t xml:space="preserve">Giống </w:t>
      </w:r>
      <w:r>
        <w:t xml:space="preserve">thuần </w:t>
      </w:r>
      <w:r>
        <w:t xml:space="preserve">chúng </w:t>
      </w:r>
      <w:r>
        <w:rPr>
          <w:i/>
        </w:rPr>
        <w:t xml:space="preserve">thường </w:t>
      </w:r>
      <w:r>
        <w:rPr>
          <w:i/>
        </w:rPr>
        <w:t xml:space="preserve">không </w:t>
      </w:r>
      <w:r>
        <w:rPr>
          <w:i/>
        </w:rPr>
        <w:t xml:space="preserve">khoẻ </w:t>
      </w:r>
      <w:r>
        <w:rPr>
          <w:i/>
        </w:rPr>
        <w:t xml:space="preserve">bằng </w:t>
      </w:r>
      <w:r>
        <w:rPr>
          <w:i/>
        </w:rPr>
        <w:t xml:space="preserve">giống </w:t>
      </w:r>
      <w:r>
        <w:rPr>
          <w:i/>
        </w:rPr>
        <w:t xml:space="preserve">lai. </w:t>
      </w:r>
      <w:r>
        <w:br/>
      </w:r>
      <w:r>
        <w:rPr>
          <w:b/>
        </w:rPr>
        <w:t xml:space="preserve">thuần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thú </w:t>
      </w:r>
      <w:r>
        <w:t xml:space="preserve">sống </w:t>
      </w:r>
      <w:r>
        <w:t xml:space="preserve">hoang </w:t>
      </w:r>
      <w:r>
        <w:t xml:space="preserve">dần </w:t>
      </w:r>
      <w:r>
        <w:t xml:space="preserve">dẫn </w:t>
      </w:r>
      <w:r>
        <w:t xml:space="preserve">trở </w:t>
      </w:r>
      <w:r>
        <w:t xml:space="preserve">thành </w:t>
      </w:r>
      <w:r>
        <w:t xml:space="preserve">thú </w:t>
      </w:r>
      <w:r>
        <w:t xml:space="preserve">nuôi. </w:t>
      </w:r>
      <w:r>
        <w:t xml:space="preserve">Thuần </w:t>
      </w:r>
      <w:r>
        <w:rPr>
          <w:i/>
        </w:rPr>
        <w:t xml:space="preserve">đưỡng </w:t>
      </w:r>
      <w:r>
        <w:rPr>
          <w:i/>
        </w:rPr>
        <w:t xml:space="preserve">uoi. </w:t>
      </w:r>
      <w:r>
        <w:br/>
      </w:r>
      <w:r>
        <w:rPr>
          <w:b/>
        </w:rPr>
        <w:t xml:space="preserve">thuần </w:t>
      </w:r>
      <w:r>
        <w:rPr>
          <w:b/>
        </w:rPr>
        <w:t xml:space="preserve">hậu </w:t>
      </w:r>
      <w:r>
        <w:rPr>
          <w:i/>
        </w:rPr>
        <w:t xml:space="preserve">tính từ </w:t>
      </w:r>
      <w:r>
        <w:t xml:space="preserve">Chất </w:t>
      </w:r>
      <w:r>
        <w:t xml:space="preserve">phác, </w:t>
      </w:r>
      <w:r>
        <w:t xml:space="preserve">hiển </w:t>
      </w:r>
      <w:r>
        <w:t xml:space="preserve">hậu. </w:t>
      </w:r>
      <w:r>
        <w:t xml:space="preserve">Vẻ </w:t>
      </w:r>
      <w:r>
        <w:t xml:space="preserve">mặt </w:t>
      </w:r>
      <w:r>
        <w:rPr>
          <w:i/>
        </w:rPr>
        <w:t xml:space="preserve">dịu </w:t>
      </w:r>
      <w:r>
        <w:t xml:space="preserve">dàng, </w:t>
      </w:r>
      <w:r>
        <w:t xml:space="preserve">thuần </w:t>
      </w:r>
      <w:r>
        <w:rPr>
          <w:i/>
        </w:rPr>
        <w:t xml:space="preserve">hậu. </w:t>
      </w:r>
      <w:r>
        <w:br/>
      </w:r>
      <w:r>
        <w:rPr>
          <w:b/>
        </w:rPr>
        <w:t xml:space="preserve">thuần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thực </w:t>
      </w:r>
      <w:r>
        <w:t xml:space="preserve">vật </w:t>
      </w:r>
      <w:r>
        <w:t xml:space="preserve">đem </w:t>
      </w:r>
      <w:r>
        <w:t xml:space="preserve">từ </w:t>
      </w:r>
      <w:r>
        <w:t xml:space="preserve">nơi </w:t>
      </w:r>
      <w:r>
        <w:t xml:space="preserve">khác </w:t>
      </w:r>
      <w:r>
        <w:t xml:space="preserve">đến </w:t>
      </w:r>
      <w:r>
        <w:t xml:space="preserve">trở </w:t>
      </w:r>
      <w:r>
        <w:t xml:space="preserve">nên </w:t>
      </w:r>
      <w:r>
        <w:t xml:space="preserve">thích </w:t>
      </w:r>
      <w:r>
        <w:t xml:space="preserve">nghi </w:t>
      </w:r>
      <w:r>
        <w:t xml:space="preserve">với </w:t>
      </w:r>
      <w:r>
        <w:t xml:space="preserve">điều </w:t>
      </w:r>
      <w:r>
        <w:t xml:space="preserve">kiện </w:t>
      </w:r>
      <w:r>
        <w:t xml:space="preserve">khí </w:t>
      </w:r>
      <w:r>
        <w:t xml:space="preserve">hậu </w:t>
      </w:r>
      <w:r>
        <w:t xml:space="preserve">và </w:t>
      </w:r>
      <w:r>
        <w:t xml:space="preserve">đất </w:t>
      </w:r>
      <w:r>
        <w:t xml:space="preserve">đai </w:t>
      </w:r>
      <w:r>
        <w:t xml:space="preserve">ở </w:t>
      </w:r>
      <w:r>
        <w:t xml:space="preserve">nơi </w:t>
      </w:r>
      <w:r>
        <w:t xml:space="preserve">trồng </w:t>
      </w:r>
      <w:r>
        <w:t xml:space="preserve">mới. </w:t>
      </w:r>
      <w:r>
        <w:rPr>
          <w:i/>
        </w:rPr>
        <w:t xml:space="preserve">Thuần </w:t>
      </w:r>
      <w:r>
        <w:rPr>
          <w:i/>
        </w:rPr>
        <w:t xml:space="preserve">hoá </w:t>
      </w:r>
      <w:r>
        <w:t xml:space="preserve">giống </w:t>
      </w:r>
      <w:r>
        <w:rPr>
          <w:i/>
        </w:rPr>
        <w:t xml:space="preserve">cây </w:t>
      </w:r>
      <w:r>
        <w:t xml:space="preserve">trồng. </w:t>
      </w:r>
      <w:r>
        <w:rPr>
          <w:b/>
        </w:rPr>
        <w:t xml:space="preserve">2 </w:t>
      </w:r>
      <w:r>
        <w:t xml:space="preserve">Như </w:t>
      </w:r>
      <w:r>
        <w:t xml:space="preserve">thuần </w:t>
      </w:r>
      <w:r>
        <w:rPr>
          <w:i/>
        </w:rPr>
        <w:t xml:space="preserve">dưỡng. </w:t>
      </w:r>
      <w:r>
        <w:t xml:space="preserve">Thuần </w:t>
      </w:r>
      <w:r>
        <w:rPr>
          <w:i/>
        </w:rPr>
        <w:t xml:space="preserve">hoá </w:t>
      </w:r>
      <w:r>
        <w:t xml:space="preserve">uoi </w:t>
      </w:r>
      <w:r>
        <w:t xml:space="preserve">rừng </w:t>
      </w:r>
      <w:r>
        <w:rPr>
          <w:i/>
        </w:rPr>
        <w:t xml:space="preserve">thành </w:t>
      </w:r>
      <w:r>
        <w:t xml:space="preserve">uoi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thuần </w:t>
      </w:r>
      <w:r>
        <w:rPr>
          <w:b/>
        </w:rPr>
        <w:t xml:space="preserve">khiết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Như </w:t>
      </w:r>
      <w:r>
        <w:t xml:space="preserve">thuần </w:t>
      </w:r>
      <w:r>
        <w:t xml:space="preserve">chất. </w:t>
      </w:r>
      <w:r>
        <w:rPr>
          <w:b/>
        </w:rPr>
        <w:t xml:space="preserve">2 </w:t>
      </w:r>
      <w:r>
        <w:t xml:space="preserve">Hoàn </w:t>
      </w:r>
      <w:r>
        <w:t xml:space="preserve">toàn </w:t>
      </w:r>
      <w:r>
        <w:t xml:space="preserve">trong </w:t>
      </w:r>
      <w:r>
        <w:t xml:space="preserve">sạch. </w:t>
      </w:r>
      <w:r>
        <w:t xml:space="preserve">Khuôn </w:t>
      </w:r>
      <w:r>
        <w:t xml:space="preserve">mặt </w:t>
      </w:r>
      <w:r>
        <w:t xml:space="preserve">ngời </w:t>
      </w:r>
      <w:r>
        <w:rPr>
          <w:i/>
        </w:rPr>
        <w:t xml:space="preserve">lên </w:t>
      </w:r>
      <w:r>
        <w:t xml:space="preserve">uẻ </w:t>
      </w:r>
      <w:r>
        <w:t xml:space="preserve">thuần </w:t>
      </w:r>
      <w:r>
        <w:rPr>
          <w:i/>
        </w:rPr>
        <w:t xml:space="preserve">khiết </w:t>
      </w:r>
      <w:r>
        <w:t xml:space="preserve">(bóng (nghĩa bóng)). </w:t>
      </w:r>
      <w:r>
        <w:br/>
      </w:r>
      <w:r>
        <w:rPr>
          <w:b/>
        </w:rPr>
        <w:t xml:space="preserve">thuần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thuần </w:t>
      </w:r>
      <w:r>
        <w:rPr>
          <w:i/>
        </w:rPr>
        <w:t xml:space="preserve">lý </w:t>
      </w:r>
      <w:r>
        <w:t xml:space="preserve">tính từ </w:t>
      </w:r>
      <w:r>
        <w:t xml:space="preserve">Chỉ </w:t>
      </w:r>
      <w:r>
        <w:t xml:space="preserve">dựa </w:t>
      </w:r>
      <w:r>
        <w:t xml:space="preserve">vào </w:t>
      </w:r>
      <w:r>
        <w:t xml:space="preserve">lí </w:t>
      </w:r>
      <w:r>
        <w:t xml:space="preserve">tính, </w:t>
      </w:r>
      <w:r>
        <w:t xml:space="preserve">không </w:t>
      </w:r>
      <w:r>
        <w:t xml:space="preserve">xuất </w:t>
      </w:r>
      <w:r>
        <w:t xml:space="preserve">phát </w:t>
      </w:r>
      <w:r>
        <w:t xml:space="preserve">từ </w:t>
      </w:r>
      <w:r>
        <w:t xml:space="preserve">thực </w:t>
      </w:r>
      <w:r>
        <w:t xml:space="preserve">tế. </w:t>
      </w:r>
      <w:r>
        <w:rPr>
          <w:i/>
        </w:rPr>
        <w:t xml:space="preserve">Lối </w:t>
      </w:r>
      <w:r>
        <w:rPr>
          <w:i/>
        </w:rPr>
        <w:t xml:space="preserve">suy </w:t>
      </w:r>
      <w:r>
        <w:t xml:space="preserve">luận </w:t>
      </w:r>
      <w:r>
        <w:t xml:space="preserve">thuần </w:t>
      </w:r>
      <w:r>
        <w:rPr>
          <w:i/>
        </w:rPr>
        <w:t xml:space="preserve">lí. </w:t>
      </w:r>
      <w:r>
        <w:rPr>
          <w:i/>
        </w:rPr>
        <w:t xml:space="preserve">Rơi </w:t>
      </w:r>
      <w:r>
        <w:t xml:space="preserve">uào </w:t>
      </w:r>
      <w:r>
        <w:t xml:space="preserve">những </w:t>
      </w:r>
      <w:r>
        <w:t xml:space="preserve">suy </w:t>
      </w:r>
      <w:r>
        <w:t xml:space="preserve">tưởng </w:t>
      </w:r>
      <w:r>
        <w:t xml:space="preserve">thuận </w:t>
      </w:r>
      <w:r>
        <w:t xml:space="preserve">lí. </w:t>
      </w:r>
      <w:r>
        <w:br/>
      </w:r>
      <w:r>
        <w:rPr>
          <w:b/>
        </w:rPr>
        <w:t xml:space="preserve">thuần </w:t>
      </w:r>
      <w:r>
        <w:rPr>
          <w:b/>
        </w:rPr>
        <w:t xml:space="preserve">nhất </w:t>
      </w:r>
      <w:r>
        <w:rPr>
          <w:i/>
        </w:rPr>
        <w:t xml:space="preserve">tính từ </w:t>
      </w:r>
      <w:r>
        <w:t xml:space="preserve">Chỉ </w:t>
      </w:r>
      <w:r>
        <w:t xml:space="preserve">toàn </w:t>
      </w:r>
      <w:r>
        <w:t xml:space="preserve">một </w:t>
      </w:r>
      <w:r>
        <w:t xml:space="preserve">loại, </w:t>
      </w:r>
      <w:r>
        <w:t xml:space="preserve">không </w:t>
      </w:r>
      <w:r>
        <w:t xml:space="preserve">pha </w:t>
      </w:r>
      <w:r>
        <w:t xml:space="preserve">tạp. </w:t>
      </w:r>
      <w:r>
        <w:rPr>
          <w:i/>
        </w:rPr>
        <w:t xml:space="preserve">Nông </w:t>
      </w:r>
      <w:r>
        <w:rPr>
          <w:i/>
        </w:rPr>
        <w:t xml:space="preserve">dân </w:t>
      </w:r>
      <w:r>
        <w:rPr>
          <w:i/>
        </w:rPr>
        <w:t xml:space="preserve">không </w:t>
      </w:r>
      <w:r>
        <w:t xml:space="preserve">phải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giai </w:t>
      </w:r>
      <w:r>
        <w:rPr>
          <w:i/>
        </w:rPr>
        <w:t xml:space="preserve">cấp </w:t>
      </w:r>
      <w:r>
        <w:rPr>
          <w:i/>
        </w:rPr>
        <w:t xml:space="preserve">thuần </w:t>
      </w:r>
      <w:r>
        <w:t xml:space="preserve">nhất. </w:t>
      </w:r>
      <w:r>
        <w:br/>
      </w:r>
      <w:r>
        <w:rPr>
          <w:b/>
        </w:rPr>
        <w:t xml:space="preserve">thuần </w:t>
      </w:r>
      <w:r>
        <w:rPr>
          <w:b/>
        </w:rPr>
        <w:t xml:space="preserve">phác </w:t>
      </w:r>
      <w:r>
        <w:rPr>
          <w:i/>
        </w:rPr>
        <w:t xml:space="preserve">tính từ </w:t>
      </w:r>
      <w:r>
        <w:t xml:space="preserve">Hiển </w:t>
      </w:r>
      <w:r>
        <w:t xml:space="preserve">lành, </w:t>
      </w:r>
      <w:r>
        <w:t xml:space="preserve">chất </w:t>
      </w:r>
      <w:r>
        <w:t xml:space="preserve">phác. </w:t>
      </w:r>
      <w:r>
        <w:t xml:space="preserve">Nét </w:t>
      </w:r>
      <w:r>
        <w:rPr>
          <w:i/>
        </w:rPr>
        <w:t xml:space="preserve">mặt </w:t>
      </w:r>
      <w:r>
        <w:t xml:space="preserve">thuần </w:t>
      </w:r>
      <w:r>
        <w:rPr>
          <w:i/>
        </w:rPr>
        <w:t xml:space="preserve">phác. </w:t>
      </w:r>
      <w:r>
        <w:t xml:space="preserve">Người </w:t>
      </w:r>
      <w:r>
        <w:t xml:space="preserve">nông </w:t>
      </w:r>
      <w:r>
        <w:t xml:space="preserve">dân </w:t>
      </w:r>
      <w:r>
        <w:t xml:space="preserve">thuần </w:t>
      </w:r>
      <w:r>
        <w:t xml:space="preserve">thuần </w:t>
      </w:r>
      <w:r>
        <w:t xml:space="preserve">phong </w:t>
      </w:r>
      <w:r>
        <w:t xml:space="preserve">danh từ </w:t>
      </w:r>
      <w:r>
        <w:t xml:space="preserve">Phong </w:t>
      </w:r>
      <w:r>
        <w:t xml:space="preserve">tục </w:t>
      </w:r>
      <w:r>
        <w:t xml:space="preserve">tốt. </w:t>
      </w:r>
      <w:r>
        <w:br/>
      </w:r>
      <w:r>
        <w:rPr>
          <w:b/>
        </w:rPr>
        <w:t xml:space="preserve">thuần </w:t>
      </w:r>
      <w:r>
        <w:rPr>
          <w:b/>
        </w:rPr>
        <w:t xml:space="preserve">phong </w:t>
      </w:r>
      <w:r>
        <w:rPr>
          <w:b/>
        </w:rPr>
        <w:t xml:space="preserve">mĩ </w:t>
      </w:r>
      <w:r>
        <w:rPr>
          <w:b/>
        </w:rPr>
        <w:t xml:space="preserve">tục </w:t>
      </w:r>
      <w:r>
        <w:rPr>
          <w:i/>
        </w:rPr>
        <w:t xml:space="preserve">cũng viết </w:t>
      </w:r>
      <w:r>
        <w:t xml:space="preserve">thuần </w:t>
      </w:r>
      <w:r>
        <w:t xml:space="preserve">phong </w:t>
      </w:r>
      <w:r>
        <w:rPr>
          <w:i/>
        </w:rPr>
        <w:t xml:space="preserve">mỹ </w:t>
      </w:r>
      <w:r>
        <w:t xml:space="preserve">tục </w:t>
      </w:r>
      <w:r>
        <w:t xml:space="preserve">danh từ </w:t>
      </w:r>
      <w:r>
        <w:t xml:space="preserve">Phong </w:t>
      </w:r>
      <w:r>
        <w:t xml:space="preserve">tục </w:t>
      </w:r>
      <w:r>
        <w:t xml:space="preserve">tốt </w:t>
      </w:r>
      <w:r>
        <w:t xml:space="preserve">đẹp, </w:t>
      </w:r>
      <w:r>
        <w:t xml:space="preserve">lành </w:t>
      </w:r>
      <w:r>
        <w:t xml:space="preserve">mạnh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thuần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Chịu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chịu </w:t>
      </w:r>
      <w:r>
        <w:t xml:space="preserve">nghe </w:t>
      </w:r>
      <w:r>
        <w:t xml:space="preserve">theo, </w:t>
      </w:r>
      <w:r>
        <w:t xml:space="preserve">tuân </w:t>
      </w:r>
      <w:r>
        <w:t xml:space="preserve">theo </w:t>
      </w:r>
      <w:r>
        <w:t xml:space="preserve">sự </w:t>
      </w:r>
      <w:r>
        <w:t xml:space="preserve">điều </w:t>
      </w:r>
      <w:r>
        <w:t xml:space="preserve">khiển. </w:t>
      </w:r>
      <w:r>
        <w:rPr>
          <w:i/>
        </w:rPr>
        <w:t xml:space="preserve">Thuần </w:t>
      </w:r>
      <w:r>
        <w:t xml:space="preserve">phục </w:t>
      </w:r>
      <w:r>
        <w:rPr>
          <w:i/>
        </w:rPr>
        <w:t xml:space="preserve">uoi </w:t>
      </w:r>
      <w:r>
        <w:t xml:space="preserve">rừng. </w:t>
      </w:r>
      <w:r>
        <w:t xml:space="preserve">Con </w:t>
      </w:r>
      <w:r>
        <w:rPr>
          <w:i/>
        </w:rPr>
        <w:t xml:space="preserve">ngựa </w:t>
      </w:r>
      <w:r>
        <w:rPr>
          <w:i/>
        </w:rPr>
        <w:t xml:space="preserve">bất </w:t>
      </w:r>
      <w:r>
        <w:rPr>
          <w:i/>
        </w:rPr>
        <w:t xml:space="preserve">kham </w:t>
      </w:r>
      <w:r>
        <w:rPr>
          <w:i/>
        </w:rPr>
        <w:t xml:space="preserve">đã </w:t>
      </w:r>
      <w:r>
        <w:t xml:space="preserve">chịu </w:t>
      </w:r>
      <w:r>
        <w:rPr>
          <w:i/>
        </w:rPr>
        <w:t xml:space="preserve">thuân </w:t>
      </w:r>
      <w:r>
        <w:rPr>
          <w:i/>
        </w:rPr>
        <w:t xml:space="preserve">phục. </w:t>
      </w:r>
      <w:r>
        <w:br/>
      </w:r>
      <w:r>
        <w:rPr>
          <w:b/>
        </w:rPr>
        <w:t xml:space="preserve">thuần </w:t>
      </w:r>
      <w:r>
        <w:rPr>
          <w:b/>
        </w:rPr>
        <w:t xml:space="preserve">thục </w:t>
      </w:r>
      <w:r>
        <w:rPr>
          <w:i/>
        </w:rPr>
        <w:t xml:space="preserve">tính từ </w:t>
      </w:r>
      <w:r>
        <w:t xml:space="preserve">Thành </w:t>
      </w:r>
      <w:r>
        <w:t xml:space="preserve">thạo </w:t>
      </w:r>
      <w:r>
        <w:t xml:space="preserve">vì </w:t>
      </w:r>
      <w:r>
        <w:t xml:space="preserve">đã </w:t>
      </w:r>
      <w:r>
        <w:t xml:space="preserve">được </w:t>
      </w:r>
      <w:r>
        <w:t xml:space="preserve">tập </w:t>
      </w:r>
      <w:r>
        <w:t xml:space="preserve">luyện </w:t>
      </w:r>
      <w:r>
        <w:t xml:space="preserve">nhiều. </w:t>
      </w:r>
      <w:r>
        <w:t xml:space="preserve">Động </w:t>
      </w:r>
      <w:r>
        <w:t xml:space="preserve">tác </w:t>
      </w:r>
      <w:r>
        <w:t xml:space="preserve">thuần </w:t>
      </w:r>
      <w:r>
        <w:t xml:space="preserve">thục, </w:t>
      </w:r>
      <w:r>
        <w:rPr>
          <w:i/>
        </w:rPr>
        <w:t xml:space="preserve">gọn </w:t>
      </w:r>
      <w:r>
        <w:t xml:space="preserve">gàng. </w:t>
      </w:r>
      <w:r>
        <w:rPr>
          <w:i/>
        </w:rPr>
        <w:t xml:space="preserve">Điều </w:t>
      </w:r>
      <w:r>
        <w:rPr>
          <w:i/>
        </w:rPr>
        <w:t xml:space="preserve">khiển </w:t>
      </w:r>
      <w:r>
        <w:t xml:space="preserve">thuần </w:t>
      </w:r>
      <w:r>
        <w:t xml:space="preserve">thục </w:t>
      </w:r>
      <w:r>
        <w:rPr>
          <w:i/>
        </w:rPr>
        <w:t xml:space="preserve">các </w:t>
      </w:r>
      <w:r>
        <w:rPr>
          <w:i/>
        </w:rPr>
        <w:t xml:space="preserve">loại </w:t>
      </w:r>
      <w:r>
        <w:rPr>
          <w:i/>
        </w:rPr>
        <w:t xml:space="preserve">máy. </w:t>
      </w:r>
      <w:r>
        <w:t xml:space="preserve">thuần </w:t>
      </w:r>
      <w:r>
        <w:t xml:space="preserve">tính </w:t>
      </w:r>
      <w:r>
        <w:t xml:space="preserve">tính từ </w:t>
      </w:r>
      <w:r>
        <w:t xml:space="preserve">Hiền </w:t>
      </w:r>
      <w:r>
        <w:t xml:space="preserve">lành, </w:t>
      </w:r>
      <w:r>
        <w:t xml:space="preserve">dễ </w:t>
      </w:r>
      <w:r>
        <w:t xml:space="preserve">bảo, </w:t>
      </w:r>
      <w:r>
        <w:t xml:space="preserve">không </w:t>
      </w:r>
      <w:r>
        <w:t xml:space="preserve">hay </w:t>
      </w:r>
      <w:r>
        <w:t xml:space="preserve">nối </w:t>
      </w:r>
      <w:r>
        <w:t xml:space="preserve">nóng </w:t>
      </w:r>
      <w:r>
        <w:t xml:space="preserve">hoặc </w:t>
      </w:r>
      <w:r>
        <w:t xml:space="preserve">ương </w:t>
      </w:r>
      <w:r>
        <w:t xml:space="preserve">bướng. </w:t>
      </w:r>
      <w:r>
        <w:t xml:space="preserve">Con </w:t>
      </w:r>
      <w:r>
        <w:rPr>
          <w:i/>
        </w:rPr>
        <w:t xml:space="preserve">trâu </w:t>
      </w:r>
      <w:r>
        <w:rPr>
          <w:i/>
        </w:rPr>
        <w:t xml:space="preserve">thuần </w:t>
      </w:r>
      <w:r>
        <w:t xml:space="preserve">tính. </w:t>
      </w:r>
      <w:r>
        <w:rPr>
          <w:i/>
        </w:rPr>
        <w:t xml:space="preserve">Đứa </w:t>
      </w:r>
      <w:r>
        <w:t xml:space="preserve">bé </w:t>
      </w:r>
      <w:r>
        <w:rPr>
          <w:i/>
        </w:rPr>
        <w:t xml:space="preserve">thuần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thuần </w:t>
      </w:r>
      <w:r>
        <w:rPr>
          <w:b/>
        </w:rPr>
        <w:t xml:space="preserve">tuý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còn </w:t>
      </w:r>
      <w:r>
        <w:t xml:space="preserve">giữ </w:t>
      </w:r>
      <w:r>
        <w:t xml:space="preserve">nguyên </w:t>
      </w:r>
      <w:r>
        <w:t xml:space="preserve">bản </w:t>
      </w:r>
      <w:r>
        <w:t xml:space="preserve">sắc </w:t>
      </w:r>
      <w:r>
        <w:t xml:space="preserve">riêng, </w:t>
      </w:r>
      <w:r>
        <w:t xml:space="preserve">không </w:t>
      </w:r>
      <w:r>
        <w:t xml:space="preserve">bị </w:t>
      </w:r>
      <w:r>
        <w:t xml:space="preserve">lai </w:t>
      </w:r>
      <w:r>
        <w:t xml:space="preserve">tạp, </w:t>
      </w:r>
      <w:r>
        <w:t xml:space="preserve">pha </w:t>
      </w:r>
      <w:r>
        <w:t xml:space="preserve">trộn. </w:t>
      </w:r>
      <w:r>
        <w:t xml:space="preserve">Một </w:t>
      </w:r>
      <w:r>
        <w:rPr>
          <w:i/>
        </w:rPr>
        <w:t xml:space="preserve">nghệ </w:t>
      </w:r>
      <w:r>
        <w:rPr>
          <w:i/>
        </w:rPr>
        <w:t xml:space="preserve">thuật </w:t>
      </w:r>
      <w:r>
        <w:rPr>
          <w:i/>
        </w:rPr>
        <w:t xml:space="preserve">dân </w:t>
      </w:r>
      <w:r>
        <w:rPr>
          <w:i/>
        </w:rPr>
        <w:t xml:space="preserve">gian </w:t>
      </w:r>
      <w:r>
        <w:rPr>
          <w:i/>
        </w:rPr>
        <w:t xml:space="preserve">thuần </w:t>
      </w:r>
      <w:r>
        <w:rPr>
          <w:i/>
        </w:rPr>
        <w:t xml:space="preserve">tuý. </w:t>
      </w:r>
      <w:r>
        <w:rPr>
          <w:b/>
        </w:rPr>
        <w:t xml:space="preserve">2 </w:t>
      </w:r>
      <w:r>
        <w:t xml:space="preserve">Hoàn </w:t>
      </w:r>
      <w:r>
        <w:t xml:space="preserve">toàn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thứ, </w:t>
      </w:r>
      <w:r>
        <w:t xml:space="preserve">một </w:t>
      </w:r>
      <w:r>
        <w:t xml:space="preserve">mặt; </w:t>
      </w:r>
      <w:r>
        <w:t xml:space="preserve">đơn </w:t>
      </w:r>
      <w:r>
        <w:t xml:space="preserve">thuần.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t xml:space="preserve">thuần </w:t>
      </w:r>
      <w:r>
        <w:t xml:space="preserve">tuý </w:t>
      </w:r>
      <w:r>
        <w:rPr>
          <w:i/>
        </w:rPr>
        <w:t xml:space="preserve">lí </w:t>
      </w:r>
      <w:r>
        <w:t xml:space="preserve">thuyết </w:t>
      </w:r>
      <w:r>
        <w:t xml:space="preserve">Quan </w:t>
      </w:r>
      <w:r>
        <w:rPr>
          <w:i/>
        </w:rPr>
        <w:t xml:space="preserve">điểm </w:t>
      </w:r>
      <w:r>
        <w:t xml:space="preserve">nghệ </w:t>
      </w:r>
      <w:r>
        <w:rPr>
          <w:i/>
        </w:rPr>
        <w:t xml:space="preserve">thuật </w:t>
      </w:r>
      <w:r>
        <w:rPr>
          <w:i/>
        </w:rPr>
        <w:t xml:space="preserve">thuần </w:t>
      </w:r>
      <w:r>
        <w:t xml:space="preserve">tuý. </w:t>
      </w:r>
      <w:r>
        <w:br w:type="page"/>
      </w:r>
      <w:r>
        <w:rPr>
          <w:b/>
        </w:rPr>
        <w:t xml:space="preserve">thuẫn </w:t>
      </w:r>
      <w:r>
        <w:rPr>
          <w:i/>
        </w:rPr>
        <w:t xml:space="preserve">danh từ </w:t>
      </w:r>
      <w:r>
        <w:t xml:space="preserve">Vật </w:t>
      </w:r>
      <w:r>
        <w:t xml:space="preserve">dùng </w:t>
      </w:r>
      <w:r>
        <w:t xml:space="preserve">để </w:t>
      </w:r>
      <w:r>
        <w:t xml:space="preserve">cầm </w:t>
      </w:r>
      <w:r>
        <w:t xml:space="preserve">che </w:t>
      </w:r>
      <w:r>
        <w:t xml:space="preserve">đỡ </w:t>
      </w:r>
      <w:r>
        <w:t xml:space="preserve">cho </w:t>
      </w:r>
      <w:r>
        <w:t xml:space="preserve">gươm, </w:t>
      </w:r>
      <w:r>
        <w:t xml:space="preserve">giáo </w:t>
      </w:r>
      <w:r>
        <w:t xml:space="preserve">khỏi </w:t>
      </w:r>
      <w:r>
        <w:t xml:space="preserve">đâm </w:t>
      </w:r>
      <w:r>
        <w:t xml:space="preserve">trúng </w:t>
      </w:r>
      <w:r>
        <w:t xml:space="preserve">người </w:t>
      </w:r>
      <w:r>
        <w:t xml:space="preserve">trong </w:t>
      </w:r>
      <w:r>
        <w:t xml:space="preserve">chiến </w:t>
      </w:r>
      <w:r>
        <w:t xml:space="preserve">trận </w:t>
      </w:r>
      <w:r>
        <w:t xml:space="preserve">thời </w:t>
      </w:r>
      <w:r>
        <w:t xml:space="preserve">xưa, </w:t>
      </w:r>
      <w:r>
        <w:t xml:space="preserve">hình </w:t>
      </w:r>
      <w:r>
        <w:t xml:space="preserve">thon </w:t>
      </w:r>
      <w:r>
        <w:t xml:space="preserve">dần </w:t>
      </w:r>
      <w:r>
        <w:t xml:space="preserve">về </w:t>
      </w:r>
      <w:r>
        <w:t xml:space="preserve">một </w:t>
      </w:r>
      <w:r>
        <w:t xml:space="preserve">đầu, </w:t>
      </w:r>
      <w:r>
        <w:t xml:space="preserve">như </w:t>
      </w:r>
      <w:r>
        <w:t xml:space="preserve">nửa </w:t>
      </w:r>
      <w:r>
        <w:t xml:space="preserve">hình </w:t>
      </w:r>
      <w:r>
        <w:t xml:space="preserve">cái </w:t>
      </w:r>
      <w:r>
        <w:t xml:space="preserve">thoi. </w:t>
      </w:r>
      <w:r>
        <w:rPr>
          <w:i/>
        </w:rPr>
        <w:t xml:space="preserve">Hình </w:t>
      </w:r>
      <w:r>
        <w:t xml:space="preserve">thuẫn. </w:t>
      </w:r>
      <w:r>
        <w:br/>
      </w:r>
      <w:r>
        <w:rPr>
          <w:b/>
        </w:rPr>
        <w:t xml:space="preserve">thuận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Theo </w:t>
      </w:r>
      <w:r>
        <w:t xml:space="preserve">đúng </w:t>
      </w:r>
      <w:r>
        <w:t xml:space="preserve">chiều </w:t>
      </w:r>
      <w:r>
        <w:t xml:space="preserve">chuyển </w:t>
      </w:r>
      <w:r>
        <w:t xml:space="preserve">động, </w:t>
      </w:r>
      <w:r>
        <w:t xml:space="preserve">vận </w:t>
      </w:r>
      <w:r>
        <w:t xml:space="preserve">động </w:t>
      </w:r>
      <w:r>
        <w:t xml:space="preserve">bình </w:t>
      </w:r>
      <w:r>
        <w:t xml:space="preserve">thường </w:t>
      </w:r>
      <w:r>
        <w:t xml:space="preserve">của </w:t>
      </w:r>
      <w:r>
        <w:t xml:space="preserve">sự </w:t>
      </w:r>
      <w:r>
        <w:rPr>
          <w:i/>
        </w:rPr>
        <w:t xml:space="preserve">vật. </w:t>
      </w:r>
      <w:r>
        <w:rPr>
          <w:i/>
        </w:rPr>
        <w:t xml:space="preserve">Thuận </w:t>
      </w:r>
      <w:r>
        <w:rPr>
          <w:i/>
        </w:rPr>
        <w:t xml:space="preserve">chiều </w:t>
      </w:r>
      <w:r>
        <w:rPr>
          <w:i/>
        </w:rPr>
        <w:t xml:space="preserve">kim </w:t>
      </w:r>
      <w:r>
        <w:rPr>
          <w:i/>
        </w:rPr>
        <w:t xml:space="preserve">đồng </w:t>
      </w:r>
      <w:r>
        <w:rPr>
          <w:i/>
        </w:rPr>
        <w:t xml:space="preserve">hồ. </w:t>
      </w:r>
      <w:r>
        <w:t xml:space="preserve">Buồm </w:t>
      </w:r>
      <w:r>
        <w:t xml:space="preserve">thuận </w:t>
      </w:r>
      <w:r>
        <w:rPr>
          <w:i/>
        </w:rPr>
        <w:t xml:space="preserve">gió. </w:t>
      </w:r>
      <w:r>
        <w:rPr>
          <w:i/>
        </w:rPr>
        <w:t xml:space="preserve">Thời </w:t>
      </w:r>
      <w:r>
        <w:t xml:space="preserve">tiết </w:t>
      </w:r>
      <w:r>
        <w:rPr>
          <w:i/>
        </w:rPr>
        <w:t xml:space="preserve">không </w:t>
      </w:r>
      <w:r>
        <w:rPr>
          <w:i/>
        </w:rPr>
        <w:t xml:space="preserve">thuận. </w:t>
      </w:r>
      <w:r>
        <w:rPr>
          <w:i/>
        </w:rP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theo </w:t>
      </w:r>
      <w:r>
        <w:rPr>
          <w:i/>
        </w:rPr>
        <w:t xml:space="preserve">chiều </w:t>
      </w:r>
      <w:r>
        <w:t xml:space="preserve">thuận.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danh từ </w:t>
      </w:r>
      <w:r>
        <w:t xml:space="preserve">chỉ </w:t>
      </w:r>
      <w:r>
        <w:t xml:space="preserve">bộ </w:t>
      </w:r>
      <w:r>
        <w:t xml:space="preserve">phận </w:t>
      </w:r>
      <w:r>
        <w:t xml:space="preserve">hoạt </w:t>
      </w:r>
      <w:r>
        <w:t xml:space="preserve">động </w:t>
      </w:r>
      <w:r>
        <w:t xml:space="preserve">hoặc </w:t>
      </w:r>
      <w:r>
        <w:t xml:space="preserve">cảm </w:t>
      </w:r>
      <w:r>
        <w:t xml:space="preserve">nhận </w:t>
      </w:r>
      <w:r>
        <w:t xml:space="preserve">của </w:t>
      </w:r>
      <w:r>
        <w:t xml:space="preserve">cơ </w:t>
      </w:r>
      <w:r>
        <w:t xml:space="preserve">thể). </w:t>
      </w:r>
      <w:r>
        <w:t xml:space="preserve">Hợp </w:t>
      </w:r>
      <w:r>
        <w:t xml:space="preserve">với, </w:t>
      </w:r>
      <w:r>
        <w:t xml:space="preserve">tiện </w:t>
      </w:r>
      <w:r>
        <w:t xml:space="preserve">cho </w:t>
      </w:r>
      <w:r>
        <w:t xml:space="preserve">hoạt </w:t>
      </w:r>
      <w:r>
        <w:t xml:space="preserve">động, </w:t>
      </w:r>
      <w:r>
        <w:t xml:space="preserve">hoặc </w:t>
      </w:r>
      <w:r>
        <w:t xml:space="preserve">sự </w:t>
      </w:r>
      <w:r>
        <w:t xml:space="preserve">cảm </w:t>
      </w:r>
      <w:r>
        <w:t xml:space="preserve">nhận </w:t>
      </w:r>
      <w:r>
        <w:t xml:space="preserve">tự </w:t>
      </w:r>
      <w:r>
        <w:t xml:space="preserve">nhiên. </w:t>
      </w:r>
      <w:r>
        <w:rPr>
          <w:i/>
        </w:rPr>
        <w:t xml:space="preserve">Thuận </w:t>
      </w:r>
      <w:r>
        <w:rPr>
          <w:i/>
        </w:rPr>
        <w:t xml:space="preserve">tay </w:t>
      </w:r>
      <w:r>
        <w:rPr>
          <w:i/>
        </w:rPr>
        <w:t xml:space="preserve">lấy </w:t>
      </w:r>
      <w:r>
        <w:t xml:space="preserve">giúp </w:t>
      </w:r>
      <w:r>
        <w:t xml:space="preserve">quyển </w:t>
      </w:r>
      <w:r>
        <w:rPr>
          <w:i/>
        </w:rPr>
        <w:t xml:space="preserve">sách </w:t>
      </w:r>
      <w:r>
        <w:rPr>
          <w:i/>
        </w:rPr>
        <w:t xml:space="preserve">trên </w:t>
      </w:r>
      <w:r>
        <w:rPr>
          <w:i/>
        </w:rPr>
        <w:t xml:space="preserve">kệ. </w:t>
      </w:r>
      <w:r>
        <w:rPr>
          <w:i/>
        </w:rPr>
        <w:t xml:space="preserve">Thuận </w:t>
      </w:r>
      <w:r>
        <w:rPr>
          <w:i/>
        </w:rPr>
        <w:t xml:space="preserve">miệng </w:t>
      </w:r>
      <w:r>
        <w:rPr>
          <w:i/>
        </w:rPr>
        <w:t xml:space="preserve">nói </w:t>
      </w:r>
      <w:r>
        <w:rPr>
          <w:i/>
        </w:rPr>
        <w:t xml:space="preserve">cho </w:t>
      </w:r>
      <w:r>
        <w:rPr>
          <w:i/>
        </w:rPr>
        <w:t xml:space="preserve">uui. </w:t>
      </w:r>
      <w:r>
        <w:rPr>
          <w:i/>
        </w:rPr>
        <w:t xml:space="preserve">Nghe </w:t>
      </w:r>
      <w:r>
        <w:rPr>
          <w:i/>
        </w:rPr>
        <w:t xml:space="preserve">không </w:t>
      </w:r>
      <w:r>
        <w:rPr>
          <w:i/>
        </w:rPr>
        <w:t xml:space="preserve">thuận </w:t>
      </w:r>
      <w:r>
        <w:rPr>
          <w:i/>
        </w:rPr>
        <w:t xml:space="preserve">tai. </w:t>
      </w:r>
      <w:r>
        <w:rPr>
          <w:i/>
        </w:rPr>
        <w:t xml:space="preserve">Thuận </w:t>
      </w:r>
      <w:r>
        <w:t xml:space="preserve">tay </w:t>
      </w:r>
      <w:r>
        <w:rPr>
          <w:i/>
        </w:rPr>
        <w:t xml:space="preserve">trái </w:t>
      </w:r>
      <w:r>
        <w:t xml:space="preserve">(quen </w:t>
      </w:r>
      <w:r>
        <w:t xml:space="preserve">sử </w:t>
      </w:r>
      <w:r>
        <w:t xml:space="preserve">dụng </w:t>
      </w:r>
      <w:r>
        <w:t xml:space="preserve">tay </w:t>
      </w:r>
      <w:r>
        <w:t xml:space="preserve">trái). </w:t>
      </w:r>
      <w:r>
        <w:rPr>
          <w:b/>
        </w:rPr>
        <w:t xml:space="preserve">3 </w:t>
      </w:r>
      <w:r>
        <w:t xml:space="preserve">Bằng </w:t>
      </w:r>
      <w:r>
        <w:t xml:space="preserve">lòng, </w:t>
      </w:r>
      <w:r>
        <w:t xml:space="preserve">đồng </w:t>
      </w:r>
      <w:r>
        <w:t xml:space="preserve">tình. </w:t>
      </w:r>
      <w:r>
        <w:rPr>
          <w:i/>
        </w:rPr>
        <w:t xml:space="preserve">Thuận </w:t>
      </w:r>
      <w:r>
        <w:rPr>
          <w:i/>
        </w:rPr>
        <w:t xml:space="preserve">lấy </w:t>
      </w:r>
      <w:r>
        <w:rPr>
          <w:i/>
        </w:rPr>
        <w:t xml:space="preserve">nhau. </w:t>
      </w:r>
      <w:r>
        <w:t xml:space="preserve">Bỏ </w:t>
      </w:r>
      <w:r>
        <w:rPr>
          <w:i/>
        </w:rPr>
        <w:t xml:space="preserve">phiếu </w:t>
      </w:r>
      <w:r>
        <w:rPr>
          <w:i/>
        </w:rPr>
        <w:t xml:space="preserve">thuận. </w:t>
      </w:r>
      <w:r>
        <w:br/>
      </w:r>
      <w:r>
        <w:rPr>
          <w:b/>
        </w:rPr>
        <w:t xml:space="preserve">thuận </w:t>
      </w:r>
      <w:r>
        <w:rPr>
          <w:b/>
        </w:rPr>
        <w:t xml:space="preserve">buồm </w:t>
      </w:r>
      <w:r>
        <w:rPr>
          <w:b/>
        </w:rPr>
        <w:t xml:space="preserve">xuôi </w:t>
      </w:r>
      <w:r>
        <w:rPr>
          <w:b/>
        </w:rPr>
        <w:t xml:space="preserve">gió </w:t>
      </w:r>
      <w:r>
        <w:t xml:space="preserve">Ví </w:t>
      </w:r>
      <w:r>
        <w:t xml:space="preserve">công </w:t>
      </w:r>
      <w:r>
        <w:t xml:space="preserve">việc </w:t>
      </w:r>
      <w:r>
        <w:t xml:space="preserve">trôi </w:t>
      </w:r>
      <w:r>
        <w:t xml:space="preserve">chảy, </w:t>
      </w:r>
      <w:r>
        <w:t xml:space="preserve">trót </w:t>
      </w:r>
      <w:r>
        <w:t xml:space="preserve">lọt, </w:t>
      </w:r>
      <w:r>
        <w:t xml:space="preserve">không </w:t>
      </w:r>
      <w:r>
        <w:t xml:space="preserve">gặp </w:t>
      </w:r>
      <w:r>
        <w:t xml:space="preserve">trắc </w:t>
      </w:r>
      <w:r>
        <w:t xml:space="preserve">trở. </w:t>
      </w:r>
      <w:r>
        <w:br/>
      </w:r>
      <w:r>
        <w:rPr>
          <w:b/>
        </w:rPr>
        <w:t xml:space="preserve">thuận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Hoàn </w:t>
      </w:r>
      <w:r>
        <w:t xml:space="preserve">cảnh </w:t>
      </w:r>
      <w:r>
        <w:t xml:space="preserve">thuận </w:t>
      </w:r>
      <w:r>
        <w:t xml:space="preserve">lợi,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trắc </w:t>
      </w:r>
      <w:r>
        <w:t xml:space="preserve">trở. </w:t>
      </w:r>
      <w:r>
        <w:br/>
      </w:r>
      <w:r>
        <w:rPr>
          <w:b/>
        </w:rPr>
        <w:t xml:space="preserve">thuận </w:t>
      </w:r>
      <w:r>
        <w:rPr>
          <w:b/>
        </w:rPr>
        <w:t xml:space="preserve">chèo </w:t>
      </w:r>
      <w:r>
        <w:rPr>
          <w:b/>
        </w:rPr>
        <w:t xml:space="preserve">mát </w:t>
      </w:r>
      <w:r>
        <w:rPr>
          <w:b/>
        </w:rPr>
        <w:t xml:space="preserve">mái </w:t>
      </w:r>
      <w:r>
        <w:t xml:space="preserve">(ít dùng). </w:t>
      </w:r>
      <w:r>
        <w:t xml:space="preserve">Như </w:t>
      </w:r>
      <w:r>
        <w:t xml:space="preserve">xuôi </w:t>
      </w:r>
      <w:r>
        <w:rPr>
          <w:i/>
        </w:rPr>
        <w:t xml:space="preserve">chèo </w:t>
      </w:r>
      <w:r>
        <w:rPr>
          <w:i/>
        </w:rPr>
        <w:t xml:space="preserve">méát </w:t>
      </w:r>
      <w:r>
        <w:rPr>
          <w:i/>
        </w:rPr>
        <w:t xml:space="preserve">mái. </w:t>
      </w:r>
      <w:r>
        <w:br/>
      </w:r>
      <w:r>
        <w:rPr>
          <w:b/>
        </w:rPr>
        <w:t xml:space="preserve">thuân </w:t>
      </w:r>
      <w:r>
        <w:rPr>
          <w:b/>
        </w:rPr>
        <w:t xml:space="preserve">hoà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(Thời </w:t>
      </w:r>
      <w:r>
        <w:t xml:space="preserve">tiết)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diễn </w:t>
      </w:r>
      <w:r>
        <w:t xml:space="preserve">biến </w:t>
      </w:r>
      <w:r>
        <w:t xml:space="preserve">bình </w:t>
      </w:r>
      <w:r>
        <w:t xml:space="preserve">thường, </w:t>
      </w:r>
      <w:r>
        <w:t xml:space="preserve">đúng </w:t>
      </w:r>
      <w:r>
        <w:t xml:space="preserve">quy </w:t>
      </w:r>
      <w:r>
        <w:t xml:space="preserve">luật, </w:t>
      </w:r>
      <w:r>
        <w:t xml:space="preserve">thuận </w:t>
      </w:r>
      <w:r>
        <w:t xml:space="preserve">lợi </w:t>
      </w:r>
      <w:r>
        <w:t xml:space="preserve">cho </w:t>
      </w:r>
      <w:r>
        <w:t xml:space="preserve">việc </w:t>
      </w:r>
      <w:r>
        <w:t xml:space="preserve">trồng </w:t>
      </w:r>
      <w:r>
        <w:t xml:space="preserve">trọt. </w:t>
      </w:r>
      <w:r>
        <w:t xml:space="preserve">Thời </w:t>
      </w:r>
      <w:r>
        <w:t xml:space="preserve">tiết </w:t>
      </w:r>
      <w:r>
        <w:rPr>
          <w:i/>
        </w:rPr>
        <w:t xml:space="preserve">thuận </w:t>
      </w:r>
      <w:r>
        <w:t xml:space="preserve">hoà. </w:t>
      </w:r>
      <w:r>
        <w:t xml:space="preserve">Mưa </w:t>
      </w:r>
      <w:r>
        <w:rPr>
          <w:i/>
        </w:rPr>
        <w:t xml:space="preserve">thuận </w:t>
      </w:r>
      <w:r>
        <w:t xml:space="preserve">gió </w:t>
      </w:r>
      <w:r>
        <w:rPr>
          <w:i/>
        </w:rPr>
        <w:t xml:space="preserve">hoà.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hoà </w:t>
      </w:r>
      <w:r>
        <w:rPr>
          <w:i/>
        </w:rPr>
        <w:t xml:space="preserve">thuận.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t xml:space="preserve">thuận </w:t>
      </w:r>
      <w:r>
        <w:t xml:space="preserve">hoà, </w:t>
      </w:r>
      <w:r>
        <w:rPr>
          <w:i/>
        </w:rPr>
        <w:t xml:space="preserve">ôm </w:t>
      </w:r>
      <w:r>
        <w:rPr>
          <w:i/>
        </w:rPr>
        <w:t xml:space="preserve">ấm. </w:t>
      </w:r>
      <w:r>
        <w:t xml:space="preserve">Trên </w:t>
      </w:r>
      <w:r>
        <w:rPr>
          <w:i/>
        </w:rPr>
        <w:t xml:space="preserve">thuận </w:t>
      </w:r>
      <w:r>
        <w:rPr>
          <w:i/>
        </w:rPr>
        <w:t xml:space="preserve">dưới </w:t>
      </w:r>
      <w:r>
        <w:t xml:space="preserve">hoà. </w:t>
      </w:r>
      <w:r>
        <w:br/>
      </w:r>
      <w:r>
        <w:rPr>
          <w:b/>
        </w:rPr>
        <w:t xml:space="preserve">thuận </w:t>
      </w:r>
      <w:r>
        <w:rPr>
          <w:b/>
        </w:rPr>
        <w:t xml:space="preserve">lợi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Có </w:t>
      </w:r>
      <w:r>
        <w:t xml:space="preserve">nhiều </w:t>
      </w:r>
      <w:r>
        <w:t xml:space="preserve">sự </w:t>
      </w:r>
      <w:r>
        <w:t xml:space="preserve">dễ </w:t>
      </w:r>
      <w:r>
        <w:t xml:space="preserve">dàng, </w:t>
      </w:r>
      <w:r>
        <w:t xml:space="preserve">không </w:t>
      </w:r>
      <w:r>
        <w:t xml:space="preserve">hoặc </w:t>
      </w:r>
      <w:r>
        <w:t xml:space="preserve">ít </w:t>
      </w:r>
      <w:r>
        <w:t xml:space="preserve">có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ngại.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rPr>
          <w:i/>
        </w:rPr>
        <w:t xml:space="preserve">thuận </w:t>
      </w:r>
      <w:r>
        <w:rPr>
          <w:i/>
        </w:rPr>
        <w:t xml:space="preserve">lợi. </w:t>
      </w:r>
      <w:r>
        <w:t xml:space="preserve">Công </w:t>
      </w:r>
      <w:r>
        <w:t xml:space="preserve">uiệc </w:t>
      </w:r>
      <w:r>
        <w:rPr>
          <w:i/>
        </w:rPr>
        <w:t xml:space="preserve">tiến </w:t>
      </w:r>
      <w:r>
        <w:rPr>
          <w:i/>
        </w:rPr>
        <w:t xml:space="preserve">hành </w:t>
      </w:r>
      <w:r>
        <w:rPr>
          <w:i/>
        </w:rPr>
        <w:t xml:space="preserve">thuận </w:t>
      </w:r>
      <w:r>
        <w:t xml:space="preserve">lợi. </w:t>
      </w:r>
      <w:r>
        <w:t xml:space="preserve">Tạo </w:t>
      </w:r>
      <w:r>
        <w:t xml:space="preserve">mọi </w:t>
      </w:r>
      <w:r>
        <w:t xml:space="preserve">thuận </w:t>
      </w:r>
      <w:r>
        <w:t xml:space="preserve">lợi. </w:t>
      </w:r>
      <w:r>
        <w:br/>
      </w:r>
      <w:r>
        <w:rPr>
          <w:b/>
        </w:rPr>
        <w:t xml:space="preserve">thuận </w:t>
      </w:r>
      <w:r>
        <w:rPr>
          <w:b/>
        </w:rPr>
        <w:t xml:space="preserve">mua </w:t>
      </w:r>
      <w:r>
        <w:rPr>
          <w:b/>
        </w:rPr>
        <w:t xml:space="preserve">vừa </w:t>
      </w:r>
      <w:r>
        <w:rPr>
          <w:b/>
        </w:rPr>
        <w:t xml:space="preserve">bán </w:t>
      </w:r>
      <w:r>
        <w:t xml:space="preserve">Bên </w:t>
      </w:r>
      <w:r>
        <w:t xml:space="preserve">mua </w:t>
      </w:r>
      <w:r>
        <w:t xml:space="preserve">bên </w:t>
      </w:r>
      <w:r>
        <w:t xml:space="preserve">bán </w:t>
      </w:r>
      <w:r>
        <w:t xml:space="preserve">hoàn </w:t>
      </w:r>
      <w:r>
        <w:t xml:space="preserve">toàn </w:t>
      </w:r>
      <w:r>
        <w:t xml:space="preserve">thoả </w:t>
      </w:r>
      <w:r>
        <w:t xml:space="preserve">thuận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thuận </w:t>
      </w:r>
      <w:r>
        <w:rPr>
          <w:b/>
        </w:rPr>
        <w:t xml:space="preserve">tiện </w:t>
      </w:r>
      <w:r>
        <w:rPr>
          <w:i/>
        </w:rPr>
        <w:t xml:space="preserve">tính từ </w:t>
      </w:r>
      <w:r>
        <w:t xml:space="preserve">Tiện </w:t>
      </w:r>
      <w:r>
        <w:t xml:space="preserve">lợi </w:t>
      </w:r>
      <w:r>
        <w:t xml:space="preserve">và </w:t>
      </w:r>
      <w:r>
        <w:t xml:space="preserve">dễ </w:t>
      </w:r>
      <w:r>
        <w:t xml:space="preserve">dàng, </w:t>
      </w:r>
      <w:r>
        <w:t xml:space="preserve">không </w:t>
      </w:r>
      <w:r>
        <w:t xml:space="preserve">có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ngại. </w:t>
      </w:r>
      <w:r>
        <w:t xml:space="preserve">Giao </w:t>
      </w:r>
      <w:r>
        <w:rPr>
          <w:i/>
        </w:rPr>
        <w:t xml:space="preserve">thông </w:t>
      </w:r>
      <w:r>
        <w:rPr>
          <w:i/>
        </w:rPr>
        <w:t xml:space="preserve">thuận </w:t>
      </w:r>
      <w:r>
        <w:rPr>
          <w:i/>
        </w:rPr>
        <w:t xml:space="preserve">tiện. </w:t>
      </w:r>
      <w:r>
        <w:br/>
      </w:r>
      <w:r>
        <w:rPr>
          <w:b/>
        </w:rPr>
        <w:t xml:space="preserve">thuận </w:t>
      </w:r>
      <w:r>
        <w:rPr>
          <w:b/>
        </w:rPr>
        <w:t xml:space="preserve">vợ </w:t>
      </w:r>
      <w:r>
        <w:rPr>
          <w:b/>
        </w:rPr>
        <w:t xml:space="preserve">thuận </w:t>
      </w:r>
      <w:r>
        <w:rPr>
          <w:b/>
        </w:rPr>
        <w:t xml:space="preserve">chồng </w:t>
      </w:r>
      <w:r>
        <w:t xml:space="preserve">Vợ </w:t>
      </w:r>
      <w:r>
        <w:t xml:space="preserve">chồng </w:t>
      </w:r>
      <w:r>
        <w:t xml:space="preserve">hoà </w:t>
      </w:r>
      <w:r>
        <w:t xml:space="preserve">thuận, </w:t>
      </w:r>
      <w:r>
        <w:t xml:space="preserve">hợp </w:t>
      </w:r>
      <w:r>
        <w:t xml:space="preserve">ý </w:t>
      </w:r>
      <w:r>
        <w:t xml:space="preserve">nhau. </w:t>
      </w:r>
      <w:r>
        <w:t xml:space="preserve">Thuận </w:t>
      </w:r>
      <w:r>
        <w:rPr>
          <w:i/>
        </w:rPr>
        <w:t xml:space="preserve">vợ </w:t>
      </w:r>
      <w:r>
        <w:rPr>
          <w:i/>
        </w:rPr>
        <w:t xml:space="preserve">thuận </w:t>
      </w:r>
      <w:r>
        <w:rPr>
          <w:i/>
        </w:rPr>
        <w:t xml:space="preserve">chồng, </w:t>
      </w:r>
      <w:r>
        <w:rPr>
          <w:i/>
        </w:rPr>
        <w:t xml:space="preserve">tát </w:t>
      </w:r>
      <w:r>
        <w:rPr>
          <w:i/>
        </w:rPr>
        <w:t xml:space="preserve">biến </w:t>
      </w:r>
      <w:r>
        <w:rPr>
          <w:i/>
        </w:rPr>
        <w:t xml:space="preserve">Đông </w:t>
      </w:r>
      <w:r>
        <w:rPr>
          <w:i/>
        </w:rPr>
        <w:t xml:space="preserve">cũng </w:t>
      </w:r>
      <w:r>
        <w:t xml:space="preserve">cạn </w:t>
      </w:r>
      <w:r>
        <w:t xml:space="preserve">(tục ngữ). </w:t>
      </w:r>
      <w:r>
        <w:br/>
      </w:r>
      <w:r>
        <w:rPr>
          <w:b/>
        </w:rPr>
        <w:t xml:space="preserve">thuật, </w:t>
      </w:r>
      <w:r>
        <w:rPr>
          <w:i/>
        </w:rPr>
        <w:t xml:space="preserve">danh từ </w:t>
      </w:r>
      <w:r>
        <w:t xml:space="preserve">Cách </w:t>
      </w:r>
      <w:r>
        <w:t xml:space="preserve">thức, </w:t>
      </w:r>
      <w:r>
        <w:t xml:space="preserve">phương </w:t>
      </w:r>
      <w:r>
        <w:t xml:space="preserve">pháp </w:t>
      </w:r>
      <w:r>
        <w:t xml:space="preserve">khéo </w:t>
      </w:r>
      <w:r>
        <w:t xml:space="preserve">léo </w:t>
      </w:r>
      <w:r>
        <w:t xml:space="preserve">cần </w:t>
      </w:r>
      <w:r>
        <w:t xml:space="preserve">phải </w:t>
      </w:r>
      <w:r>
        <w:t xml:space="preserve">theo </w:t>
      </w:r>
      <w:r>
        <w:t xml:space="preserve">để </w:t>
      </w:r>
      <w:r>
        <w:t xml:space="preserve">đạt </w:t>
      </w:r>
      <w:r>
        <w:t xml:space="preserve">kết </w:t>
      </w:r>
      <w:r>
        <w:t xml:space="preserve">quả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Thuật </w:t>
      </w:r>
      <w:r>
        <w:t xml:space="preserve">đánh </w:t>
      </w:r>
      <w:r>
        <w:t xml:space="preserve">uố. </w:t>
      </w:r>
      <w:r>
        <w:t xml:space="preserve">Thuật </w:t>
      </w:r>
      <w:r>
        <w:rPr>
          <w:i/>
        </w:rPr>
        <w:t xml:space="preserve">thôi </w:t>
      </w:r>
      <w:r>
        <w:rPr>
          <w:i/>
        </w:rPr>
        <w:t xml:space="preserve">miên. </w:t>
      </w:r>
      <w:r>
        <w:t xml:space="preserve">Thuật </w:t>
      </w:r>
      <w:r>
        <w:rPr>
          <w:i/>
        </w:rPr>
        <w:t xml:space="preserve">dùng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thuật, </w:t>
      </w:r>
      <w:r>
        <w:rPr>
          <w:i/>
        </w:rPr>
        <w:t xml:space="preserve">động từ </w:t>
      </w:r>
      <w:r>
        <w:t xml:space="preserve">Nói, </w:t>
      </w:r>
      <w:r>
        <w:t xml:space="preserve">viết </w:t>
      </w:r>
      <w:r>
        <w:t xml:space="preserve">lại </w:t>
      </w:r>
      <w:r>
        <w:t xml:space="preserve">câu </w:t>
      </w:r>
      <w:r>
        <w:t xml:space="preserve">chuyện,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tỉ </w:t>
      </w:r>
      <w:r>
        <w:t xml:space="preserve">mỉ, </w:t>
      </w:r>
      <w:r>
        <w:t xml:space="preserve">tường </w:t>
      </w:r>
      <w:r>
        <w:t xml:space="preserve">tận </w:t>
      </w:r>
      <w:r>
        <w:t xml:space="preserve">theo </w:t>
      </w:r>
      <w:r>
        <w:t xml:space="preserve">đúng </w:t>
      </w:r>
      <w:r>
        <w:t xml:space="preserve">như </w:t>
      </w:r>
      <w:r>
        <w:t xml:space="preserve">trình </w:t>
      </w:r>
      <w:r>
        <w:t xml:space="preserve">tự </w:t>
      </w:r>
      <w:r>
        <w:t xml:space="preserve">xảy </w:t>
      </w:r>
      <w:r>
        <w:t xml:space="preserve">ra. </w:t>
      </w:r>
      <w:r>
        <w:t xml:space="preserve">Thuật </w:t>
      </w:r>
      <w:r>
        <w:rPr>
          <w:i/>
        </w:rPr>
        <w:t xml:space="preserve">lại </w:t>
      </w:r>
      <w:r>
        <w:rPr>
          <w:i/>
        </w:rPr>
        <w:t xml:space="preserve">trận </w:t>
      </w:r>
      <w:r>
        <w:rPr>
          <w:i/>
        </w:rPr>
        <w:t xml:space="preserve">đấu </w:t>
      </w:r>
      <w:r>
        <w:rPr>
          <w:i/>
        </w:rPr>
        <w:t xml:space="preserve">bóng </w:t>
      </w:r>
      <w:r>
        <w:t xml:space="preserve">đá. </w:t>
      </w:r>
      <w:r>
        <w:t xml:space="preserve">Thuật </w:t>
      </w:r>
      <w:r>
        <w:t xml:space="preserve">lại </w:t>
      </w:r>
      <w:r>
        <w:rPr>
          <w:i/>
        </w:rPr>
        <w:t xml:space="preserve">những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t xml:space="preserve">tại </w:t>
      </w:r>
      <w:r>
        <w:rPr>
          <w:i/>
        </w:rPr>
        <w:t xml:space="preserve">hội </w:t>
      </w:r>
      <w:r>
        <w:t xml:space="preserve">nghị. </w:t>
      </w:r>
      <w:r>
        <w:br/>
      </w:r>
      <w:r>
        <w:rPr>
          <w:b/>
        </w:rPr>
        <w:t xml:space="preserve">thuật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Từ, </w:t>
      </w:r>
      <w:r>
        <w:t xml:space="preserve">ngữ </w:t>
      </w:r>
      <w:r>
        <w:t xml:space="preserve">biểu </w:t>
      </w:r>
      <w:r>
        <w:t xml:space="preserve">đạt </w:t>
      </w:r>
      <w:r>
        <w:t xml:space="preserve">các </w:t>
      </w:r>
      <w:r>
        <w:t xml:space="preserve">khái </w:t>
      </w:r>
      <w:r>
        <w:t xml:space="preserve">niệm </w:t>
      </w:r>
      <w:r>
        <w:t xml:space="preserve">chuyên </w:t>
      </w:r>
      <w:r>
        <w:t xml:space="preserve">môn </w:t>
      </w:r>
      <w:r>
        <w:t xml:space="preserve">khoa </w:t>
      </w:r>
      <w:r>
        <w:t xml:space="preserve">học, </w:t>
      </w:r>
      <w:r>
        <w:t xml:space="preserve">kĩ </w:t>
      </w:r>
      <w:r>
        <w:t xml:space="preserve">thuật. </w:t>
      </w:r>
      <w:r>
        <w:t xml:space="preserve">"Âm </w:t>
      </w:r>
      <w:r>
        <w:t xml:space="preserve">uị", </w:t>
      </w:r>
      <w:r>
        <w:t xml:space="preserve">"hình </w:t>
      </w:r>
      <w:r>
        <w:t xml:space="preserve">uị”, </w:t>
      </w:r>
      <w:r>
        <w:rPr>
          <w:i/>
        </w:rPr>
        <w:t xml:space="preserve">"từ" </w:t>
      </w:r>
      <w:r>
        <w:rPr>
          <w:i/>
        </w:rPr>
        <w:t xml:space="preserve">là </w:t>
      </w:r>
      <w:r>
        <w:t xml:space="preserve">những </w:t>
      </w:r>
      <w:r>
        <w:rPr>
          <w:i/>
        </w:rPr>
        <w:t xml:space="preserve">thuật </w:t>
      </w:r>
      <w:r>
        <w:rPr>
          <w:i/>
        </w:rPr>
        <w:t xml:space="preserve">ngữ </w:t>
      </w:r>
      <w:r>
        <w:t xml:space="preserve">ngôn </w:t>
      </w:r>
      <w:r>
        <w:rPr>
          <w:i/>
        </w:rPr>
        <w:t xml:space="preserve">ngữ </w:t>
      </w:r>
      <w:r>
        <w:t xml:space="preserve">học. </w:t>
      </w:r>
      <w:r>
        <w:rPr>
          <w:i/>
        </w:rPr>
        <w:t xml:space="preserve">Hệ </w:t>
      </w:r>
      <w:r>
        <w:rPr>
          <w:i/>
        </w:rPr>
        <w:t xml:space="preserve">thống </w:t>
      </w:r>
      <w:r>
        <w:rPr>
          <w:i/>
        </w:rPr>
        <w:t xml:space="preserve">thuật </w:t>
      </w:r>
      <w:r>
        <w:rPr>
          <w:i/>
        </w:rPr>
        <w:t xml:space="preserve">ngữ </w:t>
      </w:r>
      <w:r>
        <w:rPr>
          <w:i/>
        </w:rPr>
        <w:t xml:space="preserve">hoá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thuật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Người </w:t>
      </w:r>
      <w:r>
        <w:t xml:space="preserve">có </w:t>
      </w:r>
      <w:r>
        <w:t xml:space="preserve">phép </w:t>
      </w:r>
      <w:r>
        <w:t xml:space="preserve">thuật. </w:t>
      </w:r>
      <w:r>
        <w:t xml:space="preserve">thuật </w:t>
      </w:r>
      <w:r>
        <w:t xml:space="preserve">số </w:t>
      </w:r>
      <w:r>
        <w:t xml:space="preserve">danh từ </w:t>
      </w:r>
      <w:r>
        <w:t xml:space="preserve">Cách </w:t>
      </w:r>
      <w:r>
        <w:t xml:space="preserve">bói </w:t>
      </w:r>
      <w:r>
        <w:t xml:space="preserve">toán </w:t>
      </w:r>
      <w:r>
        <w:t xml:space="preserve">dựa </w:t>
      </w:r>
      <w:r>
        <w:t xml:space="preserve">vào </w:t>
      </w:r>
      <w:r>
        <w:t xml:space="preserve">bát </w:t>
      </w:r>
      <w:r>
        <w:t xml:space="preserve">quái </w:t>
      </w:r>
      <w:r>
        <w:t xml:space="preserve">và </w:t>
      </w:r>
      <w:r>
        <w:t xml:space="preserve">ngũ </w:t>
      </w:r>
      <w:r>
        <w:t xml:space="preserve">hành </w:t>
      </w:r>
      <w:r>
        <w:t xml:space="preserve">để </w:t>
      </w:r>
      <w:r>
        <w:t xml:space="preserve">suy </w:t>
      </w:r>
      <w:r>
        <w:t xml:space="preserve">đoán </w:t>
      </w:r>
      <w:r>
        <w:t xml:space="preserve">sự </w:t>
      </w:r>
      <w:r>
        <w:t xml:space="preserve">lành </w:t>
      </w:r>
      <w:r>
        <w:t xml:space="preserve">dữ, </w:t>
      </w:r>
      <w:r>
        <w:t xml:space="preserve">may </w:t>
      </w:r>
      <w:r>
        <w:t xml:space="preserve">rủi. </w:t>
      </w:r>
      <w:r>
        <w:br/>
      </w:r>
      <w:r>
        <w:rPr>
          <w:b/>
        </w:rPr>
        <w:t xml:space="preserve">thuật </w:t>
      </w:r>
      <w:r>
        <w:rPr>
          <w:b/>
        </w:rPr>
        <w:t xml:space="preserve">toán </w:t>
      </w:r>
      <w:r>
        <w:rPr>
          <w:i/>
        </w:rPr>
        <w:t xml:space="preserve">danh từ </w:t>
      </w:r>
      <w:r>
        <w:t xml:space="preserve">cũng nói </w:t>
      </w:r>
      <w:r>
        <w:t xml:space="preserve">algorithm. </w:t>
      </w:r>
      <w:r>
        <w:t xml:space="preserve">Bản </w:t>
      </w:r>
      <w:r>
        <w:t xml:space="preserve">chỉ </w:t>
      </w:r>
      <w:r>
        <w:t xml:space="preserve">dẫn </w:t>
      </w:r>
      <w:r>
        <w:t xml:space="preserve">cụ </w:t>
      </w:r>
      <w:r>
        <w:t xml:space="preserve">thể </w:t>
      </w:r>
      <w:r>
        <w:t xml:space="preserve">trình </w:t>
      </w:r>
      <w:r>
        <w:t xml:space="preserve">tự </w:t>
      </w:r>
      <w:r>
        <w:t xml:space="preserve">các </w:t>
      </w:r>
      <w:r>
        <w:t xml:space="preserve">bước </w:t>
      </w:r>
      <w:r>
        <w:t xml:space="preserve">cần </w:t>
      </w:r>
      <w:r>
        <w:t xml:space="preserve">thực </w:t>
      </w:r>
      <w:r>
        <w:t xml:space="preserve">hiện </w:t>
      </w:r>
      <w:r>
        <w:t xml:space="preserve">để </w:t>
      </w:r>
      <w:r>
        <w:t xml:space="preserve">đi </w:t>
      </w:r>
      <w:r>
        <w:t xml:space="preserve">tới </w:t>
      </w:r>
      <w:r>
        <w:t xml:space="preserve">lời </w:t>
      </w:r>
      <w:r>
        <w:t xml:space="preserve">giải </w:t>
      </w:r>
      <w:r>
        <w:t xml:space="preserve">cuối </w:t>
      </w:r>
      <w:r>
        <w:t xml:space="preserve">cùng </w:t>
      </w:r>
      <w:r>
        <w:t xml:space="preserve">của </w:t>
      </w:r>
      <w:r>
        <w:t xml:space="preserve">một </w:t>
      </w:r>
      <w:r>
        <w:t xml:space="preserve">bài </w:t>
      </w:r>
      <w:r>
        <w:t xml:space="preserve">toán. </w:t>
      </w:r>
      <w:r>
        <w:br/>
      </w:r>
      <w:r>
        <w:rPr>
          <w:b/>
        </w:rPr>
        <w:t xml:space="preserve">thúc,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tay, </w:t>
      </w:r>
      <w:r>
        <w:t xml:space="preserve">chân </w:t>
      </w:r>
      <w:r>
        <w:t xml:space="preserve">hoặc </w:t>
      </w:r>
      <w:r>
        <w:t xml:space="preserve">một </w:t>
      </w:r>
      <w:r>
        <w:t xml:space="preserve">vật </w:t>
      </w:r>
      <w:r>
        <w:t xml:space="preserve">không </w:t>
      </w:r>
      <w:r>
        <w:t xml:space="preserve">nhọn </w:t>
      </w:r>
      <w:r>
        <w:t xml:space="preserve">đưa </w:t>
      </w:r>
      <w:r>
        <w:t xml:space="preserve">ngang </w:t>
      </w:r>
      <w:r>
        <w:t xml:space="preserve">cho </w:t>
      </w:r>
      <w:r>
        <w:t xml:space="preserve">chạm </w:t>
      </w:r>
      <w:r>
        <w:t xml:space="preserve">mạnh </w:t>
      </w:r>
      <w:r>
        <w:t xml:space="preserve">vào </w:t>
      </w:r>
      <w:r>
        <w:rPr>
          <w:i/>
        </w:rPr>
        <w:t xml:space="preserve">một </w:t>
      </w:r>
      <w:r>
        <w:t xml:space="preserve">cái. </w:t>
      </w:r>
      <w:r>
        <w:rPr>
          <w:i/>
        </w:rPr>
        <w:t xml:space="preserve">Thúc </w:t>
      </w:r>
      <w:r>
        <w:t xml:space="preserve">khuýu </w:t>
      </w:r>
      <w:r>
        <w:rPr>
          <w:i/>
        </w:rPr>
        <w:t xml:space="preserve">tay </w:t>
      </w:r>
      <w:r>
        <w:rPr>
          <w:i/>
        </w:rPr>
        <w:t xml:space="preserve">vuào </w:t>
      </w:r>
      <w:r>
        <w:rPr>
          <w:i/>
        </w:rPr>
        <w:t xml:space="preserve">sườn </w:t>
      </w:r>
      <w:r>
        <w:rPr>
          <w:i/>
        </w:rPr>
        <w:t xml:space="preserve">bạn. </w:t>
      </w:r>
      <w:r>
        <w:rPr>
          <w:i/>
        </w:rPr>
        <w:t xml:space="preserve">Thúc </w:t>
      </w:r>
      <w:r>
        <w:rPr>
          <w:i/>
        </w:rPr>
        <w:t xml:space="preserve">báng </w:t>
      </w:r>
      <w:r>
        <w:rPr>
          <w:i/>
        </w:rPr>
        <w:t xml:space="preserve">súng </w:t>
      </w:r>
      <w:r>
        <w:t xml:space="preserve">uào </w:t>
      </w:r>
      <w:r>
        <w:t xml:space="preserve">lưng. </w:t>
      </w:r>
      <w:r>
        <w:t xml:space="preserve">Thúc </w:t>
      </w:r>
      <w:r>
        <w:rPr>
          <w:i/>
        </w:rPr>
        <w:t xml:space="preserve">ngựa </w:t>
      </w:r>
      <w:r>
        <w:rPr>
          <w:i/>
        </w:rPr>
        <w:t xml:space="preserve">phi </w:t>
      </w:r>
      <w:r>
        <w:rPr>
          <w:i/>
        </w:rPr>
        <w:t xml:space="preserve">nhanh </w:t>
      </w:r>
      <w:r>
        <w:rPr>
          <w:i/>
        </w:rPr>
        <w:t xml:space="preserve">(thúc </w:t>
      </w:r>
      <w:r>
        <w:t xml:space="preserve">chân </w:t>
      </w:r>
      <w:r>
        <w:t xml:space="preserve">vào </w:t>
      </w:r>
      <w:r>
        <w:t xml:space="preserve">bụng </w:t>
      </w:r>
      <w:r>
        <w:t xml:space="preserve">ngựa </w:t>
      </w:r>
      <w:r>
        <w:t xml:space="preserve">giục </w:t>
      </w:r>
      <w:r>
        <w:t xml:space="preserve">chạy </w:t>
      </w:r>
      <w:r>
        <w:t xml:space="preserve">nhanh). </w:t>
      </w:r>
      <w:r>
        <w:rPr>
          <w:b/>
        </w:rPr>
        <w:t xml:space="preserve">2 </w:t>
      </w:r>
      <w:r>
        <w:rPr>
          <w:i/>
        </w:rPr>
        <w:t xml:space="preserve">Giục </w:t>
      </w:r>
      <w:r>
        <w:rPr>
          <w:i/>
        </w:rPr>
        <w:t xml:space="preserve">liên </w:t>
      </w:r>
      <w:r>
        <w:t xml:space="preserve">tiếp, </w:t>
      </w:r>
      <w:r>
        <w:t xml:space="preserve">không </w:t>
      </w:r>
      <w:r>
        <w:t xml:space="preserve">cho </w:t>
      </w:r>
      <w:r>
        <w:t xml:space="preserve">để </w:t>
      </w:r>
      <w:r>
        <w:t xml:space="preserve">chậm </w:t>
      </w:r>
      <w:r>
        <w:t xml:space="preserve">trễ. </w:t>
      </w:r>
      <w:r>
        <w:t xml:space="preserve">Thúc </w:t>
      </w:r>
      <w:r>
        <w:rPr>
          <w:i/>
        </w:rPr>
        <w:t xml:space="preserve">nợ. </w:t>
      </w:r>
      <w:r>
        <w:t xml:space="preserve">Thời </w:t>
      </w:r>
      <w:r>
        <w:rPr>
          <w:i/>
        </w:rPr>
        <w:t xml:space="preserve">vụ </w:t>
      </w:r>
      <w:r>
        <w:rPr>
          <w:i/>
        </w:rPr>
        <w:t xml:space="preserve">thúc </w:t>
      </w:r>
      <w:r>
        <w:rPr>
          <w:i/>
        </w:rPr>
        <w:t xml:space="preserve">sau </w:t>
      </w:r>
      <w:r>
        <w:t xml:space="preserve">lưng.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quá </w:t>
      </w:r>
      <w:r>
        <w:t xml:space="preserve">trình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cây </w:t>
      </w:r>
      <w:r>
        <w:t xml:space="preserve">trồng </w:t>
      </w:r>
      <w:r>
        <w:t xml:space="preserve">diễn </w:t>
      </w:r>
      <w:r>
        <w:t xml:space="preserve">ra </w:t>
      </w:r>
      <w:r>
        <w:t xml:space="preserve">nhanh </w:t>
      </w:r>
      <w:r>
        <w:t xml:space="preserve">hơn. </w:t>
      </w:r>
      <w:r>
        <w:t xml:space="preserve">Cắt </w:t>
      </w:r>
      <w:r>
        <w:rPr>
          <w:i/>
        </w:rPr>
        <w:t xml:space="preserve">sát </w:t>
      </w:r>
      <w:r>
        <w:t xml:space="preserve">gốc </w:t>
      </w:r>
      <w:r>
        <w:rPr>
          <w:i/>
        </w:rPr>
        <w:t xml:space="preserve">để </w:t>
      </w:r>
      <w:r>
        <w:rPr>
          <w:i/>
        </w:rPr>
        <w:t xml:space="preserve">thúc </w:t>
      </w:r>
      <w:r>
        <w:rPr>
          <w:i/>
        </w:rPr>
        <w:t xml:space="preserve">cho </w:t>
      </w:r>
      <w:r>
        <w:t xml:space="preserve">chỗồi </w:t>
      </w:r>
      <w:r>
        <w:t xml:space="preserve">gốc </w:t>
      </w:r>
      <w:r>
        <w:rPr>
          <w:i/>
        </w:rPr>
        <w:t xml:space="preserve">phát </w:t>
      </w:r>
      <w:r>
        <w:rPr>
          <w:i/>
        </w:rPr>
        <w:t xml:space="preserve">triển. </w:t>
      </w:r>
      <w:r>
        <w:t xml:space="preserve">Thúc </w:t>
      </w:r>
      <w:r>
        <w:rPr>
          <w:i/>
        </w:rPr>
        <w:t xml:space="preserve">nụ </w:t>
      </w:r>
      <w:r>
        <w:rPr>
          <w:i/>
        </w:rPr>
        <w:t xml:space="preserve">nở </w:t>
      </w:r>
      <w:r>
        <w:rPr>
          <w:i/>
        </w:rPr>
        <w:t xml:space="preserve">sớm </w:t>
      </w:r>
      <w:r>
        <w:rPr>
          <w:i/>
        </w:rPr>
        <w:t xml:space="preserve">uài </w:t>
      </w:r>
      <w:r>
        <w:rPr>
          <w:i/>
        </w:rPr>
        <w:t xml:space="preserve">ba </w:t>
      </w:r>
      <w:r>
        <w:rPr>
          <w:i/>
        </w:rPr>
        <w:t xml:space="preserve">ngày. </w:t>
      </w:r>
      <w:r>
        <w:rPr>
          <w:i/>
        </w:rPr>
        <w:t xml:space="preserve">Bón </w:t>
      </w:r>
      <w:r>
        <w:rPr>
          <w:i/>
        </w:rPr>
        <w:t xml:space="preserve">thúc*. </w:t>
      </w:r>
      <w:r>
        <w:br/>
      </w:r>
      <w:r>
        <w:rPr>
          <w:b/>
        </w:rPr>
        <w:t xml:space="preserve">thúc, </w:t>
      </w:r>
      <w:r>
        <w:rPr>
          <w:i/>
        </w:rPr>
        <w:t xml:space="preserve">động từ </w:t>
      </w:r>
      <w:r>
        <w:t xml:space="preserve">Dùng </w:t>
      </w:r>
      <w:r>
        <w:t xml:space="preserve">chày </w:t>
      </w:r>
      <w:r>
        <w:t xml:space="preserve">trộn </w:t>
      </w:r>
      <w:r>
        <w:t xml:space="preserve">đều </w:t>
      </w:r>
      <w:r>
        <w:t xml:space="preserve">nước </w:t>
      </w:r>
      <w:r>
        <w:t xml:space="preserve">mắm </w:t>
      </w:r>
      <w:r>
        <w:t xml:space="preserve">hoặc </w:t>
      </w:r>
      <w:r>
        <w:t xml:space="preserve">các </w:t>
      </w:r>
      <w:r>
        <w:t xml:space="preserve">thức </w:t>
      </w:r>
      <w:r>
        <w:t xml:space="preserve">khác </w:t>
      </w:r>
      <w:r>
        <w:t xml:space="preserve">vào </w:t>
      </w:r>
      <w:r>
        <w:t xml:space="preserve">thịt </w:t>
      </w:r>
      <w:r>
        <w:t xml:space="preserve">đã </w:t>
      </w:r>
      <w:r>
        <w:t xml:space="preserve">giã </w:t>
      </w:r>
      <w:r>
        <w:t xml:space="preserve">để </w:t>
      </w:r>
      <w:r>
        <w:t xml:space="preserve">làm </w:t>
      </w:r>
      <w:r>
        <w:t xml:space="preserve">giò. </w:t>
      </w:r>
      <w:r>
        <w:t xml:space="preserve">Thúc </w:t>
      </w:r>
      <w:r>
        <w:t xml:space="preserve">giò. </w:t>
      </w:r>
      <w:r>
        <w:br/>
      </w:r>
      <w:r>
        <w:rPr>
          <w:b/>
        </w:rPr>
        <w:t xml:space="preserve">thúc </w:t>
      </w:r>
      <w:r>
        <w:rPr>
          <w:b/>
        </w:rPr>
        <w:t xml:space="preserve">bá </w:t>
      </w:r>
      <w:r>
        <w:rPr>
          <w:i/>
        </w:rPr>
        <w:t xml:space="preserve">xem </w:t>
      </w:r>
      <w:r>
        <w:rPr>
          <w:i/>
        </w:rPr>
        <w:t xml:space="preserve">4nh </w:t>
      </w:r>
      <w:r>
        <w:rPr>
          <w:i/>
        </w:rPr>
        <w:t xml:space="preserve">em </w:t>
      </w:r>
      <w:r>
        <w:rPr>
          <w:i/>
        </w:rPr>
        <w:t xml:space="preserve">thúc </w:t>
      </w:r>
      <w:r>
        <w:rPr>
          <w:i/>
        </w:rPr>
        <w:t xml:space="preserve">bá. </w:t>
      </w:r>
      <w:r>
        <w:br/>
      </w:r>
      <w:r>
        <w:rPr>
          <w:b/>
        </w:rPr>
        <w:t xml:space="preserve">thúc </w:t>
      </w:r>
      <w:r>
        <w:rPr>
          <w:b/>
        </w:rPr>
        <w:t xml:space="preserve">bách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i/>
        </w:rPr>
        <w:t xml:space="preserve">Thúc </w:t>
      </w:r>
      <w:r>
        <w:t xml:space="preserve">giục </w:t>
      </w:r>
      <w:r>
        <w:t xml:space="preserve">gắt </w:t>
      </w:r>
      <w:r>
        <w:t xml:space="preserve">gao, </w:t>
      </w:r>
      <w:r>
        <w:t xml:space="preserve">ráo </w:t>
      </w:r>
      <w:r>
        <w:t xml:space="preserve">riết. </w:t>
      </w:r>
      <w:r>
        <w:t xml:space="preserve">Bị </w:t>
      </w:r>
      <w:r>
        <w:t xml:space="preserve">thúc </w:t>
      </w:r>
      <w:r>
        <w:t xml:space="preserve">bách </w:t>
      </w:r>
      <w:r>
        <w:t xml:space="preserve">quá </w:t>
      </w:r>
      <w:r>
        <w:t xml:space="preserve">nên </w:t>
      </w:r>
      <w:r>
        <w:t xml:space="preserve">phải </w:t>
      </w:r>
      <w:r>
        <w:t xml:space="preserve">nhận </w:t>
      </w:r>
      <w:r>
        <w:t xml:space="preserve">lời. </w:t>
      </w:r>
      <w: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thúc </w:t>
      </w:r>
      <w:r>
        <w:rPr>
          <w:i/>
        </w:rPr>
        <w:t xml:space="preserve">bách. </w:t>
      </w:r>
      <w:r>
        <w:rPr>
          <w:i/>
        </w:rPr>
        <w:t xml:space="preserve">Yêu </w:t>
      </w:r>
      <w:r>
        <w:rPr>
          <w:i/>
        </w:rPr>
        <w:t xml:space="preserve">cầu </w:t>
      </w:r>
      <w:r>
        <w:rPr>
          <w:i/>
        </w:rPr>
        <w:t xml:space="preserve">thúc </w:t>
      </w:r>
      <w:r>
        <w:rPr>
          <w:i/>
        </w:rPr>
        <w:t xml:space="preserve">bách, </w:t>
      </w:r>
      <w:r>
        <w:rPr>
          <w:i/>
        </w:rPr>
        <w:t xml:space="preserve">không </w:t>
      </w:r>
      <w:r>
        <w:rPr>
          <w:i/>
        </w:rPr>
        <w:t xml:space="preserve">cho </w:t>
      </w:r>
      <w:r>
        <w:rPr>
          <w:i/>
        </w:rPr>
        <w:t xml:space="preserve">phép </w:t>
      </w:r>
      <w:r>
        <w:rPr>
          <w:i/>
        </w:rPr>
        <w:t xml:space="preserve">chậm </w:t>
      </w:r>
      <w:r>
        <w:t xml:space="preserve">trễ. </w:t>
      </w:r>
      <w:r>
        <w:br/>
      </w:r>
      <w:r>
        <w:rPr>
          <w:b/>
        </w:rPr>
        <w:t xml:space="preserve">thúc </w:t>
      </w:r>
      <w:r>
        <w:rPr>
          <w:b/>
        </w:rPr>
        <w:t xml:space="preserve">béo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vỗ </w:t>
      </w:r>
      <w:r>
        <w:rPr>
          <w:i/>
        </w:rPr>
        <w:t xml:space="preserve">béo. </w:t>
      </w:r>
      <w:r>
        <w:br/>
      </w:r>
      <w:r>
        <w:rPr>
          <w:b/>
        </w:rPr>
        <w:t xml:space="preserve">thúc </w:t>
      </w:r>
      <w:r>
        <w:rPr>
          <w:b/>
        </w:rPr>
        <w:t xml:space="preserve">đấy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hoạt </w:t>
      </w:r>
      <w:r>
        <w:t xml:space="preserve">động, </w:t>
      </w:r>
      <w:r>
        <w:t xml:space="preserve">phát </w:t>
      </w:r>
      <w:r>
        <w:t xml:space="preserve">triển </w:t>
      </w:r>
      <w:r>
        <w:t xml:space="preserve">mạnh </w:t>
      </w:r>
      <w:r>
        <w:t xml:space="preserve">hơn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là </w:t>
      </w:r>
      <w:r>
        <w:t xml:space="preserve">hướng </w:t>
      </w:r>
      <w:r>
        <w:t xml:space="preserve">tốt. </w:t>
      </w:r>
      <w:r>
        <w:rPr>
          <w:i/>
        </w:rPr>
        <w:t xml:space="preserve">Sự </w:t>
      </w:r>
      <w:r>
        <w:rPr>
          <w:i/>
        </w:rPr>
        <w:t xml:space="preserve">cái </w:t>
      </w:r>
      <w:r>
        <w:rPr>
          <w:i/>
        </w:rPr>
        <w:t xml:space="preserve">tiến </w:t>
      </w:r>
      <w:r>
        <w:rPr>
          <w:i/>
        </w:rPr>
        <w:t xml:space="preserve">đã </w:t>
      </w:r>
      <w:r>
        <w:rPr>
          <w:i/>
        </w:rPr>
        <w:t xml:space="preserve">thúc </w:t>
      </w:r>
      <w:r>
        <w:t xml:space="preserve">đẩy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phát </w:t>
      </w:r>
      <w:r>
        <w:rPr>
          <w:i/>
        </w:rPr>
        <w:t xml:space="preserve">triển. </w:t>
      </w:r>
      <w:r>
        <w:t xml:space="preserve">Động </w:t>
      </w:r>
      <w:r>
        <w:rPr>
          <w:i/>
        </w:rPr>
        <w:t xml:space="preserve">cơ </w:t>
      </w:r>
      <w:r>
        <w:rPr>
          <w:i/>
        </w:rPr>
        <w:t xml:space="preserve">thúc </w:t>
      </w:r>
      <w:r>
        <w:t xml:space="preserve">đẩy. </w:t>
      </w:r>
      <w:r>
        <w:br/>
      </w:r>
      <w:r>
        <w:rPr>
          <w:b/>
        </w:rPr>
        <w:t xml:space="preserve">thúc </w:t>
      </w:r>
      <w:r>
        <w:rPr>
          <w:b/>
        </w:rPr>
        <w:t xml:space="preserve">ép </w:t>
      </w:r>
      <w:r>
        <w:rPr>
          <w:i/>
        </w:rPr>
        <w:t xml:space="preserve">động từ </w:t>
      </w:r>
      <w:r>
        <w:t xml:space="preserve">Ép </w:t>
      </w:r>
      <w:r>
        <w:t xml:space="preserve">buộc </w:t>
      </w:r>
      <w:r>
        <w:t xml:space="preserve">và </w:t>
      </w:r>
      <w:r>
        <w:t xml:space="preserve">thúc </w:t>
      </w:r>
      <w:r>
        <w:t xml:space="preserve">giục, </w:t>
      </w:r>
      <w:r>
        <w:t xml:space="preserve">bắt </w:t>
      </w:r>
      <w:r>
        <w:t xml:space="preserve">phải </w:t>
      </w:r>
      <w:r>
        <w:t xml:space="preserve">làm, </w:t>
      </w:r>
      <w:r>
        <w:t xml:space="preserve">phải </w:t>
      </w:r>
      <w:r>
        <w:t xml:space="preserve">chấp </w:t>
      </w:r>
      <w:r>
        <w:t xml:space="preserve">nhận. </w:t>
      </w:r>
      <w:r>
        <w:t xml:space="preserve">Bị </w:t>
      </w:r>
      <w:r>
        <w:rPr>
          <w:i/>
        </w:rPr>
        <w:t xml:space="preserve">thúc </w:t>
      </w:r>
      <w:r>
        <w:rPr>
          <w:i/>
        </w:rPr>
        <w:t xml:space="preserve">ép </w:t>
      </w:r>
      <w:r>
        <w:rPr>
          <w:i/>
        </w:rPr>
        <w:t xml:space="preserve">phải </w:t>
      </w:r>
      <w:r>
        <w:t xml:space="preserve">nghe </w:t>
      </w:r>
      <w:r>
        <w:rPr>
          <w:i/>
        </w:rPr>
        <w:t xml:space="preserve">theo.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