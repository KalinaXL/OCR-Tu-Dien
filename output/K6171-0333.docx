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khoáng </w:t>
      </w:r>
      <w:r>
        <w:rPr>
          <w:b/>
        </w:rPr>
        <w:t xml:space="preserve">vật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khoáng </w:t>
      </w:r>
      <w:r>
        <w:t xml:space="preserve">vật. </w:t>
      </w:r>
      <w:r>
        <w:br/>
      </w:r>
      <w:r>
        <w:rPr>
          <w:b/>
        </w:rPr>
        <w:t xml:space="preserve">khoanh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thường </w:t>
      </w:r>
      <w:r>
        <w:t xml:space="preserve">là </w:t>
      </w:r>
      <w:r>
        <w:t xml:space="preserve">hình </w:t>
      </w:r>
      <w:r>
        <w:t xml:space="preserve">sợi, </w:t>
      </w:r>
      <w:r>
        <w:t xml:space="preserve">hình </w:t>
      </w:r>
      <w:r>
        <w:t xml:space="preserve">thanh </w:t>
      </w:r>
      <w:r>
        <w:t xml:space="preserve">mỏng, </w:t>
      </w:r>
      <w:r>
        <w:t xml:space="preserve">được </w:t>
      </w:r>
      <w:r>
        <w:t xml:space="preserve">cuộn </w:t>
      </w:r>
      <w:r>
        <w:t xml:space="preserve">hoặc </w:t>
      </w:r>
      <w:r>
        <w:t xml:space="preserve">uốn </w:t>
      </w:r>
      <w:r>
        <w:t xml:space="preserve">cong </w:t>
      </w:r>
      <w:r>
        <w:t xml:space="preserve">thành </w:t>
      </w:r>
      <w:r>
        <w:t xml:space="preserve">hình </w:t>
      </w:r>
      <w:r>
        <w:t xml:space="preserve">vòng </w:t>
      </w:r>
      <w:r>
        <w:t xml:space="preserve">tròn. </w:t>
      </w:r>
      <w:r>
        <w:t xml:space="preserve">Một </w:t>
      </w:r>
      <w:r>
        <w:rPr>
          <w:i/>
        </w:rPr>
        <w:t xml:space="preserve">khoanh </w:t>
      </w:r>
      <w:r>
        <w:rPr>
          <w:i/>
        </w:rPr>
        <w:t xml:space="preserve">thừng. </w:t>
      </w:r>
      <w:r>
        <w:t xml:space="preserve">Khoanh </w:t>
      </w:r>
      <w:r>
        <w:rPr>
          <w:i/>
        </w:rPr>
        <w:t xml:space="preserve">dây </w:t>
      </w:r>
      <w:r>
        <w:t xml:space="preserve">thép. </w:t>
      </w:r>
      <w:r>
        <w:rPr>
          <w:b/>
        </w:rPr>
        <w:t xml:space="preserve">2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một </w:t>
      </w:r>
      <w:r>
        <w:t xml:space="preserve">khối </w:t>
      </w:r>
      <w:r>
        <w:t xml:space="preserve">tròn </w:t>
      </w:r>
      <w:r>
        <w:t xml:space="preserve">đẹt </w:t>
      </w:r>
      <w:r>
        <w:t xml:space="preserve">được </w:t>
      </w:r>
      <w:r>
        <w:t xml:space="preserve">cắt </w:t>
      </w:r>
      <w:r>
        <w:t xml:space="preserve">ra </w:t>
      </w:r>
      <w:r>
        <w:t xml:space="preserve">từ </w:t>
      </w:r>
      <w:r>
        <w:t xml:space="preserve">một </w:t>
      </w:r>
      <w:r>
        <w:t xml:space="preserve">khối </w:t>
      </w:r>
      <w:r>
        <w:t xml:space="preserve">hình </w:t>
      </w:r>
      <w:r>
        <w:t xml:space="preserve">trụ. </w:t>
      </w:r>
      <w:r>
        <w:t xml:space="preserve">Một </w:t>
      </w:r>
      <w:r>
        <w:rPr>
          <w:i/>
        </w:rPr>
        <w:t xml:space="preserve">khoanh </w:t>
      </w:r>
      <w:r>
        <w:t xml:space="preserve">giò. </w:t>
      </w:r>
      <w:r>
        <w:rPr>
          <w:i/>
        </w:rPr>
        <w:t xml:space="preserve">Khoanh </w:t>
      </w:r>
      <w:r>
        <w:rPr>
          <w:i/>
        </w:rPr>
        <w:t xml:space="preserve">bí. </w:t>
      </w:r>
      <w:r>
        <w:t xml:space="preserve">Cua </w:t>
      </w:r>
      <w:r>
        <w:rPr>
          <w:i/>
        </w:rPr>
        <w:t xml:space="preserve">mấy </w:t>
      </w:r>
      <w:r>
        <w:rPr>
          <w:i/>
        </w:rPr>
        <w:t xml:space="preserve">khoanh </w:t>
      </w:r>
      <w:r>
        <w:t xml:space="preserve">gỗ.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thành </w:t>
      </w:r>
      <w:r>
        <w:t xml:space="preserve">hình </w:t>
      </w:r>
      <w:r>
        <w:t xml:space="preserve">vòng </w:t>
      </w:r>
      <w:r>
        <w:t xml:space="preserve">tròn </w:t>
      </w:r>
      <w:r>
        <w:t xml:space="preserve">hoặc </w:t>
      </w:r>
      <w:r>
        <w:t xml:space="preserve">vòng </w:t>
      </w:r>
      <w:r>
        <w:t xml:space="preserve">cung. </w:t>
      </w:r>
      <w:r>
        <w:t xml:space="preserve">Con </w:t>
      </w:r>
      <w:r>
        <w:rPr>
          <w:i/>
        </w:rPr>
        <w:t xml:space="preserve">rắn </w:t>
      </w:r>
      <w:r>
        <w:t xml:space="preserve">nằm </w:t>
      </w:r>
      <w:r>
        <w:rPr>
          <w:i/>
        </w:rPr>
        <w:t xml:space="preserve">khoanh </w:t>
      </w:r>
      <w:r>
        <w:rPr>
          <w:i/>
        </w:rPr>
        <w:t xml:space="preserve">lại </w:t>
      </w:r>
      <w:r>
        <w:rPr>
          <w:i/>
        </w:rPr>
        <w:t xml:space="preserve">một </w:t>
      </w:r>
      <w:r>
        <w:rPr>
          <w:i/>
        </w:rPr>
        <w:t xml:space="preserve">chỗ. </w:t>
      </w:r>
      <w:r>
        <w:t xml:space="preserve">Khoanh </w:t>
      </w:r>
      <w:r>
        <w:t xml:space="preserve">tay </w:t>
      </w:r>
      <w:r>
        <w:rPr>
          <w:i/>
        </w:rPr>
        <w:t xml:space="preserve">trước </w:t>
      </w:r>
      <w:r>
        <w:t xml:space="preserve">ngực. </w:t>
      </w:r>
      <w:r>
        <w:t xml:space="preserve">Khoanh </w:t>
      </w:r>
      <w:r>
        <w:rPr>
          <w:i/>
        </w:rPr>
        <w:t xml:space="preserve">lại </w:t>
      </w:r>
      <w:r>
        <w:rPr>
          <w:i/>
        </w:rPr>
        <w:t xml:space="preserve">bằng </w:t>
      </w:r>
      <w:r>
        <w:t xml:space="preserve">bút </w:t>
      </w:r>
      <w:r>
        <w:rPr>
          <w:i/>
        </w:rPr>
        <w:t xml:space="preserve">chì. </w:t>
      </w:r>
      <w:r>
        <w:rPr>
          <w:b/>
        </w:rPr>
        <w:t xml:space="preserve">2 </w:t>
      </w:r>
      <w:r>
        <w:t xml:space="preserve">Vạch </w:t>
      </w:r>
      <w:r>
        <w:t xml:space="preserve">giới </w:t>
      </w:r>
      <w:r>
        <w:t xml:space="preserve">hạn </w:t>
      </w:r>
      <w:r>
        <w:t xml:space="preserve">để </w:t>
      </w:r>
      <w:r>
        <w:t xml:space="preserve">hạn </w:t>
      </w:r>
      <w:r>
        <w:t xml:space="preserve">định </w:t>
      </w:r>
      <w:r>
        <w:t xml:space="preserve">phạm </w:t>
      </w:r>
      <w:r>
        <w:t xml:space="preserve">vi. </w:t>
      </w:r>
      <w:r>
        <w:t xml:space="preserve">Khoanh </w:t>
      </w:r>
      <w:r>
        <w:t xml:space="preserve">vùng </w:t>
      </w:r>
      <w:r>
        <w:t xml:space="preserve">chuyên </w:t>
      </w:r>
      <w:r>
        <w:rPr>
          <w:i/>
        </w:rPr>
        <w:t xml:space="preserve">canh </w:t>
      </w:r>
      <w:r>
        <w:rPr>
          <w:i/>
        </w:rPr>
        <w:t xml:space="preserve">rau. </w:t>
      </w:r>
      <w:r>
        <w:t xml:space="preserve">Khoanh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lại </w:t>
      </w:r>
      <w:r>
        <w:rPr>
          <w:i/>
        </w:rPr>
        <w:t xml:space="preserve">để </w:t>
      </w:r>
      <w:r>
        <w:rPr>
          <w:i/>
        </w:rPr>
        <w:t xml:space="preserve">nghiên </w:t>
      </w:r>
      <w:r>
        <w:t xml:space="preserve">cứu. </w:t>
      </w:r>
      <w:r>
        <w:br/>
      </w:r>
      <w:r>
        <w:rPr>
          <w:b/>
        </w:rPr>
        <w:t xml:space="preserve">khoanh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Không </w:t>
      </w:r>
      <w:r>
        <w:t xml:space="preserve">làm </w:t>
      </w:r>
      <w:r>
        <w:t xml:space="preserve">gì </w:t>
      </w:r>
      <w:r>
        <w:t xml:space="preserve">vì </w:t>
      </w:r>
      <w:r>
        <w:t xml:space="preserve">không </w:t>
      </w:r>
      <w:r>
        <w:t xml:space="preserve">muốn </w:t>
      </w:r>
      <w:r>
        <w:t xml:space="preserve">can </w:t>
      </w:r>
      <w:r>
        <w:t xml:space="preserve">dự </w:t>
      </w:r>
      <w:r>
        <w:t xml:space="preserve">vào </w:t>
      </w:r>
      <w:r>
        <w:t xml:space="preserve">hoặc </w:t>
      </w:r>
      <w:r>
        <w:t xml:space="preserve">vì </w:t>
      </w:r>
      <w:r>
        <w:t xml:space="preserve">chịu </w:t>
      </w:r>
      <w:r>
        <w:t xml:space="preserve">bất </w:t>
      </w:r>
      <w:r>
        <w:t xml:space="preserve">lực </w:t>
      </w:r>
      <w:r>
        <w:t xml:space="preserve">trước </w:t>
      </w:r>
      <w:r>
        <w:t xml:space="preserve">sự </w:t>
      </w:r>
      <w:r>
        <w:t xml:space="preserve">việc </w:t>
      </w:r>
      <w:r>
        <w:t xml:space="preserve">xảy </w:t>
      </w:r>
      <w:r>
        <w:t xml:space="preserve">ra. </w:t>
      </w:r>
      <w:r>
        <w:rPr>
          <w:i/>
        </w:rPr>
        <w:t xml:space="preserve">Khoanh </w:t>
      </w:r>
      <w:r>
        <w:rPr>
          <w:i/>
        </w:rPr>
        <w:t xml:space="preserve">tay </w:t>
      </w:r>
      <w:r>
        <w:t xml:space="preserve">ngồi </w:t>
      </w:r>
      <w:r>
        <w:t xml:space="preserve">nhìn </w:t>
      </w:r>
      <w:r>
        <w:t xml:space="preserve">cánh </w:t>
      </w:r>
      <w:r>
        <w:rPr>
          <w:i/>
        </w:rPr>
        <w:t xml:space="preserve">bất </w:t>
      </w:r>
      <w:r>
        <w:t xml:space="preserve">công. </w:t>
      </w:r>
      <w:r>
        <w:t xml:space="preserve">Không </w:t>
      </w:r>
      <w:r>
        <w:t xml:space="preserve">chịu </w:t>
      </w:r>
      <w:r>
        <w:rPr>
          <w:i/>
        </w:rPr>
        <w:t xml:space="preserve">khoanh </w:t>
      </w:r>
      <w:r>
        <w:t xml:space="preserve">tay </w:t>
      </w:r>
      <w:r>
        <w:t xml:space="preserve">chờ </w:t>
      </w:r>
      <w:r>
        <w:t xml:space="preserve">chết. </w:t>
      </w:r>
      <w:r>
        <w:br/>
      </w:r>
      <w:r>
        <w:rPr>
          <w:b/>
        </w:rPr>
        <w:t xml:space="preserve">khoảnh, </w:t>
      </w:r>
      <w:r>
        <w:rPr>
          <w:i/>
        </w:rPr>
        <w:t xml:space="preserve">danh từ </w:t>
      </w:r>
      <w:r>
        <w:t xml:space="preserve">Phần </w:t>
      </w:r>
      <w:r>
        <w:t xml:space="preserve">đất </w:t>
      </w:r>
      <w:r>
        <w:t xml:space="preserve">đai, </w:t>
      </w:r>
      <w:r>
        <w:t xml:space="preserve">không </w:t>
      </w:r>
      <w:r>
        <w:t xml:space="preserve">gian </w:t>
      </w:r>
      <w:r>
        <w:t xml:space="preserve">có </w:t>
      </w:r>
      <w:r>
        <w:t xml:space="preserve">giới </w:t>
      </w:r>
      <w:r>
        <w:t xml:space="preserve">hạn </w:t>
      </w:r>
      <w:r>
        <w:t xml:space="preserve">rõ </w:t>
      </w:r>
      <w:r>
        <w:t xml:space="preserve">ràng. </w:t>
      </w:r>
      <w:r>
        <w:t xml:space="preserve">Mỗi </w:t>
      </w:r>
      <w:r>
        <w:rPr>
          <w:i/>
        </w:rPr>
        <w:t xml:space="preserve">nhà </w:t>
      </w:r>
      <w:r>
        <w:t xml:space="preserve">có </w:t>
      </w:r>
      <w:r>
        <w:rPr>
          <w:i/>
        </w:rPr>
        <w:t xml:space="preserve">một </w:t>
      </w:r>
      <w:r>
        <w:rPr>
          <w:i/>
        </w:rPr>
        <w:t xml:space="preserve">khoảnh </w:t>
      </w:r>
      <w:r>
        <w:t xml:space="preserve">sân, </w:t>
      </w:r>
      <w:r>
        <w:rPr>
          <w:i/>
        </w:rPr>
        <w:t xml:space="preserve">một </w:t>
      </w:r>
      <w:r>
        <w:rPr>
          <w:i/>
        </w:rPr>
        <w:t xml:space="preserve">khoảnh </w:t>
      </w:r>
      <w:r>
        <w:rPr>
          <w:i/>
        </w:rPr>
        <w:t xml:space="preserve">vườn. </w:t>
      </w:r>
      <w:r>
        <w:rPr>
          <w:i/>
        </w:rPr>
        <w:t xml:space="preserve">Hai </w:t>
      </w:r>
      <w:r>
        <w:rPr>
          <w:i/>
        </w:rPr>
        <w:t xml:space="preserve">thửa </w:t>
      </w:r>
      <w:r>
        <w:t xml:space="preserve">ruộng </w:t>
      </w:r>
      <w:r>
        <w:rPr>
          <w:i/>
        </w:rPr>
        <w:t xml:space="preserve">liền </w:t>
      </w:r>
      <w:r>
        <w:rPr>
          <w:i/>
        </w:rPr>
        <w:t xml:space="preserve">khoảnh. </w:t>
      </w:r>
      <w:r>
        <w:rPr>
          <w:i/>
        </w:rPr>
        <w:t xml:space="preserve">Khoảnh </w:t>
      </w:r>
      <w:r>
        <w:t xml:space="preserve">trời. </w:t>
      </w:r>
      <w:r>
        <w:br/>
      </w:r>
      <w:r>
        <w:rPr>
          <w:b/>
        </w:rPr>
        <w:t xml:space="preserve">khoảnh,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Hiểm </w:t>
      </w:r>
      <w:r>
        <w:t xml:space="preserve">độc. </w:t>
      </w:r>
      <w:r>
        <w:rPr>
          <w:b/>
        </w:rPr>
        <w:t xml:space="preserve">2 </w:t>
      </w:r>
      <w:r>
        <w:t xml:space="preserve">(khẩu ngữ). </w:t>
      </w:r>
      <w:r>
        <w:t xml:space="preserve">Làm </w:t>
      </w:r>
      <w:r>
        <w:t xml:space="preserve">cao, </w:t>
      </w:r>
      <w:r>
        <w:t xml:space="preserve">tỏ </w:t>
      </w:r>
      <w:r>
        <w:t xml:space="preserve">ra </w:t>
      </w:r>
      <w:r>
        <w:t xml:space="preserve">kiêu </w:t>
      </w:r>
      <w:r>
        <w:t xml:space="preserve">ngạo. </w:t>
      </w:r>
      <w:r>
        <w:rPr>
          <w:i/>
        </w:rPr>
        <w:t xml:space="preserve">Không </w:t>
      </w:r>
      <w:r>
        <w:t xml:space="preserve">nhận </w:t>
      </w:r>
      <w:r>
        <w:rPr>
          <w:i/>
        </w:rPr>
        <w:t xml:space="preserve">lại </w:t>
      </w:r>
      <w:r>
        <w:rPr>
          <w:i/>
        </w:rPr>
        <w:t xml:space="preserve">mang </w:t>
      </w:r>
      <w:r>
        <w:rPr>
          <w:i/>
        </w:rPr>
        <w:t xml:space="preserve">tiếng </w:t>
      </w:r>
      <w:r>
        <w:rPr>
          <w:i/>
        </w:rPr>
        <w:t xml:space="preserve">khoảnh. </w:t>
      </w:r>
      <w:r>
        <w:t xml:space="preserve">Chơi </w:t>
      </w:r>
      <w:r>
        <w:rPr>
          <w:i/>
        </w:rPr>
        <w:t xml:space="preserve">khoảnh. </w:t>
      </w:r>
      <w:r>
        <w:br/>
      </w:r>
      <w:r>
        <w:rPr>
          <w:b/>
        </w:rPr>
        <w:t xml:space="preserve">khoảnh </w:t>
      </w:r>
      <w:r>
        <w:rPr>
          <w:b/>
        </w:rPr>
        <w:t xml:space="preserve">khắc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hết </w:t>
      </w:r>
      <w:r>
        <w:t xml:space="preserve">sức </w:t>
      </w:r>
      <w:r>
        <w:t xml:space="preserve">ngắn. </w:t>
      </w:r>
      <w:r>
        <w:t xml:space="preserve">Tai </w:t>
      </w:r>
      <w:r>
        <w:t xml:space="preserve">nạn </w:t>
      </w:r>
      <w:r>
        <w:t xml:space="preserve">xảy </w:t>
      </w:r>
      <w:r>
        <w:rPr>
          <w:i/>
        </w:rPr>
        <w:t xml:space="preserve">ra </w:t>
      </w:r>
      <w:r>
        <w:rPr>
          <w:i/>
        </w:rPr>
        <w:t xml:space="preserve">trong </w:t>
      </w:r>
      <w:r>
        <w:rPr>
          <w:i/>
        </w:rPr>
        <w:t xml:space="preserve">khoảnh </w:t>
      </w:r>
      <w:r>
        <w:rPr>
          <w:i/>
        </w:rPr>
        <w:t xml:space="preserve">khắc. </w:t>
      </w:r>
      <w:r>
        <w:br/>
      </w:r>
      <w:r>
        <w:rPr>
          <w:b/>
        </w:rPr>
        <w:t xml:space="preserve">khoát,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Giơ </w:t>
      </w:r>
      <w:r>
        <w:t xml:space="preserve">tay </w:t>
      </w:r>
      <w:r>
        <w:t xml:space="preserve">đưa </w:t>
      </w:r>
      <w:r>
        <w:t xml:space="preserve">mạnh </w:t>
      </w:r>
      <w:r>
        <w:t xml:space="preserve">về </w:t>
      </w:r>
      <w:r>
        <w:t xml:space="preserve">một </w:t>
      </w:r>
      <w:r>
        <w:t xml:space="preserve">hướng </w:t>
      </w:r>
      <w:r>
        <w:t xml:space="preserve">để </w:t>
      </w:r>
      <w:r>
        <w:t xml:space="preserve">ra </w:t>
      </w:r>
      <w:r>
        <w:t xml:space="preserve">hiệu. </w:t>
      </w:r>
      <w:r>
        <w:t xml:space="preserve">Khoát </w:t>
      </w:r>
      <w:r>
        <w:t xml:space="preserve">tay </w:t>
      </w:r>
      <w:r>
        <w:rPr>
          <w:i/>
        </w:rPr>
        <w:t xml:space="preserve">cho </w:t>
      </w:r>
      <w:r>
        <w:t xml:space="preserve">mọi </w:t>
      </w:r>
      <w:r>
        <w:t xml:space="preserve">người </w:t>
      </w:r>
      <w:r>
        <w:rPr>
          <w:i/>
        </w:rPr>
        <w:t xml:space="preserve">im </w:t>
      </w:r>
      <w:r>
        <w:rPr>
          <w:i/>
        </w:rPr>
        <w:t xml:space="preserve">lặng. </w:t>
      </w:r>
      <w:r>
        <w:rPr>
          <w:b/>
        </w:rPr>
        <w:t xml:space="preserve">2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tựa </w:t>
      </w:r>
      <w:r>
        <w:t xml:space="preserve">như </w:t>
      </w:r>
      <w:r>
        <w:t xml:space="preserve">khoát </w:t>
      </w:r>
      <w:r>
        <w:t xml:space="preserve">tay </w:t>
      </w:r>
      <w:r>
        <w:t xml:space="preserve">để </w:t>
      </w:r>
      <w:r>
        <w:t xml:space="preserve">làm </w:t>
      </w:r>
      <w:r>
        <w:t xml:space="preserve">tung </w:t>
      </w:r>
      <w:r>
        <w:t xml:space="preserve">lên </w:t>
      </w:r>
      <w:r>
        <w:t xml:space="preserve">một </w:t>
      </w:r>
      <w:r>
        <w:t xml:space="preserve">ít </w:t>
      </w:r>
      <w:r>
        <w:t xml:space="preserve">nước. </w:t>
      </w:r>
      <w:r>
        <w:t xml:space="preserve">Vực </w:t>
      </w:r>
      <w:r>
        <w:t xml:space="preserve">tay </w:t>
      </w:r>
      <w:r>
        <w:rPr>
          <w:i/>
        </w:rPr>
        <w:t xml:space="preserve">vốc </w:t>
      </w:r>
      <w:r>
        <w:t xml:space="preserve">nước </w:t>
      </w:r>
      <w:r>
        <w:rPr>
          <w:i/>
        </w:rPr>
        <w:t xml:space="preserve">khoát </w:t>
      </w:r>
      <w:r>
        <w:t xml:space="preserve">lên </w:t>
      </w:r>
      <w:r>
        <w:rPr>
          <w:i/>
        </w:rPr>
        <w:t xml:space="preserve">mặt. </w:t>
      </w:r>
      <w:r>
        <w:t xml:space="preserve">Khoát </w:t>
      </w:r>
      <w:r>
        <w:t xml:space="preserve">nước </w:t>
      </w:r>
      <w:r>
        <w:t xml:space="preserve">rửa </w:t>
      </w:r>
      <w:r>
        <w:t xml:space="preserve">tay. </w:t>
      </w:r>
      <w:r>
        <w:t xml:space="preserve">Khoát </w:t>
      </w:r>
      <w:r>
        <w:rPr>
          <w:i/>
        </w:rPr>
        <w:t xml:space="preserve">mái </w:t>
      </w:r>
      <w:r>
        <w:t xml:space="preserve">chèo. </w:t>
      </w:r>
      <w:r>
        <w:rPr>
          <w:b/>
        </w:rPr>
        <w:t xml:space="preserve">3 </w:t>
      </w:r>
      <w:r>
        <w:t xml:space="preserve">(phương ngữ). </w:t>
      </w:r>
      <w:r>
        <w:t xml:space="preserve">Vén </w:t>
      </w:r>
      <w:r>
        <w:t xml:space="preserve">màn, </w:t>
      </w:r>
      <w:r>
        <w:t xml:space="preserve">rèm, </w:t>
      </w:r>
      <w:r>
        <w:t xml:space="preserve">v.v. </w:t>
      </w:r>
      <w:r>
        <w:t xml:space="preserve">Khoát </w:t>
      </w:r>
      <w:r>
        <w:rPr>
          <w:i/>
        </w:rPr>
        <w:t xml:space="preserve">rèm. </w:t>
      </w:r>
      <w:r>
        <w:t xml:space="preserve">Khoát </w:t>
      </w:r>
      <w:r>
        <w:rPr>
          <w:i/>
        </w:rPr>
        <w:t xml:space="preserve">màn </w:t>
      </w:r>
      <w:r>
        <w:rPr>
          <w:i/>
        </w:rPr>
        <w:t xml:space="preserve">bước </w:t>
      </w:r>
      <w:r>
        <w:rPr>
          <w:i/>
        </w:rPr>
        <w:t xml:space="preserve">ra. </w:t>
      </w:r>
      <w:r>
        <w:br/>
      </w:r>
      <w:r>
        <w:rPr>
          <w:b/>
        </w:rPr>
        <w:t xml:space="preserve">khoát,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bề </w:t>
      </w:r>
      <w:r>
        <w:t xml:space="preserve">ngang </w:t>
      </w:r>
      <w:r>
        <w:t xml:space="preserve">hoặc </w:t>
      </w:r>
      <w:r>
        <w:t xml:space="preserve">bể </w:t>
      </w:r>
      <w:r>
        <w:t xml:space="preserve">rộng </w:t>
      </w:r>
      <w:r>
        <w:t xml:space="preserve">đo </w:t>
      </w:r>
      <w:r>
        <w:t xml:space="preserve">được </w:t>
      </w:r>
      <w:r>
        <w:t xml:space="preserve">bao </w:t>
      </w:r>
      <w:r>
        <w:t xml:space="preserve">nhiêu </w:t>
      </w:r>
      <w:r>
        <w:t xml:space="preserve">đó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gỗ). </w:t>
      </w:r>
      <w:r>
        <w:rPr>
          <w:i/>
        </w:rPr>
        <w:t xml:space="preserve">Cây </w:t>
      </w:r>
      <w:r>
        <w:rPr>
          <w:i/>
        </w:rPr>
        <w:t xml:space="preserve">gỗ </w:t>
      </w:r>
      <w:r>
        <w:rPr>
          <w:i/>
        </w:rPr>
        <w:t xml:space="preserve">khoát </w:t>
      </w:r>
      <w:r>
        <w:rPr>
          <w:i/>
        </w:rPr>
        <w:t xml:space="preserve">một </w:t>
      </w:r>
      <w:r>
        <w:rPr>
          <w:i/>
        </w:rPr>
        <w:t xml:space="preserve">thước. </w:t>
      </w:r>
      <w:r>
        <w:br/>
      </w:r>
      <w:r>
        <w:rPr>
          <w:b/>
        </w:rPr>
        <w:t xml:space="preserve">khoát </w:t>
      </w:r>
      <w:r>
        <w:rPr>
          <w:b/>
        </w:rPr>
        <w:t xml:space="preserve">đạt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tằm </w:t>
      </w:r>
      <w:r>
        <w:t xml:space="preserve">nhìn </w:t>
      </w:r>
      <w:r>
        <w:t xml:space="preserve">rộng. </w:t>
      </w:r>
      <w:r>
        <w:br/>
      </w:r>
      <w:r>
        <w:rPr>
          <w:b/>
        </w:rPr>
        <w:t xml:space="preserve">khoáy </w:t>
      </w:r>
      <w:r>
        <w:rPr>
          <w:i/>
        </w:rPr>
        <w:t xml:space="preserve">danh từ </w:t>
      </w:r>
      <w:r>
        <w:t xml:space="preserve">Chỗ </w:t>
      </w:r>
      <w:r>
        <w:t xml:space="preserve">tóc </w:t>
      </w:r>
      <w:r>
        <w:t xml:space="preserve">hoặc </w:t>
      </w:r>
      <w:r>
        <w:t xml:space="preserve">lông </w:t>
      </w:r>
      <w:r>
        <w:t xml:space="preserve">thú </w:t>
      </w:r>
      <w:r>
        <w:t xml:space="preserve">mọc </w:t>
      </w:r>
      <w:r>
        <w:t xml:space="preserve">ngược </w:t>
      </w:r>
      <w:r>
        <w:t xml:space="preserve">chiều </w:t>
      </w:r>
      <w:r>
        <w:t xml:space="preserve">gặp </w:t>
      </w:r>
      <w:r>
        <w:t xml:space="preserve">nhau, </w:t>
      </w:r>
      <w:r>
        <w:t xml:space="preserve">làm </w:t>
      </w:r>
      <w:r>
        <w:t xml:space="preserve">thành </w:t>
      </w:r>
      <w:r>
        <w:t xml:space="preserve">hình </w:t>
      </w:r>
      <w:r>
        <w:t xml:space="preserve">xoáy </w:t>
      </w:r>
      <w:r>
        <w:t xml:space="preserve">ốc </w:t>
      </w:r>
      <w:r>
        <w:t xml:space="preserve">hoặc </w:t>
      </w:r>
      <w:r>
        <w:t xml:space="preserve">hình </w:t>
      </w:r>
      <w:r>
        <w:t xml:space="preserve">một </w:t>
      </w:r>
      <w:r>
        <w:t xml:space="preserve">vệt </w:t>
      </w:r>
      <w:r>
        <w:t xml:space="preserve">dài. </w:t>
      </w:r>
      <w:r>
        <w:t xml:space="preserve">Mua </w:t>
      </w:r>
      <w:r>
        <w:t xml:space="preserve">trâu </w:t>
      </w:r>
      <w:r>
        <w:t xml:space="preserve">xem </w:t>
      </w:r>
      <w:r>
        <w:rPr>
          <w:i/>
        </w:rPr>
        <w:t xml:space="preserve">khoáy. </w:t>
      </w:r>
      <w:r>
        <w:br/>
      </w:r>
      <w:r>
        <w:rPr>
          <w:b/>
        </w:rPr>
        <w:t xml:space="preserve">khoăm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khoầm. </w:t>
      </w:r>
      <w:r>
        <w:rPr>
          <w:i/>
        </w:rPr>
        <w:t xml:space="preserve">Dao </w:t>
      </w:r>
      <w:r>
        <w:rPr>
          <w:i/>
        </w:rPr>
        <w:t xml:space="preserve">mỏ </w:t>
      </w:r>
      <w:r>
        <w:t xml:space="preserve">khoăm. </w:t>
      </w:r>
      <w:r>
        <w:br/>
      </w:r>
      <w:r>
        <w:rPr>
          <w:b/>
        </w:rPr>
        <w:t xml:space="preserve">khoằm </w:t>
      </w:r>
      <w:r>
        <w:rPr>
          <w:i/>
        </w:rPr>
        <w:t xml:space="preserve">tính từ </w:t>
      </w:r>
      <w:r>
        <w:t xml:space="preserve">Hơi </w:t>
      </w:r>
      <w:r>
        <w:t xml:space="preserve">cong </w:t>
      </w:r>
      <w:r>
        <w:t xml:space="preserve">và </w:t>
      </w:r>
      <w:r>
        <w:t xml:space="preserve">quặp </w:t>
      </w:r>
      <w:r>
        <w:t xml:space="preserve">vào. </w:t>
      </w:r>
      <w:r>
        <w:t xml:space="preserve">Mũi </w:t>
      </w:r>
      <w:r>
        <w:rPr>
          <w:i/>
        </w:rPr>
        <w:t xml:space="preserve">khoằm. </w:t>
      </w:r>
      <w:r>
        <w:rPr>
          <w:i/>
        </w:rPr>
        <w:t xml:space="preserve">Bẻ </w:t>
      </w:r>
      <w:r>
        <w:rPr>
          <w:i/>
        </w:rPr>
        <w:t xml:space="preserve">khoằm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khoằm </w:t>
      </w:r>
      <w:r>
        <w:rPr>
          <w:b/>
        </w:rPr>
        <w:t xml:space="preserve">khoặm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khoặm </w:t>
      </w:r>
      <w:r>
        <w:t xml:space="preserve">(láy). </w:t>
      </w:r>
      <w:r>
        <w:br/>
      </w:r>
      <w:r>
        <w:rPr>
          <w:b/>
        </w:rPr>
        <w:t xml:space="preserve">khoặm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(d). </w:t>
      </w:r>
      <w:r>
        <w:t xml:space="preserve">Như </w:t>
      </w:r>
      <w:r>
        <w:t xml:space="preserve">khoằm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Mũi </w:t>
      </w:r>
      <w:r>
        <w:t xml:space="preserve">khoặm. </w:t>
      </w:r>
      <w:r>
        <w:rPr>
          <w:b/>
        </w:rPr>
        <w:t xml:space="preserve">2 </w:t>
      </w:r>
      <w:r>
        <w:t xml:space="preserve">(Nét </w:t>
      </w:r>
      <w:r>
        <w:t xml:space="preserve">mặt) </w:t>
      </w:r>
      <w:r>
        <w:t xml:space="preserve">cau </w:t>
      </w:r>
      <w:r>
        <w:t xml:space="preserve">có </w:t>
      </w:r>
      <w:r>
        <w:t xml:space="preserve">một </w:t>
      </w:r>
      <w:r>
        <w:t xml:space="preserve">cách </w:t>
      </w:r>
      <w:r>
        <w:t xml:space="preserve">giận </w:t>
      </w:r>
      <w:r>
        <w:t xml:space="preserve">dữ. </w:t>
      </w:r>
      <w:r>
        <w:t xml:space="preserve">Khoặm </w:t>
      </w:r>
      <w:r>
        <w:rPr>
          <w:i/>
        </w:rPr>
        <w:t xml:space="preserve">mặt </w:t>
      </w:r>
      <w:r>
        <w:rPr>
          <w:i/>
        </w:rPr>
        <w:t xml:space="preserve">lại.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khoằm </w:t>
      </w:r>
      <w:r>
        <w:t xml:space="preserve">khoặm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khoắng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ngập </w:t>
      </w:r>
      <w:r>
        <w:t xml:space="preserve">sâu </w:t>
      </w:r>
      <w:r>
        <w:t xml:space="preserve">vào </w:t>
      </w:r>
      <w:r>
        <w:t xml:space="preserve">rồi </w:t>
      </w:r>
      <w:r>
        <w:t xml:space="preserve">quấy </w:t>
      </w:r>
      <w:r>
        <w:t xml:space="preserve">đảo </w:t>
      </w:r>
      <w:r>
        <w:t xml:space="preserve">theo </w:t>
      </w:r>
      <w:r>
        <w:t xml:space="preserve">đường </w:t>
      </w:r>
      <w:r>
        <w:t xml:space="preserve">tròn </w:t>
      </w:r>
      <w:r>
        <w:t xml:space="preserve">qua </w:t>
      </w:r>
      <w:r>
        <w:t xml:space="preserve">khắp </w:t>
      </w:r>
      <w:r>
        <w:rPr>
          <w:i/>
        </w:rPr>
        <w:t xml:space="preserve">các </w:t>
      </w:r>
      <w:r>
        <w:t xml:space="preserve">chỗ. </w:t>
      </w:r>
      <w:r>
        <w:rPr>
          <w:i/>
        </w:rPr>
        <w:t xml:space="preserve">Cằm </w:t>
      </w:r>
      <w:r>
        <w:rPr>
          <w:i/>
        </w:rPr>
        <w:t xml:space="preserve">đũa </w:t>
      </w:r>
      <w:r>
        <w:rPr>
          <w:i/>
        </w:rPr>
        <w:t xml:space="preserve">cả </w:t>
      </w:r>
      <w:r>
        <w:t xml:space="preserve">khoắẳng </w:t>
      </w:r>
      <w:r>
        <w:rPr>
          <w:i/>
        </w:rPr>
        <w:t xml:space="preserve">uào </w:t>
      </w:r>
      <w:r>
        <w:t xml:space="preserve">nồi </w:t>
      </w:r>
      <w:r>
        <w:t xml:space="preserve">cơm </w:t>
      </w:r>
      <w:r>
        <w:rPr>
          <w:i/>
        </w:rPr>
        <w:t xml:space="preserve">đang </w:t>
      </w:r>
      <w:r>
        <w:rPr>
          <w:i/>
        </w:rPr>
        <w:t xml:space="preserve">sôi. </w:t>
      </w:r>
      <w:r>
        <w:t xml:space="preserve">Khoắẳng </w:t>
      </w:r>
      <w:r>
        <w:rPr>
          <w:i/>
        </w:rPr>
        <w:t xml:space="preserve">cho </w:t>
      </w:r>
      <w:r>
        <w:rPr>
          <w:i/>
        </w:rPr>
        <w:t xml:space="preserve">tan </w:t>
      </w:r>
      <w:r>
        <w:rPr>
          <w:i/>
        </w:rPr>
        <w:t xml:space="preserve">đường </w:t>
      </w:r>
      <w:r>
        <w:t xml:space="preserve">trong </w:t>
      </w:r>
      <w:r>
        <w:t xml:space="preserve">cốc. </w:t>
      </w:r>
      <w:r>
        <w:t xml:space="preserve">Vịt </w:t>
      </w:r>
      <w:r>
        <w:t xml:space="preserve">khoắng </w:t>
      </w:r>
      <w:r>
        <w:rPr>
          <w:i/>
        </w:rPr>
        <w:t xml:space="preserve">mỏ </w:t>
      </w:r>
      <w:r>
        <w:rPr>
          <w:i/>
        </w:rPr>
        <w:t xml:space="preserve">trong </w:t>
      </w:r>
      <w:r>
        <w:rPr>
          <w:i/>
        </w:rPr>
        <w:t xml:space="preserve">pũng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(thông tục). </w:t>
      </w:r>
      <w:r>
        <w:t xml:space="preserve">Lấy </w:t>
      </w:r>
      <w:r>
        <w:t xml:space="preserve">trộm </w:t>
      </w:r>
      <w:r>
        <w:t xml:space="preserve">nhiều </w:t>
      </w:r>
      <w:r>
        <w:t xml:space="preserve">thứ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gọn. </w:t>
      </w:r>
      <w:r>
        <w:t xml:space="preserve">Kẻ </w:t>
      </w:r>
      <w:r>
        <w:t xml:space="preserve">gian </w:t>
      </w:r>
      <w:r>
        <w:rPr>
          <w:i/>
        </w:rPr>
        <w:t xml:space="preserve">vào </w:t>
      </w:r>
      <w:r>
        <w:rPr>
          <w:i/>
        </w:rPr>
        <w:t xml:space="preserve">nhà </w:t>
      </w:r>
      <w:r>
        <w:rPr>
          <w:i/>
        </w:rPr>
        <w:t xml:space="preserve">khoắẳng </w:t>
      </w:r>
      <w:r>
        <w:t xml:space="preserve">hết </w:t>
      </w:r>
      <w:r>
        <w:rPr>
          <w:i/>
        </w:rPr>
        <w:t xml:space="preserve">của. </w:t>
      </w:r>
      <w:r>
        <w:br/>
      </w:r>
      <w:r>
        <w:rPr>
          <w:b/>
        </w:rPr>
        <w:t xml:space="preserve">khóc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Chảy </w:t>
      </w:r>
      <w:r>
        <w:t xml:space="preserve">nước </w:t>
      </w:r>
      <w:r>
        <w:t xml:space="preserve">mắt </w:t>
      </w:r>
      <w:r>
        <w:t xml:space="preserve">do </w:t>
      </w:r>
      <w:r>
        <w:t xml:space="preserve">đau </w:t>
      </w:r>
      <w:r>
        <w:t xml:space="preserve">đớn, </w:t>
      </w:r>
      <w:r>
        <w:t xml:space="preserve">khó </w:t>
      </w:r>
      <w:r>
        <w:t xml:space="preserve">chịu </w:t>
      </w:r>
      <w:r>
        <w:t xml:space="preserve">hay </w:t>
      </w:r>
      <w:r>
        <w:t xml:space="preserve">xúc </w:t>
      </w:r>
      <w:r>
        <w:t xml:space="preserve">động </w:t>
      </w:r>
      <w:r>
        <w:t xml:space="preserve">mạnh. </w:t>
      </w:r>
      <w:r>
        <w:t xml:space="preserve">Bé </w:t>
      </w:r>
      <w:r>
        <w:rPr>
          <w:i/>
        </w:rPr>
        <w:t xml:space="preserve">khóc </w:t>
      </w:r>
      <w:r>
        <w:t xml:space="preserve">đòi </w:t>
      </w:r>
      <w:r>
        <w:rPr>
          <w:i/>
        </w:rPr>
        <w:t xml:space="preserve">mẹ. </w:t>
      </w:r>
      <w:r>
        <w:t xml:space="preserve">Tức </w:t>
      </w:r>
      <w:r>
        <w:rPr>
          <w:i/>
        </w:rPr>
        <w:t xml:space="preserve">đến </w:t>
      </w:r>
      <w:r>
        <w:rPr>
          <w:i/>
        </w:rPr>
        <w:t xml:space="preserve">phát </w:t>
      </w:r>
      <w:r>
        <w:rPr>
          <w:i/>
        </w:rPr>
        <w:t xml:space="preserve">khóc. </w:t>
      </w:r>
      <w:r>
        <w:t xml:space="preserve">Khóc </w:t>
      </w:r>
      <w:r>
        <w:rPr>
          <w:i/>
        </w:rPr>
        <w:t xml:space="preserve">thằm. </w:t>
      </w:r>
      <w:r>
        <w:rPr>
          <w:b/>
        </w:rPr>
        <w:t xml:space="preserve">2 </w:t>
      </w:r>
      <w:r>
        <w:t xml:space="preserve">Tỏ </w:t>
      </w:r>
      <w:r>
        <w:t xml:space="preserve">lòng </w:t>
      </w:r>
      <w:r>
        <w:t xml:space="preserve">thương </w:t>
      </w:r>
      <w:r>
        <w:t xml:space="preserve">tiếc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thân </w:t>
      </w:r>
      <w:r>
        <w:t xml:space="preserve">thiết, </w:t>
      </w:r>
      <w:r>
        <w:t xml:space="preserve">ruột </w:t>
      </w:r>
      <w:r>
        <w:t xml:space="preserve">thịt </w:t>
      </w:r>
      <w:r>
        <w:t xml:space="preserve">đã </w:t>
      </w:r>
      <w:r>
        <w:t xml:space="preserve">chết. </w:t>
      </w:r>
      <w:r>
        <w:t xml:space="preserve">Bài </w:t>
      </w:r>
      <w:r>
        <w:rPr>
          <w:i/>
        </w:rPr>
        <w:t xml:space="preserve">thơ </w:t>
      </w:r>
      <w:r>
        <w:rPr>
          <w:i/>
        </w:rPr>
        <w:t xml:space="preserve">khóc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khóc </w:t>
      </w:r>
      <w:r>
        <w:rPr>
          <w:b/>
        </w:rPr>
        <w:t xml:space="preserve">dạ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t xml:space="preserve">Bệnh </w:t>
      </w:r>
      <w:r>
        <w:t xml:space="preserve">khóc </w:t>
      </w:r>
      <w:r>
        <w:t xml:space="preserve">ban </w:t>
      </w:r>
      <w:r>
        <w:t xml:space="preserve">đêm </w:t>
      </w:r>
      <w:r>
        <w:t xml:space="preserve">của </w:t>
      </w:r>
      <w:r>
        <w:t xml:space="preserve">trẻ </w:t>
      </w:r>
      <w:r>
        <w:t xml:space="preserve">sơ </w:t>
      </w:r>
      <w:r>
        <w:t xml:space="preserve">sinh. </w:t>
      </w:r>
      <w:r>
        <w:br/>
      </w:r>
      <w:r>
        <w:rPr>
          <w:b/>
        </w:rPr>
        <w:t xml:space="preserve">khóc </w:t>
      </w:r>
      <w:r>
        <w:rPr>
          <w:b/>
        </w:rPr>
        <w:t xml:space="preserve">dở </w:t>
      </w:r>
      <w:r>
        <w:rPr>
          <w:b/>
        </w:rPr>
        <w:t xml:space="preserve">mếu </w:t>
      </w:r>
      <w:r>
        <w:rPr>
          <w:b/>
        </w:rPr>
        <w:t xml:space="preserve">dở </w:t>
      </w:r>
      <w:r>
        <w:rPr>
          <w:i/>
        </w:rPr>
        <w:t xml:space="preserve">động từ </w:t>
      </w:r>
      <w:r>
        <w:t xml:space="preserve">Lâm </w:t>
      </w:r>
      <w:r>
        <w:t xml:space="preserve">vào </w:t>
      </w:r>
      <w:r>
        <w:t xml:space="preserve">một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vui, </w:t>
      </w:r>
      <w:r>
        <w:t xml:space="preserve">oái </w:t>
      </w:r>
      <w:r>
        <w:t xml:space="preserve">oăm, </w:t>
      </w:r>
      <w:r>
        <w:t xml:space="preserve">không </w:t>
      </w:r>
      <w:r>
        <w:t xml:space="preserve">biết </w:t>
      </w:r>
      <w:r>
        <w:t xml:space="preserve">làm </w:t>
      </w:r>
      <w:r>
        <w:t xml:space="preserve">thế </w:t>
      </w:r>
      <w:r>
        <w:t xml:space="preserve">nào. </w:t>
      </w:r>
      <w:r>
        <w:br/>
      </w:r>
      <w:r>
        <w:rPr>
          <w:b/>
        </w:rPr>
        <w:t xml:space="preserve">khóc </w:t>
      </w:r>
      <w:r>
        <w:rPr>
          <w:b/>
        </w:rPr>
        <w:t xml:space="preserve">đứng </w:t>
      </w:r>
      <w:r>
        <w:rPr>
          <w:b/>
        </w:rPr>
        <w:t xml:space="preserve">khóc </w:t>
      </w:r>
      <w:r>
        <w:rPr>
          <w:b/>
        </w:rPr>
        <w:t xml:space="preserve">ngồi </w:t>
      </w:r>
      <w:r>
        <w:rPr>
          <w:i/>
        </w:rPr>
        <w:t xml:space="preserve">động từ </w:t>
      </w:r>
      <w:r>
        <w:t xml:space="preserve">Khóc </w:t>
      </w:r>
      <w:r>
        <w:t xml:space="preserve">quá </w:t>
      </w:r>
      <w:r>
        <w:t xml:space="preserve">nhiều,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chỉ </w:t>
      </w:r>
      <w:r>
        <w:t xml:space="preserve">thấy </w:t>
      </w:r>
      <w:r>
        <w:t xml:space="preserve">khóc. </w:t>
      </w:r>
      <w:r>
        <w:br/>
      </w:r>
      <w:r>
        <w:rPr>
          <w:b/>
        </w:rPr>
        <w:t xml:space="preserve">khóc </w:t>
      </w:r>
      <w:r>
        <w:rPr>
          <w:b/>
        </w:rPr>
        <w:t xml:space="preserve">lóc </w:t>
      </w:r>
      <w:r>
        <w:rPr>
          <w:i/>
        </w:rPr>
        <w:t xml:space="preserve">động từ </w:t>
      </w:r>
      <w:r>
        <w:t xml:space="preserve">Khóc </w:t>
      </w:r>
      <w:r>
        <w:t xml:space="preserve">nhiều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Khóc </w:t>
      </w:r>
      <w:r>
        <w:rPr>
          <w:i/>
        </w:rPr>
        <w:t xml:space="preserve">lóc </w:t>
      </w:r>
      <w:r>
        <w:rPr>
          <w:i/>
        </w:rPr>
        <w:t xml:space="preserve">thảm </w:t>
      </w:r>
      <w:r>
        <w:t xml:space="preserve">thiết. </w:t>
      </w:r>
      <w:r>
        <w:t xml:space="preserve">Khóc </w:t>
      </w:r>
      <w:r>
        <w:rPr>
          <w:i/>
        </w:rPr>
        <w:t xml:space="preserve">lóc </w:t>
      </w:r>
      <w:r>
        <w:rPr>
          <w:i/>
        </w:rPr>
        <w:t xml:space="preserve">làm </w:t>
      </w:r>
      <w:r>
        <w:t xml:space="preserve">gì, </w:t>
      </w:r>
      <w:r>
        <w:t xml:space="preserve">uô </w:t>
      </w:r>
      <w:r>
        <w:rPr>
          <w:i/>
        </w:rPr>
        <w:t xml:space="preserve">ích. </w:t>
      </w:r>
      <w:r>
        <w:br/>
      </w:r>
      <w:r>
        <w:rPr>
          <w:b/>
        </w:rPr>
        <w:t xml:space="preserve">khóc </w:t>
      </w:r>
      <w:r>
        <w:rPr>
          <w:b/>
        </w:rPr>
        <w:t xml:space="preserve">than </w:t>
      </w:r>
      <w:r>
        <w:rPr>
          <w:i/>
        </w:rPr>
        <w:t xml:space="preserve">động từ </w:t>
      </w:r>
      <w:r>
        <w:t xml:space="preserve">Khóc </w:t>
      </w:r>
      <w:r>
        <w:t xml:space="preserve">và </w:t>
      </w:r>
      <w:r>
        <w:t xml:space="preserve">thốt </w:t>
      </w:r>
      <w:r>
        <w:t xml:space="preserve">ra </w:t>
      </w:r>
      <w:r>
        <w:t xml:space="preserve">những </w:t>
      </w:r>
      <w:r>
        <w:t xml:space="preserve">lời </w:t>
      </w:r>
      <w:r>
        <w:t xml:space="preserve">than </w:t>
      </w:r>
      <w:r>
        <w:t xml:space="preserve">thở </w:t>
      </w:r>
      <w:r>
        <w:t xml:space="preserve">buồn </w:t>
      </w:r>
      <w:r>
        <w:t xml:space="preserve">rầu, </w:t>
      </w:r>
      <w:r>
        <w:t xml:space="preserve">đau </w:t>
      </w:r>
      <w:r>
        <w:t xml:space="preserve">xót. </w:t>
      </w:r>
      <w:r>
        <w:t xml:space="preserve">Khóc </w:t>
      </w:r>
      <w:r>
        <w:t xml:space="preserve">than </w:t>
      </w:r>
      <w:r>
        <w:t xml:space="preserve">kể </w:t>
      </w:r>
      <w:r>
        <w:rPr>
          <w:i/>
        </w:rPr>
        <w:t xml:space="preserve">lể </w:t>
      </w:r>
      <w:r>
        <w:rPr>
          <w:i/>
        </w:rPr>
        <w:t xml:space="preserve">về </w:t>
      </w:r>
      <w:r>
        <w:t xml:space="preserve">đời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khoe </w:t>
      </w:r>
      <w:r>
        <w:rPr>
          <w:i/>
        </w:rPr>
        <w:t xml:space="preserve">động từ </w:t>
      </w:r>
      <w:r>
        <w:t xml:space="preserve">Cố </w:t>
      </w:r>
      <w:r>
        <w:t xml:space="preserve">ý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thấy, </w:t>
      </w:r>
      <w:r>
        <w:t xml:space="preserve">biết </w:t>
      </w:r>
      <w:r>
        <w:t xml:space="preserve">cái </w:t>
      </w:r>
      <w:r>
        <w:t xml:space="preserve">tốt </w:t>
      </w:r>
      <w:r>
        <w:t xml:space="preserve">đẹp, </w:t>
      </w:r>
      <w:r>
        <w:t xml:space="preserve">cái </w:t>
      </w:r>
      <w:r>
        <w:t xml:space="preserve">hay </w:t>
      </w:r>
      <w:r>
        <w:t xml:space="preserve">của </w:t>
      </w:r>
      <w:r>
        <w:t xml:space="preserve">mình, </w:t>
      </w:r>
      <w:r>
        <w:t xml:space="preserve">thường </w:t>
      </w:r>
      <w:r>
        <w:t xml:space="preserve">là </w:t>
      </w:r>
      <w:r>
        <w:t xml:space="preserve">bằng </w:t>
      </w:r>
      <w:r>
        <w:t xml:space="preserve">lời </w:t>
      </w:r>
      <w:r>
        <w:t xml:space="preserve">nói.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khoe </w:t>
      </w:r>
      <w:r>
        <w:rPr>
          <w:i/>
        </w:rPr>
        <w:t xml:space="preserve">đồ </w:t>
      </w:r>
      <w:r>
        <w:t xml:space="preserve">chơi </w:t>
      </w:r>
      <w:r>
        <w:t xml:space="preserve">với </w:t>
      </w:r>
      <w:r>
        <w:rPr>
          <w:i/>
        </w:rPr>
        <w:t xml:space="preserve">bạn. </w:t>
      </w:r>
      <w:r>
        <w:rPr>
          <w:i/>
        </w:rPr>
        <w:t xml:space="preserve">Gặp </w:t>
      </w:r>
      <w:r>
        <w:rPr>
          <w:i/>
        </w:rPr>
        <w:t xml:space="preserve">ai </w:t>
      </w:r>
      <w:r>
        <w:t xml:space="preserve">cũng </w:t>
      </w:r>
      <w:r>
        <w:rPr>
          <w:i/>
        </w:rPr>
        <w:t xml:space="preserve">khoe </w:t>
      </w:r>
      <w:r>
        <w:rPr>
          <w:i/>
        </w:rPr>
        <w:t xml:space="preserve">uề </w:t>
      </w:r>
      <w:r>
        <w:rPr>
          <w:i/>
        </w:rPr>
        <w:t xml:space="preserve">con </w:t>
      </w:r>
      <w:r>
        <w:t xml:space="preserve">mình. </w:t>
      </w:r>
      <w:r>
        <w:rPr>
          <w:i/>
        </w:rPr>
        <w:t xml:space="preserve">Trăm </w:t>
      </w:r>
      <w:r>
        <w:rPr>
          <w:i/>
        </w:rPr>
        <w:t xml:space="preserve">hoa </w:t>
      </w:r>
      <w:r>
        <w:rPr>
          <w:i/>
        </w:rPr>
        <w:t xml:space="preserve">khoe </w:t>
      </w:r>
      <w:r>
        <w:t xml:space="preserve">sắc. </w:t>
      </w:r>
      <w:r>
        <w:br/>
      </w:r>
      <w:r>
        <w:rPr>
          <w:b/>
        </w:rPr>
        <w:t xml:space="preserve">khoe </w:t>
      </w:r>
      <w:r>
        <w:rPr>
          <w:b/>
        </w:rPr>
        <w:t xml:space="preserve">khoang </w:t>
      </w:r>
      <w:r>
        <w:rPr>
          <w:i/>
        </w:rPr>
        <w:t xml:space="preserve">động từ </w:t>
      </w:r>
      <w:r>
        <w:t xml:space="preserve">Khoe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chê </w:t>
      </w:r>
      <w:r>
        <w:t xml:space="preserve">bai). </w:t>
      </w:r>
      <w:r>
        <w:t xml:space="preserve">Khoe </w:t>
      </w:r>
      <w:r>
        <w:rPr>
          <w:i/>
        </w:rPr>
        <w:t xml:space="preserve">khoang </w:t>
      </w:r>
      <w:r>
        <w:rPr>
          <w:i/>
        </w:rPr>
        <w:t xml:space="preserve">kiến </w:t>
      </w:r>
      <w:r>
        <w:t xml:space="preserve">thức.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khoe </w:t>
      </w:r>
      <w:r>
        <w:rPr>
          <w:i/>
        </w:rPr>
        <w:t xml:space="preserve">khoang. </w:t>
      </w:r>
      <w:r>
        <w:br/>
      </w:r>
      <w:r>
        <w:rPr>
          <w:b/>
        </w:rPr>
        <w:t xml:space="preserve">khoe </w:t>
      </w:r>
      <w:r>
        <w:rPr>
          <w:b/>
        </w:rPr>
        <w:t xml:space="preserve">mẽ </w:t>
      </w:r>
      <w:r>
        <w:rPr>
          <w:i/>
        </w:rPr>
        <w:t xml:space="preserve">động từ </w:t>
      </w:r>
      <w:r>
        <w:t xml:space="preserve">Phô </w:t>
      </w:r>
      <w:r>
        <w:t xml:space="preserve">bày, </w:t>
      </w:r>
      <w:r>
        <w:t xml:space="preserve">khoe </w:t>
      </w:r>
      <w:r>
        <w:t xml:space="preserve">khoang </w:t>
      </w:r>
      <w:r>
        <w:t xml:space="preserve">cái </w:t>
      </w:r>
      <w:r>
        <w:t xml:space="preserve">bề </w:t>
      </w:r>
      <w:r>
        <w:t xml:space="preserve">ngoài. </w:t>
      </w:r>
      <w:r>
        <w:rPr>
          <w:i/>
        </w:rP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khoe </w:t>
      </w:r>
      <w:r>
        <w:rPr>
          <w:i/>
        </w:rPr>
        <w:t xml:space="preserve">mẽ.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rPr>
          <w:i/>
        </w:rPr>
        <w:t xml:space="preserve">phô </w:t>
      </w:r>
      <w:r>
        <w:rPr>
          <w:i/>
        </w:rPr>
        <w:t xml:space="preserve">trương </w:t>
      </w:r>
      <w:r>
        <w:rPr>
          <w:i/>
        </w:rPr>
        <w:t xml:space="preserve">khoe </w:t>
      </w:r>
      <w:r>
        <w:rPr>
          <w:i/>
        </w:rPr>
        <w:t xml:space="preserve">mế. </w:t>
      </w:r>
      <w:r>
        <w:br/>
      </w:r>
      <w:r>
        <w:rPr>
          <w:b/>
        </w:rPr>
        <w:t xml:space="preserve">khoẻ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cơ </w:t>
      </w:r>
      <w:r>
        <w:t xml:space="preserve">thể </w:t>
      </w:r>
      <w:r>
        <w:t xml:space="preserve">có </w:t>
      </w:r>
      <w:r>
        <w:t xml:space="preserve">sức </w:t>
      </w:r>
      <w:r>
        <w:t xml:space="preserve">trên </w:t>
      </w:r>
      <w:r>
        <w:t xml:space="preserve">mức </w:t>
      </w:r>
      <w:r>
        <w:t xml:space="preserve">bình </w:t>
      </w:r>
      <w:r>
        <w:t xml:space="preserve">thường; </w:t>
      </w:r>
      <w:r>
        <w:t xml:space="preserve">trái </w:t>
      </w:r>
      <w:r>
        <w:t xml:space="preserve">với </w:t>
      </w:r>
      <w:r>
        <w:t xml:space="preserve">yếu.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rất </w:t>
      </w:r>
      <w:r>
        <w:rPr>
          <w:i/>
        </w:rPr>
        <w:t xml:space="preserve">khoẻ. </w:t>
      </w:r>
      <w:r>
        <w:t xml:space="preserve">Yếu </w:t>
      </w:r>
      <w:r>
        <w:rPr>
          <w:i/>
        </w:rPr>
        <w:t xml:space="preserve">trâu </w:t>
      </w:r>
      <w:r>
        <w:rPr>
          <w:i/>
        </w:rPr>
        <w:t xml:space="preserve">cồn </w:t>
      </w:r>
      <w:r>
        <w:rPr>
          <w:i/>
        </w:rPr>
        <w:t xml:space="preserve">hơn </w:t>
      </w:r>
      <w:r>
        <w:rPr>
          <w:i/>
        </w:rPr>
        <w:t xml:space="preserve">khoẻ </w:t>
      </w:r>
      <w:r>
        <w:rPr>
          <w:i/>
        </w:rPr>
        <w:t xml:space="preserve">bò </w:t>
      </w:r>
      <w:r>
        <w:t xml:space="preserve">(tục ngữ).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khoẻ. </w:t>
      </w:r>
      <w:r>
        <w:rPr>
          <w:i/>
        </w:rPr>
        <w:t xml:space="preserve">Khoẻ </w:t>
      </w:r>
      <w:r>
        <w:rPr>
          <w:i/>
        </w:rPr>
        <w:t xml:space="preserve">chịu </w:t>
      </w:r>
      <w:r>
        <w:rPr>
          <w:i/>
        </w:rPr>
        <w:t xml:space="preserve">rét. </w:t>
      </w:r>
      <w:r>
        <w:rPr>
          <w:b/>
        </w:rPr>
        <w:t xml:space="preserve">2 </w:t>
      </w:r>
      <w:r>
        <w:t xml:space="preserve">Có </w:t>
      </w:r>
      <w:r>
        <w:t xml:space="preserve">cơ </w:t>
      </w:r>
      <w:r>
        <w:t xml:space="preserve">thể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tốt, </w:t>
      </w:r>
      <w:r>
        <w:t xml:space="preserve">không </w:t>
      </w:r>
      <w:r>
        <w:t xml:space="preserve">ốm </w:t>
      </w:r>
      <w:r>
        <w:t xml:space="preserve">đau, </w:t>
      </w:r>
      <w:r>
        <w:t xml:space="preserve">không </w:t>
      </w:r>
      <w:r>
        <w:t xml:space="preserve">có </w:t>
      </w:r>
      <w:r>
        <w:t xml:space="preserve">bệnh </w:t>
      </w:r>
      <w:r>
        <w:t xml:space="preserve">tật </w:t>
      </w:r>
      <w:r>
        <w:t xml:space="preserve">gì. </w:t>
      </w:r>
      <w:r>
        <w:rPr>
          <w:i/>
        </w:rPr>
        <w:t xml:space="preserve">Tôi </w:t>
      </w:r>
      <w:r>
        <w:rPr>
          <w:i/>
        </w:rPr>
        <w:t xml:space="preserve">upẫn </w:t>
      </w:r>
      <w:r>
        <w:rPr>
          <w:i/>
        </w:rPr>
        <w:t xml:space="preserve">khoẻ. </w:t>
      </w:r>
      <w:r>
        <w:t xml:space="preserve">Trông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khoẻ </w:t>
      </w:r>
      <w:r>
        <w:rPr>
          <w:i/>
        </w:rPr>
        <w:t xml:space="preserve">ra. </w:t>
      </w:r>
      <w:r>
        <w:rPr>
          <w:b/>
        </w:rPr>
        <w:t xml:space="preserve">3 </w:t>
      </w:r>
      <w:r>
        <w:t xml:space="preserve">(hay </w:t>
      </w:r>
      <w:r>
        <w:t xml:space="preserve">động từ). </w:t>
      </w:r>
      <w:r>
        <w:t xml:space="preserve">(khẩu ngữ). </w:t>
      </w:r>
      <w:r>
        <w:t xml:space="preserve">Khỏi </w:t>
      </w:r>
      <w:r>
        <w:t xml:space="preserve">bệnh, </w:t>
      </w:r>
      <w:r>
        <w:t xml:space="preserve">không </w:t>
      </w:r>
      <w:r>
        <w:t xml:space="preserve">còn </w:t>
      </w:r>
      <w:r>
        <w:t xml:space="preserve">ốm </w:t>
      </w:r>
      <w:r>
        <w:t xml:space="preserve">đau. </w:t>
      </w:r>
      <w:r>
        <w:t xml:space="preserve">Người </w:t>
      </w:r>
      <w:r>
        <w:rPr>
          <w:i/>
        </w:rPr>
        <w:t xml:space="preserve">bệnh </w:t>
      </w:r>
      <w:r>
        <w:rPr>
          <w:i/>
        </w:rPr>
        <w:t xml:space="preserve">đã </w:t>
      </w:r>
      <w:r>
        <w:rPr>
          <w:i/>
        </w:rPr>
        <w:t xml:space="preserve">khoẻ </w:t>
      </w:r>
      <w:r>
        <w:rPr>
          <w:i/>
        </w:rPr>
        <w:t xml:space="preserve">hẳn. </w:t>
      </w:r>
      <w:r>
        <w:rPr>
          <w:i/>
        </w:rPr>
        <w:t xml:space="preserve">Chúc </w:t>
      </w:r>
      <w:r>
        <w:rPr>
          <w:i/>
        </w:rPr>
        <w:t xml:space="preserve">chị </w:t>
      </w:r>
      <w:r>
        <w:t xml:space="preserve">chóng </w:t>
      </w:r>
      <w:r>
        <w:rPr>
          <w:i/>
        </w:rPr>
        <w:t xml:space="preserve">khoẻ. </w:t>
      </w:r>
      <w:r>
        <w:rPr>
          <w:b/>
        </w:rPr>
        <w:t xml:space="preserve">4 </w:t>
      </w:r>
      <w:r>
        <w:t xml:space="preserve">(khẩu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cắm </w:t>
      </w:r>
      <w:r>
        <w:rPr>
          <w:i/>
        </w:rPr>
        <w:t xml:space="preserve">thấy </w:t>
      </w:r>
      <w:r>
        <w:t xml:space="preserve">khoan </w:t>
      </w:r>
      <w:r>
        <w:t xml:space="preserve">khoái, </w:t>
      </w:r>
      <w:r>
        <w:t xml:space="preserve">dễ </w:t>
      </w:r>
      <w:r>
        <w:t xml:space="preserve">chịu. </w:t>
      </w:r>
      <w:r>
        <w:t xml:space="preserve">Uống </w:t>
      </w:r>
      <w:r>
        <w:rPr>
          <w:i/>
        </w:rPr>
        <w:t xml:space="preserve">cốc </w:t>
      </w:r>
      <w:r>
        <w:rPr>
          <w:i/>
        </w:rPr>
        <w:t xml:space="preserve">nước </w:t>
      </w:r>
      <w:r>
        <w:rPr>
          <w:i/>
        </w:rPr>
        <w:t xml:space="preserve">dừa </w:t>
      </w:r>
      <w:r>
        <w:rPr>
          <w:i/>
        </w:rPr>
        <w:t xml:space="preserve">thấy </w:t>
      </w:r>
      <w:r>
        <w:t xml:space="preserve">khoẻ </w:t>
      </w:r>
      <w:r>
        <w:rPr>
          <w:i/>
        </w:rPr>
        <w:t xml:space="preserve">cá </w:t>
      </w:r>
      <w:r>
        <w:rPr>
          <w:i/>
        </w:rPr>
        <w:t xml:space="preserve">người. </w:t>
      </w:r>
      <w:r>
        <w:rPr>
          <w:i/>
        </w:rPr>
        <w:t xml:space="preserve">Thế </w:t>
      </w:r>
      <w:r>
        <w:rPr>
          <w:i/>
        </w:rPr>
        <w:t xml:space="preserve">thì </w:t>
      </w:r>
      <w:r>
        <w:t xml:space="preserve">khoẻ </w:t>
      </w:r>
      <w:r>
        <w:rPr>
          <w:i/>
        </w:rPr>
        <w:t xml:space="preserve">quá, </w:t>
      </w:r>
      <w: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lo </w:t>
      </w:r>
      <w:r>
        <w:rPr>
          <w:i/>
        </w:rPr>
        <w:t xml:space="preserve">gì. </w:t>
      </w:r>
      <w:r>
        <w:rPr>
          <w:b/>
        </w:rPr>
        <w:t xml:space="preserve">5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mấy </w:t>
      </w:r>
      <w:r>
        <w:t xml:space="preserve">cũng </w:t>
      </w:r>
      <w:r>
        <w:t xml:space="preserve">được, </w:t>
      </w:r>
      <w:r>
        <w:t xml:space="preserve">không </w:t>
      </w:r>
      <w:r>
        <w:t xml:space="preserve">có </w:t>
      </w:r>
      <w:r>
        <w:t xml:space="preserve">giới </w:t>
      </w:r>
      <w:r>
        <w:t xml:space="preserve">hạn. </w:t>
      </w:r>
      <w:r>
        <w:rPr>
          <w:i/>
        </w:rPr>
        <w:t xml:space="preserve">Học </w:t>
      </w:r>
      <w:r>
        <w:t xml:space="preserve">thì </w:t>
      </w:r>
      <w:r>
        <w:rPr>
          <w:i/>
        </w:rPr>
        <w:t xml:space="preserve">lười, </w:t>
      </w:r>
      <w:r>
        <w:t xml:space="preserve">chỉ </w:t>
      </w:r>
      <w:r>
        <w:rPr>
          <w:i/>
        </w:rPr>
        <w:t xml:space="preserve">khoẻ </w:t>
      </w:r>
      <w:r>
        <w:rPr>
          <w:i/>
        </w:rPr>
        <w:t xml:space="preserve">diện. </w:t>
      </w:r>
      <w:r>
        <w:rPr>
          <w:i/>
        </w:rPr>
        <w:t xml:space="preserve">Trời </w:t>
      </w:r>
      <w:r>
        <w:rPr>
          <w:i/>
        </w:rPr>
        <w:t xml:space="preserve">lạnh, </w:t>
      </w:r>
      <w:r>
        <w:t xml:space="preserve">càng </w:t>
      </w:r>
      <w:r>
        <w:rPr>
          <w:i/>
        </w:rPr>
        <w:t xml:space="preserve">đói </w:t>
      </w:r>
      <w:r>
        <w:rPr>
          <w:i/>
        </w:rPr>
        <w:t xml:space="preserve">khoẻ. </w:t>
      </w:r>
      <w:r>
        <w:br w:type="page"/>
      </w:r>
      <w:r>
        <w:rPr>
          <w:b/>
        </w:rPr>
        <w:t xml:space="preserve">khoẻ </w:t>
      </w:r>
      <w:r>
        <w:rPr>
          <w:b/>
        </w:rPr>
        <w:t xml:space="preserve">khoắn </w:t>
      </w:r>
      <w:r>
        <w:rPr>
          <w:i/>
        </w:rPr>
        <w:t xml:space="preserve">tính từ </w:t>
      </w:r>
      <w:r>
        <w:t xml:space="preserve">† </w:t>
      </w:r>
      <w:r>
        <w:t xml:space="preserve">Có </w:t>
      </w:r>
      <w:r>
        <w:t xml:space="preserve">về </w:t>
      </w:r>
      <w:r>
        <w:t xml:space="preserve">khoẻ, </w:t>
      </w:r>
      <w:r>
        <w:t xml:space="preserve">có </w:t>
      </w:r>
      <w:r>
        <w:t xml:space="preserve">vẻ </w:t>
      </w:r>
      <w:r>
        <w:t xml:space="preserve">dồi </w:t>
      </w:r>
      <w:r>
        <w:t xml:space="preserve">dào </w:t>
      </w:r>
      <w:r>
        <w:t xml:space="preserve">sức </w:t>
      </w:r>
      <w:r>
        <w:t xml:space="preserve">lực. </w:t>
      </w:r>
      <w:r>
        <w:rPr>
          <w:i/>
        </w:rPr>
        <w:t xml:space="preserve">Dáng </w:t>
      </w:r>
      <w:r>
        <w:rPr>
          <w:i/>
        </w:rPr>
        <w:t xml:space="preserve">người </w:t>
      </w:r>
      <w:r>
        <w:t xml:space="preserve">khoẻ </w:t>
      </w:r>
      <w:r>
        <w:rPr>
          <w:i/>
        </w:rPr>
        <w:t xml:space="preserve">khoắn. </w:t>
      </w:r>
      <w:r>
        <w:t xml:space="preserve">Điệu </w:t>
      </w:r>
      <w:r>
        <w:t xml:space="preserve">múa </w:t>
      </w:r>
      <w:r>
        <w:rPr>
          <w:i/>
        </w:rPr>
        <w:t xml:space="preserve">khoẻ </w:t>
      </w:r>
      <w:r>
        <w:rPr>
          <w:i/>
        </w:rPr>
        <w:t xml:space="preserve">khoắn. </w:t>
      </w:r>
      <w:r>
        <w:rPr>
          <w:b/>
        </w:rPr>
        <w:t xml:space="preserve">2 </w:t>
      </w:r>
      <w:r>
        <w:t xml:space="preserve">Cảm </w:t>
      </w:r>
      <w:r>
        <w:t xml:space="preserve">thấy </w:t>
      </w:r>
      <w:r>
        <w:t xml:space="preserve">trong </w:t>
      </w:r>
      <w:r>
        <w:t xml:space="preserve">người </w:t>
      </w:r>
      <w:r>
        <w:t xml:space="preserve">khoan </w:t>
      </w:r>
      <w:r>
        <w:t xml:space="preserve">khoái, </w:t>
      </w:r>
      <w:r>
        <w:t xml:space="preserve">dễ </w:t>
      </w:r>
      <w:r>
        <w:t xml:space="preserve">chịu. </w:t>
      </w:r>
      <w:r>
        <w:rPr>
          <w:i/>
        </w:rPr>
        <w:t xml:space="preserve">Khoẻ </w:t>
      </w:r>
      <w:r>
        <w:rPr>
          <w:i/>
        </w:rPr>
        <w:t xml:space="preserve">khoắn </w:t>
      </w:r>
      <w:r>
        <w:rPr>
          <w:i/>
        </w:rPr>
        <w:t xml:space="preserve">ra </w:t>
      </w:r>
      <w:r>
        <w:rPr>
          <w:i/>
        </w:rPr>
        <w:t xml:space="preserve">sau </w:t>
      </w:r>
      <w:r>
        <w:rPr>
          <w:i/>
        </w:rPr>
        <w:t xml:space="preserve">giấc </w:t>
      </w:r>
      <w:r>
        <w:rPr>
          <w:i/>
        </w:rPr>
        <w:t xml:space="preserve">ngủ </w:t>
      </w:r>
      <w:r>
        <w:rPr>
          <w:i/>
        </w:rPr>
        <w:t xml:space="preserve">ngon. </w:t>
      </w:r>
      <w:r>
        <w:rPr>
          <w:b/>
        </w:rPr>
        <w:t xml:space="preserve">3 </w:t>
      </w:r>
      <w:r>
        <w:t xml:space="preserve">Không </w:t>
      </w:r>
      <w:r>
        <w:t xml:space="preserve">vất </w:t>
      </w:r>
      <w:r>
        <w:t xml:space="preserve">vả, </w:t>
      </w:r>
      <w:r>
        <w:t xml:space="preserve">không </w:t>
      </w:r>
      <w:r>
        <w:t xml:space="preserve">phải </w:t>
      </w:r>
      <w:r>
        <w:t xml:space="preserve">dùng </w:t>
      </w:r>
      <w:r>
        <w:t xml:space="preserve">sức </w:t>
      </w:r>
      <w:r>
        <w:t xml:space="preserve">nhiều. </w:t>
      </w:r>
      <w:r>
        <w:rPr>
          <w:i/>
        </w:rPr>
        <w:t xml:space="preserve">Làm </w:t>
      </w:r>
      <w:r>
        <w:rPr>
          <w:i/>
        </w:rPr>
        <w:t xml:space="preserve">xong </w:t>
      </w:r>
      <w:r>
        <w:t xml:space="preserve">uiệc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khoẻ </w:t>
      </w:r>
      <w:r>
        <w:rPr>
          <w:i/>
        </w:rPr>
        <w:t xml:space="preserve">khoăn. </w:t>
      </w:r>
      <w:r>
        <w:br/>
      </w:r>
      <w:r>
        <w:rPr>
          <w:b/>
        </w:rPr>
        <w:t xml:space="preserve">khoẻ </w:t>
      </w:r>
      <w:r>
        <w:rPr>
          <w:b/>
        </w:rPr>
        <w:t xml:space="preserve">mạnh </w:t>
      </w:r>
      <w:r>
        <w:rPr>
          <w:i/>
        </w:rPr>
        <w:t xml:space="preserve">tính từ </w:t>
      </w:r>
      <w:r>
        <w:t xml:space="preserve">Có </w:t>
      </w:r>
      <w:r>
        <w:t xml:space="preserve">sức </w:t>
      </w:r>
      <w:r>
        <w:t xml:space="preserve">khoẻ </w:t>
      </w:r>
      <w:r>
        <w:t xml:space="preserve">tốt, </w:t>
      </w:r>
      <w:r>
        <w:t xml:space="preserve">không </w:t>
      </w:r>
      <w:r>
        <w:t xml:space="preserve">ốm </w:t>
      </w:r>
      <w:r>
        <w:t xml:space="preserve">yếu, </w:t>
      </w:r>
      <w:r>
        <w:t xml:space="preserve">không </w:t>
      </w:r>
      <w:r>
        <w:t xml:space="preserve">bệnh </w:t>
      </w:r>
      <w:r>
        <w:t xml:space="preserve">tật. </w:t>
      </w:r>
      <w:r>
        <w:t xml:space="preserve">Rèn </w:t>
      </w:r>
      <w:r>
        <w:t xml:space="preserve">luyện </w:t>
      </w:r>
      <w:r>
        <w:rPr>
          <w:i/>
        </w:rPr>
        <w:t xml:space="preserve">thân </w:t>
      </w:r>
      <w:r>
        <w:t xml:space="preserve">thể </w:t>
      </w:r>
      <w:r>
        <w:rPr>
          <w:i/>
        </w:rPr>
        <w:t xml:space="preserve">cho </w:t>
      </w:r>
      <w:r>
        <w:rPr>
          <w:i/>
        </w:rPr>
        <w:t xml:space="preserve">khoẻ </w:t>
      </w:r>
      <w:r>
        <w:rPr>
          <w:i/>
        </w:rPr>
        <w:t xml:space="preserve">mạnh.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khoẻ </w:t>
      </w:r>
      <w:r>
        <w:rPr>
          <w:i/>
        </w:rPr>
        <w:t xml:space="preserve">mạnh. </w:t>
      </w:r>
      <w:r>
        <w:br/>
      </w:r>
      <w:r>
        <w:rPr>
          <w:b/>
        </w:rPr>
        <w:t xml:space="preserve">khoé, </w:t>
      </w:r>
      <w:r>
        <w:rPr>
          <w:i/>
        </w:rPr>
        <w:t xml:space="preserve">danh từ </w:t>
      </w:r>
      <w:r>
        <w:t xml:space="preserve">Chỗ </w:t>
      </w:r>
      <w:r>
        <w:t xml:space="preserve">tiếp </w:t>
      </w:r>
      <w:r>
        <w:t xml:space="preserve">giáp </w:t>
      </w:r>
      <w:r>
        <w:t xml:space="preserve">nhau </w:t>
      </w:r>
      <w:r>
        <w:t xml:space="preserve">của </w:t>
      </w:r>
      <w:r>
        <w:t xml:space="preserve">hai </w:t>
      </w:r>
      <w:r>
        <w:t xml:space="preserve">vành </w:t>
      </w:r>
      <w:r>
        <w:t xml:space="preserve">môi, </w:t>
      </w:r>
      <w:r>
        <w:t xml:space="preserve">hai </w:t>
      </w:r>
      <w:r>
        <w:t xml:space="preserve">mí </w:t>
      </w:r>
      <w:r>
        <w:t xml:space="preserve">mắt, </w:t>
      </w:r>
      <w:r>
        <w:t xml:space="preserve">góc </w:t>
      </w:r>
      <w:r>
        <w:t xml:space="preserve">mở </w:t>
      </w:r>
      <w:r>
        <w:t xml:space="preserve">ở </w:t>
      </w:r>
      <w:r>
        <w:t xml:space="preserve">mép </w:t>
      </w:r>
      <w:r>
        <w:t xml:space="preserve">hoặc </w:t>
      </w:r>
      <w:r>
        <w:t xml:space="preserve">ở </w:t>
      </w:r>
      <w:r>
        <w:t xml:space="preserve">đuôi </w:t>
      </w:r>
      <w:r>
        <w:t xml:space="preserve">mắt;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vẻ </w:t>
      </w:r>
      <w:r>
        <w:t xml:space="preserve">duyên </w:t>
      </w:r>
      <w:r>
        <w:t xml:space="preserve">dáng </w:t>
      </w:r>
      <w:r>
        <w:t xml:space="preserve">của </w:t>
      </w:r>
      <w:r>
        <w:t xml:space="preserve">miệng, </w:t>
      </w:r>
      <w:r>
        <w:t xml:space="preserve">mắt. </w:t>
      </w:r>
      <w:r>
        <w:rPr>
          <w:i/>
        </w:rPr>
        <w:t xml:space="preserve">Khoé </w:t>
      </w:r>
      <w:r>
        <w:rPr>
          <w:i/>
        </w:rPr>
        <w:t xml:space="preserve">miệng </w:t>
      </w:r>
      <w:r>
        <w:rPr>
          <w:i/>
        </w:rPr>
        <w:t xml:space="preserve">hé </w:t>
      </w:r>
      <w:r>
        <w:rPr>
          <w:i/>
        </w:rPr>
        <w:t xml:space="preserve">nở </w:t>
      </w:r>
      <w:r>
        <w:t xml:space="preserve">một </w:t>
      </w:r>
      <w:r>
        <w:rPr>
          <w:i/>
        </w:rPr>
        <w:t xml:space="preserve">nụ </w:t>
      </w:r>
      <w:r>
        <w:rPr>
          <w:i/>
        </w:rPr>
        <w:t xml:space="preserve">cười. </w:t>
      </w:r>
      <w:r>
        <w:t xml:space="preserve">Chân </w:t>
      </w:r>
      <w:r>
        <w:rPr>
          <w:i/>
        </w:rPr>
        <w:t xml:space="preserve">mày </w:t>
      </w:r>
      <w:r>
        <w:rPr>
          <w:i/>
        </w:rPr>
        <w:t xml:space="preserve">khoé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khoé,d. </w:t>
      </w:r>
      <w:r>
        <w:t xml:space="preserve">Thủ </w:t>
      </w:r>
      <w:r>
        <w:t xml:space="preserve">đoạn, </w:t>
      </w:r>
      <w:r>
        <w:t xml:space="preserve">mánh </w:t>
      </w:r>
      <w:r>
        <w:t xml:space="preserve">lới. </w:t>
      </w:r>
      <w:r>
        <w:t xml:space="preserve">Khoé </w:t>
      </w:r>
      <w:r>
        <w:rPr>
          <w:i/>
        </w:rPr>
        <w:t xml:space="preserve">làm </w:t>
      </w:r>
      <w:r>
        <w:rPr>
          <w:i/>
        </w:rPr>
        <w:t xml:space="preserve">tiền. </w:t>
      </w:r>
      <w:r>
        <w:br/>
      </w:r>
      <w:r>
        <w:rPr>
          <w:b/>
        </w:rPr>
        <w:t xml:space="preserve">khoé </w:t>
      </w:r>
      <w:r>
        <w:rPr>
          <w:b/>
        </w:rPr>
        <w:t xml:space="preserve">hạnh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Khoé </w:t>
      </w:r>
      <w:r>
        <w:t xml:space="preserve">miệng </w:t>
      </w:r>
      <w:r>
        <w:t xml:space="preserve">cười </w:t>
      </w:r>
      <w:r>
        <w:t xml:space="preserve">duyên </w:t>
      </w:r>
      <w:r>
        <w:t xml:space="preserve">dáng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đẹp. </w:t>
      </w:r>
      <w:r>
        <w:br/>
      </w:r>
      <w:r>
        <w:rPr>
          <w:b/>
        </w:rPr>
        <w:t xml:space="preserve">khoen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Vòng </w:t>
      </w:r>
      <w:r>
        <w:t xml:space="preserve">nhỏ </w:t>
      </w:r>
      <w:r>
        <w:t xml:space="preserve">để </w:t>
      </w:r>
      <w:r>
        <w:t xml:space="preserve">giữ </w:t>
      </w:r>
      <w:r>
        <w:t xml:space="preserve">chặt </w:t>
      </w:r>
      <w:r>
        <w:t xml:space="preserve">hoặc </w:t>
      </w:r>
      <w:r>
        <w:t xml:space="preserve">để </w:t>
      </w:r>
      <w:r>
        <w:t xml:space="preserve">móc </w:t>
      </w:r>
      <w:r>
        <w:t xml:space="preserve">vào </w:t>
      </w:r>
      <w:r>
        <w:t xml:space="preserve">vật </w:t>
      </w:r>
      <w:r>
        <w:t xml:space="preserve">khác. </w:t>
      </w:r>
      <w:r>
        <w:rPr>
          <w:i/>
        </w:rPr>
        <w:t xml:space="preserve">Khoen </w:t>
      </w:r>
      <w:r>
        <w:t xml:space="preserve">lựu </w:t>
      </w:r>
      <w:r>
        <w:rPr>
          <w:i/>
        </w:rPr>
        <w:t xml:space="preserve">đạn. </w:t>
      </w:r>
      <w:r>
        <w:rPr>
          <w:i/>
        </w:rPr>
        <w:t xml:space="preserve">Một </w:t>
      </w:r>
      <w:r>
        <w:rPr>
          <w:i/>
        </w:rPr>
        <w:t xml:space="preserve">khoen </w:t>
      </w:r>
      <w:r>
        <w:rPr>
          <w:i/>
        </w:rPr>
        <w:t xml:space="preserve">trong </w:t>
      </w:r>
      <w:r>
        <w:rPr>
          <w:i/>
        </w:rPr>
        <w:t xml:space="preserve">dây </w:t>
      </w:r>
      <w:r>
        <w:rPr>
          <w:i/>
        </w:rPr>
        <w:t xml:space="preserve">chuyển. </w:t>
      </w:r>
      <w:r>
        <w:rPr>
          <w:b/>
        </w:rPr>
        <w:t xml:space="preserve">2 </w:t>
      </w:r>
      <w:r>
        <w:t xml:space="preserve">Vùng </w:t>
      </w:r>
      <w:r>
        <w:t xml:space="preserve">xung </w:t>
      </w:r>
      <w:r>
        <w:t xml:space="preserve">quanh </w:t>
      </w:r>
      <w:r>
        <w:t xml:space="preserve">mắt. </w:t>
      </w:r>
      <w:r>
        <w:rPr>
          <w:i/>
        </w:rPr>
        <w:t xml:space="preserve">Khoen </w:t>
      </w:r>
      <w:r>
        <w:rPr>
          <w:i/>
        </w:rPr>
        <w:t xml:space="preserve">mắt </w:t>
      </w:r>
      <w:r>
        <w:rPr>
          <w:i/>
        </w:rPr>
        <w:t xml:space="preserve">thâm </w:t>
      </w:r>
      <w:r>
        <w:t xml:space="preserve">quảng. </w:t>
      </w:r>
      <w:r>
        <w:br/>
      </w:r>
      <w:r>
        <w:rPr>
          <w:b/>
        </w:rPr>
        <w:t xml:space="preserve">khoeo </w:t>
      </w:r>
      <w:r>
        <w:rPr>
          <w:i/>
        </w:rPr>
        <w:t xml:space="preserve">danh từ </w:t>
      </w:r>
      <w:r>
        <w:t xml:space="preserve">Chỗ </w:t>
      </w:r>
      <w:r>
        <w:t xml:space="preserve">sau </w:t>
      </w:r>
      <w:r>
        <w:t xml:space="preserve">đầu </w:t>
      </w:r>
      <w:r>
        <w:t xml:space="preserve">gối. </w:t>
      </w:r>
      <w:r>
        <w:rPr>
          <w:i/>
        </w:rPr>
        <w:t xml:space="preserve">ông </w:t>
      </w:r>
      <w:r>
        <w:rPr>
          <w:i/>
        </w:rPr>
        <w:t xml:space="preserve">quần </w:t>
      </w:r>
      <w:r>
        <w:rPr>
          <w:i/>
        </w:rPr>
        <w:t xml:space="preserve">xắn </w:t>
      </w:r>
      <w:r>
        <w:rPr>
          <w:i/>
        </w:rPr>
        <w:t xml:space="preserve">đến </w:t>
      </w:r>
      <w:r>
        <w:rPr>
          <w:i/>
        </w:rPr>
        <w:t xml:space="preserve">khoeo </w:t>
      </w:r>
      <w:r>
        <w:rPr>
          <w:i/>
        </w:rPr>
        <w:t xml:space="preserve">chân. </w:t>
      </w:r>
      <w:r>
        <w:rPr>
          <w:i/>
        </w:rPr>
        <w:t xml:space="preserve">Tréo </w:t>
      </w:r>
      <w:r>
        <w:t xml:space="preserve">khoeo*. </w:t>
      </w:r>
      <w:r>
        <w:br/>
      </w:r>
      <w:r>
        <w:rPr>
          <w:b/>
        </w:rPr>
        <w:t xml:space="preserve">khoẻo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Dùng </w:t>
      </w:r>
      <w:r>
        <w:t xml:space="preserve">vật </w:t>
      </w:r>
      <w:r>
        <w:t xml:space="preserve">dài </w:t>
      </w:r>
      <w:r>
        <w:t xml:space="preserve">có </w:t>
      </w:r>
      <w:r>
        <w:t xml:space="preserve">móc </w:t>
      </w:r>
      <w:r>
        <w:t xml:space="preserve">ở </w:t>
      </w:r>
      <w:r>
        <w:t xml:space="preserve">một </w:t>
      </w:r>
      <w:r>
        <w:t xml:space="preserve">đầu, </w:t>
      </w:r>
      <w:r>
        <w:t xml:space="preserve">hoặc </w:t>
      </w:r>
      <w:r>
        <w:t xml:space="preserve">dùng </w:t>
      </w:r>
      <w:r>
        <w:t xml:space="preserve">chân, </w:t>
      </w:r>
      <w:r>
        <w:t xml:space="preserve">tay </w:t>
      </w:r>
      <w:r>
        <w:t xml:space="preserve">móc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rồi </w:t>
      </w:r>
      <w:r>
        <w:t xml:space="preserve">kéo </w:t>
      </w:r>
      <w:r>
        <w:t xml:space="preserve">về </w:t>
      </w:r>
      <w:r>
        <w:t xml:space="preserve">phía </w:t>
      </w:r>
      <w:r>
        <w:t xml:space="preserve">mình. </w:t>
      </w:r>
      <w:r>
        <w:rPr>
          <w:i/>
        </w:rPr>
        <w:t xml:space="preserve">Khoèo </w:t>
      </w:r>
      <w:r>
        <w:t xml:space="preserve">quả </w:t>
      </w:r>
      <w:r>
        <w:rPr>
          <w:i/>
        </w:rPr>
        <w:t xml:space="preserve">bưởi. </w:t>
      </w:r>
      <w:r>
        <w:rPr>
          <w:i/>
        </w:rPr>
        <w:t xml:space="preserve">Khoèo </w:t>
      </w:r>
      <w:r>
        <w:rPr>
          <w:i/>
        </w:rPr>
        <w:t xml:space="preserve">chân </w:t>
      </w:r>
      <w:r>
        <w:t xml:space="preserve">nhau. </w:t>
      </w:r>
      <w:r>
        <w:t xml:space="preserve">lì </w:t>
      </w:r>
      <w:r>
        <w:t xml:space="preserve">tính từ </w:t>
      </w:r>
      <w:r>
        <w:t xml:space="preserve">(Chân </w:t>
      </w:r>
      <w:r>
        <w:t xml:space="preserve">tay)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co </w:t>
      </w:r>
      <w:r>
        <w:t xml:space="preserve">lại, </w:t>
      </w:r>
      <w:r>
        <w:t xml:space="preserve">hơi </w:t>
      </w:r>
      <w:r>
        <w:t xml:space="preserve">quắp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bình </w:t>
      </w:r>
      <w:r>
        <w:t xml:space="preserve">thường. </w:t>
      </w:r>
      <w:r>
        <w:t xml:space="preserve">Chân </w:t>
      </w:r>
      <w:r>
        <w:rPr>
          <w:i/>
        </w:rPr>
        <w:t xml:space="preserve">khoèo, </w:t>
      </w:r>
      <w:r>
        <w:t xml:space="preserve">mang </w:t>
      </w:r>
      <w:r>
        <w:rPr>
          <w:i/>
        </w:rPr>
        <w:t xml:space="preserve">tật </w:t>
      </w:r>
      <w:r>
        <w:rPr>
          <w:i/>
        </w:rPr>
        <w:t xml:space="preserve">từ </w:t>
      </w:r>
      <w:r>
        <w:rPr>
          <w:i/>
        </w:rPr>
        <w:t xml:space="preserve">hồi </w:t>
      </w:r>
      <w:r>
        <w:rPr>
          <w:i/>
        </w:rPr>
        <w:t xml:space="preserve">còn </w:t>
      </w:r>
      <w:r>
        <w:rPr>
          <w:i/>
        </w:rPr>
        <w:t xml:space="preserve">nhỏ. </w:t>
      </w:r>
      <w:r>
        <w:br/>
      </w:r>
      <w:r>
        <w:rPr>
          <w:b/>
        </w:rPr>
        <w:t xml:space="preserve">khoét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đứt </w:t>
      </w:r>
      <w:r>
        <w:t xml:space="preserve">rời </w:t>
      </w:r>
      <w:r>
        <w:t xml:space="preserve">dần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cho </w:t>
      </w:r>
      <w:r>
        <w:t xml:space="preserve">thành </w:t>
      </w:r>
      <w:r>
        <w:t xml:space="preserve">lỗ </w:t>
      </w:r>
      <w:r>
        <w:t xml:space="preserve">rỗng </w:t>
      </w:r>
      <w:r>
        <w:t xml:space="preserve">ở </w:t>
      </w:r>
      <w:r>
        <w:t xml:space="preserve">bên </w:t>
      </w:r>
      <w:r>
        <w:t xml:space="preserve">trong, </w:t>
      </w:r>
      <w:r>
        <w:t xml:space="preserve">bằng </w:t>
      </w:r>
      <w:r>
        <w:t xml:space="preserve">vật </w:t>
      </w:r>
      <w:r>
        <w:t xml:space="preserve">sắc </w:t>
      </w:r>
      <w:r>
        <w:t xml:space="preserve">nhọn. </w:t>
      </w:r>
      <w:r>
        <w:rPr>
          <w:i/>
        </w:rPr>
        <w:t xml:space="preserve">Chọn </w:t>
      </w:r>
      <w:r>
        <w:rPr>
          <w:i/>
        </w:rPr>
        <w:t xml:space="preserve">ống </w:t>
      </w:r>
      <w:r>
        <w:t xml:space="preserve">trúc </w:t>
      </w:r>
      <w:r>
        <w:rPr>
          <w:i/>
        </w:rPr>
        <w:t xml:space="preserve">để </w:t>
      </w:r>
      <w:r>
        <w:rPr>
          <w:i/>
        </w:rPr>
        <w:t xml:space="preserve">khoét </w:t>
      </w:r>
      <w:r>
        <w:rPr>
          <w:i/>
        </w:rPr>
        <w:t xml:space="preserve">sáo. </w:t>
      </w:r>
      <w:r>
        <w:rPr>
          <w:i/>
        </w:rPr>
        <w:t xml:space="preserve">Sâu </w:t>
      </w:r>
      <w:r>
        <w:rPr>
          <w:i/>
        </w:rPr>
        <w:t xml:space="preserve">khoét </w:t>
      </w:r>
      <w:r>
        <w:rPr>
          <w:i/>
        </w:rPr>
        <w:t xml:space="preserve">rỗng </w:t>
      </w:r>
      <w:r>
        <w:rPr>
          <w:i/>
        </w:rPr>
        <w:t xml:space="preserve">thân </w:t>
      </w:r>
      <w:r>
        <w:t xml:space="preserve">cây. </w:t>
      </w:r>
      <w:r>
        <w:rPr>
          <w:i/>
        </w:rPr>
        <w:t xml:space="preserve">Bánh </w:t>
      </w:r>
      <w:r>
        <w:rPr>
          <w:i/>
        </w:rPr>
        <w:t xml:space="preserve">bị </w:t>
      </w:r>
      <w:r>
        <w:t xml:space="preserve">chuột </w:t>
      </w:r>
      <w:r>
        <w:rPr>
          <w:i/>
        </w:rPr>
        <w:t xml:space="preserve">khoét. </w:t>
      </w:r>
      <w:r>
        <w:rPr>
          <w:b/>
        </w:rPr>
        <w:t xml:space="preserve">2 </w:t>
      </w:r>
      <w:r>
        <w:t xml:space="preserve">(id.; </w:t>
      </w:r>
      <w:r>
        <w:t xml:space="preserve">thường </w:t>
      </w:r>
      <w:r>
        <w:t xml:space="preserve">nói </w:t>
      </w:r>
      <w:r>
        <w:t xml:space="preserve">đục </w:t>
      </w:r>
      <w:r>
        <w:rPr>
          <w:i/>
        </w:rPr>
        <w:t xml:space="preserve">khoét). </w:t>
      </w:r>
      <w:r>
        <w:t xml:space="preserve">Bòn </w:t>
      </w:r>
      <w:r>
        <w:rPr>
          <w:i/>
        </w:rPr>
        <w:t xml:space="preserve">rút </w:t>
      </w:r>
      <w:r>
        <w:t xml:space="preserve">tiền </w:t>
      </w:r>
      <w:r>
        <w:t xml:space="preserve">của, </w:t>
      </w:r>
      <w:r>
        <w:rPr>
          <w:i/>
        </w:rPr>
        <w:t xml:space="preserve">dựa </w:t>
      </w:r>
      <w:r>
        <w:rPr>
          <w:i/>
        </w:rPr>
        <w:t xml:space="preserve">uào </w:t>
      </w:r>
      <w:r>
        <w:t xml:space="preserve">quyền </w:t>
      </w:r>
      <w:r>
        <w:t xml:space="preserve">thế </w:t>
      </w:r>
      <w:r>
        <w:t xml:space="preserve">của </w:t>
      </w:r>
      <w:r>
        <w:rPr>
          <w:i/>
        </w:rPr>
        <w:t xml:space="preserve">mình. </w:t>
      </w:r>
      <w:r>
        <w:t xml:space="preserve">Cường </w:t>
      </w:r>
      <w:r>
        <w:rPr>
          <w:i/>
        </w:rPr>
        <w:t xml:space="preserve">hào </w:t>
      </w:r>
      <w:r>
        <w:rPr>
          <w:i/>
        </w:rPr>
        <w:t xml:space="preserve">khoét </w:t>
      </w:r>
      <w:r>
        <w:rPr>
          <w:i/>
        </w:rPr>
        <w:t xml:space="preserve">của </w:t>
      </w:r>
      <w:r>
        <w:t xml:space="preserve">dân.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sâu </w:t>
      </w:r>
      <w:r>
        <w:t xml:space="preserve">thêm. </w:t>
      </w:r>
      <w:r>
        <w:rPr>
          <w:i/>
        </w:rPr>
        <w:t xml:space="preserve">Khoét </w:t>
      </w:r>
      <w:r>
        <w:rPr>
          <w:i/>
        </w:rPr>
        <w:t xml:space="preserve">sâu </w:t>
      </w:r>
      <w:r>
        <w:rPr>
          <w:i/>
        </w:rPr>
        <w:t xml:space="preserve">sự </w:t>
      </w:r>
      <w:r>
        <w:t xml:space="preserve">xích </w:t>
      </w:r>
      <w:r>
        <w:rPr>
          <w:i/>
        </w:rPr>
        <w:t xml:space="preserve">mích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bên. </w:t>
      </w:r>
      <w:r>
        <w:br/>
      </w:r>
      <w:r>
        <w:rPr>
          <w:b/>
        </w:rPr>
        <w:t xml:space="preserve">khoi </w:t>
      </w:r>
      <w:r>
        <w:rPr>
          <w:i/>
        </w:rPr>
        <w:t xml:space="preserve">động từ </w:t>
      </w:r>
      <w:r>
        <w:t xml:space="preserve">(1d.). </w:t>
      </w:r>
      <w:r>
        <w:t xml:space="preserve">Làm </w:t>
      </w:r>
      <w:r>
        <w:t xml:space="preserve">cho </w:t>
      </w:r>
      <w:r>
        <w:t xml:space="preserve">nước </w:t>
      </w:r>
      <w:r>
        <w:t xml:space="preserve">chảy </w:t>
      </w:r>
      <w:r>
        <w:t xml:space="preserve">thông; </w:t>
      </w:r>
      <w:r>
        <w:t xml:space="preserve">khơi. </w:t>
      </w:r>
      <w:r>
        <w:t xml:space="preserve">Khoi </w:t>
      </w:r>
      <w:r>
        <w:rPr>
          <w:i/>
        </w:rPr>
        <w:t xml:space="preserve">rãnh. </w:t>
      </w:r>
      <w:r>
        <w:br/>
      </w:r>
      <w:r>
        <w:rPr>
          <w:b/>
        </w:rPr>
        <w:t xml:space="preserve">khỏi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Ra </w:t>
      </w:r>
      <w:r>
        <w:t xml:space="preserve">ngoài, </w:t>
      </w:r>
      <w:r>
        <w:t xml:space="preserve">không </w:t>
      </w:r>
      <w:r>
        <w:t xml:space="preserve">còn </w:t>
      </w:r>
      <w:r>
        <w:t xml:space="preserve">ở </w:t>
      </w:r>
      <w:r>
        <w:t xml:space="preserve">trong </w:t>
      </w:r>
      <w:r>
        <w:t xml:space="preserve">phạm </w:t>
      </w:r>
      <w:r>
        <w:t xml:space="preserve">vi, </w:t>
      </w:r>
      <w:r>
        <w:t xml:space="preserve">giới </w:t>
      </w:r>
      <w:r>
        <w:t xml:space="preserve">hạn </w:t>
      </w:r>
      <w:r>
        <w:t xml:space="preserve">nào </w:t>
      </w:r>
      <w:r>
        <w:t xml:space="preserve">đó </w:t>
      </w:r>
      <w:r>
        <w:rPr>
          <w:i/>
        </w:rPr>
        <w:t xml:space="preserve">nữa. </w:t>
      </w:r>
      <w:r>
        <w:t xml:space="preserve">Ra </w:t>
      </w:r>
      <w:r>
        <w:rPr>
          <w:i/>
        </w:rPr>
        <w:t xml:space="preserve">khỏi </w:t>
      </w:r>
      <w:r>
        <w:t xml:space="preserve">nhà. </w:t>
      </w:r>
      <w:r>
        <w:t xml:space="preserve">Quả </w:t>
      </w:r>
      <w:r>
        <w:t xml:space="preserve">bóng </w:t>
      </w:r>
      <w:r>
        <w:t xml:space="preserve">tuột </w:t>
      </w:r>
      <w:r>
        <w:rPr>
          <w:i/>
        </w:rPr>
        <w:t xml:space="preserve">khỏi </w:t>
      </w:r>
      <w:r>
        <w:t xml:space="preserve">tay. </w:t>
      </w:r>
      <w:r>
        <w:rPr>
          <w:i/>
        </w:rPr>
        <w:t xml:space="preserve">Loại </w:t>
      </w:r>
      <w:r>
        <w:t xml:space="preserve">khỏi </w:t>
      </w:r>
      <w:r>
        <w:rPr>
          <w:i/>
        </w:rPr>
        <w:t xml:space="preserve">vòng </w:t>
      </w:r>
      <w:r>
        <w:t xml:space="preserve">chiến </w:t>
      </w:r>
      <w:r>
        <w:rPr>
          <w:i/>
        </w:rPr>
        <w:t xml:space="preserve">đấu. </w:t>
      </w:r>
      <w:r>
        <w:rPr>
          <w:b/>
        </w:rPr>
        <w:t xml:space="preserve">2 </w:t>
      </w:r>
      <w:r>
        <w:t xml:space="preserve">Qua </w:t>
      </w:r>
      <w:r>
        <w:t xml:space="preserve">được </w:t>
      </w:r>
      <w:r>
        <w:rPr>
          <w:i/>
        </w:rPr>
        <w:t xml:space="preserve">rồi, </w:t>
      </w:r>
      <w:r>
        <w:t xml:space="preserve">không </w:t>
      </w:r>
      <w:r>
        <w:t xml:space="preserve">còn </w:t>
      </w:r>
      <w:r>
        <w:t xml:space="preserve">ở </w:t>
      </w:r>
      <w:r>
        <w:t xml:space="preserve">trong </w:t>
      </w:r>
      <w:r>
        <w:t xml:space="preserve">tình </w:t>
      </w:r>
      <w:r>
        <w:t xml:space="preserve">trạng,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hay </w:t>
      </w:r>
      <w:r>
        <w:t xml:space="preserve">hoặc </w:t>
      </w:r>
      <w:r>
        <w:t xml:space="preserve">trong </w:t>
      </w:r>
      <w:r>
        <w:t xml:space="preserve">sự </w:t>
      </w:r>
      <w:r>
        <w:t xml:space="preserve">đe </w:t>
      </w:r>
      <w:r>
        <w:t xml:space="preserve">doạ </w:t>
      </w:r>
      <w:r>
        <w:t xml:space="preserve">nào </w:t>
      </w:r>
      <w:r>
        <w:t xml:space="preserve">đó </w:t>
      </w:r>
      <w:r>
        <w:t xml:space="preserve">nữa. </w:t>
      </w:r>
      <w:r>
        <w:rPr>
          <w:i/>
        </w:rPr>
        <w:t xml:space="preserve">Bệnh </w:t>
      </w:r>
      <w:r>
        <w:rPr>
          <w:i/>
        </w:rPr>
        <w:t xml:space="preserve">đã </w:t>
      </w:r>
      <w:r>
        <w:rPr>
          <w:i/>
        </w:rPr>
        <w:t xml:space="preserve">khỏi. </w:t>
      </w:r>
      <w:r>
        <w:rPr>
          <w:i/>
        </w:rPr>
        <w:t xml:space="preserve">Thoát </w:t>
      </w:r>
      <w:r>
        <w:t xml:space="preserve">khỏi </w:t>
      </w:r>
      <w:r>
        <w:t xml:space="preserve">nguy </w:t>
      </w:r>
      <w:r>
        <w:t xml:space="preserve">hiểm. </w:t>
      </w:r>
      <w:r>
        <w:t xml:space="preserve">Tai </w:t>
      </w:r>
      <w:r>
        <w:rPr>
          <w:i/>
        </w:rPr>
        <w:t xml:space="preserve">qua </w:t>
      </w:r>
      <w:r>
        <w:t xml:space="preserve">nạn </w:t>
      </w:r>
      <w:r>
        <w:rPr>
          <w:i/>
        </w:rPr>
        <w:t xml:space="preserve">khỏi </w:t>
      </w:r>
      <w:r>
        <w:rPr>
          <w:b/>
        </w:rPr>
        <w:t xml:space="preserve">3 </w:t>
      </w:r>
      <w:r>
        <w:t xml:space="preserve">(kng;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sự </w:t>
      </w:r>
      <w:r>
        <w:t xml:space="preserve">cần </w:t>
      </w:r>
      <w:r>
        <w:t xml:space="preserve">thiết </w:t>
      </w:r>
      <w:r>
        <w:t xml:space="preserve">hoặc </w:t>
      </w:r>
      <w:r>
        <w:t xml:space="preserve">sự </w:t>
      </w:r>
      <w:r>
        <w:t xml:space="preserve">tất </w:t>
      </w:r>
      <w:r>
        <w:t xml:space="preserve">yếu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hoặc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 </w:t>
      </w:r>
      <w:r>
        <w:t xml:space="preserve">nào </w:t>
      </w:r>
      <w:r>
        <w:t xml:space="preserve">đó. </w:t>
      </w:r>
      <w:r>
        <w:t xml:space="preserve">Khỏi </w:t>
      </w:r>
      <w:r>
        <w:rPr>
          <w:i/>
        </w:rPr>
        <w:t xml:space="preserve">phải </w:t>
      </w:r>
      <w:r>
        <w:rPr>
          <w:i/>
        </w:rPr>
        <w:t xml:space="preserve">kiểm </w:t>
      </w:r>
      <w:r>
        <w:rPr>
          <w:i/>
        </w:rPr>
        <w:t xml:space="preserve">tra. </w:t>
      </w:r>
      <w:r>
        <w:rPr>
          <w:i/>
        </w:rPr>
        <w:t xml:space="preserve">Việc </w:t>
      </w:r>
      <w:r>
        <w:rPr>
          <w:i/>
        </w:rPr>
        <w:t xml:space="preserve">không </w:t>
      </w:r>
      <w:r>
        <w:rPr>
          <w:i/>
        </w:rPr>
        <w:t xml:space="preserve">khỏi </w:t>
      </w:r>
      <w:r>
        <w:rPr>
          <w:i/>
        </w:rPr>
        <w:t xml:space="preserve">xảy </w:t>
      </w:r>
      <w:r>
        <w:rPr>
          <w:i/>
        </w:rPr>
        <w:t xml:space="preserve">ra. </w:t>
      </w:r>
      <w:r>
        <w:t xml:space="preserve">Anh </w:t>
      </w:r>
      <w:r>
        <w:rPr>
          <w:i/>
        </w:rPr>
        <w:t xml:space="preserve">khỏi </w:t>
      </w:r>
      <w:r>
        <w:rPr>
          <w:i/>
        </w:rPr>
        <w:t xml:space="preserve">lo. </w:t>
      </w:r>
      <w:r>
        <w:t xml:space="preserve">Khỏi! </w:t>
      </w:r>
      <w:r>
        <w:t xml:space="preserve">Không </w:t>
      </w:r>
      <w:r>
        <w:rPr>
          <w:i/>
        </w:rPr>
        <w:t xml:space="preserve">cần </w:t>
      </w:r>
      <w:r>
        <w:rPr>
          <w:i/>
        </w:rPr>
        <w:t xml:space="preserve">tiễn </w:t>
      </w:r>
      <w:r>
        <w:t xml:space="preserve">(phương ngữ). </w:t>
      </w:r>
      <w:r>
        <w:br/>
      </w:r>
      <w:r>
        <w:rPr>
          <w:b/>
        </w:rPr>
        <w:t xml:space="preserve">khỏi </w:t>
      </w:r>
      <w:r>
        <w:rPr>
          <w:b/>
        </w:rPr>
        <w:t xml:space="preserve">phải </w:t>
      </w:r>
      <w:r>
        <w:rPr>
          <w:b/>
        </w:rPr>
        <w:t xml:space="preserve">nói </w:t>
      </w:r>
      <w:r>
        <w:rPr>
          <w:i/>
        </w:rPr>
        <w:t xml:space="preserve">(khẩu ngữ). </w:t>
      </w:r>
      <w:r>
        <w:rPr>
          <w:i/>
        </w:rPr>
        <w:t xml:space="preserve">Ghê </w:t>
      </w:r>
      <w:r>
        <w:t xml:space="preserve">gớm </w:t>
      </w:r>
      <w:r>
        <w:t xml:space="preserve">lắm, </w:t>
      </w:r>
      <w:r>
        <w:t xml:space="preserve">chẳng </w:t>
      </w:r>
      <w:r>
        <w:t xml:space="preserve">ai </w:t>
      </w:r>
      <w:r>
        <w:t xml:space="preserve">lạpì. </w:t>
      </w:r>
      <w:r>
        <w:t xml:space="preserve">Thủ </w:t>
      </w:r>
      <w:r>
        <w:t xml:space="preserve">đoạn </w:t>
      </w:r>
      <w:r>
        <w:t xml:space="preserve">của </w:t>
      </w:r>
      <w:r>
        <w:rPr>
          <w:i/>
        </w:rPr>
        <w:t xml:space="preserve">hắn </w:t>
      </w:r>
      <w:r>
        <w:t xml:space="preserve">thì </w:t>
      </w:r>
      <w:r>
        <w:t xml:space="preserve">khỏi </w:t>
      </w:r>
      <w:r>
        <w:rPr>
          <w:i/>
        </w:rPr>
        <w:t xml:space="preserve">phải </w:t>
      </w:r>
      <w:r>
        <w:rPr>
          <w:i/>
        </w:rPr>
        <w:t xml:space="preserve">nói. </w:t>
      </w:r>
      <w:r>
        <w:br/>
      </w:r>
      <w:r>
        <w:rPr>
          <w:b/>
        </w:rPr>
        <w:t xml:space="preserve">khói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khí </w:t>
      </w:r>
      <w:r>
        <w:t xml:space="preserve">ít </w:t>
      </w:r>
      <w:r>
        <w:t xml:space="preserve">nhiều </w:t>
      </w:r>
      <w:r>
        <w:t xml:space="preserve">dày </w:t>
      </w:r>
      <w:r>
        <w:t xml:space="preserve">đặc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trắng </w:t>
      </w:r>
      <w:r>
        <w:t xml:space="preserve">đục </w:t>
      </w:r>
      <w:r>
        <w:t xml:space="preserve">hoặc </w:t>
      </w:r>
      <w:r>
        <w:t xml:space="preserve">đen </w:t>
      </w:r>
      <w:r>
        <w:t xml:space="preserve">xám, </w:t>
      </w:r>
      <w:r>
        <w:t xml:space="preserve">bốc </w:t>
      </w:r>
      <w:r>
        <w:t xml:space="preserve">lên </w:t>
      </w:r>
      <w:r>
        <w:t xml:space="preserve">từ </w:t>
      </w:r>
      <w:r>
        <w:t xml:space="preserve">vật </w:t>
      </w:r>
      <w:r>
        <w:t xml:space="preserve">đang </w:t>
      </w:r>
      <w:r>
        <w:t xml:space="preserve">cháy. </w:t>
      </w:r>
      <w:r>
        <w:t xml:space="preserve">Cúủi </w:t>
      </w:r>
      <w:r>
        <w:rPr>
          <w:i/>
        </w:rPr>
        <w:t xml:space="preserve">đun </w:t>
      </w:r>
      <w:r>
        <w:t xml:space="preserve">nhiều </w:t>
      </w:r>
      <w:r>
        <w:t xml:space="preserve">khói. </w:t>
      </w:r>
      <w:r>
        <w:t xml:space="preserve">Khói </w:t>
      </w:r>
      <w:r>
        <w:t xml:space="preserve">thuốc </w:t>
      </w:r>
      <w:r>
        <w:t xml:space="preserve">lá. </w:t>
      </w:r>
      <w:r>
        <w:t xml:space="preserve">Không </w:t>
      </w:r>
      <w:r>
        <w:t xml:space="preserve">có </w:t>
      </w:r>
      <w:r>
        <w:rPr>
          <w:i/>
        </w:rPr>
        <w:t xml:space="preserve">lửa </w:t>
      </w:r>
      <w:r>
        <w:rPr>
          <w:i/>
        </w:rPr>
        <w:t xml:space="preserve">làm </w:t>
      </w:r>
      <w:r>
        <w:t xml:space="preserve">sao </w:t>
      </w:r>
      <w:r>
        <w:t xml:space="preserve">có </w:t>
      </w:r>
      <w:r>
        <w:t xml:space="preserve">khói </w:t>
      </w:r>
      <w:r>
        <w:t xml:space="preserve">(tục ngữ). </w:t>
      </w:r>
      <w:r>
        <w:rPr>
          <w:b/>
        </w:rPr>
        <w:t xml:space="preserve">2 </w:t>
      </w:r>
      <w:r>
        <w:t xml:space="preserve">Hơi </w:t>
      </w:r>
      <w:r>
        <w:t xml:space="preserve">bốc </w:t>
      </w:r>
      <w:r>
        <w:t xml:space="preserve">lên </w:t>
      </w:r>
      <w:r>
        <w:t xml:space="preserve">từ </w:t>
      </w:r>
      <w:r>
        <w:t xml:space="preserve">chất </w:t>
      </w:r>
      <w:r>
        <w:t xml:space="preserve">lỏng </w:t>
      </w:r>
      <w:r>
        <w:t xml:space="preserve">hoặc </w:t>
      </w:r>
      <w:r>
        <w:t xml:space="preserve">vật </w:t>
      </w:r>
      <w:r>
        <w:t xml:space="preserve">đốt </w:t>
      </w:r>
      <w:r>
        <w:t xml:space="preserve">ở </w:t>
      </w:r>
      <w:r>
        <w:t xml:space="preserve">nhiệt </w:t>
      </w:r>
      <w:r>
        <w:t xml:space="preserve">độ </w:t>
      </w:r>
      <w:r>
        <w:t xml:space="preserve">cao. </w:t>
      </w:r>
      <w:r>
        <w:t xml:space="preserve">Nổi </w:t>
      </w:r>
      <w:r>
        <w:rPr>
          <w:i/>
        </w:rPr>
        <w:t xml:space="preserve">khoai </w:t>
      </w:r>
      <w:r>
        <w:rPr>
          <w:i/>
        </w:rPr>
        <w:t xml:space="preserve">uừa </w:t>
      </w:r>
      <w:r>
        <w:t xml:space="preserve">chín, </w:t>
      </w:r>
      <w:r>
        <w:rPr>
          <w:i/>
        </w:rPr>
        <w:t xml:space="preserve">khói </w:t>
      </w:r>
      <w:r>
        <w:t xml:space="preserve">nghỉ </w:t>
      </w:r>
      <w:r>
        <w:t xml:space="preserve">ngút. </w:t>
      </w:r>
      <w:r>
        <w:br/>
      </w:r>
      <w:r>
        <w:rPr>
          <w:b/>
        </w:rPr>
        <w:t xml:space="preserve">khói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sương </w:t>
      </w:r>
      <w:r>
        <w:rPr>
          <w:i/>
        </w:rPr>
        <w:t xml:space="preserve">khói. </w:t>
      </w:r>
      <w:r>
        <w:br/>
      </w:r>
      <w:r>
        <w:rPr>
          <w:b/>
        </w:rPr>
        <w:t xml:space="preserve">khói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Khói </w:t>
      </w:r>
      <w:r>
        <w:t xml:space="preserve">và </w:t>
      </w:r>
      <w:r>
        <w:t xml:space="preserve">lửa; </w:t>
      </w:r>
      <w:r>
        <w:t xml:space="preserve">chỉ </w:t>
      </w:r>
      <w:r>
        <w:t xml:space="preserve">chiến </w:t>
      </w:r>
      <w:r>
        <w:t xml:space="preserve">tranh. </w:t>
      </w:r>
      <w:r>
        <w:rPr>
          <w:i/>
        </w:rPr>
        <w:t xml:space="preserve">Khói </w:t>
      </w:r>
      <w:r>
        <w:rPr>
          <w:i/>
        </w:rPr>
        <w:t xml:space="preserve">lửa </w:t>
      </w:r>
      <w:r>
        <w:rPr>
          <w:i/>
        </w:rPr>
        <w:t xml:space="preserve">chiến </w:t>
      </w:r>
      <w:r>
        <w:rPr>
          <w:i/>
        </w:rPr>
        <w:t xml:space="preserve">tranh. </w:t>
      </w:r>
      <w:r>
        <w:t xml:space="preserve">Những </w:t>
      </w:r>
      <w:r>
        <w:t xml:space="preserve">năm </w:t>
      </w:r>
      <w:r>
        <w:t xml:space="preserve">khói </w:t>
      </w:r>
      <w:r>
        <w:t xml:space="preserve">lừa. </w:t>
      </w:r>
      <w:r>
        <w:br/>
      </w:r>
      <w:r>
        <w:rPr>
          <w:b/>
        </w:rPr>
        <w:t xml:space="preserve">khom </w:t>
      </w:r>
      <w:r>
        <w:rPr>
          <w:i/>
        </w:rPr>
        <w:t xml:space="preserve">động từ </w:t>
      </w:r>
      <w:r>
        <w:t xml:space="preserve">Cúi </w:t>
      </w:r>
      <w:r>
        <w:t xml:space="preserve">cong </w:t>
      </w:r>
      <w:r>
        <w:t xml:space="preserve">lưng </w:t>
      </w:r>
      <w:r>
        <w:t xml:space="preserve">xuống. </w:t>
      </w:r>
      <w:r>
        <w:t xml:space="preserve">Kfom </w:t>
      </w:r>
      <w:r>
        <w:t xml:space="preserve">người </w:t>
      </w:r>
      <w:r>
        <w:rPr>
          <w:i/>
        </w:rPr>
        <w:t xml:space="preserve">cắt </w:t>
      </w:r>
      <w:r>
        <w:rPr>
          <w:i/>
        </w:rPr>
        <w:t xml:space="preserve">lúa. </w:t>
      </w:r>
      <w:r>
        <w:t xml:space="preserve">Khom </w:t>
      </w:r>
      <w:r>
        <w:t xml:space="preserve">lưng </w:t>
      </w:r>
      <w:r>
        <w:t xml:space="preserve">chui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rPr>
          <w:i/>
        </w:rPr>
        <w:t xml:space="preserve">hầm. </w:t>
      </w:r>
      <w:r>
        <w:br/>
      </w:r>
      <w:r>
        <w:rPr>
          <w:b/>
        </w:rPr>
        <w:t xml:space="preserve">khòm </w:t>
      </w:r>
      <w:r>
        <w:rPr>
          <w:i/>
        </w:rPr>
        <w:t xml:space="preserve">tính từ </w:t>
      </w:r>
      <w:r>
        <w:t xml:space="preserve">(Lumg)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cúi </w:t>
      </w:r>
      <w:r>
        <w:t xml:space="preserve">cong </w:t>
      </w:r>
      <w:r>
        <w:t xml:space="preserve">xuống, </w:t>
      </w:r>
      <w:r>
        <w:t xml:space="preserve">khom </w:t>
      </w:r>
      <w:r>
        <w:t xml:space="preserve">hẳn </w:t>
      </w:r>
      <w:r>
        <w:t xml:space="preserve">xuống. </w:t>
      </w:r>
      <w:r>
        <w:t xml:space="preserve">Cúi </w:t>
      </w:r>
      <w:r>
        <w:rPr>
          <w:i/>
        </w:rPr>
        <w:t xml:space="preserve">khòm </w:t>
      </w:r>
      <w:r>
        <w:t xml:space="preserve">xuống. </w:t>
      </w:r>
      <w:r>
        <w:t xml:space="preserve">Cụ </w:t>
      </w:r>
      <w:r>
        <w:t xml:space="preserve">già </w:t>
      </w:r>
      <w:r>
        <w:rPr>
          <w:i/>
        </w:rPr>
        <w:t xml:space="preserve">lưng </w:t>
      </w:r>
      <w:r>
        <w:rPr>
          <w:i/>
        </w:rPr>
        <w:t xml:space="preserve">khòm. </w:t>
      </w:r>
      <w:r>
        <w:br/>
      </w:r>
      <w:r>
        <w:rPr>
          <w:b/>
        </w:rPr>
        <w:t xml:space="preserve">khóm,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một </w:t>
      </w:r>
      <w:r>
        <w:t xml:space="preserve">ít </w:t>
      </w:r>
      <w:r>
        <w:t xml:space="preserve">cây </w:t>
      </w:r>
      <w:r>
        <w:t xml:space="preserve">cối </w:t>
      </w:r>
      <w:r>
        <w:t xml:space="preserve">hay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đứng </w:t>
      </w:r>
      <w:r>
        <w:t xml:space="preserve">chụm </w:t>
      </w:r>
      <w:r>
        <w:t xml:space="preserve">vào </w:t>
      </w:r>
      <w:r>
        <w:t xml:space="preserve">nhau. </w:t>
      </w:r>
      <w:r>
        <w:rPr>
          <w:i/>
        </w:rPr>
        <w:t xml:space="preserve">Khóm </w:t>
      </w:r>
      <w:r>
        <w:t xml:space="preserve">tre. </w:t>
      </w:r>
      <w:r>
        <w:t xml:space="preserve">Khóm </w:t>
      </w:r>
      <w:r>
        <w:rPr>
          <w:i/>
        </w:rPr>
        <w:t xml:space="preserve">lúa. </w:t>
      </w:r>
      <w:r>
        <w:rPr>
          <w:i/>
        </w:rPr>
        <w:t xml:space="preserve">Những </w:t>
      </w:r>
      <w:r>
        <w:rPr>
          <w:i/>
        </w:rPr>
        <w:t xml:space="preserve">khóm </w:t>
      </w:r>
      <w:r>
        <w:rPr>
          <w:i/>
        </w:rPr>
        <w:t xml:space="preserve">nhà </w:t>
      </w:r>
      <w:r>
        <w:rPr>
          <w:i/>
        </w:rPr>
        <w:t xml:space="preserve">trên </w:t>
      </w:r>
      <w:r>
        <w:rPr>
          <w:i/>
        </w:rPr>
        <w:t xml:space="preserve">sườn </w:t>
      </w:r>
      <w:r>
        <w:rPr>
          <w:i/>
        </w:rPr>
        <w:t xml:space="preserve">núi.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