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ăn </w:t>
      </w:r>
      <w:r>
        <w:rPr>
          <w:b/>
        </w:rPr>
        <w:t xml:space="preserve">mừng </w:t>
      </w:r>
      <w:r>
        <w:rPr>
          <w:i/>
        </w:rPr>
        <w:t xml:space="preserve">động từ </w:t>
      </w:r>
      <w:r>
        <w:t xml:space="preserve">Ăn </w:t>
      </w:r>
      <w:r>
        <w:t xml:space="preserve">uống </w:t>
      </w:r>
      <w:r>
        <w:t xml:space="preserve">hoặc </w:t>
      </w:r>
      <w:r>
        <w:t xml:space="preserve">vui </w:t>
      </w:r>
      <w:r>
        <w:t xml:space="preserve">chơi </w:t>
      </w:r>
      <w:r>
        <w:t xml:space="preserve">nhân </w:t>
      </w:r>
      <w:r>
        <w:t xml:space="preserve">dịp </w:t>
      </w:r>
      <w:r>
        <w:t xml:space="preserve">vui </w:t>
      </w:r>
      <w:r>
        <w:t xml:space="preserve">mừng. </w:t>
      </w:r>
      <w:r>
        <w:t xml:space="preserve">Buổi </w:t>
      </w:r>
      <w:r>
        <w:t xml:space="preserve">liên </w:t>
      </w:r>
      <w:r>
        <w:t xml:space="preserve">hoan </w:t>
      </w:r>
      <w:r>
        <w:rPr>
          <w:i/>
        </w:rPr>
        <w:t xml:space="preserve">ăn </w:t>
      </w:r>
      <w:r>
        <w:t xml:space="preserve">mừng </w:t>
      </w:r>
      <w:r>
        <w:t xml:space="preserve">thăng </w:t>
      </w:r>
      <w:r>
        <w:t xml:space="preserve">lợi. </w:t>
      </w:r>
      <w:r>
        <w:br/>
      </w:r>
      <w:r>
        <w:rPr>
          <w:b/>
        </w:rPr>
        <w:t xml:space="preserve">ăn </w:t>
      </w:r>
      <w:r>
        <w:rPr>
          <w:b/>
        </w:rPr>
        <w:t xml:space="preserve">nằm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Ăn </w:t>
      </w:r>
      <w:r>
        <w:t xml:space="preserve">và </w:t>
      </w:r>
      <w:r>
        <w:t xml:space="preserve">nằm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Chỗ </w:t>
      </w:r>
      <w:r>
        <w:rPr>
          <w:i/>
        </w:rPr>
        <w:t xml:space="preserve">ăn </w:t>
      </w:r>
      <w:r>
        <w:t xml:space="preserve">nằm </w:t>
      </w:r>
      <w:r>
        <w:t xml:space="preserve">sạch </w:t>
      </w:r>
      <w:r>
        <w:t xml:space="preserve">sẽ. </w:t>
      </w:r>
      <w:r>
        <w:rPr>
          <w:b/>
        </w:rPr>
        <w:t xml:space="preserve">2 </w:t>
      </w:r>
      <w:r>
        <w:t xml:space="preserve">(khẩu ngữ). </w:t>
      </w:r>
      <w:r>
        <w:t xml:space="preserve">Chung </w:t>
      </w:r>
      <w:r>
        <w:t xml:space="preserve">đụng </w:t>
      </w:r>
      <w:r>
        <w:t xml:space="preserve">về </w:t>
      </w:r>
      <w:r>
        <w:t xml:space="preserve">xác </w:t>
      </w:r>
      <w:r>
        <w:t xml:space="preserve">thịt. </w:t>
      </w:r>
      <w:r>
        <w:br/>
      </w:r>
      <w:r>
        <w:rPr>
          <w:b/>
        </w:rPr>
        <w:t xml:space="preserve">ăn </w:t>
      </w:r>
      <w:r>
        <w:rPr>
          <w:b/>
        </w:rPr>
        <w:t xml:space="preserve">năn </w:t>
      </w:r>
      <w:r>
        <w:rPr>
          <w:i/>
        </w:rPr>
        <w:t xml:space="preserve">động từ </w:t>
      </w:r>
      <w:r>
        <w:t xml:space="preserve">Cắm </w:t>
      </w:r>
      <w:r>
        <w:t xml:space="preserve">thấy </w:t>
      </w:r>
      <w:r>
        <w:t xml:space="preserve">đau </w:t>
      </w:r>
      <w:r>
        <w:t xml:space="preserve">xót, </w:t>
      </w:r>
      <w:r>
        <w:t xml:space="preserve">day </w:t>
      </w:r>
      <w:r>
        <w:t xml:space="preserve">dứt </w:t>
      </w:r>
      <w:r>
        <w:t xml:space="preserve">trong </w:t>
      </w:r>
      <w:r>
        <w:t xml:space="preserve">lòng </w:t>
      </w:r>
      <w:r>
        <w:t xml:space="preserve">về </w:t>
      </w:r>
      <w:r>
        <w:t xml:space="preserve">lỗi </w:t>
      </w:r>
      <w:r>
        <w:t xml:space="preserve">lằm </w:t>
      </w:r>
      <w:r>
        <w:t xml:space="preserve">của </w:t>
      </w:r>
      <w:r>
        <w:t xml:space="preserve">mình. </w:t>
      </w:r>
      <w:r>
        <w:t xml:space="preserve">Biết </w:t>
      </w:r>
      <w:r>
        <w:rPr>
          <w:i/>
        </w:rPr>
        <w:t xml:space="preserve">ăn </w:t>
      </w:r>
      <w:r>
        <w:t xml:space="preserve">năn </w:t>
      </w:r>
      <w:r>
        <w:t xml:space="preserve">hối </w:t>
      </w:r>
      <w:r>
        <w:t xml:space="preserve">lỗi. </w:t>
      </w:r>
      <w:r>
        <w:rPr>
          <w:i/>
        </w:rPr>
        <w:t xml:space="preserve">Ăn </w:t>
      </w:r>
      <w:r>
        <w:t xml:space="preserve">năn </w:t>
      </w:r>
      <w:r>
        <w:t xml:space="preserve">thì </w:t>
      </w:r>
      <w:r>
        <w:rPr>
          <w:i/>
        </w:rPr>
        <w:t xml:space="preserve">sự </w:t>
      </w:r>
      <w:r>
        <w:rPr>
          <w:i/>
        </w:rPr>
        <w:t xml:space="preserve">đã </w:t>
      </w:r>
      <w:r>
        <w:t xml:space="preserve">rồi! </w:t>
      </w:r>
      <w:r>
        <w:br/>
      </w:r>
      <w:r>
        <w:rPr>
          <w:b/>
        </w:rPr>
        <w:t xml:space="preserve">ăn </w:t>
      </w:r>
      <w:r>
        <w:rPr>
          <w:b/>
        </w:rPr>
        <w:t xml:space="preserve">nên </w:t>
      </w:r>
      <w:r>
        <w:rPr>
          <w:b/>
        </w:rPr>
        <w:t xml:space="preserve">làm </w:t>
      </w:r>
      <w:r>
        <w:rPr>
          <w:b/>
        </w:rPr>
        <w:t xml:space="preserve">ra </w:t>
      </w:r>
      <w:r>
        <w:rPr>
          <w:i/>
        </w:rPr>
        <w:t xml:space="preserve">động từ </w:t>
      </w:r>
      <w:r>
        <w:t xml:space="preserve">Làm </w:t>
      </w:r>
      <w:r>
        <w:t xml:space="preserve">ăn </w:t>
      </w:r>
      <w:r>
        <w:t xml:space="preserve">phát </w:t>
      </w:r>
      <w:r>
        <w:t xml:space="preserve">đạt, </w:t>
      </w:r>
      <w:r>
        <w:t xml:space="preserve">đời </w:t>
      </w:r>
      <w:r>
        <w:t xml:space="preserve">sống </w:t>
      </w:r>
      <w:r>
        <w:t xml:space="preserve">khấẩm </w:t>
      </w:r>
      <w:r>
        <w:t xml:space="preserve">khá. </w:t>
      </w:r>
      <w:r>
        <w:br/>
      </w:r>
      <w:r>
        <w:rPr>
          <w:b/>
        </w:rPr>
        <w:t xml:space="preserve">ăn </w:t>
      </w:r>
      <w:r>
        <w:rPr>
          <w:b/>
        </w:rPr>
        <w:t xml:space="preserve">ngọn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Chiếm </w:t>
      </w:r>
      <w:r>
        <w:t xml:space="preserve">hưởng </w:t>
      </w:r>
      <w:r>
        <w:t xml:space="preserve">trước </w:t>
      </w:r>
      <w:r>
        <w:t xml:space="preserve">phần </w:t>
      </w:r>
      <w:r>
        <w:t xml:space="preserve">lợi </w:t>
      </w:r>
      <w:r>
        <w:t xml:space="preserve">của </w:t>
      </w:r>
      <w:r>
        <w:t xml:space="preserve">người </w:t>
      </w:r>
      <w:r>
        <w:t xml:space="preserve">khác. </w:t>
      </w:r>
      <w:r>
        <w:br/>
      </w:r>
      <w:r>
        <w:rPr>
          <w:b/>
        </w:rPr>
        <w:t xml:space="preserve">ăn </w:t>
      </w:r>
      <w:r>
        <w:rPr>
          <w:b/>
        </w:rPr>
        <w:t xml:space="preserve">người </w:t>
      </w:r>
      <w:r>
        <w:rPr>
          <w:i/>
        </w:rPr>
        <w:t xml:space="preserve">động từ </w:t>
      </w:r>
      <w:r>
        <w:t xml:space="preserve">(khẩu ngữ). </w:t>
      </w:r>
      <w:r>
        <w:t xml:space="preserve">Giành </w:t>
      </w:r>
      <w:r>
        <w:t xml:space="preserve">lấy </w:t>
      </w:r>
      <w:r>
        <w:t xml:space="preserve">về </w:t>
      </w:r>
      <w:r>
        <w:t xml:space="preserve">mình </w:t>
      </w:r>
      <w:r>
        <w:t xml:space="preserve">phần </w:t>
      </w:r>
      <w:r>
        <w:t xml:space="preserve">lợi </w:t>
      </w:r>
      <w:r>
        <w:t xml:space="preserve">hơn </w:t>
      </w:r>
      <w:r>
        <w:t xml:space="preserve">người, </w:t>
      </w:r>
      <w:r>
        <w:t xml:space="preserve">bằng </w:t>
      </w:r>
      <w:r>
        <w:t xml:space="preserve">mánh </w:t>
      </w:r>
      <w:r>
        <w:t xml:space="preserve">khoé, </w:t>
      </w:r>
      <w:r>
        <w:t xml:space="preserve">băng </w:t>
      </w:r>
      <w:r>
        <w:t xml:space="preserve">sự </w:t>
      </w:r>
      <w:r>
        <w:t xml:space="preserve">tinh </w:t>
      </w:r>
      <w:r>
        <w:t xml:space="preserve">ranh. </w:t>
      </w:r>
      <w:r>
        <w:br/>
      </w:r>
      <w:r>
        <w:rPr>
          <w:b/>
        </w:rPr>
        <w:t xml:space="preserve">ăn </w:t>
      </w:r>
      <w:r>
        <w:rPr>
          <w:b/>
        </w:rPr>
        <w:t xml:space="preserve">nhằm </w:t>
      </w:r>
      <w:r>
        <w:rPr>
          <w:i/>
        </w:rPr>
        <w:t xml:space="preserve">động từ </w:t>
      </w:r>
      <w:r>
        <w:t xml:space="preserve">(ph.;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phủ </w:t>
      </w:r>
      <w:r>
        <w:t xml:space="preserve">định). </w:t>
      </w:r>
      <w:r>
        <w:t xml:space="preserve">Đạt </w:t>
      </w:r>
      <w:r>
        <w:t xml:space="preserve">được </w:t>
      </w:r>
      <w:r>
        <w:t xml:space="preserve">điều </w:t>
      </w:r>
      <w:r>
        <w:t xml:space="preserve">nhằm </w:t>
      </w:r>
      <w:r>
        <w:t xml:space="preserve">đến, </w:t>
      </w:r>
      <w:r>
        <w:t xml:space="preserve">đạt </w:t>
      </w:r>
      <w:r>
        <w:t xml:space="preserve">được </w:t>
      </w:r>
      <w:r>
        <w:t xml:space="preserve">kết </w:t>
      </w:r>
      <w:r>
        <w:t xml:space="preserve">quả; </w:t>
      </w:r>
      <w:r>
        <w:t xml:space="preserve">ăn </w:t>
      </w:r>
      <w:r>
        <w:t xml:space="preserve">thua. </w:t>
      </w:r>
      <w:r>
        <w:t xml:space="preserve">Không </w:t>
      </w:r>
      <w:r>
        <w:rPr>
          <w:i/>
        </w:rPr>
        <w:t xml:space="preserve">ăn </w:t>
      </w:r>
      <w:r>
        <w:rPr>
          <w:i/>
        </w:rPr>
        <w:t xml:space="preserve">nhằm </w:t>
      </w:r>
      <w:r>
        <w:t xml:space="preserve">gì. </w:t>
      </w:r>
      <w:r>
        <w:t xml:space="preserve">ăn </w:t>
      </w:r>
      <w:r>
        <w:t xml:space="preserve">nhập </w:t>
      </w:r>
      <w:r>
        <w:t xml:space="preserve">động từ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phủ </w:t>
      </w:r>
      <w:r>
        <w:t xml:space="preserve">định).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nhau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yêu </w:t>
      </w:r>
      <w:r>
        <w:t xml:space="preserve">cầu. </w:t>
      </w:r>
      <w:r>
        <w:rPr>
          <w:i/>
        </w:rPr>
        <w:t xml:space="preserve">Câu </w:t>
      </w:r>
      <w:r>
        <w:t xml:space="preserve">hỏi </w:t>
      </w:r>
      <w:r>
        <w:t xml:space="preserve">không </w:t>
      </w:r>
      <w:r>
        <w:t xml:space="preserve">ăn </w:t>
      </w:r>
      <w:r>
        <w:t xml:space="preserve">nhập </w:t>
      </w:r>
      <w:r>
        <w:t xml:space="preserve">gì </w:t>
      </w:r>
      <w:r>
        <w:rPr>
          <w:i/>
        </w:rPr>
        <w:t xml:space="preserve">với </w:t>
      </w:r>
      <w:r>
        <w:rPr>
          <w:i/>
        </w:rPr>
        <w:t xml:space="preserve">chuyện </w:t>
      </w:r>
      <w:r>
        <w:rPr>
          <w:i/>
        </w:rPr>
        <w:t xml:space="preserve">đang </w:t>
      </w:r>
      <w:r>
        <w:rPr>
          <w:i/>
        </w:rPr>
        <w:t xml:space="preserve">bàn. </w:t>
      </w:r>
      <w:r>
        <w:t xml:space="preserve">Hai </w:t>
      </w:r>
      <w:r>
        <w:rPr>
          <w:i/>
        </w:rPr>
        <w:t xml:space="preserve">việc </w:t>
      </w:r>
      <w:r>
        <w:rPr>
          <w:i/>
        </w:rPr>
        <w:t xml:space="preserve">chẳng </w:t>
      </w:r>
      <w:r>
        <w:rPr>
          <w:i/>
        </w:rPr>
        <w:t xml:space="preserve">ăn </w:t>
      </w:r>
      <w:r>
        <w:rPr>
          <w:i/>
        </w:rPr>
        <w:t xml:space="preserve">nhập </w:t>
      </w:r>
      <w:r>
        <w:t xml:space="preserve">gì </w:t>
      </w:r>
      <w:r>
        <w:rPr>
          <w:i/>
        </w:rPr>
        <w:t xml:space="preserve">với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ăn </w:t>
      </w:r>
      <w:r>
        <w:rPr>
          <w:b/>
        </w:rPr>
        <w:t xml:space="preserve">nhậu </w:t>
      </w:r>
      <w:r>
        <w:rPr>
          <w:i/>
        </w:rPr>
        <w:t xml:space="preserve">động từ </w:t>
      </w:r>
      <w:r>
        <w:t xml:space="preserve">(phương ngữ). </w:t>
      </w:r>
      <w:r>
        <w:rPr>
          <w:i/>
        </w:rPr>
        <w:t xml:space="preserve">† </w:t>
      </w:r>
      <w:r>
        <w:t xml:space="preserve">Ăn </w:t>
      </w:r>
      <w:r>
        <w:t xml:space="preserve">uống, </w:t>
      </w:r>
      <w:r>
        <w:t xml:space="preserve">chè </w:t>
      </w:r>
      <w:r>
        <w:t xml:space="preserve">chén. </w:t>
      </w:r>
      <w:r>
        <w:t xml:space="preserve">Suốt </w:t>
      </w:r>
      <w:r>
        <w:t xml:space="preserve">ngày </w:t>
      </w:r>
      <w:r>
        <w:t xml:space="preserve">chí </w:t>
      </w:r>
      <w:r>
        <w:t xml:space="preserve">chơi </w:t>
      </w:r>
      <w:r>
        <w:rPr>
          <w:i/>
        </w:rPr>
        <w:t xml:space="preserve">bời </w:t>
      </w:r>
      <w:r>
        <w:rPr>
          <w:i/>
        </w:rPr>
        <w:t xml:space="preserve">ăn </w:t>
      </w:r>
      <w:r>
        <w:rPr>
          <w:i/>
        </w:rPr>
        <w:t xml:space="preserve">nhậu. </w:t>
      </w:r>
      <w:r>
        <w:rPr>
          <w:b/>
        </w:rPr>
        <w:t xml:space="preserve">2 </w:t>
      </w:r>
      <w:r>
        <w:t xml:space="preserve">Ăn </w:t>
      </w:r>
      <w:r>
        <w:t xml:space="preserve">nhập, </w:t>
      </w:r>
      <w:r>
        <w:t xml:space="preserve">liên </w:t>
      </w:r>
      <w:r>
        <w:t xml:space="preserve">quan. </w:t>
      </w:r>
      <w:r>
        <w:t xml:space="preserve">Mỗi </w:t>
      </w:r>
      <w:r>
        <w:rPr>
          <w:i/>
        </w:rPr>
        <w:t xml:space="preserve">người </w:t>
      </w:r>
      <w:r>
        <w:rPr>
          <w:i/>
        </w:rPr>
        <w:t xml:space="preserve">nói </w:t>
      </w:r>
      <w:r>
        <w:t xml:space="preserve">một </w:t>
      </w:r>
      <w:r>
        <w:rPr>
          <w:i/>
        </w:rPr>
        <w:t xml:space="preserve">phách, </w:t>
      </w:r>
      <w:r>
        <w:rPr>
          <w:i/>
        </w:rPr>
        <w:t xml:space="preserve">không </w:t>
      </w:r>
      <w:r>
        <w:rPr>
          <w:i/>
        </w:rPr>
        <w:t xml:space="preserve">ăn </w:t>
      </w:r>
      <w:r>
        <w:t xml:space="preserve">nhậu </w:t>
      </w:r>
      <w:r>
        <w:t xml:space="preserve">gì </w:t>
      </w:r>
      <w:r>
        <w:rPr>
          <w:i/>
        </w:rPr>
        <w:t xml:space="preserve">uới </w:t>
      </w:r>
      <w:r>
        <w:rPr>
          <w:i/>
        </w:rPr>
        <w:t xml:space="preserve">nhau </w:t>
      </w:r>
      <w:r>
        <w:rPr>
          <w:i/>
        </w:rPr>
        <w:t xml:space="preserve">cả. </w:t>
      </w:r>
      <w:r>
        <w:br/>
      </w:r>
      <w:r>
        <w:rPr>
          <w:b/>
        </w:rPr>
        <w:t xml:space="preserve">ăn </w:t>
      </w:r>
      <w:r>
        <w:rPr>
          <w:b/>
        </w:rPr>
        <w:t xml:space="preserve">nhịp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Có </w:t>
      </w:r>
      <w:r>
        <w:t xml:space="preserve">sự </w:t>
      </w:r>
      <w:r>
        <w:t xml:space="preserve">hoà </w:t>
      </w:r>
      <w:r>
        <w:t xml:space="preserve">hợp </w:t>
      </w:r>
      <w:r>
        <w:t xml:space="preserve">với </w:t>
      </w:r>
      <w:r>
        <w:t xml:space="preserve">nhau </w:t>
      </w:r>
      <w:r>
        <w:t xml:space="preserve">về </w:t>
      </w:r>
      <w:r>
        <w:t xml:space="preserve">nhịp </w:t>
      </w:r>
      <w:r>
        <w:t xml:space="preserve">điệu, </w:t>
      </w:r>
      <w:r>
        <w:t xml:space="preserve">tiết </w:t>
      </w:r>
      <w:r>
        <w:t xml:space="preserve">tấu. </w:t>
      </w:r>
      <w:r>
        <w:t xml:space="preserve">Tiếng </w:t>
      </w:r>
      <w:r>
        <w:rPr>
          <w:i/>
        </w:rPr>
        <w:t xml:space="preserve">kèn, </w:t>
      </w:r>
      <w:r>
        <w:t xml:space="preserve">tiếng </w:t>
      </w:r>
      <w:r>
        <w:t xml:space="preserve">sáo </w:t>
      </w:r>
      <w:r>
        <w:rPr>
          <w:i/>
        </w:rPr>
        <w:t xml:space="preserve">ăn </w:t>
      </w:r>
      <w:r>
        <w:t xml:space="preserve">nhịp </w:t>
      </w:r>
      <w:r>
        <w:t xml:space="preserve">với </w:t>
      </w:r>
      <w:r>
        <w:t xml:space="preserve">nhau. </w:t>
      </w:r>
      <w:r>
        <w:rPr>
          <w:b/>
        </w:rPr>
        <w:t xml:space="preserve">2 </w:t>
      </w:r>
      <w:r>
        <w:t xml:space="preserve">Có </w:t>
      </w:r>
      <w:r>
        <w:t xml:space="preserve">sự </w:t>
      </w:r>
      <w:r>
        <w:t xml:space="preserve">phối </w:t>
      </w:r>
      <w:r>
        <w:t xml:space="preserve">hợp </w:t>
      </w:r>
      <w:r>
        <w:t xml:space="preserve">về </w:t>
      </w:r>
      <w:r>
        <w:t xml:space="preserve">từng </w:t>
      </w:r>
      <w:r>
        <w:t xml:space="preserve">mặt </w:t>
      </w:r>
      <w:r>
        <w:t xml:space="preserve">một </w:t>
      </w:r>
      <w:r>
        <w:t xml:space="preserve">cách </w:t>
      </w:r>
      <w:r>
        <w:t xml:space="preserve">nhịp </w:t>
      </w:r>
      <w:r>
        <w:t xml:space="preserve">nhàng </w:t>
      </w:r>
      <w:r>
        <w:t xml:space="preserve">với </w:t>
      </w:r>
      <w:r>
        <w:t xml:space="preserve">nhau. </w:t>
      </w:r>
      <w:r>
        <w:t xml:space="preserve">Chủ </w:t>
      </w:r>
      <w:r>
        <w:t xml:space="preserve">trương </w:t>
      </w:r>
      <w:r>
        <w:rPr>
          <w:i/>
        </w:rPr>
        <w:t xml:space="preserve">đó </w:t>
      </w:r>
      <w:r>
        <w:t xml:space="preserve">ăn </w:t>
      </w:r>
      <w:r>
        <w:rPr>
          <w:i/>
        </w:rPr>
        <w:t xml:space="preserve">nhịp </w:t>
      </w:r>
      <w:r>
        <w:t xml:space="preserve">uới </w:t>
      </w:r>
      <w:r>
        <w:t xml:space="preserve">chủ </w:t>
      </w:r>
      <w:r>
        <w:rPr>
          <w:i/>
        </w:rPr>
        <w:t xml:space="preserve">trương </w:t>
      </w:r>
      <w:r>
        <w:t xml:space="preserve">chung. </w:t>
      </w:r>
      <w:r>
        <w:br/>
      </w:r>
      <w:r>
        <w:rPr>
          <w:b/>
        </w:rPr>
        <w:t xml:space="preserve">ăn </w:t>
      </w:r>
      <w:r>
        <w:rPr>
          <w:b/>
        </w:rPr>
        <w:t xml:space="preserve">như </w:t>
      </w:r>
      <w:r>
        <w:rPr>
          <w:b/>
        </w:rPr>
        <w:t xml:space="preserve">mỏ </w:t>
      </w:r>
      <w:r>
        <w:rPr>
          <w:b/>
        </w:rPr>
        <w:t xml:space="preserve">khoét </w:t>
      </w:r>
      <w:r>
        <w:t xml:space="preserve">(khẩu ngữ). </w:t>
      </w:r>
      <w:r>
        <w:t xml:space="preserve">Ăn </w:t>
      </w:r>
      <w:r>
        <w:t xml:space="preserve">nhiều </w:t>
      </w:r>
      <w:r>
        <w:t xml:space="preserve">và </w:t>
      </w:r>
      <w:r>
        <w:t xml:space="preserve">luôn </w:t>
      </w:r>
      <w:r>
        <w:t xml:space="preserve">miệng, </w:t>
      </w:r>
      <w:r>
        <w:t xml:space="preserve">bao </w:t>
      </w:r>
      <w:r>
        <w:t xml:space="preserve">nhiêu </w:t>
      </w:r>
      <w:r>
        <w:t xml:space="preserve">cũng </w:t>
      </w:r>
      <w:r>
        <w:t xml:space="preserve">không </w:t>
      </w:r>
      <w:r>
        <w:t xml:space="preserve">vừa. </w:t>
      </w:r>
      <w:r>
        <w:br/>
      </w:r>
      <w:r>
        <w:rPr>
          <w:b/>
        </w:rPr>
        <w:t xml:space="preserve">ăn </w:t>
      </w:r>
      <w:r>
        <w:rPr>
          <w:b/>
        </w:rPr>
        <w:t xml:space="preserve">no </w:t>
      </w:r>
      <w:r>
        <w:rPr>
          <w:b/>
        </w:rPr>
        <w:t xml:space="preserve">vác </w:t>
      </w:r>
      <w:r>
        <w:rPr>
          <w:b/>
        </w:rPr>
        <w:t xml:space="preserve">nặng </w:t>
      </w:r>
      <w:r>
        <w:t xml:space="preserve">(Hạng </w:t>
      </w:r>
      <w:r>
        <w:t xml:space="preserve">người) </w:t>
      </w:r>
      <w:r>
        <w:t xml:space="preserve">chỉ </w:t>
      </w:r>
      <w:r>
        <w:t xml:space="preserve">biết </w:t>
      </w:r>
      <w:r>
        <w:t xml:space="preserve">lao </w:t>
      </w:r>
      <w:r>
        <w:t xml:space="preserve">động </w:t>
      </w:r>
      <w:r>
        <w:t xml:space="preserve">nặng </w:t>
      </w:r>
      <w:r>
        <w:t xml:space="preserve">nhọc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khinh, </w:t>
      </w:r>
      <w:r>
        <w:t xml:space="preserve">theo </w:t>
      </w:r>
      <w:r>
        <w:t xml:space="preserve">quan </w:t>
      </w:r>
      <w:r>
        <w:t xml:space="preserve">điểm </w:t>
      </w:r>
      <w:r>
        <w:t xml:space="preserve">cũ). </w:t>
      </w:r>
      <w:r>
        <w:br/>
      </w:r>
      <w:r>
        <w:rPr>
          <w:b/>
        </w:rPr>
        <w:t xml:space="preserve">ăn </w:t>
      </w:r>
      <w:r>
        <w:rPr>
          <w:b/>
        </w:rPr>
        <w:t xml:space="preserve">nói </w:t>
      </w:r>
      <w:r>
        <w:rPr>
          <w:i/>
        </w:rPr>
        <w:t xml:space="preserve">động từ </w:t>
      </w:r>
      <w:r>
        <w:t xml:space="preserve">Nói </w:t>
      </w:r>
      <w:r>
        <w:t xml:space="preserve">năng </w:t>
      </w:r>
      <w:r>
        <w:t xml:space="preserve">bày </w:t>
      </w:r>
      <w:r>
        <w:t xml:space="preserve">tỏ </w:t>
      </w:r>
      <w:r>
        <w:t xml:space="preserve">ý </w:t>
      </w:r>
      <w:r>
        <w:t xml:space="preserve">kiến. </w:t>
      </w:r>
      <w:r>
        <w:t xml:space="preserve">Có </w:t>
      </w:r>
      <w:r>
        <w:t xml:space="preserve">quyền </w:t>
      </w:r>
      <w:r>
        <w:t xml:space="preserve">ăn </w:t>
      </w:r>
      <w:r>
        <w:rPr>
          <w:i/>
        </w:rPr>
        <w:t xml:space="preserve">nói. </w:t>
      </w:r>
      <w:r>
        <w:t xml:space="preserve">Ăn </w:t>
      </w:r>
      <w:r>
        <w:rPr>
          <w:i/>
        </w:rPr>
        <w:t xml:space="preserve">nói </w:t>
      </w:r>
      <w:r>
        <w:t xml:space="preserve">mặn </w:t>
      </w:r>
      <w:r>
        <w:rPr>
          <w:i/>
        </w:rPr>
        <w:t xml:space="preserve">mà, </w:t>
      </w:r>
      <w:r>
        <w:t xml:space="preserve">có </w:t>
      </w:r>
      <w:r>
        <w:t xml:space="preserve">duyên. </w:t>
      </w:r>
      <w:r>
        <w:br/>
      </w:r>
      <w:r>
        <w:rPr>
          <w:b/>
        </w:rPr>
        <w:t xml:space="preserve">ăn </w:t>
      </w:r>
      <w:r>
        <w:rPr>
          <w:b/>
        </w:rPr>
        <w:t xml:space="preserve">ốc </w:t>
      </w:r>
      <w:r>
        <w:rPr>
          <w:b/>
        </w:rPr>
        <w:t xml:space="preserve">nói </w:t>
      </w:r>
      <w:r>
        <w:rPr>
          <w:b/>
        </w:rPr>
        <w:t xml:space="preserve">mò </w:t>
      </w:r>
      <w:r>
        <w:t xml:space="preserve">(khẩu ngữ). </w:t>
      </w:r>
      <w:r>
        <w:t xml:space="preserve">Nói </w:t>
      </w:r>
      <w:r>
        <w:t xml:space="preserve">không </w:t>
      </w:r>
      <w:r>
        <w:t xml:space="preserve">đích </w:t>
      </w:r>
      <w:r>
        <w:t xml:space="preserve">xác, </w:t>
      </w:r>
      <w:r>
        <w:t xml:space="preserve">không </w:t>
      </w:r>
      <w:r>
        <w:t xml:space="preserve">có </w:t>
      </w:r>
      <w:r>
        <w:t xml:space="preserve">căn </w:t>
      </w:r>
      <w:r>
        <w:t xml:space="preserve">cứ. </w:t>
      </w:r>
      <w:r>
        <w:br/>
      </w:r>
      <w:r>
        <w:rPr>
          <w:b/>
        </w:rPr>
        <w:t xml:space="preserve">ăn </w:t>
      </w:r>
      <w:r>
        <w:rPr>
          <w:b/>
        </w:rPr>
        <w:t xml:space="preserve">ở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Ăn </w:t>
      </w:r>
      <w:r>
        <w:t xml:space="preserve">và </w:t>
      </w:r>
      <w:r>
        <w:t xml:space="preserve">ở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Thu </w:t>
      </w:r>
      <w:r>
        <w:t xml:space="preserve">xếp </w:t>
      </w:r>
      <w:r>
        <w:t xml:space="preserve">chỗ </w:t>
      </w:r>
      <w:r>
        <w:rPr>
          <w:i/>
        </w:rPr>
        <w:t xml:space="preserve">ăn </w:t>
      </w:r>
      <w:r>
        <w:rPr>
          <w:i/>
        </w:rPr>
        <w:t xml:space="preserve">ở. </w:t>
      </w:r>
      <w:r>
        <w:rPr>
          <w:b/>
        </w:rPr>
        <w:t xml:space="preserve">2 </w:t>
      </w:r>
      <w:r>
        <w:t xml:space="preserve">(Vợ </w:t>
      </w:r>
      <w:r>
        <w:t xml:space="preserve">chồng) </w:t>
      </w:r>
      <w:r>
        <w:t xml:space="preserve">lấy </w:t>
      </w:r>
      <w:r>
        <w:t xml:space="preserve">nhau, </w:t>
      </w:r>
      <w:r>
        <w:t xml:space="preserve">sống </w:t>
      </w:r>
      <w:r>
        <w:t xml:space="preserve">chung </w:t>
      </w:r>
      <w:r>
        <w:t xml:space="preserve">với </w:t>
      </w:r>
      <w:r>
        <w:t xml:space="preserve">nhau. </w:t>
      </w:r>
      <w:r>
        <w:t xml:space="preserve">Vợ </w:t>
      </w:r>
      <w:r>
        <w:t xml:space="preserve">chồng </w:t>
      </w:r>
      <w:r>
        <w:rPr>
          <w:i/>
        </w:rPr>
        <w:t xml:space="preserve">ăn </w:t>
      </w:r>
      <w:r>
        <w:rPr>
          <w:i/>
        </w:rPr>
        <w:t xml:space="preserve">ở </w:t>
      </w:r>
      <w:r>
        <w:rPr>
          <w:i/>
        </w:rPr>
        <w:t xml:space="preserve">với </w:t>
      </w:r>
      <w:r>
        <w:t xml:space="preserve">nhau </w:t>
      </w:r>
      <w:r>
        <w:rPr>
          <w:i/>
        </w:rPr>
        <w:t xml:space="preserve">được </w:t>
      </w:r>
      <w:r>
        <w:rPr>
          <w:i/>
        </w:rPr>
        <w:t xml:space="preserve">một </w:t>
      </w:r>
      <w:r>
        <w:t xml:space="preserve">con. </w:t>
      </w:r>
      <w:r>
        <w:rPr>
          <w:b/>
        </w:rPr>
        <w:t xml:space="preserve">3 </w:t>
      </w:r>
      <w:r>
        <w:t xml:space="preserve">Cu </w:t>
      </w:r>
      <w:r>
        <w:t xml:space="preserve">xử, </w:t>
      </w:r>
      <w:r>
        <w:t xml:space="preserve">đối </w:t>
      </w:r>
      <w:r>
        <w:t xml:space="preserve">xử </w:t>
      </w:r>
      <w:r>
        <w:t xml:space="preserve">trong </w:t>
      </w:r>
      <w:r>
        <w:t xml:space="preserve">đời </w:t>
      </w:r>
      <w:r>
        <w:t xml:space="preserve">sống. </w:t>
      </w:r>
      <w:r>
        <w:rPr>
          <w:i/>
        </w:rPr>
        <w:t xml:space="preserve">Ăn </w:t>
      </w:r>
      <w:r>
        <w:t xml:space="preserve">ở </w:t>
      </w:r>
      <w:r>
        <w:t xml:space="preserve">có </w:t>
      </w:r>
      <w:r>
        <w:t xml:space="preserve">tình </w:t>
      </w:r>
      <w:r>
        <w:rPr>
          <w:i/>
        </w:rPr>
        <w:t xml:space="preserve">có </w:t>
      </w:r>
      <w:r>
        <w:rPr>
          <w:i/>
        </w:rPr>
        <w:t xml:space="preserve">nghĩa. </w:t>
      </w:r>
      <w:r>
        <w:br/>
      </w:r>
      <w:r>
        <w:rPr>
          <w:b/>
        </w:rPr>
        <w:t xml:space="preserve">ăn </w:t>
      </w:r>
      <w:r>
        <w:rPr>
          <w:b/>
        </w:rPr>
        <w:t xml:space="preserve">phải </w:t>
      </w:r>
      <w:r>
        <w:rPr>
          <w:b/>
        </w:rPr>
        <w:t xml:space="preserve">đũa </w:t>
      </w:r>
      <w:r>
        <w:rPr>
          <w:i/>
        </w:rPr>
        <w:t xml:space="preserve">động từ </w:t>
      </w:r>
      <w:r>
        <w:t xml:space="preserve">(khẩu ngữ). </w:t>
      </w:r>
      <w:r>
        <w:t xml:space="preserve">Bị </w:t>
      </w:r>
      <w:r>
        <w:t xml:space="preserve">ảnh </w:t>
      </w:r>
      <w:r>
        <w:t xml:space="preserve">hưởng </w:t>
      </w:r>
      <w:r>
        <w:t xml:space="preserve">xấu, </w:t>
      </w:r>
      <w:r>
        <w:t xml:space="preserve">nhiễm </w:t>
      </w:r>
      <w:r>
        <w:t xml:space="preserve">phải </w:t>
      </w:r>
      <w:r>
        <w:t xml:space="preserve">thói </w:t>
      </w:r>
      <w:r>
        <w:t xml:space="preserve">xấu </w:t>
      </w:r>
      <w:r>
        <w:t xml:space="preserve">của </w:t>
      </w:r>
      <w:r>
        <w:t xml:space="preserve">người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ăn </w:t>
      </w:r>
      <w:r>
        <w:rPr>
          <w:b/>
        </w:rPr>
        <w:t xml:space="preserve">quitx. </w:t>
      </w:r>
      <w:r>
        <w:t xml:space="preserve">Án </w:t>
      </w:r>
      <w:r>
        <w:rPr>
          <w:i/>
        </w:rPr>
        <w:t xml:space="preserve">quyt. </w:t>
      </w:r>
      <w:r>
        <w:br/>
      </w:r>
      <w:r>
        <w:rPr>
          <w:b/>
        </w:rPr>
        <w:t xml:space="preserve">ăn </w:t>
      </w:r>
      <w:r>
        <w:rPr>
          <w:b/>
        </w:rPr>
        <w:t xml:space="preserve">quyt </w:t>
      </w:r>
      <w:r>
        <w:rPr>
          <w:i/>
        </w:rPr>
        <w:t xml:space="preserve">động từ </w:t>
      </w:r>
      <w:r>
        <w:t xml:space="preserve">(khẩu ngữ). </w:t>
      </w:r>
      <w:r>
        <w:t xml:space="preserve">Cố </w:t>
      </w:r>
      <w:r>
        <w:t xml:space="preserve">tình </w:t>
      </w:r>
      <w:r>
        <w:t xml:space="preserve">lấy </w:t>
      </w:r>
      <w:r>
        <w:t xml:space="preserve">không, </w:t>
      </w:r>
      <w:r>
        <w:t xml:space="preserve">không </w:t>
      </w:r>
      <w:r>
        <w:t xml:space="preserve">chịu </w:t>
      </w:r>
      <w:r>
        <w:t xml:space="preserve">trả </w:t>
      </w:r>
      <w:r>
        <w:t xml:space="preserve">cái </w:t>
      </w:r>
      <w:r>
        <w:t xml:space="preserve">lẽ </w:t>
      </w:r>
      <w:r>
        <w:t xml:space="preserve">ra </w:t>
      </w:r>
      <w:r>
        <w:t xml:space="preserve">phải </w:t>
      </w:r>
      <w:r>
        <w:t xml:space="preserve">trả. </w:t>
      </w:r>
      <w:r>
        <w:t xml:space="preserve">Vay </w:t>
      </w:r>
      <w:r>
        <w:t xml:space="preserve">rồi </w:t>
      </w:r>
      <w:r>
        <w:rPr>
          <w:i/>
        </w:rPr>
        <w:t xml:space="preserve">ăn </w:t>
      </w:r>
      <w:r>
        <w:rPr>
          <w:i/>
        </w:rPr>
        <w:t xml:space="preserve">quyt </w:t>
      </w:r>
      <w:r>
        <w:t xml:space="preserve">luôn, </w:t>
      </w:r>
      <w:r>
        <w:rPr>
          <w:i/>
        </w:rPr>
        <w:t xml:space="preserve">không </w:t>
      </w:r>
      <w:r>
        <w:t xml:space="preserve">trả. </w:t>
      </w:r>
      <w:r>
        <w:t xml:space="preserve">Ăn </w:t>
      </w:r>
      <w:r>
        <w:t xml:space="preserve">quyt </w:t>
      </w:r>
      <w:r>
        <w:t xml:space="preserve">tiền </w:t>
      </w:r>
      <w:r>
        <w:rPr>
          <w:i/>
        </w:rPr>
        <w:t xml:space="preserve">công </w:t>
      </w:r>
      <w:r>
        <w:rPr>
          <w:i/>
        </w:rPr>
        <w:t xml:space="preserve">cua </w:t>
      </w:r>
      <w:r>
        <w:t xml:space="preserve">thợ. </w:t>
      </w:r>
      <w:r>
        <w:br/>
      </w:r>
      <w:r>
        <w:rPr>
          <w:b/>
        </w:rPr>
        <w:t xml:space="preserve">ăn </w:t>
      </w:r>
      <w:r>
        <w:rPr>
          <w:b/>
        </w:rPr>
        <w:t xml:space="preserve">rỗi </w:t>
      </w:r>
      <w:r>
        <w:rPr>
          <w:i/>
        </w:rPr>
        <w:t xml:space="preserve">động từ </w:t>
      </w:r>
      <w:r>
        <w:t xml:space="preserve">(Tầm) </w:t>
      </w:r>
      <w:r>
        <w:t xml:space="preserve">ăn </w:t>
      </w:r>
      <w:r>
        <w:t xml:space="preserve">dâu </w:t>
      </w:r>
      <w:r>
        <w:t xml:space="preserve">nhiều </w:t>
      </w:r>
      <w:r>
        <w:t xml:space="preserve">và </w:t>
      </w:r>
      <w:r>
        <w:t xml:space="preserve">khoẻ, </w:t>
      </w:r>
      <w:r>
        <w:t xml:space="preserve">lúc </w:t>
      </w:r>
      <w:r>
        <w:t xml:space="preserve">gần </w:t>
      </w:r>
      <w:r>
        <w:t xml:space="preserve">chín. </w:t>
      </w:r>
      <w:r>
        <w:t xml:space="preserve">Tiếng </w:t>
      </w:r>
      <w:r>
        <w:t xml:space="preserve">tằm </w:t>
      </w:r>
      <w:r>
        <w:t xml:space="preserve">ăn </w:t>
      </w:r>
      <w:r>
        <w:rPr>
          <w:i/>
        </w:rPr>
        <w:t xml:space="preserve">rỗi </w:t>
      </w:r>
      <w:r>
        <w:t xml:space="preserve">nghe </w:t>
      </w:r>
      <w:r>
        <w:t xml:space="preserve">rào </w:t>
      </w:r>
      <w:r>
        <w:rPr>
          <w:i/>
        </w:rPr>
        <w:t xml:space="preserve">rào </w:t>
      </w:r>
      <w:r>
        <w:t xml:space="preserve">như </w:t>
      </w:r>
      <w:r>
        <w:t xml:space="preserve">mưa. </w:t>
      </w:r>
      <w:r>
        <w:t xml:space="preserve">Con </w:t>
      </w:r>
      <w:r>
        <w:rPr>
          <w:i/>
        </w:rPr>
        <w:t xml:space="preserve">cái </w:t>
      </w:r>
      <w:r>
        <w:t xml:space="preserve">đông, </w:t>
      </w:r>
      <w:r>
        <w:t xml:space="preserve">ăn </w:t>
      </w:r>
      <w:r>
        <w:t xml:space="preserve">như </w:t>
      </w:r>
      <w:r>
        <w:rPr>
          <w:i/>
        </w:rPr>
        <w:t xml:space="preserve">tâm </w:t>
      </w:r>
      <w:r>
        <w:t xml:space="preserve">ăn </w:t>
      </w:r>
      <w:r>
        <w:t xml:space="preserve">rơ </w:t>
      </w:r>
      <w:r>
        <w:t xml:space="preserve">động từ </w:t>
      </w:r>
      <w:r>
        <w:t xml:space="preserve">(khẩu ngữ). </w:t>
      </w:r>
      <w:r>
        <w:t xml:space="preserve">Có </w:t>
      </w:r>
      <w:r>
        <w:t xml:space="preserve">ý </w:t>
      </w:r>
      <w:r>
        <w:t xml:space="preserve">định </w:t>
      </w:r>
      <w:r>
        <w:t xml:space="preserve">hợp </w:t>
      </w:r>
      <w:r>
        <w:t xml:space="preserve">với </w:t>
      </w:r>
      <w:r>
        <w:t xml:space="preserve">nhau, </w:t>
      </w:r>
      <w:r>
        <w:t xml:space="preserve">tạo </w:t>
      </w:r>
      <w:r>
        <w:t xml:space="preserve">ra </w:t>
      </w:r>
      <w:r>
        <w:t xml:space="preserve">sự </w:t>
      </w:r>
      <w:r>
        <w:t xml:space="preserve">nhất </w:t>
      </w:r>
      <w:r>
        <w:t xml:space="preserve">trí </w:t>
      </w:r>
      <w:r>
        <w:t xml:space="preserve">trong </w:t>
      </w:r>
      <w:r>
        <w:t xml:space="preserve">hành </w:t>
      </w:r>
      <w:r>
        <w:t xml:space="preserve">động; </w:t>
      </w:r>
      <w:r>
        <w:t xml:space="preserve">ăn </w:t>
      </w:r>
      <w:r>
        <w:t xml:space="preserve">ý. </w:t>
      </w:r>
      <w:r>
        <w:rPr>
          <w:i/>
        </w:rPr>
        <w:t xml:space="preserve">Các </w:t>
      </w:r>
      <w:r>
        <w:t xml:space="preserve">cầu </w:t>
      </w:r>
      <w:r>
        <w:t xml:space="preserve">thủ </w:t>
      </w:r>
      <w:r>
        <w:t xml:space="preserve">chơi </w:t>
      </w:r>
      <w:r>
        <w:rPr>
          <w:i/>
        </w:rPr>
        <w:t xml:space="preserve">rất </w:t>
      </w:r>
      <w:r>
        <w:rPr>
          <w:i/>
        </w:rPr>
        <w:t xml:space="preserve">ăn </w:t>
      </w:r>
      <w:r>
        <w:t xml:space="preserve">rơ. </w:t>
      </w:r>
      <w:r>
        <w:br/>
      </w:r>
      <w:r>
        <w:rPr>
          <w:b/>
        </w:rPr>
        <w:t xml:space="preserve">ăn </w:t>
      </w:r>
      <w:r>
        <w:rPr>
          <w:b/>
        </w:rPr>
        <w:t xml:space="preserve">rở </w:t>
      </w:r>
      <w:r>
        <w:rPr>
          <w:i/>
        </w:rPr>
        <w:t xml:space="preserve">động từ </w:t>
      </w:r>
      <w:r>
        <w:t xml:space="preserve">(Phụ </w:t>
      </w:r>
      <w:r>
        <w:t xml:space="preserve">nữ </w:t>
      </w:r>
      <w:r>
        <w:t xml:space="preserve">mới </w:t>
      </w:r>
      <w:r>
        <w:t xml:space="preserve">có </w:t>
      </w:r>
      <w:r>
        <w:t xml:space="preserve">thai) </w:t>
      </w:r>
      <w:r>
        <w:t xml:space="preserve">thèm </w:t>
      </w:r>
      <w:r>
        <w:t xml:space="preserve">ăn </w:t>
      </w:r>
      <w:r>
        <w:t xml:space="preserve">một </w:t>
      </w:r>
      <w:r>
        <w:t xml:space="preserve">vài </w:t>
      </w:r>
      <w:r>
        <w:t xml:space="preserve">thức </w:t>
      </w:r>
      <w:r>
        <w:t xml:space="preserve">ăn </w:t>
      </w:r>
      <w:r>
        <w:t xml:space="preserve">đặc </w:t>
      </w:r>
      <w:r>
        <w:t xml:space="preserve">biệt </w:t>
      </w:r>
      <w:r>
        <w:t xml:space="preserve">(thường </w:t>
      </w:r>
      <w:r>
        <w:t xml:space="preserve">là </w:t>
      </w:r>
      <w:r>
        <w:t xml:space="preserve">của </w:t>
      </w:r>
      <w:r>
        <w:t xml:space="preserve">chua), </w:t>
      </w:r>
      <w:r>
        <w:t xml:space="preserve">khác </w:t>
      </w:r>
      <w:r>
        <w:t xml:space="preserve">thường. </w:t>
      </w:r>
      <w:r>
        <w:br/>
      </w:r>
      <w:r>
        <w:rPr>
          <w:b/>
        </w:rPr>
        <w:t xml:space="preserve">ăn </w:t>
      </w:r>
      <w:r>
        <w:rPr>
          <w:b/>
        </w:rPr>
        <w:t xml:space="preserve">sống </w:t>
      </w:r>
      <w:r>
        <w:rPr>
          <w:b/>
        </w:rPr>
        <w:t xml:space="preserve">nuốt </w:t>
      </w:r>
      <w:r>
        <w:rPr>
          <w:b/>
        </w:rPr>
        <w:t xml:space="preserve">tươi </w:t>
      </w:r>
      <w:r>
        <w:rPr>
          <w:b/>
        </w:rPr>
        <w:t xml:space="preserve">1 </w:t>
      </w:r>
      <w:r>
        <w:t xml:space="preserve">(kng). </w:t>
      </w:r>
      <w:r>
        <w:t xml:space="preserve">Ăn </w:t>
      </w:r>
      <w:r>
        <w:t xml:space="preserve">vào </w:t>
      </w:r>
      <w:r>
        <w:t xml:space="preserve">một </w:t>
      </w:r>
      <w:r>
        <w:t xml:space="preserve">cách </w:t>
      </w:r>
      <w:r>
        <w:t xml:space="preserve">vội </w:t>
      </w:r>
      <w:r>
        <w:t xml:space="preserve">vã, </w:t>
      </w:r>
      <w:r>
        <w:t xml:space="preserve">không </w:t>
      </w:r>
      <w:r>
        <w:t xml:space="preserve">cản </w:t>
      </w:r>
      <w:r>
        <w:t xml:space="preserve">biết </w:t>
      </w:r>
      <w:r>
        <w:t xml:space="preserve">có </w:t>
      </w:r>
      <w:r>
        <w:t xml:space="preserve">tiêu </w:t>
      </w:r>
      <w:r>
        <w:t xml:space="preserve">hoá </w:t>
      </w:r>
      <w:r>
        <w:t xml:space="preserve">được </w:t>
      </w:r>
      <w:r>
        <w:t xml:space="preserve">hay </w:t>
      </w:r>
      <w:r>
        <w:t xml:space="preserve">không. </w:t>
      </w:r>
      <w:r>
        <w:rPr>
          <w:b/>
        </w:rPr>
        <w:t xml:space="preserve">2 </w:t>
      </w:r>
      <w:r>
        <w:t xml:space="preserve">Chiếm </w:t>
      </w:r>
      <w:r>
        <w:t xml:space="preserve">đoạt </w:t>
      </w:r>
      <w:r>
        <w:t xml:space="preserve">hoặc </w:t>
      </w:r>
      <w:r>
        <w:t xml:space="preserve">tiêu </w:t>
      </w:r>
      <w:r>
        <w:t xml:space="preserve">diệt </w:t>
      </w:r>
      <w:r>
        <w:t xml:space="preserve">ngay </w:t>
      </w:r>
      <w:r>
        <w:t xml:space="preserve">trong </w:t>
      </w:r>
      <w:r>
        <w:t xml:space="preserve">chớp </w:t>
      </w:r>
      <w:r>
        <w:t xml:space="preserve">nhoáng, </w:t>
      </w:r>
      <w:r>
        <w:t xml:space="preserve">không </w:t>
      </w:r>
      <w:r>
        <w:t xml:space="preserve">cho </w:t>
      </w:r>
      <w:r>
        <w:t xml:space="preserve">chống </w:t>
      </w:r>
      <w:r>
        <w:t xml:space="preserve">cự </w:t>
      </w:r>
      <w:r>
        <w:t xml:space="preserve">lại. </w:t>
      </w:r>
      <w:r>
        <w:br/>
      </w:r>
      <w:r>
        <w:rPr>
          <w:b/>
        </w:rPr>
        <w:t xml:space="preserve">ăn </w:t>
      </w:r>
      <w:r>
        <w:rPr>
          <w:b/>
        </w:rPr>
        <w:t xml:space="preserve">sung </w:t>
      </w:r>
      <w:r>
        <w:rPr>
          <w:b/>
        </w:rPr>
        <w:t xml:space="preserve">mặc </w:t>
      </w:r>
      <w:r>
        <w:rPr>
          <w:b/>
        </w:rPr>
        <w:t xml:space="preserve">sướng </w:t>
      </w:r>
      <w:r>
        <w:rPr>
          <w:i/>
        </w:rPr>
        <w:t xml:space="preserve">động từ </w:t>
      </w:r>
      <w:r>
        <w:t xml:space="preserve">Sống </w:t>
      </w:r>
      <w:r>
        <w:t xml:space="preserve">sung </w:t>
      </w:r>
      <w:r>
        <w:t xml:space="preserve">sướng, </w:t>
      </w:r>
      <w:r>
        <w:t xml:space="preserve">đầy </w:t>
      </w:r>
      <w:r>
        <w:t xml:space="preserve">đủ </w:t>
      </w:r>
      <w:r>
        <w:t xml:space="preserve">về </w:t>
      </w:r>
      <w:r>
        <w:t xml:space="preserve">mặt </w:t>
      </w:r>
      <w:r>
        <w:t xml:space="preserve">vật </w:t>
      </w:r>
      <w:r>
        <w:t xml:space="preserve">chất. </w:t>
      </w:r>
      <w:r>
        <w:br/>
      </w:r>
      <w:r>
        <w:rPr>
          <w:b/>
        </w:rPr>
        <w:t xml:space="preserve">ăn </w:t>
      </w:r>
      <w:r>
        <w:rPr>
          <w:b/>
        </w:rPr>
        <w:t xml:space="preserve">sương </w:t>
      </w:r>
      <w:r>
        <w:rPr>
          <w:i/>
        </w:rPr>
        <w:t xml:space="preserve">động từ </w:t>
      </w:r>
      <w:r>
        <w:t xml:space="preserve">Kiếm </w:t>
      </w:r>
      <w:r>
        <w:t xml:space="preserve">ăn </w:t>
      </w:r>
      <w:r>
        <w:t xml:space="preserve">một </w:t>
      </w:r>
      <w:r>
        <w:t xml:space="preserve">cách </w:t>
      </w:r>
      <w:r>
        <w:t xml:space="preserve">lén </w:t>
      </w:r>
      <w:r>
        <w:t xml:space="preserve">lút </w:t>
      </w:r>
      <w:r>
        <w:t xml:space="preserve">về </w:t>
      </w:r>
      <w:r>
        <w:t xml:space="preserve">ban </w:t>
      </w:r>
      <w:r>
        <w:t xml:space="preserve">đêm; </w:t>
      </w:r>
      <w:r>
        <w:t xml:space="preserve">làm </w:t>
      </w:r>
      <w:r>
        <w:t xml:space="preserve">nghề </w:t>
      </w:r>
      <w:r>
        <w:t xml:space="preserve">mại </w:t>
      </w:r>
      <w:r>
        <w:t xml:space="preserve">dâm </w:t>
      </w:r>
      <w:r>
        <w:t xml:space="preserve">hoặc </w:t>
      </w:r>
      <w:r>
        <w:t xml:space="preserve">ăn </w:t>
      </w:r>
      <w:r>
        <w:t xml:space="preserve">trộm. </w:t>
      </w:r>
      <w:r>
        <w:t xml:space="preserve">Gái </w:t>
      </w:r>
      <w:r>
        <w:rPr>
          <w:i/>
        </w:rPr>
        <w:t xml:space="preserve">ăn </w:t>
      </w:r>
      <w:r>
        <w:t xml:space="preserve">sương. </w:t>
      </w:r>
      <w:r>
        <w:t xml:space="preserve">Nghề </w:t>
      </w:r>
      <w:r>
        <w:t xml:space="preserve">ăn </w:t>
      </w:r>
      <w:r>
        <w:t xml:space="preserve">sương. </w:t>
      </w:r>
      <w:r>
        <w:br/>
      </w:r>
      <w:r>
        <w:rPr>
          <w:b/>
        </w:rPr>
        <w:t xml:space="preserve">ăn </w:t>
      </w:r>
      <w:r>
        <w:rPr>
          <w:b/>
        </w:rPr>
        <w:t xml:space="preserve">tạp </w:t>
      </w:r>
      <w:r>
        <w:rPr>
          <w:i/>
        </w:rPr>
        <w:t xml:space="preserve">động từ </w:t>
      </w:r>
      <w:r>
        <w:t xml:space="preserve">Ăn </w:t>
      </w:r>
      <w:r>
        <w:t xml:space="preserve">được </w:t>
      </w:r>
      <w:r>
        <w:t xml:space="preserve">nhiều </w:t>
      </w:r>
      <w:r>
        <w:t xml:space="preserve">loại </w:t>
      </w:r>
      <w:r>
        <w:t xml:space="preserve">thức </w:t>
      </w:r>
      <w:r>
        <w:t xml:space="preserve">ăn </w:t>
      </w:r>
      <w:r>
        <w:t xml:space="preserve">khác </w:t>
      </w:r>
      <w:r>
        <w:t xml:space="preserve">nhau, </w:t>
      </w:r>
      <w:r>
        <w:t xml:space="preserve">cả </w:t>
      </w:r>
      <w:r>
        <w:t xml:space="preserve">thức </w:t>
      </w:r>
      <w:r>
        <w:t xml:space="preserve">ăn </w:t>
      </w:r>
      <w:r>
        <w:t xml:space="preserve">thực </w:t>
      </w:r>
      <w:r>
        <w:t xml:space="preserve">vật </w:t>
      </w:r>
      <w:r>
        <w:t xml:space="preserve">lẫn </w:t>
      </w:r>
      <w:r>
        <w:t xml:space="preserve">động </w:t>
      </w:r>
      <w:r>
        <w:t xml:space="preserve">vật. </w:t>
      </w:r>
      <w:r>
        <w:t xml:space="preserve">Lợn </w:t>
      </w:r>
      <w:r>
        <w:t xml:space="preserve">là </w:t>
      </w:r>
      <w:r>
        <w:t xml:space="preserve">một </w:t>
      </w:r>
      <w:r>
        <w:t xml:space="preserve">loài </w:t>
      </w:r>
      <w:r>
        <w:rPr>
          <w:i/>
        </w:rPr>
        <w:t xml:space="preserve">ăn </w:t>
      </w:r>
      <w:r>
        <w:t xml:space="preserve">tạp. </w:t>
      </w:r>
      <w:r>
        <w:br/>
      </w:r>
      <w:r>
        <w:rPr>
          <w:b/>
        </w:rPr>
        <w:t xml:space="preserve">ăn </w:t>
      </w:r>
      <w:r>
        <w:rPr>
          <w:b/>
        </w:rPr>
        <w:t xml:space="preserve">thật </w:t>
      </w:r>
      <w:r>
        <w:rPr>
          <w:b/>
        </w:rPr>
        <w:t xml:space="preserve">làm </w:t>
      </w:r>
      <w:r>
        <w:rPr>
          <w:b/>
        </w:rPr>
        <w:t xml:space="preserve">giả </w:t>
      </w:r>
      <w:r>
        <w:t xml:space="preserve">Làm </w:t>
      </w:r>
      <w:r>
        <w:t xml:space="preserve">ăn </w:t>
      </w:r>
      <w:r>
        <w:t xml:space="preserve">dối </w:t>
      </w:r>
      <w:r>
        <w:t xml:space="preserve">trá, </w:t>
      </w:r>
      <w:r>
        <w:t xml:space="preserve">làm </w:t>
      </w:r>
      <w:r>
        <w:t xml:space="preserve">lấy </w:t>
      </w:r>
      <w:r>
        <w:t xml:space="preserve">có. </w:t>
      </w:r>
      <w:r>
        <w:br/>
      </w:r>
      <w:r>
        <w:rPr>
          <w:b/>
        </w:rPr>
        <w:t xml:space="preserve">ăn </w:t>
      </w:r>
      <w:r>
        <w:rPr>
          <w:b/>
        </w:rPr>
        <w:t xml:space="preserve">theo </w:t>
      </w:r>
      <w:r>
        <w:rPr>
          <w:b/>
        </w:rPr>
        <w:t xml:space="preserve">1 </w:t>
      </w:r>
      <w:r>
        <w:rPr>
          <w:i/>
        </w:rPr>
        <w:t xml:space="preserve">động từ </w:t>
      </w:r>
      <w:r>
        <w:t xml:space="preserve">Được </w:t>
      </w:r>
      <w:r>
        <w:t xml:space="preserve">hưởng </w:t>
      </w:r>
      <w:r>
        <w:t xml:space="preserve">một </w:t>
      </w:r>
      <w:r>
        <w:t xml:space="preserve">số </w:t>
      </w:r>
      <w:r>
        <w:t xml:space="preserve">chế </w:t>
      </w:r>
      <w:r>
        <w:t xml:space="preserve">độ </w:t>
      </w:r>
      <w:r>
        <w:t xml:space="preserve">cung </w:t>
      </w:r>
      <w:r>
        <w:rPr>
          <w:i/>
        </w:rPr>
        <w:t xml:space="preserve">cấp </w:t>
      </w:r>
      <w:r>
        <w:t xml:space="preserve">về </w:t>
      </w:r>
      <w:r>
        <w:t xml:space="preserve">lương </w:t>
      </w:r>
      <w:r>
        <w:t xml:space="preserve">thực, </w:t>
      </w:r>
      <w:r>
        <w:t xml:space="preserve">thực </w:t>
      </w:r>
      <w:r>
        <w:t xml:space="preserve">phẩm, </w:t>
      </w:r>
      <w:r>
        <w:t xml:space="preserve">dựa </w:t>
      </w:r>
      <w:r>
        <w:t xml:space="preserve">theo </w:t>
      </w:r>
      <w:r>
        <w:t xml:space="preserve">chế </w:t>
      </w:r>
      <w:r>
        <w:t xml:space="preserve">độ </w:t>
      </w:r>
      <w:r>
        <w:t xml:space="preserve">cung </w:t>
      </w:r>
      <w:r>
        <w:t xml:space="preserve">cấp </w:t>
      </w:r>
      <w:r>
        <w:t xml:space="preserve">mà </w:t>
      </w:r>
      <w:r>
        <w:t xml:space="preserve">người </w:t>
      </w:r>
      <w:r>
        <w:t xml:space="preserve">có </w:t>
      </w:r>
      <w:r>
        <w:t xml:space="preserve">trách </w:t>
      </w:r>
      <w:r>
        <w:t xml:space="preserve">nhiệm </w:t>
      </w:r>
      <w:r>
        <w:t xml:space="preserve">nuôi </w:t>
      </w:r>
      <w:r>
        <w:t xml:space="preserve">mình </w:t>
      </w:r>
      <w:r>
        <w:t xml:space="preserve">được </w:t>
      </w:r>
      <w:r>
        <w:t xml:space="preserve">hưởng. </w:t>
      </w:r>
      <w:r>
        <w:t xml:space="preserve">JJộ </w:t>
      </w:r>
      <w:r>
        <w:rPr>
          <w:i/>
        </w:rPr>
        <w:t xml:space="preserve">có </w:t>
      </w:r>
      <w:r>
        <w:t xml:space="preserve">hai </w:t>
      </w:r>
      <w:r>
        <w:t xml:space="preserve">con </w:t>
      </w:r>
      <w:r>
        <w:t xml:space="preserve">còn </w:t>
      </w:r>
      <w:r>
        <w:t xml:space="preserve">nhỏ </w:t>
      </w:r>
      <w:r>
        <w:t xml:space="preserve">ăn </w:t>
      </w:r>
      <w:r>
        <w:t xml:space="preserve">theo </w:t>
      </w:r>
      <w:r>
        <w:rPr>
          <w:i/>
        </w:rPr>
        <w:t xml:space="preserve">bố </w:t>
      </w:r>
      <w:r>
        <w:t xml:space="preserve">mẹ. </w:t>
      </w:r>
      <w:r>
        <w:rPr>
          <w:b/>
        </w:rPr>
        <w:t xml:space="preserve">2 </w:t>
      </w:r>
      <w:r>
        <w:t xml:space="preserve">(kng). </w:t>
      </w:r>
      <w:r>
        <w:t xml:space="preserve">Được </w:t>
      </w:r>
      <w:r>
        <w:t xml:space="preserve">hưởng </w:t>
      </w:r>
      <w:r>
        <w:t xml:space="preserve">hoặc </w:t>
      </w:r>
      <w:r>
        <w:t xml:space="preserve">có </w:t>
      </w:r>
      <w:r>
        <w:t xml:space="preserve">được </w:t>
      </w:r>
      <w:r>
        <w:t xml:space="preserve">nhờ </w:t>
      </w:r>
      <w:r>
        <w:t xml:space="preserve">dựa </w:t>
      </w:r>
      <w:r>
        <w:t xml:space="preserve">theo </w:t>
      </w:r>
      <w:r>
        <w:t xml:space="preserve">cá </w:t>
      </w:r>
      <w:r>
        <w:t xml:space="preserve">. </w:t>
      </w:r>
      <w:r>
        <w:t xml:space="preserve">khác, </w:t>
      </w:r>
      <w:r>
        <w:t xml:space="preserve">người </w:t>
      </w:r>
      <w:r>
        <w:t xml:space="preserve">khác, </w:t>
      </w:r>
      <w:r>
        <w:t xml:space="preserve">không </w:t>
      </w:r>
      <w:r>
        <w:t xml:space="preserve">phải </w:t>
      </w:r>
      <w:r>
        <w:t xml:space="preserve">do </w:t>
      </w:r>
      <w:r>
        <w:t xml:space="preserve">tự </w:t>
      </w:r>
      <w:r>
        <w:t xml:space="preserve">bản </w:t>
      </w:r>
      <w:r>
        <w:rPr>
          <w:i/>
        </w:rPr>
        <w:t xml:space="preserve">thân </w:t>
      </w:r>
      <w:r>
        <w:t xml:space="preserve">có </w:t>
      </w:r>
      <w:r>
        <w:t xml:space="preserve">hoặc </w:t>
      </w:r>
      <w:r>
        <w:t xml:space="preserve">làm </w:t>
      </w:r>
      <w:r>
        <w:t xml:space="preserve">nên. </w:t>
      </w:r>
      <w:r>
        <w:t xml:space="preserve">Hàng </w:t>
      </w:r>
      <w:r>
        <w:rPr>
          <w:i/>
        </w:rPr>
        <w:t xml:space="preserve">mã </w:t>
      </w:r>
      <w:r>
        <w:rPr>
          <w:i/>
        </w:rPr>
        <w:t xml:space="preserve">bán </w:t>
      </w:r>
      <w:r>
        <w:t xml:space="preserve">được </w:t>
      </w:r>
      <w:r>
        <w:rPr>
          <w:i/>
        </w:rPr>
        <w:t xml:space="preserve">là </w:t>
      </w:r>
      <w:r>
        <w:rPr>
          <w:i/>
        </w:rPr>
        <w:t xml:space="preserve">nhờ </w:t>
      </w:r>
      <w:r>
        <w:rPr>
          <w:i/>
        </w:rPr>
        <w:t xml:space="preserve">ăn </w:t>
      </w:r>
      <w:r>
        <w:rPr>
          <w:i/>
        </w:rPr>
        <w:t xml:space="preserve">theo </w:t>
      </w:r>
      <w:r>
        <w:rPr>
          <w:i/>
        </w:rPr>
        <w:t xml:space="preserve">tranh </w:t>
      </w:r>
      <w:r>
        <w:rPr>
          <w:i/>
        </w:rPr>
        <w:t xml:space="preserve">dân </w:t>
      </w:r>
      <w:r>
        <w:rPr>
          <w:i/>
        </w:rPr>
        <w:t xml:space="preserve">gian. </w:t>
      </w:r>
      <w:r>
        <w:br w:type="page"/>
      </w:r>
      <w:r>
        <w:rPr>
          <w:b/>
        </w:rPr>
        <w:t xml:space="preserve">ăn </w:t>
      </w:r>
      <w:r>
        <w:rPr>
          <w:b/>
        </w:rPr>
        <w:t xml:space="preserve">thể </w:t>
      </w:r>
      <w:r>
        <w:rPr>
          <w:i/>
        </w:rPr>
        <w:t xml:space="preserve">động từ </w:t>
      </w:r>
      <w:r>
        <w:t xml:space="preserve">Cùng </w:t>
      </w:r>
      <w:r>
        <w:t xml:space="preserve">thể </w:t>
      </w:r>
      <w:r>
        <w:t xml:space="preserve">với </w:t>
      </w:r>
      <w:r>
        <w:t xml:space="preserve">nhau </w:t>
      </w:r>
      <w:r>
        <w:t xml:space="preserve">một </w:t>
      </w:r>
      <w:r>
        <w:t xml:space="preserve">cách </w:t>
      </w:r>
      <w:r>
        <w:t xml:space="preserve">trang </w:t>
      </w:r>
      <w:r>
        <w:t xml:space="preserve">nghiêm </w:t>
      </w:r>
      <w:r>
        <w:t xml:space="preserve">trong </w:t>
      </w:r>
      <w:r>
        <w:t xml:space="preserve">buổi </w:t>
      </w:r>
      <w:r>
        <w:t xml:space="preserve">lễ. </w:t>
      </w:r>
      <w:r>
        <w:t xml:space="preserve">Ưống </w:t>
      </w:r>
      <w:r>
        <w:rPr>
          <w:i/>
        </w:rPr>
        <w:t xml:space="preserve">máu </w:t>
      </w:r>
      <w:r>
        <w:rPr>
          <w:i/>
        </w:rPr>
        <w:t xml:space="preserve">ăn </w:t>
      </w:r>
      <w:r>
        <w:t xml:space="preserve">thể </w:t>
      </w:r>
      <w:r>
        <w:rPr>
          <w:i/>
        </w:rPr>
        <w:t xml:space="preserve">Làm </w:t>
      </w:r>
      <w:r>
        <w:rPr>
          <w:i/>
        </w:rPr>
        <w:t xml:space="preserve">lễ </w:t>
      </w:r>
      <w:r>
        <w:rPr>
          <w:i/>
        </w:rPr>
        <w:t xml:space="preserve">ăn </w:t>
      </w:r>
      <w:r>
        <w:rPr>
          <w:i/>
        </w:rPr>
        <w:t xml:space="preserve">thề </w:t>
      </w:r>
      <w:r>
        <w:t xml:space="preserve">c </w:t>
      </w:r>
      <w:r>
        <w:br/>
      </w:r>
      <w:r>
        <w:rPr>
          <w:b/>
        </w:rPr>
        <w:t xml:space="preserve">ăn </w:t>
      </w:r>
      <w:r>
        <w:rPr>
          <w:b/>
        </w:rPr>
        <w:t xml:space="preserve">thua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Tranh </w:t>
      </w:r>
      <w:r>
        <w:t xml:space="preserve">phần </w:t>
      </w:r>
      <w:r>
        <w:t xml:space="preserve">thắng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Chơi </w:t>
      </w:r>
      <w:r>
        <w:t xml:space="preserve">giải </w:t>
      </w:r>
      <w:r>
        <w:rPr>
          <w:i/>
        </w:rPr>
        <w:t xml:space="preserve">trí, </w:t>
      </w:r>
      <w:r>
        <w:t xml:space="preserve">không </w:t>
      </w:r>
      <w:r>
        <w:rPr>
          <w:i/>
        </w:rPr>
        <w:t xml:space="preserve">cốt </w:t>
      </w:r>
      <w:r>
        <w:rPr>
          <w:i/>
        </w:rPr>
        <w:t xml:space="preserve">ăn </w:t>
      </w:r>
      <w:r>
        <w:rPr>
          <w:i/>
        </w:rPr>
        <w:t xml:space="preserve">thua. </w:t>
      </w:r>
      <w:r>
        <w:rPr>
          <w:b/>
        </w:rPr>
        <w:t xml:space="preserve">2 </w:t>
      </w:r>
      <w:r>
        <w:t xml:space="preserve">(khẩu ngữ). </w:t>
      </w:r>
      <w:r>
        <w:t xml:space="preserve">Đạt </w:t>
      </w:r>
      <w:r>
        <w:t xml:space="preserve">được </w:t>
      </w:r>
      <w:r>
        <w:t xml:space="preserve">kết </w:t>
      </w:r>
      <w:r>
        <w:t xml:space="preserve">quả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Không </w:t>
      </w:r>
      <w:r>
        <w:rPr>
          <w:i/>
        </w:rPr>
        <w:t xml:space="preserve">bón </w:t>
      </w:r>
      <w:r>
        <w:rPr>
          <w:i/>
        </w:rPr>
        <w:t xml:space="preserve">phân </w:t>
      </w:r>
      <w:r>
        <w:rPr>
          <w:i/>
        </w:rPr>
        <w:t xml:space="preserve">thì </w:t>
      </w:r>
      <w:r>
        <w:rPr>
          <w:i/>
        </w:rPr>
        <w:t xml:space="preserve">không </w:t>
      </w:r>
      <w:r>
        <w:rPr>
          <w:i/>
        </w:rPr>
        <w:t xml:space="preserve">ăn </w:t>
      </w:r>
      <w:r>
        <w:rPr>
          <w:i/>
        </w:rPr>
        <w:t xml:space="preserve">thua. </w:t>
      </w:r>
      <w:r>
        <w:t xml:space="preserve">Phải </w:t>
      </w:r>
      <w:r>
        <w:t xml:space="preserve">cố </w:t>
      </w:r>
      <w:r>
        <w:t xml:space="preserve">gắng </w:t>
      </w:r>
      <w:r>
        <w:t xml:space="preserve">gấp </w:t>
      </w:r>
      <w:r>
        <w:rPr>
          <w:i/>
        </w:rPr>
        <w:t xml:space="preserve">đôi </w:t>
      </w:r>
      <w:r>
        <w:rPr>
          <w:i/>
        </w:rPr>
        <w:t xml:space="preserve">mới </w:t>
      </w:r>
      <w:r>
        <w:rPr>
          <w:i/>
        </w:rPr>
        <w:t xml:space="preserve">ăn </w:t>
      </w:r>
      <w:r>
        <w:rPr>
          <w:i/>
        </w:rPr>
        <w:t xml:space="preserve">thua. </w:t>
      </w:r>
      <w:r>
        <w:rPr>
          <w:b/>
        </w:rPr>
        <w:t xml:space="preserve">3 </w:t>
      </w:r>
      <w:r>
        <w:t xml:space="preserve">(kng </w:t>
      </w:r>
      <w:r>
        <w:t xml:space="preserve">;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Có </w:t>
      </w:r>
      <w:r>
        <w:t xml:space="preserve">một </w:t>
      </w:r>
      <w:r>
        <w:t xml:space="preserve">tác </w:t>
      </w:r>
      <w:r>
        <w:t xml:space="preserve">dụng </w:t>
      </w:r>
      <w:r>
        <w:t xml:space="preserve">nào </w:t>
      </w:r>
      <w:r>
        <w:t xml:space="preserve">đó. </w:t>
      </w:r>
      <w:r>
        <w:rPr>
          <w:i/>
        </w:rPr>
        <w:t xml:space="preserve">Mới </w:t>
      </w:r>
      <w:r>
        <w:rPr>
          <w:i/>
        </w:rPr>
        <w:t xml:space="preserve">thử </w:t>
      </w:r>
      <w:r>
        <w:t xml:space="preserve">sức </w:t>
      </w:r>
      <w:r>
        <w:rPr>
          <w:i/>
        </w:rPr>
        <w:t xml:space="preserve">một </w:t>
      </w:r>
      <w:r>
        <w:rPr>
          <w:i/>
        </w:rPr>
        <w:t xml:space="preserve">lần, </w:t>
      </w:r>
      <w:r>
        <w:rPr>
          <w:i/>
        </w:rPr>
        <w:t xml:space="preserve">đã </w:t>
      </w:r>
      <w:r>
        <w:t xml:space="preserve">ăn </w:t>
      </w:r>
      <w:r>
        <w:rPr>
          <w:i/>
        </w:rPr>
        <w:t xml:space="preserve">thua </w:t>
      </w:r>
      <w:r>
        <w:t xml:space="preserve">gì. </w:t>
      </w:r>
      <w:r>
        <w:t xml:space="preserve">- </w:t>
      </w:r>
      <w:r>
        <w:br/>
      </w:r>
      <w:r>
        <w:rPr>
          <w:b/>
        </w:rPr>
        <w:t xml:space="preserve">ăn </w:t>
      </w:r>
      <w:r>
        <w:rPr>
          <w:b/>
        </w:rPr>
        <w:t xml:space="preserve">tiền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Nhận </w:t>
      </w:r>
      <w:r>
        <w:t xml:space="preserve">của </w:t>
      </w:r>
      <w:r>
        <w:t xml:space="preserve">hối </w:t>
      </w:r>
      <w:r>
        <w:t xml:space="preserve">lộ. </w:t>
      </w:r>
      <w:r>
        <w:t xml:space="preserve">Ăn </w:t>
      </w:r>
      <w:r>
        <w:t xml:space="preserve">tiền </w:t>
      </w:r>
      <w:r>
        <w:rPr>
          <w:i/>
        </w:rPr>
        <w:t xml:space="preserve">của </w:t>
      </w:r>
      <w:r>
        <w:rPr>
          <w:i/>
        </w:rPr>
        <w:t xml:space="preserve">dân. </w:t>
      </w:r>
      <w:r>
        <w:rPr>
          <w:b/>
        </w:rPr>
        <w:t xml:space="preserve">2 </w:t>
      </w:r>
      <w:r>
        <w:t xml:space="preserve">(khẩu ngữ). </w:t>
      </w:r>
      <w:r>
        <w:t xml:space="preserve">Được </w:t>
      </w:r>
      <w:r>
        <w:t xml:space="preserve">việc, </w:t>
      </w:r>
      <w:r>
        <w:t xml:space="preserve">có </w:t>
      </w:r>
      <w:r>
        <w:t xml:space="preserve">kết </w:t>
      </w:r>
      <w:r>
        <w:t xml:space="preserve">quả </w:t>
      </w:r>
      <w:r>
        <w:t xml:space="preserve">tốt. </w:t>
      </w:r>
      <w:r>
        <w:rPr>
          <w:i/>
        </w:rPr>
        <w:t xml:space="preserve">Làm </w:t>
      </w:r>
      <w:r>
        <w:rPr>
          <w:i/>
        </w:rPr>
        <w:t xml:space="preserve">thế </w:t>
      </w:r>
      <w:r>
        <w:rPr>
          <w:i/>
        </w:rPr>
        <w:t xml:space="preserve">mới </w:t>
      </w:r>
      <w:r>
        <w:rPr>
          <w:i/>
        </w:rPr>
        <w:t xml:space="preserve">ăn </w:t>
      </w:r>
      <w:r>
        <w:rPr>
          <w:i/>
        </w:rPr>
        <w:t xml:space="preserve">tiền. </w:t>
      </w:r>
      <w:r>
        <w:t xml:space="preserve">. </w:t>
      </w:r>
      <w:r>
        <w:br/>
      </w:r>
      <w:r>
        <w:rPr>
          <w:b/>
        </w:rPr>
        <w:t xml:space="preserve">ăn </w:t>
      </w:r>
      <w:r>
        <w:rPr>
          <w:b/>
        </w:rPr>
        <w:t xml:space="preserve">tiêu </w:t>
      </w:r>
      <w:r>
        <w:rPr>
          <w:i/>
        </w:rPr>
        <w:t xml:space="preserve">động từ </w:t>
      </w:r>
      <w:r>
        <w:t xml:space="preserve">Chi </w:t>
      </w:r>
      <w:r>
        <w:t xml:space="preserve">tiêu </w:t>
      </w:r>
      <w:r>
        <w:t xml:space="preserve">cho </w:t>
      </w:r>
      <w:r>
        <w:t xml:space="preserve">đời </w:t>
      </w:r>
      <w:r>
        <w:t xml:space="preserve">sống </w:t>
      </w:r>
      <w:r>
        <w:t xml:space="preserve">hằng </w:t>
      </w:r>
      <w:r>
        <w:t xml:space="preserve">ngày. </w:t>
      </w:r>
      <w:r>
        <w:rPr>
          <w:i/>
        </w:rPr>
        <w:t xml:space="preserve">Ăn </w:t>
      </w:r>
      <w:r>
        <w:rPr>
          <w:i/>
        </w:rPr>
        <w:t xml:space="preserve">tiêu </w:t>
      </w:r>
      <w:r>
        <w:rPr>
          <w:i/>
        </w:rPr>
        <w:t xml:space="preserve">dè </w:t>
      </w:r>
      <w:r>
        <w:t xml:space="preserve">sn. </w:t>
      </w:r>
      <w:r>
        <w:t xml:space="preserve">| </w:t>
      </w:r>
      <w:r>
        <w:t xml:space="preserve">c </w:t>
      </w:r>
      <w:r>
        <w:br/>
      </w:r>
      <w:r>
        <w:rPr>
          <w:b/>
        </w:rPr>
        <w:t xml:space="preserve">ăn </w:t>
      </w:r>
      <w:r>
        <w:rPr>
          <w:b/>
        </w:rPr>
        <w:t xml:space="preserve">to </w:t>
      </w:r>
      <w:r>
        <w:rPr>
          <w:b/>
        </w:rPr>
        <w:t xml:space="preserve">nói </w:t>
      </w:r>
      <w:r>
        <w:rPr>
          <w:b/>
        </w:rPr>
        <w:t xml:space="preserve">lớn </w:t>
      </w:r>
      <w:r>
        <w:rPr>
          <w:i/>
        </w:rPr>
        <w:t xml:space="preserve">động từ </w:t>
      </w:r>
      <w:r>
        <w:t xml:space="preserve">Nói </w:t>
      </w:r>
      <w:r>
        <w:t xml:space="preserve">to </w:t>
      </w:r>
      <w:r>
        <w:t xml:space="preserve">với </w:t>
      </w:r>
      <w:r>
        <w:t xml:space="preserve">vẻ </w:t>
      </w:r>
      <w:r>
        <w:t xml:space="preserve">mạnh </w:t>
      </w:r>
      <w:r>
        <w:t xml:space="preserve">dạn, </w:t>
      </w:r>
      <w:r>
        <w:t xml:space="preserve">đàng </w:t>
      </w:r>
      <w:r>
        <w:t xml:space="preserve">hoàng, </w:t>
      </w:r>
      <w:r>
        <w:t xml:space="preserve">không </w:t>
      </w:r>
      <w:r>
        <w:t xml:space="preserve">kiêng </w:t>
      </w:r>
      <w:r>
        <w:t xml:space="preserve">sợ </w:t>
      </w:r>
      <w:r>
        <w:t xml:space="preserve">ai. </w:t>
      </w:r>
      <w:r>
        <w:t xml:space="preserve">Quen </w:t>
      </w:r>
      <w:r>
        <w:rPr>
          <w:i/>
        </w:rPr>
        <w:t xml:space="preserve">ăn </w:t>
      </w:r>
      <w:r>
        <w:rPr>
          <w:b/>
        </w:rPr>
        <w:t xml:space="preserve">10 </w:t>
      </w:r>
      <w:r>
        <w:rPr>
          <w:i/>
        </w:rPr>
        <w:t xml:space="preserve">nói </w:t>
      </w:r>
      <w:r>
        <w:rPr>
          <w:i/>
        </w:rPr>
        <w:t xml:space="preserve">lớn. </w:t>
      </w:r>
      <w:r>
        <w:br/>
      </w:r>
      <w:r>
        <w:rPr>
          <w:b/>
        </w:rPr>
        <w:t xml:space="preserve">ăn </w:t>
      </w:r>
      <w:r>
        <w:rPr>
          <w:b/>
        </w:rPr>
        <w:t xml:space="preserve">trả </w:t>
      </w:r>
      <w:r>
        <w:rPr>
          <w:b/>
        </w:rPr>
        <w:t xml:space="preserve">bữa </w:t>
      </w:r>
      <w:r>
        <w:rPr>
          <w:i/>
        </w:rPr>
        <w:t xml:space="preserve">động từ </w:t>
      </w:r>
      <w:r>
        <w:t xml:space="preserve">Ăn </w:t>
      </w:r>
      <w:r>
        <w:t xml:space="preserve">khoẻ </w:t>
      </w:r>
      <w:r>
        <w:t xml:space="preserve">và </w:t>
      </w:r>
      <w:r>
        <w:t xml:space="preserve">rất </w:t>
      </w:r>
      <w:r>
        <w:t xml:space="preserve">ngon </w:t>
      </w:r>
      <w:r>
        <w:t xml:space="preserve">miệng </w:t>
      </w:r>
      <w:r>
        <w:t xml:space="preserve">khi </w:t>
      </w:r>
      <w:r>
        <w:t xml:space="preserve">mới </w:t>
      </w:r>
      <w:r>
        <w:t xml:space="preserve">ốm </w:t>
      </w:r>
      <w:r>
        <w:t xml:space="preserve">khỏi. </w:t>
      </w:r>
      <w:r>
        <w:br/>
      </w:r>
      <w:r>
        <w:rPr>
          <w:b/>
        </w:rPr>
        <w:t xml:space="preserve">ăn </w:t>
      </w:r>
      <w:r>
        <w:rPr>
          <w:b/>
        </w:rPr>
        <w:t xml:space="preserve">trắng </w:t>
      </w:r>
      <w:r>
        <w:rPr>
          <w:b/>
        </w:rPr>
        <w:t xml:space="preserve">mặc </w:t>
      </w:r>
      <w:r>
        <w:rPr>
          <w:b/>
        </w:rPr>
        <w:t xml:space="preserve">trơn </w:t>
      </w:r>
      <w:r>
        <w:rPr>
          <w:i/>
        </w:rPr>
        <w:t xml:space="preserve">động từ </w:t>
      </w:r>
      <w:r>
        <w:t xml:space="preserve">Sống </w:t>
      </w:r>
      <w:r>
        <w:t xml:space="preserve">sung </w:t>
      </w:r>
      <w:r>
        <w:t xml:space="preserve">sướng, </w:t>
      </w:r>
      <w:r>
        <w:t xml:space="preserve">sang </w:t>
      </w:r>
      <w:r>
        <w:t xml:space="preserve">trọng, </w:t>
      </w:r>
      <w:r>
        <w:t xml:space="preserve">nhàn </w:t>
      </w:r>
      <w:r>
        <w:t xml:space="preserve">hạ. </w:t>
      </w:r>
      <w:r>
        <w:br/>
      </w:r>
      <w:r>
        <w:rPr>
          <w:b/>
        </w:rPr>
        <w:t xml:space="preserve">ăn </w:t>
      </w:r>
      <w:r>
        <w:rPr>
          <w:b/>
        </w:rPr>
        <w:t xml:space="preserve">trầu </w:t>
      </w:r>
      <w:r>
        <w:rPr>
          <w:i/>
        </w:rPr>
        <w:t xml:space="preserve">động từ </w:t>
      </w:r>
      <w:r>
        <w:t xml:space="preserve">Nhai </w:t>
      </w:r>
      <w:r>
        <w:t xml:space="preserve">trầu </w:t>
      </w:r>
      <w:r>
        <w:t xml:space="preserve">đã </w:t>
      </w:r>
      <w:r>
        <w:t xml:space="preserve">têm </w:t>
      </w:r>
      <w:r>
        <w:t xml:space="preserve">cùng </w:t>
      </w:r>
      <w:r>
        <w:t xml:space="preserve">với </w:t>
      </w:r>
      <w:r>
        <w:t xml:space="preserve">cau </w:t>
      </w:r>
      <w:r>
        <w:t xml:space="preserve">cho </w:t>
      </w:r>
      <w:r>
        <w:t xml:space="preserve">thơm </w:t>
      </w:r>
      <w:r>
        <w:t xml:space="preserve">miệng, </w:t>
      </w:r>
      <w:r>
        <w:t xml:space="preserve">đỏ </w:t>
      </w:r>
      <w:r>
        <w:t xml:space="preserve">môi,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ăn </w:t>
      </w:r>
      <w:r>
        <w:t xml:space="preserve">trên </w:t>
      </w:r>
      <w:r>
        <w:t xml:space="preserve">ngồi </w:t>
      </w:r>
      <w:r>
        <w:t xml:space="preserve">trốc </w:t>
      </w:r>
      <w:r>
        <w:t xml:space="preserve">động từ </w:t>
      </w:r>
      <w:r>
        <w:t xml:space="preserve">Có </w:t>
      </w:r>
      <w:r>
        <w:t xml:space="preserve">quyền </w:t>
      </w:r>
      <w:r>
        <w:t xml:space="preserve">thế, </w:t>
      </w:r>
      <w:r>
        <w:t xml:space="preserve">thuộc </w:t>
      </w:r>
      <w:r>
        <w:t xml:space="preserve">tầng </w:t>
      </w:r>
      <w:r>
        <w:t xml:space="preserve">lớp </w:t>
      </w:r>
      <w:r>
        <w:t xml:space="preserve">thống </w:t>
      </w:r>
      <w:r>
        <w:t xml:space="preserve">trị </w:t>
      </w:r>
      <w:r>
        <w:t xml:space="preserve">trong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ăn </w:t>
      </w:r>
      <w:r>
        <w:rPr>
          <w:b/>
        </w:rPr>
        <w:t xml:space="preserve">trộm </w:t>
      </w:r>
      <w:r>
        <w:rPr>
          <w:i/>
        </w:rPr>
        <w:t xml:space="preserve">động từ </w:t>
      </w:r>
      <w:r>
        <w:t xml:space="preserve">Lấy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lén </w:t>
      </w:r>
      <w:r>
        <w:t xml:space="preserve">lút, </w:t>
      </w:r>
      <w:r>
        <w:t xml:space="preserve">nhân </w:t>
      </w:r>
      <w:r>
        <w:t xml:space="preserve">lúc </w:t>
      </w:r>
      <w:r>
        <w:t xml:space="preserve">đêm </w:t>
      </w:r>
      <w:r>
        <w:t xml:space="preserve">hôm </w:t>
      </w:r>
      <w:r>
        <w:t xml:space="preserve">hoặc </w:t>
      </w:r>
      <w:r>
        <w:t xml:space="preserve">lúc </w:t>
      </w:r>
      <w:r>
        <w:t xml:space="preserve">vắng </w:t>
      </w:r>
      <w:r>
        <w:t xml:space="preserve">người. </w:t>
      </w:r>
      <w:r>
        <w:br/>
      </w:r>
      <w:r>
        <w:rPr>
          <w:b/>
        </w:rPr>
        <w:t xml:space="preserve">ăn </w:t>
      </w:r>
      <w:r>
        <w:rPr>
          <w:b/>
        </w:rPr>
        <w:t xml:space="preserve">tuyết </w:t>
      </w:r>
      <w:r>
        <w:rPr>
          <w:b/>
        </w:rPr>
        <w:t xml:space="preserve">nằm </w:t>
      </w:r>
      <w:r>
        <w:rPr>
          <w:b/>
        </w:rPr>
        <w:t xml:space="preserve">sương </w:t>
      </w:r>
      <w:r>
        <w:rPr>
          <w:i/>
        </w:rPr>
        <w:t xml:space="preserve">động từ </w:t>
      </w:r>
      <w:r>
        <w:t xml:space="preserve">(văn chương). </w:t>
      </w:r>
      <w:r>
        <w:t xml:space="preserve">Như </w:t>
      </w:r>
      <w:r>
        <w:t xml:space="preserve">ăn </w:t>
      </w:r>
      <w:r>
        <w:t xml:space="preserve">giÓ </w:t>
      </w:r>
      <w:r>
        <w:rPr>
          <w:i/>
        </w:rPr>
        <w:t xml:space="preserve">năm </w:t>
      </w:r>
      <w:r>
        <w:rPr>
          <w:i/>
        </w:rPr>
        <w:t xml:space="preserve">mưa. </w:t>
      </w:r>
      <w:r>
        <w:br/>
      </w:r>
      <w:r>
        <w:rPr>
          <w:b/>
        </w:rPr>
        <w:t xml:space="preserve">ăn </w:t>
      </w:r>
      <w:r>
        <w:rPr>
          <w:b/>
        </w:rPr>
        <w:t xml:space="preserve">tươi </w:t>
      </w:r>
      <w:r>
        <w:rPr>
          <w:b/>
        </w:rPr>
        <w:t xml:space="preserve">nuốt </w:t>
      </w:r>
      <w:r>
        <w:rPr>
          <w:b/>
        </w:rPr>
        <w:t xml:space="preserve">sống </w:t>
      </w:r>
      <w:r>
        <w:t xml:space="preserve">Như </w:t>
      </w:r>
      <w:r>
        <w:rPr>
          <w:i/>
        </w:rPr>
        <w:t xml:space="preserve">ăn </w:t>
      </w:r>
      <w:r>
        <w:rPr>
          <w:i/>
        </w:rPr>
        <w:t xml:space="preserve">sống </w:t>
      </w:r>
      <w:r>
        <w:rPr>
          <w:i/>
        </w:rPr>
        <w:t xml:space="preserve">nuốt </w:t>
      </w:r>
      <w:r>
        <w:t xml:space="preserve">tươi. </w:t>
      </w:r>
      <w:r>
        <w:br/>
      </w:r>
      <w:r>
        <w:rPr>
          <w:b/>
        </w:rPr>
        <w:t xml:space="preserve">ăn </w:t>
      </w:r>
      <w:r>
        <w:rPr>
          <w:b/>
        </w:rPr>
        <w:t xml:space="preserve">uống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Ăn </w:t>
      </w:r>
      <w:r>
        <w:t xml:space="preserve">và </w:t>
      </w:r>
      <w:r>
        <w:t xml:space="preserve">uống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Ăn </w:t>
      </w:r>
      <w:r>
        <w:rPr>
          <w:i/>
        </w:rPr>
        <w:t xml:space="preserve">uống </w:t>
      </w:r>
      <w:r>
        <w:rPr>
          <w:i/>
        </w:rPr>
        <w:t xml:space="preserve">có </w:t>
      </w:r>
      <w:r>
        <w:rPr>
          <w:i/>
        </w:rPr>
        <w:t xml:space="preserve">điều </w:t>
      </w:r>
      <w:r>
        <w:rPr>
          <w:i/>
        </w:rPr>
        <w:t xml:space="preserve">độ. </w:t>
      </w:r>
      <w:r>
        <w:rPr>
          <w:b/>
        </w:rPr>
        <w:t xml:space="preserve">2 </w:t>
      </w:r>
      <w:r>
        <w:t xml:space="preserve">Ăn </w:t>
      </w:r>
      <w:r>
        <w:t xml:space="preserve">uống </w:t>
      </w:r>
      <w:r>
        <w:t xml:space="preserve">nhân </w:t>
      </w:r>
      <w:r>
        <w:t xml:space="preserve">dịp </w:t>
      </w:r>
      <w:r>
        <w:t xml:space="preserve">gì. </w:t>
      </w:r>
      <w:r>
        <w:t xml:space="preserve">Bỏ </w:t>
      </w:r>
      <w:r>
        <w:t xml:space="preserve">tục </w:t>
      </w:r>
      <w:r>
        <w:rPr>
          <w:i/>
        </w:rPr>
        <w:t xml:space="preserve">lệ </w:t>
      </w:r>
      <w:r>
        <w:rPr>
          <w:i/>
        </w:rPr>
        <w:t xml:space="preserve">ăn </w:t>
      </w:r>
      <w:r>
        <w:rPr>
          <w:i/>
        </w:rPr>
        <w:t xml:space="preserve">uống </w:t>
      </w:r>
      <w:r>
        <w:rPr>
          <w:i/>
        </w:rPr>
        <w:t xml:space="preserve">linh </w:t>
      </w:r>
      <w:r>
        <w:rPr>
          <w:i/>
        </w:rPr>
        <w:t xml:space="preserve">đình </w:t>
      </w:r>
      <w:r>
        <w:rPr>
          <w:i/>
        </w:rPr>
        <w:t xml:space="preserve">trong </w:t>
      </w:r>
      <w:r>
        <w:rPr>
          <w:i/>
        </w:rPr>
        <w:t xml:space="preserve">đám </w:t>
      </w:r>
      <w:r>
        <w:t xml:space="preserve">ăn </w:t>
      </w:r>
      <w:r>
        <w:t xml:space="preserve">vã </w:t>
      </w:r>
      <w:r>
        <w:t xml:space="preserve">động từ </w:t>
      </w:r>
      <w:r>
        <w:t xml:space="preserve">Chỉ </w:t>
      </w:r>
      <w:r>
        <w:t xml:space="preserve">ăn </w:t>
      </w:r>
      <w:r>
        <w:t xml:space="preserve">thức </w:t>
      </w:r>
      <w:r>
        <w:t xml:space="preserve">ăn, </w:t>
      </w:r>
      <w:r>
        <w:t xml:space="preserve">không </w:t>
      </w:r>
      <w:r>
        <w:t xml:space="preserve">ăn </w:t>
      </w:r>
      <w:r>
        <w:t xml:space="preserve">với </w:t>
      </w:r>
      <w:r>
        <w:t xml:space="preserve">cơm. </w:t>
      </w:r>
      <w:r>
        <w:t xml:space="preserve">¡săn </w:t>
      </w:r>
      <w:r>
        <w:t xml:space="preserve">vạ </w:t>
      </w:r>
      <w:r>
        <w:t xml:space="preserve">động từ </w:t>
      </w:r>
      <w:r>
        <w:t xml:space="preserve">Ởÿỳ, </w:t>
      </w:r>
      <w:r>
        <w:t xml:space="preserve">nằm </w:t>
      </w:r>
      <w:r>
        <w:t xml:space="preserve">ỳ </w:t>
      </w:r>
      <w:r>
        <w:t xml:space="preserve">ra </w:t>
      </w:r>
      <w:r>
        <w:t xml:space="preserve">để </w:t>
      </w:r>
      <w:r>
        <w:t xml:space="preserve">đòi </w:t>
      </w:r>
      <w:r>
        <w:t xml:space="preserve">cho </w:t>
      </w:r>
      <w:r>
        <w:t xml:space="preserve">kì </w:t>
      </w:r>
      <w:r>
        <w:t xml:space="preserve">được </w:t>
      </w:r>
      <w:r>
        <w:t xml:space="preserve">“.“. </w:t>
      </w:r>
      <w:r>
        <w:t xml:space="preserve">hoặc </w:t>
      </w:r>
      <w:r>
        <w:t xml:space="preserve">để </w:t>
      </w:r>
      <w:r>
        <w:t xml:space="preserve">bắt </w:t>
      </w:r>
      <w:r>
        <w:rPr>
          <w:i/>
        </w:rPr>
        <w:t xml:space="preserve">đền. </w:t>
      </w:r>
      <w:r>
        <w:rPr>
          <w:i/>
        </w:rPr>
        <w:t xml:space="preserve">Không </w:t>
      </w:r>
      <w:r>
        <w:t xml:space="preserve">vừa </w:t>
      </w:r>
      <w:r>
        <w:rPr>
          <w:i/>
        </w:rPr>
        <w:t xml:space="preserve">ý, </w:t>
      </w:r>
      <w:r>
        <w:rPr>
          <w:i/>
        </w:rPr>
        <w:t xml:space="preserve">thằng </w:t>
      </w:r>
      <w:r>
        <w:t xml:space="preserve">bé </w:t>
      </w:r>
      <w:r>
        <w:rPr>
          <w:i/>
        </w:rPr>
        <w:t xml:space="preserve">"năm </w:t>
      </w:r>
      <w:r>
        <w:t xml:space="preserve">lăn </w:t>
      </w:r>
      <w:r>
        <w:rPr>
          <w:i/>
        </w:rPr>
        <w:t xml:space="preserve">ra </w:t>
      </w:r>
      <w:r>
        <w:rPr>
          <w:i/>
        </w:rPr>
        <w:t xml:space="preserve">ăn </w:t>
      </w:r>
      <w:r>
        <w:rPr>
          <w:i/>
        </w:rPr>
        <w:t xml:space="preserve">uạ. </w:t>
      </w:r>
      <w:r>
        <w:br/>
      </w:r>
      <w:r>
        <w:rPr>
          <w:b/>
        </w:rPr>
        <w:t xml:space="preserve">ăn </w:t>
      </w:r>
      <w:r>
        <w:rPr>
          <w:b/>
        </w:rPr>
        <w:t xml:space="preserve">vận </w:t>
      </w:r>
      <w:r>
        <w:rPr>
          <w:b/>
        </w:rPr>
        <w:t xml:space="preserve">đpg. </w:t>
      </w:r>
      <w:r>
        <w:t xml:space="preserve">(phương ngữ). </w:t>
      </w:r>
      <w:r>
        <w:t xml:space="preserve">Ăn </w:t>
      </w:r>
      <w:r>
        <w:t xml:space="preserve">mặc. </w:t>
      </w:r>
      <w:r>
        <w:br/>
      </w:r>
      <w:r>
        <w:rPr>
          <w:b/>
        </w:rPr>
        <w:t xml:space="preserve">ăn </w:t>
      </w:r>
      <w:r>
        <w:rPr>
          <w:b/>
        </w:rPr>
        <w:t xml:space="preserve">xài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Ăn </w:t>
      </w:r>
      <w:r>
        <w:t xml:space="preserve">tiêu </w:t>
      </w:r>
      <w:r>
        <w:t xml:space="preserve">phung </w:t>
      </w:r>
      <w:r>
        <w:t xml:space="preserve">phí. </w:t>
      </w:r>
      <w:r>
        <w:br/>
      </w:r>
      <w:r>
        <w:rPr>
          <w:b/>
        </w:rPr>
        <w:t xml:space="preserve">ăn </w:t>
      </w:r>
      <w:r>
        <w:rPr>
          <w:b/>
        </w:rPr>
        <w:t xml:space="preserve">xin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ởn </w:t>
      </w:r>
      <w:r>
        <w:rPr>
          <w:i/>
        </w:rPr>
        <w:t xml:space="preserve">mày </w:t>
      </w:r>
      <w:r>
        <w:t xml:space="preserve">(nghĩa </w:t>
      </w:r>
      <w:r>
        <w:t xml:space="preserve">1). </w:t>
      </w:r>
      <w:r>
        <w:rPr>
          <w:i/>
        </w:rPr>
        <w:t xml:space="preserve">Ệ </w:t>
      </w:r>
      <w:r>
        <w:br/>
      </w:r>
      <w:r>
        <w:rPr>
          <w:b/>
        </w:rPr>
        <w:t xml:space="preserve">ăn </w:t>
      </w:r>
      <w:r>
        <w:rPr>
          <w:b/>
        </w:rPr>
        <w:t xml:space="preserve">xổi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Ăn </w:t>
      </w:r>
      <w:r>
        <w:t xml:space="preserve">ngay, </w:t>
      </w:r>
      <w:r>
        <w:t xml:space="preserve">không </w:t>
      </w:r>
      <w:r>
        <w:t xml:space="preserve">phải </w:t>
      </w:r>
      <w:r>
        <w:t xml:space="preserve">đợi </w:t>
      </w:r>
      <w:r>
        <w:t xml:space="preserve">chế </w:t>
      </w:r>
      <w:r>
        <w:t xml:space="preserve">È </w:t>
      </w:r>
      <w:r>
        <w:t xml:space="preserve">biến </w:t>
      </w:r>
      <w:r>
        <w:t xml:space="preserve">lâu </w:t>
      </w:r>
      <w:r>
        <w:t xml:space="preserve">(cà, </w:t>
      </w:r>
      <w:r>
        <w:t xml:space="preserve">dưa </w:t>
      </w:r>
      <w:r>
        <w:t xml:space="preserve">vừa </w:t>
      </w:r>
      <w:r>
        <w:t xml:space="preserve">mới </w:t>
      </w:r>
      <w:r>
        <w:t xml:space="preserve">muối). </w:t>
      </w:r>
      <w:r>
        <w:rPr>
          <w:i/>
        </w:rPr>
        <w:t xml:space="preserve">Cà </w:t>
      </w:r>
      <w:r>
        <w:rPr>
          <w:i/>
        </w:rPr>
        <w:t xml:space="preserve">muối </w:t>
      </w:r>
      <w:r>
        <w:rPr>
          <w:i/>
        </w:rPr>
        <w:t xml:space="preserve">ăn </w:t>
      </w:r>
      <w:r>
        <w:rPr>
          <w:i/>
        </w:rPr>
        <w:t xml:space="preserve">xổi. </w:t>
      </w:r>
      <w:r>
        <w:rPr>
          <w:b/>
        </w:rPr>
        <w:t xml:space="preserve">2 </w:t>
      </w:r>
      <w:r>
        <w:t xml:space="preserve">Muốn </w:t>
      </w:r>
      <w:r>
        <w:t xml:space="preserve">đạt </w:t>
      </w:r>
      <w:r>
        <w:t xml:space="preserve">được </w:t>
      </w:r>
      <w:r>
        <w:t xml:space="preserve">kết </w:t>
      </w:r>
      <w:r>
        <w:t xml:space="preserve">quả </w:t>
      </w:r>
      <w:r>
        <w:t xml:space="preserve">ngay </w:t>
      </w:r>
      <w:r>
        <w:t xml:space="preserve">vì </w:t>
      </w:r>
      <w:r>
        <w:t xml:space="preserve">nóng </w:t>
      </w:r>
      <w:r>
        <w:t xml:space="preserve">vội. </w:t>
      </w:r>
      <w:r>
        <w:rPr>
          <w:i/>
        </w:rPr>
        <w:t xml:space="preserve">Tư </w:t>
      </w:r>
      <w:r>
        <w:rPr>
          <w:i/>
        </w:rPr>
        <w:t xml:space="preserve">tướng </w:t>
      </w:r>
      <w:r>
        <w:rPr>
          <w:i/>
        </w:rPr>
        <w:t xml:space="preserve">ăn </w:t>
      </w:r>
      <w:r>
        <w:rPr>
          <w:i/>
        </w:rPr>
        <w:t xml:space="preserve">xổi. </w:t>
      </w:r>
      <w:r>
        <w:t xml:space="preserve">m </w:t>
      </w:r>
      <w:r>
        <w:br/>
      </w:r>
      <w:r>
        <w:rPr>
          <w:b/>
        </w:rPr>
        <w:t xml:space="preserve">ăn </w:t>
      </w:r>
      <w:r>
        <w:rPr>
          <w:b/>
        </w:rPr>
        <w:t xml:space="preserve">xổi </w:t>
      </w:r>
      <w:r>
        <w:rPr>
          <w:b/>
        </w:rPr>
        <w:t xml:space="preserve">ở </w:t>
      </w:r>
      <w:r>
        <w:rPr>
          <w:b/>
        </w:rPr>
        <w:t xml:space="preserve">thì </w:t>
      </w:r>
      <w:r>
        <w:t xml:space="preserve">Chỉ </w:t>
      </w:r>
      <w:r>
        <w:t xml:space="preserve">tính </w:t>
      </w:r>
      <w:r>
        <w:t xml:space="preserve">chuyện </w:t>
      </w:r>
      <w:r>
        <w:t xml:space="preserve">tạm </w:t>
      </w:r>
      <w:r>
        <w:t xml:space="preserve">bợ </w:t>
      </w:r>
      <w:r>
        <w:t xml:space="preserve">trước </w:t>
      </w:r>
      <w:r>
        <w:t xml:space="preserve">mắt, </w:t>
      </w:r>
      <w:r>
        <w:t xml:space="preserve">không </w:t>
      </w:r>
      <w:r>
        <w:t xml:space="preserve">suy </w:t>
      </w:r>
      <w:r>
        <w:t xml:space="preserve">nghĩ </w:t>
      </w:r>
      <w:r>
        <w:t xml:space="preserve">đến </w:t>
      </w:r>
      <w:r>
        <w:t xml:space="preserve">chuyện </w:t>
      </w:r>
      <w:r>
        <w:t xml:space="preserve">lâu </w:t>
      </w:r>
      <w:r>
        <w:t xml:space="preserve">dài. </w:t>
      </w:r>
      <w:r>
        <w:br/>
      </w:r>
      <w:r>
        <w:rPr>
          <w:b/>
        </w:rPr>
        <w:t xml:space="preserve">ăn </w:t>
      </w:r>
      <w:r>
        <w:rPr>
          <w:b/>
        </w:rPr>
        <w:t xml:space="preserve">ý </w:t>
      </w:r>
      <w:r>
        <w:rPr>
          <w:i/>
        </w:rPr>
        <w:t xml:space="preserve">động từ </w:t>
      </w:r>
      <w:r>
        <w:t xml:space="preserve">Hợp </w:t>
      </w:r>
      <w:r>
        <w:t xml:space="preserve">ý </w:t>
      </w:r>
      <w:r>
        <w:t xml:space="preserve">với </w:t>
      </w:r>
      <w:r>
        <w:t xml:space="preserve">nhau, </w:t>
      </w:r>
      <w:r>
        <w:t xml:space="preserve">tạo </w:t>
      </w:r>
      <w:r>
        <w:t xml:space="preserve">ra </w:t>
      </w:r>
      <w:r>
        <w:t xml:space="preserve">sự </w:t>
      </w:r>
      <w:r>
        <w:t xml:space="preserve">nhất </w:t>
      </w:r>
      <w:r>
        <w:t xml:space="preserve">trí </w:t>
      </w:r>
      <w:r>
        <w:t xml:space="preserve">trong </w:t>
      </w:r>
      <w:r>
        <w:t xml:space="preserve">hành </w:t>
      </w:r>
      <w:r>
        <w:t xml:space="preserve">động. </w:t>
      </w:r>
      <w:r>
        <w:t xml:space="preserve">Chuyên </w:t>
      </w:r>
      <w:r>
        <w:t xml:space="preserve">bóng </w:t>
      </w:r>
      <w:r>
        <w:rPr>
          <w:i/>
        </w:rPr>
        <w:t xml:space="preserve">rất </w:t>
      </w:r>
      <w:r>
        <w:rPr>
          <w:i/>
        </w:rPr>
        <w:t xml:space="preserve">ăn </w:t>
      </w:r>
      <w:r>
        <w:t xml:space="preserve">ý. </w:t>
      </w:r>
      <w:r>
        <w:t xml:space="preserve">Có </w:t>
      </w:r>
      <w:r>
        <w:rPr>
          <w:i/>
        </w:rPr>
        <w:t xml:space="preserve">sự </w:t>
      </w:r>
      <w:r>
        <w:rPr>
          <w:i/>
        </w:rPr>
        <w:t xml:space="preserve">phối </w:t>
      </w:r>
      <w:r>
        <w:rPr>
          <w:i/>
        </w:rPr>
        <w:t xml:space="preserve">hợp </w:t>
      </w:r>
      <w:r>
        <w:rPr>
          <w:i/>
        </w:rPr>
        <w:t xml:space="preserve">ăn </w:t>
      </w:r>
      <w:r>
        <w:t xml:space="preserve">ý. </w:t>
      </w:r>
      <w:r>
        <w:br/>
      </w:r>
      <w:r>
        <w:rPr>
          <w:b/>
        </w:rPr>
        <w:t xml:space="preserve">ăng </w:t>
      </w:r>
      <w:r>
        <w:rPr>
          <w:b/>
        </w:rPr>
        <w:t xml:space="preserve">ắng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ẳng </w:t>
      </w:r>
      <w:r>
        <w:t xml:space="preserve">(láy). </w:t>
      </w:r>
      <w:r>
        <w:br/>
      </w:r>
      <w:r>
        <w:rPr>
          <w:b/>
        </w:rPr>
        <w:t xml:space="preserve">"ăng-ten" </w:t>
      </w:r>
      <w:r>
        <w:rPr>
          <w:i/>
        </w:rPr>
        <w:t xml:space="preserve">xem </w:t>
      </w:r>
      <w:r>
        <w:t xml:space="preserve">anten. </w:t>
      </w:r>
      <w:r>
        <w:br/>
      </w:r>
      <w:r>
        <w:rPr>
          <w:b/>
        </w:rPr>
        <w:t xml:space="preserve">ẳng </w:t>
      </w:r>
      <w:r>
        <w:rPr>
          <w:i/>
        </w:rPr>
        <w:t xml:space="preserve">động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chó </w:t>
      </w:r>
      <w:r>
        <w:t xml:space="preserve">kêu </w:t>
      </w:r>
      <w:r>
        <w:t xml:space="preserve">khi </w:t>
      </w:r>
      <w:r>
        <w:t xml:space="preserve">bị </w:t>
      </w:r>
      <w:r>
        <w:t xml:space="preserve">đánh. </w:t>
      </w:r>
      <w:r>
        <w:rPr>
          <w:i/>
        </w:rPr>
        <w:t xml:space="preserve">Con </w:t>
      </w:r>
      <w:r>
        <w:t xml:space="preserve">chó </w:t>
      </w:r>
      <w:r>
        <w:rPr>
          <w:i/>
        </w:rPr>
        <w:t xml:space="preserve">Ẳng </w:t>
      </w:r>
      <w:r>
        <w:rPr>
          <w:i/>
        </w:rPr>
        <w:t xml:space="preserve">lên </w:t>
      </w:r>
      <w:r>
        <w:rPr>
          <w:i/>
        </w:rPr>
        <w:t xml:space="preserve">mấy </w:t>
      </w:r>
      <w:r>
        <w:t xml:space="preserve">tiếng.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rPr>
          <w:i/>
        </w:rPr>
        <w:t xml:space="preserve">ăng </w:t>
      </w:r>
      <w:r>
        <w:rPr>
          <w:i/>
        </w:rPr>
        <w:t xml:space="preserve">ẳng </w:t>
      </w:r>
      <w:r>
        <w:t xml:space="preserve">(ý </w:t>
      </w:r>
      <w:r>
        <w:t xml:space="preserve">liên </w:t>
      </w:r>
      <w:r>
        <w:t xml:space="preserve">tiếp). </w:t>
      </w:r>
      <w:r>
        <w:t xml:space="preserve">. </w:t>
      </w:r>
      <w:r>
        <w:t xml:space="preserve">. </w:t>
      </w:r>
      <w:r>
        <w:br/>
      </w:r>
      <w:r>
        <w:rPr>
          <w:b/>
        </w:rPr>
        <w:t xml:space="preserve">ẳng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như </w:t>
      </w:r>
      <w:r>
        <w:t xml:space="preserve">bị </w:t>
      </w:r>
      <w:r>
        <w:t xml:space="preserve">vật </w:t>
      </w:r>
      <w:r>
        <w:t xml:space="preserve">gì </w:t>
      </w:r>
      <w:r>
        <w:t xml:space="preserve">làm </w:t>
      </w:r>
      <w:r>
        <w:t xml:space="preserve">tắc, </w:t>
      </w:r>
      <w:r>
        <w:t xml:space="preserve">làm </w:t>
      </w:r>
      <w:r>
        <w:t xml:space="preserve">nghẹn </w:t>
      </w:r>
      <w:r>
        <w:t xml:space="preserve">ở </w:t>
      </w:r>
      <w:r>
        <w:t xml:space="preserve">cổ </w:t>
      </w:r>
      <w:r>
        <w:t xml:space="preserve">họng. </w:t>
      </w:r>
      <w:r>
        <w:t xml:space="preserve">Cổ </w:t>
      </w:r>
      <w:r>
        <w:rPr>
          <w:i/>
        </w:rPr>
        <w:t xml:space="preserve">áng </w:t>
      </w:r>
      <w:r>
        <w:rPr>
          <w:i/>
        </w:rPr>
        <w:t xml:space="preserve">lại </w:t>
      </w:r>
      <w:r>
        <w:rPr>
          <w:i/>
        </w:rPr>
        <w:t xml:space="preserve">không </w:t>
      </w:r>
      <w:r>
        <w:rPr>
          <w:i/>
        </w:rPr>
        <w:t xml:space="preserve">nói </w:t>
      </w:r>
      <w:r>
        <w:rPr>
          <w:i/>
        </w:rPr>
        <w:t xml:space="preserve">được </w:t>
      </w:r>
      <w:r>
        <w:rPr>
          <w:i/>
        </w:rPr>
        <w:t xml:space="preserve">nửa </w:t>
      </w:r>
      <w:r>
        <w:rPr>
          <w:i/>
        </w:rPr>
        <w:t xml:space="preserve">lời. </w:t>
      </w:r>
      <w:r>
        <w:rPr>
          <w:b/>
        </w:rPr>
        <w:t xml:space="preserve">2 </w:t>
      </w:r>
      <w:r>
        <w:t xml:space="preserve">Im </w:t>
      </w:r>
      <w:r>
        <w:t xml:space="preserve">bặt, </w:t>
      </w:r>
      <w:r>
        <w:t xml:space="preserve">vắng </w:t>
      </w:r>
      <w:r>
        <w:t xml:space="preserve">bặt. </w:t>
      </w:r>
      <w:r>
        <w:t xml:space="preserve">Cả </w:t>
      </w:r>
      <w:r>
        <w:rPr>
          <w:i/>
        </w:rPr>
        <w:t xml:space="preserve">cuộc </w:t>
      </w:r>
      <w:r>
        <w:rPr>
          <w:i/>
        </w:rPr>
        <w:t xml:space="preserve">họp </w:t>
      </w:r>
      <w:r>
        <w:rPr>
          <w:i/>
        </w:rPr>
        <w:t xml:space="preserve">ắng </w:t>
      </w:r>
      <w:r>
        <w:rPr>
          <w:i/>
        </w:rPr>
        <w:t xml:space="preserve">đi </w:t>
      </w:r>
      <w:r>
        <w:rPr>
          <w:i/>
        </w:rPr>
        <w:t xml:space="preserve">một </w:t>
      </w:r>
      <w:r>
        <w:t xml:space="preserve">lúc. </w:t>
      </w:r>
      <w:r>
        <w:rPr>
          <w:i/>
        </w:rPr>
        <w:t xml:space="preserve">Đã </w:t>
      </w:r>
      <w:r>
        <w:rPr>
          <w:i/>
        </w:rPr>
        <w:t xml:space="preserve">lâu </w:t>
      </w:r>
      <w:r>
        <w:rPr>
          <w:i/>
        </w:rPr>
        <w:t xml:space="preserve">ắng </w:t>
      </w:r>
      <w:r>
        <w:rPr>
          <w:i/>
        </w:rPr>
        <w:t xml:space="preserve">tin. </w:t>
      </w:r>
      <w:r>
        <w:br/>
      </w:r>
      <w:r>
        <w:rPr>
          <w:b/>
        </w:rPr>
        <w:t xml:space="preserve">ắng </w:t>
      </w:r>
      <w:r>
        <w:rPr>
          <w:b/>
        </w:rPr>
        <w:t xml:space="preserve">cổ </w:t>
      </w:r>
      <w:r>
        <w:rPr>
          <w:i/>
        </w:rPr>
        <w:t xml:space="preserve">cũng nói </w:t>
      </w:r>
      <w:r>
        <w:rPr>
          <w:i/>
        </w:rPr>
        <w:t xml:space="preserve">Ảng </w:t>
      </w:r>
      <w:r>
        <w:rPr>
          <w:i/>
        </w:rPr>
        <w:t xml:space="preserve">họng </w:t>
      </w:r>
      <w:r>
        <w:t xml:space="preserve">động từ </w:t>
      </w:r>
      <w:r>
        <w:t xml:space="preserve">Chịu </w:t>
      </w:r>
      <w:r>
        <w:t xml:space="preserve">im, </w:t>
      </w:r>
      <w:r>
        <w:t xml:space="preserve">không </w:t>
      </w:r>
      <w:r>
        <w:t xml:space="preserve">còn </w:t>
      </w:r>
      <w:r>
        <w:t xml:space="preserve">nói </w:t>
      </w:r>
      <w:r>
        <w:t xml:space="preserve">được </w:t>
      </w:r>
      <w:r>
        <w:t xml:space="preserve">gì </w:t>
      </w:r>
      <w:r>
        <w:t xml:space="preserve">nữa. </w:t>
      </w:r>
      <w:r>
        <w:rPr>
          <w:i/>
        </w:rPr>
        <w:t xml:space="preserve">Đuối </w:t>
      </w:r>
      <w:r>
        <w:rPr>
          <w:i/>
        </w:rPr>
        <w:t xml:space="preserve">lí, </w:t>
      </w:r>
      <w:r>
        <w:rPr>
          <w:i/>
        </w:rPr>
        <w:t xml:space="preserve">nên </w:t>
      </w:r>
      <w:r>
        <w:rPr>
          <w:i/>
        </w:rPr>
        <w:t xml:space="preserve">phải </w:t>
      </w:r>
      <w:r>
        <w:rPr>
          <w:i/>
        </w:rPr>
        <w:t xml:space="preserve">đăng </w:t>
      </w:r>
      <w:r>
        <w:rPr>
          <w:i/>
        </w:rPr>
        <w:t xml:space="preserve">cố. </w:t>
      </w:r>
      <w:r>
        <w:br/>
      </w:r>
      <w:r>
        <w:rPr>
          <w:b/>
        </w:rPr>
        <w:t xml:space="preserve">ẳng </w:t>
      </w:r>
      <w:r>
        <w:rPr>
          <w:b/>
        </w:rPr>
        <w:t xml:space="preserve">lặng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im </w:t>
      </w:r>
      <w:r>
        <w:t xml:space="preserve">bặt </w:t>
      </w:r>
      <w:r>
        <w:t xml:space="preserve">mọi </w:t>
      </w:r>
      <w:r>
        <w:t xml:space="preserve">âm </w:t>
      </w:r>
      <w:r>
        <w:t xml:space="preserve">thanh, </w:t>
      </w:r>
      <w:r>
        <w:t xml:space="preserve">tiếng </w:t>
      </w:r>
      <w:r>
        <w:t xml:space="preserve">động. </w:t>
      </w:r>
      <w:r>
        <w:t xml:space="preserve">Đêm </w:t>
      </w:r>
      <w:r>
        <w:t xml:space="preserve">khuya, </w:t>
      </w:r>
      <w:r>
        <w:t xml:space="preserve">bốn </w:t>
      </w:r>
      <w:r>
        <w:rPr>
          <w:i/>
        </w:rPr>
        <w:t xml:space="preserve">bề </w:t>
      </w:r>
      <w:r>
        <w:rPr>
          <w:i/>
        </w:rPr>
        <w:t xml:space="preserve">ng </w:t>
      </w:r>
      <w:r>
        <w:rPr>
          <w:i/>
        </w:rPr>
        <w:t xml:space="preserve">lặng. </w:t>
      </w:r>
      <w:r>
        <w:br/>
      </w:r>
      <w:r>
        <w:rPr>
          <w:b/>
        </w:rPr>
        <w:t xml:space="preserve">ăngten </w:t>
      </w:r>
      <w:r>
        <w:rPr>
          <w:i/>
        </w:rPr>
        <w:t xml:space="preserve">xem </w:t>
      </w:r>
      <w:r>
        <w:rPr>
          <w:i/>
        </w:rPr>
        <w:t xml:space="preserve">anten. </w:t>
      </w:r>
      <w:r>
        <w:br/>
      </w:r>
      <w:r>
        <w:rPr>
          <w:b/>
        </w:rPr>
        <w:t xml:space="preserve">ắp </w:t>
      </w:r>
      <w:r>
        <w:rPr>
          <w:i/>
        </w:rPr>
        <w:t xml:space="preserve">tính từ </w:t>
      </w:r>
      <w:r>
        <w:t xml:space="preserve">(Đầy)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chứa </w:t>
      </w:r>
      <w:r>
        <w:t xml:space="preserve">thêm </w:t>
      </w:r>
      <w:r>
        <w:t xml:space="preserve">vào </w:t>
      </w:r>
      <w:r>
        <w:t xml:space="preserve">được </w:t>
      </w:r>
      <w:r>
        <w:t xml:space="preserve">nữa. </w:t>
      </w:r>
      <w:r>
        <w:t xml:space="preserve">Cánh </w:t>
      </w:r>
      <w:r>
        <w:rPr>
          <w:i/>
        </w:rPr>
        <w:t xml:space="preserve">đồng </w:t>
      </w:r>
      <w:r>
        <w:rPr>
          <w:i/>
        </w:rPr>
        <w:t xml:space="preserve">nào </w:t>
      </w:r>
      <w:r>
        <w:rPr>
          <w:i/>
        </w:rPr>
        <w:t xml:space="preserve">cũng </w:t>
      </w:r>
      <w:r>
        <w:rPr>
          <w:i/>
        </w:rPr>
        <w:t xml:space="preserve">ấp </w:t>
      </w:r>
      <w:r>
        <w:rPr>
          <w:i/>
        </w:rPr>
        <w:t xml:space="preserve">nước. </w:t>
      </w:r>
      <w:r>
        <w:t xml:space="preserve">Thúng </w:t>
      </w:r>
      <w:r>
        <w:rPr>
          <w:i/>
        </w:rPr>
        <w:t xml:space="preserve">gạo </w:t>
      </w:r>
      <w:r>
        <w:rPr>
          <w:i/>
        </w:rPr>
        <w:t xml:space="preserve">đây </w:t>
      </w:r>
      <w:r>
        <w:rPr>
          <w:i/>
        </w:rPr>
        <w:t xml:space="preserve">áp.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t xml:space="preserve">ăm </w:t>
      </w:r>
      <w:r>
        <w:rPr>
          <w:i/>
        </w:rPr>
        <w:t xml:space="preserve">ắp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t xml:space="preserve">. </w:t>
      </w:r>
      <w:r>
        <w:br/>
      </w:r>
      <w:r>
        <w:rPr>
          <w:b/>
        </w:rPr>
        <w:t xml:space="preserve">ắt </w:t>
      </w:r>
      <w:r>
        <w:rPr>
          <w:i/>
        </w:rPr>
        <w:t xml:space="preserve">phụ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điều </w:t>
      </w:r>
      <w:r>
        <w:t xml:space="preserve">cho </w:t>
      </w:r>
      <w:r>
        <w:t xml:space="preserve">là </w:t>
      </w:r>
      <w:r>
        <w:t xml:space="preserve">chắc </w:t>
      </w:r>
      <w:r>
        <w:t xml:space="preserve">chắn </w:t>
      </w:r>
      <w:r>
        <w:t xml:space="preserve">sẽ </w:t>
      </w:r>
      <w:r>
        <w:t xml:space="preserve">xảy </w:t>
      </w:r>
      <w:r>
        <w:t xml:space="preserve">ra </w:t>
      </w:r>
      <w:r>
        <w:t xml:space="preserve">với </w:t>
      </w:r>
      <w:r>
        <w:t xml:space="preserve">điều </w:t>
      </w:r>
      <w:r>
        <w:t xml:space="preserve">kiện </w:t>
      </w:r>
      <w:r>
        <w:t xml:space="preserve">đã </w:t>
      </w:r>
      <w:r>
        <w:t xml:space="preserve">nói </w:t>
      </w:r>
      <w:r>
        <w:t xml:space="preserve">đến. </w:t>
      </w:r>
      <w:r>
        <w:t xml:space="preserve">Quyết </w:t>
      </w:r>
      <w:r>
        <w:rPr>
          <w:i/>
        </w:rPr>
        <w:t xml:space="preserve">chí </w:t>
      </w:r>
      <w:r>
        <w:rPr>
          <w:i/>
        </w:rPr>
        <w:t xml:space="preserve">ắt </w:t>
      </w:r>
      <w:r>
        <w:rPr>
          <w:i/>
        </w:rPr>
        <w:t xml:space="preserve">làm </w:t>
      </w:r>
      <w:r>
        <w:rPr>
          <w:i/>
        </w:rPr>
        <w:t xml:space="preserve">nên. </w:t>
      </w:r>
      <w:r>
        <w:br/>
      </w:r>
      <w:r>
        <w:rPr>
          <w:b/>
        </w:rPr>
        <w:t xml:space="preserve">ắt </w:t>
      </w:r>
      <w:r>
        <w:rPr>
          <w:b/>
        </w:rPr>
        <w:t xml:space="preserve">hẳn </w:t>
      </w:r>
      <w:r>
        <w:rPr>
          <w:i/>
        </w:rPr>
        <w:t xml:space="preserve">phụ từ </w:t>
      </w:r>
      <w:r>
        <w:t xml:space="preserve">Như </w:t>
      </w:r>
      <w:r>
        <w:t xml:space="preserve">ắt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rPr>
          <w:i/>
        </w:rPr>
        <w:t xml:space="preserve">Làm </w:t>
      </w:r>
      <w:r>
        <w:rPr>
          <w:i/>
        </w:rPr>
        <w:t xml:space="preserve">ơn </w:t>
      </w:r>
      <w:r>
        <w:rPr>
          <w:i/>
        </w:rPr>
        <w:t xml:space="preserve">ắt </w:t>
      </w:r>
      <w:r>
        <w:rPr>
          <w:i/>
        </w:rPr>
        <w:t xml:space="preserve">hẳn </w:t>
      </w:r>
      <w:r>
        <w:rPr>
          <w:i/>
        </w:rPr>
        <w:t xml:space="preserve">nên </w:t>
      </w:r>
      <w:r>
        <w:t xml:space="preserve">ơn... </w:t>
      </w:r>
      <w:r>
        <w:t xml:space="preserve">(ca dao). </w:t>
      </w:r>
      <w:r>
        <w:br/>
      </w:r>
      <w:r>
        <w:rPr>
          <w:b/>
        </w:rPr>
        <w:t xml:space="preserve">ắt </w:t>
      </w:r>
      <w:r>
        <w:rPr>
          <w:b/>
        </w:rPr>
        <w:t xml:space="preserve">làp. </w:t>
      </w:r>
      <w:r>
        <w:t xml:space="preserve">(ít dùng). </w:t>
      </w:r>
      <w:r>
        <w:t xml:space="preserve">Như </w:t>
      </w:r>
      <w:r>
        <w:t xml:space="preserve">ất. </w:t>
      </w:r>
      <w:r>
        <w:rPr>
          <w:i/>
        </w:rPr>
        <w:t xml:space="preserve">Làm </w:t>
      </w:r>
      <w:r>
        <w:rPr>
          <w:i/>
        </w:rPr>
        <w:t xml:space="preserve">thế </w:t>
      </w:r>
      <w:r>
        <w:rPr>
          <w:i/>
        </w:rPr>
        <w:t xml:space="preserve">ắt </w:t>
      </w:r>
      <w:r>
        <w:rPr>
          <w:i/>
        </w:rPr>
        <w:t xml:space="preserve">là </w:t>
      </w:r>
      <w:r>
        <w:rPr>
          <w:i/>
        </w:rPr>
        <w:t xml:space="preserve">không </w:t>
      </w:r>
      <w:r>
        <w:rPr>
          <w:i/>
        </w:rPr>
        <w:t xml:space="preserve">lợi.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