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thịnh </w:t>
      </w:r>
      <w:r>
        <w:rPr>
          <w:b/>
        </w:rPr>
        <w:t xml:space="preserve">nộ </w:t>
      </w:r>
      <w:r>
        <w:rPr>
          <w:i/>
        </w:rPr>
        <w:t xml:space="preserve">động từ </w:t>
      </w:r>
      <w:r>
        <w:t xml:space="preserve">Nổi </w:t>
      </w:r>
      <w:r>
        <w:t xml:space="preserve">giận </w:t>
      </w:r>
      <w:r>
        <w:t xml:space="preserve">rất </w:t>
      </w:r>
      <w:r>
        <w:t xml:space="preserve">dữ. </w:t>
      </w:r>
      <w:r>
        <w:t xml:space="preserve">Cơn </w:t>
      </w:r>
      <w:r>
        <w:t xml:space="preserve">thịnh </w:t>
      </w:r>
      <w:r>
        <w:t xml:space="preserve">nộ. </w:t>
      </w:r>
      <w:r>
        <w:t xml:space="preserve">Đùng </w:t>
      </w:r>
      <w:r>
        <w:t xml:space="preserve">đùng </w:t>
      </w:r>
      <w:r>
        <w:rPr>
          <w:i/>
        </w:rPr>
        <w:t xml:space="preserve">thịnh </w:t>
      </w:r>
      <w:r>
        <w:t xml:space="preserve">nộ. </w:t>
      </w:r>
      <w:r>
        <w:br/>
      </w:r>
      <w:r>
        <w:rPr>
          <w:b/>
        </w:rPr>
        <w:t xml:space="preserve">thỉnh </w:t>
      </w:r>
      <w:r>
        <w:rPr>
          <w:b/>
        </w:rPr>
        <w:t xml:space="preserve">soạn </w:t>
      </w:r>
      <w:r>
        <w:rPr>
          <w:i/>
        </w:rPr>
        <w:t xml:space="preserve">tính từ </w:t>
      </w:r>
      <w:r>
        <w:t xml:space="preserve">(Bữa </w:t>
      </w:r>
      <w:r>
        <w:t xml:space="preserve">ăn) </w:t>
      </w:r>
      <w:r>
        <w:t xml:space="preserve">có </w:t>
      </w:r>
      <w:r>
        <w:t xml:space="preserve">nhiều </w:t>
      </w:r>
      <w:r>
        <w:t xml:space="preserve">món </w:t>
      </w:r>
      <w:r>
        <w:t xml:space="preserve">ngon </w:t>
      </w:r>
      <w:r>
        <w:t xml:space="preserve">và </w:t>
      </w:r>
      <w:r>
        <w:t xml:space="preserve">được </w:t>
      </w:r>
      <w:r>
        <w:t xml:space="preserve">chuẩn </w:t>
      </w:r>
      <w:r>
        <w:t xml:space="preserve">bị </w:t>
      </w:r>
      <w:r>
        <w:t xml:space="preserve">chu </w:t>
      </w:r>
      <w:r>
        <w:t xml:space="preserve">đáo, </w:t>
      </w:r>
      <w:r>
        <w:t xml:space="preserve">lịch </w:t>
      </w:r>
      <w:r>
        <w:t xml:space="preserve">sự. </w:t>
      </w:r>
      <w:r>
        <w:rPr>
          <w:i/>
        </w:rPr>
        <w:t xml:space="preserve">Làm </w:t>
      </w:r>
      <w:r>
        <w:rPr>
          <w:i/>
        </w:rPr>
        <w:t xml:space="preserve">cơm </w:t>
      </w:r>
      <w:r>
        <w:rPr>
          <w:i/>
        </w:rPr>
        <w:t xml:space="preserve">rượu </w:t>
      </w:r>
      <w:r>
        <w:t xml:space="preserve">thịnh </w:t>
      </w:r>
      <w:r>
        <w:rPr>
          <w:i/>
        </w:rPr>
        <w:t xml:space="preserve">soạn </w:t>
      </w:r>
      <w:r>
        <w:t xml:space="preserve">đãi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thịnh </w:t>
      </w:r>
      <w:r>
        <w:rPr>
          <w:b/>
        </w:rPr>
        <w:t xml:space="preserve">suy </w:t>
      </w:r>
      <w:r>
        <w:rPr>
          <w:i/>
        </w:rPr>
        <w:t xml:space="preserve">động từ </w:t>
      </w:r>
      <w:r>
        <w:t xml:space="preserve">Thịnh </w:t>
      </w:r>
      <w:r>
        <w:t xml:space="preserve">vượng </w:t>
      </w:r>
      <w:r>
        <w:t xml:space="preserve">hay </w:t>
      </w:r>
      <w:r>
        <w:t xml:space="preserve">suy </w:t>
      </w:r>
      <w:r>
        <w:t xml:space="preserve">vong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Sự </w:t>
      </w:r>
      <w:r>
        <w:rPr>
          <w:i/>
        </w:rPr>
        <w:t xml:space="preserve">thịnh </w:t>
      </w:r>
      <w:r>
        <w:t xml:space="preserve">suy </w:t>
      </w:r>
      <w:r>
        <w:t xml:space="preserve">của </w:t>
      </w:r>
      <w:r>
        <w:rPr>
          <w:i/>
        </w:rPr>
        <w:t xml:space="preserve">một </w:t>
      </w:r>
      <w:r>
        <w:t xml:space="preserve">triểu </w:t>
      </w:r>
      <w:r>
        <w:t xml:space="preserve">đại. </w:t>
      </w:r>
      <w:r>
        <w:br/>
      </w:r>
      <w:r>
        <w:rPr>
          <w:b/>
        </w:rPr>
        <w:t xml:space="preserve">thịnh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Nhiệt </w:t>
      </w:r>
      <w:r>
        <w:t xml:space="preserve">tình </w:t>
      </w:r>
      <w:r>
        <w:t xml:space="preserve">trong </w:t>
      </w:r>
      <w:r>
        <w:t xml:space="preserve">đối </w:t>
      </w:r>
      <w:r>
        <w:t xml:space="preserve">xử, </w:t>
      </w:r>
      <w:r>
        <w:t xml:space="preserve">tiếp </w:t>
      </w:r>
      <w:r>
        <w:t xml:space="preserve">đón </w:t>
      </w:r>
      <w:r>
        <w:t xml:space="preserve">(thường </w:t>
      </w:r>
      <w:r>
        <w:t xml:space="preserve">là </w:t>
      </w:r>
      <w:r>
        <w:t xml:space="preserve">với </w:t>
      </w:r>
      <w:r>
        <w:t xml:space="preserve">khách </w:t>
      </w:r>
      <w:r>
        <w:t xml:space="preserve">lạ). </w:t>
      </w:r>
      <w:r>
        <w:t xml:space="preserve">Cảm </w:t>
      </w:r>
      <w:r>
        <w:t xml:space="preserve">tạ </w:t>
      </w:r>
      <w:r>
        <w:rPr>
          <w:i/>
        </w:rPr>
        <w:t xml:space="preserve">tấm </w:t>
      </w:r>
      <w:r>
        <w:rPr>
          <w:i/>
        </w:rPr>
        <w:t xml:space="preserve">thịnh </w:t>
      </w:r>
      <w:r>
        <w:rPr>
          <w:i/>
        </w:rPr>
        <w:t xml:space="preserve">tình </w:t>
      </w:r>
      <w:r>
        <w:t xml:space="preserve">của </w:t>
      </w:r>
      <w:r>
        <w:t xml:space="preserve">chủ </w:t>
      </w:r>
      <w:r>
        <w:t xml:space="preserve">nhà. </w:t>
      </w:r>
      <w:r>
        <w:br/>
      </w:r>
      <w:r>
        <w:rPr>
          <w:b/>
        </w:rPr>
        <w:t xml:space="preserve">thịnh </w:t>
      </w:r>
      <w:r>
        <w:rPr>
          <w:b/>
        </w:rPr>
        <w:t xml:space="preserve">trị </w:t>
      </w:r>
      <w:r>
        <w:rPr>
          <w:i/>
        </w:rPr>
        <w:t xml:space="preserve">tính từ </w:t>
      </w:r>
      <w:r>
        <w:t xml:space="preserve">(cũ). </w:t>
      </w:r>
      <w:r>
        <w:t xml:space="preserve">Thịnh </w:t>
      </w:r>
      <w:r>
        <w:t xml:space="preserve">vượng </w:t>
      </w:r>
      <w:r>
        <w:t xml:space="preserve">và </w:t>
      </w:r>
      <w:r>
        <w:t xml:space="preserve">yên </w:t>
      </w:r>
      <w:r>
        <w:t xml:space="preserve">ổn, </w:t>
      </w:r>
      <w:r>
        <w:t xml:space="preserve">vững </w:t>
      </w:r>
      <w:r>
        <w:t xml:space="preserve">vàng. </w:t>
      </w:r>
      <w:r>
        <w:t xml:space="preserve">Thời </w:t>
      </w:r>
      <w:r>
        <w:t xml:space="preserve">kì </w:t>
      </w:r>
      <w:r>
        <w:t xml:space="preserve">thịnh </w:t>
      </w:r>
      <w:r>
        <w:t xml:space="preserve">trị </w:t>
      </w:r>
      <w:r>
        <w:t xml:space="preserve">của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thịnh </w:t>
      </w:r>
      <w:r>
        <w:rPr>
          <w:b/>
        </w:rPr>
        <w:t xml:space="preserve">vượng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phát </w:t>
      </w:r>
      <w:r>
        <w:t xml:space="preserve">đạt, </w:t>
      </w:r>
      <w:r>
        <w:t xml:space="preserve">giàu </w:t>
      </w:r>
      <w:r>
        <w:t xml:space="preserve">có </w:t>
      </w:r>
      <w:r>
        <w:t xml:space="preserve">lên.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thịnh </w:t>
      </w:r>
      <w:r>
        <w:t xml:space="preserve">vượng. </w:t>
      </w:r>
      <w:r>
        <w:br/>
      </w:r>
      <w:r>
        <w:rPr>
          <w:b/>
        </w:rPr>
        <w:t xml:space="preserve">thít,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Thắt </w:t>
      </w:r>
      <w:r>
        <w:t xml:space="preserve">chặt </w:t>
      </w:r>
      <w:r>
        <w:t xml:space="preserve">vào. </w:t>
      </w:r>
      <w:r>
        <w:rPr>
          <w:i/>
        </w:rPr>
        <w:t xml:space="preserve">Thít </w:t>
      </w:r>
      <w:r>
        <w:t xml:space="preserve">chặt </w:t>
      </w:r>
      <w:r>
        <w:rPr>
          <w:i/>
        </w:rPr>
        <w:t xml:space="preserve">bó </w:t>
      </w:r>
      <w:r>
        <w:t xml:space="preserve">rạ. </w:t>
      </w:r>
      <w:r>
        <w:rPr>
          <w:i/>
        </w:rPr>
        <w:t xml:space="preserve">Dây </w:t>
      </w:r>
      <w:r>
        <w:rPr>
          <w:i/>
        </w:rPr>
        <w:t xml:space="preserve">thòng </w:t>
      </w:r>
      <w:r>
        <w:rPr>
          <w:i/>
        </w:rPr>
        <w:t xml:space="preserve">lọng </w:t>
      </w:r>
      <w:r>
        <w:rPr>
          <w:i/>
        </w:rPr>
        <w:t xml:space="preserve">đã </w:t>
      </w:r>
      <w:r>
        <w:t xml:space="preserve">thít </w:t>
      </w:r>
      <w:r>
        <w:t xml:space="preserve">lại.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bó </w:t>
      </w:r>
      <w:r>
        <w:rPr>
          <w:i/>
        </w:rPr>
        <w:t xml:space="preserve">thít </w:t>
      </w:r>
      <w:r>
        <w:rPr>
          <w:i/>
        </w:rPr>
        <w:t xml:space="preserve">lấy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thít, </w:t>
      </w:r>
      <w:r>
        <w:rPr>
          <w:i/>
        </w:rPr>
        <w:t xml:space="preserve">động từ </w:t>
      </w:r>
      <w:r>
        <w:t xml:space="preserve">(ít dùng). </w:t>
      </w:r>
      <w:r>
        <w:t xml:space="preserve">Bật </w:t>
      </w:r>
      <w:r>
        <w:t xml:space="preserve">thành </w:t>
      </w:r>
      <w:r>
        <w:t xml:space="preserve">tiếng </w:t>
      </w:r>
      <w:r>
        <w:t xml:space="preserve">nhỏ </w:t>
      </w:r>
      <w:r>
        <w:t xml:space="preserve">nhưng </w:t>
      </w:r>
      <w:r>
        <w:t xml:space="preserve">cao, </w:t>
      </w:r>
      <w:r>
        <w:t xml:space="preserve">do </w:t>
      </w:r>
      <w:r>
        <w:t xml:space="preserve">không </w:t>
      </w:r>
      <w:r>
        <w:t xml:space="preserve">kìm </w:t>
      </w:r>
      <w:r>
        <w:t xml:space="preserve">nén </w:t>
      </w:r>
      <w:r>
        <w:t xml:space="preserve">nổi. </w:t>
      </w:r>
      <w:r>
        <w:t xml:space="preserve">Tiếng </w:t>
      </w:r>
      <w:r>
        <w:rPr>
          <w:i/>
        </w:rPr>
        <w:t xml:space="preserve">khóc </w:t>
      </w:r>
      <w:r>
        <w:rPr>
          <w:i/>
        </w:rPr>
        <w:t xml:space="preserve">cố </w:t>
      </w:r>
      <w:r>
        <w:t xml:space="preserve">nền </w:t>
      </w:r>
      <w:r>
        <w:rPr>
          <w:i/>
        </w:rPr>
        <w:t xml:space="preserve">lại </w:t>
      </w:r>
      <w:r>
        <w:t xml:space="preserve">nhưng </w:t>
      </w:r>
      <w:r>
        <w:t xml:space="preserve">uẫn </w:t>
      </w:r>
      <w:r>
        <w:t xml:space="preserve">thít </w:t>
      </w:r>
      <w:r>
        <w:t xml:space="preserve">lên. </w:t>
      </w:r>
      <w:r>
        <w:br/>
      </w:r>
      <w:r>
        <w:rPr>
          <w:b/>
        </w:rPr>
        <w:t xml:space="preserve">thịt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mềm </w:t>
      </w:r>
      <w:r>
        <w:t xml:space="preserve">có </w:t>
      </w:r>
      <w:r>
        <w:t xml:space="preserve">thớ, </w:t>
      </w:r>
      <w:r>
        <w:t xml:space="preserve">bọc </w:t>
      </w:r>
      <w:r>
        <w:t xml:space="preserve">quanh </w:t>
      </w:r>
      <w:r>
        <w:t xml:space="preserve">xương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và </w:t>
      </w:r>
      <w:r>
        <w:t xml:space="preserve">động </w:t>
      </w:r>
      <w:r>
        <w:t xml:space="preserve">vật. </w:t>
      </w:r>
      <w:r>
        <w:t xml:space="preserve">Thịt </w:t>
      </w:r>
      <w:r>
        <w:t xml:space="preserve">lợn. </w:t>
      </w:r>
      <w:r>
        <w:t xml:space="preserve">Thịt </w:t>
      </w:r>
      <w:r>
        <w:rPr>
          <w:i/>
        </w:rPr>
        <w:t xml:space="preserve">nửa </w:t>
      </w:r>
      <w:r>
        <w:rPr>
          <w:i/>
        </w:rPr>
        <w:t xml:space="preserve">nạc </w:t>
      </w:r>
      <w:r>
        <w:t xml:space="preserve">nửa </w:t>
      </w:r>
      <w:r>
        <w:rPr>
          <w:i/>
        </w:rPr>
        <w:t xml:space="preserve">mỡ. </w:t>
      </w:r>
      <w:r>
        <w:rPr>
          <w:i/>
        </w:rPr>
        <w:t xml:space="preserve">Có </w:t>
      </w:r>
      <w:r>
        <w:rPr>
          <w:i/>
        </w:rPr>
        <w:t xml:space="preserve">da </w:t>
      </w:r>
      <w:r>
        <w:t xml:space="preserve">có </w:t>
      </w:r>
      <w:r>
        <w:t xml:space="preserve">thịt?. </w:t>
      </w:r>
      <w:r>
        <w:rPr>
          <w:b/>
        </w:rPr>
        <w:t xml:space="preserve">2 </w:t>
      </w:r>
      <w:r>
        <w:t xml:space="preserve">Phần </w:t>
      </w:r>
      <w:r>
        <w:t xml:space="preserve">chắc </w:t>
      </w:r>
      <w:r>
        <w:t xml:space="preserve">ở </w:t>
      </w:r>
      <w:r>
        <w:t xml:space="preserve">bên </w:t>
      </w:r>
      <w:r>
        <w:t xml:space="preserve">trong </w:t>
      </w:r>
      <w:r>
        <w:t xml:space="preserve">lớp </w:t>
      </w:r>
      <w:r>
        <w:t xml:space="preserve">vỏ </w:t>
      </w:r>
      <w:r>
        <w:t xml:space="preserve">quả, </w:t>
      </w:r>
      <w:r>
        <w:t xml:space="preserve">vỏ </w:t>
      </w:r>
      <w:r>
        <w:t xml:space="preserve">cây. </w:t>
      </w:r>
      <w:r>
        <w:t xml:space="preserve">Quả </w:t>
      </w:r>
      <w:r>
        <w:t xml:space="preserve">xoài </w:t>
      </w:r>
      <w:r>
        <w:rPr>
          <w:i/>
        </w:rPr>
        <w:t xml:space="preserve">dày </w:t>
      </w:r>
      <w:r>
        <w:t xml:space="preserve">thịt. </w:t>
      </w:r>
      <w:r>
        <w:rPr>
          <w:i/>
        </w:rPr>
        <w:t xml:space="preserve">Loại </w:t>
      </w:r>
      <w:r>
        <w:t xml:space="preserve">gỗ </w:t>
      </w:r>
      <w:r>
        <w:t xml:space="preserve">thịt </w:t>
      </w:r>
      <w:r>
        <w:t xml:space="preserve">mịn. </w:t>
      </w:r>
      <w:r>
        <w:t xml:space="preserve">II </w:t>
      </w:r>
      <w:r>
        <w:t xml:space="preserve">đg, </w:t>
      </w:r>
      <w:r>
        <w:t xml:space="preserve">(khẩu ngữ). </w:t>
      </w:r>
      <w:r>
        <w:t xml:space="preserve">Làm </w:t>
      </w:r>
      <w:r>
        <w:t xml:space="preserve">thịt </w:t>
      </w:r>
      <w:r>
        <w:t xml:space="preserve">(nói </w:t>
      </w:r>
      <w:r>
        <w:t xml:space="preserve">tắt). </w:t>
      </w:r>
      <w:r>
        <w:t xml:space="preserve">Bắt </w:t>
      </w:r>
      <w:r>
        <w:t xml:space="preserve">gà </w:t>
      </w:r>
      <w:r>
        <w:t xml:space="preserve">để </w:t>
      </w:r>
      <w:r>
        <w:t xml:space="preserve">thịt. </w:t>
      </w:r>
      <w:r>
        <w:br/>
      </w:r>
      <w:r>
        <w:rPr>
          <w:b/>
        </w:rPr>
        <w:t xml:space="preserve">thịt </w:t>
      </w:r>
      <w:r>
        <w:rPr>
          <w:b/>
        </w:rPr>
        <w:t xml:space="preserve">thà </w:t>
      </w:r>
      <w:r>
        <w:rPr>
          <w:i/>
        </w:rPr>
        <w:t xml:space="preserve">danh từ </w:t>
      </w:r>
      <w:r>
        <w:t xml:space="preserve">(khẩu ngữ). </w:t>
      </w:r>
      <w:r>
        <w:t xml:space="preserve">Thịt </w:t>
      </w:r>
      <w:r>
        <w:t xml:space="preserve">để </w:t>
      </w:r>
      <w:r>
        <w:t xml:space="preserve">ăn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Thịt </w:t>
      </w:r>
      <w:r>
        <w:t xml:space="preserve">thà </w:t>
      </w:r>
      <w:r>
        <w:rPr>
          <w:i/>
        </w:rPr>
        <w:t xml:space="preserve">dạo </w:t>
      </w:r>
      <w:r>
        <w:rPr>
          <w:i/>
        </w:rPr>
        <w:t xml:space="preserve">này </w:t>
      </w:r>
      <w:r>
        <w:rPr>
          <w:i/>
        </w:rPr>
        <w:t xml:space="preserve">dễ </w:t>
      </w:r>
      <w:r>
        <w:rPr>
          <w:i/>
        </w:rPr>
        <w:t xml:space="preserve">mua. </w:t>
      </w:r>
      <w:r>
        <w:br/>
      </w:r>
      <w:r>
        <w:rPr>
          <w:b/>
        </w:rPr>
        <w:t xml:space="preserve">thiu, </w:t>
      </w:r>
      <w:r>
        <w:rPr>
          <w:i/>
        </w:rPr>
        <w:t xml:space="preserve">động từ </w:t>
      </w:r>
      <w:r>
        <w:t xml:space="preserve">(và </w:t>
      </w:r>
      <w:r>
        <w:t xml:space="preserve">tính từ).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mơ </w:t>
      </w:r>
      <w:r>
        <w:t xml:space="preserve">màng </w:t>
      </w:r>
      <w:r>
        <w:t xml:space="preserve">sắp </w:t>
      </w:r>
      <w:r>
        <w:t xml:space="preserve">ngủ. </w:t>
      </w:r>
      <w:r>
        <w:rPr>
          <w:i/>
        </w:rPr>
        <w:t xml:space="preserve">Vừa </w:t>
      </w:r>
      <w:r>
        <w:rPr>
          <w:i/>
        </w:rPr>
        <w:t xml:space="preserve">thiu </w:t>
      </w:r>
      <w:r>
        <w:t xml:space="preserve">ngủ, </w:t>
      </w:r>
      <w:r>
        <w:rPr>
          <w:i/>
        </w:rPr>
        <w:t xml:space="preserve">chợt </w:t>
      </w:r>
      <w:r>
        <w:t xml:space="preserve">tỉnh </w:t>
      </w:r>
      <w:r>
        <w:t xml:space="preserve">giấc. </w:t>
      </w:r>
      <w:r>
        <w:t xml:space="preserve">Bé </w:t>
      </w:r>
      <w:r>
        <w:t xml:space="preserve">mới </w:t>
      </w:r>
      <w:r>
        <w:t xml:space="preserve">thiu </w:t>
      </w:r>
      <w:r>
        <w:t xml:space="preserve">thiu, </w:t>
      </w:r>
      <w:r>
        <w:t xml:space="preserve">chưa </w:t>
      </w:r>
      <w:r>
        <w:t xml:space="preserve">ngủ </w:t>
      </w:r>
      <w:r>
        <w:t xml:space="preserve">say. </w:t>
      </w:r>
      <w:r>
        <w:br/>
      </w:r>
      <w:r>
        <w:rPr>
          <w:b/>
        </w:rPr>
        <w:t xml:space="preserve">thiu, </w:t>
      </w:r>
      <w:r>
        <w:rPr>
          <w:i/>
        </w:rPr>
        <w:t xml:space="preserve">tính từ </w:t>
      </w:r>
      <w:r>
        <w:t xml:space="preserve">(Thức </w:t>
      </w:r>
      <w:r>
        <w:t xml:space="preserve">ăn </w:t>
      </w:r>
      <w:r>
        <w:t xml:space="preserve">uống </w:t>
      </w:r>
      <w:r>
        <w:t xml:space="preserve">đã </w:t>
      </w:r>
      <w:r>
        <w:t xml:space="preserve">đun </w:t>
      </w:r>
      <w:r>
        <w:t xml:space="preserve">nấu </w:t>
      </w:r>
      <w:r>
        <w:t xml:space="preserve">chín) </w:t>
      </w:r>
      <w:r>
        <w:t xml:space="preserve">bị </w:t>
      </w:r>
      <w:r>
        <w:t xml:space="preserve">biến </w:t>
      </w:r>
      <w:r>
        <w:t xml:space="preserve">chất </w:t>
      </w:r>
      <w:r>
        <w:t xml:space="preserve">và </w:t>
      </w:r>
      <w:r>
        <w:t xml:space="preserve">có </w:t>
      </w:r>
      <w:r>
        <w:t xml:space="preserve">mùi </w:t>
      </w:r>
      <w:r>
        <w:t xml:space="preserve">khó </w:t>
      </w:r>
      <w:r>
        <w:t xml:space="preserve">chịu. </w:t>
      </w:r>
      <w:r>
        <w:t xml:space="preserve">Cơm </w:t>
      </w:r>
      <w:r>
        <w:rPr>
          <w:i/>
        </w:rPr>
        <w:t xml:space="preserve">để </w:t>
      </w:r>
      <w:r>
        <w:t xml:space="preserve">thiu. </w:t>
      </w:r>
      <w:r>
        <w:rPr>
          <w:i/>
        </w:rPr>
        <w:t xml:space="preserve">Nước </w:t>
      </w:r>
      <w:r>
        <w:t xml:space="preserve">chè </w:t>
      </w:r>
      <w:r>
        <w:rPr>
          <w:i/>
        </w:rPr>
        <w:t xml:space="preserve">thiu. </w:t>
      </w:r>
      <w:r>
        <w:br/>
      </w:r>
      <w:r>
        <w:rPr>
          <w:b/>
        </w:rPr>
        <w:t xml:space="preserve">thìu </w:t>
      </w:r>
      <w:r>
        <w:rPr>
          <w:i/>
        </w:rPr>
        <w:t xml:space="preserve">danh từ </w:t>
      </w:r>
      <w:r>
        <w:t xml:space="preserve">Xà </w:t>
      </w:r>
      <w:r>
        <w:t xml:space="preserve">dọc, </w:t>
      </w:r>
      <w:r>
        <w:t xml:space="preserve">xà </w:t>
      </w:r>
      <w:r>
        <w:t xml:space="preserve">ngang, </w:t>
      </w:r>
      <w:r>
        <w:t xml:space="preserve">cây </w:t>
      </w:r>
      <w:r>
        <w:t xml:space="preserve">gỗ </w:t>
      </w:r>
      <w:r>
        <w:t xml:space="preserve">dài </w:t>
      </w:r>
      <w:r>
        <w:t xml:space="preserve">dùng </w:t>
      </w:r>
      <w:r>
        <w:t xml:space="preserve">trong </w:t>
      </w:r>
      <w:r>
        <w:t xml:space="preserve">vì </w:t>
      </w:r>
      <w:r>
        <w:t xml:space="preserve">chống </w:t>
      </w:r>
      <w:r>
        <w:t xml:space="preserve">của </w:t>
      </w:r>
      <w:r>
        <w:t xml:space="preserve">mỏ </w:t>
      </w:r>
      <w:r>
        <w:t xml:space="preserve">hầm </w:t>
      </w:r>
      <w:r>
        <w:t xml:space="preserve">lò. </w:t>
      </w:r>
      <w:r>
        <w:br/>
      </w:r>
      <w:r>
        <w:rPr>
          <w:b/>
        </w:rPr>
        <w:t xml:space="preserve">thỉu </w:t>
      </w:r>
      <w:r>
        <w:rPr>
          <w:i/>
        </w:rPr>
        <w:t xml:space="preserve">động từ </w:t>
      </w:r>
      <w:r>
        <w:t xml:space="preserve">Lả </w:t>
      </w:r>
      <w:r>
        <w:t xml:space="preserve">người </w:t>
      </w:r>
      <w:r>
        <w:t xml:space="preserve">đi </w:t>
      </w:r>
      <w:r>
        <w:t xml:space="preserve">vì </w:t>
      </w:r>
      <w:r>
        <w:t xml:space="preserve">kiệt </w:t>
      </w:r>
      <w:r>
        <w:t xml:space="preserve">sức. </w:t>
      </w:r>
      <w:r>
        <w:t xml:space="preserve">Mệt </w:t>
      </w:r>
      <w:r>
        <w:rPr>
          <w:i/>
        </w:rPr>
        <w:t xml:space="preserve">thỉu </w:t>
      </w:r>
      <w:r>
        <w:rPr>
          <w:i/>
        </w:rPr>
        <w:t xml:space="preserve">người. </w:t>
      </w:r>
      <w:r>
        <w:rPr>
          <w:i/>
        </w:rPr>
        <w:t xml:space="preserve">Thỉu </w:t>
      </w:r>
      <w:r>
        <w:rPr>
          <w:i/>
        </w:rPr>
        <w:t xml:space="preserve">đi </w:t>
      </w:r>
      <w:r>
        <w:t xml:space="preserve">uì </w:t>
      </w:r>
      <w:r>
        <w:t xml:space="preserve">đói. </w:t>
      </w:r>
      <w:r>
        <w:br/>
      </w:r>
      <w:r>
        <w:rPr>
          <w:b/>
        </w:rPr>
        <w:t xml:space="preserve">tho </w:t>
      </w:r>
      <w:r>
        <w:rPr>
          <w:i/>
        </w:rPr>
        <w:t xml:space="preserve">động từ </w:t>
      </w:r>
      <w:r>
        <w:t xml:space="preserve">(ph.; </w:t>
      </w:r>
      <w:r>
        <w:t xml:space="preserve">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Thua. </w:t>
      </w:r>
      <w:r>
        <w:t xml:space="preserve">Đành </w:t>
      </w:r>
      <w:r>
        <w:t xml:space="preserve">chịu </w:t>
      </w:r>
      <w:r>
        <w:t xml:space="preserve">tho. </w:t>
      </w:r>
      <w:r>
        <w:br/>
      </w:r>
      <w:r>
        <w:rPr>
          <w:b/>
        </w:rPr>
        <w:t xml:space="preserve">thò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 </w:t>
      </w:r>
      <w:r>
        <w:t xml:space="preserve">ra </w:t>
      </w:r>
      <w:r>
        <w:t xml:space="preserve">hẳn </w:t>
      </w:r>
      <w:r>
        <w:t xml:space="preserve">phía </w:t>
      </w:r>
      <w:r>
        <w:t xml:space="preserve">ngoài </w:t>
      </w:r>
      <w:r>
        <w:t xml:space="preserve">vật </w:t>
      </w:r>
      <w:r>
        <w:t xml:space="preserve">che </w:t>
      </w:r>
      <w:r>
        <w:t xml:space="preserve">chắn, </w:t>
      </w:r>
      <w:r>
        <w:t xml:space="preserve">qua </w:t>
      </w:r>
      <w:r>
        <w:t xml:space="preserve">một </w:t>
      </w:r>
      <w:r>
        <w:t xml:space="preserve">chỗ </w:t>
      </w:r>
      <w:r>
        <w:t xml:space="preserve">hở, </w:t>
      </w:r>
      <w:r>
        <w:t xml:space="preserve">để </w:t>
      </w:r>
      <w:r>
        <w:t xml:space="preserve">cho </w:t>
      </w:r>
      <w:r>
        <w:t xml:space="preserve">lộ </w:t>
      </w:r>
      <w:r>
        <w:t xml:space="preserve">hẳn </w:t>
      </w:r>
      <w:r>
        <w:t xml:space="preserve">ra. </w:t>
      </w:r>
      <w:r>
        <w:t xml:space="preserve">Thò </w:t>
      </w:r>
      <w:r>
        <w:rPr>
          <w:i/>
        </w:rPr>
        <w:t xml:space="preserve">đầu </w:t>
      </w:r>
      <w:r>
        <w:t xml:space="preserve">ra </w:t>
      </w:r>
      <w:r>
        <w:t xml:space="preserve">cửa </w:t>
      </w:r>
      <w:r>
        <w:t xml:space="preserve">số. </w:t>
      </w:r>
      <w:r>
        <w:t xml:space="preserve">Thò </w:t>
      </w:r>
      <w:r>
        <w:rPr>
          <w:i/>
        </w:rPr>
        <w:t xml:space="preserve">tay </w:t>
      </w:r>
      <w:r>
        <w:rPr>
          <w:i/>
        </w:rPr>
        <w:t xml:space="preserve">ra. </w:t>
      </w:r>
      <w:r>
        <w:rPr>
          <w:i/>
        </w:rPr>
        <w:t xml:space="preserve">Aó </w:t>
      </w:r>
      <w:r>
        <w:t xml:space="preserve">trong </w:t>
      </w:r>
      <w:r>
        <w:rPr>
          <w:i/>
        </w:rPr>
        <w:t xml:space="preserve">để </w:t>
      </w:r>
      <w:r>
        <w:rPr>
          <w:i/>
        </w:rPr>
        <w:t xml:space="preserve">thò </w:t>
      </w:r>
      <w:r>
        <w:rPr>
          <w:i/>
        </w:rPr>
        <w:t xml:space="preserve">ra </w:t>
      </w:r>
      <w:r>
        <w:rPr>
          <w:i/>
        </w:rPr>
        <w:t xml:space="preserve">ngoài. </w:t>
      </w:r>
      <w:r>
        <w:t xml:space="preserve">Suốt </w:t>
      </w:r>
      <w:r>
        <w:rPr>
          <w:i/>
        </w:rPr>
        <w:t xml:space="preserve">ngày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t xml:space="preserve">thò </w:t>
      </w:r>
      <w:r>
        <w:rPr>
          <w:i/>
        </w:rPr>
        <w:t xml:space="preserve">mặt </w:t>
      </w:r>
      <w:r>
        <w:t xml:space="preserve">đi </w:t>
      </w:r>
      <w:r>
        <w:t xml:space="preserve">đâu </w:t>
      </w:r>
      <w:r>
        <w:t xml:space="preserve">(kng,). </w:t>
      </w:r>
      <w:r>
        <w:rPr>
          <w:b/>
        </w:rPr>
        <w:t xml:space="preserve">2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Đưa </w:t>
      </w:r>
      <w:r>
        <w:t xml:space="preserve">vào </w:t>
      </w:r>
      <w:r>
        <w:t xml:space="preserve">sâu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đựng </w:t>
      </w:r>
      <w:r>
        <w:t xml:space="preserve">qua </w:t>
      </w:r>
      <w:r>
        <w:t xml:space="preserve">miệng </w:t>
      </w:r>
      <w:r>
        <w:t xml:space="preserve">của </w:t>
      </w:r>
      <w:r>
        <w:t xml:space="preserve">nó, </w:t>
      </w:r>
      <w:r>
        <w:t xml:space="preserve">thường </w:t>
      </w:r>
      <w:r>
        <w:t xml:space="preserve">để </w:t>
      </w:r>
      <w:r>
        <w:t xml:space="preserve">lấy </w:t>
      </w:r>
      <w:r>
        <w:t xml:space="preserve">cái </w:t>
      </w:r>
      <w:r>
        <w:t xml:space="preserve">gì. </w:t>
      </w:r>
      <w:r>
        <w:t xml:space="preserve">Thò </w:t>
      </w:r>
      <w:r>
        <w:t xml:space="preserve">tay </w:t>
      </w:r>
      <w:r>
        <w:rPr>
          <w:i/>
        </w:rPr>
        <w:t xml:space="preserve">uào </w:t>
      </w:r>
      <w:r>
        <w:rPr>
          <w:i/>
        </w:rPr>
        <w:t xml:space="preserve">túi </w:t>
      </w:r>
      <w:r>
        <w:t xml:space="preserve">định </w:t>
      </w:r>
      <w:r>
        <w:rPr>
          <w:i/>
        </w:rPr>
        <w:t xml:space="preserve">lấy </w:t>
      </w:r>
      <w:r>
        <w:rPr>
          <w:i/>
        </w:rPr>
        <w:t xml:space="preserve">cắp. </w:t>
      </w:r>
      <w:r>
        <w:rPr>
          <w:i/>
        </w:rPr>
        <w:t xml:space="preserve">Thò </w:t>
      </w:r>
      <w:r>
        <w:rPr>
          <w:i/>
        </w:rPr>
        <w:t xml:space="preserve">đũa </w:t>
      </w:r>
      <w:r>
        <w:rPr>
          <w:i/>
        </w:rPr>
        <w:t xml:space="preserve">uào </w:t>
      </w:r>
      <w:r>
        <w:rPr>
          <w:i/>
        </w:rPr>
        <w:t xml:space="preserve">nồi. </w:t>
      </w:r>
      <w:r>
        <w:br/>
      </w:r>
      <w:r>
        <w:rPr>
          <w:b/>
        </w:rPr>
        <w:t xml:space="preserve">thò </w:t>
      </w:r>
      <w:r>
        <w:rPr>
          <w:b/>
        </w:rPr>
        <w:t xml:space="preserve">lò, </w:t>
      </w:r>
      <w:r>
        <w:rPr>
          <w:i/>
        </w:rPr>
        <w:t xml:space="preserve">danh từ </w:t>
      </w:r>
      <w:r>
        <w:t xml:space="preserve">Lối </w:t>
      </w:r>
      <w:r>
        <w:t xml:space="preserve">đánh </w:t>
      </w:r>
      <w:r>
        <w:t xml:space="preserve">bạc </w:t>
      </w:r>
      <w:r>
        <w:t xml:space="preserve">thời </w:t>
      </w:r>
      <w:r>
        <w:t xml:space="preserve">trước, </w:t>
      </w:r>
      <w:r>
        <w:t xml:space="preserve">bằng </w:t>
      </w:r>
      <w:r>
        <w:t xml:space="preserve">con </w:t>
      </w:r>
      <w:r>
        <w:t xml:space="preserve">quay </w:t>
      </w:r>
      <w:r>
        <w:t xml:space="preserve">có </w:t>
      </w:r>
      <w:r>
        <w:t xml:space="preserve">sáu </w:t>
      </w:r>
      <w:r>
        <w:t xml:space="preserve">mặt </w:t>
      </w:r>
      <w:r>
        <w:t xml:space="preserve">số. </w:t>
      </w:r>
      <w:r>
        <w:t xml:space="preserve">Đánh </w:t>
      </w:r>
      <w:r>
        <w:t xml:space="preserve">thò </w:t>
      </w:r>
      <w:r>
        <w:t xml:space="preserve">lò. </w:t>
      </w:r>
      <w:r>
        <w:t xml:space="preserve">(Quay) </w:t>
      </w:r>
      <w:r>
        <w:t xml:space="preserve">tít </w:t>
      </w:r>
      <w:r>
        <w:t xml:space="preserve">thò </w:t>
      </w:r>
      <w:r>
        <w:t xml:space="preserve">lò*. </w:t>
      </w:r>
      <w:r>
        <w:br/>
      </w:r>
      <w:r>
        <w:rPr>
          <w:b/>
        </w:rPr>
        <w:t xml:space="preserve">thò </w:t>
      </w:r>
      <w:r>
        <w:rPr>
          <w:b/>
        </w:rPr>
        <w:t xml:space="preserve">lò, </w:t>
      </w:r>
      <w:r>
        <w:rPr>
          <w:i/>
        </w:rPr>
        <w:t xml:space="preserve">động từ </w:t>
      </w:r>
      <w:r>
        <w:t xml:space="preserve">(Nước </w:t>
      </w:r>
      <w:r>
        <w:t xml:space="preserve">mũi) </w:t>
      </w:r>
      <w:r>
        <w:t xml:space="preserve">chảy </w:t>
      </w:r>
      <w:r>
        <w:t xml:space="preserve">dài </w:t>
      </w:r>
      <w:r>
        <w:t xml:space="preserve">lòng </w:t>
      </w:r>
      <w:r>
        <w:t xml:space="preserve">thòng </w:t>
      </w:r>
      <w:r>
        <w:t xml:space="preserve">ra. </w:t>
      </w:r>
      <w:r>
        <w:t xml:space="preserve">Thò </w:t>
      </w:r>
      <w:r>
        <w:t xml:space="preserve">lò </w:t>
      </w:r>
      <w:r>
        <w:rPr>
          <w:i/>
        </w:rPr>
        <w:t xml:space="preserve">mũi. </w:t>
      </w:r>
      <w:r>
        <w:br/>
      </w:r>
      <w:r>
        <w:rPr>
          <w:b/>
        </w:rPr>
        <w:t xml:space="preserve">thỏ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Thú </w:t>
      </w:r>
      <w:r>
        <w:t xml:space="preserve">gặm </w:t>
      </w:r>
      <w:r>
        <w:t xml:space="preserve">nhấm </w:t>
      </w:r>
      <w:r>
        <w:t xml:space="preserve">tai </w:t>
      </w:r>
      <w:r>
        <w:t xml:space="preserve">to </w:t>
      </w:r>
      <w:r>
        <w:t xml:space="preserve">và </w:t>
      </w:r>
      <w:r>
        <w:t xml:space="preserve">dài, </w:t>
      </w:r>
      <w:r>
        <w:t xml:space="preserve">đuôi </w:t>
      </w:r>
      <w:r>
        <w:t xml:space="preserve">ngắn, </w:t>
      </w:r>
      <w:r>
        <w:t xml:space="preserve">lông </w:t>
      </w:r>
      <w:r>
        <w:t xml:space="preserve">dày: </w:t>
      </w:r>
      <w:r>
        <w:t xml:space="preserve">mượt, </w:t>
      </w:r>
      <w:r>
        <w:t xml:space="preserve">nuôi </w:t>
      </w:r>
      <w:r>
        <w:t xml:space="preserve">để </w:t>
      </w:r>
      <w:r>
        <w:t xml:space="preserve">lấy </w:t>
      </w:r>
      <w:r>
        <w:t xml:space="preserve">thịt </w:t>
      </w:r>
      <w:r>
        <w:t xml:space="preserve">và </w:t>
      </w:r>
      <w:r>
        <w:t xml:space="preserve">lông. </w:t>
      </w:r>
      <w:r>
        <w:t xml:space="preserve">Nhát </w:t>
      </w:r>
      <w:r>
        <w:t xml:space="preserve">như </w:t>
      </w:r>
      <w:r>
        <w:t xml:space="preserve">thỏ. </w:t>
      </w:r>
      <w:r>
        <w:rPr>
          <w:b/>
        </w:rPr>
        <w:t xml:space="preserve">2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mặt </w:t>
      </w:r>
      <w:r>
        <w:t xml:space="preserve">trăng; </w:t>
      </w:r>
      <w:r>
        <w:t xml:space="preserve">ngọc </w:t>
      </w:r>
      <w:r>
        <w:t xml:space="preserve">thỏ </w:t>
      </w:r>
      <w:r>
        <w:t xml:space="preserve">(nói </w:t>
      </w:r>
      <w:r>
        <w:t xml:space="preserve">tắt). </w:t>
      </w:r>
      <w:r>
        <w:t xml:space="preserve">Bóng </w:t>
      </w:r>
      <w:r>
        <w:t xml:space="preserve">thỏ. </w:t>
      </w:r>
      <w:r>
        <w:t xml:space="preserve">. </w:t>
      </w:r>
      <w:r>
        <w:br/>
      </w:r>
      <w:r>
        <w:rPr>
          <w:b/>
        </w:rPr>
        <w:t xml:space="preserve">thỏ </w:t>
      </w:r>
      <w:r>
        <w:rPr>
          <w:b/>
        </w:rPr>
        <w:t xml:space="preserve">đế </w:t>
      </w:r>
      <w:r>
        <w:rPr>
          <w:i/>
        </w:rPr>
        <w:t xml:space="preserve">danh từ </w:t>
      </w:r>
      <w:r>
        <w:t xml:space="preserve">Thỏ </w:t>
      </w:r>
      <w:r>
        <w:t xml:space="preserve">hoang, </w:t>
      </w:r>
      <w:r>
        <w:t xml:space="preserve">thường </w:t>
      </w:r>
      <w:r>
        <w:t xml:space="preserve">dùng </w:t>
      </w:r>
      <w:r>
        <w:t xml:space="preserve">đề </w:t>
      </w:r>
      <w:r>
        <w:t xml:space="preserve">ví </w:t>
      </w:r>
      <w:r>
        <w:t xml:space="preserve">người </w:t>
      </w:r>
      <w:r>
        <w:t xml:space="preserve">nhút </w:t>
      </w:r>
      <w:r>
        <w:t xml:space="preserve">nhát. </w:t>
      </w:r>
      <w:r>
        <w:t xml:space="preserve">Nhát </w:t>
      </w:r>
      <w:r>
        <w:t xml:space="preserve">như </w:t>
      </w:r>
      <w:r>
        <w:t xml:space="preserve">thỏ </w:t>
      </w:r>
      <w:r>
        <w:t xml:space="preserve">đề. </w:t>
      </w:r>
      <w:r>
        <w:br/>
      </w:r>
      <w:r>
        <w:rPr>
          <w:b/>
        </w:rPr>
        <w:t xml:space="preserve">thỏ </w:t>
      </w:r>
      <w:r>
        <w:rPr>
          <w:b/>
        </w:rPr>
        <w:t xml:space="preserve">thẻ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nói </w:t>
      </w:r>
      <w:r>
        <w:t xml:space="preserve">nhỏ </w:t>
      </w:r>
      <w:r>
        <w:t xml:space="preserve">nhẹ, </w:t>
      </w:r>
      <w:r>
        <w:t xml:space="preserve">thong </w:t>
      </w:r>
      <w:r>
        <w:t xml:space="preserve">thả, </w:t>
      </w:r>
      <w:r>
        <w:t xml:space="preserve">dễ </w:t>
      </w:r>
      <w:r>
        <w:t xml:space="preserve">thương. </w:t>
      </w:r>
      <w:r>
        <w:t xml:space="preserve">Thỏ </w:t>
      </w:r>
      <w:r>
        <w:rPr>
          <w:i/>
        </w:rPr>
        <w:t xml:space="preserve">thẻ </w:t>
      </w:r>
      <w:r>
        <w:t xml:space="preserve">như </w:t>
      </w:r>
      <w:r>
        <w:t xml:space="preserve">trẻ </w:t>
      </w:r>
      <w:r>
        <w:t xml:space="preserve">lên </w:t>
      </w:r>
      <w:r>
        <w:t xml:space="preserve">ba. </w:t>
      </w:r>
      <w:r>
        <w:t xml:space="preserve">Giọng </w:t>
      </w:r>
      <w:r>
        <w:t xml:space="preserve">oanh </w:t>
      </w:r>
      <w:r>
        <w:t xml:space="preserve">thó </w:t>
      </w:r>
      <w:r>
        <w:rPr>
          <w:i/>
        </w:rPr>
        <w:t xml:space="preserve">thẻ </w:t>
      </w:r>
      <w:r>
        <w:t xml:space="preserve">(giọng </w:t>
      </w:r>
      <w:r>
        <w:t xml:space="preserve">con </w:t>
      </w:r>
      <w:r>
        <w:t xml:space="preserve">gái). </w:t>
      </w:r>
      <w:r>
        <w:br/>
      </w:r>
      <w:r>
        <w:rPr>
          <w:b/>
        </w:rPr>
        <w:t xml:space="preserve">thó </w:t>
      </w:r>
      <w:r>
        <w:rPr>
          <w:i/>
        </w:rPr>
        <w:t xml:space="preserve">động từ </w:t>
      </w:r>
      <w:r>
        <w:t xml:space="preserve">(thông tục). </w:t>
      </w:r>
      <w:r>
        <w:t xml:space="preserve">Lấy </w:t>
      </w:r>
      <w:r>
        <w:t xml:space="preserve">cắp. </w:t>
      </w:r>
      <w:r>
        <w:t xml:space="preserve">Bị </w:t>
      </w:r>
      <w:r>
        <w:t xml:space="preserve">kẻ </w:t>
      </w:r>
      <w:r>
        <w:rPr>
          <w:i/>
        </w:rPr>
        <w:t xml:space="preserve">gian </w:t>
      </w:r>
      <w:r>
        <w:t xml:space="preserve">thó </w:t>
      </w:r>
      <w:r>
        <w:t xml:space="preserve">thọ </w:t>
      </w:r>
      <w:r>
        <w:t xml:space="preserve">Ì </w:t>
      </w:r>
      <w:r>
        <w:t xml:space="preserve">động từ </w:t>
      </w:r>
      <w:r>
        <w:rPr>
          <w:b/>
        </w:rPr>
        <w:t xml:space="preserve">1 </w:t>
      </w:r>
      <w:r>
        <w:t xml:space="preserve">Sống </w:t>
      </w:r>
      <w:r>
        <w:t xml:space="preserve">lâu </w:t>
      </w:r>
      <w:r>
        <w:t xml:space="preserve">(nói </w:t>
      </w:r>
      <w:r>
        <w:t xml:space="preserve">về </w:t>
      </w:r>
      <w:r>
        <w:t xml:space="preserve">người </w:t>
      </w:r>
      <w:r>
        <w:t xml:space="preserve">giả). </w:t>
      </w:r>
      <w:r>
        <w:t xml:space="preserve">Cụ </w:t>
      </w:r>
      <w:r>
        <w:t xml:space="preserve">thọ </w:t>
      </w:r>
      <w:r>
        <w:rPr>
          <w:i/>
        </w:rPr>
        <w:t xml:space="preserve">tám </w:t>
      </w:r>
      <w:r>
        <w:rPr>
          <w:i/>
        </w:rPr>
        <w:t xml:space="preserve">mươi </w:t>
      </w:r>
      <w:r>
        <w:t xml:space="preserve">tuổi. </w:t>
      </w:r>
      <w:r>
        <w:t xml:space="preserve">Ông </w:t>
      </w:r>
      <w:r>
        <w:t xml:space="preserve">anh </w:t>
      </w:r>
      <w:r>
        <w:rPr>
          <w:i/>
        </w:rPr>
        <w:t xml:space="preserve">không </w:t>
      </w:r>
      <w:r>
        <w:t xml:space="preserve">thọ </w:t>
      </w:r>
      <w:r>
        <w:t xml:space="preserve">bằng </w:t>
      </w:r>
      <w:r>
        <w:t xml:space="preserve">ông </w:t>
      </w:r>
      <w:r>
        <w:rPr>
          <w:i/>
        </w:rPr>
        <w:t xml:space="preserve">em. </w:t>
      </w:r>
      <w:r>
        <w:rPr>
          <w:b/>
        </w:rPr>
        <w:t xml:space="preserve">2 </w:t>
      </w:r>
      <w:r>
        <w:t xml:space="preserve">(khẩu ngữ). </w:t>
      </w:r>
      <w:r>
        <w:t xml:space="preserve">Sử </w:t>
      </w:r>
      <w:r>
        <w:t xml:space="preserve">dụng </w:t>
      </w:r>
      <w:r>
        <w:t xml:space="preserve">được </w:t>
      </w:r>
      <w:r>
        <w:t xml:space="preserve">lâu, </w:t>
      </w:r>
      <w:r>
        <w:t xml:space="preserve">tôn </w:t>
      </w:r>
      <w:r>
        <w:t xml:space="preserve">tại </w:t>
      </w:r>
      <w:r>
        <w:t xml:space="preserve">được </w:t>
      </w:r>
      <w:r>
        <w:t xml:space="preserve">lâu. </w:t>
      </w:r>
      <w:r>
        <w:rPr>
          <w:i/>
        </w:rPr>
        <w:t xml:space="preserve">Cách </w:t>
      </w:r>
      <w:r>
        <w:rPr>
          <w:i/>
        </w:rPr>
        <w:t xml:space="preserve">làm </w:t>
      </w:r>
      <w:r>
        <w:rPr>
          <w:i/>
        </w:rPr>
        <w:t xml:space="preserve">đó </w:t>
      </w:r>
      <w:r>
        <w:rPr>
          <w:i/>
        </w:rPr>
        <w:t xml:space="preserve">không </w:t>
      </w:r>
      <w:r>
        <w:t xml:space="preserve">thể </w:t>
      </w:r>
      <w:r>
        <w:t xml:space="preserve">thọ </w:t>
      </w:r>
      <w:r>
        <w:rPr>
          <w:i/>
        </w:rPr>
        <w:t xml:space="preserve">được. </w:t>
      </w:r>
      <w:r>
        <w:t xml:space="preserve">I </w:t>
      </w:r>
      <w: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Tuổi </w:t>
      </w:r>
      <w:r>
        <w:t xml:space="preserve">thọ </w:t>
      </w:r>
      <w:r>
        <w:t xml:space="preserve">(nói </w:t>
      </w:r>
      <w:r>
        <w:t xml:space="preserve">tắt). </w:t>
      </w:r>
      <w:r>
        <w:t xml:space="preserve">Tăng </w:t>
      </w:r>
      <w:r>
        <w:t xml:space="preserve">thọ. </w:t>
      </w:r>
      <w:r>
        <w:rPr>
          <w:i/>
        </w:rPr>
        <w:t xml:space="preserve">Làm </w:t>
      </w:r>
      <w:r>
        <w:t xml:space="preserve">giảm </w:t>
      </w:r>
      <w:r>
        <w:rPr>
          <w:i/>
        </w:rPr>
        <w:t xml:space="preserve">thọ. </w:t>
      </w:r>
      <w:r>
        <w:t xml:space="preserve">Mừng </w:t>
      </w:r>
      <w:r>
        <w:t xml:space="preserve">thọ. </w:t>
      </w:r>
      <w:r>
        <w:t xml:space="preserve">. </w:t>
      </w:r>
      <w:r>
        <w:t xml:space="preserve">thọ </w:t>
      </w:r>
      <w:r>
        <w:t xml:space="preserve">chung </w:t>
      </w:r>
      <w:r>
        <w:t xml:space="preserve">động từ </w:t>
      </w:r>
      <w:r>
        <w:t xml:space="preserve">(cũ; </w:t>
      </w:r>
      <w:r>
        <w:t xml:space="preserve">tr). </w:t>
      </w:r>
      <w:r>
        <w:t xml:space="preserve">Chết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già). </w:t>
      </w:r>
      <w:r>
        <w:t xml:space="preserve">Cự </w:t>
      </w:r>
      <w:r>
        <w:rPr>
          <w:i/>
        </w:rPr>
        <w:t xml:space="preserve">đã </w:t>
      </w:r>
      <w:r>
        <w:t xml:space="preserve">thọ </w:t>
      </w:r>
      <w:r>
        <w:t xml:space="preserve">chung. </w:t>
      </w:r>
      <w:r>
        <w:br/>
      </w:r>
      <w:r>
        <w:rPr>
          <w:b/>
        </w:rPr>
        <w:t xml:space="preserve">thọ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Quan </w:t>
      </w:r>
      <w:r>
        <w:t xml:space="preserve">tài </w:t>
      </w:r>
      <w:r>
        <w:t xml:space="preserve">đóng </w:t>
      </w:r>
      <w:r>
        <w:t xml:space="preserve">sẵn </w:t>
      </w:r>
      <w:r>
        <w:t xml:space="preserve">lúc </w:t>
      </w:r>
      <w:r>
        <w:t xml:space="preserve">còn </w:t>
      </w:r>
      <w:r>
        <w:t xml:space="preserve">sống. </w:t>
      </w:r>
      <w:r>
        <w:t xml:space="preserve">Cô </w:t>
      </w:r>
      <w:r>
        <w:t xml:space="preserve">thọ </w:t>
      </w:r>
      <w:r>
        <w:t xml:space="preserve">đường. </w:t>
      </w:r>
      <w:r>
        <w:br/>
      </w:r>
      <w:r>
        <w:rPr>
          <w:b/>
        </w:rPr>
        <w:t xml:space="preserve">thọ </w:t>
      </w:r>
      <w:r>
        <w:rPr>
          <w:b/>
        </w:rPr>
        <w:t xml:space="preserve">giáo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Thụ </w:t>
      </w:r>
      <w:r>
        <w:t xml:space="preserve">giáo. </w:t>
      </w:r>
      <w:r>
        <w:br/>
      </w:r>
      <w:r>
        <w:rPr>
          <w:b/>
        </w:rPr>
        <w:t xml:space="preserve">thọ </w:t>
      </w:r>
      <w:r>
        <w:rPr>
          <w:b/>
        </w:rPr>
        <w:t xml:space="preserve">giới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Thụ </w:t>
      </w:r>
      <w:r>
        <w:t xml:space="preserve">giới. </w:t>
      </w:r>
      <w:r>
        <w:br/>
      </w:r>
      <w:r>
        <w:rPr>
          <w:b/>
        </w:rPr>
        <w:t xml:space="preserve">thoa, </w:t>
      </w:r>
      <w:r>
        <w:rPr>
          <w:i/>
        </w:rPr>
        <w:t xml:space="preserve">danh từ </w:t>
      </w:r>
      <w:r>
        <w:t xml:space="preserve">(cũ). </w:t>
      </w:r>
      <w:r>
        <w:t xml:space="preserve">Trâm </w:t>
      </w:r>
      <w:r>
        <w:t xml:space="preserve">cài </w:t>
      </w:r>
      <w:r>
        <w:t xml:space="preserve">đầu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thoa;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xoa. </w:t>
      </w:r>
      <w:r>
        <w:br/>
      </w:r>
      <w:r>
        <w:rPr>
          <w:b/>
        </w:rPr>
        <w:t xml:space="preserve">thoả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hài </w:t>
      </w:r>
      <w:r>
        <w:t xml:space="preserve">lòng </w:t>
      </w:r>
      <w:r>
        <w:t xml:space="preserve">khi </w:t>
      </w:r>
      <w:r>
        <w:t xml:space="preserve">được </w:t>
      </w:r>
      <w:r>
        <w:t xml:space="preserve">đúng </w:t>
      </w:r>
      <w:r>
        <w:t xml:space="preserve">như </w:t>
      </w:r>
      <w:r>
        <w:t xml:space="preserve">đã </w:t>
      </w:r>
      <w:r>
        <w:t xml:space="preserve">mong </w:t>
      </w:r>
      <w:r>
        <w:t xml:space="preserve">muốn, </w:t>
      </w:r>
      <w:r>
        <w:t xml:space="preserve">ƯỚC </w:t>
      </w:r>
      <w:r>
        <w:t xml:space="preserve">ao. </w:t>
      </w:r>
      <w:r>
        <w:t xml:space="preserve">Vui </w:t>
      </w:r>
      <w:r>
        <w:t xml:space="preserve">chơi </w:t>
      </w:r>
      <w:r>
        <w:t xml:space="preserve">vài </w:t>
      </w:r>
      <w:r>
        <w:t xml:space="preserve">ngày </w:t>
      </w:r>
      <w:r>
        <w:t xml:space="preserve">cho </w:t>
      </w:r>
      <w:r>
        <w:t xml:space="preserve">thoả. </w:t>
      </w:r>
      <w:r>
        <w:t xml:space="preserve">Hỏi </w:t>
      </w:r>
      <w:r>
        <w:rPr>
          <w:i/>
        </w:rPr>
        <w:t xml:space="preserve">cho </w:t>
      </w:r>
      <w:r>
        <w:rPr>
          <w:i/>
        </w:rPr>
        <w:t xml:space="preserve">thoả </w:t>
      </w:r>
      <w:r>
        <w:rPr>
          <w:i/>
        </w:rPr>
        <w:t xml:space="preserve">trí </w:t>
      </w:r>
      <w:r>
        <w:rPr>
          <w:i/>
        </w:rPr>
        <w:t xml:space="preserve">tò </w:t>
      </w:r>
      <w:r>
        <w:rPr>
          <w:i/>
        </w:rPr>
        <w:t xml:space="preserve">mò. </w:t>
      </w:r>
      <w:r>
        <w:rPr>
          <w:i/>
        </w:rPr>
        <w:t xml:space="preserve">Thoả </w:t>
      </w:r>
      <w:r>
        <w:rPr>
          <w:i/>
        </w:rPr>
        <w:t xml:space="preserve">lòng </w:t>
      </w:r>
      <w:r>
        <w:rPr>
          <w:i/>
        </w:rPr>
        <w:t xml:space="preserve">mong </w:t>
      </w:r>
      <w:r>
        <w:rPr>
          <w:i/>
        </w:rPr>
        <w:t xml:space="preserve">đợi. </w:t>
      </w:r>
      <w:r>
        <w:t xml:space="preserve">Được </w:t>
      </w:r>
      <w:r>
        <w:t xml:space="preserve">uậy </w:t>
      </w:r>
      <w:r>
        <w:t xml:space="preserve">thì </w:t>
      </w:r>
      <w:r>
        <w:t xml:space="preserve">có </w:t>
      </w:r>
      <w:r>
        <w:t xml:space="preserve">chết </w:t>
      </w:r>
      <w:r>
        <w:t xml:space="preserve">cũng </w:t>
      </w:r>
      <w:r>
        <w:rPr>
          <w:i/>
        </w:rPr>
        <w:t xml:space="preserve">thoả. </w:t>
      </w:r>
      <w:r>
        <w:br w:type="page"/>
      </w:r>
      <w:r>
        <w:rPr>
          <w:b/>
        </w:rPr>
        <w:t xml:space="preserve">thoả </w:t>
      </w:r>
      <w:r>
        <w:rPr>
          <w:b/>
        </w:rPr>
        <w:t xml:space="preserve">đáng </w:t>
      </w:r>
      <w:r>
        <w:rPr>
          <w:i/>
        </w:rPr>
        <w:t xml:space="preserve">tính từ </w:t>
      </w:r>
      <w:r>
        <w:t xml:space="preserve">Đúng </w:t>
      </w:r>
      <w:r>
        <w:t xml:space="preserve">đắn </w:t>
      </w:r>
      <w:r>
        <w:t xml:space="preserve">và </w:t>
      </w:r>
      <w:r>
        <w:t xml:space="preserve">hợp </w:t>
      </w:r>
      <w:r>
        <w:t xml:space="preserve">lí. </w:t>
      </w:r>
      <w:r>
        <w:t xml:space="preserve">Giải </w:t>
      </w:r>
      <w:r>
        <w:t xml:space="preserve">quyết </w:t>
      </w:r>
      <w:r>
        <w:t xml:space="preserve">thoả </w:t>
      </w:r>
      <w:r>
        <w:rPr>
          <w:i/>
        </w:rPr>
        <w:t xml:space="preserve">đáng </w:t>
      </w:r>
      <w:r>
        <w:t xml:space="preserve">nguyện </w:t>
      </w:r>
      <w:r>
        <w:t xml:space="preserve">uọng. </w:t>
      </w:r>
      <w:r>
        <w:rPr>
          <w:i/>
        </w:rPr>
        <w:t xml:space="preserve">Tìm </w:t>
      </w:r>
      <w:r>
        <w:t xml:space="preserve">được </w:t>
      </w:r>
      <w:r>
        <w:t xml:space="preserve">giải </w:t>
      </w:r>
      <w:r>
        <w:rPr>
          <w:i/>
        </w:rPr>
        <w:t xml:space="preserve">pháp </w:t>
      </w:r>
      <w:r>
        <w:rPr>
          <w:i/>
        </w:rPr>
        <w:t xml:space="preserve">thoả </w:t>
      </w:r>
      <w:r>
        <w:t xml:space="preserve">đáng. </w:t>
      </w:r>
      <w:r>
        <w:t xml:space="preserve">Hình </w:t>
      </w:r>
      <w:r>
        <w:t xml:space="preserve">thức </w:t>
      </w:r>
      <w:r>
        <w:rPr>
          <w:i/>
        </w:rPr>
        <w:t xml:space="preserve">kỉ </w:t>
      </w:r>
      <w:r>
        <w:t xml:space="preserve">luật </w:t>
      </w:r>
      <w:r>
        <w:rPr>
          <w:i/>
        </w:rPr>
        <w:t xml:space="preserve">thoả </w:t>
      </w:r>
      <w:r>
        <w:rPr>
          <w:i/>
        </w:rPr>
        <w:t xml:space="preserve">đáng. </w:t>
      </w:r>
      <w:r>
        <w:br/>
      </w:r>
      <w:r>
        <w:rPr>
          <w:b/>
        </w:rPr>
        <w:t xml:space="preserve">thoả </w:t>
      </w:r>
      <w:r>
        <w:rPr>
          <w:b/>
        </w:rPr>
        <w:t xml:space="preserve">hiệp </w:t>
      </w:r>
      <w:r>
        <w:rPr>
          <w:i/>
        </w:rPr>
        <w:t xml:space="preserve">động từ </w:t>
      </w:r>
      <w:r>
        <w:t xml:space="preserve">Nhượng </w:t>
      </w:r>
      <w:r>
        <w:t xml:space="preserve">bộ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dàn </w:t>
      </w:r>
      <w:r>
        <w:t xml:space="preserve">xếp </w:t>
      </w:r>
      <w:r>
        <w:t xml:space="preserve">nhằm </w:t>
      </w:r>
      <w:r>
        <w:t xml:space="preserve">kết </w:t>
      </w:r>
      <w:r>
        <w:t xml:space="preserve">thúc </w:t>
      </w:r>
      <w:r>
        <w:t xml:space="preserve">cuộc </w:t>
      </w:r>
      <w:r>
        <w:t xml:space="preserve">đấu </w:t>
      </w:r>
      <w:r>
        <w:t xml:space="preserve">tranh, </w:t>
      </w:r>
      <w:r>
        <w:t xml:space="preserve">cuộc </w:t>
      </w:r>
      <w:r>
        <w:t xml:space="preserve">xung </w:t>
      </w:r>
      <w:r>
        <w:t xml:space="preserve">đột. </w:t>
      </w:r>
      <w:r>
        <w:rPr>
          <w:i/>
        </w:rPr>
        <w:t xml:space="preserve">Đấu </w:t>
      </w:r>
      <w:r>
        <w:t xml:space="preserve">tranh </w:t>
      </w:r>
      <w:r>
        <w:rPr>
          <w:i/>
        </w:rPr>
        <w:t xml:space="preserve">không </w:t>
      </w:r>
      <w:r>
        <w:rPr>
          <w:i/>
        </w:rPr>
        <w:t xml:space="preserve">thoả </w:t>
      </w:r>
      <w:r>
        <w:t xml:space="preserve">hiệp </w:t>
      </w:r>
      <w:r>
        <w:rPr>
          <w:i/>
        </w:rPr>
        <w:t xml:space="preserve">chống </w:t>
      </w:r>
      <w:r>
        <w:t xml:space="preserve">cường </w:t>
      </w:r>
      <w:r>
        <w:t xml:space="preserve">quyền. </w:t>
      </w:r>
      <w:r>
        <w:br/>
      </w:r>
      <w:r>
        <w:rPr>
          <w:b/>
        </w:rPr>
        <w:t xml:space="preserve">thoả </w:t>
      </w:r>
      <w:r>
        <w:rPr>
          <w:b/>
        </w:rPr>
        <w:t xml:space="preserve">mãn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Hoàn </w:t>
      </w:r>
      <w:r>
        <w:t xml:space="preserve">toàn </w:t>
      </w:r>
      <w:r>
        <w:t xml:space="preserve">bằng </w:t>
      </w:r>
      <w:r>
        <w:t xml:space="preserve">lòng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đạt </w:t>
      </w:r>
      <w:r>
        <w:rPr>
          <w:i/>
        </w:rPr>
        <w:t xml:space="preserve">được, </w:t>
      </w:r>
      <w:r>
        <w:t xml:space="preserve">coi </w:t>
      </w:r>
      <w:r>
        <w:t xml:space="preserve">là </w:t>
      </w:r>
      <w:r>
        <w:t xml:space="preserve">đầy </w:t>
      </w:r>
      <w:r>
        <w:t xml:space="preserve">đủ </w:t>
      </w:r>
      <w:r>
        <w:t xml:space="preserve">rồi, </w:t>
      </w:r>
      <w:r>
        <w:t xml:space="preserve">không </w:t>
      </w:r>
      <w:r>
        <w:t xml:space="preserve">mong </w:t>
      </w:r>
      <w:r>
        <w:t xml:space="preserve">muốn </w:t>
      </w:r>
      <w:r>
        <w:t xml:space="preserve">gì </w:t>
      </w:r>
      <w:r>
        <w:t xml:space="preserve">hơn. </w:t>
      </w:r>
      <w:r>
        <w:t xml:space="preserve">Tự </w:t>
      </w:r>
      <w:r>
        <w:rPr>
          <w:i/>
        </w:rPr>
        <w:t xml:space="preserve">thoả </w:t>
      </w:r>
      <w:r>
        <w:t xml:space="preserve">mãn </w:t>
      </w:r>
      <w:r>
        <w:rPr>
          <w:i/>
        </w:rPr>
        <w:t xml:space="preserve">pới </w:t>
      </w:r>
      <w:r>
        <w:rPr>
          <w:i/>
        </w:rPr>
        <w:t xml:space="preserve">mình. </w:t>
      </w:r>
      <w:r>
        <w:t xml:space="preserve">Không </w:t>
      </w:r>
      <w:r>
        <w:t xml:space="preserve">thoả </w:t>
      </w:r>
      <w:r>
        <w:t xml:space="preserve">mãn </w:t>
      </w:r>
      <w:r>
        <w:rPr>
          <w:i/>
        </w:rPr>
        <w:t xml:space="preserve">với </w:t>
      </w:r>
      <w:r>
        <w:t xml:space="preserve">những </w:t>
      </w:r>
      <w:r>
        <w:t xml:space="preserve">thành </w:t>
      </w:r>
      <w:r>
        <w:t xml:space="preserve">tích </w:t>
      </w:r>
      <w:r>
        <w:t xml:space="preserve">đạt </w:t>
      </w:r>
      <w:r>
        <w:t xml:space="preserve">được. </w:t>
      </w:r>
      <w:r>
        <w:rPr>
          <w:b/>
        </w:rPr>
        <w:t xml:space="preserve">2 </w:t>
      </w:r>
      <w:r>
        <w:t xml:space="preserve">Đáp </w:t>
      </w:r>
      <w:r>
        <w:t xml:space="preserve">ứng </w:t>
      </w:r>
      <w:r>
        <w:t xml:space="preserve">đầy </w:t>
      </w:r>
      <w:r>
        <w:t xml:space="preserve">đủ </w:t>
      </w:r>
      <w:r>
        <w:t xml:space="preserve">vêu </w:t>
      </w:r>
      <w:r>
        <w:t xml:space="preserve">cầu, </w:t>
      </w:r>
      <w:r>
        <w:t xml:space="preserve">điều </w:t>
      </w:r>
      <w:r>
        <w:t xml:space="preserve">kiện </w:t>
      </w:r>
      <w:r>
        <w:t xml:space="preserve">đặt </w:t>
      </w:r>
      <w:r>
        <w:t xml:space="preserve">ra. </w:t>
      </w:r>
      <w:r>
        <w:t xml:space="preserve">Thoả </w:t>
      </w:r>
      <w:r>
        <w:t xml:space="preserve">mãn </w:t>
      </w:r>
      <w:r>
        <w:rPr>
          <w:i/>
        </w:rPr>
        <w:t xml:space="preserve">nhu </w:t>
      </w:r>
      <w:r>
        <w:t xml:space="preserve">cầu </w:t>
      </w:r>
      <w:r>
        <w:t xml:space="preserve">uề </w:t>
      </w:r>
      <w:r>
        <w:t xml:space="preserve">nhà </w:t>
      </w:r>
      <w:r>
        <w:rPr>
          <w:i/>
        </w:rPr>
        <w:t xml:space="preserve">ở </w:t>
      </w:r>
      <w:r>
        <w:t xml:space="preserve">Chú </w:t>
      </w:r>
      <w:r>
        <w:rPr>
          <w:i/>
        </w:rPr>
        <w:t xml:space="preserve">buộc </w:t>
      </w:r>
      <w:r>
        <w:t xml:space="preserve">phải </w:t>
      </w:r>
      <w:r>
        <w:rPr>
          <w:i/>
        </w:rPr>
        <w:t xml:space="preserve">thoả </w:t>
      </w:r>
      <w:r>
        <w:t xml:space="preserve">mãn </w:t>
      </w:r>
      <w:r>
        <w:t xml:space="preserve">yêu </w:t>
      </w:r>
      <w:r>
        <w:rPr>
          <w:i/>
        </w:rPr>
        <w:t xml:space="preserve">sách </w:t>
      </w:r>
      <w:r>
        <w:t xml:space="preserve">của </w:t>
      </w:r>
      <w:r>
        <w:t xml:space="preserve">thợ. </w:t>
      </w:r>
      <w:r>
        <w:rPr>
          <w:i/>
        </w:rPr>
        <w:t xml:space="preserve">Thoả </w:t>
      </w:r>
      <w:r>
        <w:t xml:space="preserve">mãn </w:t>
      </w:r>
      <w:r>
        <w:t xml:space="preserve">các </w:t>
      </w:r>
      <w:r>
        <w:t xml:space="preserve">điều </w:t>
      </w:r>
      <w:r>
        <w:rPr>
          <w:i/>
        </w:rPr>
        <w:t xml:space="preserve">kiện. </w:t>
      </w:r>
      <w:r>
        <w:t xml:space="preserve">thoả </w:t>
      </w:r>
      <w:r>
        <w:t xml:space="preserve">nguyện </w:t>
      </w:r>
      <w:r>
        <w:t xml:space="preserve">động từ </w:t>
      </w:r>
      <w:r>
        <w:t xml:space="preserve">(ít dùng). </w:t>
      </w:r>
      <w:r>
        <w:t xml:space="preserve">Đáp </w:t>
      </w:r>
      <w:r>
        <w:t xml:space="preserve">ứng </w:t>
      </w:r>
      <w:r>
        <w:t xml:space="preserve">đầy </w:t>
      </w:r>
      <w:r>
        <w:t xml:space="preserve">đủ </w:t>
      </w:r>
      <w:r>
        <w:t xml:space="preserve">điều </w:t>
      </w:r>
      <w:r>
        <w:t xml:space="preserve">hằng </w:t>
      </w:r>
      <w:r>
        <w:t xml:space="preserve">mong </w:t>
      </w:r>
      <w:r>
        <w:t xml:space="preserve">muốn. </w:t>
      </w:r>
      <w:r>
        <w:br/>
      </w:r>
      <w:r>
        <w:rPr>
          <w:b/>
        </w:rPr>
        <w:t xml:space="preserve">thoả </w:t>
      </w:r>
      <w:r>
        <w:rPr>
          <w:b/>
        </w:rPr>
        <w:t xml:space="preserve">thê </w:t>
      </w:r>
      <w:r>
        <w:t xml:space="preserve">(khẩu ngữ). </w:t>
      </w:r>
      <w:r>
        <w:t xml:space="preserve">x </w:t>
      </w:r>
      <w:r>
        <w:t xml:space="preserve">thoả </w:t>
      </w:r>
      <w:r>
        <w:rPr>
          <w:i/>
        </w:rPr>
        <w:t xml:space="preserve">thuê. </w:t>
      </w:r>
      <w:r>
        <w:br/>
      </w:r>
      <w:r>
        <w:rPr>
          <w:b/>
        </w:rPr>
        <w:t xml:space="preserve">thoả </w:t>
      </w:r>
      <w:r>
        <w:rPr>
          <w:b/>
        </w:rPr>
        <w:t xml:space="preserve">thích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được </w:t>
      </w:r>
      <w:r>
        <w:t xml:space="preserve">như </w:t>
      </w:r>
      <w:r>
        <w:t xml:space="preserve">ý </w:t>
      </w:r>
      <w:r>
        <w:t xml:space="preserve">thích, </w:t>
      </w:r>
      <w:r>
        <w:t xml:space="preserve">không </w:t>
      </w:r>
      <w:r>
        <w:t xml:space="preserve">bị </w:t>
      </w:r>
      <w:r>
        <w:t xml:space="preserve">hạn </w:t>
      </w:r>
      <w:r>
        <w:t xml:space="preserve">chế. </w:t>
      </w:r>
      <w:r>
        <w:rPr>
          <w:i/>
        </w:rPr>
        <w:t xml:space="preserve">Một </w:t>
      </w:r>
      <w:r>
        <w:t xml:space="preserve">ngày </w:t>
      </w:r>
      <w:r>
        <w:rPr>
          <w:i/>
        </w:rPr>
        <w:t xml:space="preserve">uui </w:t>
      </w:r>
      <w:r>
        <w:t xml:space="preserve">chơi </w:t>
      </w:r>
      <w:r>
        <w:rPr>
          <w:i/>
        </w:rPr>
        <w:t xml:space="preserve">thoả </w:t>
      </w:r>
      <w:r>
        <w:t xml:space="preserve">thích. </w:t>
      </w:r>
      <w:r>
        <w:rPr>
          <w:i/>
        </w:rPr>
        <w:t xml:space="preserve">Trò </w:t>
      </w:r>
      <w:r>
        <w:rPr>
          <w:i/>
        </w:rPr>
        <w:t xml:space="preserve">chuyện </w:t>
      </w:r>
      <w:r>
        <w:rPr>
          <w:i/>
        </w:rPr>
        <w:t xml:space="preserve">với </w:t>
      </w:r>
      <w:r>
        <w:t xml:space="preserve">nhau </w:t>
      </w:r>
      <w:r>
        <w:rPr>
          <w:i/>
        </w:rPr>
        <w:t xml:space="preserve">cho </w:t>
      </w:r>
      <w:r>
        <w:rPr>
          <w:i/>
        </w:rPr>
        <w:t xml:space="preserve">thoả </w:t>
      </w:r>
      <w:r>
        <w:t xml:space="preserve">thích. </w:t>
      </w:r>
      <w:r>
        <w:t xml:space="preserve">thoả </w:t>
      </w:r>
      <w:r>
        <w:t xml:space="preserve">thuận </w:t>
      </w:r>
      <w:r>
        <w:t xml:space="preserve">khung </w:t>
      </w:r>
      <w:r>
        <w:t xml:space="preserve">danh từ </w:t>
      </w:r>
      <w:r>
        <w:t xml:space="preserve">Thoả </w:t>
      </w:r>
      <w:r>
        <w:t xml:space="preserve">thuận </w:t>
      </w:r>
      <w:r>
        <w:t xml:space="preserve">của </w:t>
      </w:r>
      <w:r>
        <w:t xml:space="preserve">hai </w:t>
      </w:r>
      <w:r>
        <w:t xml:space="preserve">hoặc </w:t>
      </w:r>
      <w:r>
        <w:t xml:space="preserve">nhiều </w:t>
      </w:r>
      <w:r>
        <w:t xml:space="preserve">bên </w:t>
      </w:r>
      <w:r>
        <w:t xml:space="preserve">về </w:t>
      </w:r>
      <w:r>
        <w:t xml:space="preserve">những </w:t>
      </w:r>
      <w:r>
        <w:t xml:space="preserve">điều </w:t>
      </w:r>
      <w:r>
        <w:t xml:space="preserve">cơ </w:t>
      </w:r>
      <w:r>
        <w:t xml:space="preserve">bản, </w:t>
      </w:r>
      <w:r>
        <w:t xml:space="preserve">có </w:t>
      </w:r>
      <w:r>
        <w:t xml:space="preserve">tính </w:t>
      </w:r>
      <w:r>
        <w:t xml:space="preserve">định </w:t>
      </w:r>
      <w:r>
        <w:rPr>
          <w:i/>
        </w:rPr>
        <w:t xml:space="preserve">hướng </w:t>
      </w:r>
      <w:r>
        <w:t xml:space="preserve">chung, </w:t>
      </w:r>
      <w:r>
        <w:t xml:space="preserve">từ </w:t>
      </w:r>
      <w:r>
        <w:t xml:space="preserve">đó </w:t>
      </w:r>
      <w:r>
        <w:t xml:space="preserve">xây </w:t>
      </w:r>
      <w:r>
        <w:t xml:space="preserve">dựng </w:t>
      </w:r>
      <w:r>
        <w:t xml:space="preserve">những </w:t>
      </w:r>
      <w:r>
        <w:t xml:space="preserve">cam </w:t>
      </w:r>
      <w:r>
        <w:t xml:space="preserve">kết </w:t>
      </w:r>
      <w:r>
        <w:t xml:space="preserve">cụ </w:t>
      </w:r>
      <w:r>
        <w:t xml:space="preserve">thể </w:t>
      </w:r>
      <w:r>
        <w:t xml:space="preserve">ở </w:t>
      </w:r>
      <w:r>
        <w:t xml:space="preserve">từng </w:t>
      </w:r>
      <w:r>
        <w:t xml:space="preserve">lĩnh </w:t>
      </w:r>
      <w:r>
        <w:t xml:space="preserve">vực, </w:t>
      </w:r>
      <w:r>
        <w:t xml:space="preserve">trong </w:t>
      </w:r>
      <w:r>
        <w:t xml:space="preserve">từng </w:t>
      </w:r>
      <w:r>
        <w:t xml:space="preserve">giai </w:t>
      </w:r>
      <w:r>
        <w:t xml:space="preserve">đoạn.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đã </w:t>
      </w:r>
      <w:r>
        <w:rPr>
          <w:i/>
        </w:rPr>
        <w:t xml:space="preserve">kí </w:t>
      </w:r>
      <w:r>
        <w:rPr>
          <w:i/>
        </w:rPr>
        <w:t xml:space="preserve">thoả </w:t>
      </w:r>
      <w:r>
        <w:t xml:space="preserve">thuận </w:t>
      </w:r>
      <w:r>
        <w:rPr>
          <w:i/>
        </w:rPr>
        <w:t xml:space="preserve">khung. </w:t>
      </w:r>
      <w:r>
        <w:br/>
      </w:r>
      <w:r>
        <w:rPr>
          <w:b/>
        </w:rPr>
        <w:t xml:space="preserve">thoả </w:t>
      </w:r>
      <w:r>
        <w:rPr>
          <w:b/>
        </w:rPr>
        <w:t xml:space="preserve">thuận </w:t>
      </w:r>
      <w:r>
        <w:rPr>
          <w:i/>
        </w:rPr>
        <w:t xml:space="preserve">động từ </w:t>
      </w:r>
      <w:r>
        <w:t xml:space="preserve">Đồng </w:t>
      </w:r>
      <w:r>
        <w:t xml:space="preserve">ý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có </w:t>
      </w:r>
      <w:r>
        <w:t xml:space="preserve">quan </w:t>
      </w:r>
      <w:r>
        <w:t xml:space="preserve">hệ </w:t>
      </w:r>
      <w:r>
        <w:t xml:space="preserve">đến </w:t>
      </w:r>
      <w:r>
        <w:t xml:space="preserve">các </w:t>
      </w:r>
      <w:r>
        <w:t xml:space="preserve">bên, </w:t>
      </w:r>
      <w:r>
        <w:t xml:space="preserve">sau </w:t>
      </w:r>
      <w:r>
        <w:t xml:space="preserve">khi </w:t>
      </w:r>
      <w:r>
        <w:t xml:space="preserve">đã </w:t>
      </w:r>
      <w:r>
        <w:t xml:space="preserve">bàn </w:t>
      </w:r>
      <w:r>
        <w:t xml:space="preserve">bạc. </w:t>
      </w:r>
      <w:r>
        <w:rPr>
          <w:i/>
        </w:rPr>
        <w:t xml:space="preserve">Thoả </w:t>
      </w:r>
      <w:r>
        <w:rPr>
          <w:i/>
        </w:rPr>
        <w:t xml:space="preserve">thuận </w:t>
      </w:r>
      <w:r>
        <w:t xml:space="preserve">uề </w:t>
      </w:r>
      <w:r>
        <w:rPr>
          <w:i/>
        </w:rPr>
        <w:t xml:space="preserve">ngày </w:t>
      </w:r>
      <w:r>
        <w:t xml:space="preserve">họp. </w:t>
      </w:r>
      <w:r>
        <w:rPr>
          <w:i/>
        </w:rPr>
        <w:t xml:space="preserve">Bán </w:t>
      </w:r>
      <w:r>
        <w:t xml:space="preserve">hàng </w:t>
      </w:r>
      <w:r>
        <w:rPr>
          <w:i/>
        </w:rPr>
        <w:t xml:space="preserve">theo </w:t>
      </w:r>
      <w:r>
        <w:t xml:space="preserve">giá </w:t>
      </w:r>
      <w:r>
        <w:rPr>
          <w:i/>
        </w:rPr>
        <w:t xml:space="preserve">thoả </w:t>
      </w:r>
      <w:r>
        <w:rPr>
          <w:i/>
        </w:rPr>
        <w:t xml:space="preserve">thuận. </w:t>
      </w:r>
      <w:r>
        <w:rPr>
          <w:i/>
        </w:rPr>
        <w:t xml:space="preserve">Hai </w:t>
      </w:r>
      <w:r>
        <w:t xml:space="preserve">nước </w:t>
      </w:r>
      <w:r>
        <w:rPr>
          <w:i/>
        </w:rPr>
        <w:t xml:space="preserve">thoả </w:t>
      </w:r>
      <w:r>
        <w:t xml:space="preserve">thuận </w:t>
      </w:r>
      <w:r>
        <w:rPr>
          <w:i/>
        </w:rPr>
        <w:t xml:space="preserve">lập </w:t>
      </w:r>
      <w:r>
        <w:t xml:space="preserve">quan </w:t>
      </w:r>
      <w:r>
        <w:t xml:space="preserve">hệ </w:t>
      </w:r>
      <w:r>
        <w:rPr>
          <w:i/>
        </w:rPr>
        <w:t xml:space="preserve">ngoại </w:t>
      </w:r>
      <w:r>
        <w:t xml:space="preserve">giao </w:t>
      </w:r>
      <w:r>
        <w:rPr>
          <w:i/>
        </w:rPr>
        <w:t xml:space="preserve">ở </w:t>
      </w:r>
      <w:r>
        <w:t xml:space="preserve">cấp </w:t>
      </w:r>
      <w:r>
        <w:t xml:space="preserve">đại </w:t>
      </w:r>
      <w:r>
        <w:t xml:space="preserve">sứ. </w:t>
      </w:r>
      <w:r>
        <w:br/>
      </w:r>
      <w:r>
        <w:rPr>
          <w:b/>
        </w:rPr>
        <w:t xml:space="preserve">thoả </w:t>
      </w:r>
      <w:r>
        <w:rPr>
          <w:b/>
        </w:rPr>
        <w:t xml:space="preserve">thuê </w:t>
      </w:r>
      <w:r>
        <w:rPr>
          <w:i/>
        </w:rPr>
        <w:t xml:space="preserve">tính từ </w:t>
      </w:r>
      <w:r>
        <w:t xml:space="preserve">Thoả </w:t>
      </w:r>
      <w:r>
        <w:t xml:space="preserve">lắm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Ăn </w:t>
      </w:r>
      <w:r>
        <w:t xml:space="preserve">uống </w:t>
      </w:r>
      <w:r>
        <w:t xml:space="preserve">thoả </w:t>
      </w:r>
      <w:r>
        <w:t xml:space="preserve">thuê. </w:t>
      </w:r>
      <w:r>
        <w:rPr>
          <w:i/>
        </w:rPr>
        <w:t xml:space="preserve">Thoả </w:t>
      </w:r>
      <w:r>
        <w:t xml:space="preserve">thuê </w:t>
      </w:r>
      <w:r>
        <w:t xml:space="preserve">uẫy </w:t>
      </w:r>
      <w:r>
        <w:rPr>
          <w:i/>
        </w:rPr>
        <w:t xml:space="preserve">uùng. </w:t>
      </w:r>
      <w:r>
        <w:br/>
      </w:r>
      <w:r>
        <w:rPr>
          <w:b/>
        </w:rPr>
        <w:t xml:space="preserve">thoả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điều </w:t>
      </w:r>
      <w:r>
        <w:rPr>
          <w:i/>
        </w:rPr>
        <w:t xml:space="preserve">ước. </w:t>
      </w:r>
      <w:r>
        <w:br/>
      </w:r>
      <w:r>
        <w:rPr>
          <w:b/>
        </w:rPr>
        <w:t xml:space="preserve">thoá </w:t>
      </w:r>
      <w:r>
        <w:rPr>
          <w:b/>
        </w:rPr>
        <w:t xml:space="preserve">mạ </w:t>
      </w:r>
      <w:r>
        <w:rPr>
          <w:i/>
        </w:rPr>
        <w:t xml:space="preserve">động từ </w:t>
      </w:r>
      <w:r>
        <w:t xml:space="preserve">Thốt </w:t>
      </w:r>
      <w:r>
        <w:t xml:space="preserve">ra </w:t>
      </w:r>
      <w:r>
        <w:t xml:space="preserve">những </w:t>
      </w:r>
      <w:r>
        <w:t xml:space="preserve">lời </w:t>
      </w:r>
      <w:r>
        <w:t xml:space="preserve">xúc </w:t>
      </w:r>
      <w:r>
        <w:t xml:space="preserve">phạm </w:t>
      </w:r>
      <w:r>
        <w:t xml:space="preserve">nặng </w:t>
      </w:r>
      <w:r>
        <w:t xml:space="preserve">nề </w:t>
      </w:r>
      <w:r>
        <w:t xml:space="preserve">để </w:t>
      </w:r>
      <w:r>
        <w:t xml:space="preserve">sỉ </w:t>
      </w:r>
      <w:r>
        <w:t xml:space="preserve">nhục. </w:t>
      </w:r>
      <w:r>
        <w:t xml:space="preserve">Phạm </w:t>
      </w:r>
      <w:r>
        <w:rPr>
          <w:i/>
        </w:rPr>
        <w:t xml:space="preserve">tội </w:t>
      </w:r>
      <w:r>
        <w:t xml:space="preserve">thoá </w:t>
      </w:r>
      <w:r>
        <w:rPr>
          <w:i/>
        </w:rPr>
        <w:t xml:space="preserve">mạ </w:t>
      </w:r>
      <w:r>
        <w:t xml:space="preserve">nhà </w:t>
      </w:r>
      <w:r>
        <w:t xml:space="preserve">chức </w:t>
      </w:r>
      <w:r>
        <w:t xml:space="preserve">trách. </w:t>
      </w:r>
      <w:r>
        <w:br/>
      </w:r>
      <w:r>
        <w:rPr>
          <w:b/>
        </w:rPr>
        <w:t xml:space="preserve">thoai </w:t>
      </w:r>
      <w:r>
        <w:rPr>
          <w:b/>
        </w:rPr>
        <w:t xml:space="preserve">thoải </w:t>
      </w:r>
      <w:r>
        <w:rPr>
          <w:i/>
        </w:rPr>
        <w:t xml:space="preserve">tính từ </w:t>
      </w:r>
      <w:r>
        <w:t xml:space="preserve">xem </w:t>
      </w:r>
      <w:r>
        <w:t xml:space="preserve">/hoải </w:t>
      </w:r>
      <w:r>
        <w:t xml:space="preserve">(láy). </w:t>
      </w:r>
      <w:r>
        <w:br/>
      </w:r>
      <w:r>
        <w:rPr>
          <w:b/>
        </w:rPr>
        <w:t xml:space="preserve">thoải </w:t>
      </w:r>
      <w:r>
        <w:rPr>
          <w:i/>
        </w:rPr>
        <w:t xml:space="preserve">tính từ </w:t>
      </w:r>
      <w:r>
        <w:t xml:space="preserve">Hơi </w:t>
      </w:r>
      <w:r>
        <w:t xml:space="preserve">dốc </w:t>
      </w:r>
      <w:r>
        <w:t xml:space="preserve">và </w:t>
      </w:r>
      <w:r>
        <w:t xml:space="preserve">thấp </w:t>
      </w:r>
      <w:r>
        <w:t xml:space="preserve">dần </w:t>
      </w:r>
      <w:r>
        <w:t xml:space="preserve">xuống </w:t>
      </w:r>
      <w:r>
        <w:t xml:space="preserve">trên </w:t>
      </w:r>
      <w:r>
        <w:t xml:space="preserve">một </w:t>
      </w:r>
      <w:r>
        <w:t xml:space="preserve">khoảng </w:t>
      </w:r>
      <w:r>
        <w:t xml:space="preserve">dài. </w:t>
      </w:r>
      <w:r>
        <w:t xml:space="preserve">Vùng </w:t>
      </w:r>
      <w:r>
        <w:rPr>
          <w:i/>
        </w:rPr>
        <w:t xml:space="preserve">đổi </w:t>
      </w:r>
      <w:r>
        <w:rPr>
          <w:i/>
        </w:rPr>
        <w:t xml:space="preserve">thoải. </w:t>
      </w:r>
      <w:r>
        <w:t xml:space="preserve">Bờ </w:t>
      </w:r>
      <w:r>
        <w:t xml:space="preserve">sông </w:t>
      </w:r>
      <w:r>
        <w:rPr>
          <w:i/>
        </w:rPr>
        <w:t xml:space="preserve">bên </w:t>
      </w:r>
      <w:r>
        <w:rPr>
          <w:i/>
        </w:rPr>
        <w:t xml:space="preserve">dốc </w:t>
      </w:r>
      <w:r>
        <w:rPr>
          <w:i/>
        </w:rPr>
        <w:t xml:space="preserve">đứng, </w:t>
      </w:r>
      <w:r>
        <w:t xml:space="preserve">bên </w:t>
      </w:r>
      <w:r>
        <w:t xml:space="preserve">thoải.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thoại </w:t>
      </w:r>
      <w:r>
        <w:rPr>
          <w:i/>
        </w:rPr>
        <w:t xml:space="preserve">thoải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thoải </w:t>
      </w:r>
      <w:r>
        <w:rPr>
          <w:b/>
        </w:rPr>
        <w:t xml:space="preserve">mái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dễ </w:t>
      </w:r>
      <w:r>
        <w:t xml:space="preserve">chịu, </w:t>
      </w:r>
      <w:r>
        <w:t xml:space="preserve">được </w:t>
      </w:r>
      <w:r>
        <w:t xml:space="preserve">hoạt </w:t>
      </w:r>
      <w:r>
        <w:t xml:space="preserve">động </w:t>
      </w:r>
      <w:r>
        <w:t xml:space="preserve">tự </w:t>
      </w:r>
      <w:r>
        <w:t xml:space="preserve">nhiên </w:t>
      </w:r>
      <w:r>
        <w:t xml:space="preserve">theo </w:t>
      </w:r>
      <w:r>
        <w:t xml:space="preserve">ý </w:t>
      </w:r>
      <w:r>
        <w:t xml:space="preserve">muốn, </w:t>
      </w:r>
      <w:r>
        <w:t xml:space="preserve">không </w:t>
      </w:r>
      <w:r>
        <w:t xml:space="preserve">bị </w:t>
      </w:r>
      <w:r>
        <w:t xml:space="preserve">gò </w:t>
      </w:r>
      <w:r>
        <w:t xml:space="preserve">bó, </w:t>
      </w:r>
      <w:r>
        <w:t xml:space="preserve">hạn </w:t>
      </w:r>
      <w:r>
        <w:t xml:space="preserve">chế. </w:t>
      </w:r>
      <w:r>
        <w:t xml:space="preserve">Tư </w:t>
      </w:r>
      <w:r>
        <w:t xml:space="preserve">thế </w:t>
      </w:r>
      <w:r>
        <w:t xml:space="preserve">ngồi </w:t>
      </w:r>
      <w:r>
        <w:t xml:space="preserve">thoải </w:t>
      </w:r>
      <w:r>
        <w:rPr>
          <w:i/>
        </w:rPr>
        <w:t xml:space="preserve">mái. </w:t>
      </w:r>
      <w:r>
        <w:t xml:space="preserve">Vui </w:t>
      </w:r>
      <w:r>
        <w:rPr>
          <w:i/>
        </w:rPr>
        <w:t xml:space="preserve">đùa </w:t>
      </w:r>
      <w:r>
        <w:t xml:space="preserve">thoải </w:t>
      </w:r>
      <w:r>
        <w:rPr>
          <w:i/>
        </w:rPr>
        <w:t xml:space="preserve">mái. </w:t>
      </w:r>
      <w:r>
        <w:t xml:space="preserve">Tình </w:t>
      </w:r>
      <w:r>
        <w:t xml:space="preserve">thần </w:t>
      </w:r>
      <w:r>
        <w:rPr>
          <w:i/>
        </w:rPr>
        <w:t xml:space="preserve">được </w:t>
      </w:r>
      <w:r>
        <w:rPr>
          <w:i/>
        </w:rPr>
        <w:t xml:space="preserve">thoải </w:t>
      </w:r>
      <w:r>
        <w:rPr>
          <w:i/>
        </w:rPr>
        <w:t xml:space="preserve">mái </w:t>
      </w:r>
      <w:r>
        <w:t xml:space="preserve">hơn </w:t>
      </w:r>
      <w:r>
        <w:t xml:space="preserve">trước. </w:t>
      </w:r>
      <w:r>
        <w:rPr>
          <w:b/>
        </w:rPr>
        <w:t xml:space="preserve">2 </w:t>
      </w:r>
      <w:r>
        <w:t xml:space="preserve">(khẩu ngữ). </w:t>
      </w:r>
      <w:r>
        <w:t xml:space="preserve">Dễ </w:t>
      </w:r>
      <w:r>
        <w:t xml:space="preserve">dãi, </w:t>
      </w:r>
      <w:r>
        <w:t xml:space="preserve">tự </w:t>
      </w:r>
      <w:r>
        <w:t xml:space="preserve">nhiên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tiếp </w:t>
      </w:r>
      <w:r>
        <w:t xml:space="preserve">xúc. </w:t>
      </w:r>
      <w:r>
        <w:t xml:space="preserve">Tính </w:t>
      </w:r>
      <w:r>
        <w:t xml:space="preserve">anh </w:t>
      </w:r>
      <w:r>
        <w:t xml:space="preserve">ta </w:t>
      </w:r>
      <w:r>
        <w:rPr>
          <w:i/>
        </w:rPr>
        <w:t xml:space="preserve">thoải </w:t>
      </w:r>
      <w:r>
        <w:rPr>
          <w:i/>
        </w:rPr>
        <w:t xml:space="preserve">mái, </w:t>
      </w:r>
      <w:r>
        <w:rPr>
          <w:i/>
        </w:rPr>
        <w:t xml:space="preserve">dễ </w:t>
      </w:r>
      <w:r>
        <w:t xml:space="preserve">gần. </w:t>
      </w:r>
      <w:r>
        <w:br/>
      </w:r>
      <w:r>
        <w:rPr>
          <w:b/>
        </w:rPr>
        <w:t xml:space="preserve">thoái,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tiến). </w:t>
      </w:r>
      <w:r>
        <w:t xml:space="preserve">Lui </w:t>
      </w:r>
      <w:r>
        <w:t xml:space="preserve">trước </w:t>
      </w:r>
      <w:r>
        <w:t xml:space="preserve">sự </w:t>
      </w:r>
      <w:r>
        <w:t xml:space="preserve">tiến </w:t>
      </w:r>
      <w:r>
        <w:t xml:space="preserve">đánh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trái </w:t>
      </w:r>
      <w:r>
        <w:t xml:space="preserve">với </w:t>
      </w:r>
      <w:r>
        <w:t xml:space="preserve">tiến. </w:t>
      </w:r>
      <w:r>
        <w:t xml:space="preserve">Biết </w:t>
      </w:r>
      <w:r>
        <w:t xml:space="preserve">tiến, </w:t>
      </w:r>
      <w:r>
        <w:rPr>
          <w:i/>
        </w:rPr>
        <w:t xml:space="preserve">biết </w:t>
      </w:r>
      <w:r>
        <w:t xml:space="preserve">thoái. </w:t>
      </w:r>
      <w:r>
        <w:rPr>
          <w:i/>
        </w:rPr>
        <w:t xml:space="preserve">Tiến </w:t>
      </w:r>
      <w:r>
        <w:rPr>
          <w:i/>
        </w:rPr>
        <w:t xml:space="preserve">không </w:t>
      </w:r>
      <w:r>
        <w:rPr>
          <w:i/>
        </w:rPr>
        <w:t xml:space="preserve">được, </w:t>
      </w:r>
      <w:r>
        <w:rPr>
          <w:i/>
        </w:rPr>
        <w:t xml:space="preserve">thoái </w:t>
      </w:r>
      <w: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thoái, </w:t>
      </w:r>
      <w:r>
        <w:rPr>
          <w:i/>
        </w:rPr>
        <w:t xml:space="preserve">động từ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Hoàn </w:t>
      </w:r>
      <w:r>
        <w:t xml:space="preserve">trả </w:t>
      </w:r>
      <w:r>
        <w:t xml:space="preserve">lại. </w:t>
      </w:r>
      <w:r>
        <w:t xml:space="preserve">Địa </w:t>
      </w:r>
      <w:r>
        <w:t xml:space="preserve">chủ </w:t>
      </w:r>
      <w:r>
        <w:t xml:space="preserve">phải </w:t>
      </w:r>
      <w:r>
        <w:rPr>
          <w:i/>
        </w:rPr>
        <w:t xml:space="preserve">thoái </w:t>
      </w:r>
      <w:r>
        <w:t xml:space="preserve">tô </w:t>
      </w:r>
      <w:r>
        <w:rPr>
          <w:i/>
        </w:rPr>
        <w:t xml:space="preserve">cho </w:t>
      </w:r>
      <w:r>
        <w:t xml:space="preserve">nông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thoái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t xml:space="preserve">(ít dùng). </w:t>
      </w:r>
      <w:r>
        <w:t xml:space="preserve">Thụt </w:t>
      </w:r>
      <w:r>
        <w:t xml:space="preserve">lùi, </w:t>
      </w:r>
      <w:r>
        <w:t xml:space="preserve">trở </w:t>
      </w:r>
      <w:r>
        <w:t xml:space="preserve">thành </w:t>
      </w:r>
      <w:r>
        <w:t xml:space="preserve">ngày </w:t>
      </w:r>
      <w:r>
        <w:t xml:space="preserve">một </w:t>
      </w:r>
      <w:r>
        <w:t xml:space="preserve">kém </w:t>
      </w:r>
      <w:r>
        <w:t xml:space="preserve">đi; </w:t>
      </w:r>
      <w:r>
        <w:t xml:space="preserve">trái </w:t>
      </w:r>
      <w:r>
        <w:t xml:space="preserve">với </w:t>
      </w:r>
      <w:r>
        <w:t xml:space="preserve">tiến </w:t>
      </w:r>
      <w:r>
        <w:t xml:space="preserve">bộ. </w:t>
      </w:r>
      <w:r>
        <w:br/>
      </w:r>
      <w:r>
        <w:rPr>
          <w:b/>
        </w:rPr>
        <w:t xml:space="preserve">thoái </w:t>
      </w:r>
      <w:r>
        <w:rPr>
          <w:b/>
        </w:rPr>
        <w:t xml:space="preserve">chí </w:t>
      </w:r>
      <w:r>
        <w:rPr>
          <w:i/>
        </w:rPr>
        <w:t xml:space="preserve">động từ </w:t>
      </w:r>
      <w:r>
        <w:t xml:space="preserve">Mất </w:t>
      </w:r>
      <w:r>
        <w:t xml:space="preserve">hết </w:t>
      </w:r>
      <w:r>
        <w:t xml:space="preserve">ý </w:t>
      </w:r>
      <w:r>
        <w:t xml:space="preserve">chí, </w:t>
      </w:r>
      <w:r>
        <w:t xml:space="preserve">không </w:t>
      </w:r>
      <w:r>
        <w:t xml:space="preserve">còn </w:t>
      </w:r>
      <w:r>
        <w:t xml:space="preserve">muốn </w:t>
      </w:r>
      <w:r>
        <w:t xml:space="preserve">theo </w:t>
      </w:r>
      <w:r>
        <w:t xml:space="preserve">đuổi </w:t>
      </w:r>
      <w:r>
        <w:t xml:space="preserve">việc </w:t>
      </w:r>
      <w:r>
        <w:t xml:space="preserve">đang </w:t>
      </w:r>
      <w:r>
        <w:t xml:space="preserve">làm </w:t>
      </w:r>
      <w:r>
        <w:t xml:space="preserve">vì </w:t>
      </w:r>
      <w:r>
        <w:t xml:space="preserve">gặp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ngại. </w:t>
      </w:r>
      <w:r>
        <w:rPr>
          <w:i/>
        </w:rPr>
        <w:t xml:space="preserve">Thoái </w:t>
      </w:r>
      <w:r>
        <w:rPr>
          <w:i/>
        </w:rPr>
        <w:t xml:space="preserve">chí </w:t>
      </w:r>
      <w:r>
        <w:t xml:space="preserve">nản </w:t>
      </w:r>
      <w:r>
        <w:rPr>
          <w:i/>
        </w:rPr>
        <w:t xml:space="preserve">lòng </w:t>
      </w:r>
      <w:r>
        <w:rPr>
          <w:i/>
        </w:rPr>
        <w:t xml:space="preserve">trước </w:t>
      </w:r>
      <w:r>
        <w:t xml:space="preserve">thất </w:t>
      </w:r>
      <w:r>
        <w:rPr>
          <w:i/>
        </w:rPr>
        <w:t xml:space="preserve">bại. </w:t>
      </w:r>
      <w:r>
        <w:br/>
      </w:r>
      <w:r>
        <w:rPr>
          <w:b/>
        </w:rPr>
        <w:t xml:space="preserve">thoái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vật) </w:t>
      </w:r>
      <w:r>
        <w:t xml:space="preserve">biến </w:t>
      </w:r>
      <w:r>
        <w:t xml:space="preserve">đổi </w:t>
      </w:r>
      <w:r>
        <w:t xml:space="preserve">theo </w:t>
      </w:r>
      <w:r>
        <w:t xml:space="preserve">hướng </w:t>
      </w:r>
      <w:r>
        <w:t xml:space="preserve">teo </w:t>
      </w:r>
      <w:r>
        <w:t xml:space="preserve">đi </w:t>
      </w:r>
      <w:r>
        <w:t xml:space="preserve">do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lâu </w:t>
      </w:r>
      <w:r>
        <w:t xml:space="preserve">đời </w:t>
      </w:r>
      <w:r>
        <w:t xml:space="preserve">không </w:t>
      </w:r>
      <w:r>
        <w:t xml:space="preserve">hoạt </w:t>
      </w:r>
      <w:r>
        <w:t xml:space="preserve">động, </w:t>
      </w:r>
      <w:r>
        <w:t xml:space="preserve">không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gì </w:t>
      </w:r>
      <w:r>
        <w:t xml:space="preserve">trong </w:t>
      </w:r>
      <w:r>
        <w:t xml:space="preserve">cơ </w:t>
      </w:r>
      <w:r>
        <w:t xml:space="preserve">thể. </w:t>
      </w:r>
      <w:r>
        <w:rPr>
          <w:i/>
        </w:rPr>
        <w:t xml:space="preserve">Ruột </w:t>
      </w:r>
      <w:r>
        <w:rPr>
          <w:i/>
        </w:rPr>
        <w:t xml:space="preserve">thừa </w:t>
      </w:r>
      <w:r>
        <w:rPr>
          <w:i/>
        </w:rPr>
        <w:t xml:space="preserve">ở </w:t>
      </w:r>
      <w:r>
        <w:t xml:space="preserve">người </w:t>
      </w:r>
      <w:r>
        <w:rPr>
          <w:i/>
        </w:rPr>
        <w:t xml:space="preserve">là </w:t>
      </w:r>
      <w:r>
        <w:t xml:space="preserve">cơ </w:t>
      </w:r>
      <w:r>
        <w:t xml:space="preserve">quan </w:t>
      </w:r>
      <w:r>
        <w:t xml:space="preserve">thoái </w:t>
      </w:r>
      <w:r>
        <w:t xml:space="preserve">hoá. </w:t>
      </w:r>
      <w:r>
        <w:rPr>
          <w:b/>
        </w:rPr>
        <w:t xml:space="preserve">2 </w:t>
      </w:r>
      <w:r>
        <w:t xml:space="preserve">Biến </w:t>
      </w:r>
      <w:r>
        <w:t xml:space="preserve">đổi </w:t>
      </w:r>
      <w:r>
        <w:t xml:space="preserve">theo </w:t>
      </w:r>
      <w:r>
        <w:t xml:space="preserve">hướng </w:t>
      </w:r>
      <w:r>
        <w:t xml:space="preserve">mất </w:t>
      </w:r>
      <w:r>
        <w:t xml:space="preserve">dần </w:t>
      </w:r>
      <w:r>
        <w:t xml:space="preserve">đi </w:t>
      </w:r>
      <w:r>
        <w:t xml:space="preserve">những </w:t>
      </w:r>
      <w:r>
        <w:t xml:space="preserve">phẩm </w:t>
      </w:r>
      <w:r>
        <w:t xml:space="preserve">chất </w:t>
      </w:r>
      <w:r>
        <w:t xml:space="preserve">tốt. </w:t>
      </w:r>
      <w:r>
        <w:t xml:space="preserve">Giống </w:t>
      </w:r>
      <w:r>
        <w:t xml:space="preserve">lợn </w:t>
      </w:r>
      <w:r>
        <w:rPr>
          <w:i/>
        </w:rPr>
        <w:t xml:space="preserve">bị </w:t>
      </w:r>
      <w:r>
        <w:t xml:space="preserve">thoái </w:t>
      </w:r>
      <w:r>
        <w:t xml:space="preserve">hoá. </w:t>
      </w:r>
      <w:r>
        <w:rPr>
          <w:i/>
        </w:rPr>
        <w:t xml:space="preserve">Đất </w:t>
      </w:r>
      <w:r>
        <w:t xml:space="preserve">trồng </w:t>
      </w:r>
      <w:r>
        <w:rPr>
          <w:i/>
        </w:rPr>
        <w:t xml:space="preserve">đã </w:t>
      </w:r>
      <w:r>
        <w:t xml:space="preserve">thoái </w:t>
      </w:r>
      <w:r>
        <w:t xml:space="preserve">hoá. </w:t>
      </w:r>
      <w:r>
        <w:t xml:space="preserve">Chế </w:t>
      </w:r>
      <w:r>
        <w:t xml:space="preserve">độ </w:t>
      </w:r>
      <w:r>
        <w:t xml:space="preserve">phong </w:t>
      </w:r>
      <w:r>
        <w:rPr>
          <w:i/>
        </w:rPr>
        <w:t xml:space="preserve">kiến </w:t>
      </w:r>
      <w:r>
        <w:t xml:space="preserve">thoái </w:t>
      </w:r>
      <w:r>
        <w:rPr>
          <w:i/>
        </w:rPr>
        <w:t xml:space="preserve">hoá </w:t>
      </w:r>
      <w:r>
        <w:rPr>
          <w:i/>
        </w:rPr>
        <w:t xml:space="preserve">uà </w:t>
      </w:r>
      <w:r>
        <w:t xml:space="preserve">suy </w:t>
      </w:r>
      <w:r>
        <w:t xml:space="preserve">uong. </w:t>
      </w:r>
      <w:r>
        <w:t xml:space="preserve">Sự </w:t>
      </w:r>
      <w:r>
        <w:t xml:space="preserve">thoái </w:t>
      </w:r>
      <w:r>
        <w:t xml:space="preserve">hoá </w:t>
      </w:r>
      <w:r>
        <w:rPr>
          <w:i/>
        </w:rPr>
        <w:t xml:space="preserve">uỀ </w:t>
      </w:r>
      <w:r>
        <w:rPr>
          <w:i/>
        </w:rPr>
        <w:t xml:space="preserve">tư </w:t>
      </w:r>
      <w:r>
        <w:t xml:space="preserve">tưởng. </w:t>
      </w:r>
      <w:r>
        <w:t xml:space="preserve">Một </w:t>
      </w:r>
      <w:r>
        <w:t xml:space="preserve">cán </w:t>
      </w:r>
      <w:r>
        <w:rPr>
          <w:i/>
        </w:rPr>
        <w:t xml:space="preserve">bộ </w:t>
      </w:r>
      <w:r>
        <w:t xml:space="preserve">thoái </w:t>
      </w:r>
      <w:r>
        <w:t xml:space="preserve">hoá. </w:t>
      </w:r>
      <w:r>
        <w:br/>
      </w:r>
      <w:r>
        <w:rPr>
          <w:b/>
        </w:rPr>
        <w:t xml:space="preserve">thoái </w:t>
      </w:r>
      <w:r>
        <w:rPr>
          <w:b/>
        </w:rPr>
        <w:t xml:space="preserve">hôn </w:t>
      </w:r>
      <w:r>
        <w:rPr>
          <w:i/>
        </w:rPr>
        <w:t xml:space="preserve">động từ </w:t>
      </w:r>
      <w:r>
        <w:t xml:space="preserve">Huỷ </w:t>
      </w:r>
      <w:r>
        <w:t xml:space="preserve">bỏ </w:t>
      </w:r>
      <w:r>
        <w:t xml:space="preserve">giao </w:t>
      </w:r>
      <w:r>
        <w:t xml:space="preserve">ước </w:t>
      </w:r>
      <w:r>
        <w:t xml:space="preserve">sẽ </w:t>
      </w:r>
      <w:r>
        <w:t xml:space="preserve">lấy </w:t>
      </w:r>
      <w:r>
        <w:t xml:space="preserve">nhau </w:t>
      </w:r>
      <w:r>
        <w:t xml:space="preserve">làm </w:t>
      </w:r>
      <w:r>
        <w:t xml:space="preserve">vợ </w:t>
      </w:r>
      <w:r>
        <w:t xml:space="preserve">chồng; </w:t>
      </w:r>
      <w:r>
        <w:t xml:space="preserve">không </w:t>
      </w:r>
      <w:r>
        <w:t xml:space="preserve">còn </w:t>
      </w:r>
      <w:r>
        <w:t xml:space="preserve">đính </w:t>
      </w:r>
      <w:r>
        <w:t xml:space="preserve">hôn </w:t>
      </w:r>
      <w:r>
        <w:t xml:space="preserve">nữa. </w:t>
      </w:r>
      <w:r>
        <w:br/>
      </w:r>
      <w:r>
        <w:rPr>
          <w:b/>
        </w:rPr>
        <w:t xml:space="preserve">thoái </w:t>
      </w:r>
      <w:r>
        <w:rPr>
          <w:b/>
        </w:rPr>
        <w:t xml:space="preserve">lui </w:t>
      </w:r>
      <w:r>
        <w:rPr>
          <w:i/>
        </w:rPr>
        <w:t xml:space="preserve">động từ </w:t>
      </w:r>
      <w:r>
        <w:t xml:space="preserve">Lui </w:t>
      </w:r>
      <w:r>
        <w:t xml:space="preserve">lại, </w:t>
      </w:r>
      <w:r>
        <w:t xml:space="preserve">quay </w:t>
      </w:r>
      <w:r>
        <w:t xml:space="preserve">trở </w:t>
      </w:r>
      <w:r>
        <w:t xml:space="preserve">lại </w:t>
      </w:r>
      <w:r>
        <w:t xml:space="preserve">phía </w:t>
      </w:r>
      <w:r>
        <w:t xml:space="preserve">sau. </w:t>
      </w:r>
      <w:r>
        <w:rPr>
          <w:i/>
        </w:rPr>
        <w:t xml:space="preserve">Tìm </w:t>
      </w:r>
      <w:r>
        <w:rPr>
          <w:i/>
        </w:rPr>
        <w:t xml:space="preserve">đường </w:t>
      </w:r>
      <w:r>
        <w:t xml:space="preserve">thoái </w:t>
      </w:r>
      <w:r>
        <w:t xml:space="preserve">lui. </w:t>
      </w:r>
      <w:r>
        <w:t xml:space="preserve">Chạy </w:t>
      </w:r>
      <w:r>
        <w:t xml:space="preserve">thoái </w:t>
      </w:r>
      <w:r>
        <w:t xml:space="preserve">lui. </w:t>
      </w:r>
      <w:r>
        <w:t xml:space="preserve">Một </w:t>
      </w:r>
      <w:r>
        <w:t xml:space="preserve">bước </w:t>
      </w:r>
      <w:r>
        <w:t xml:space="preserve">thoái </w:t>
      </w:r>
      <w:r>
        <w:t xml:space="preserve">lui </w:t>
      </w:r>
      <w:r>
        <w:t xml:space="preserve">uê </w:t>
      </w:r>
      <w:r>
        <w:t xml:space="preserve">chiến </w:t>
      </w:r>
      <w:r>
        <w:t xml:space="preserve">lược. </w:t>
      </w:r>
      <w:r>
        <w:br/>
      </w:r>
      <w:r>
        <w:rPr>
          <w:b/>
        </w:rPr>
        <w:t xml:space="preserve">thoái </w:t>
      </w:r>
      <w:r>
        <w:rPr>
          <w:b/>
        </w:rPr>
        <w:t xml:space="preserve">ngũ </w:t>
      </w:r>
      <w:r>
        <w:rPr>
          <w:i/>
        </w:rPr>
        <w:t xml:space="preserve">động từ </w:t>
      </w:r>
      <w:r>
        <w:t xml:space="preserve">(cũ). </w:t>
      </w:r>
      <w:r>
        <w:t xml:space="preserve">Xuất </w:t>
      </w:r>
      <w:r>
        <w:t xml:space="preserve">ngũ. </w:t>
      </w:r>
      <w:r>
        <w:br/>
      </w:r>
      <w:r>
        <w:rPr>
          <w:b/>
        </w:rPr>
        <w:t xml:space="preserve">thoái </w:t>
      </w:r>
      <w:r>
        <w:rPr>
          <w:b/>
        </w:rPr>
        <w:t xml:space="preserve">thác </w:t>
      </w:r>
      <w:r>
        <w:rPr>
          <w:i/>
        </w:rPr>
        <w:t xml:space="preserve">động từ </w:t>
      </w:r>
      <w:r>
        <w:t xml:space="preserve">Kiếm </w:t>
      </w:r>
      <w:r>
        <w:t xml:space="preserve">cớ </w:t>
      </w:r>
      <w:r>
        <w:t xml:space="preserve">từ </w:t>
      </w:r>
      <w:r>
        <w:t xml:space="preserve">chối. </w:t>
      </w:r>
      <w:r>
        <w:rPr>
          <w:i/>
        </w:rPr>
        <w:t xml:space="preserve">Thoái </w:t>
      </w:r>
      <w:r>
        <w:t xml:space="preserve">thác </w:t>
      </w:r>
      <w:r>
        <w:t xml:space="preserve">là </w:t>
      </w:r>
      <w:r>
        <w:rPr>
          <w:i/>
        </w:rPr>
        <w:t xml:space="preserve">ốm </w:t>
      </w:r>
      <w:r>
        <w:rPr>
          <w:i/>
        </w:rPr>
        <w:t xml:space="preserve">không </w:t>
      </w:r>
      <w:r>
        <w:rPr>
          <w:i/>
        </w:rPr>
        <w:t xml:space="preserve">dự </w:t>
      </w:r>
      <w:r>
        <w:t xml:space="preserve">họp. </w:t>
      </w:r>
      <w:r>
        <w:t xml:space="preserve">Một </w:t>
      </w:r>
      <w:r>
        <w:rPr>
          <w:i/>
        </w:rPr>
        <w:t xml:space="preserve">nghĩa </w:t>
      </w:r>
      <w:r>
        <w:rPr>
          <w:i/>
        </w:rPr>
        <w:t xml:space="preserve">uụ </w:t>
      </w:r>
      <w:r>
        <w:rPr>
          <w:i/>
        </w:rPr>
        <w:t xml:space="preserve">không </w:t>
      </w:r>
      <w:r>
        <w:t xml:space="preserve">thể </w:t>
      </w:r>
      <w:r>
        <w:t xml:space="preserve">thoái </w:t>
      </w:r>
      <w:r>
        <w:t xml:space="preserve">thác. </w:t>
      </w:r>
      <w:r>
        <w:br/>
      </w:r>
      <w:r>
        <w:rPr>
          <w:b/>
        </w:rPr>
        <w:t xml:space="preserve">thoái </w:t>
      </w:r>
      <w:r>
        <w:rPr>
          <w:b/>
        </w:rPr>
        <w:t xml:space="preserve">thủ </w:t>
      </w:r>
      <w:r>
        <w:rPr>
          <w:i/>
        </w:rPr>
        <w:t xml:space="preserve">động từ </w:t>
      </w:r>
      <w:r>
        <w:t xml:space="preserve">(ít dùng). </w:t>
      </w:r>
      <w:r>
        <w:t xml:space="preserve">Rút </w:t>
      </w:r>
      <w:r>
        <w:t xml:space="preserve">lui </w:t>
      </w:r>
      <w:r>
        <w:t xml:space="preserve">để </w:t>
      </w:r>
      <w:r>
        <w:t xml:space="preserve">tự </w:t>
      </w:r>
      <w:r>
        <w:t xml:space="preserve">bảo </w:t>
      </w:r>
      <w:r>
        <w:t xml:space="preserve">vệ. </w:t>
      </w:r>
      <w:r>
        <w:br/>
      </w:r>
      <w:r>
        <w:rPr>
          <w:b/>
        </w:rPr>
        <w:t xml:space="preserve">thoái </w:t>
      </w:r>
      <w:r>
        <w:rPr>
          <w:b/>
        </w:rPr>
        <w:t xml:space="preserve">trào </w:t>
      </w:r>
      <w:r>
        <w:rPr>
          <w:i/>
        </w:rPr>
        <w:t xml:space="preserve">danh từ </w:t>
      </w:r>
      <w:r>
        <w:t xml:space="preserve">Phong </w:t>
      </w:r>
      <w:r>
        <w:t xml:space="preserve">trào </w:t>
      </w:r>
      <w:r>
        <w:t xml:space="preserve">giảm </w:t>
      </w:r>
      <w:r>
        <w:t xml:space="preserve">sút, </w:t>
      </w:r>
      <w:r>
        <w:t xml:space="preserve">suy </w:t>
      </w:r>
      <w:r>
        <w:rPr>
          <w:i/>
        </w:rPr>
        <w:t xml:space="preserve">vếu. </w:t>
      </w:r>
      <w:r>
        <w:rPr>
          <w:i/>
        </w:rPr>
        <w:t xml:space="preserve">Thời </w:t>
      </w:r>
      <w:r>
        <w:rPr>
          <w:i/>
        </w:rPr>
        <w:t xml:space="preserve">kì </w:t>
      </w:r>
      <w:r>
        <w:t xml:space="preserve">thoái </w:t>
      </w:r>
      <w:r>
        <w:t xml:space="preserve">trào </w:t>
      </w:r>
      <w:r>
        <w:t xml:space="preserve">của </w:t>
      </w:r>
      <w:r>
        <w:t xml:space="preserve">cách </w:t>
      </w:r>
      <w:r>
        <w:t xml:space="preserve">mạng. </w:t>
      </w:r>
      <w:r>
        <w:br/>
      </w:r>
      <w:r>
        <w:rPr>
          <w:b/>
        </w:rPr>
        <w:t xml:space="preserve">thoái </w:t>
      </w:r>
      <w:r>
        <w:rPr>
          <w:b/>
        </w:rPr>
        <w:t xml:space="preserve">vị </w:t>
      </w:r>
      <w:r>
        <w:rPr>
          <w:i/>
        </w:rPr>
        <w:t xml:space="preserve">động từ </w:t>
      </w:r>
      <w:r>
        <w:t xml:space="preserve">Từ </w:t>
      </w:r>
      <w:r>
        <w:t xml:space="preserve">bỏ </w:t>
      </w:r>
      <w:r>
        <w:t xml:space="preserve">ngôi </w:t>
      </w:r>
      <w:r>
        <w:t xml:space="preserve">vua. </w:t>
      </w:r>
      <w:r>
        <w:t xml:space="preserve">Nhà </w:t>
      </w:r>
      <w:r>
        <w:t xml:space="preserve">uua </w:t>
      </w:r>
      <w:r>
        <w:rPr>
          <w:i/>
        </w:rPr>
        <w:t xml:space="preserve">thoái </w:t>
      </w:r>
      <w:r>
        <w:t xml:space="preserve">U‡.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