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căn </w:t>
      </w:r>
      <w:r>
        <w:rPr>
          <w:b/>
        </w:rPr>
        <w:t xml:space="preserve">cứ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Vùng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tranh.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căn </w:t>
      </w:r>
      <w:r>
        <w:rPr>
          <w:i/>
        </w:rPr>
        <w:t xml:space="preserve">cứ </w:t>
      </w:r>
      <w:r>
        <w:rPr>
          <w:i/>
        </w:rPr>
        <w:t xml:space="preserve">địa </w:t>
      </w:r>
      <w:r>
        <w:rPr>
          <w:i/>
        </w:rPr>
        <w:t xml:space="preserve">cách </w:t>
      </w:r>
      <w:r>
        <w:t xml:space="preserve">mạng.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cứ </w:t>
      </w:r>
      <w:r>
        <w:rPr>
          <w:b/>
        </w:rPr>
        <w:t xml:space="preserve">quân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có </w:t>
      </w:r>
      <w:r>
        <w:t xml:space="preserve">thiết </w:t>
      </w:r>
      <w:r>
        <w:t xml:space="preserve">bị </w:t>
      </w:r>
      <w:r>
        <w:t xml:space="preserve">công </w:t>
      </w:r>
      <w:r>
        <w:t xml:space="preserve">trình </w:t>
      </w:r>
      <w:r>
        <w:t xml:space="preserve">quân </w:t>
      </w:r>
      <w:r>
        <w:t xml:space="preserve">sự </w:t>
      </w:r>
      <w:r>
        <w:t xml:space="preserve">và </w:t>
      </w:r>
      <w:r>
        <w:t xml:space="preserve">dự </w:t>
      </w:r>
      <w:r>
        <w:t xml:space="preserve">trữ </w:t>
      </w:r>
      <w:r>
        <w:t xml:space="preserve">vật </w:t>
      </w:r>
      <w:r>
        <w:t xml:space="preserve">tư,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và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cước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điểm </w:t>
      </w:r>
      <w:r>
        <w:t xml:space="preserve">để </w:t>
      </w:r>
      <w:r>
        <w:t xml:space="preserve">nhận </w:t>
      </w:r>
      <w:r>
        <w:t xml:space="preserve">rõ </w:t>
      </w:r>
      <w:r>
        <w:t xml:space="preserve">được </w:t>
      </w:r>
      <w:r>
        <w:t xml:space="preserve">một </w:t>
      </w:r>
      <w:r>
        <w:t xml:space="preserve">người </w:t>
      </w:r>
      <w:r>
        <w:t xml:space="preserve">không </w:t>
      </w:r>
      <w:r>
        <w:t xml:space="preserve">nhằm </w:t>
      </w:r>
      <w:r>
        <w:t xml:space="preserve">lẫn </w:t>
      </w:r>
      <w:r>
        <w:t xml:space="preserve">với </w:t>
      </w:r>
      <w:r>
        <w:t xml:space="preserve">bất </w:t>
      </w:r>
      <w:r>
        <w:t xml:space="preserve">cứ </w:t>
      </w:r>
      <w:r>
        <w:t xml:space="preserve">ai, </w:t>
      </w:r>
      <w:r>
        <w:t xml:space="preserve">như </w:t>
      </w:r>
      <w:r>
        <w:t xml:space="preserve">họ </w:t>
      </w:r>
      <w:r>
        <w:t xml:space="preserve">và </w:t>
      </w:r>
      <w:r>
        <w:t xml:space="preserve">tên, </w:t>
      </w:r>
      <w:r>
        <w:t xml:space="preserve">ngày </w:t>
      </w:r>
      <w:r>
        <w:t xml:space="preserve">và </w:t>
      </w:r>
      <w:r>
        <w:t xml:space="preserve">nơi </w:t>
      </w:r>
      <w:r>
        <w:t xml:space="preserve">sinh, </w:t>
      </w:r>
      <w:r>
        <w:t xml:space="preserve">cha </w:t>
      </w:r>
      <w:r>
        <w:t xml:space="preserve">mẹ </w:t>
      </w:r>
      <w:r>
        <w:t xml:space="preserve">đẻ, </w:t>
      </w:r>
      <w:r>
        <w:t xml:space="preserve">đặc </w:t>
      </w:r>
      <w:r>
        <w:t xml:space="preserve">điểm </w:t>
      </w:r>
      <w:r>
        <w:t xml:space="preserve">về </w:t>
      </w:r>
      <w:r>
        <w:t xml:space="preserve">nhân </w:t>
      </w:r>
      <w:r>
        <w:t xml:space="preserve">dạng,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b/>
        </w:rPr>
        <w:t xml:space="preserve">2 </w:t>
      </w:r>
      <w:r>
        <w:t xml:space="preserve">Giấy </w:t>
      </w:r>
      <w:r>
        <w:t xml:space="preserve">chứng </w:t>
      </w:r>
      <w:r>
        <w:t xml:space="preserve">nhận </w:t>
      </w:r>
      <w:r>
        <w:t xml:space="preserve">có </w:t>
      </w:r>
      <w:r>
        <w:t xml:space="preserve">ghi </w:t>
      </w:r>
      <w:r>
        <w:t xml:space="preserve">rõ </w:t>
      </w:r>
      <w:r>
        <w:t xml:space="preserve">căn </w:t>
      </w:r>
      <w:r>
        <w:t xml:space="preserve">cước, </w:t>
      </w:r>
      <w:r>
        <w:t xml:space="preserve">có </w:t>
      </w:r>
      <w:r>
        <w:t xml:space="preserve">dán </w:t>
      </w:r>
      <w:r>
        <w:t xml:space="preserve">ảnh </w:t>
      </w:r>
      <w:r>
        <w:t xml:space="preserve">và </w:t>
      </w:r>
      <w:r>
        <w:t xml:space="preserve">lăn </w:t>
      </w:r>
      <w:r>
        <w:t xml:space="preserve">tay, </w:t>
      </w:r>
      <w:r>
        <w:t xml:space="preserve">do </w:t>
      </w:r>
      <w:r>
        <w:t xml:space="preserve">chính </w:t>
      </w:r>
      <w:r>
        <w:t xml:space="preserve">quyền </w:t>
      </w:r>
      <w:r>
        <w:t xml:space="preserve">cấp.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dặn </w:t>
      </w:r>
      <w:r>
        <w:rPr>
          <w:i/>
        </w:rPr>
        <w:t xml:space="preserve">động từ </w:t>
      </w:r>
      <w:r>
        <w:t xml:space="preserve">Dặn </w:t>
      </w:r>
      <w:r>
        <w:t xml:space="preserve">đi </w:t>
      </w:r>
      <w:r>
        <w:t xml:space="preserve">dặn </w:t>
      </w:r>
      <w:r>
        <w:t xml:space="preserve">lại </w:t>
      </w:r>
      <w:r>
        <w:t xml:space="preserve">cẩn </w:t>
      </w:r>
      <w:r>
        <w:t xml:space="preserve">thận, </w:t>
      </w:r>
      <w:r>
        <w:rPr>
          <w:i/>
        </w:rPr>
        <w:t xml:space="preserve">thường </w:t>
      </w:r>
      <w:r>
        <w:t xml:space="preserve">với </w:t>
      </w:r>
      <w:r>
        <w:t xml:space="preserve">người </w:t>
      </w:r>
      <w:r>
        <w:t xml:space="preserve">dưới. </w:t>
      </w:r>
      <w:r>
        <w:rPr>
          <w:i/>
        </w:rPr>
        <w:t xml:space="preserve">Căn </w:t>
      </w:r>
      <w:r>
        <w:rPr>
          <w:i/>
        </w:rPr>
        <w:t xml:space="preserve">dặn </w:t>
      </w:r>
      <w:r>
        <w:t xml:space="preserve">từng </w:t>
      </w:r>
      <w:r>
        <w:t xml:space="preserve">l </w:t>
      </w:r>
      <w:r>
        <w:rPr>
          <w:i/>
        </w:rPr>
        <w:t xml:space="preserve">từng </w:t>
      </w:r>
      <w:r>
        <w:rPr>
          <w:i/>
        </w:rPr>
        <w:t xml:space="preserve">tí. </w:t>
      </w:r>
      <w:r>
        <w:rPr>
          <w:i/>
        </w:rPr>
        <w:t xml:space="preserve">Nhớ </w:t>
      </w:r>
      <w:r>
        <w:rPr>
          <w:i/>
        </w:rPr>
        <w:t xml:space="preserve">lời </w:t>
      </w:r>
      <w:r>
        <w:rPr>
          <w:i/>
        </w:rPr>
        <w:t xml:space="preserve">mẹ </w:t>
      </w:r>
      <w:r>
        <w:rPr>
          <w:i/>
        </w:rPr>
        <w:t xml:space="preserve">căn </w:t>
      </w:r>
      <w:r>
        <w:rPr>
          <w:i/>
        </w:rPr>
        <w:t xml:space="preserve">dặn.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do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nguyên </w:t>
      </w:r>
      <w:r>
        <w:rPr>
          <w:i/>
        </w:rPr>
        <w:t xml:space="preserve">do.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Chỗ </w:t>
      </w:r>
      <w:r>
        <w:t xml:space="preserve">ở </w:t>
      </w:r>
      <w:r>
        <w:t xml:space="preserve">riêng </w:t>
      </w:r>
      <w:r>
        <w:t xml:space="preserve">biệt </w:t>
      </w:r>
      <w:r>
        <w:t xml:space="preserve">của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trong </w:t>
      </w:r>
      <w:r>
        <w:t xml:space="preserve">một </w:t>
      </w:r>
      <w:r>
        <w:t xml:space="preserve">ngôi </w:t>
      </w:r>
      <w:r>
        <w:t xml:space="preserve">nhà, </w:t>
      </w:r>
      <w:r>
        <w:t xml:space="preserve">bao </w:t>
      </w:r>
      <w:r>
        <w:t xml:space="preserve">gồm </w:t>
      </w:r>
      <w:r>
        <w:t xml:space="preserve">buồng </w:t>
      </w:r>
      <w:r>
        <w:t xml:space="preserve">ở, </w:t>
      </w:r>
      <w:r>
        <w:t xml:space="preserve">bếp, </w:t>
      </w:r>
      <w:r>
        <w:t xml:space="preserve">buồng </w:t>
      </w:r>
      <w:r>
        <w:t xml:space="preserve">vệ </w:t>
      </w:r>
      <w:r>
        <w:t xml:space="preserve">sinh, </w:t>
      </w:r>
      <w:r>
        <w:t xml:space="preserve">v.v.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(ít dùng). </w:t>
      </w:r>
      <w:r>
        <w:t xml:space="preserve">Nguồn </w:t>
      </w:r>
      <w:r>
        <w:t xml:space="preserve">gốc </w:t>
      </w:r>
      <w:r>
        <w:t xml:space="preserve">phát </w:t>
      </w:r>
      <w:r>
        <w:t xml:space="preserve">sinh. </w:t>
      </w:r>
      <w:r>
        <w:rPr>
          <w:i/>
        </w:rPr>
        <w:t xml:space="preserve">Tìm </w:t>
      </w:r>
      <w:r>
        <w:rPr>
          <w:i/>
        </w:rPr>
        <w:t xml:space="preserve">ra </w:t>
      </w:r>
      <w:r>
        <w:rPr>
          <w:i/>
        </w:rPr>
        <w:t xml:space="preserve">căn </w:t>
      </w:r>
      <w:r>
        <w:rPr>
          <w:i/>
        </w:rPr>
        <w:t xml:space="preserve">nguyên </w:t>
      </w:r>
      <w:r>
        <w:t xml:space="preserve">của </w:t>
      </w:r>
      <w:r>
        <w:rPr>
          <w:i/>
        </w:rPr>
        <w:t xml:space="preserve">bệnh.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Căn </w:t>
      </w:r>
      <w:r>
        <w:t xml:space="preserve">của </w:t>
      </w:r>
      <w:r>
        <w:t xml:space="preserve">một </w:t>
      </w:r>
      <w:r>
        <w:t xml:space="preserve">số.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Căn </w:t>
      </w:r>
      <w:r>
        <w:t xml:space="preserve">của </w:t>
      </w:r>
      <w:r>
        <w:t xml:space="preserve">một </w:t>
      </w:r>
      <w:r>
        <w:t xml:space="preserve">biểu </w:t>
      </w:r>
      <w:r>
        <w:t xml:space="preserve">thức.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Hình </w:t>
      </w:r>
      <w:r>
        <w:t xml:space="preserve">vị </w:t>
      </w:r>
      <w:r>
        <w:t xml:space="preserve">có </w:t>
      </w:r>
      <w:r>
        <w:t xml:space="preserve">ý </w:t>
      </w:r>
      <w:r>
        <w:t xml:space="preserve">nghĩa </w:t>
      </w:r>
      <w:r>
        <w:t xml:space="preserve">từ </w:t>
      </w:r>
      <w:r>
        <w:t xml:space="preserve">vựng </w:t>
      </w:r>
      <w:r>
        <w:t xml:space="preserve">và </w:t>
      </w:r>
      <w:r>
        <w:t xml:space="preserve">là </w:t>
      </w:r>
      <w:r>
        <w:t xml:space="preserve">bộ </w:t>
      </w:r>
      <w:r>
        <w:t xml:space="preserve">phận </w:t>
      </w:r>
      <w:r>
        <w:t xml:space="preserve">chính </w:t>
      </w:r>
      <w:r>
        <w:t xml:space="preserve">của </w:t>
      </w:r>
      <w:r>
        <w:t xml:space="preserve">từ. </w:t>
      </w:r>
      <w:r>
        <w:br/>
      </w:r>
      <w:r>
        <w:rPr>
          <w:b/>
        </w:rPr>
        <w:t xml:space="preserve">căn </w:t>
      </w:r>
      <w:r>
        <w:rPr>
          <w:b/>
        </w:rPr>
        <w:t xml:space="preserve">vặn </w:t>
      </w:r>
      <w:r>
        <w:rPr>
          <w:i/>
        </w:rPr>
        <w:t xml:space="preserve">động từ </w:t>
      </w:r>
      <w:r>
        <w:t xml:space="preserve">Hỏi </w:t>
      </w:r>
      <w:r>
        <w:t xml:space="preserve">cặn </w:t>
      </w:r>
      <w:r>
        <w:t xml:space="preserve">kẽ </w:t>
      </w:r>
      <w:r>
        <w:t xml:space="preserve">đến </w:t>
      </w:r>
      <w:r>
        <w:t xml:space="preserve">cùng. </w:t>
      </w:r>
      <w:r>
        <w:t xml:space="preserve">Căn </w:t>
      </w:r>
      <w:r>
        <w:rPr>
          <w:i/>
        </w:rPr>
        <w:t xml:space="preserve">uặn </w:t>
      </w:r>
      <w:r>
        <w:t xml:space="preserve">cho </w:t>
      </w:r>
      <w:r>
        <w:rPr>
          <w:i/>
        </w:rPr>
        <w:t xml:space="preserve">ra </w:t>
      </w:r>
      <w:r>
        <w:rPr>
          <w:i/>
        </w:rPr>
        <w:t xml:space="preserve">lẽ. </w:t>
      </w:r>
      <w:r>
        <w:br/>
      </w:r>
      <w:r>
        <w:rPr>
          <w:b/>
        </w:rPr>
        <w:t xml:space="preserve">cần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(Đất </w:t>
      </w:r>
      <w:r>
        <w:t xml:space="preserve">trồng </w:t>
      </w:r>
      <w:r>
        <w:t xml:space="preserve">trọt)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hết </w:t>
      </w:r>
      <w:r>
        <w:t xml:space="preserve">màu </w:t>
      </w:r>
      <w:r>
        <w:t xml:space="preserve">mỡ. </w:t>
      </w:r>
      <w:r>
        <w:rPr>
          <w:i/>
        </w:rPr>
        <w:t xml:space="preserve">Biến </w:t>
      </w:r>
      <w:r>
        <w:rPr>
          <w:i/>
        </w:rPr>
        <w:t xml:space="preserve">đất </w:t>
      </w:r>
      <w:r>
        <w:rPr>
          <w:i/>
        </w:rPr>
        <w:t xml:space="preserve">cần </w:t>
      </w:r>
      <w:r>
        <w:rPr>
          <w:i/>
        </w:rPr>
        <w:t xml:space="preserve">thành </w:t>
      </w:r>
      <w:r>
        <w:t xml:space="preserve">đồng </w:t>
      </w:r>
      <w:r>
        <w:rPr>
          <w:i/>
        </w:rPr>
        <w:t xml:space="preserve">ruộng. </w:t>
      </w:r>
      <w:r>
        <w:rPr>
          <w:b/>
        </w:rPr>
        <w:t xml:space="preserve">2 </w:t>
      </w:r>
      <w:r>
        <w:t xml:space="preserve">Do </w:t>
      </w:r>
      <w:r>
        <w:t xml:space="preserve">thiếu </w:t>
      </w:r>
      <w:r>
        <w:t xml:space="preserve">điều </w:t>
      </w:r>
      <w:r>
        <w:t xml:space="preserve">kiện </w:t>
      </w:r>
      <w:r>
        <w:t xml:space="preserve">dinh </w:t>
      </w:r>
      <w:r>
        <w:t xml:space="preserve">dưỡng </w:t>
      </w:r>
      <w:r>
        <w:t xml:space="preserve">mà </w:t>
      </w:r>
      <w:r>
        <w:t xml:space="preserve">không </w:t>
      </w:r>
      <w:r>
        <w:t xml:space="preserve">đủ </w:t>
      </w:r>
      <w:r>
        <w:t xml:space="preserve">sức </w:t>
      </w:r>
      <w:r>
        <w:t xml:space="preserve">lớn, </w:t>
      </w:r>
      <w:r>
        <w:t xml:space="preserve">không </w:t>
      </w:r>
      <w:r>
        <w:t xml:space="preserve">phát </w:t>
      </w:r>
      <w:r>
        <w:t xml:space="preserve">triển </w:t>
      </w:r>
      <w:r>
        <w:t xml:space="preserve">được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cây </w:t>
      </w:r>
      <w:r>
        <w:t xml:space="preserve">cối). </w:t>
      </w:r>
      <w:r>
        <w:t xml:space="preserve">Rưộng </w:t>
      </w:r>
      <w:r>
        <w:rPr>
          <w:i/>
        </w:rPr>
        <w:t xml:space="preserve">khô, </w:t>
      </w:r>
      <w:r>
        <w:rPr>
          <w:i/>
        </w:rPr>
        <w:t xml:space="preserve">lúa </w:t>
      </w:r>
      <w:r>
        <w:t xml:space="preserve">cằn. </w:t>
      </w:r>
      <w:r>
        <w:br/>
      </w:r>
      <w:r>
        <w:rPr>
          <w:b/>
        </w:rPr>
        <w:t xml:space="preserve">cằn </w:t>
      </w:r>
      <w:r>
        <w:rPr>
          <w:b/>
        </w:rPr>
        <w:t xml:space="preserve">cặt </w:t>
      </w:r>
      <w:r>
        <w:rPr>
          <w:i/>
        </w:rPr>
        <w:t xml:space="preserve">tính từ </w:t>
      </w:r>
      <w:r>
        <w:t xml:space="preserve">Hay </w:t>
      </w:r>
      <w:r>
        <w:t xml:space="preserve">kêu </w:t>
      </w:r>
      <w:r>
        <w:t xml:space="preserve">ca, </w:t>
      </w:r>
      <w:r>
        <w:t xml:space="preserve">bắt </w:t>
      </w:r>
      <w:r>
        <w:t xml:space="preserve">bẻ </w:t>
      </w:r>
      <w:r>
        <w:t xml:space="preserve">khe </w:t>
      </w:r>
      <w:r>
        <w:t xml:space="preserve">khắt. </w:t>
      </w:r>
      <w:r>
        <w:t xml:space="preserve">Người </w:t>
      </w:r>
      <w:r>
        <w:t xml:space="preserve">khó </w:t>
      </w:r>
      <w:r>
        <w:t xml:space="preserve">tính, </w:t>
      </w:r>
      <w:r>
        <w:rPr>
          <w:i/>
        </w:rPr>
        <w:t xml:space="preserve">cứ </w:t>
      </w:r>
      <w:r>
        <w:rPr>
          <w:i/>
        </w:rPr>
        <w:t xml:space="preserve">cần </w:t>
      </w:r>
      <w:r>
        <w:rPr>
          <w:i/>
        </w:rPr>
        <w:t xml:space="preserve">cặt </w:t>
      </w:r>
      <w:r>
        <w:rPr>
          <w:i/>
        </w:rPr>
        <w:t xml:space="preserve">cả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cằn </w:t>
      </w:r>
      <w:r>
        <w:rPr>
          <w:b/>
        </w:rPr>
        <w:t xml:space="preserve">cọc </w:t>
      </w:r>
      <w:r>
        <w:rPr>
          <w:i/>
        </w:rPr>
        <w:t xml:space="preserve">tính từ </w:t>
      </w:r>
      <w:r>
        <w:t xml:space="preserve">(id). </w:t>
      </w:r>
      <w:r>
        <w:t xml:space="preserve">Không </w:t>
      </w:r>
      <w:r>
        <w:t xml:space="preserve">đủ </w:t>
      </w:r>
      <w:r>
        <w:t xml:space="preserve">sức </w:t>
      </w:r>
      <w:r>
        <w:t xml:space="preserve">lớn </w:t>
      </w:r>
      <w:r>
        <w:t xml:space="preserve">lên </w:t>
      </w:r>
      <w:r>
        <w:t xml:space="preserve">được </w:t>
      </w:r>
      <w:r>
        <w:t xml:space="preserve">như </w:t>
      </w:r>
      <w:r>
        <w:t xml:space="preserve">bình </w:t>
      </w:r>
      <w:r>
        <w:t xml:space="preserve">thường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Cây </w:t>
      </w:r>
      <w:r>
        <w:rPr>
          <w:i/>
        </w:rPr>
        <w:t xml:space="preserve">cối </w:t>
      </w:r>
      <w:r>
        <w:t xml:space="preserve">cằn </w:t>
      </w:r>
      <w:r>
        <w:t xml:space="preserve">cọc. </w:t>
      </w:r>
      <w:r>
        <w:br/>
      </w:r>
      <w:r>
        <w:rPr>
          <w:b/>
        </w:rPr>
        <w:t xml:space="preserve">cằn </w:t>
      </w:r>
      <w:r>
        <w:rPr>
          <w:b/>
        </w:rPr>
        <w:t xml:space="preserve">cỗi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(Đất </w:t>
      </w:r>
      <w:r>
        <w:t xml:space="preserve">trồng </w:t>
      </w:r>
      <w:r>
        <w:t xml:space="preserve">trọt) </w:t>
      </w:r>
      <w:r>
        <w:t xml:space="preserve">cần </w:t>
      </w:r>
      <w:r>
        <w:t xml:space="preserve">quá, </w:t>
      </w:r>
      <w:r>
        <w:t xml:space="preserve">không </w:t>
      </w:r>
      <w:r>
        <w:t xml:space="preserve">còn </w:t>
      </w:r>
      <w:r>
        <w:t xml:space="preserve">chút </w:t>
      </w:r>
      <w:r>
        <w:t xml:space="preserve">màu </w:t>
      </w:r>
      <w:r>
        <w:t xml:space="preserve">mỡ. </w:t>
      </w:r>
      <w:r>
        <w:t xml:space="preserve">Ruộng </w:t>
      </w:r>
      <w:r>
        <w:rPr>
          <w:i/>
        </w:rPr>
        <w:t xml:space="preserve">đất </w:t>
      </w:r>
      <w:r>
        <w:t xml:space="preserve">cần </w:t>
      </w:r>
      <w:r>
        <w:t xml:space="preserve">cỗi. </w:t>
      </w:r>
      <w:r>
        <w:rPr>
          <w:b/>
        </w:rPr>
        <w:t xml:space="preserve">2 </w:t>
      </w:r>
      <w:r>
        <w:t xml:space="preserve">Không </w:t>
      </w:r>
      <w:r>
        <w:t xml:space="preserve">đủ </w:t>
      </w:r>
      <w:r>
        <w:t xml:space="preserve">sức </w:t>
      </w:r>
      <w:r>
        <w:t xml:space="preserve">lớn </w:t>
      </w:r>
      <w:r>
        <w:t xml:space="preserve">và </w:t>
      </w:r>
      <w:r>
        <w:t xml:space="preserve">sớm </w:t>
      </w:r>
      <w:r>
        <w:t xml:space="preserve">trở </w:t>
      </w:r>
      <w:r>
        <w:t xml:space="preserve">nên </w:t>
      </w:r>
      <w:r>
        <w:t xml:space="preserve">già </w:t>
      </w:r>
      <w:r>
        <w:t xml:space="preserve">cỗi, </w:t>
      </w:r>
      <w:r>
        <w:t xml:space="preserve">do </w:t>
      </w:r>
      <w:r>
        <w:t xml:space="preserve">thiếu </w:t>
      </w:r>
      <w:r>
        <w:t xml:space="preserve">điều </w:t>
      </w:r>
      <w:r>
        <w:t xml:space="preserve">kiện </w:t>
      </w:r>
      <w:r>
        <w:t xml:space="preserve">dinh </w:t>
      </w:r>
      <w:r>
        <w:t xml:space="preserve">dưỡng. </w:t>
      </w:r>
      <w:r>
        <w:rPr>
          <w:i/>
        </w:rPr>
        <w:t xml:space="preserve">Cây </w:t>
      </w:r>
      <w:r>
        <w:t xml:space="preserve">cối </w:t>
      </w:r>
      <w:r>
        <w:rPr>
          <w:i/>
        </w:rPr>
        <w:t xml:space="preserve">cằn </w:t>
      </w:r>
      <w:r>
        <w:t xml:space="preserve">cỗi. </w:t>
      </w:r>
      <w:r>
        <w:rPr>
          <w:b/>
        </w:rPr>
        <w:t xml:space="preserve">3 </w:t>
      </w:r>
      <w:r>
        <w:t xml:space="preserve">Trở </w:t>
      </w:r>
      <w:r>
        <w:t xml:space="preserve">thành </w:t>
      </w:r>
      <w:r>
        <w:t xml:space="preserve">mất </w:t>
      </w:r>
      <w:r>
        <w:t xml:space="preserve">hết </w:t>
      </w:r>
      <w:r>
        <w:t xml:space="preserve">sức </w:t>
      </w:r>
      <w:r>
        <w:t xml:space="preserve">sống, </w:t>
      </w:r>
      <w:r>
        <w:t xml:space="preserve">sức </w:t>
      </w:r>
      <w:r>
        <w:t xml:space="preserve">sáng </w:t>
      </w:r>
      <w:r>
        <w:rPr>
          <w:i/>
        </w:rPr>
        <w:t xml:space="preserve">tạo, </w:t>
      </w:r>
      <w:r>
        <w:t xml:space="preserve">do </w:t>
      </w:r>
      <w:r>
        <w:t xml:space="preserve">không </w:t>
      </w:r>
      <w:r>
        <w:t xml:space="preserve">được </w:t>
      </w:r>
      <w:r>
        <w:t xml:space="preserve">nuôi </w:t>
      </w:r>
      <w:r>
        <w:t xml:space="preserve">dưỡng, </w:t>
      </w:r>
      <w:r>
        <w:t xml:space="preserve">bồi </w:t>
      </w:r>
      <w:r>
        <w:t xml:space="preserve">dưỡng </w:t>
      </w:r>
      <w:r>
        <w:t xml:space="preserve">tốt. </w:t>
      </w:r>
      <w:r>
        <w:t xml:space="preserve">Tính </w:t>
      </w:r>
      <w:r>
        <w:rPr>
          <w:i/>
        </w:rPr>
        <w:t xml:space="preserve">tình </w:t>
      </w:r>
      <w:r>
        <w:rPr>
          <w:i/>
        </w:rPr>
        <w:t xml:space="preserve">sớm </w:t>
      </w:r>
      <w:r>
        <w:rPr>
          <w:i/>
        </w:rPr>
        <w:t xml:space="preserve">cần </w:t>
      </w:r>
      <w:r>
        <w:t xml:space="preserve">cỗi.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nhẫn </w:t>
      </w:r>
      <w:r>
        <w:rPr>
          <w:i/>
        </w:rPr>
        <w:t xml:space="preserve">động từ </w:t>
      </w:r>
      <w:r>
        <w:t xml:space="preserve">Nói </w:t>
      </w:r>
      <w:r>
        <w:t xml:space="preserve">lắm </w:t>
      </w:r>
      <w:r>
        <w:t xml:space="preserve">bẩm </w:t>
      </w:r>
      <w:r>
        <w:t xml:space="preserve">tỏ </w:t>
      </w:r>
      <w:r>
        <w:t xml:space="preserve">ý </w:t>
      </w:r>
      <w:r>
        <w:t xml:space="preserve">bực </w:t>
      </w:r>
      <w:r>
        <w:t xml:space="preserve">tức, </w:t>
      </w:r>
      <w:r>
        <w:t xml:space="preserve">phàn </w:t>
      </w:r>
      <w:r>
        <w:t xml:space="preserve">nàn. </w:t>
      </w:r>
      <w:r>
        <w:rPr>
          <w:i/>
        </w:rPr>
        <w:t xml:space="preserve">Cằn </w:t>
      </w:r>
      <w:r>
        <w:rPr>
          <w:i/>
        </w:rPr>
        <w:t xml:space="preserve">nhằn </w:t>
      </w:r>
      <w:r>
        <w:t xml:space="preserve">vì </w:t>
      </w:r>
      <w:r>
        <w:rPr>
          <w:i/>
        </w:rPr>
        <w:t xml:space="preserve">bị </w:t>
      </w:r>
      <w:r>
        <w:rPr>
          <w:i/>
        </w:rPr>
        <w:t xml:space="preserve">làm </w:t>
      </w:r>
      <w:r>
        <w:t xml:space="preserve">mất </w:t>
      </w:r>
      <w:r>
        <w:t xml:space="preserve">ngủ. </w:t>
      </w:r>
      <w:r>
        <w:t xml:space="preserve">Tính </w:t>
      </w:r>
      <w:r>
        <w:rPr>
          <w:i/>
        </w:rPr>
        <w:t xml:space="preserve">hay </w:t>
      </w:r>
      <w:r>
        <w:rPr>
          <w:i/>
        </w:rPr>
        <w:t xml:space="preserve">cần </w:t>
      </w:r>
      <w:r>
        <w:t xml:space="preserve">nhằn. </w:t>
      </w:r>
      <w:r>
        <w:br/>
      </w:r>
      <w:r>
        <w:rPr>
          <w:b/>
        </w:rPr>
        <w:t xml:space="preserve">cần </w:t>
      </w:r>
      <w:r>
        <w:rPr>
          <w:b/>
        </w:rPr>
        <w:t xml:space="preserve">nhẳn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cần </w:t>
      </w:r>
      <w:r>
        <w:rPr>
          <w:i/>
        </w:rPr>
        <w:t xml:space="preserve">nhằn. </w:t>
      </w:r>
      <w:r>
        <w:br/>
      </w:r>
      <w:r>
        <w:rPr>
          <w:b/>
        </w:rPr>
        <w:t xml:space="preserve">cắn,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và </w:t>
      </w:r>
      <w:r>
        <w:t xml:space="preserve">siết </w:t>
      </w:r>
      <w:r>
        <w:t xml:space="preserve">chặt </w:t>
      </w:r>
      <w:r>
        <w:t xml:space="preserve">bằng </w:t>
      </w:r>
      <w:r>
        <w:t xml:space="preserve">răng </w:t>
      </w:r>
      <w:r>
        <w:t xml:space="preserve">hoặc </w:t>
      </w:r>
      <w:r>
        <w:t xml:space="preserve">giữa </w:t>
      </w:r>
      <w:r>
        <w:t xml:space="preserve">hai </w:t>
      </w:r>
      <w:r>
        <w:t xml:space="preserve">hàm, </w:t>
      </w:r>
      <w:r>
        <w:t xml:space="preserve">thường </w:t>
      </w:r>
      <w:r>
        <w:t xml:space="preserve">để </w:t>
      </w:r>
      <w:r>
        <w:t xml:space="preserve">làm </w:t>
      </w:r>
      <w:r>
        <w:t xml:space="preserve">đứt, </w:t>
      </w:r>
      <w:r>
        <w:t xml:space="preserve">làm </w:t>
      </w:r>
      <w:r>
        <w:t xml:space="preserve">thủng. </w:t>
      </w:r>
      <w:r>
        <w:rPr>
          <w:i/>
        </w:rPr>
        <w:t xml:space="preserve">Cắn </w:t>
      </w:r>
      <w:r>
        <w:rPr>
          <w:i/>
        </w:rPr>
        <w:t xml:space="preserve">miếng </w:t>
      </w:r>
      <w:r>
        <w:rPr>
          <w:i/>
        </w:rPr>
        <w:t xml:space="preserve">bánh. </w:t>
      </w:r>
      <w:r>
        <w:rPr>
          <w:i/>
        </w:rPr>
        <w:t xml:space="preserve">Cắn </w:t>
      </w:r>
      <w:r>
        <w:rPr>
          <w:i/>
        </w:rPr>
        <w:t xml:space="preserve">chặt </w:t>
      </w:r>
      <w:r>
        <w:t xml:space="preserve">môi </w:t>
      </w:r>
      <w:r>
        <w:rPr>
          <w:i/>
        </w:rPr>
        <w:t xml:space="preserve">lại. </w:t>
      </w:r>
      <w:r>
        <w:t xml:space="preserve">Sâu </w:t>
      </w:r>
      <w:r>
        <w:rPr>
          <w:i/>
        </w:rPr>
        <w:t xml:space="preserve">cắn </w:t>
      </w:r>
      <w:r>
        <w:rPr>
          <w:i/>
        </w:rPr>
        <w:t xml:space="preserve">lúa. </w:t>
      </w:r>
      <w:r>
        <w:rPr>
          <w:i/>
        </w:rPr>
        <w:t xml:space="preserve">Cõng </w:t>
      </w:r>
      <w:r>
        <w:rPr>
          <w:i/>
        </w:rPr>
        <w:t xml:space="preserve">rắn </w:t>
      </w:r>
      <w:r>
        <w:rPr>
          <w:i/>
        </w:rPr>
        <w:t xml:space="preserve">cắn </w:t>
      </w:r>
      <w:r>
        <w:t xml:space="preserve">gà </w:t>
      </w:r>
      <w:r>
        <w:rPr>
          <w:i/>
        </w:rPr>
        <w:t xml:space="preserve">nhà </w:t>
      </w:r>
      <w:r>
        <w:t xml:space="preserve">(tục ngữ). </w:t>
      </w:r>
      <w:r>
        <w:t xml:space="preserve">Cá </w:t>
      </w:r>
      <w:r>
        <w:rPr>
          <w:i/>
        </w:rPr>
        <w:t xml:space="preserve">cắn </w:t>
      </w:r>
      <w:r>
        <w:rPr>
          <w:i/>
        </w:rPr>
        <w:t xml:space="preserve">câu. </w:t>
      </w:r>
      <w:r>
        <w:rPr>
          <w:b/>
        </w:rPr>
        <w:t xml:space="preserve">2 </w:t>
      </w:r>
      <w:r>
        <w:t xml:space="preserve">Làm </w:t>
      </w:r>
      <w:r>
        <w:t xml:space="preserve">đau </w:t>
      </w:r>
      <w:r>
        <w:t xml:space="preserve">nhức, </w:t>
      </w:r>
      <w:r>
        <w:t xml:space="preserve">ngứa </w:t>
      </w:r>
      <w:r>
        <w:t xml:space="preserve">ngáy </w:t>
      </w:r>
      <w:r>
        <w:t xml:space="preserve">như </w:t>
      </w:r>
      <w:r>
        <w:t xml:space="preserve">bị </w:t>
      </w:r>
      <w:r>
        <w:rPr>
          <w:i/>
        </w:rPr>
        <w:t xml:space="preserve">cắn. </w:t>
      </w:r>
      <w:r>
        <w:rPr>
          <w:i/>
        </w:rPr>
        <w:t xml:space="preserve">Bị </w:t>
      </w:r>
      <w:r>
        <w:rPr>
          <w:i/>
        </w:rPr>
        <w:t xml:space="preserve">rôm </w:t>
      </w:r>
      <w:r>
        <w:rPr>
          <w:i/>
        </w:rPr>
        <w:t xml:space="preserve">cắn.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Khớp </w:t>
      </w:r>
      <w:r>
        <w:t xml:space="preserve">vào </w:t>
      </w:r>
      <w:r>
        <w:t xml:space="preserve">nhau </w:t>
      </w:r>
      <w:r>
        <w:rPr>
          <w:i/>
        </w:rPr>
        <w:t xml:space="preserve">rất </w:t>
      </w:r>
      <w:r>
        <w:t xml:space="preserve">chặt. </w:t>
      </w:r>
      <w:r>
        <w:t xml:space="preserve">Bàn </w:t>
      </w:r>
      <w:r>
        <w:rPr>
          <w:i/>
        </w:rPr>
        <w:t xml:space="preserve">đóng </w:t>
      </w:r>
      <w:r>
        <w:rPr>
          <w:i/>
        </w:rPr>
        <w:t xml:space="preserve">cắn </w:t>
      </w:r>
      <w:r>
        <w:t xml:space="preserve">mộng. </w:t>
      </w:r>
      <w:r>
        <w:rPr>
          <w:i/>
        </w:rPr>
        <w:t xml:space="preserve">Thúng </w:t>
      </w:r>
      <w:r>
        <w:t xml:space="preserve">thóc </w:t>
      </w:r>
      <w:r>
        <w:rPr>
          <w:i/>
        </w:rPr>
        <w:t xml:space="preserve">đây </w:t>
      </w:r>
      <w:r>
        <w:rPr>
          <w:i/>
        </w:rPr>
        <w:t xml:space="preserve">cắn </w:t>
      </w:r>
      <w:r>
        <w:t xml:space="preserve">cạp. </w:t>
      </w:r>
      <w:r>
        <w:rPr>
          <w:b/>
        </w:rPr>
        <w:t xml:space="preserve">4 </w:t>
      </w:r>
      <w:r>
        <w:t xml:space="preserve">(Chất </w:t>
      </w:r>
      <w:r>
        <w:t xml:space="preserve">màu) </w:t>
      </w:r>
      <w:r>
        <w:t xml:space="preserve">thấm </w:t>
      </w:r>
      <w:r>
        <w:t xml:space="preserve">vào </w:t>
      </w:r>
      <w:r>
        <w:t xml:space="preserve">và </w:t>
      </w:r>
      <w:r>
        <w:t xml:space="preserve">bám </w:t>
      </w:r>
      <w:r>
        <w:t xml:space="preserve">chặt. </w:t>
      </w:r>
      <w:r>
        <w:t xml:space="preserve">Mực </w:t>
      </w:r>
      <w:r>
        <w:rPr>
          <w:i/>
        </w:rPr>
        <w:t xml:space="preserve">cắn </w:t>
      </w:r>
      <w:r>
        <w:rPr>
          <w:i/>
        </w:rPr>
        <w:t xml:space="preserve">vào </w:t>
      </w:r>
      <w:r>
        <w:rPr>
          <w:i/>
        </w:rPr>
        <w:t xml:space="preserve">giấy, </w:t>
      </w:r>
      <w:r>
        <w:t xml:space="preserve">khó </w:t>
      </w:r>
      <w:r>
        <w:t xml:space="preserve">tẩy. </w:t>
      </w:r>
      <w:r>
        <w:t xml:space="preserve">Chất </w:t>
      </w:r>
      <w:r>
        <w:rPr>
          <w:i/>
        </w:rPr>
        <w:t xml:space="preserve">cắn </w:t>
      </w:r>
      <w:r>
        <w:t xml:space="preserve">màu. </w:t>
      </w:r>
      <w:r>
        <w:br/>
      </w:r>
      <w:r>
        <w:rPr>
          <w:b/>
        </w:rPr>
        <w:t xml:space="preserve">cắn,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Sủa. </w:t>
      </w:r>
      <w:r>
        <w:t xml:space="preserve">Tiếng </w:t>
      </w:r>
      <w:r>
        <w:t xml:space="preserve">chó </w:t>
      </w:r>
      <w:r>
        <w:t xml:space="preserve">cắn. </w:t>
      </w:r>
      <w:r>
        <w:br/>
      </w:r>
      <w:r>
        <w:rPr>
          <w:b/>
        </w:rPr>
        <w:t xml:space="preserve">cắn </w:t>
      </w:r>
      <w:r>
        <w:rPr>
          <w:b/>
        </w:rPr>
        <w:t xml:space="preserve">cấu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Gây </w:t>
      </w:r>
      <w:r>
        <w:rPr>
          <w:i/>
        </w:rPr>
        <w:t xml:space="preserve">gổ, </w:t>
      </w:r>
      <w:r>
        <w:t xml:space="preserve">xung </w:t>
      </w:r>
      <w:r>
        <w:t xml:space="preserve">đột </w:t>
      </w:r>
      <w:r>
        <w:t xml:space="preserve">với </w:t>
      </w:r>
      <w:r>
        <w:t xml:space="preserve">nhau. </w:t>
      </w:r>
      <w:r>
        <w:t xml:space="preserve">cắn </w:t>
      </w:r>
      <w:r>
        <w:t xml:space="preserve">chỉ </w:t>
      </w:r>
      <w:r>
        <w:t xml:space="preserve">t </w:t>
      </w:r>
      <w:r>
        <w:rPr>
          <w:b/>
        </w:rPr>
        <w:t xml:space="preserve">1 </w:t>
      </w:r>
      <w:r>
        <w:t xml:space="preserve">(Môi) </w:t>
      </w:r>
      <w:r>
        <w:t xml:space="preserve">có </w:t>
      </w:r>
      <w:r>
        <w:t xml:space="preserve">quết </w:t>
      </w:r>
      <w:r>
        <w:t xml:space="preserve">trầu </w:t>
      </w:r>
      <w:r>
        <w:t xml:space="preserve">đóng </w:t>
      </w:r>
      <w:r>
        <w:t xml:space="preserve">thành </w:t>
      </w:r>
      <w:r>
        <w:t xml:space="preserve">ngấn </w:t>
      </w:r>
      <w:r>
        <w:t xml:space="preserve">thanh </w:t>
      </w:r>
      <w:r>
        <w:t xml:space="preserve">và </w:t>
      </w:r>
      <w:r>
        <w:t xml:space="preserve">dài </w:t>
      </w:r>
      <w:r>
        <w:t xml:space="preserve">như </w:t>
      </w:r>
      <w:r>
        <w:t xml:space="preserve">sợi </w:t>
      </w:r>
      <w:r>
        <w:t xml:space="preserve">chỉ. </w:t>
      </w:r>
      <w:r>
        <w:rPr>
          <w:i/>
        </w:rPr>
        <w:t xml:space="preserve">Cặp </w:t>
      </w:r>
      <w:r>
        <w:t xml:space="preserve">môi </w:t>
      </w:r>
      <w:r>
        <w:rPr>
          <w:i/>
        </w:rPr>
        <w:t xml:space="preserve">cắn </w:t>
      </w:r>
      <w:r>
        <w:t xml:space="preserve">chỉ. </w:t>
      </w:r>
      <w:r>
        <w:rPr>
          <w:b/>
        </w:rPr>
        <w:t xml:space="preserve">2 </w:t>
      </w:r>
      <w:r>
        <w:t xml:space="preserve">(Đường </w:t>
      </w:r>
      <w:r>
        <w:t xml:space="preserve">nét) </w:t>
      </w:r>
      <w:r>
        <w:t xml:space="preserve">thanh </w:t>
      </w:r>
      <w:r>
        <w:t xml:space="preserve">và </w:t>
      </w:r>
      <w:r>
        <w:t xml:space="preserve">dài </w:t>
      </w:r>
      <w:r>
        <w:t xml:space="preserve">như </w:t>
      </w:r>
      <w:r>
        <w:t xml:space="preserve">sợi </w:t>
      </w:r>
      <w:r>
        <w:t xml:space="preserve">chỉ. </w:t>
      </w:r>
      <w:r>
        <w:t xml:space="preserve">Kẻ </w:t>
      </w:r>
      <w:r>
        <w:t xml:space="preserve">cho </w:t>
      </w:r>
      <w:r>
        <w:rPr>
          <w:i/>
        </w:rPr>
        <w:t xml:space="preserve">thật </w:t>
      </w:r>
      <w:r>
        <w:t xml:space="preserve">cắn </w:t>
      </w:r>
      <w:r>
        <w:t xml:space="preserve">chỉ. </w:t>
      </w:r>
      <w:r>
        <w:br/>
      </w:r>
      <w:r>
        <w:rPr>
          <w:b/>
        </w:rPr>
        <w:t xml:space="preserve">cắn </w:t>
      </w:r>
      <w:r>
        <w:rPr>
          <w:b/>
        </w:rPr>
        <w:t xml:space="preserve">cỏ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tỏ </w:t>
      </w:r>
      <w:r>
        <w:t xml:space="preserve">ý </w:t>
      </w:r>
      <w:r>
        <w:t xml:space="preserve">van </w:t>
      </w:r>
      <w:r>
        <w:t xml:space="preserve">xin </w:t>
      </w:r>
      <w:r>
        <w:t xml:space="preserve">một </w:t>
      </w:r>
      <w:r>
        <w:t xml:space="preserve">cách </w:t>
      </w:r>
      <w:r>
        <w:t xml:space="preserve">thảm </w:t>
      </w:r>
      <w:r>
        <w:t xml:space="preserve">thiết. </w:t>
      </w:r>
      <w:r>
        <w:br/>
      </w:r>
      <w:r>
        <w:rPr>
          <w:b/>
        </w:rPr>
        <w:t xml:space="preserve">cắn </w:t>
      </w:r>
      <w:r>
        <w:rPr>
          <w:b/>
        </w:rPr>
        <w:t xml:space="preserve">hột </w:t>
      </w:r>
      <w:r>
        <w:rPr>
          <w:b/>
        </w:rPr>
        <w:t xml:space="preserve">cơm </w:t>
      </w:r>
      <w:r>
        <w:rPr>
          <w:b/>
        </w:rPr>
        <w:t xml:space="preserve">không </w:t>
      </w:r>
      <w:r>
        <w:rPr>
          <w:b/>
        </w:rPr>
        <w:t xml:space="preserve">vỡ </w:t>
      </w:r>
      <w:r>
        <w:t xml:space="preserve">(Người) </w:t>
      </w:r>
      <w:r>
        <w:t xml:space="preserve">quá </w:t>
      </w:r>
      <w:r>
        <w:t xml:space="preserve">hiển </w:t>
      </w:r>
      <w:r>
        <w:t xml:space="preserve">lành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năng </w:t>
      </w:r>
      <w:r>
        <w:t xml:space="preserve">lực </w:t>
      </w:r>
      <w:r>
        <w:t xml:space="preserve">gì. </w:t>
      </w:r>
      <w:r>
        <w:br/>
      </w:r>
      <w:r>
        <w:rPr>
          <w:b/>
        </w:rPr>
        <w:t xml:space="preserve">cắn </w:t>
      </w:r>
      <w:r>
        <w:rPr>
          <w:b/>
        </w:rPr>
        <w:t xml:space="preserve">ổ </w:t>
      </w:r>
      <w:r>
        <w:rPr>
          <w:i/>
        </w:rPr>
        <w:t xml:space="preserve">động từ </w:t>
      </w:r>
      <w:r>
        <w:rPr>
          <w:i/>
        </w:rPr>
        <w:t xml:space="preserve">(Gia </w:t>
      </w:r>
      <w:r>
        <w:t xml:space="preserve">súc) </w:t>
      </w:r>
      <w:r>
        <w:t xml:space="preserve">tha </w:t>
      </w:r>
      <w:r>
        <w:t xml:space="preserve">rơm </w:t>
      </w:r>
      <w:r>
        <w:t xml:space="preserve">rác </w:t>
      </w:r>
      <w:r>
        <w:t xml:space="preserve">làm </w:t>
      </w:r>
      <w:r>
        <w:t xml:space="preserve">ổ, </w:t>
      </w:r>
      <w:r>
        <w:t xml:space="preserve">báo </w:t>
      </w:r>
      <w:r>
        <w:t xml:space="preserve">hiệu </w:t>
      </w:r>
      <w:r>
        <w:t xml:space="preserve">sắp </w:t>
      </w:r>
      <w:r>
        <w:t xml:space="preserve">đến </w:t>
      </w:r>
      <w:r>
        <w:t xml:space="preserve">lúc </w:t>
      </w:r>
      <w:r>
        <w:t xml:space="preserve">đẻ; </w:t>
      </w:r>
      <w:r>
        <w:t xml:space="preserve">có </w:t>
      </w:r>
      <w:r>
        <w:t xml:space="preserve">triệu </w:t>
      </w:r>
      <w:r>
        <w:t xml:space="preserve">chứng </w:t>
      </w:r>
      <w:r>
        <w:t xml:space="preserve">sắp </w:t>
      </w:r>
      <w:r>
        <w:t xml:space="preserve">đẻ. </w:t>
      </w:r>
      <w:r>
        <w:t xml:space="preserve">Con </w:t>
      </w:r>
      <w:r>
        <w:rPr>
          <w:i/>
        </w:rPr>
        <w:t xml:space="preserve">lợn </w:t>
      </w:r>
      <w:r>
        <w:rPr>
          <w:i/>
        </w:rPr>
        <w:t xml:space="preserve">sắp </w:t>
      </w:r>
      <w:r>
        <w:rPr>
          <w:i/>
        </w:rPr>
        <w:t xml:space="preserve">đến </w:t>
      </w:r>
      <w:r>
        <w:t xml:space="preserve">ngày </w:t>
      </w:r>
      <w:r>
        <w:t xml:space="preserve">cắn </w:t>
      </w:r>
      <w:r>
        <w:rPr>
          <w:i/>
        </w:rPr>
        <w:t xml:space="preserve">ổ. </w:t>
      </w:r>
      <w:r>
        <w:br/>
      </w:r>
      <w:r>
        <w:rPr>
          <w:b/>
        </w:rPr>
        <w:t xml:space="preserve">cắn </w:t>
      </w:r>
      <w:r>
        <w:rPr>
          <w:b/>
        </w:rPr>
        <w:t xml:space="preserve">răng </w:t>
      </w:r>
      <w:r>
        <w:rPr>
          <w:i/>
        </w:rPr>
        <w:t xml:space="preserve">động từ </w:t>
      </w:r>
      <w:r>
        <w:t xml:space="preserve">Nghiến </w:t>
      </w:r>
      <w:r>
        <w:t xml:space="preserve">hai </w:t>
      </w:r>
      <w:r>
        <w:t xml:space="preserve">hàm </w:t>
      </w:r>
      <w:r>
        <w:t xml:space="preserve">răng </w:t>
      </w:r>
      <w:r>
        <w:t xml:space="preserve">lại </w:t>
      </w:r>
      <w:r>
        <w:t xml:space="preserve">để </w:t>
      </w:r>
      <w:r>
        <w:t xml:space="preserve">cố </w:t>
      </w:r>
      <w:r>
        <w:t xml:space="preserve">chịu </w:t>
      </w:r>
      <w:r>
        <w:t xml:space="preserve">đựng </w:t>
      </w:r>
      <w:r>
        <w:t xml:space="preserve">nỗi </w:t>
      </w:r>
      <w:r>
        <w:t xml:space="preserve">đau </w:t>
      </w:r>
      <w:r>
        <w:t xml:space="preserve">đớn; </w:t>
      </w:r>
      <w:r>
        <w:t xml:space="preserve">cố </w:t>
      </w:r>
      <w:r>
        <w:t xml:space="preserve">gắng </w:t>
      </w:r>
      <w:r>
        <w:t xml:space="preserve">chịu </w:t>
      </w:r>
      <w:r>
        <w:t xml:space="preserve">đựng, </w:t>
      </w:r>
      <w:r>
        <w:t xml:space="preserve">không </w:t>
      </w:r>
      <w:r>
        <w:t xml:space="preserve">để </w:t>
      </w:r>
      <w:r>
        <w:t xml:space="preserve">bộc </w:t>
      </w:r>
      <w:r>
        <w:t xml:space="preserve">lộ </w:t>
      </w:r>
      <w:r>
        <w:t xml:space="preserve">nỗi </w:t>
      </w:r>
      <w:r>
        <w:t xml:space="preserve">đau </w:t>
      </w:r>
      <w:r>
        <w:t xml:space="preserve">đớn. </w:t>
      </w:r>
      <w:r>
        <w:rPr>
          <w:i/>
        </w:rPr>
        <w:t xml:space="preserve">Cán </w:t>
      </w:r>
      <w:r>
        <w:rPr>
          <w:i/>
        </w:rPr>
        <w:t xml:space="preserve">răng </w:t>
      </w:r>
      <w:r>
        <w:rPr>
          <w:i/>
        </w:rPr>
        <w:t xml:space="preserve">chịu </w:t>
      </w:r>
      <w:r>
        <w:rPr>
          <w:i/>
        </w:rPr>
        <w:t xml:space="preserve">đau. </w:t>
      </w:r>
      <w:r>
        <w:t xml:space="preserve">Cắn </w:t>
      </w:r>
      <w:r>
        <w:rPr>
          <w:i/>
        </w:rPr>
        <w:t xml:space="preserve">răng </w:t>
      </w:r>
      <w:r>
        <w:rPr>
          <w:i/>
        </w:rPr>
        <w:t xml:space="preserve">không </w:t>
      </w:r>
      <w:r>
        <w:t xml:space="preserve">nói. </w:t>
      </w:r>
      <w:r>
        <w:br/>
      </w:r>
      <w:r>
        <w:rPr>
          <w:b/>
        </w:rPr>
        <w:t xml:space="preserve">cắn </w:t>
      </w:r>
      <w:r>
        <w:rPr>
          <w:b/>
        </w:rPr>
        <w:t xml:space="preserve">rơm </w:t>
      </w:r>
      <w:r>
        <w:rPr>
          <w:b/>
        </w:rPr>
        <w:t xml:space="preserve">cắn </w:t>
      </w:r>
      <w:r>
        <w:rPr>
          <w:b/>
        </w:rPr>
        <w:t xml:space="preserve">có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cắn </w:t>
      </w:r>
      <w:r>
        <w:rPr>
          <w:i/>
        </w:rPr>
        <w:t xml:space="preserve">cỏ. </w:t>
      </w:r>
      <w:r>
        <w:br/>
      </w:r>
      <w:r>
        <w:rPr>
          <w:b/>
        </w:rPr>
        <w:t xml:space="preserve">cắn </w:t>
      </w:r>
      <w:r>
        <w:rPr>
          <w:b/>
        </w:rPr>
        <w:t xml:space="preserve">rứt </w:t>
      </w:r>
      <w:r>
        <w:rPr>
          <w:i/>
        </w:rPr>
        <w:t xml:space="preserve">động từ </w:t>
      </w:r>
      <w:r>
        <w:t xml:space="preserve">Giày </w:t>
      </w:r>
      <w:r>
        <w:t xml:space="preserve">vò </w:t>
      </w:r>
      <w:r>
        <w:t xml:space="preserve">day </w:t>
      </w:r>
      <w:r>
        <w:t xml:space="preserve">dứt,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yên. </w:t>
      </w:r>
      <w:r>
        <w:rPr>
          <w:i/>
        </w:rPr>
        <w:t xml:space="preserve">Lương </w:t>
      </w:r>
      <w:r>
        <w:rPr>
          <w:i/>
        </w:rPr>
        <w:t xml:space="preserve">tâm </w:t>
      </w:r>
      <w:r>
        <w:rPr>
          <w:i/>
        </w:rPr>
        <w:t xml:space="preserve">bị </w:t>
      </w:r>
      <w:r>
        <w:rPr>
          <w:i/>
        </w:rPr>
        <w:t xml:space="preserve">cắn </w:t>
      </w:r>
      <w:r>
        <w:rPr>
          <w:i/>
        </w:rPr>
        <w:t xml:space="preserve">rứt. </w:t>
      </w:r>
      <w:r>
        <w:br/>
      </w:r>
      <w:r>
        <w:rPr>
          <w:b/>
        </w:rPr>
        <w:t xml:space="preserve">cắn </w:t>
      </w:r>
      <w:r>
        <w:rPr>
          <w:b/>
        </w:rPr>
        <w:t xml:space="preserve">trắt </w:t>
      </w:r>
      <w:r>
        <w:rPr>
          <w:i/>
        </w:rPr>
        <w:t xml:space="preserve">động từ </w:t>
      </w:r>
      <w:r>
        <w:t xml:space="preserve">Cắn </w:t>
      </w:r>
      <w:r>
        <w:t xml:space="preserve">vỡ </w:t>
      </w:r>
      <w:r>
        <w:t xml:space="preserve">vỏ </w:t>
      </w:r>
      <w:r>
        <w:t xml:space="preserve">hạt </w:t>
      </w:r>
      <w:r>
        <w:t xml:space="preserve">thóc </w:t>
      </w:r>
      <w:r>
        <w:t xml:space="preserve">để </w:t>
      </w:r>
      <w:r>
        <w:t xml:space="preserve">nhằn </w:t>
      </w:r>
      <w:r>
        <w:t xml:space="preserve">lấy </w:t>
      </w:r>
      <w:r>
        <w:t xml:space="preserve">từng </w:t>
      </w:r>
      <w:r>
        <w:t xml:space="preserve">hạt </w:t>
      </w:r>
      <w:r>
        <w:t xml:space="preserve">gạo. </w:t>
      </w:r>
      <w:r>
        <w:br/>
      </w:r>
      <w:r>
        <w:rPr>
          <w:b/>
        </w:rPr>
        <w:t xml:space="preserve">cắn </w:t>
      </w:r>
      <w:r>
        <w:rPr>
          <w:b/>
        </w:rPr>
        <w:t xml:space="preserve">xé </w:t>
      </w:r>
      <w:r>
        <w:rPr>
          <w:i/>
        </w:rPr>
        <w:t xml:space="preserve">động từ </w:t>
      </w:r>
      <w:r>
        <w:t xml:space="preserve">Cắn </w:t>
      </w:r>
      <w:r>
        <w:t xml:space="preserve">và </w:t>
      </w:r>
      <w:r>
        <w:t xml:space="preserve">xé </w:t>
      </w:r>
      <w:r>
        <w:t xml:space="preserve">làm </w:t>
      </w:r>
      <w:r>
        <w:t xml:space="preserve">cho </w:t>
      </w:r>
      <w:r>
        <w:t xml:space="preserve">rách </w:t>
      </w:r>
      <w:r>
        <w:t xml:space="preserve">nát, </w:t>
      </w:r>
      <w:r>
        <w:t xml:space="preserve">đau </w:t>
      </w:r>
      <w:r>
        <w:t xml:space="preserve">đớn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Đàn </w:t>
      </w:r>
      <w:r>
        <w:rPr>
          <w:i/>
        </w:rPr>
        <w:t xml:space="preserve">chó </w:t>
      </w:r>
      <w:r>
        <w:rPr>
          <w:i/>
        </w:rPr>
        <w:t xml:space="preserve">sói </w:t>
      </w:r>
      <w:r>
        <w:t xml:space="preserve">cắn </w:t>
      </w:r>
      <w:r>
        <w:rPr>
          <w:i/>
        </w:rPr>
        <w:t xml:space="preserve">xé </w:t>
      </w:r>
      <w:r>
        <w:rPr>
          <w:i/>
        </w:rPr>
        <w:t xml:space="preserve">nhau. </w:t>
      </w:r>
      <w:r>
        <w:t xml:space="preserve">Bị </w:t>
      </w:r>
      <w:r>
        <w:rPr>
          <w:i/>
        </w:rPr>
        <w:t xml:space="preserve">lương </w:t>
      </w:r>
      <w:r>
        <w:rPr>
          <w:i/>
        </w:rPr>
        <w:t xml:space="preserve">tâm </w:t>
      </w:r>
      <w:r>
        <w:t xml:space="preserve">giày </w:t>
      </w:r>
      <w:r>
        <w:t xml:space="preserve">vò, </w:t>
      </w:r>
      <w:r>
        <w:rPr>
          <w:i/>
        </w:rPr>
        <w:t xml:space="preserve">cắn </w:t>
      </w:r>
      <w:r>
        <w:rPr>
          <w:i/>
        </w:rPr>
        <w:t xml:space="preserve">xé </w:t>
      </w:r>
      <w:r>
        <w:t xml:space="preserve">(bóng (nghĩa bóng)). </w:t>
      </w:r>
      <w:r>
        <w:t xml:space="preserve">cặn </w:t>
      </w:r>
      <w:r>
        <w:t xml:space="preserve">danh từ </w:t>
      </w:r>
      <w:r>
        <w:t xml:space="preserve">Tạp </w:t>
      </w:r>
      <w:r>
        <w:t xml:space="preserve">chất </w:t>
      </w:r>
      <w:r>
        <w:t xml:space="preserve">trong </w:t>
      </w:r>
      <w:r>
        <w:t xml:space="preserve">nước, </w:t>
      </w:r>
      <w:r>
        <w:t xml:space="preserve">lắng </w:t>
      </w:r>
      <w:r>
        <w:t xml:space="preserve">xuống </w:t>
      </w:r>
      <w:r>
        <w:t xml:space="preserve">đáy </w:t>
      </w:r>
      <w:r>
        <w:t xml:space="preserve">vật </w:t>
      </w:r>
      <w:r>
        <w:t xml:space="preserve">đựng. </w:t>
      </w:r>
      <w:r>
        <w:t xml:space="preserve">Uống </w:t>
      </w:r>
      <w:r>
        <w:rPr>
          <w:i/>
        </w:rPr>
        <w:t xml:space="preserve">nước </w:t>
      </w:r>
      <w:r>
        <w:t xml:space="preserve">chừa </w:t>
      </w:r>
      <w:r>
        <w:rPr>
          <w:i/>
        </w:rPr>
        <w:t xml:space="preserve">cặn </w:t>
      </w:r>
      <w:r>
        <w:rPr>
          <w:i/>
        </w:rPr>
        <w:t xml:space="preserve">(tục ngữ). </w:t>
      </w:r>
      <w:r>
        <w:t xml:space="preserve">Cơm </w:t>
      </w:r>
      <w:r>
        <w:t xml:space="preserve">thừa </w:t>
      </w:r>
      <w:r>
        <w:rPr>
          <w:i/>
        </w:rPr>
        <w:t xml:space="preserve">canh </w:t>
      </w:r>
      <w:r>
        <w:rPr>
          <w:i/>
        </w:rPr>
        <w:t xml:space="preserve">cặn. </w:t>
      </w:r>
      <w:r>
        <w:br w:type="page"/>
      </w:r>
      <w:r>
        <w:rPr>
          <w:b/>
        </w:rPr>
        <w:t xml:space="preserve">cặn </w:t>
      </w:r>
      <w:r>
        <w:rPr>
          <w:b/>
        </w:rPr>
        <w:t xml:space="preserve">bã </w:t>
      </w:r>
      <w:r>
        <w:rPr>
          <w:i/>
        </w:rPr>
        <w:t xml:space="preserve">danh từ </w:t>
      </w:r>
      <w:r>
        <w:t xml:space="preserve">Phần </w:t>
      </w:r>
      <w:r>
        <w:t xml:space="preserve">vô </w:t>
      </w:r>
      <w:r>
        <w:t xml:space="preserve">dụng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đã </w:t>
      </w:r>
      <w:r>
        <w:t xml:space="preserve">lọc </w:t>
      </w:r>
      <w:r>
        <w:t xml:space="preserve">lấy </w:t>
      </w:r>
      <w:r>
        <w:t xml:space="preserve">hết </w:t>
      </w:r>
      <w:r>
        <w:t xml:space="preserve">cái </w:t>
      </w:r>
      <w:r>
        <w:t xml:space="preserve">tốt, </w:t>
      </w:r>
      <w:r>
        <w:t xml:space="preserve">cái </w:t>
      </w:r>
      <w:r>
        <w:t xml:space="preserve">tinh </w:t>
      </w:r>
      <w:r>
        <w:t xml:space="preserve">chất </w:t>
      </w:r>
      <w:r>
        <w:t xml:space="preserve">(nói </w:t>
      </w:r>
      <w:r>
        <w:t xml:space="preserve">khái </w:t>
      </w:r>
      <w:r>
        <w:t xml:space="preserve">quát); </w:t>
      </w:r>
      <w:r>
        <w:rPr>
          <w:i/>
        </w:rP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xấu </w:t>
      </w:r>
      <w:r>
        <w:t xml:space="preserve">xa, </w:t>
      </w:r>
      <w:r>
        <w:t xml:space="preserve">thấp </w:t>
      </w:r>
      <w:r>
        <w:t xml:space="preserve">hèn, </w:t>
      </w:r>
      <w:r>
        <w:t xml:space="preserve">chỉ </w:t>
      </w:r>
      <w:r>
        <w:t xml:space="preserve">đáng </w:t>
      </w:r>
      <w:r>
        <w:t xml:space="preserve">bỏ </w:t>
      </w:r>
      <w:r>
        <w:t xml:space="preserve">đi. </w:t>
      </w:r>
      <w:r>
        <w:rPr>
          <w:i/>
        </w:rPr>
        <w:t xml:space="preserve">Thái </w:t>
      </w:r>
      <w:r>
        <w:t xml:space="preserve">chất </w:t>
      </w:r>
      <w:r>
        <w:rPr>
          <w:i/>
        </w:rPr>
        <w:t xml:space="preserve">cặn </w:t>
      </w:r>
      <w:r>
        <w:t xml:space="preserve">bã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rPr>
          <w:i/>
        </w:rPr>
        <w:t xml:space="preserve">cơ </w:t>
      </w:r>
      <w:r>
        <w:t xml:space="preserve">thể. </w:t>
      </w:r>
      <w:r>
        <w:t xml:space="preserve">Phân </w:t>
      </w:r>
      <w:r>
        <w:t xml:space="preserve">tử </w:t>
      </w:r>
      <w:r>
        <w:rPr>
          <w:i/>
        </w:rPr>
        <w:t xml:space="preserve">cặn </w:t>
      </w:r>
      <w:r>
        <w:rPr>
          <w:i/>
        </w:rPr>
        <w:t xml:space="preserve">bã </w:t>
      </w:r>
      <w:r>
        <w:t xml:space="preserve">của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cặn </w:t>
      </w:r>
      <w:r>
        <w:rPr>
          <w:b/>
        </w:rPr>
        <w:t xml:space="preserve">kẽ </w:t>
      </w:r>
      <w:r>
        <w:rPr>
          <w:i/>
        </w:rPr>
        <w:t xml:space="preserve">tính từ </w:t>
      </w:r>
      <w:r>
        <w:t xml:space="preserve">KI </w:t>
      </w:r>
      <w:r>
        <w:t xml:space="preserve">lưỡng, </w:t>
      </w:r>
      <w:r>
        <w:t xml:space="preserve">đầy </w:t>
      </w:r>
      <w:r>
        <w:t xml:space="preserve">đủ </w:t>
      </w:r>
      <w:r>
        <w:t xml:space="preserve">mọi </w:t>
      </w:r>
      <w:r>
        <w:t xml:space="preserve">khía </w:t>
      </w:r>
      <w:r>
        <w:t xml:space="preserve">cạnh. </w:t>
      </w:r>
      <w:r>
        <w:t xml:space="preserve">Hiểu </w:t>
      </w:r>
      <w:r>
        <w:t xml:space="preserve">cặn </w:t>
      </w:r>
      <w:r>
        <w:rPr>
          <w:i/>
        </w:rPr>
        <w:t xml:space="preserve">kẽ. </w:t>
      </w:r>
      <w:r>
        <w:rPr>
          <w:i/>
        </w:rPr>
        <w:t xml:space="preserve">Dặn </w:t>
      </w:r>
      <w:r>
        <w:rPr>
          <w:i/>
        </w:rPr>
        <w:t xml:space="preserve">dò </w:t>
      </w:r>
      <w:r>
        <w:rPr>
          <w:i/>
        </w:rPr>
        <w:t xml:space="preserve">cặn </w:t>
      </w:r>
      <w:r>
        <w:rPr>
          <w:i/>
        </w:rPr>
        <w:t xml:space="preserve">kế. </w:t>
      </w:r>
      <w:r>
        <w:br/>
      </w:r>
      <w:r>
        <w:rPr>
          <w:b/>
        </w:rPr>
        <w:t xml:space="preserve">căng, </w:t>
      </w:r>
      <w:r>
        <w:rPr>
          <w:i/>
        </w:rPr>
        <w:t xml:space="preserve">danh từ </w:t>
      </w:r>
      <w:r>
        <w:t xml:space="preserve">Trại </w:t>
      </w:r>
      <w:r>
        <w:rPr>
          <w:i/>
        </w:rPr>
        <w:t xml:space="preserve">tập </w:t>
      </w:r>
      <w:r>
        <w:t xml:space="preserve">trung </w:t>
      </w:r>
      <w:r>
        <w:t xml:space="preserve">(dưới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Pháp) </w:t>
      </w:r>
      <w:r>
        <w:t xml:space="preserve">để </w:t>
      </w:r>
      <w:r>
        <w:t xml:space="preserve">giam </w:t>
      </w:r>
      <w:r>
        <w:t xml:space="preserve">giữ </w:t>
      </w:r>
      <w:r>
        <w:t xml:space="preserve">những </w:t>
      </w:r>
      <w:r>
        <w:t xml:space="preserve">người </w:t>
      </w:r>
      <w:r>
        <w:t xml:space="preserve">bị </w:t>
      </w:r>
      <w:r>
        <w:t xml:space="preserve">coi </w:t>
      </w:r>
      <w:r>
        <w:t xml:space="preserve">là </w:t>
      </w:r>
      <w:r>
        <w:t xml:space="preserve">nguy </w:t>
      </w:r>
      <w:r>
        <w:t xml:space="preserve">hiểm </w:t>
      </w:r>
      <w:r>
        <w:t xml:space="preserve">về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căng,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Kéo </w:t>
      </w:r>
      <w:r>
        <w:t xml:space="preserve">cho </w:t>
      </w:r>
      <w:r>
        <w:t xml:space="preserve">thật </w:t>
      </w:r>
      <w:r>
        <w:t xml:space="preserve">thẳng </w:t>
      </w:r>
      <w:r>
        <w:t xml:space="preserve">ra </w:t>
      </w:r>
      <w:r>
        <w:t xml:space="preserve">theo </w:t>
      </w:r>
      <w:r>
        <w:t xml:space="preserve">bẻ </w:t>
      </w:r>
      <w:r>
        <w:t xml:space="preserve">dài </w:t>
      </w:r>
      <w:r>
        <w:t xml:space="preserve">hoặc </w:t>
      </w:r>
      <w:r>
        <w:t xml:space="preserve">theo </w:t>
      </w:r>
      <w:r>
        <w:t xml:space="preserve">mọi </w:t>
      </w:r>
      <w:r>
        <w:t xml:space="preserve">hướng </w:t>
      </w:r>
      <w:r>
        <w:t xml:space="preserve">trên </w:t>
      </w:r>
      <w:r>
        <w:t xml:space="preserve">một </w:t>
      </w:r>
      <w:r>
        <w:t xml:space="preserve">bể </w:t>
      </w:r>
      <w:r>
        <w:t xml:space="preserve">mặt. </w:t>
      </w:r>
      <w:r>
        <w:t xml:space="preserve">Căng </w:t>
      </w:r>
      <w:r>
        <w:rPr>
          <w:i/>
        </w:rPr>
        <w:t xml:space="preserve">dây. </w:t>
      </w:r>
      <w:r>
        <w:rPr>
          <w:i/>
        </w:rPr>
        <w:t xml:space="preserve">Cảng </w:t>
      </w:r>
      <w:r>
        <w:rPr>
          <w:i/>
        </w:rPr>
        <w:t xml:space="preserve">mặt </w:t>
      </w:r>
      <w:r>
        <w:t xml:space="preserve">trống. </w:t>
      </w:r>
      <w:r>
        <w:rPr>
          <w:i/>
        </w:rPr>
        <w:t xml:space="preserve">Gió </w:t>
      </w:r>
      <w:r>
        <w:rPr>
          <w:i/>
        </w:rPr>
        <w:t xml:space="preserve">căng </w:t>
      </w:r>
      <w:r>
        <w:rPr>
          <w:i/>
        </w:rPr>
        <w:t xml:space="preserve">buồm. </w:t>
      </w:r>
      <w:r>
        <w:rPr>
          <w:b/>
        </w:rPr>
        <w:t xml:space="preserve">2 </w:t>
      </w:r>
      <w:r>
        <w:t xml:space="preserve">Tập </w:t>
      </w:r>
      <w:r>
        <w:t xml:space="preserve">trung </w:t>
      </w:r>
      <w:r>
        <w:t xml:space="preserve">sức </w:t>
      </w:r>
      <w:r>
        <w:t xml:space="preserve">hoạt </w:t>
      </w:r>
      <w:r>
        <w:t xml:space="preserve">động </w:t>
      </w:r>
      <w:r>
        <w:t xml:space="preserve">đến </w:t>
      </w:r>
      <w:r>
        <w:t xml:space="preserve">cao </w:t>
      </w:r>
      <w:r>
        <w:t xml:space="preserve">độ </w:t>
      </w:r>
      <w:r>
        <w:t xml:space="preserve">vào </w:t>
      </w:r>
      <w:r>
        <w:t xml:space="preserve">một </w:t>
      </w:r>
      <w:r>
        <w:t xml:space="preserve">hướng </w:t>
      </w:r>
      <w:r>
        <w:rPr>
          <w:i/>
        </w:rPr>
        <w:t xml:space="preserve">nhất </w:t>
      </w:r>
      <w:r>
        <w:t xml:space="preserve">định. </w:t>
      </w:r>
      <w:r>
        <w:t xml:space="preserve">Căng </w:t>
      </w:r>
      <w:r>
        <w:t xml:space="preserve">hết </w:t>
      </w:r>
      <w:r>
        <w:rPr>
          <w:i/>
        </w:rPr>
        <w:t xml:space="preserve">sức </w:t>
      </w:r>
      <w:r>
        <w:rPr>
          <w:i/>
        </w:rPr>
        <w:t xml:space="preserve">ra </w:t>
      </w:r>
      <w:r>
        <w:rPr>
          <w:i/>
        </w:rPr>
        <w:t xml:space="preserve">mà </w:t>
      </w:r>
      <w:r>
        <w:rPr>
          <w:i/>
        </w:rPr>
        <w:t xml:space="preserve">làm. </w:t>
      </w:r>
      <w:r>
        <w:rPr>
          <w:i/>
        </w:rPr>
        <w:t xml:space="preserve">Căng </w:t>
      </w:r>
      <w:r>
        <w:rPr>
          <w:i/>
        </w:rPr>
        <w:t xml:space="preserve">mắt </w:t>
      </w:r>
      <w:r>
        <w:t xml:space="preserve">nhìn </w:t>
      </w:r>
      <w:r>
        <w:rPr>
          <w:i/>
        </w:rPr>
        <w:t xml:space="preserve">trong </w:t>
      </w:r>
      <w:r>
        <w:t xml:space="preserve">bóng </w:t>
      </w:r>
      <w:r>
        <w:rPr>
          <w:i/>
        </w:rPr>
        <w:t xml:space="preserve">tối.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thẳng </w:t>
      </w:r>
      <w:r>
        <w:t xml:space="preserve">ra </w:t>
      </w:r>
      <w:r>
        <w:t xml:space="preserve">đến </w:t>
      </w:r>
      <w:r>
        <w:t xml:space="preserve">mức </w:t>
      </w:r>
      <w:r>
        <w:t xml:space="preserve">cao </w:t>
      </w:r>
      <w:r>
        <w:t xml:space="preserve">nhất, </w:t>
      </w:r>
      <w:r>
        <w:t xml:space="preserve">do </w:t>
      </w:r>
      <w:r>
        <w:t xml:space="preserve">sức </w:t>
      </w:r>
      <w:r>
        <w:t xml:space="preserve">kéo </w:t>
      </w:r>
      <w:r>
        <w:t xml:space="preserve">hoặc </w:t>
      </w:r>
      <w:r>
        <w:t xml:space="preserve">do </w:t>
      </w:r>
      <w:r>
        <w:t xml:space="preserve">lực </w:t>
      </w:r>
      <w:r>
        <w:t xml:space="preserve">ép </w:t>
      </w:r>
      <w:r>
        <w:t xml:space="preserve">từ </w:t>
      </w:r>
      <w:r>
        <w:t xml:space="preserve">bên </w:t>
      </w:r>
      <w:r>
        <w:t xml:space="preserve">trong. </w:t>
      </w:r>
      <w:r>
        <w:t xml:space="preserve">Căng </w:t>
      </w:r>
      <w:r>
        <w:rPr>
          <w:i/>
        </w:rPr>
        <w:t xml:space="preserve">như </w:t>
      </w:r>
      <w:r>
        <w:rPr>
          <w:i/>
        </w:rPr>
        <w:t xml:space="preserve">dây </w:t>
      </w:r>
      <w:r>
        <w:rPr>
          <w:i/>
        </w:rPr>
        <w:t xml:space="preserve">đàn. </w:t>
      </w:r>
      <w:r>
        <w:rPr>
          <w:i/>
        </w:rPr>
        <w:t xml:space="preserve">Quả </w:t>
      </w:r>
      <w:r>
        <w:t xml:space="preserve">bóng </w:t>
      </w:r>
      <w:r>
        <w:rPr>
          <w:i/>
        </w:rPr>
        <w:t xml:space="preserve">bơm </w:t>
      </w:r>
      <w:r>
        <w:rPr>
          <w:i/>
        </w:rPr>
        <w:t xml:space="preserve">rất </w:t>
      </w:r>
      <w:r>
        <w:t xml:space="preserve">căng. </w:t>
      </w:r>
      <w:r>
        <w:t xml:space="preserve">Vú </w:t>
      </w:r>
      <w:r>
        <w:t xml:space="preserve">căng </w:t>
      </w:r>
      <w:r>
        <w:rPr>
          <w:i/>
        </w:rPr>
        <w:t xml:space="preserve">sữa.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t xml:space="preserve">căng </w:t>
      </w:r>
      <w:r>
        <w:t xml:space="preserve">thẳng. </w:t>
      </w:r>
      <w: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rất </w:t>
      </w:r>
      <w:r>
        <w:rPr>
          <w:i/>
        </w:rPr>
        <w:t xml:space="preserve">căng. </w:t>
      </w:r>
      <w:r>
        <w:rPr>
          <w:i/>
        </w:rPr>
        <w:t xml:space="preserve">Làm </w:t>
      </w:r>
      <w:r>
        <w:t xml:space="preserve">uiệc </w:t>
      </w:r>
      <w:r>
        <w:t xml:space="preserve">căng. </w:t>
      </w:r>
      <w: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căng </w:t>
      </w:r>
      <w:r>
        <w:rPr>
          <w:b/>
        </w:rPr>
        <w:t xml:space="preserve">3 </w:t>
      </w:r>
      <w:r>
        <w:t xml:space="preserve">(Đường </w:t>
      </w:r>
      <w:r>
        <w:t xml:space="preserve">đạn, </w:t>
      </w:r>
      <w:r>
        <w:t xml:space="preserve">đường </w:t>
      </w:r>
      <w:r>
        <w:t xml:space="preserve">bóng) </w:t>
      </w:r>
      <w:r>
        <w:t xml:space="preserve">thẳng, </w:t>
      </w:r>
      <w:r>
        <w:t xml:space="preserve">vì </w:t>
      </w:r>
      <w:r>
        <w:t xml:space="preserve">được </w:t>
      </w:r>
      <w:r>
        <w:t xml:space="preserve">phóng </w:t>
      </w:r>
      <w:r>
        <w:t xml:space="preserve">mạnh. </w:t>
      </w:r>
      <w:r>
        <w:t xml:space="preserve">Phát </w:t>
      </w:r>
      <w:r>
        <w:rPr>
          <w:i/>
        </w:rPr>
        <w:t xml:space="preserve">bóng </w:t>
      </w:r>
      <w:r>
        <w:t xml:space="preserve">rất </w:t>
      </w:r>
      <w:r>
        <w:rPr>
          <w:i/>
        </w:rPr>
        <w:t xml:space="preserve">căng. </w:t>
      </w:r>
      <w:r>
        <w:br/>
      </w:r>
      <w:r>
        <w:rPr>
          <w:b/>
        </w:rPr>
        <w:t xml:space="preserve">căng </w:t>
      </w:r>
      <w:r>
        <w:rPr>
          <w:b/>
        </w:rPr>
        <w:t xml:space="preserve">thẳng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sự </w:t>
      </w:r>
      <w:r>
        <w:t xml:space="preserve">chú </w:t>
      </w:r>
      <w:r>
        <w:t xml:space="preserve">ý, </w:t>
      </w:r>
      <w:r>
        <w:t xml:space="preserve">sự </w:t>
      </w:r>
      <w:r>
        <w:t xml:space="preserve">suy </w:t>
      </w:r>
      <w:r>
        <w:t xml:space="preserve">nghĩ </w:t>
      </w:r>
      <w:r>
        <w:t xml:space="preserve">được </w:t>
      </w:r>
      <w:r>
        <w:t xml:space="preserve">tập </w:t>
      </w:r>
      <w:r>
        <w:t xml:space="preserve">trung </w:t>
      </w:r>
      <w:r>
        <w:t xml:space="preserve">đến </w:t>
      </w:r>
      <w:r>
        <w:t xml:space="preserve">mức </w:t>
      </w:r>
      <w:r>
        <w:t xml:space="preserve">rất </w:t>
      </w:r>
      <w:r>
        <w:t xml:space="preserve">cao. </w:t>
      </w:r>
      <w:r>
        <w:t xml:space="preserve">Đầu </w:t>
      </w:r>
      <w:r>
        <w:rPr>
          <w:i/>
        </w:rPr>
        <w:t xml:space="preserve">óc </w:t>
      </w:r>
      <w:r>
        <w:t xml:space="preserve">căng </w:t>
      </w:r>
      <w:r>
        <w:rPr>
          <w:i/>
        </w:rPr>
        <w:t xml:space="preserve">thẳng. </w:t>
      </w:r>
      <w:r>
        <w:t xml:space="preserve">Làm </w:t>
      </w:r>
      <w:r>
        <w:t xml:space="preserve">uiệc </w:t>
      </w:r>
      <w:r>
        <w:rPr>
          <w:i/>
        </w:rPr>
        <w:t xml:space="preserve">căng </w:t>
      </w:r>
      <w:r>
        <w:t xml:space="preserve">thẳng.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mâu </w:t>
      </w:r>
      <w:r>
        <w:t xml:space="preserve">thuẫn </w:t>
      </w:r>
      <w:r>
        <w:t xml:space="preserve">phát </w:t>
      </w:r>
      <w:r>
        <w:t xml:space="preserve">triển </w:t>
      </w:r>
      <w:r>
        <w:t xml:space="preserve">đến </w:t>
      </w:r>
      <w:r>
        <w:t xml:space="preserve">mức </w:t>
      </w:r>
      <w:r>
        <w:t xml:space="preserve">cao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nhiều </w:t>
      </w:r>
      <w:r>
        <w:t xml:space="preserve">không </w:t>
      </w:r>
      <w:r>
        <w:t xml:space="preserve">bình </w:t>
      </w:r>
      <w:r>
        <w:t xml:space="preserve">thường. </w:t>
      </w:r>
      <w:r>
        <w:t xml:space="preserve">Quan </w:t>
      </w:r>
      <w:r>
        <w:rPr>
          <w:i/>
        </w:rPr>
        <w:t xml:space="preserve">hệ </w:t>
      </w:r>
      <w:r>
        <w:rPr>
          <w:i/>
        </w:rPr>
        <w:t xml:space="preserve">căng </w:t>
      </w:r>
      <w:r>
        <w:rPr>
          <w:i/>
        </w:rPr>
        <w:t xml:space="preserve">thẳng. </w:t>
      </w:r>
      <w:r>
        <w:t xml:space="preserve">Tình </w:t>
      </w:r>
      <w:r>
        <w:t xml:space="preserve">hình </w:t>
      </w:r>
      <w:r>
        <w:rPr>
          <w:i/>
        </w:rPr>
        <w:t xml:space="preserve">bớt </w:t>
      </w:r>
      <w:r>
        <w:rPr>
          <w:i/>
        </w:rPr>
        <w:t xml:space="preserve">căng </w:t>
      </w:r>
      <w:r>
        <w:t xml:space="preserve">thẳng. </w:t>
      </w:r>
      <w:r>
        <w:br/>
      </w:r>
      <w:r>
        <w:rPr>
          <w:b/>
        </w:rPr>
        <w:t xml:space="preserve">căng </w:t>
      </w:r>
      <w:r>
        <w:rPr>
          <w:b/>
        </w:rPr>
        <w:t xml:space="preserve">tin </w:t>
      </w:r>
      <w:r>
        <w:rPr>
          <w:i/>
        </w:rPr>
        <w:t xml:space="preserve">xem </w:t>
      </w:r>
      <w:r>
        <w:rPr>
          <w:i/>
        </w:rPr>
        <w:t xml:space="preserve">căngtin. </w:t>
      </w:r>
      <w:r>
        <w:br/>
      </w:r>
      <w:r>
        <w:rPr>
          <w:b/>
        </w:rPr>
        <w:t xml:space="preserve">cẳng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(khẩu ngữ). </w:t>
      </w:r>
      <w:r>
        <w:t xml:space="preserve">Chân </w:t>
      </w:r>
      <w:r>
        <w:t xml:space="preserve">người </w:t>
      </w:r>
      <w:r>
        <w:t xml:space="preserve">hoặc </w:t>
      </w:r>
      <w:r>
        <w:t xml:space="preserve">súc </w:t>
      </w:r>
      <w:r>
        <w:t xml:space="preserve">vật. </w:t>
      </w:r>
      <w:r>
        <w:t xml:space="preserve">Co </w:t>
      </w:r>
      <w:r>
        <w:rPr>
          <w:i/>
        </w:rPr>
        <w:t xml:space="preserve">cẳng </w:t>
      </w:r>
      <w:r>
        <w:rPr>
          <w:i/>
        </w:rPr>
        <w:t xml:space="preserve">chạy. </w:t>
      </w:r>
      <w:r>
        <w:t xml:space="preserve">Cảng </w:t>
      </w:r>
      <w:r>
        <w:rPr>
          <w:i/>
        </w:rPr>
        <w:t xml:space="preserve">trâu. </w:t>
      </w:r>
      <w:r>
        <w:rPr>
          <w:b/>
        </w:rPr>
        <w:t xml:space="preserve">2 </w:t>
      </w:r>
      <w:r>
        <w:rPr>
          <w:i/>
        </w:rPr>
        <w:t xml:space="preserve">Gốc, </w:t>
      </w:r>
      <w:r>
        <w:t xml:space="preserve">hoặc </w:t>
      </w:r>
      <w:r>
        <w:t xml:space="preserve">cành </w:t>
      </w:r>
      <w:r>
        <w:t xml:space="preserve">chìa </w:t>
      </w:r>
      <w:r>
        <w:t xml:space="preserve">ra </w:t>
      </w:r>
      <w:r>
        <w:t xml:space="preserve">ở </w:t>
      </w:r>
      <w:r>
        <w:t xml:space="preserve">gốc,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cây. </w:t>
      </w:r>
      <w:r>
        <w:t xml:space="preserve">CẢng </w:t>
      </w:r>
      <w:r>
        <w:t xml:space="preserve">tre. </w:t>
      </w:r>
      <w:r>
        <w:rPr>
          <w:i/>
        </w:rPr>
        <w:t xml:space="preserve">Cẳng </w:t>
      </w:r>
      <w:r>
        <w:rPr>
          <w:i/>
        </w:rPr>
        <w:t xml:space="preserve">sắn. </w:t>
      </w:r>
      <w:r>
        <w:br/>
      </w:r>
      <w:r>
        <w:rPr>
          <w:b/>
        </w:rPr>
        <w:t xml:space="preserve">cẳng </w:t>
      </w:r>
      <w:r>
        <w:rPr>
          <w:b/>
        </w:rPr>
        <w:t xml:space="preserve">chân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chỉ </w:t>
      </w:r>
      <w:r>
        <w:t xml:space="preserve">dưới </w:t>
      </w:r>
      <w:r>
        <w:t xml:space="preserve">từ </w:t>
      </w:r>
      <w:r>
        <w:t xml:space="preserve">đầu </w:t>
      </w:r>
      <w:r>
        <w:t xml:space="preserve">gối </w:t>
      </w:r>
      <w:r>
        <w:t xml:space="preserve">đến </w:t>
      </w:r>
      <w:r>
        <w:t xml:space="preserve">cổ </w:t>
      </w:r>
      <w:r>
        <w:t xml:space="preserve">chân. </w:t>
      </w:r>
      <w:r>
        <w:rPr>
          <w:i/>
        </w:rPr>
        <w:t xml:space="preserve">Thượng </w:t>
      </w:r>
      <w:r>
        <w:rPr>
          <w:i/>
        </w:rPr>
        <w:t xml:space="preserve">cẳng </w:t>
      </w:r>
      <w:r>
        <w:rPr>
          <w:i/>
        </w:rPr>
        <w:t xml:space="preserve">chân </w:t>
      </w:r>
      <w:r>
        <w:rPr>
          <w:i/>
        </w:rPr>
        <w:t xml:space="preserve">hạ </w:t>
      </w:r>
      <w:r>
        <w:rPr>
          <w:i/>
        </w:rPr>
        <w:t xml:space="preserve">cảng </w:t>
      </w:r>
      <w:r>
        <w:rPr>
          <w:i/>
        </w:rPr>
        <w:t xml:space="preserve">tay*. </w:t>
      </w:r>
      <w:r>
        <w:br/>
      </w:r>
      <w:r>
        <w:rPr>
          <w:b/>
        </w:rPr>
        <w:t xml:space="preserve">cẳng </w:t>
      </w:r>
      <w:r>
        <w:rPr>
          <w:b/>
        </w:rPr>
        <w:t xml:space="preserve">giò </w:t>
      </w:r>
      <w:r>
        <w:rPr>
          <w:i/>
        </w:rPr>
        <w:t xml:space="preserve">danh từ </w:t>
      </w:r>
      <w:r>
        <w:t xml:space="preserve">(khẩu ngữ). </w:t>
      </w:r>
      <w:r>
        <w:t xml:space="preserve">Chân </w:t>
      </w:r>
      <w:r>
        <w:t xml:space="preserve">giò. </w:t>
      </w:r>
      <w:r>
        <w:br/>
      </w:r>
      <w:r>
        <w:rPr>
          <w:b/>
        </w:rPr>
        <w:t xml:space="preserve">cẳng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(khẩu ngữ). </w:t>
      </w:r>
      <w:r>
        <w:t xml:space="preserve">Phần </w:t>
      </w:r>
      <w:r>
        <w:t xml:space="preserve">của </w:t>
      </w:r>
      <w:r>
        <w:t xml:space="preserve">chỉ </w:t>
      </w:r>
      <w:r>
        <w:t xml:space="preserve">trên </w:t>
      </w:r>
      <w:r>
        <w:t xml:space="preserve">từ </w:t>
      </w:r>
      <w:r>
        <w:t xml:space="preserve">khuỷu </w:t>
      </w:r>
      <w:r>
        <w:t xml:space="preserve">đến </w:t>
      </w:r>
      <w:r>
        <w:t xml:space="preserve">cổ </w:t>
      </w:r>
      <w:r>
        <w:t xml:space="preserve">tay. </w:t>
      </w:r>
      <w:r>
        <w:rPr>
          <w:i/>
        </w:rPr>
        <w:t xml:space="preserve">Bắc </w:t>
      </w:r>
      <w:r>
        <w:rPr>
          <w:i/>
        </w:rPr>
        <w:t xml:space="preserve">thang </w:t>
      </w:r>
      <w:r>
        <w:rPr>
          <w:i/>
        </w:rPr>
        <w:t xml:space="preserve">lên </w:t>
      </w:r>
      <w:r>
        <w:rPr>
          <w:i/>
        </w:rPr>
        <w:t xml:space="preserve">đến </w:t>
      </w:r>
      <w:r>
        <w:rPr>
          <w:i/>
        </w:rPr>
        <w:t xml:space="preserve">tận </w:t>
      </w:r>
      <w:r>
        <w:rPr>
          <w:i/>
        </w:rPr>
        <w:t xml:space="preserve">trời, </w:t>
      </w:r>
      <w:r>
        <w:t xml:space="preserve">Bắt </w:t>
      </w:r>
      <w:r>
        <w:rPr>
          <w:i/>
        </w:rPr>
        <w:t xml:space="preserve">ông </w:t>
      </w:r>
      <w:r>
        <w:t xml:space="preserve">Nguyệt </w:t>
      </w:r>
      <w:r>
        <w:rPr>
          <w:i/>
        </w:rPr>
        <w:t xml:space="preserve">Lão </w:t>
      </w:r>
      <w:r>
        <w:rPr>
          <w:i/>
        </w:rPr>
        <w:t xml:space="preserve">đánh </w:t>
      </w:r>
      <w:r>
        <w:rPr>
          <w:i/>
        </w:rPr>
        <w:t xml:space="preserve">mười </w:t>
      </w:r>
      <w:r>
        <w:t xml:space="preserve">cẳng </w:t>
      </w:r>
      <w:r>
        <w:rPr>
          <w:i/>
        </w:rPr>
        <w:t xml:space="preserve">tay </w:t>
      </w:r>
      <w:r>
        <w:t xml:space="preserve">(ca dao). </w:t>
      </w:r>
      <w:r>
        <w:br/>
      </w:r>
      <w:r>
        <w:rPr>
          <w:b/>
        </w:rPr>
        <w:t xml:space="preserve">căngtin </w:t>
      </w:r>
      <w:r>
        <w:rPr>
          <w:i/>
        </w:rPr>
        <w:t xml:space="preserve">cũng viết </w:t>
      </w:r>
      <w:r>
        <w:rPr>
          <w:i/>
        </w:rPr>
        <w:t xml:space="preserve">căng </w:t>
      </w:r>
      <w:r>
        <w:t xml:space="preserve">tin. </w:t>
      </w:r>
      <w:r>
        <w:t xml:space="preserve">danh từ </w:t>
      </w:r>
      <w:r>
        <w:t xml:space="preserve">Nơi </w:t>
      </w:r>
      <w:r>
        <w:t xml:space="preserve">bán </w:t>
      </w:r>
      <w:r>
        <w:t xml:space="preserve">quà </w:t>
      </w:r>
      <w:r>
        <w:t xml:space="preserve">bánh, </w:t>
      </w:r>
      <w:r>
        <w:t xml:space="preserve">hàng </w:t>
      </w:r>
      <w:r>
        <w:t xml:space="preserve">giải </w:t>
      </w:r>
      <w:r>
        <w:t xml:space="preserve">khát </w:t>
      </w:r>
      <w:r>
        <w:t xml:space="preserve">và </w:t>
      </w:r>
      <w:r>
        <w:t xml:space="preserve">có </w:t>
      </w:r>
      <w:r>
        <w:t xml:space="preserve">thể </w:t>
      </w:r>
      <w:r>
        <w:t xml:space="preserve">cả </w:t>
      </w:r>
      <w:r>
        <w:t xml:space="preserve">một </w:t>
      </w:r>
      <w:r>
        <w:t xml:space="preserve">số </w:t>
      </w:r>
      <w:r>
        <w:t xml:space="preserve">hàng </w:t>
      </w:r>
      <w:r>
        <w:t xml:space="preserve">tiêu </w:t>
      </w:r>
      <w:r>
        <w:t xml:space="preserve">dùng, </w:t>
      </w:r>
      <w:r>
        <w:t xml:space="preserve">trong </w:t>
      </w:r>
      <w:r>
        <w:t xml:space="preserve">nội </w:t>
      </w:r>
      <w:r>
        <w:rPr>
          <w:i/>
        </w:rPr>
        <w:t xml:space="preserve">bộ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nghiệp. </w:t>
      </w:r>
      <w:r>
        <w:br/>
      </w:r>
      <w:r>
        <w:rPr>
          <w:b/>
        </w:rPr>
        <w:t xml:space="preserve">cắp,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cánh </w:t>
      </w:r>
      <w:r>
        <w:t xml:space="preserve">tay </w:t>
      </w:r>
      <w:r>
        <w:t xml:space="preserve">kẹp </w:t>
      </w:r>
      <w:r>
        <w:t xml:space="preserve">vào </w:t>
      </w:r>
      <w:r>
        <w:t xml:space="preserve">nách </w:t>
      </w:r>
      <w:r>
        <w:t xml:space="preserve">hay </w:t>
      </w:r>
      <w:r>
        <w:t xml:space="preserve">bên </w:t>
      </w:r>
      <w:r>
        <w:t xml:space="preserve">sườn. </w:t>
      </w:r>
      <w:r>
        <w:rPr>
          <w:i/>
        </w:rPr>
        <w:t xml:space="preserve">Cắp </w:t>
      </w:r>
      <w:r>
        <w:rPr>
          <w:i/>
        </w:rPr>
        <w:t xml:space="preserve">sách </w:t>
      </w:r>
      <w:r>
        <w:rPr>
          <w:i/>
        </w:rPr>
        <w:t xml:space="preserve">đi </w:t>
      </w:r>
      <w:r>
        <w:rPr>
          <w:i/>
        </w:rPr>
        <w:t xml:space="preserve">học. </w:t>
      </w:r>
      <w:r>
        <w:rPr>
          <w:i/>
        </w:rPr>
        <w:t xml:space="preserve">Cắp </w:t>
      </w:r>
      <w:r>
        <w:rPr>
          <w:i/>
        </w:rPr>
        <w:t xml:space="preserve">nón. </w:t>
      </w:r>
      <w:r>
        <w:rPr>
          <w:b/>
        </w:rPr>
        <w:t xml:space="preserve">2 </w:t>
      </w:r>
      <w:r>
        <w:t xml:space="preserve">Dùng </w:t>
      </w:r>
      <w:r>
        <w:t xml:space="preserve">móng </w:t>
      </w:r>
      <w:r>
        <w:t xml:space="preserve">hoặc </w:t>
      </w:r>
      <w:r>
        <w:t xml:space="preserve">càng, </w:t>
      </w:r>
      <w:r>
        <w:t xml:space="preserve">v.v., </w:t>
      </w:r>
      <w:r>
        <w:t xml:space="preserve">kẹp </w:t>
      </w:r>
      <w:r>
        <w:t xml:space="preserve">chặt. </w:t>
      </w:r>
      <w:r>
        <w:t xml:space="preserve">Diều </w:t>
      </w:r>
      <w:r>
        <w:t xml:space="preserve">hâu </w:t>
      </w:r>
      <w:r>
        <w:rPr>
          <w:i/>
        </w:rPr>
        <w:t xml:space="preserve">cắp </w:t>
      </w:r>
      <w:r>
        <w:rPr>
          <w:i/>
        </w:rPr>
        <w:t xml:space="preserve">gà </w:t>
      </w:r>
      <w:r>
        <w:rPr>
          <w:i/>
        </w:rPr>
        <w:t xml:space="preserve">con. </w:t>
      </w:r>
      <w:r>
        <w:rPr>
          <w:i/>
        </w:rPr>
        <w:t xml:space="preserve">Cua </w:t>
      </w:r>
      <w:r>
        <w:rPr>
          <w:i/>
        </w:rPr>
        <w:t xml:space="preserve">cắp. </w:t>
      </w:r>
      <w:r>
        <w:br/>
      </w:r>
      <w:r>
        <w:rPr>
          <w:b/>
        </w:rPr>
        <w:t xml:space="preserve">cắp,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Lấy </w:t>
      </w:r>
      <w:r>
        <w:t xml:space="preserve">của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lén </w:t>
      </w:r>
      <w:r>
        <w:t xml:space="preserve">lút, </w:t>
      </w:r>
      <w:r>
        <w:t xml:space="preserve">nhằm </w:t>
      </w:r>
      <w:r>
        <w:t xml:space="preserve">lúc </w:t>
      </w:r>
      <w:r>
        <w:t xml:space="preserve">sơ </w:t>
      </w:r>
      <w:r>
        <w:t xml:space="preserve">hở. </w:t>
      </w:r>
      <w:r>
        <w:rPr>
          <w:i/>
        </w:rPr>
        <w:t xml:space="preserve">Lấy </w:t>
      </w:r>
      <w:r>
        <w:t xml:space="preserve">cắp. </w:t>
      </w:r>
      <w:r>
        <w:t xml:space="preserve">Kẻ </w:t>
      </w:r>
      <w:r>
        <w:rPr>
          <w:i/>
        </w:rPr>
        <w:t xml:space="preserve">cấp?*. </w:t>
      </w:r>
      <w:r>
        <w:t xml:space="preserve">Ð </w:t>
      </w:r>
      <w:r>
        <w:br/>
      </w:r>
      <w:r>
        <w:rPr>
          <w:b/>
        </w:rPr>
        <w:t xml:space="preserve">cắpcacắpcủmđg.x </w:t>
      </w:r>
      <w:r>
        <w:rPr>
          <w:b/>
        </w:rPr>
        <w:t xml:space="preserve">cÁpcúm </w:t>
      </w:r>
      <w:r>
        <w:t xml:space="preserve">(láy. </w:t>
      </w:r>
      <w:r>
        <w:t xml:space="preserve">| </w:t>
      </w:r>
      <w:r>
        <w:t xml:space="preserve">cắp </w:t>
      </w:r>
      <w:r>
        <w:t xml:space="preserve">củm </w:t>
      </w:r>
      <w:r>
        <w:t xml:space="preserve">động từ </w:t>
      </w:r>
      <w:r>
        <w:t xml:space="preserve">(ph.;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Chắt </w:t>
      </w:r>
      <w:r>
        <w:t xml:space="preserve">chiu.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cắp </w:t>
      </w:r>
      <w:r>
        <w:rPr>
          <w:i/>
        </w:rPr>
        <w:t xml:space="preserve">ca </w:t>
      </w:r>
      <w:r>
        <w:rPr>
          <w:i/>
        </w:rPr>
        <w:t xml:space="preserve">cắp </w:t>
      </w:r>
      <w:r>
        <w:t xml:space="preserve">củm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cặp,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Đồ </w:t>
      </w:r>
      <w:r>
        <w:t xml:space="preserve">dùng </w:t>
      </w:r>
      <w:r>
        <w:t xml:space="preserve">thời </w:t>
      </w:r>
      <w:r>
        <w:t xml:space="preserve">trước, </w:t>
      </w:r>
      <w:r>
        <w:t xml:space="preserve">gồm </w:t>
      </w:r>
      <w:r>
        <w:t xml:space="preserve">một </w:t>
      </w:r>
      <w:r>
        <w:t xml:space="preserve">đế </w:t>
      </w:r>
      <w:r>
        <w:t xml:space="preserve">gỗ </w:t>
      </w:r>
      <w:r>
        <w:t xml:space="preserve">đóng </w:t>
      </w:r>
      <w:r>
        <w:t xml:space="preserve">vào </w:t>
      </w:r>
      <w:r>
        <w:t xml:space="preserve">hai </w:t>
      </w:r>
      <w:r>
        <w:t xml:space="preserve">khung </w:t>
      </w:r>
      <w:r>
        <w:t xml:space="preserve">gỗ </w:t>
      </w:r>
      <w:r>
        <w:t xml:space="preserve">để </w:t>
      </w:r>
      <w:r>
        <w:t xml:space="preserve">đựng </w:t>
      </w:r>
      <w:r>
        <w:t xml:space="preserve">sách. </w:t>
      </w:r>
      <w:r>
        <w:t xml:space="preserve">Túi </w:t>
      </w:r>
      <w:r>
        <w:rPr>
          <w:i/>
        </w:rPr>
        <w:t xml:space="preserve">đàn, </w:t>
      </w:r>
      <w:r>
        <w:rPr>
          <w:i/>
        </w:rPr>
        <w:t xml:space="preserve">cặp </w:t>
      </w:r>
      <w:r>
        <w:rPr>
          <w:i/>
        </w:rPr>
        <w:t xml:space="preserve">sách. </w:t>
      </w:r>
      <w:r>
        <w:rPr>
          <w:b/>
        </w:rPr>
        <w:t xml:space="preserve">2 </w:t>
      </w:r>
      <w:r>
        <w:t xml:space="preserve">Quang </w:t>
      </w:r>
      <w:r>
        <w:t xml:space="preserve">gồm </w:t>
      </w:r>
      <w:r>
        <w:t xml:space="preserve">có </w:t>
      </w:r>
      <w:r>
        <w:t xml:space="preserve">hai </w:t>
      </w:r>
      <w:r>
        <w:t xml:space="preserve">thanh </w:t>
      </w:r>
      <w:r>
        <w:t xml:space="preserve">tre </w:t>
      </w:r>
      <w:r>
        <w:t xml:space="preserve">cứng </w:t>
      </w:r>
      <w:r>
        <w:t xml:space="preserve">để </w:t>
      </w:r>
      <w:r>
        <w:t xml:space="preserve">gánh </w:t>
      </w:r>
      <w:r>
        <w:t xml:space="preserve">mạ, </w:t>
      </w:r>
      <w:r>
        <w:t xml:space="preserve">cỏ, </w:t>
      </w:r>
      <w:r>
        <w:t xml:space="preserve">v.v. </w:t>
      </w:r>
      <w:r>
        <w:rPr>
          <w:i/>
        </w:rPr>
        <w:t xml:space="preserve">Cặp </w:t>
      </w:r>
      <w:r>
        <w:rPr>
          <w:i/>
        </w:rPr>
        <w:t xml:space="preserve">mạ. </w:t>
      </w:r>
      <w:r>
        <w:rPr>
          <w:b/>
        </w:rPr>
        <w:t xml:space="preserve">3 </w:t>
      </w:r>
      <w:r>
        <w:t xml:space="preserve">ĐỒ </w:t>
      </w:r>
      <w:r>
        <w:t xml:space="preserve">dùng </w:t>
      </w:r>
      <w:r>
        <w:t xml:space="preserve">thường </w:t>
      </w:r>
      <w:r>
        <w:t xml:space="preserve">bằng </w:t>
      </w:r>
      <w:r>
        <w:t xml:space="preserve">da, </w:t>
      </w:r>
      <w:r>
        <w:t xml:space="preserve">có </w:t>
      </w:r>
      <w:r>
        <w:t xml:space="preserve">ngăn, </w:t>
      </w:r>
      <w:r>
        <w:t xml:space="preserve">để </w:t>
      </w:r>
      <w:r>
        <w:t xml:space="preserve">đựng </w:t>
      </w:r>
      <w:r>
        <w:t xml:space="preserve">giấy </w:t>
      </w:r>
      <w:r>
        <w:t xml:space="preserve">tờ, </w:t>
      </w:r>
      <w:r>
        <w:t xml:space="preserve">sách </w:t>
      </w:r>
      <w:r>
        <w:t xml:space="preserve">vở </w:t>
      </w:r>
      <w:r>
        <w:t xml:space="preserve">mang </w:t>
      </w:r>
      <w:r>
        <w:t xml:space="preserve">đi. </w:t>
      </w:r>
      <w:r>
        <w:t xml:space="preserve">Cặp </w:t>
      </w:r>
      <w:r>
        <w:rPr>
          <w:i/>
        </w:rPr>
        <w:t xml:space="preserve">học </w:t>
      </w:r>
      <w:r>
        <w:t xml:space="preserve">sinh. </w:t>
      </w:r>
      <w:r>
        <w:t xml:space="preserve">Cặp </w:t>
      </w:r>
      <w:r>
        <w:t xml:space="preserve">da. </w:t>
      </w:r>
      <w:r>
        <w:rPr>
          <w:i/>
        </w:rPr>
        <w:t xml:space="preserve">Cắp </w:t>
      </w:r>
      <w:r>
        <w:rPr>
          <w:i/>
        </w:rPr>
        <w:t xml:space="preserve">cặp </w:t>
      </w:r>
      <w:r>
        <w:rPr>
          <w:i/>
        </w:rPr>
        <w:t xml:space="preserve">đi </w:t>
      </w:r>
      <w:r>
        <w:rPr>
          <w:i/>
        </w:rPr>
        <w:t xml:space="preserve">học. </w:t>
      </w:r>
      <w:r>
        <w:rPr>
          <w:b/>
        </w:rPr>
        <w:t xml:space="preserve">4 </w:t>
      </w:r>
      <w:r>
        <w:t xml:space="preserve">ĐỒ </w:t>
      </w:r>
      <w:r>
        <w:t xml:space="preserve">dùng </w:t>
      </w:r>
      <w:r>
        <w:t xml:space="preserve">gồm </w:t>
      </w:r>
      <w:r>
        <w:t xml:space="preserve">hai </w:t>
      </w:r>
      <w:r>
        <w:t xml:space="preserve">thanh </w:t>
      </w:r>
      <w:r>
        <w:t xml:space="preserve">cứng </w:t>
      </w:r>
      <w:r>
        <w:t xml:space="preserve">để </w:t>
      </w:r>
      <w:r>
        <w:t xml:space="preserve">kẹp </w:t>
      </w:r>
      <w:r>
        <w:t xml:space="preserve">đổ </w:t>
      </w:r>
      <w:r>
        <w:t xml:space="preserve">vật </w:t>
      </w:r>
      <w:r>
        <w:t xml:space="preserve">và </w:t>
      </w:r>
      <w:r>
        <w:t xml:space="preserve">giữ </w:t>
      </w:r>
      <w:r>
        <w:t xml:space="preserve">chặt </w:t>
      </w:r>
      <w:r>
        <w:t xml:space="preserve">lại. </w:t>
      </w:r>
      <w:r>
        <w:t xml:space="preserve">Dùng </w:t>
      </w:r>
      <w:r>
        <w:rPr>
          <w:i/>
        </w:rPr>
        <w:t xml:space="preserve">cặp </w:t>
      </w:r>
      <w:r>
        <w:t xml:space="preserve">gắp </w:t>
      </w:r>
      <w:r>
        <w:rPr>
          <w:i/>
        </w:rPr>
        <w:t xml:space="preserve">than. </w:t>
      </w:r>
      <w:r>
        <w:rPr>
          <w:i/>
        </w:rPr>
        <w:t xml:space="preserve">Chiếc </w:t>
      </w:r>
      <w:r>
        <w:rPr>
          <w:i/>
        </w:rPr>
        <w:t xml:space="preserve">cặp </w:t>
      </w:r>
      <w:r>
        <w:rPr>
          <w:i/>
        </w:rPr>
        <w:t xml:space="preserve">tóc. </w:t>
      </w:r>
      <w:r>
        <w:t xml:space="preserve">II </w:t>
      </w:r>
      <w:r>
        <w:t xml:space="preserve">đg, </w:t>
      </w:r>
      <w:r>
        <w:rPr>
          <w:b/>
        </w:rPr>
        <w:t xml:space="preserve">4 </w:t>
      </w:r>
      <w:r>
        <w:t xml:space="preserve">Giữ </w:t>
      </w:r>
      <w:r>
        <w:t xml:space="preserve">chặt </w:t>
      </w:r>
      <w:r>
        <w:t xml:space="preserve">lại </w:t>
      </w:r>
      <w:r>
        <w:t xml:space="preserve">bằng </w:t>
      </w:r>
      <w:r>
        <w:t xml:space="preserve">cái </w:t>
      </w:r>
      <w:r>
        <w:t xml:space="preserve">cặp. </w:t>
      </w:r>
      <w:r>
        <w:t xml:space="preserve">Cặp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phơi </w:t>
      </w:r>
      <w:r>
        <w:t xml:space="preserve">trên </w:t>
      </w:r>
      <w:r>
        <w:rPr>
          <w:i/>
        </w:rPr>
        <w:t xml:space="preserve">dây </w:t>
      </w:r>
      <w:r>
        <w:rPr>
          <w:i/>
        </w:rPr>
        <w:t xml:space="preserve">cho </w:t>
      </w:r>
      <w:r>
        <w:t xml:space="preserve">khỏi </w:t>
      </w:r>
      <w:r>
        <w:t xml:space="preserve">rơi. </w:t>
      </w:r>
      <w:r>
        <w:rPr>
          <w:i/>
        </w:rPr>
        <w:t xml:space="preserve">Cặp </w:t>
      </w:r>
      <w:r>
        <w:t xml:space="preserve">lại </w:t>
      </w:r>
      <w:r>
        <w:t xml:space="preserve">tóc. </w:t>
      </w:r>
      <w:r>
        <w:rPr>
          <w:b/>
        </w:rPr>
        <w:t xml:space="preserve">2 </w:t>
      </w:r>
      <w:r>
        <w:t xml:space="preserve">Đặt </w:t>
      </w:r>
      <w:r>
        <w:t xml:space="preserve">nhiệt </w:t>
      </w:r>
      <w:r>
        <w:t xml:space="preserve">kế, </w:t>
      </w:r>
      <w:r>
        <w:t xml:space="preserve">thường </w:t>
      </w:r>
      <w:r>
        <w:t xml:space="preserve">vào </w:t>
      </w:r>
      <w:r>
        <w:t xml:space="preserve">nách </w:t>
      </w:r>
      <w:r>
        <w:t xml:space="preserve">rồi </w:t>
      </w:r>
      <w:r>
        <w:t xml:space="preserve">kẹp </w:t>
      </w:r>
      <w:r>
        <w:t xml:space="preserve">lại, </w:t>
      </w:r>
      <w:r>
        <w:t xml:space="preserve">để </w:t>
      </w:r>
      <w:r>
        <w:t xml:space="preserve">đo </w:t>
      </w:r>
      <w:r>
        <w:t xml:space="preserve">thân </w:t>
      </w:r>
      <w:r>
        <w:t xml:space="preserve">nhiệt. </w:t>
      </w:r>
      <w:r>
        <w:rPr>
          <w:i/>
        </w:rPr>
        <w:t xml:space="preserve">Cặp </w:t>
      </w:r>
      <w:r>
        <w:t xml:space="preserve">nhiệt </w:t>
      </w:r>
      <w:r>
        <w:rPr>
          <w:i/>
        </w:rPr>
        <w:t xml:space="preserve">kế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ốm. </w:t>
      </w:r>
      <w:r>
        <w:br/>
      </w:r>
      <w:r>
        <w:rPr>
          <w:b/>
        </w:rPr>
        <w:t xml:space="preserve">cặp;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hai </w:t>
      </w:r>
      <w:r>
        <w:t xml:space="preserve">cá </w:t>
      </w:r>
      <w:r>
        <w:t xml:space="preserve">thể, </w:t>
      </w:r>
      <w:r>
        <w:t xml:space="preserve">hai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như </w:t>
      </w:r>
      <w:r>
        <w:t xml:space="preserve">một </w:t>
      </w:r>
      <w:r>
        <w:t xml:space="preserve">thể </w:t>
      </w:r>
      <w:r>
        <w:t xml:space="preserve">thống </w:t>
      </w:r>
      <w:r>
        <w:t xml:space="preserve">nhất. </w:t>
      </w:r>
      <w:r>
        <w:rPr>
          <w:i/>
        </w:rPr>
        <w:t xml:space="preserve">Cặp </w:t>
      </w:r>
      <w:r>
        <w:rPr>
          <w:i/>
        </w:rPr>
        <w:t xml:space="preserve">môi. </w:t>
      </w:r>
      <w:r>
        <w:rPr>
          <w:i/>
        </w:rPr>
        <w:t xml:space="preserve">Cặp </w:t>
      </w:r>
      <w:r>
        <w:rPr>
          <w:i/>
        </w:rPr>
        <w:t xml:space="preserve">mắt. </w:t>
      </w:r>
      <w:r>
        <w:rPr>
          <w:i/>
        </w:rPr>
        <w:t xml:space="preserve">Cặp </w:t>
      </w:r>
      <w:r>
        <w:t xml:space="preserve">vợ </w:t>
      </w:r>
      <w:r>
        <w:t xml:space="preserve">chồng.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Đi </w:t>
      </w:r>
      <w:r>
        <w:t xml:space="preserve">đôi,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đôi. </w:t>
      </w:r>
      <w:r>
        <w:rPr>
          <w:i/>
        </w:rPr>
        <w:t xml:space="preserve">Cặp </w:t>
      </w:r>
      <w:r>
        <w:rPr>
          <w:i/>
        </w:rPr>
        <w:t xml:space="preserve">với </w:t>
      </w:r>
      <w:r>
        <w:rPr>
          <w:i/>
        </w:rPr>
        <w:t xml:space="preserve">nhau </w:t>
      </w:r>
      <w:r>
        <w:rPr>
          <w:i/>
        </w:rPr>
        <w:t xml:space="preserve">đã </w:t>
      </w:r>
      <w:r>
        <w:t xml:space="preserve">lâu. </w:t>
      </w:r>
      <w:r>
        <w:t xml:space="preserve">Cặp </w:t>
      </w:r>
      <w:r>
        <w:rPr>
          <w:i/>
        </w:rPr>
        <w:t xml:space="preserve">đôi. </w:t>
      </w:r>
      <w:r>
        <w:t xml:space="preserve">: </w:t>
      </w:r>
      <w:r>
        <w:br/>
      </w:r>
      <w:r>
        <w:rPr>
          <w:b/>
        </w:rPr>
        <w:t xml:space="preserve">cặp </w:t>
      </w:r>
      <w:r>
        <w:rPr>
          <w:i/>
        </w:rPr>
        <w:t xml:space="preserve">xem </w:t>
      </w:r>
      <w:r>
        <w:t xml:space="preserve">cập. </w:t>
      </w:r>
      <w:r>
        <w:br/>
      </w:r>
      <w:r>
        <w:rPr>
          <w:b/>
        </w:rPr>
        <w:t xml:space="preserve">cặp,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Men </w:t>
      </w:r>
      <w:r>
        <w:t xml:space="preserve">theo, </w:t>
      </w:r>
      <w:r>
        <w:t xml:space="preserve">kèm </w:t>
      </w:r>
      <w:r>
        <w:t xml:space="preserve">theo. </w:t>
      </w:r>
      <w:r>
        <w:t xml:space="preserve">Cặp </w:t>
      </w:r>
      <w:r>
        <w:t xml:space="preserve">theo </w:t>
      </w:r>
      <w:r>
        <w:rPr>
          <w:i/>
        </w:rPr>
        <w:t xml:space="preserve">bờ </w:t>
      </w:r>
      <w:r>
        <w:rPr>
          <w:i/>
        </w:rPr>
        <w:t xml:space="preserve">sông. </w:t>
      </w:r>
      <w:r>
        <w:t xml:space="preserve">Đi </w:t>
      </w:r>
      <w:r>
        <w:rPr>
          <w:i/>
        </w:rPr>
        <w:t xml:space="preserve">cặp </w:t>
      </w:r>
      <w:r>
        <w:rPr>
          <w:i/>
        </w:rPr>
        <w:t xml:space="preserve">hai </w:t>
      </w:r>
      <w:r>
        <w:rPr>
          <w:i/>
        </w:rPr>
        <w:t xml:space="preserve">bên. </w:t>
      </w:r>
      <w:r>
        <w:br/>
      </w:r>
      <w:r>
        <w:rPr>
          <w:b/>
        </w:rPr>
        <w:t xml:space="preserve">cặp </w:t>
      </w:r>
      <w:r>
        <w:rPr>
          <w:b/>
        </w:rPr>
        <w:t xml:space="preserve">ba </w:t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t xml:space="preserve">Cặp </w:t>
      </w:r>
      <w:r>
        <w:t xml:space="preserve">tóc </w:t>
      </w:r>
      <w:r>
        <w:t xml:space="preserve">gồm </w:t>
      </w:r>
      <w:r>
        <w:t xml:space="preserve">hai </w:t>
      </w:r>
      <w:r>
        <w:t xml:space="preserve">thanh </w:t>
      </w:r>
      <w:r>
        <w:t xml:space="preserve">kim </w:t>
      </w:r>
      <w:r>
        <w:t xml:space="preserve">loại </w:t>
      </w:r>
      <w:r>
        <w:t xml:space="preserve">uốn </w:t>
      </w:r>
      <w:r>
        <w:t xml:space="preserve">thành </w:t>
      </w:r>
      <w:r>
        <w:t xml:space="preserve">ba </w:t>
      </w:r>
      <w:r>
        <w:t xml:space="preserve">lá </w:t>
      </w:r>
      <w:r>
        <w:t xml:space="preserve">dài </w:t>
      </w:r>
      <w:r>
        <w:t xml:space="preserve">và </w:t>
      </w:r>
      <w:r>
        <w:t xml:space="preserve">mỏng. </w:t>
      </w:r>
      <w:r>
        <w:br/>
      </w:r>
      <w:r>
        <w:rPr>
          <w:b/>
        </w:rPr>
        <w:t xml:space="preserve">cặp </w:t>
      </w:r>
      <w:r>
        <w:rPr>
          <w:b/>
        </w:rPr>
        <w:t xml:space="preserve">díp </w:t>
      </w:r>
      <w:r>
        <w:rPr>
          <w:i/>
        </w:rPr>
        <w:t xml:space="preserve">tính từ </w:t>
      </w:r>
      <w:r>
        <w:t xml:space="preserve">(khẩu ngữ). </w:t>
      </w:r>
      <w:r>
        <w:t xml:space="preserve">Dính </w:t>
      </w:r>
      <w:r>
        <w:t xml:space="preserve">liền </w:t>
      </w:r>
      <w:r>
        <w:t xml:space="preserve">hai </w:t>
      </w:r>
      <w:r>
        <w:t xml:space="preserve">cái </w:t>
      </w:r>
      <w:r>
        <w:t xml:space="preserve">với </w:t>
      </w:r>
      <w:r>
        <w:t xml:space="preserve">nhau. </w:t>
      </w:r>
      <w:r>
        <w:rPr>
          <w:i/>
        </w:rPr>
        <w:t xml:space="preserve">Gắp </w:t>
      </w:r>
      <w:r>
        <w:rPr>
          <w:i/>
        </w:rPr>
        <w:t xml:space="preserve">cặp </w:t>
      </w:r>
      <w:r>
        <w:rPr>
          <w:i/>
        </w:rPr>
        <w:t xml:space="preserve">đíp. </w:t>
      </w:r>
      <w:r>
        <w:br/>
      </w:r>
      <w:r>
        <w:rPr>
          <w:b/>
        </w:rPr>
        <w:t xml:space="preserve">cặp </w:t>
      </w:r>
      <w:r>
        <w:rPr>
          <w:b/>
        </w:rPr>
        <w:t xml:space="preserve">kò,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gồm </w:t>
      </w:r>
      <w:r>
        <w:t xml:space="preserve">hai </w:t>
      </w:r>
      <w:r>
        <w:t xml:space="preserve">thỏi </w:t>
      </w:r>
      <w:r>
        <w:t xml:space="preserve">gỗ </w:t>
      </w:r>
      <w:r>
        <w:t xml:space="preserve">cứng </w:t>
      </w:r>
      <w:r>
        <w:t xml:space="preserve">hình </w:t>
      </w:r>
      <w:r>
        <w:t xml:space="preserve">thoi </w:t>
      </w:r>
      <w:r>
        <w:t xml:space="preserve">bố </w:t>
      </w:r>
      <w:r>
        <w:t xml:space="preserve">đôi, </w:t>
      </w:r>
      <w:r>
        <w:t xml:space="preserve">ghép </w:t>
      </w:r>
      <w:r>
        <w:t xml:space="preserve">thành </w:t>
      </w:r>
      <w:r>
        <w:t xml:space="preserve">bộ,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đệm </w:t>
      </w:r>
      <w:r>
        <w:t xml:space="preserve">khi </w:t>
      </w:r>
      <w:r>
        <w:t xml:space="preserve">hát </w:t>
      </w:r>
      <w:r>
        <w:t xml:space="preserve">xẩm, </w:t>
      </w:r>
      <w:r>
        <w:t xml:space="preserve">hát </w:t>
      </w:r>
      <w:r>
        <w:t xml:space="preserve">vè.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