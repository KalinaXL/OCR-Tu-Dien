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chạy </w:t>
      </w:r>
      <w:r>
        <w:rPr>
          <w:b/>
        </w:rPr>
        <w:t xml:space="preserve">bàn </w:t>
      </w:r>
      <w:r>
        <w:rPr>
          <w:i/>
        </w:rPr>
        <w:t xml:space="preserve">động từ </w:t>
      </w:r>
      <w:r>
        <w:t xml:space="preserve">(kng). </w:t>
      </w:r>
      <w:r>
        <w:t xml:space="preserve">Phục </w:t>
      </w:r>
      <w:r>
        <w:t xml:space="preserve">vụ </w:t>
      </w:r>
      <w:r>
        <w:t xml:space="preserve">bàn </w:t>
      </w:r>
      <w:r>
        <w:t xml:space="preserve">ăn </w:t>
      </w:r>
      <w:r>
        <w:t xml:space="preserve">trong </w:t>
      </w:r>
      <w:r>
        <w:t xml:space="preserve">nhà </w:t>
      </w:r>
      <w:r>
        <w:t xml:space="preserve">hàng, </w:t>
      </w:r>
      <w:r>
        <w:t xml:space="preserve">khách </w:t>
      </w:r>
      <w:r>
        <w:t xml:space="preserve">sạn. </w:t>
      </w:r>
      <w:r>
        <w:rPr>
          <w:i/>
        </w:rPr>
        <w:t xml:space="preserve">Làm </w:t>
      </w:r>
      <w:r>
        <w:t xml:space="preserve">nghề </w:t>
      </w:r>
      <w:r>
        <w:rPr>
          <w:i/>
        </w:rPr>
        <w:t xml:space="preserve">chạy </w:t>
      </w:r>
      <w:r>
        <w:rPr>
          <w:i/>
        </w:rPr>
        <w:t xml:space="preserve">bàn. </w:t>
      </w:r>
      <w:r>
        <w:t xml:space="preserve">chạy </w:t>
      </w:r>
      <w:r>
        <w:t xml:space="preserve">bữa </w:t>
      </w:r>
      <w:r>
        <w:t xml:space="preserve">động từ </w:t>
      </w:r>
      <w:r>
        <w:t xml:space="preserve">Kiếm </w:t>
      </w:r>
      <w:r>
        <w:t xml:space="preserve">cái </w:t>
      </w:r>
      <w:r>
        <w:t xml:space="preserve">ăn </w:t>
      </w:r>
      <w:r>
        <w:t xml:space="preserve">từng </w:t>
      </w:r>
      <w:r>
        <w:t xml:space="preserve">bữa </w:t>
      </w:r>
      <w:r>
        <w:t xml:space="preserve">một; </w:t>
      </w:r>
      <w:r>
        <w:t xml:space="preserve">chạy </w:t>
      </w:r>
      <w:r>
        <w:t xml:space="preserve">ăn </w:t>
      </w:r>
      <w:r>
        <w:t xml:space="preserve">từng </w:t>
      </w:r>
      <w:r>
        <w:rPr>
          <w:i/>
        </w:rPr>
        <w:t xml:space="preserve">bữa.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chọt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Cầu </w:t>
      </w:r>
      <w:r>
        <w:t xml:space="preserve">cạnh </w:t>
      </w:r>
      <w:r>
        <w:t xml:space="preserve">để </w:t>
      </w:r>
      <w:r>
        <w:t xml:space="preserve">xin, </w:t>
      </w:r>
      <w:r>
        <w:t xml:space="preserve">để </w:t>
      </w:r>
      <w:r>
        <w:t xml:space="preserve">loliệu </w:t>
      </w:r>
      <w:r>
        <w:t xml:space="preserve">việc </w:t>
      </w:r>
      <w:r>
        <w:t xml:space="preserve">gì. </w:t>
      </w:r>
      <w:r>
        <w:t xml:space="preserve">Chạy </w:t>
      </w:r>
      <w:r>
        <w:rPr>
          <w:i/>
        </w:rPr>
        <w:t xml:space="preserve">chọt </w:t>
      </w:r>
      <w:r>
        <w:rPr>
          <w:i/>
        </w:rPr>
        <w:t xml:space="preserve">khắp </w:t>
      </w:r>
      <w:r>
        <w:rPr>
          <w:i/>
        </w:rPr>
        <w:t xml:space="preserve">nơi </w:t>
      </w:r>
      <w:r>
        <w:rPr>
          <w:i/>
        </w:rPr>
        <w:t xml:space="preserve">để </w:t>
      </w:r>
      <w:r>
        <w:rPr>
          <w:i/>
        </w:rPr>
        <w:t xml:space="preserve">xin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chợ </w:t>
      </w:r>
      <w:r>
        <w:rPr>
          <w:i/>
        </w:rPr>
        <w:t xml:space="preserve">động từ </w:t>
      </w:r>
      <w:r>
        <w:t xml:space="preserve">Buôn </w:t>
      </w:r>
      <w:r>
        <w:t xml:space="preserve">bán </w:t>
      </w:r>
      <w:r>
        <w:t xml:space="preserve">nhỏ </w:t>
      </w:r>
      <w:r>
        <w:t xml:space="preserve">ở </w:t>
      </w:r>
      <w:r>
        <w:t xml:space="preserve">các </w:t>
      </w:r>
      <w:r>
        <w:t xml:space="preserve">chợ </w:t>
      </w:r>
      <w:r>
        <w:t xml:space="preserve">để </w:t>
      </w:r>
      <w:r>
        <w:t xml:space="preserve">kiếm </w:t>
      </w:r>
      <w:r>
        <w:t xml:space="preserve">ăn. </w:t>
      </w:r>
      <w:r>
        <w:t xml:space="preserve">Quanh </w:t>
      </w:r>
      <w:r>
        <w:rPr>
          <w:i/>
        </w:rPr>
        <w:t xml:space="preserve">năm </w:t>
      </w:r>
      <w:r>
        <w:rPr>
          <w:i/>
        </w:rPr>
        <w:t xml:space="preserve">chạy </w:t>
      </w:r>
      <w:r>
        <w:rPr>
          <w:i/>
        </w:rPr>
        <w:t xml:space="preserve">chợ, </w:t>
      </w:r>
      <w:r>
        <w:t xml:space="preserve">gặp </w:t>
      </w:r>
      <w:r>
        <w:rPr>
          <w:i/>
        </w:rPr>
        <w:t xml:space="preserve">gì </w:t>
      </w:r>
      <w:r>
        <w:t xml:space="preserve">buôn </w:t>
      </w:r>
      <w:r>
        <w:rPr>
          <w:i/>
        </w:rPr>
        <w:t xml:space="preserve">nấy.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chữa </w:t>
      </w:r>
      <w:r>
        <w:rPr>
          <w:i/>
        </w:rPr>
        <w:t xml:space="preserve">động từ </w:t>
      </w:r>
      <w:r>
        <w:t xml:space="preserve">Tìm </w:t>
      </w:r>
      <w:r>
        <w:t xml:space="preserve">thầy </w:t>
      </w:r>
      <w:r>
        <w:t xml:space="preserve">tìm </w:t>
      </w:r>
      <w:r>
        <w:t xml:space="preserve">thuốc </w:t>
      </w:r>
      <w:r>
        <w:t xml:space="preserve">để </w:t>
      </w:r>
      <w:r>
        <w:t xml:space="preserve">chữa </w:t>
      </w:r>
      <w:r>
        <w:t xml:space="preserve">cho </w:t>
      </w:r>
      <w:r>
        <w:t xml:space="preserve">người </w:t>
      </w:r>
      <w:r>
        <w:t xml:space="preserve">mắc </w:t>
      </w:r>
      <w:r>
        <w:t xml:space="preserve">bệnh </w:t>
      </w:r>
      <w:r>
        <w:t xml:space="preserve">nguy </w:t>
      </w:r>
      <w:r>
        <w:t xml:space="preserve">kịch. </w:t>
      </w:r>
      <w:r>
        <w:t xml:space="preserve">Gia </w:t>
      </w:r>
      <w:r>
        <w:rPr>
          <w:i/>
        </w:rPr>
        <w:t xml:space="preserve">đình </w:t>
      </w:r>
      <w:r>
        <w:t xml:space="preserve">đã </w:t>
      </w:r>
      <w:r>
        <w:t xml:space="preserve">hết </w:t>
      </w:r>
      <w:r>
        <w:rPr>
          <w:i/>
        </w:rPr>
        <w:t xml:space="preserve">lòng </w:t>
      </w:r>
      <w:r>
        <w:rPr>
          <w:i/>
        </w:rPr>
        <w:t xml:space="preserve">chạy </w:t>
      </w:r>
      <w:r>
        <w:t xml:space="preserve">chữa.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dai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Chạy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bình </w:t>
      </w:r>
      <w:r>
        <w:t xml:space="preserve">thường </w:t>
      </w:r>
      <w:r>
        <w:t xml:space="preserve">trên </w:t>
      </w:r>
      <w:r>
        <w:t xml:space="preserve">quãng </w:t>
      </w:r>
      <w:r>
        <w:t xml:space="preserve">đường </w:t>
      </w:r>
      <w:r>
        <w:t xml:space="preserve">dài </w:t>
      </w:r>
      <w:r>
        <w:t xml:space="preserve">để </w:t>
      </w:r>
      <w:r>
        <w:t xml:space="preserve">rèn </w:t>
      </w:r>
      <w:r>
        <w:t xml:space="preserve">luyện </w:t>
      </w:r>
      <w:r>
        <w:t xml:space="preserve">cho </w:t>
      </w:r>
      <w:r>
        <w:t xml:space="preserve">cơ </w:t>
      </w:r>
      <w:r>
        <w:t xml:space="preserve">thể </w:t>
      </w:r>
      <w:r>
        <w:t xml:space="preserve">có </w:t>
      </w:r>
      <w:r>
        <w:t xml:space="preserve">sức </w:t>
      </w:r>
      <w:r>
        <w:t xml:space="preserve">bền </w:t>
      </w:r>
      <w:r>
        <w:t xml:space="preserve">bỉ, </w:t>
      </w:r>
      <w:r>
        <w:t xml:space="preserve">dẻo </w:t>
      </w:r>
      <w:r>
        <w:t xml:space="preserve">dai.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đằng </w:t>
      </w:r>
      <w:r>
        <w:rPr>
          <w:b/>
        </w:rPr>
        <w:t xml:space="preserve">giời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chạy </w:t>
      </w:r>
      <w:r>
        <w:rPr>
          <w:i/>
        </w:rPr>
        <w:t xml:space="preserve">đằng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đằng </w:t>
      </w:r>
      <w:r>
        <w:rPr>
          <w:b/>
        </w:rPr>
        <w:t xml:space="preserve">trời </w:t>
      </w:r>
      <w:r>
        <w:rPr>
          <w:i/>
        </w:rPr>
        <w:t xml:space="preserve">động từ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trong </w:t>
      </w:r>
      <w:r>
        <w:t xml:space="preserve">lời </w:t>
      </w:r>
      <w:r>
        <w:t xml:space="preserve">thách </w:t>
      </w:r>
      <w:r>
        <w:t xml:space="preserve">thức). </w:t>
      </w:r>
      <w:r>
        <w:t xml:space="preserve">Chạy </w:t>
      </w:r>
      <w:r>
        <w:rPr>
          <w:i/>
        </w:rPr>
        <w:t xml:space="preserve">đâu </w:t>
      </w:r>
      <w:r>
        <w:t xml:space="preserve">cho </w:t>
      </w:r>
      <w:r>
        <w:t xml:space="preserve">thoát.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điện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Cho </w:t>
      </w:r>
      <w:r>
        <w:t xml:space="preserve">ta </w:t>
      </w:r>
      <w:r>
        <w:rPr>
          <w:i/>
        </w:rPr>
        <w:t xml:space="preserve">X, </w:t>
      </w:r>
      <w:r>
        <w:t xml:space="preserve">tỉa </w:t>
      </w:r>
      <w:r>
        <w:t xml:space="preserve">phóng </w:t>
      </w:r>
      <w:r>
        <w:rPr>
          <w:i/>
        </w:rPr>
        <w:t xml:space="preserve">xạ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để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đôn </w:t>
      </w:r>
      <w:r>
        <w:rPr>
          <w:b/>
        </w:rPr>
        <w:t xml:space="preserve">chạy </w:t>
      </w:r>
      <w:r>
        <w:rPr>
          <w:b/>
        </w:rPr>
        <w:t xml:space="preserve">đáo </w:t>
      </w:r>
      <w:r>
        <w:t xml:space="preserve">(kng). </w:t>
      </w:r>
      <w:r>
        <w:t xml:space="preserve">Chạy </w:t>
      </w:r>
      <w:r>
        <w:t xml:space="preserve">vạy </w:t>
      </w:r>
      <w:r>
        <w:t xml:space="preserve">vất </w:t>
      </w:r>
      <w:r>
        <w:t xml:space="preserve">vả </w:t>
      </w:r>
      <w:r>
        <w:t xml:space="preserve">chỗ </w:t>
      </w:r>
      <w:r>
        <w:t xml:space="preserve">này </w:t>
      </w:r>
      <w:r>
        <w:t xml:space="preserve">chỗ </w:t>
      </w:r>
      <w:r>
        <w:t xml:space="preserve">khác </w:t>
      </w:r>
      <w:r>
        <w:t xml:space="preserve">để </w:t>
      </w:r>
      <w:r>
        <w:t xml:space="preserve">lo </w:t>
      </w:r>
      <w:r>
        <w:t xml:space="preserve">liệu </w:t>
      </w:r>
      <w:r>
        <w:t xml:space="preserve">việc </w:t>
      </w:r>
      <w:r>
        <w:t xml:space="preserve">gì. </w:t>
      </w:r>
      <w:r>
        <w:rPr>
          <w:i/>
        </w:rPr>
        <w:t xml:space="preserve">Chạy </w:t>
      </w:r>
      <w:r>
        <w:rPr>
          <w:i/>
        </w:rPr>
        <w:t xml:space="preserve">đôn </w:t>
      </w:r>
      <w:r>
        <w:rPr>
          <w:i/>
        </w:rPr>
        <w:t xml:space="preserve">chạy </w:t>
      </w:r>
      <w:r>
        <w:rPr>
          <w:i/>
        </w:rPr>
        <w:t xml:space="preserve">đáo </w:t>
      </w:r>
      <w:r>
        <w:t xml:space="preserve">tìm </w:t>
      </w:r>
      <w:r>
        <w:t xml:space="preserve">uiệc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đua </w:t>
      </w:r>
      <w:r>
        <w:rPr>
          <w:i/>
        </w:rPr>
        <w:t xml:space="preserve">động từ </w:t>
      </w:r>
      <w:r>
        <w:t xml:space="preserve">Cố </w:t>
      </w:r>
      <w:r>
        <w:t xml:space="preserve">vượt </w:t>
      </w:r>
      <w:r>
        <w:t xml:space="preserve">nhau </w:t>
      </w:r>
      <w:r>
        <w:t xml:space="preserve">trong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để </w:t>
      </w:r>
      <w:r>
        <w:t xml:space="preserve">giành </w:t>
      </w:r>
      <w:r>
        <w:t xml:space="preserve">phần </w:t>
      </w:r>
      <w:r>
        <w:t xml:space="preserve">thắng. </w:t>
      </w:r>
      <w:r>
        <w:t xml:space="preserve">Chạy </w:t>
      </w:r>
      <w:r>
        <w:rPr>
          <w:i/>
        </w:rPr>
        <w:t xml:space="preserve">đua </w:t>
      </w:r>
      <w:r>
        <w:rPr>
          <w:i/>
        </w:rPr>
        <w:t xml:space="preserve">với </w:t>
      </w:r>
      <w:r>
        <w:rPr>
          <w:i/>
        </w:rPr>
        <w:t xml:space="preserve">thời </w:t>
      </w:r>
      <w:r>
        <w:rPr>
          <w:i/>
        </w:rPr>
        <w:t xml:space="preserve">gian, </w:t>
      </w:r>
      <w:r>
        <w:rPr>
          <w:i/>
        </w:rPr>
        <w:t xml:space="preserve">đắp </w:t>
      </w:r>
      <w:r>
        <w:rPr>
          <w:i/>
        </w:rPr>
        <w:t xml:space="preserve">xong </w:t>
      </w:r>
      <w:r>
        <w:rPr>
          <w:i/>
        </w:rPr>
        <w:t xml:space="preserve">đê </w:t>
      </w:r>
      <w:r>
        <w:t xml:space="preserve">trước </w:t>
      </w:r>
      <w:r>
        <w:rPr>
          <w:i/>
        </w:rPr>
        <w:t xml:space="preserve">mùa </w:t>
      </w:r>
      <w:r>
        <w:t xml:space="preserve">lũ </w:t>
      </w:r>
      <w:r>
        <w:t xml:space="preserve">(bóng (nghĩa bóng)).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đua </w:t>
      </w:r>
      <w:r>
        <w:rPr>
          <w:b/>
        </w:rPr>
        <w:t xml:space="preserve">vũ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Đua </w:t>
      </w:r>
      <w:r>
        <w:t xml:space="preserve">nhau </w:t>
      </w:r>
      <w:r>
        <w:t xml:space="preserve">tăng </w:t>
      </w:r>
      <w:r>
        <w:t xml:space="preserve">cường </w:t>
      </w:r>
      <w:r>
        <w:t xml:space="preserve">binh </w:t>
      </w:r>
      <w:r>
        <w:t xml:space="preserve">bị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gằn </w:t>
      </w:r>
      <w:r>
        <w:rPr>
          <w:i/>
        </w:rPr>
        <w:t xml:space="preserve">động từ </w:t>
      </w:r>
      <w:r>
        <w:t xml:space="preserve">Chạy </w:t>
      </w:r>
      <w:r>
        <w:t xml:space="preserve">từng </w:t>
      </w:r>
      <w:r>
        <w:t xml:space="preserve">đoạn </w:t>
      </w:r>
      <w:r>
        <w:t xml:space="preserve">một </w:t>
      </w:r>
      <w:r>
        <w:t xml:space="preserve">bằng </w:t>
      </w:r>
      <w:r>
        <w:t xml:space="preserve">những </w:t>
      </w:r>
      <w:r>
        <w:t xml:space="preserve">bước </w:t>
      </w:r>
      <w:r>
        <w:t xml:space="preserve">ngắn. </w:t>
      </w:r>
      <w:r>
        <w:t xml:space="preserve">Đi </w:t>
      </w:r>
      <w:r>
        <w:t xml:space="preserve">uội, </w:t>
      </w:r>
      <w:r>
        <w:rPr>
          <w:i/>
        </w:rPr>
        <w:t xml:space="preserve">chốc </w:t>
      </w:r>
      <w:r>
        <w:t xml:space="preserve">chốc </w:t>
      </w:r>
      <w:r>
        <w:t xml:space="preserve">lại </w:t>
      </w:r>
      <w:r>
        <w:t xml:space="preserve">chạy </w:t>
      </w:r>
      <w:r>
        <w:t xml:space="preserve">gắn.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hậu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Biến </w:t>
      </w:r>
      <w:r>
        <w:t xml:space="preserve">chứng </w:t>
      </w:r>
      <w:r>
        <w:t xml:space="preserve">sau </w:t>
      </w:r>
      <w:r>
        <w:t xml:space="preserve">khi </w:t>
      </w:r>
      <w:r>
        <w:t xml:space="preserve">hết </w:t>
      </w:r>
      <w:r>
        <w:t xml:space="preserve">sởi </w:t>
      </w:r>
      <w:r>
        <w:t xml:space="preserve">hoặc </w:t>
      </w:r>
      <w:r>
        <w:t xml:space="preserve">đậu </w:t>
      </w:r>
      <w:r>
        <w:t xml:space="preserve">mùa. </w:t>
      </w:r>
      <w:r>
        <w:t xml:space="preserve">Sới </w:t>
      </w:r>
      <w:r>
        <w:rPr>
          <w:i/>
        </w:rPr>
        <w:t xml:space="preserve">chạy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hiệu </w:t>
      </w:r>
      <w:r>
        <w:rPr>
          <w:i/>
        </w:rPr>
        <w:t xml:space="preserve">động từ </w:t>
      </w:r>
      <w:r>
        <w:t xml:space="preserve">cũng nói </w:t>
      </w:r>
      <w:r>
        <w:t xml:space="preserve">cằm </w:t>
      </w:r>
      <w:r>
        <w:t xml:space="preserve">cờ </w:t>
      </w:r>
      <w:r>
        <w:t xml:space="preserve">chạy </w:t>
      </w:r>
      <w:r>
        <w:t xml:space="preserve">hiệu. </w:t>
      </w:r>
      <w:r>
        <w:t xml:space="preserve">Đóng </w:t>
      </w:r>
      <w:r>
        <w:rPr>
          <w:i/>
        </w:rPr>
        <w:t xml:space="preserve">uai </w:t>
      </w:r>
      <w:r>
        <w:rPr>
          <w:i/>
        </w:rPr>
        <w:t xml:space="preserve">lính </w:t>
      </w:r>
      <w:r>
        <w:rPr>
          <w:i/>
        </w:rPr>
        <w:t xml:space="preserve">cằm </w:t>
      </w:r>
      <w:r>
        <w:rPr>
          <w:i/>
        </w:rPr>
        <w:t xml:space="preserve">cờ </w:t>
      </w:r>
      <w:r>
        <w:rPr>
          <w:i/>
        </w:rP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khẩu </w:t>
      </w:r>
      <w:r>
        <w:rPr>
          <w:i/>
        </w:rPr>
        <w:t xml:space="preserve">tuông </w:t>
      </w:r>
      <w:r>
        <w:t xml:space="preserve">cổ. </w:t>
      </w:r>
      <w:r>
        <w:t xml:space="preserve">Vai </w:t>
      </w:r>
      <w:r>
        <w:rPr>
          <w:i/>
        </w:rPr>
        <w:t xml:space="preserve">chạy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làng </w:t>
      </w:r>
      <w:r>
        <w:rPr>
          <w:i/>
        </w:rPr>
        <w:t xml:space="preserve">động từ </w:t>
      </w:r>
      <w:r>
        <w:t xml:space="preserve">Bỏ </w:t>
      </w:r>
      <w:r>
        <w:t xml:space="preserve">dở </w:t>
      </w:r>
      <w:r>
        <w:t xml:space="preserve">cuộc </w:t>
      </w:r>
      <w:r>
        <w:t xml:space="preserve">chơi </w:t>
      </w:r>
      <w:r>
        <w:t xml:space="preserve">và </w:t>
      </w:r>
      <w:r>
        <w:t xml:space="preserve">không </w:t>
      </w:r>
      <w:r>
        <w:t xml:space="preserve">chịu </w:t>
      </w:r>
      <w:r>
        <w:t xml:space="preserve">trả </w:t>
      </w:r>
      <w:r>
        <w:t xml:space="preserve">tiền </w:t>
      </w:r>
      <w:r>
        <w:t xml:space="preserve">khi </w:t>
      </w:r>
      <w:r>
        <w:t xml:space="preserve">bị </w:t>
      </w:r>
      <w:r>
        <w:t xml:space="preserve">thua </w:t>
      </w:r>
      <w:r>
        <w:t xml:space="preserve">bạc.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long </w:t>
      </w:r>
      <w:r>
        <w:rPr>
          <w:b/>
        </w:rPr>
        <w:t xml:space="preserve">tóc </w:t>
      </w:r>
      <w:r>
        <w:rPr>
          <w:b/>
        </w:rPr>
        <w:t xml:space="preserve">gáy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Chạy </w:t>
      </w:r>
      <w:r>
        <w:t xml:space="preserve">vạy </w:t>
      </w:r>
      <w:r>
        <w:t xml:space="preserve">vất </w:t>
      </w:r>
      <w:r>
        <w:t xml:space="preserve">vả </w:t>
      </w:r>
      <w:r>
        <w:t xml:space="preserve">để </w:t>
      </w:r>
      <w:r>
        <w:t xml:space="preserve">lo </w:t>
      </w:r>
      <w:r>
        <w:t xml:space="preserve">liệu </w:t>
      </w:r>
      <w:r>
        <w:t xml:space="preserve">việc </w:t>
      </w:r>
      <w:r>
        <w:t xml:space="preserve">cần </w:t>
      </w:r>
      <w:r>
        <w:t xml:space="preserve">kíp.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như </w:t>
      </w:r>
      <w:r>
        <w:rPr>
          <w:b/>
        </w:rPr>
        <w:t xml:space="preserve">cờ </w:t>
      </w:r>
      <w:r>
        <w:rPr>
          <w:b/>
        </w:rPr>
        <w:t xml:space="preserve">lông </w:t>
      </w:r>
      <w:r>
        <w:rPr>
          <w:b/>
        </w:rPr>
        <w:t xml:space="preserve">công </w:t>
      </w:r>
      <w:r>
        <w:t xml:space="preserve">(khẩu ngữ). </w:t>
      </w:r>
      <w:r>
        <w:rPr>
          <w:i/>
        </w:rPr>
        <w:t xml:space="preserve">Chạy </w:t>
      </w:r>
      <w:r>
        <w:t xml:space="preserve">tất </w:t>
      </w:r>
      <w:r>
        <w:t xml:space="preserve">tả </w:t>
      </w:r>
      <w:r>
        <w:t xml:space="preserve">ngược </w:t>
      </w:r>
      <w:r>
        <w:t xml:space="preserve">xuôi. </w:t>
      </w:r>
      <w:r>
        <w:br/>
      </w:r>
      <w:r>
        <w:rPr>
          <w:b/>
        </w:rPr>
        <w:t xml:space="preserve">chạy </w:t>
      </w:r>
      <w:r>
        <w:rPr>
          <w:b/>
        </w:rPr>
        <w:t xml:space="preserve">sô </w:t>
      </w:r>
      <w:r>
        <w:rPr>
          <w:i/>
        </w:rPr>
        <w:t xml:space="preserve">động từ </w:t>
      </w:r>
      <w:r>
        <w:t xml:space="preserve">(khẩu ngữ).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 </w:t>
      </w:r>
      <w:r>
        <w:t xml:space="preserve">cùng </w:t>
      </w:r>
      <w:r>
        <w:t xml:space="preserve">trong </w:t>
      </w:r>
      <w:r>
        <w:t xml:space="preserve">một </w:t>
      </w:r>
      <w:r>
        <w:t xml:space="preserve">buổi </w:t>
      </w:r>
      <w:r>
        <w:t xml:space="preserve">ở </w:t>
      </w:r>
      <w:r>
        <w:t xml:space="preserve">những </w:t>
      </w:r>
      <w:r>
        <w:t xml:space="preserve">địa </w:t>
      </w:r>
      <w:r>
        <w:t xml:space="preserve">điểm </w:t>
      </w:r>
      <w:r>
        <w:t xml:space="preserve">khác </w:t>
      </w:r>
      <w:r>
        <w:t xml:space="preserve">nhau. </w:t>
      </w:r>
      <w:r>
        <w:rPr>
          <w:i/>
        </w:rPr>
        <w:t xml:space="preserve">Ca </w:t>
      </w:r>
      <w:r>
        <w:t xml:space="preserve">sĩ </w:t>
      </w:r>
      <w:r>
        <w:rPr>
          <w:i/>
        </w:rPr>
        <w:t xml:space="preserve">nổi </w:t>
      </w:r>
      <w:r>
        <w:rPr>
          <w:i/>
        </w:rPr>
        <w:t xml:space="preserve">tiếng </w:t>
      </w:r>
      <w:r>
        <w:rPr>
          <w:i/>
        </w:rPr>
        <w:t xml:space="preserve">cũng </w:t>
      </w:r>
      <w:r>
        <w:rPr>
          <w:i/>
        </w:rPr>
        <w:t xml:space="preserve">chạy </w:t>
      </w:r>
      <w:r>
        <w:t xml:space="preserve">sô. </w:t>
      </w:r>
      <w:r>
        <w:br/>
      </w:r>
      <w:r>
        <w:rPr>
          <w:b/>
        </w:rPr>
        <w:t xml:space="preserve">chay </w:t>
      </w:r>
      <w:r>
        <w:rPr>
          <w:b/>
        </w:rPr>
        <w:t xml:space="preserve">vay </w:t>
      </w:r>
      <w:r>
        <w:rPr>
          <w:i/>
        </w:rPr>
        <w:t xml:space="preserve">động từ </w:t>
      </w:r>
      <w:r>
        <w:t xml:space="preserve">Xoay </w:t>
      </w:r>
      <w:r>
        <w:t xml:space="preserve">xở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 </w:t>
      </w:r>
      <w:r>
        <w:t xml:space="preserve">để </w:t>
      </w:r>
      <w:r>
        <w:t xml:space="preserve">lo </w:t>
      </w:r>
      <w:r>
        <w:t xml:space="preserve">liệu </w:t>
      </w:r>
      <w:r>
        <w:t xml:space="preserve">việc </w:t>
      </w:r>
      <w:r>
        <w:t xml:space="preserve">gì. </w:t>
      </w:r>
      <w:r>
        <w:rPr>
          <w:i/>
        </w:rPr>
        <w:t xml:space="preserve">Một </w:t>
      </w:r>
      <w:r>
        <w:rPr>
          <w:i/>
        </w:rPr>
        <w:t xml:space="preserve">mình </w:t>
      </w:r>
      <w:r>
        <w:t xml:space="preserve">chạy </w:t>
      </w:r>
      <w:r>
        <w:rPr>
          <w:i/>
        </w:rPr>
        <w:t xml:space="preserve">uạy </w:t>
      </w:r>
      <w:r>
        <w:rPr>
          <w:i/>
        </w:rPr>
        <w:t xml:space="preserve">nuôi </w:t>
      </w:r>
      <w:r>
        <w:t xml:space="preserve">cá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chay </w:t>
      </w:r>
      <w:r>
        <w:rPr>
          <w:b/>
        </w:rPr>
        <w:t xml:space="preserve">việt </w:t>
      </w:r>
      <w:r>
        <w:rPr>
          <w:b/>
        </w:rPr>
        <w:t xml:space="preserve">đã </w:t>
      </w:r>
      <w:r>
        <w:rPr>
          <w:i/>
        </w:rPr>
        <w:t xml:space="preserve">động từ </w:t>
      </w:r>
      <w:r>
        <w:t xml:space="preserve">Chạy </w:t>
      </w:r>
      <w:r>
        <w:t xml:space="preserve">trên </w:t>
      </w:r>
      <w:r>
        <w:t xml:space="preserve">các </w:t>
      </w:r>
      <w:r>
        <w:t xml:space="preserve">địa </w:t>
      </w:r>
      <w:r>
        <w:t xml:space="preserve">hình </w:t>
      </w:r>
      <w:r>
        <w:t xml:space="preserve">tự </w:t>
      </w:r>
      <w:r>
        <w:t xml:space="preserve">nhiên </w:t>
      </w:r>
      <w:r>
        <w:t xml:space="preserve">(một </w:t>
      </w:r>
      <w:r>
        <w:t xml:space="preserve">môn </w:t>
      </w:r>
      <w:r>
        <w:t xml:space="preserve">thể </w:t>
      </w:r>
      <w:r>
        <w:t xml:space="preserve">thao). </w:t>
      </w:r>
      <w:r>
        <w:br/>
      </w:r>
      <w:r>
        <w:rPr>
          <w:b/>
        </w:rPr>
        <w:t xml:space="preserve">chắc,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đựng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lực </w:t>
      </w:r>
      <w:r>
        <w:rPr>
          <w:i/>
        </w:rPr>
        <w:t xml:space="preserve">cơ </w:t>
      </w:r>
      <w:r>
        <w:t xml:space="preserve">học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trạng </w:t>
      </w:r>
      <w:r>
        <w:t xml:space="preserve">thái </w:t>
      </w:r>
      <w:r>
        <w:t xml:space="preserve">toàn </w:t>
      </w:r>
      <w:r>
        <w:t xml:space="preserve">khối </w:t>
      </w:r>
      <w:r>
        <w:t xml:space="preserve">hoặc </w:t>
      </w:r>
      <w:r>
        <w:t xml:space="preserve">giữ </w:t>
      </w:r>
      <w:r>
        <w:t xml:space="preserve">nguyên </w:t>
      </w:r>
      <w:r>
        <w:t xml:space="preserve">vị </w:t>
      </w:r>
      <w:r>
        <w:t xml:space="preserve">trí </w:t>
      </w:r>
      <w:r>
        <w:t xml:space="preserve">gắn </w:t>
      </w:r>
      <w:r>
        <w:t xml:space="preserve">chặt </w:t>
      </w:r>
      <w:r>
        <w:t xml:space="preserve">vào </w:t>
      </w:r>
      <w:r>
        <w:t xml:space="preserve">vật </w:t>
      </w:r>
      <w:r>
        <w:t xml:space="preserve">khác, </w:t>
      </w:r>
      <w:r>
        <w:t xml:space="preserve">không </w:t>
      </w:r>
      <w:r>
        <w:t xml:space="preserve">bị </w:t>
      </w:r>
      <w:r>
        <w:t xml:space="preserve">tách </w:t>
      </w:r>
      <w:r>
        <w:t xml:space="preserve">rời. </w:t>
      </w:r>
      <w:r>
        <w:t xml:space="preserve">Lúa </w:t>
      </w:r>
      <w:r>
        <w:rPr>
          <w:i/>
        </w:rPr>
        <w:t xml:space="preserve">chắc </w:t>
      </w:r>
      <w:r>
        <w:rPr>
          <w:i/>
        </w:rPr>
        <w:t xml:space="preserve">hạt, </w:t>
      </w:r>
      <w:r>
        <w:rPr>
          <w:i/>
        </w:rPr>
        <w:t xml:space="preserve">cứng </w:t>
      </w:r>
      <w:r>
        <w:rPr>
          <w:i/>
        </w:rPr>
        <w:t xml:space="preserve">cây. </w:t>
      </w:r>
      <w:r>
        <w:t xml:space="preserve">Bắp </w:t>
      </w:r>
      <w:r>
        <w:rPr>
          <w:i/>
        </w:rPr>
        <w:t xml:space="preserve">thịt </w:t>
      </w:r>
      <w:r>
        <w:rPr>
          <w:i/>
        </w:rPr>
        <w:t xml:space="preserve">chắc. </w:t>
      </w:r>
      <w:r>
        <w:t xml:space="preserve">Đỉnh </w:t>
      </w:r>
      <w:r>
        <w:rPr>
          <w:i/>
        </w:rPr>
        <w:t xml:space="preserve">đóng </w:t>
      </w:r>
      <w:r>
        <w:rPr>
          <w:i/>
        </w:rPr>
        <w:t xml:space="preserve">chắc. </w:t>
      </w:r>
      <w:r>
        <w:rPr>
          <w:i/>
        </w:rPr>
        <w:t xml:space="preserve">Thang </w:t>
      </w:r>
      <w:r>
        <w:rPr>
          <w:i/>
        </w:rPr>
        <w:t xml:space="preserve">dựa </w:t>
      </w:r>
      <w:r>
        <w:rPr>
          <w:i/>
        </w:rPr>
        <w:t xml:space="preserve">chắc </w:t>
      </w:r>
      <w:r>
        <w:rPr>
          <w:i/>
        </w:rPr>
        <w:t xml:space="preserve">uào </w:t>
      </w:r>
      <w:r>
        <w:rPr>
          <w:i/>
        </w:rPr>
        <w:t xml:space="preserve">tường. </w:t>
      </w:r>
      <w:r>
        <w:br/>
      </w:r>
      <w:r>
        <w:rPr>
          <w:b/>
        </w:rPr>
        <w:t xml:space="preserve">chắc,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khẳng </w:t>
      </w:r>
      <w:r>
        <w:t xml:space="preserve">định, </w:t>
      </w:r>
      <w:r>
        <w:t xml:space="preserve">có </w:t>
      </w:r>
      <w:r>
        <w:t xml:space="preserve">thể </w:t>
      </w:r>
      <w:r>
        <w:t xml:space="preserve">tin </w:t>
      </w:r>
      <w:r>
        <w:t xml:space="preserve">được </w:t>
      </w:r>
      <w:r>
        <w:t xml:space="preserve">là </w:t>
      </w:r>
      <w:r>
        <w:t xml:space="preserve">sẽ </w:t>
      </w:r>
      <w:r>
        <w:t xml:space="preserve">đúng </w:t>
      </w:r>
      <w:r>
        <w:t xml:space="preserve">như </w:t>
      </w:r>
      <w:r>
        <w:t xml:space="preserve">thế. </w:t>
      </w:r>
      <w:r>
        <w:t xml:space="preserve">Hứa </w:t>
      </w:r>
      <w:r>
        <w:t xml:space="preserve">chắc </w:t>
      </w:r>
      <w:r>
        <w:rPr>
          <w:i/>
        </w:rPr>
        <w:t xml:space="preserve">sẽ </w:t>
      </w:r>
      <w:r>
        <w:rPr>
          <w:i/>
        </w:rPr>
        <w:t xml:space="preserve">đến. </w:t>
      </w:r>
      <w:r>
        <w:rPr>
          <w:i/>
        </w:rPr>
        <w:t xml:space="preserve">Có </w:t>
      </w:r>
      <w:r>
        <w:rPr>
          <w:i/>
        </w:rPr>
        <w:t xml:space="preserve">chắc </w:t>
      </w:r>
      <w:r>
        <w:rPr>
          <w:i/>
        </w:rPr>
        <w:t xml:space="preserve">không? </w:t>
      </w:r>
      <w:r>
        <w:t xml:space="preserve">Chưa </w:t>
      </w:r>
      <w:r>
        <w:rPr>
          <w:i/>
        </w:rPr>
        <w:t xml:space="preserve">lấy </w:t>
      </w:r>
      <w:r>
        <w:t xml:space="preserve">gì </w:t>
      </w:r>
      <w:r>
        <w:rPr>
          <w:i/>
        </w:rPr>
        <w:t xml:space="preserve">làm </w:t>
      </w:r>
      <w:r>
        <w:rPr>
          <w:i/>
        </w:rPr>
        <w:t xml:space="preserve">chắc.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Có </w:t>
      </w:r>
      <w:r>
        <w:rPr>
          <w:i/>
        </w:rPr>
        <w:t xml:space="preserve">nhiều </w:t>
      </w:r>
      <w:r>
        <w:t xml:space="preserve">khả </w:t>
      </w:r>
      <w:r>
        <w:t xml:space="preserve">năng, </w:t>
      </w:r>
      <w:r>
        <w:rPr>
          <w:i/>
        </w:rPr>
        <w:t xml:space="preserve">rất </w:t>
      </w:r>
      <w:r>
        <w:rPr>
          <w:i/>
        </w:rPr>
        <w:t xml:space="preserve">có </w:t>
      </w:r>
      <w:r>
        <w:rPr>
          <w:i/>
        </w:rPr>
        <w:t xml:space="preserve">thể.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chắc </w:t>
      </w:r>
      <w:r>
        <w:rPr>
          <w:i/>
        </w:rPr>
        <w:t xml:space="preserve">không </w:t>
      </w:r>
      <w:r>
        <w:rPr>
          <w:i/>
        </w:rPr>
        <w:t xml:space="preserve">đến. </w:t>
      </w:r>
      <w:r>
        <w:t xml:space="preserve">Chắc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biết. </w:t>
      </w:r>
      <w:r>
        <w:t xml:space="preserve">II </w:t>
      </w:r>
      <w:r>
        <w:t xml:space="preserve">động từ </w:t>
      </w:r>
      <w:r>
        <w:t xml:space="preserve">Nghĩ </w:t>
      </w:r>
      <w:r>
        <w:t xml:space="preserve">là </w:t>
      </w:r>
      <w:r>
        <w:t xml:space="preserve">sẽ </w:t>
      </w:r>
      <w:r>
        <w:t xml:space="preserve">đúng </w:t>
      </w:r>
      <w:r>
        <w:t xml:space="preserve">như </w:t>
      </w:r>
      <w:r>
        <w:t xml:space="preserve">thế. </w:t>
      </w:r>
      <w:r>
        <w:t xml:space="preserve">Cứ </w:t>
      </w:r>
      <w:r>
        <w:rPr>
          <w:i/>
        </w:rPr>
        <w:t xml:space="preserve">chắc </w:t>
      </w:r>
      <w:r>
        <w:rPr>
          <w:i/>
        </w:rPr>
        <w:t xml:space="preserve">là </w:t>
      </w:r>
      <w:r>
        <w:rPr>
          <w:i/>
        </w:rPr>
        <w:t xml:space="preserve">được, </w:t>
      </w:r>
      <w:r>
        <w:rPr>
          <w:i/>
        </w:rPr>
        <w:t xml:space="preserve">ai </w:t>
      </w:r>
      <w:r>
        <w:rPr>
          <w:i/>
        </w:rPr>
        <w:t xml:space="preserve">ngờ </w:t>
      </w:r>
      <w:r>
        <w:t xml:space="preserve">lại </w:t>
      </w:r>
      <w:r>
        <w:rPr>
          <w:i/>
        </w:rPr>
        <w:t xml:space="preserve">thua. </w:t>
      </w:r>
      <w:r>
        <w:t xml:space="preserve">lIl </w:t>
      </w:r>
      <w: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muốn </w:t>
      </w:r>
      <w:r>
        <w:t xml:space="preserve">hỏi, </w:t>
      </w:r>
      <w:r>
        <w:t xml:space="preserve">tỏ </w:t>
      </w:r>
      <w:r>
        <w:t xml:space="preserve">ra </w:t>
      </w:r>
      <w:r>
        <w:t xml:space="preserve">nửa </w:t>
      </w:r>
      <w:r>
        <w:t xml:space="preserve">tin </w:t>
      </w:r>
      <w:r>
        <w:t xml:space="preserve">nửa </w:t>
      </w:r>
      <w:r>
        <w:t xml:space="preserve">ngờ, </w:t>
      </w:r>
      <w:r>
        <w:t xml:space="preserve">có </w:t>
      </w:r>
      <w:r>
        <w:t xml:space="preserve">phần </w:t>
      </w:r>
      <w:r>
        <w:t xml:space="preserve">ngạc </w:t>
      </w:r>
      <w:r>
        <w:t xml:space="preserve">nhiên. </w:t>
      </w:r>
      <w:r>
        <w:rPr>
          <w:i/>
        </w:rPr>
        <w:t xml:space="preserve">Anh </w:t>
      </w:r>
      <w:r>
        <w:rPr>
          <w:i/>
        </w:rPr>
        <w:t xml:space="preserve">quen </w:t>
      </w:r>
      <w:r>
        <w:rPr>
          <w:i/>
        </w:rPr>
        <w:t xml:space="preserve">người </w:t>
      </w:r>
      <w:r>
        <w:rPr>
          <w:i/>
        </w:rPr>
        <w:t xml:space="preserve">ấy </w:t>
      </w:r>
      <w:r>
        <w:rPr>
          <w:i/>
        </w:rPr>
        <w:t xml:space="preserve">chắc?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ăn </w:t>
      </w:r>
      <w:r>
        <w:rPr>
          <w:i/>
        </w:rPr>
        <w:t xml:space="preserve">tính từ </w:t>
      </w:r>
      <w:r>
        <w:t xml:space="preserve">(khẩu ngữ). </w:t>
      </w:r>
      <w:r>
        <w:t xml:space="preserve">Chắc </w:t>
      </w:r>
      <w:r>
        <w:t xml:space="preserve">chắn </w:t>
      </w:r>
      <w:r>
        <w:t xml:space="preserve">bảo </w:t>
      </w:r>
      <w:r>
        <w:t xml:space="preserve">đảm </w:t>
      </w:r>
      <w:r>
        <w:t xml:space="preserve">được </w:t>
      </w:r>
      <w:r>
        <w:t xml:space="preserve">kết </w:t>
      </w:r>
      <w:r>
        <w:t xml:space="preserve">quả. </w:t>
      </w:r>
      <w:r>
        <w:t xml:space="preserve">Bắn </w:t>
      </w:r>
      <w:r>
        <w:rPr>
          <w:i/>
        </w:rPr>
        <w:t xml:space="preserve">thật </w:t>
      </w:r>
      <w:r>
        <w:t xml:space="preserve">gần </w:t>
      </w:r>
      <w:r>
        <w:rPr>
          <w:i/>
        </w:rPr>
        <w:t xml:space="preserve">cho </w:t>
      </w:r>
      <w:r>
        <w:rPr>
          <w:i/>
        </w:rPr>
        <w:t xml:space="preserve">chắc </w:t>
      </w:r>
      <w:r>
        <w:rPr>
          <w:i/>
        </w:rPr>
        <w:t xml:space="preserve">ăn. </w:t>
      </w:r>
      <w:r>
        <w:t xml:space="preserve">Ruộng </w:t>
      </w:r>
      <w:r>
        <w:t xml:space="preserve">này </w:t>
      </w:r>
      <w:r>
        <w:rPr>
          <w:i/>
        </w:rPr>
        <w:t xml:space="preserve">trồng </w:t>
      </w:r>
      <w:r>
        <w:rPr>
          <w:i/>
        </w:rPr>
        <w:t xml:space="preserve">màu </w:t>
      </w:r>
      <w:r>
        <w:rPr>
          <w:i/>
        </w:rPr>
        <w:t xml:space="preserve">thì </w:t>
      </w:r>
      <w:r>
        <w:rPr>
          <w:i/>
        </w:rPr>
        <w:t xml:space="preserve">chắc </w:t>
      </w:r>
      <w:r>
        <w:rPr>
          <w:i/>
        </w:rPr>
        <w:t xml:space="preserve">ăn </w:t>
      </w:r>
      <w:r>
        <w:rPr>
          <w:i/>
        </w:rPr>
        <w:t xml:space="preserve">hơn.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chắn, </w:t>
      </w:r>
      <w:r>
        <w:rPr>
          <w:i/>
        </w:rPr>
        <w:t xml:space="preserve">tính từ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 </w:t>
      </w:r>
      <w:r>
        <w:t xml:space="preserve">mà </w:t>
      </w:r>
      <w:r>
        <w:t xml:space="preserve">vẫn </w:t>
      </w:r>
      <w:r>
        <w:t xml:space="preserve">giữ </w:t>
      </w:r>
      <w:r>
        <w:t xml:space="preserve">nguyên </w:t>
      </w:r>
      <w:r>
        <w:t xml:space="preserve">phẩm </w:t>
      </w:r>
      <w:r>
        <w:t xml:space="preserve">chất </w:t>
      </w:r>
      <w:r>
        <w:t xml:space="preserve">để </w:t>
      </w:r>
      <w:r>
        <w:t xml:space="preserve">phát </w:t>
      </w:r>
      <w:r>
        <w:t xml:space="preserve">huy </w:t>
      </w:r>
      <w:r>
        <w:t xml:space="preserve">tác </w:t>
      </w:r>
      <w:r>
        <w:t xml:space="preserve">dụng, </w:t>
      </w:r>
      <w:r>
        <w:t xml:space="preserve">hiệu </w:t>
      </w:r>
      <w:r>
        <w:t xml:space="preserve">lực </w:t>
      </w:r>
      <w:r>
        <w:t xml:space="preserve">đúng </w:t>
      </w:r>
      <w:r>
        <w:t xml:space="preserve">như </w:t>
      </w:r>
      <w:r>
        <w:t xml:space="preserve">yêu </w:t>
      </w:r>
      <w:r>
        <w:t xml:space="preserve">cầu. </w:t>
      </w:r>
      <w:r>
        <w:t xml:space="preserve">Nền </w:t>
      </w:r>
      <w:r>
        <w:rPr>
          <w:i/>
        </w:rPr>
        <w:t xml:space="preserve">móng </w:t>
      </w:r>
      <w:r>
        <w:t xml:space="preserve">rất </w:t>
      </w:r>
      <w:r>
        <w:rPr>
          <w:i/>
        </w:rPr>
        <w:t xml:space="preserve">chắc </w:t>
      </w:r>
      <w:r>
        <w:rPr>
          <w:i/>
        </w:rPr>
        <w:t xml:space="preserve">chắn. </w:t>
      </w:r>
      <w:r>
        <w:rPr>
          <w:i/>
        </w:rPr>
        <w:t xml:space="preserve">Giao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chắc </w:t>
      </w:r>
      <w:r>
        <w:rPr>
          <w:i/>
        </w:rPr>
        <w:t xml:space="preserve">chắn. </w:t>
      </w:r>
      <w:r>
        <w:br w:type="page"/>
      </w:r>
      <w:r>
        <w:rPr>
          <w:b/>
        </w:rPr>
        <w:t xml:space="preserve">chắc </w:t>
      </w:r>
      <w:r>
        <w:rPr>
          <w:b/>
        </w:rPr>
        <w:t xml:space="preserve">chắn.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khoát, </w:t>
      </w:r>
      <w:r>
        <w:t xml:space="preserve">có </w:t>
      </w:r>
      <w:r>
        <w:t xml:space="preserve">thể </w:t>
      </w:r>
      <w:r>
        <w:t xml:space="preserve">tin </w:t>
      </w:r>
      <w:r>
        <w:t xml:space="preserve">chắc </w:t>
      </w:r>
      <w:r>
        <w:t xml:space="preserve">là </w:t>
      </w:r>
      <w:r>
        <w:t xml:space="preserve">đúng </w:t>
      </w:r>
      <w:r>
        <w:t xml:space="preserve">như </w:t>
      </w:r>
      <w:r>
        <w:t xml:space="preserve">thế. </w:t>
      </w:r>
      <w:r>
        <w:rPr>
          <w:i/>
        </w:rPr>
        <w:t xml:space="preserve">Hứa </w:t>
      </w:r>
      <w:r>
        <w:t xml:space="preserve">chắc </w:t>
      </w:r>
      <w:r>
        <w:t xml:space="preserve">chắn. </w:t>
      </w:r>
      <w:r>
        <w:rPr>
          <w:i/>
        </w:rPr>
        <w:t xml:space="preserve">Chưa </w:t>
      </w:r>
      <w:r>
        <w:rPr>
          <w:i/>
        </w:rPr>
        <w:t xml:space="preserve">có </w:t>
      </w:r>
      <w:r>
        <w:t xml:space="preserve">gì </w:t>
      </w:r>
      <w:r>
        <w:t xml:space="preserve">chắc </w:t>
      </w:r>
      <w:r>
        <w:t xml:space="preserve">chắn </w:t>
      </w:r>
      <w:r>
        <w:t xml:space="preserve">cả. </w:t>
      </w:r>
      <w:r>
        <w:rPr>
          <w:b/>
        </w:rPr>
        <w:t xml:space="preserve">2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Có </w:t>
      </w:r>
      <w:r>
        <w:t xml:space="preserve">thể </w:t>
      </w:r>
      <w:r>
        <w:t xml:space="preserve">khẳng </w:t>
      </w:r>
      <w:r>
        <w:t xml:space="preserve">định </w:t>
      </w:r>
      <w:r>
        <w:t xml:space="preserve">dứt </w:t>
      </w:r>
      <w:r>
        <w:t xml:space="preserve">khoát </w:t>
      </w:r>
      <w:r>
        <w:t xml:space="preserve">là </w:t>
      </w:r>
      <w:r>
        <w:t xml:space="preserve">như </w:t>
      </w:r>
      <w:r>
        <w:t xml:space="preserve">thế.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chắc </w:t>
      </w:r>
      <w:r>
        <w:rPr>
          <w:i/>
        </w:rPr>
        <w:t xml:space="preserve">chắn </w:t>
      </w:r>
      <w:r>
        <w:t xml:space="preserve">biết </w:t>
      </w:r>
      <w:r>
        <w:t xml:space="preserve">uiệc </w:t>
      </w:r>
      <w:r>
        <w:rPr>
          <w:i/>
        </w:rPr>
        <w:t xml:space="preserve">ấy. </w:t>
      </w:r>
      <w:r>
        <w:t xml:space="preserve">Chắc </w:t>
      </w:r>
      <w:r>
        <w:t xml:space="preserve">chắn </w:t>
      </w:r>
      <w:r>
        <w:t xml:space="preserve">xong </w:t>
      </w:r>
      <w:r>
        <w:t xml:space="preserve">cuối </w:t>
      </w:r>
      <w:r>
        <w:rPr>
          <w:i/>
        </w:rPr>
        <w:t xml:space="preserve">tuần </w:t>
      </w:r>
      <w:r>
        <w:t xml:space="preserve">này.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Tin </w:t>
      </w:r>
      <w:r>
        <w:t xml:space="preserve">một </w:t>
      </w:r>
      <w:r>
        <w:t xml:space="preserve">cách </w:t>
      </w:r>
      <w:r>
        <w:t xml:space="preserve">quả </w:t>
      </w:r>
      <w:r>
        <w:t xml:space="preserve">quyết </w:t>
      </w:r>
      <w:r>
        <w:t xml:space="preserve">là </w:t>
      </w:r>
      <w:r>
        <w:t xml:space="preserve">đúng </w:t>
      </w:r>
      <w:r>
        <w:t xml:space="preserve">như </w:t>
      </w:r>
      <w:r>
        <w:t xml:space="preserve">thế. </w:t>
      </w:r>
      <w:r>
        <w:t xml:space="preserve">Tôi </w:t>
      </w:r>
      <w:r>
        <w:rPr>
          <w:i/>
        </w:rPr>
        <w:t xml:space="preserve">chắc </w:t>
      </w:r>
      <w:r>
        <w:t xml:space="preserve">chắn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t xml:space="preserve">không </w:t>
      </w:r>
      <w:r>
        <w:t xml:space="preserve">có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chân </w:t>
      </w:r>
      <w:r>
        <w:rPr>
          <w:i/>
        </w:rPr>
        <w:t xml:space="preserve">tính từ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đảm </w:t>
      </w:r>
      <w:r>
        <w:t xml:space="preserve">bảo </w:t>
      </w:r>
      <w:r>
        <w:t xml:space="preserve">chắc </w:t>
      </w:r>
      <w:r>
        <w:t xml:space="preserve">chắn </w:t>
      </w:r>
      <w:r>
        <w:t xml:space="preserve">về </w:t>
      </w:r>
      <w:r>
        <w:t xml:space="preserve">địa </w:t>
      </w:r>
      <w:r>
        <w:t xml:space="preserve">vị </w:t>
      </w:r>
      <w:r>
        <w:t xml:space="preserve">hoặc </w:t>
      </w:r>
      <w:r>
        <w:t xml:space="preserve">hoàn </w:t>
      </w:r>
      <w:r>
        <w:t xml:space="preserve">cảnh </w:t>
      </w:r>
      <w:r>
        <w:t xml:space="preserve">sinh </w:t>
      </w:r>
      <w:r>
        <w:t xml:space="preserve">sống. </w:t>
      </w:r>
      <w:r>
        <w:t xml:space="preserve">Tìm </w:t>
      </w:r>
      <w:r>
        <w:t xml:space="preserve">được </w:t>
      </w:r>
      <w:r>
        <w:rPr>
          <w:i/>
        </w:rPr>
        <w:t xml:space="preserve">một </w:t>
      </w:r>
      <w:r>
        <w:t xml:space="preserve">chỗ </w:t>
      </w:r>
      <w:r>
        <w:rPr>
          <w:i/>
        </w:rPr>
        <w:t xml:space="preserve">làm </w:t>
      </w:r>
      <w:r>
        <w:rPr>
          <w:i/>
        </w:rPr>
        <w:t xml:space="preserve">thật </w:t>
      </w:r>
      <w:r>
        <w:t xml:space="preserve">chắc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dạ </w:t>
      </w:r>
      <w:r>
        <w:rPr>
          <w:i/>
        </w:rPr>
        <w:t xml:space="preserve">tính từ </w:t>
      </w:r>
      <w:r>
        <w:t xml:space="preserve">(khẩu ngữ). </w:t>
      </w:r>
      <w:r>
        <w:t xml:space="preserve">No </w:t>
      </w:r>
      <w:r>
        <w:t xml:space="preserve">bụng, </w:t>
      </w:r>
      <w:r>
        <w:t xml:space="preserve">no </w:t>
      </w:r>
      <w:r>
        <w:t xml:space="preserve">được </w:t>
      </w:r>
      <w:r>
        <w:t xml:space="preserve">lâu. </w:t>
      </w:r>
      <w:r>
        <w:t xml:space="preserve">Ăn </w:t>
      </w:r>
      <w:r>
        <w:t xml:space="preserve">ngô </w:t>
      </w:r>
      <w:r>
        <w:t xml:space="preserve">chắc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hẳn </w:t>
      </w:r>
      <w:r>
        <w:rPr>
          <w:i/>
        </w:rP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định, </w:t>
      </w:r>
      <w:r>
        <w:t xml:space="preserve">tin </w:t>
      </w:r>
      <w:r>
        <w:t xml:space="preserve">chắc </w:t>
      </w:r>
      <w:r>
        <w:t xml:space="preserve">là </w:t>
      </w:r>
      <w:r>
        <w:t xml:space="preserve">như </w:t>
      </w:r>
      <w:r>
        <w:t xml:space="preserve">thế; </w:t>
      </w:r>
      <w:r>
        <w:t xml:space="preserve">chắc </w:t>
      </w:r>
      <w:r>
        <w:t xml:space="preserve">là, </w:t>
      </w:r>
      <w:r>
        <w:t xml:space="preserve">hẳn </w:t>
      </w:r>
      <w:r>
        <w:t xml:space="preserve">là. </w:t>
      </w:r>
      <w:r>
        <w:t xml:space="preserve">Chắc </w:t>
      </w:r>
      <w:r>
        <w:t xml:space="preserve">hẳn </w:t>
      </w:r>
      <w:r>
        <w:t xml:space="preserve">anh </w:t>
      </w:r>
      <w:r>
        <w:rPr>
          <w:i/>
        </w:rPr>
        <w:t xml:space="preserve">biết </w:t>
      </w:r>
      <w:r>
        <w:t xml:space="preserve">rồi. </w:t>
      </w:r>
      <w:r>
        <w:t xml:space="preserve">Chắc </w:t>
      </w:r>
      <w:r>
        <w:t xml:space="preserve">hắn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đang </w:t>
      </w:r>
      <w:r>
        <w:rPr>
          <w:i/>
        </w:rPr>
        <w:t xml:space="preserve">chờ.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lép </w:t>
      </w:r>
      <w:r>
        <w:rPr>
          <w:i/>
        </w:rPr>
        <w:t xml:space="preserve">tính từ </w:t>
      </w:r>
      <w:r>
        <w:t xml:space="preserve">(khẩu ngữ). </w:t>
      </w:r>
      <w:r>
        <w:t xml:space="preserve">Đắn </w:t>
      </w:r>
      <w:r>
        <w:t xml:space="preserve">đo, </w:t>
      </w:r>
      <w:r>
        <w:t xml:space="preserve">tính </w:t>
      </w:r>
      <w:r>
        <w:t xml:space="preserve">toán </w:t>
      </w:r>
      <w:r>
        <w:t xml:space="preserve">để </w:t>
      </w:r>
      <w:r>
        <w:t xml:space="preserve">mình </w:t>
      </w:r>
      <w:r>
        <w:t xml:space="preserve">chắc </w:t>
      </w:r>
      <w:r>
        <w:t xml:space="preserve">chắn </w:t>
      </w:r>
      <w:r>
        <w:t xml:space="preserve">được </w:t>
      </w:r>
      <w:r>
        <w:t xml:space="preserve">phần </w:t>
      </w:r>
      <w:r>
        <w:t xml:space="preserve">hơn, </w:t>
      </w:r>
      <w:r>
        <w:t xml:space="preserve">không </w:t>
      </w:r>
      <w:r>
        <w:t xml:space="preserve">bị </w:t>
      </w:r>
      <w:r>
        <w:t xml:space="preserve">thiệt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khác. </w:t>
      </w:r>
      <w:r>
        <w:t xml:space="preserve">Tính </w:t>
      </w:r>
      <w:r>
        <w:rPr>
          <w:i/>
        </w:rPr>
        <w:t xml:space="preserve">hay </w:t>
      </w:r>
      <w:r>
        <w:t xml:space="preserve">chắc </w:t>
      </w:r>
      <w:r>
        <w:rPr>
          <w:i/>
        </w:rPr>
        <w:t xml:space="preserve">lép.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mẩm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Tin </w:t>
      </w:r>
      <w:r>
        <w:t xml:space="preserve">chắc, </w:t>
      </w:r>
      <w:r>
        <w:t xml:space="preserve">theo </w:t>
      </w:r>
      <w:r>
        <w:t xml:space="preserve">nhận </w:t>
      </w:r>
      <w:r>
        <w:t xml:space="preserve">định </w:t>
      </w:r>
      <w:r>
        <w:t xml:space="preserve">chủ </w:t>
      </w:r>
      <w:r>
        <w:t xml:space="preserve">quan, </w:t>
      </w:r>
      <w:r>
        <w:t xml:space="preserve">và </w:t>
      </w:r>
      <w:r>
        <w:t xml:space="preserve">yên </w:t>
      </w:r>
      <w:r>
        <w:t xml:space="preserve">trí </w:t>
      </w:r>
      <w:r>
        <w:t xml:space="preserve">như </w:t>
      </w:r>
      <w:r>
        <w:t xml:space="preserve">vậy. </w:t>
      </w:r>
      <w:r>
        <w:t xml:space="preserve">Cứ </w:t>
      </w:r>
      <w:r>
        <w:rPr>
          <w:i/>
        </w:rPr>
        <w:t xml:space="preserve">chắc </w:t>
      </w:r>
      <w:r>
        <w:rPr>
          <w:i/>
        </w:rPr>
        <w:t xml:space="preserve">mẩm </w:t>
      </w:r>
      <w:r>
        <w:t xml:space="preserve">là </w:t>
      </w:r>
      <w:r>
        <w:rPr>
          <w:i/>
        </w:rPr>
        <w:t xml:space="preserve">đúng, </w:t>
      </w:r>
      <w:r>
        <w:t xml:space="preserve">ai </w:t>
      </w:r>
      <w:r>
        <w:t xml:space="preserve">ngờ </w:t>
      </w:r>
      <w:r>
        <w:t xml:space="preserve">lại </w:t>
      </w:r>
      <w:r>
        <w:rPr>
          <w:i/>
        </w:rPr>
        <w:t xml:space="preserve">sai.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như </w:t>
      </w:r>
      <w:r>
        <w:rPr>
          <w:b/>
        </w:rPr>
        <w:t xml:space="preserve">đinh </w:t>
      </w:r>
      <w:r>
        <w:rPr>
          <w:b/>
        </w:rPr>
        <w:t xml:space="preserve">đóng </w:t>
      </w:r>
      <w:r>
        <w:rPr>
          <w:b/>
        </w:rPr>
        <w:t xml:space="preserve">cột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Rất </w:t>
      </w:r>
      <w:r>
        <w:t xml:space="preserve">chắc, </w:t>
      </w:r>
      <w:r>
        <w:t xml:space="preserve">rất </w:t>
      </w:r>
      <w:r>
        <w:t xml:space="preserve">khẳng </w:t>
      </w:r>
      <w:r>
        <w:t xml:space="preserve">định. </w:t>
      </w:r>
      <w:r>
        <w:t xml:space="preserve">Nói </w:t>
      </w:r>
      <w:r>
        <w:t xml:space="preserve">chắc </w:t>
      </w:r>
      <w:r>
        <w:t xml:space="preserve">như </w:t>
      </w:r>
      <w:r>
        <w:t xml:space="preserve">đỉnh </w:t>
      </w:r>
      <w:r>
        <w:rPr>
          <w:i/>
        </w:rPr>
        <w:t xml:space="preserve">đóng </w:t>
      </w:r>
      <w:r>
        <w:t xml:space="preserve">cột.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nịch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Rắn </w:t>
      </w:r>
      <w:r>
        <w:t xml:space="preserve">chắc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được </w:t>
      </w:r>
      <w:r>
        <w:t xml:space="preserve">dồn </w:t>
      </w:r>
      <w:r>
        <w:t xml:space="preserve">nén </w:t>
      </w:r>
      <w:r>
        <w:t xml:space="preserve">chặt. </w:t>
      </w:r>
      <w:r>
        <w:rPr>
          <w:i/>
        </w:rPr>
        <w:t xml:space="preserve">Bắp </w:t>
      </w:r>
      <w:r>
        <w:t xml:space="preserve">tay </w:t>
      </w:r>
      <w:r>
        <w:rPr>
          <w:i/>
        </w:rPr>
        <w:t xml:space="preserve">chắc </w:t>
      </w:r>
      <w:r>
        <w:t xml:space="preserve">nịch. </w:t>
      </w:r>
      <w:r>
        <w:rPr>
          <w:i/>
        </w:rPr>
        <w:t xml:space="preserve">Thân </w:t>
      </w:r>
      <w:r>
        <w:t xml:space="preserve">hình </w:t>
      </w:r>
      <w:r>
        <w:t xml:space="preserve">chắc </w:t>
      </w:r>
      <w:r>
        <w:t xml:space="preserve">nịch. </w:t>
      </w:r>
      <w:r>
        <w:rPr>
          <w:b/>
        </w:rPr>
        <w:t xml:space="preserve">2 </w:t>
      </w:r>
      <w:r>
        <w:t xml:space="preserve">Rắn </w:t>
      </w:r>
      <w:r>
        <w:t xml:space="preserve">rỗi </w:t>
      </w:r>
      <w:r>
        <w:t xml:space="preserve">và </w:t>
      </w:r>
      <w:r>
        <w:t xml:space="preserve">dứt </w:t>
      </w:r>
      <w:r>
        <w:t xml:space="preserve">khoát, </w:t>
      </w:r>
      <w:r>
        <w:t xml:space="preserve">thể </w:t>
      </w:r>
      <w:r>
        <w:t xml:space="preserve">hiện </w:t>
      </w:r>
      <w:r>
        <w:t xml:space="preserve">sự </w:t>
      </w:r>
      <w:r>
        <w:t xml:space="preserve">vững </w:t>
      </w:r>
      <w:r>
        <w:t xml:space="preserve">vàng, </w:t>
      </w:r>
      <w:r>
        <w:t xml:space="preserve">mạnh </w:t>
      </w:r>
      <w:r>
        <w:t xml:space="preserve">mẽ. </w:t>
      </w:r>
      <w:r>
        <w:t xml:space="preserve">Từng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chắc </w:t>
      </w:r>
      <w:r>
        <w:t xml:space="preserve">nịch. </w:t>
      </w:r>
      <w:r>
        <w:t xml:space="preserve">Câu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chắc </w:t>
      </w:r>
      <w:r>
        <w:t xml:space="preserve">nịch. </w:t>
      </w:r>
      <w:r>
        <w:rPr>
          <w:i/>
        </w:rPr>
        <w:t xml:space="preserve">Giọng </w:t>
      </w:r>
      <w:r>
        <w:rPr>
          <w:i/>
        </w:rPr>
        <w:t xml:space="preserve">uăn </w:t>
      </w:r>
      <w:r>
        <w:t xml:space="preserve">chắc </w:t>
      </w:r>
      <w:r>
        <w:t xml:space="preserve">nịch.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tay </w:t>
      </w:r>
      <w:r>
        <w:rPr>
          <w:i/>
        </w:rPr>
        <w:t xml:space="preserve">tính từ </w:t>
      </w:r>
      <w:r>
        <w:t xml:space="preserve">Vững </w:t>
      </w:r>
      <w:r>
        <w:t xml:space="preserve">vàng </w:t>
      </w:r>
      <w:r>
        <w:t xml:space="preserve">về </w:t>
      </w:r>
      <w:r>
        <w:t xml:space="preserve">trình </w:t>
      </w:r>
      <w:r>
        <w:t xml:space="preserve">độ </w:t>
      </w:r>
      <w:r>
        <w:t xml:space="preserve">nghề </w:t>
      </w:r>
      <w:r>
        <w:t xml:space="preserve">nghiệp. </w:t>
      </w:r>
      <w:r>
        <w:t xml:space="preserve">Lái </w:t>
      </w:r>
      <w:r>
        <w:rPr>
          <w:i/>
        </w:rPr>
        <w:t xml:space="preserve">xe </w:t>
      </w:r>
      <w:r>
        <w:rPr>
          <w:i/>
        </w:rPr>
        <w:t xml:space="preserve">chưa </w:t>
      </w:r>
      <w:r>
        <w:rPr>
          <w:i/>
        </w:rPr>
        <w:t xml:space="preserve">thật </w:t>
      </w:r>
      <w:r>
        <w:rPr>
          <w:i/>
        </w:rPr>
        <w:t xml:space="preserve">chắc </w:t>
      </w:r>
      <w:r>
        <w:t xml:space="preserve">tay. </w:t>
      </w:r>
      <w:r>
        <w:t xml:space="preserve">Tác </w:t>
      </w:r>
      <w:r>
        <w:t xml:space="preserve">phẩm </w:t>
      </w:r>
      <w:r>
        <w:t xml:space="preserve">uiết </w:t>
      </w:r>
      <w:r>
        <w:t xml:space="preserve">chắc </w:t>
      </w:r>
      <w:r>
        <w:rPr>
          <w:i/>
        </w:rPr>
        <w:t xml:space="preserve">tay. </w:t>
      </w:r>
      <w:r>
        <w:t xml:space="preserve">Một </w:t>
      </w:r>
      <w:r>
        <w:t xml:space="preserve">cây </w:t>
      </w:r>
      <w:r>
        <w:t xml:space="preserve">bút </w:t>
      </w:r>
      <w:r>
        <w:rPr>
          <w:i/>
        </w:rPr>
        <w:t xml:space="preserve">chắc </w:t>
      </w:r>
      <w:r>
        <w:rPr>
          <w:i/>
        </w:rPr>
        <w:t xml:space="preserve">tay. </w:t>
      </w:r>
      <w:r>
        <w:br/>
      </w:r>
      <w:r>
        <w:rPr>
          <w:b/>
        </w:rPr>
        <w:t xml:space="preserve">chắc </w:t>
      </w:r>
      <w:r>
        <w:rPr>
          <w:b/>
        </w:rPr>
        <w:t xml:space="preserve">xanh </w:t>
      </w:r>
      <w:r>
        <w:rPr>
          <w:i/>
        </w:rPr>
        <w:t xml:space="preserve">tính từ </w:t>
      </w:r>
      <w:r>
        <w:t xml:space="preserve">(Hạt </w:t>
      </w:r>
      <w:r>
        <w:t xml:space="preserve">lúa)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nhân </w:t>
      </w:r>
      <w:r>
        <w:t xml:space="preserve">đã </w:t>
      </w:r>
      <w:r>
        <w:t xml:space="preserve">đặc </w:t>
      </w:r>
      <w:r>
        <w:t xml:space="preserve">và </w:t>
      </w:r>
      <w:r>
        <w:t xml:space="preserve">cứng, </w:t>
      </w:r>
      <w:r>
        <w:t xml:space="preserve">nhưng </w:t>
      </w:r>
      <w:r>
        <w:t xml:space="preserve">vỏ </w:t>
      </w:r>
      <w:r>
        <w:t xml:space="preserve">còn </w:t>
      </w:r>
      <w:r>
        <w:t xml:space="preserve">xanh. </w:t>
      </w:r>
      <w:r>
        <w:br/>
      </w:r>
      <w:r>
        <w:rPr>
          <w:b/>
        </w:rPr>
        <w:t xml:space="preserve">chặc </w:t>
      </w:r>
      <w:r>
        <w:rPr>
          <w:b/>
        </w:rPr>
        <w:t xml:space="preserve">lưỡi </w:t>
      </w:r>
      <w:r>
        <w:t xml:space="preserve">(phương ngữ). </w:t>
      </w:r>
      <w:r>
        <w:t xml:space="preserve">x </w:t>
      </w:r>
      <w:r>
        <w:rPr>
          <w:i/>
        </w:rPr>
        <w:t xml:space="preserve">tặc </w:t>
      </w:r>
      <w:r>
        <w:t xml:space="preserve">lưỡi.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thường </w:t>
      </w:r>
      <w:r>
        <w:t xml:space="preserve">xuyên </w:t>
      </w:r>
      <w:r>
        <w:t xml:space="preserve">để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có </w:t>
      </w:r>
      <w:r>
        <w:t xml:space="preserve">ích </w:t>
      </w:r>
      <w:r>
        <w:t xml:space="preserve">một </w:t>
      </w:r>
      <w:r>
        <w:t xml:space="preserve">cách </w:t>
      </w:r>
      <w:r>
        <w:t xml:space="preserve">đều </w:t>
      </w:r>
      <w:r>
        <w:t xml:space="preserve">đặn. </w:t>
      </w:r>
      <w:r>
        <w:t xml:space="preserve">Chăm </w:t>
      </w:r>
      <w:r>
        <w:t xml:space="preserve">học, </w:t>
      </w:r>
      <w:r>
        <w:rPr>
          <w:i/>
        </w:rPr>
        <w:t xml:space="preserve">chăm </w:t>
      </w:r>
      <w:r>
        <w:t xml:space="preserve">làm. </w:t>
      </w:r>
      <w:r>
        <w:t xml:space="preserve">Chăm </w:t>
      </w:r>
      <w:r>
        <w:t xml:space="preserve">việc </w:t>
      </w:r>
      <w:r>
        <w:rPr>
          <w:i/>
        </w:rPr>
        <w:t xml:space="preserve">đồng </w:t>
      </w:r>
      <w:r>
        <w:rPr>
          <w:i/>
        </w:rPr>
        <w:t xml:space="preserve">áng. </w:t>
      </w:r>
      <w:r>
        <w:t xml:space="preserve">ll </w:t>
      </w:r>
      <w:r>
        <w:t xml:space="preserve">động từ </w:t>
      </w:r>
      <w:r>
        <w:t xml:space="preserve">Trông </w:t>
      </w:r>
      <w:r>
        <w:t xml:space="preserve">nom, </w:t>
      </w:r>
      <w:r>
        <w:t xml:space="preserve">săn </w:t>
      </w:r>
      <w:r>
        <w:t xml:space="preserve">sóc </w:t>
      </w:r>
      <w:r>
        <w:t xml:space="preserve">thường </w:t>
      </w:r>
      <w:r>
        <w:t xml:space="preserve">xuyên. </w:t>
      </w:r>
      <w:r>
        <w:t xml:space="preserve">Chăm </w:t>
      </w:r>
      <w:r>
        <w:t xml:space="preserve">con. </w:t>
      </w:r>
      <w:r>
        <w:t xml:space="preserve">Chăm </w:t>
      </w:r>
      <w:r>
        <w:t xml:space="preserve">đàn </w:t>
      </w:r>
      <w:r>
        <w:t xml:space="preserve">gia </w:t>
      </w:r>
      <w:r>
        <w:t xml:space="preserve">súc.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bẳm </w:t>
      </w:r>
      <w:r>
        <w:rPr>
          <w:i/>
        </w:rPr>
        <w:t xml:space="preserve">cũng nói </w:t>
      </w:r>
      <w:r>
        <w:t xml:space="preserve">châm </w:t>
      </w:r>
      <w:r>
        <w:t xml:space="preserve">bẩm. </w:t>
      </w:r>
      <w:r>
        <w:t xml:space="preserve">tính từ </w:t>
      </w:r>
      <w:r>
        <w:t xml:space="preserve">(phương ngữ). </w:t>
      </w:r>
      <w:r>
        <w:t xml:space="preserve">Chằm </w:t>
      </w:r>
      <w:r>
        <w:t xml:space="preserve">chăm.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bấm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Chăm </w:t>
      </w:r>
      <w:r>
        <w:t xml:space="preserve">một </w:t>
      </w:r>
      <w:r>
        <w:t xml:space="preserve">cách </w:t>
      </w:r>
      <w:r>
        <w:t xml:space="preserve">chu </w:t>
      </w:r>
      <w:r>
        <w:t xml:space="preserve">đáo. </w:t>
      </w:r>
      <w:r>
        <w:rPr>
          <w:i/>
        </w:rPr>
        <w:t xml:space="preserve">Chăm </w:t>
      </w:r>
      <w:r>
        <w:t xml:space="preserve">bấm </w:t>
      </w:r>
      <w:r>
        <w:rPr>
          <w:i/>
        </w:rPr>
        <w:t xml:space="preserve">đứa </w:t>
      </w:r>
      <w:r>
        <w:t xml:space="preserve">con </w:t>
      </w:r>
      <w:r>
        <w:t xml:space="preserve">ốm. </w:t>
      </w:r>
      <w:r>
        <w:t xml:space="preserve">Chăm </w:t>
      </w:r>
      <w:r>
        <w:t xml:space="preserve">bấm </w:t>
      </w:r>
      <w:r>
        <w:t xml:space="preserve">cho </w:t>
      </w:r>
      <w:r>
        <w:rPr>
          <w:i/>
        </w:rPr>
        <w:t xml:space="preserve">đàn </w:t>
      </w:r>
      <w:r>
        <w:t xml:space="preserve">lợn </w:t>
      </w:r>
      <w:r>
        <w:t xml:space="preserve">chóng </w:t>
      </w:r>
      <w:r>
        <w:rPr>
          <w:i/>
        </w:rPr>
        <w:t xml:space="preserve">béo.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bón </w:t>
      </w:r>
      <w:r>
        <w:rPr>
          <w:i/>
        </w:rPr>
        <w:t xml:space="preserve">động từ </w:t>
      </w:r>
      <w:r>
        <w:t xml:space="preserve">Chăm </w:t>
      </w:r>
      <w:r>
        <w:t xml:space="preserve">nom </w:t>
      </w:r>
      <w:r>
        <w:t xml:space="preserve">vun </w:t>
      </w:r>
      <w:r>
        <w:t xml:space="preserve">bón </w:t>
      </w:r>
      <w:r>
        <w:t xml:space="preserve">cho </w:t>
      </w:r>
      <w:r>
        <w:t xml:space="preserve">cây </w:t>
      </w:r>
      <w:r>
        <w:t xml:space="preserve">cối. </w:t>
      </w:r>
      <w:r>
        <w:t xml:space="preserve">Chăm </w:t>
      </w:r>
      <w:r>
        <w:rPr>
          <w:i/>
        </w:rPr>
        <w:t xml:space="preserve">bón </w:t>
      </w:r>
      <w:r>
        <w:rPr>
          <w:i/>
        </w:rPr>
        <w:t xml:space="preserve">thửa </w:t>
      </w:r>
      <w:r>
        <w:t xml:space="preserve">ruộng </w:t>
      </w:r>
      <w:r>
        <w:t xml:space="preserve">xấu. </w:t>
      </w:r>
      <w:r>
        <w:t xml:space="preserve">Chăm, </w:t>
      </w:r>
      <w:r>
        <w:rPr>
          <w:i/>
        </w:rPr>
        <w:t xml:space="preserve">bón </w:t>
      </w:r>
      <w:r>
        <w:t xml:space="preserve">cho </w:t>
      </w:r>
      <w:r>
        <w:t xml:space="preserve">lúa. </w:t>
      </w:r>
      <w:r>
        <w:t xml:space="preserve">|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chăm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đg).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tập </w:t>
      </w:r>
      <w:r>
        <w:t xml:space="preserve">trung </w:t>
      </w:r>
      <w:r>
        <w:t xml:space="preserve">cao. </w:t>
      </w:r>
      <w:r>
        <w:t xml:space="preserve">Chăm </w:t>
      </w:r>
      <w:r>
        <w:t xml:space="preserve">chăm </w:t>
      </w:r>
      <w:r>
        <w:t xml:space="preserve">nhìn </w:t>
      </w:r>
      <w:r>
        <w:t xml:space="preserve">người </w:t>
      </w:r>
      <w:r>
        <w:rPr>
          <w:i/>
        </w:rPr>
        <w:t xml:space="preserve">khách </w:t>
      </w:r>
      <w:r>
        <w:rPr>
          <w:i/>
        </w:rPr>
        <w:t xml:space="preserve">lạ. </w:t>
      </w:r>
      <w:r>
        <w:t xml:space="preserve">Chỉ </w:t>
      </w:r>
      <w:r>
        <w:rPr>
          <w:i/>
        </w:rPr>
        <w:t xml:space="preserve">biết </w:t>
      </w:r>
      <w:r>
        <w:rPr>
          <w:i/>
        </w:rPr>
        <w:t xml:space="preserve">chăm </w:t>
      </w:r>
      <w:r>
        <w:rPr>
          <w:i/>
        </w:rPr>
        <w:t xml:space="preserve">chăm </w:t>
      </w:r>
      <w:r>
        <w:rPr>
          <w:i/>
        </w:rPr>
        <w:t xml:space="preserve">uào </w:t>
      </w:r>
      <w:r>
        <w:t xml:space="preserve">công </w:t>
      </w:r>
      <w:r>
        <w:t xml:space="preserve">uiệc </w:t>
      </w:r>
      <w:r>
        <w:t xml:space="preserve">riêng.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chắm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rPr>
          <w:b/>
        </w:rPr>
        <w:t xml:space="preserve">14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tư </w:t>
      </w:r>
      <w:r>
        <w:t xml:space="preserve">thế </w:t>
      </w:r>
      <w:r>
        <w:t xml:space="preserve">ngay </w:t>
      </w:r>
      <w:r>
        <w:t xml:space="preserve">ngắn, </w:t>
      </w:r>
      <w:r>
        <w:t xml:space="preserve">nghiêm </w:t>
      </w:r>
      <w:r>
        <w:t xml:space="preserve">trang. </w:t>
      </w:r>
      <w:r>
        <w:t xml:space="preserve">Ngồi </w:t>
      </w:r>
      <w:r>
        <w:t xml:space="preserve">chăm </w:t>
      </w:r>
      <w:r>
        <w:t xml:space="preserve">chắm. </w:t>
      </w:r>
      <w:r>
        <w:rPr>
          <w:b/>
        </w:rPr>
        <w:t xml:space="preserve">2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 </w:t>
      </w:r>
      <w:r>
        <w:t xml:space="preserve">tập </w:t>
      </w:r>
      <w:r>
        <w:t xml:space="preserve">trung </w:t>
      </w:r>
      <w:r>
        <w:t xml:space="preserve">không </w:t>
      </w:r>
      <w:r>
        <w:t xml:space="preserve">rời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cách </w:t>
      </w:r>
      <w:r>
        <w:t xml:space="preserve">nhìn). </w:t>
      </w:r>
      <w:r>
        <w:t xml:space="preserve">Nhìn </w:t>
      </w:r>
      <w:r>
        <w:t xml:space="preserve">chăm </w:t>
      </w:r>
      <w:r>
        <w:t xml:space="preserve">chắm </w:t>
      </w:r>
      <w:r>
        <w:t xml:space="preserve">như </w:t>
      </w:r>
      <w:r>
        <w:t xml:space="preserve">xoáy </w:t>
      </w:r>
      <w:r>
        <w:t xml:space="preserve">uào </w:t>
      </w:r>
      <w:r>
        <w:t xml:space="preserve">người </w:t>
      </w:r>
      <w:r>
        <w:t xml:space="preserve">ta.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chỉ </w:t>
      </w:r>
      <w:r>
        <w:rPr>
          <w:i/>
        </w:rPr>
        <w:t xml:space="preserve">tính từ </w:t>
      </w:r>
      <w:r>
        <w:t xml:space="preserve">Chăm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Học </w:t>
      </w:r>
      <w:r>
        <w:t xml:space="preserve">sinh </w:t>
      </w:r>
      <w:r>
        <w:rPr>
          <w:i/>
        </w:rPr>
        <w:t xml:space="preserve">chăm </w:t>
      </w:r>
      <w:r>
        <w:t xml:space="preserve">chỉ. </w:t>
      </w:r>
      <w:r>
        <w:t xml:space="preserve">Chăm </w:t>
      </w:r>
      <w:r>
        <w:rPr>
          <w:i/>
        </w:rPr>
        <w:t xml:space="preserve">chỉ </w:t>
      </w:r>
      <w:r>
        <w:rPr>
          <w:i/>
        </w:rPr>
        <w:t xml:space="preserve">làm </w:t>
      </w:r>
      <w:r>
        <w:t xml:space="preserve">ăn.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chú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có </w:t>
      </w:r>
      <w:r>
        <w:t xml:space="preserve">sự </w:t>
      </w:r>
      <w:r>
        <w:t xml:space="preserve">tập </w:t>
      </w:r>
      <w:r>
        <w:t xml:space="preserve">trung </w:t>
      </w:r>
      <w:r>
        <w:t xml:space="preserve">tâm </w:t>
      </w:r>
      <w:r>
        <w:t xml:space="preserve">trí. </w:t>
      </w:r>
      <w:r>
        <w:t xml:space="preserve">Chăm </w:t>
      </w:r>
      <w:r>
        <w:t xml:space="preserve">chú </w:t>
      </w:r>
      <w:r>
        <w:t xml:space="preserve">nghe </w:t>
      </w:r>
      <w:r>
        <w:t xml:space="preserve">giảng. </w:t>
      </w:r>
      <w:r>
        <w:t xml:space="preserve">Nhìn </w:t>
      </w:r>
      <w:r>
        <w:rPr>
          <w:i/>
        </w:rPr>
        <w:t xml:space="preserve">chăm </w:t>
      </w:r>
      <w:r>
        <w:t xml:space="preserve">chú.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chút </w:t>
      </w:r>
      <w:r>
        <w:rPr>
          <w:i/>
        </w:rPr>
        <w:t xml:space="preserve">động từ </w:t>
      </w:r>
      <w:r>
        <w:t xml:space="preserve">Trông </w:t>
      </w:r>
      <w:r>
        <w:t xml:space="preserve">nom, </w:t>
      </w:r>
      <w:r>
        <w:t xml:space="preserve">săn </w:t>
      </w:r>
      <w:r>
        <w:t xml:space="preserve">sóc </w:t>
      </w:r>
      <w:r>
        <w:t xml:space="preserve">tỉ </w:t>
      </w:r>
      <w:r>
        <w:t xml:space="preserve">mỉ, </w:t>
      </w:r>
      <w:r>
        <w:t xml:space="preserve">chu </w:t>
      </w:r>
      <w:r>
        <w:t xml:space="preserve">đáo. </w:t>
      </w:r>
      <w:r>
        <w:t xml:space="preserve">Chăm </w:t>
      </w:r>
      <w:r>
        <w:t xml:space="preserve">chút </w:t>
      </w:r>
      <w:r>
        <w:t xml:space="preserve">cây </w:t>
      </w:r>
      <w:r>
        <w:rPr>
          <w:i/>
        </w:rPr>
        <w:t xml:space="preserve">non.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lo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Thường </w:t>
      </w:r>
      <w:r>
        <w:t xml:space="preserve">xuyên </w:t>
      </w:r>
      <w:r>
        <w:t xml:space="preserve">lo </w:t>
      </w:r>
      <w:r>
        <w:t xml:space="preserve">lắng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tốt </w:t>
      </w:r>
      <w:r>
        <w:t xml:space="preserve">hơn. </w:t>
      </w:r>
      <w:r>
        <w:t xml:space="preserve">Chăm </w:t>
      </w:r>
      <w:r>
        <w:t xml:space="preserve">Ío </w:t>
      </w:r>
      <w:r>
        <w:t xml:space="preserve">học </w:t>
      </w:r>
      <w:r>
        <w:rPr>
          <w:i/>
        </w:rPr>
        <w:t xml:space="preserve">tập. </w:t>
      </w:r>
      <w:r>
        <w:t xml:space="preserve">Chăm </w:t>
      </w:r>
      <w:r>
        <w:rPr>
          <w:i/>
        </w:rPr>
        <w:t xml:space="preserve">lÌo </w:t>
      </w:r>
      <w:r>
        <w:t xml:space="preserve">sản </w:t>
      </w:r>
      <w:r>
        <w:rPr>
          <w:i/>
        </w:rPr>
        <w:t xml:space="preserve">xuất.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nom </w:t>
      </w:r>
      <w:r>
        <w:rPr>
          <w:i/>
        </w:rPr>
        <w:t xml:space="preserve">động từ </w:t>
      </w:r>
      <w:r>
        <w:t xml:space="preserve">Thường </w:t>
      </w:r>
      <w:r>
        <w:t xml:space="preserve">xuyên </w:t>
      </w:r>
      <w:r>
        <w:t xml:space="preserve">trông </w:t>
      </w:r>
      <w:r>
        <w:t xml:space="preserve">nom. </w:t>
      </w:r>
      <w:r>
        <w:t xml:space="preserve">Chăm </w:t>
      </w:r>
      <w:r>
        <w:rPr>
          <w:i/>
        </w:rPr>
        <w:t xml:space="preserve">nom </w:t>
      </w:r>
      <w:r>
        <w:t xml:space="preserve">người </w:t>
      </w:r>
      <w:r>
        <w:t xml:space="preserve">già </w:t>
      </w:r>
      <w:r>
        <w:t xml:space="preserve">yếu. </w:t>
      </w:r>
      <w:r>
        <w:t xml:space="preserve">Chăm </w:t>
      </w:r>
      <w:r>
        <w:t xml:space="preserve">nom </w:t>
      </w:r>
      <w:r>
        <w:t xml:space="preserve">vườn </w:t>
      </w:r>
      <w:r>
        <w:t xml:space="preserve">cây. </w:t>
      </w:r>
      <w:r>
        <w:br/>
      </w:r>
      <w:r>
        <w:rPr>
          <w:b/>
        </w:rPr>
        <w:t xml:space="preserve">chăm </w:t>
      </w:r>
      <w:r>
        <w:rPr>
          <w:b/>
        </w:rPr>
        <w:t xml:space="preserve">sóc </w:t>
      </w:r>
      <w:r>
        <w:rPr>
          <w:i/>
        </w:rPr>
        <w:t xml:space="preserve">động từ </w:t>
      </w:r>
      <w:r>
        <w:t xml:space="preserve">Thường </w:t>
      </w:r>
      <w:r>
        <w:t xml:space="preserve">xuyên </w:t>
      </w:r>
      <w:r>
        <w:t xml:space="preserve">săn </w:t>
      </w:r>
      <w:r>
        <w:t xml:space="preserve">sóc. </w:t>
      </w:r>
      <w:r>
        <w:rPr>
          <w:i/>
        </w:rPr>
        <w:t xml:space="preserve">Chăm </w:t>
      </w:r>
      <w:r>
        <w:rPr>
          <w:i/>
        </w:rPr>
        <w:t xml:space="preserve">sóc </w:t>
      </w:r>
      <w:r>
        <w:t xml:space="preserve">người </w:t>
      </w:r>
      <w:r>
        <w:t xml:space="preserve">bệnh. </w:t>
      </w:r>
      <w:r>
        <w:br/>
      </w:r>
      <w:r>
        <w:rPr>
          <w:b/>
        </w:rPr>
        <w:t xml:space="preserve">chằm,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thấp </w:t>
      </w:r>
      <w:r>
        <w:t xml:space="preserve">bỏ </w:t>
      </w:r>
      <w:r>
        <w:t xml:space="preserve">hoang, </w:t>
      </w:r>
      <w:r>
        <w:t xml:space="preserve">thường </w:t>
      </w:r>
      <w:r>
        <w:t xml:space="preserve">bị </w:t>
      </w:r>
      <w:r>
        <w:t xml:space="preserve">ngập </w:t>
      </w:r>
      <w:r>
        <w:t xml:space="preserve">nước. </w:t>
      </w:r>
      <w:r>
        <w:t xml:space="preserve">Chằm </w:t>
      </w:r>
      <w:r>
        <w:t xml:space="preserve">Dạq </w:t>
      </w:r>
      <w:r>
        <w:t xml:space="preserve">Trạch. </w:t>
      </w:r>
      <w:r>
        <w:t xml:space="preserve">Chân </w:t>
      </w:r>
      <w:r>
        <w:t xml:space="preserve">ruộng </w:t>
      </w:r>
      <w:r>
        <w:rPr>
          <w:i/>
        </w:rPr>
        <w:t xml:space="preserve">chăm. </w:t>
      </w:r>
      <w:r>
        <w:br/>
      </w:r>
      <w:r>
        <w:rPr>
          <w:b/>
        </w:rPr>
        <w:t xml:space="preserve">chằm; </w:t>
      </w:r>
      <w:r>
        <w:rPr>
          <w:i/>
        </w:rPr>
        <w:t xml:space="preserve">động từ </w:t>
      </w:r>
      <w:r>
        <w:t xml:space="preserve">Khâu </w:t>
      </w:r>
      <w:r>
        <w:t xml:space="preserve">từng </w:t>
      </w:r>
      <w:r>
        <w:t xml:space="preserve">mũi </w:t>
      </w:r>
      <w:r>
        <w:t xml:space="preserve">một </w:t>
      </w:r>
      <w:r>
        <w:t xml:space="preserve">bằng </w:t>
      </w:r>
      <w:r>
        <w:t xml:space="preserve">sợi </w:t>
      </w:r>
      <w:r>
        <w:t xml:space="preserve">to. </w:t>
      </w:r>
      <w:r>
        <w:t xml:space="preserve">Chằm </w:t>
      </w:r>
      <w:r>
        <w:t xml:space="preserve">áo </w:t>
      </w:r>
      <w:r>
        <w:rPr>
          <w:i/>
        </w:rPr>
        <w:t xml:space="preserve">tơi. </w:t>
      </w:r>
      <w:r>
        <w:rPr>
          <w:i/>
        </w:rPr>
        <w:t xml:space="preserve">Chằm </w:t>
      </w:r>
      <w:r>
        <w:rPr>
          <w:i/>
        </w:rPr>
        <w:t xml:space="preserve">nón. </w:t>
      </w:r>
      <w:r>
        <w:t xml:space="preserve">Quần </w:t>
      </w:r>
      <w:r>
        <w:t xml:space="preserve">chằm </w:t>
      </w:r>
      <w:r>
        <w:rPr>
          <w:i/>
        </w:rPr>
        <w:t xml:space="preserve">áo </w:t>
      </w:r>
      <w:r>
        <w:t xml:space="preserve">bá. </w:t>
      </w:r>
      <w:r>
        <w:t xml:space="preserve">chằm </w:t>
      </w:r>
      <w:r>
        <w:t xml:space="preserve">bẳm </w:t>
      </w:r>
      <w:r>
        <w:t xml:space="preserve">tính từ </w:t>
      </w:r>
      <w:r>
        <w:t xml:space="preserve">(phương ngữ). </w:t>
      </w:r>
      <w:r>
        <w:t xml:space="preserve">Chằm </w:t>
      </w:r>
      <w:r>
        <w:t xml:space="preserve">chằm. </w:t>
      </w:r>
      <w:r>
        <w:t xml:space="preserve">Ngó </w:t>
      </w:r>
      <w:r>
        <w:t xml:space="preserve">chằm </w:t>
      </w:r>
      <w:r>
        <w:t xml:space="preserve">chằm </w:t>
      </w:r>
      <w:r>
        <w:t xml:space="preserve">bặp </w:t>
      </w:r>
      <w:r>
        <w:t xml:space="preserve">tính từ </w:t>
      </w:r>
      <w:r>
        <w:t xml:space="preserve">(phương ngữ) </w:t>
      </w:r>
      <w:r>
        <w:t xml:space="preserve">chầm </w:t>
      </w:r>
      <w:r>
        <w:t xml:space="preserve">bập.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