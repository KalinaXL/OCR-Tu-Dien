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thao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trong </w:t>
      </w:r>
      <w:r>
        <w:t xml:space="preserve">sản </w:t>
      </w:r>
      <w:r>
        <w:t xml:space="preserve">xuất. </w:t>
      </w:r>
      <w:r>
        <w:rPr>
          <w:i/>
        </w:rPr>
        <w:t xml:space="preserve">7:ao </w:t>
      </w:r>
      <w:r>
        <w:rPr>
          <w:i/>
        </w:rPr>
        <w:t xml:space="preserve">tác </w:t>
      </w:r>
      <w:r>
        <w:rPr>
          <w:i/>
        </w:rPr>
        <w:t xml:space="preserve">uận </w:t>
      </w:r>
      <w:r>
        <w:rPr>
          <w:i/>
        </w:rPr>
        <w:t xml:space="preserve">hành </w:t>
      </w:r>
      <w:r>
        <w:t xml:space="preserve">máy </w:t>
      </w:r>
      <w:r>
        <w:t xml:space="preserve">dệt. </w:t>
      </w:r>
      <w:r>
        <w:t xml:space="preserve">Thao </w:t>
      </w:r>
      <w:r>
        <w:t xml:space="preserve">tác </w:t>
      </w:r>
      <w:r>
        <w:t xml:space="preserve">nhanh, </w:t>
      </w:r>
      <w:r>
        <w:t xml:space="preserve">chính </w:t>
      </w:r>
      <w:r>
        <w:rPr>
          <w:i/>
        </w:rPr>
        <w:t xml:space="preserve">xác,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thừa. </w:t>
      </w:r>
      <w:r>
        <w:t xml:space="preserve">Thao </w:t>
      </w:r>
      <w:r>
        <w:rPr>
          <w:i/>
        </w:rPr>
        <w:t xml:space="preserve">tác </w:t>
      </w:r>
      <w:r>
        <w:rPr>
          <w:i/>
        </w:rPr>
        <w:t xml:space="preserve">máy. </w:t>
      </w:r>
      <w:r>
        <w:t xml:space="preserve">Cải </w:t>
      </w:r>
      <w:r>
        <w:t xml:space="preserve">tiến </w:t>
      </w:r>
      <w:r>
        <w:t xml:space="preserve">thao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thạo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(Dòng </w:t>
      </w:r>
      <w:r>
        <w:t xml:space="preserve">nước) </w:t>
      </w:r>
      <w:r>
        <w:t xml:space="preserve">cuồn </w:t>
      </w:r>
      <w:r>
        <w:t xml:space="preserve">cuộn </w:t>
      </w:r>
      <w:r>
        <w:t xml:space="preserve">chảy </w:t>
      </w:r>
      <w:r>
        <w:t xml:space="preserve">không </w:t>
      </w:r>
      <w:r>
        <w:t xml:space="preserve">ngừng. </w:t>
      </w:r>
      <w:r>
        <w:t xml:space="preserve">Dòng </w:t>
      </w:r>
      <w:r>
        <w:t xml:space="preserve">sông </w:t>
      </w:r>
      <w:r>
        <w:t xml:space="preserve">chảy </w:t>
      </w:r>
      <w:r>
        <w:t xml:space="preserve">thao </w:t>
      </w:r>
      <w:r>
        <w:rPr>
          <w:i/>
        </w:rPr>
        <w:t xml:space="preserve">thao.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nói </w:t>
      </w:r>
      <w:r>
        <w:t xml:space="preserve">sôi </w:t>
      </w:r>
      <w:r>
        <w:t xml:space="preserve">nổi, </w:t>
      </w:r>
      <w:r>
        <w:t xml:space="preserve">liên </w:t>
      </w:r>
      <w:r>
        <w:t xml:space="preserve">tục, </w:t>
      </w:r>
      <w:r>
        <w:t xml:space="preserve">không </w:t>
      </w:r>
      <w:r>
        <w:t xml:space="preserve">ngừng. </w:t>
      </w:r>
      <w:r>
        <w:t xml:space="preserve">Nói </w:t>
      </w:r>
      <w:r>
        <w:rPr>
          <w:i/>
        </w:rPr>
        <w:t xml:space="preserve">thao </w:t>
      </w:r>
      <w:r>
        <w:rPr>
          <w:i/>
        </w:rPr>
        <w:t xml:space="preserve">thao.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thao </w:t>
      </w:r>
      <w:r>
        <w:rPr>
          <w:b/>
        </w:rPr>
        <w:t xml:space="preserve">bất </w:t>
      </w:r>
      <w:r>
        <w:rPr>
          <w:b/>
        </w:rPr>
        <w:t xml:space="preserve">tuyệt </w:t>
      </w:r>
      <w:r>
        <w:rPr>
          <w:i/>
        </w:rPr>
        <w:t xml:space="preserve">tính từ </w:t>
      </w:r>
      <w:r>
        <w:t xml:space="preserve">(khẩu ngữ). </w:t>
      </w:r>
      <w:r>
        <w:t xml:space="preserve">Nói </w:t>
      </w:r>
      <w:r>
        <w:t xml:space="preserve">thao </w:t>
      </w:r>
      <w:r>
        <w:t xml:space="preserve">thao </w:t>
      </w:r>
      <w:r>
        <w:t xml:space="preserve">tưởng </w:t>
      </w:r>
      <w:r>
        <w:t xml:space="preserve">như </w:t>
      </w:r>
      <w:r>
        <w:t xml:space="preserve">không </w:t>
      </w:r>
      <w:r>
        <w:t xml:space="preserve">dứt.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thức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ngủ </w:t>
      </w:r>
      <w:r>
        <w:t xml:space="preserve">được </w:t>
      </w:r>
      <w:r>
        <w:t xml:space="preserve">vì </w:t>
      </w:r>
      <w:r>
        <w:t xml:space="preserve">có </w:t>
      </w:r>
      <w:r>
        <w:t xml:space="preserve">điều </w:t>
      </w:r>
      <w:r>
        <w:t xml:space="preserve">phải </w:t>
      </w:r>
      <w:r>
        <w:t xml:space="preserve">suy </w:t>
      </w:r>
      <w:r>
        <w:t xml:space="preserve">nghĩ, </w:t>
      </w:r>
      <w:r>
        <w:t xml:space="preserve">không </w:t>
      </w:r>
      <w:r>
        <w:t xml:space="preserve">yên. </w:t>
      </w:r>
      <w:r>
        <w:rPr>
          <w:i/>
        </w:rPr>
        <w:t xml:space="preserve">Thao </w:t>
      </w:r>
      <w:r>
        <w:rPr>
          <w:i/>
        </w:rPr>
        <w:t xml:space="preserve">thức </w:t>
      </w:r>
      <w:r>
        <w:t xml:space="preserve">suốt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Bãi </w:t>
      </w:r>
      <w:r>
        <w:t xml:space="preserve">tập </w:t>
      </w:r>
      <w:r>
        <w:t xml:space="preserve">quân </w:t>
      </w:r>
      <w:r>
        <w:t xml:space="preserve">sự </w:t>
      </w:r>
      <w:r>
        <w:t xml:space="preserve">hoặc </w:t>
      </w:r>
      <w:r>
        <w:t xml:space="preserve">thể </w:t>
      </w:r>
      <w:r>
        <w:t xml:space="preserve">thao. </w:t>
      </w:r>
      <w:r>
        <w:rPr>
          <w:i/>
        </w:rPr>
        <w:t xml:space="preserve">Diễn </w:t>
      </w:r>
      <w:r>
        <w:rPr>
          <w:i/>
        </w:rPr>
        <w:t xml:space="preserve">tập </w:t>
      </w:r>
      <w:r>
        <w:t xml:space="preserve">trên </w:t>
      </w:r>
      <w:r>
        <w:rPr>
          <w:i/>
        </w:rPr>
        <w:t xml:space="preserve">thao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túng </w:t>
      </w:r>
      <w:r>
        <w:rPr>
          <w:i/>
        </w:rPr>
        <w:t xml:space="preserve">động từ </w:t>
      </w:r>
      <w:r>
        <w:t xml:space="preserve">Nắm </w:t>
      </w:r>
      <w:r>
        <w:t xml:space="preserve">và </w:t>
      </w:r>
      <w:r>
        <w:t xml:space="preserve">chỉ </w:t>
      </w:r>
      <w:r>
        <w:t xml:space="preserve">phối, </w:t>
      </w:r>
      <w:r>
        <w:t xml:space="preserve">bắt </w:t>
      </w:r>
      <w:r>
        <w:t xml:space="preserve">phải </w:t>
      </w:r>
      <w:r>
        <w:t xml:space="preserve">hành </w:t>
      </w:r>
      <w:r>
        <w:t xml:space="preserve">động </w:t>
      </w:r>
      <w:r>
        <w:t xml:space="preserve">theo </w:t>
      </w:r>
      <w:r>
        <w:t xml:space="preserve">ý </w:t>
      </w:r>
      <w:r>
        <w:t xml:space="preserve">của </w:t>
      </w:r>
      <w:r>
        <w:t xml:space="preserve">mình. </w:t>
      </w:r>
      <w:r>
        <w:rPr>
          <w:i/>
        </w:rPr>
        <w:t xml:space="preserve">Các </w:t>
      </w:r>
      <w:r>
        <w:t xml:space="preserve">tổ </w:t>
      </w:r>
      <w:r>
        <w:t xml:space="preserve">chức </w:t>
      </w:r>
      <w:r>
        <w:rPr>
          <w:i/>
        </w:rPr>
        <w:t xml:space="preserve">độc </w:t>
      </w:r>
      <w:r>
        <w:t xml:space="preserve">quyền </w:t>
      </w:r>
      <w:r>
        <w:rPr>
          <w:i/>
        </w:rPr>
        <w:t xml:space="preserve">thao </w:t>
      </w:r>
      <w:r>
        <w:rPr>
          <w:i/>
        </w:rPr>
        <w:t xml:space="preserve">túng </w:t>
      </w:r>
      <w:r>
        <w:t xml:space="preserve">thị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thào </w:t>
      </w:r>
      <w:r>
        <w:rPr>
          <w:i/>
        </w:rPr>
        <w:t xml:space="preserve">động từ </w:t>
      </w:r>
      <w:r>
        <w:t xml:space="preserve">Nói </w:t>
      </w:r>
      <w:r>
        <w:t xml:space="preserve">rất </w:t>
      </w:r>
      <w:r>
        <w:t xml:space="preserve">nhỏ, </w:t>
      </w:r>
      <w:r>
        <w:t xml:space="preserve">nghe </w:t>
      </w:r>
      <w:r>
        <w:t xml:space="preserve">như </w:t>
      </w:r>
      <w:r>
        <w:t xml:space="preserve">hơi </w:t>
      </w:r>
      <w:r>
        <w:t xml:space="preserve">gió </w:t>
      </w:r>
      <w:r>
        <w:t xml:space="preserve">thoảng </w:t>
      </w:r>
      <w:r>
        <w:t xml:space="preserve">qua. </w:t>
      </w:r>
      <w:r>
        <w:t xml:space="preserve">Nói </w:t>
      </w:r>
      <w:r>
        <w:rPr>
          <w:i/>
        </w:rPr>
        <w:t xml:space="preserve">thào </w:t>
      </w:r>
      <w:r>
        <w:rPr>
          <w:i/>
        </w:rPr>
        <w:t xml:space="preserve">qua </w:t>
      </w:r>
      <w:r>
        <w:rPr>
          <w:i/>
        </w:rPr>
        <w:t xml:space="preserve">tai. </w:t>
      </w:r>
      <w:r>
        <w:br/>
      </w:r>
      <w:r>
        <w:rPr>
          <w:b/>
        </w:rPr>
        <w:t xml:space="preserve">thảo,d. </w:t>
      </w:r>
      <w:r>
        <w:t xml:space="preserve">(ít dùng). </w:t>
      </w:r>
      <w:r>
        <w:t xml:space="preserve">Cây </w:t>
      </w:r>
      <w:r>
        <w:t xml:space="preserve">thân </w:t>
      </w:r>
      <w:r>
        <w:t xml:space="preserve">cỏ. </w:t>
      </w:r>
      <w:r>
        <w:br/>
      </w:r>
      <w:r>
        <w:rPr>
          <w:b/>
        </w:rPr>
        <w:t xml:space="preserve">thảo,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Viết </w:t>
      </w:r>
      <w:r>
        <w:t xml:space="preserve">ra </w:t>
      </w:r>
      <w:r>
        <w:t xml:space="preserve">cho </w:t>
      </w:r>
      <w:r>
        <w:t xml:space="preserve">thành </w:t>
      </w:r>
      <w:r>
        <w:t xml:space="preserve">bài, </w:t>
      </w:r>
      <w:r>
        <w:t xml:space="preserve">bản </w:t>
      </w:r>
      <w:r>
        <w:t xml:space="preserve">có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định, </w:t>
      </w:r>
      <w:r>
        <w:t xml:space="preserve">để </w:t>
      </w:r>
      <w:r>
        <w:t xml:space="preserve">sau </w:t>
      </w:r>
      <w:r>
        <w:t xml:space="preserve">đó </w:t>
      </w:r>
      <w:r>
        <w:t xml:space="preserve">còn </w:t>
      </w:r>
      <w:r>
        <w:t xml:space="preserve">xem </w:t>
      </w:r>
      <w:r>
        <w:t xml:space="preserve">lại, </w:t>
      </w:r>
      <w:r>
        <w:t xml:space="preserve">có </w:t>
      </w:r>
      <w:r>
        <w:t xml:space="preserve">thể </w:t>
      </w:r>
      <w:r>
        <w:t xml:space="preserve">sửa </w:t>
      </w:r>
      <w:r>
        <w:t xml:space="preserve">chữa, </w:t>
      </w:r>
      <w:r>
        <w:t xml:space="preserve">hoàn </w:t>
      </w:r>
      <w:r>
        <w:t xml:space="preserve">chỉnh. </w:t>
      </w:r>
      <w:r>
        <w:t xml:space="preserve">Thảo </w:t>
      </w:r>
      <w:r>
        <w:rPr>
          <w:i/>
        </w:rPr>
        <w:t xml:space="preserve">bài </w:t>
      </w:r>
      <w:r>
        <w:t xml:space="preserve">diễn </w:t>
      </w:r>
      <w:r>
        <w:t xml:space="preserve">uăn. </w:t>
      </w:r>
      <w:r>
        <w:rPr>
          <w:i/>
        </w:rPr>
        <w:t xml:space="preserve">Thảo </w:t>
      </w:r>
      <w:r>
        <w:rPr>
          <w:i/>
        </w:rPr>
        <w:t xml:space="preserve">bức </w:t>
      </w:r>
      <w:r>
        <w:t xml:space="preserve">thư </w:t>
      </w:r>
      <w:r>
        <w:t xml:space="preserve">gửi </w:t>
      </w:r>
      <w:r>
        <w:t xml:space="preserve">đăng </w:t>
      </w:r>
      <w:r>
        <w:rPr>
          <w:i/>
        </w:rPr>
        <w:t xml:space="preserve">báo. </w:t>
      </w:r>
      <w:r>
        <w:t xml:space="preserve">Tiểu </w:t>
      </w:r>
      <w:r>
        <w:t xml:space="preserve">ban </w:t>
      </w:r>
      <w:r>
        <w:t xml:space="preserve">thảo </w:t>
      </w:r>
      <w:r>
        <w:rPr>
          <w:i/>
        </w:rPr>
        <w:t xml:space="preserve">nghị </w:t>
      </w:r>
      <w:r>
        <w:t xml:space="preserve">quyết </w:t>
      </w:r>
      <w:r>
        <w:t xml:space="preserve">của </w:t>
      </w:r>
      <w:r>
        <w:rPr>
          <w:i/>
        </w:rPr>
        <w:t xml:space="preserve">đại </w:t>
      </w:r>
      <w:r>
        <w:t xml:space="preserve">hội. </w:t>
      </w:r>
      <w:r>
        <w:t xml:space="preserve">Bản </w:t>
      </w:r>
      <w:r>
        <w:rPr>
          <w:i/>
        </w:rPr>
        <w:t xml:space="preserve">thảo*.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Viết </w:t>
      </w:r>
      <w:r>
        <w:t xml:space="preserve">tháu </w:t>
      </w:r>
      <w:r>
        <w:t xml:space="preserve">chữ </w:t>
      </w:r>
      <w:r>
        <w:t xml:space="preserve">Hán, </w:t>
      </w:r>
      <w:r>
        <w:t xml:space="preserve">chữ </w:t>
      </w:r>
      <w:r>
        <w:t xml:space="preserve">nôm, </w:t>
      </w:r>
      <w:r>
        <w:t xml:space="preserve">nét </w:t>
      </w:r>
      <w:r>
        <w:t xml:space="preserve">nọ </w:t>
      </w:r>
      <w:r>
        <w:t xml:space="preserve">liền </w:t>
      </w:r>
      <w:r>
        <w:t xml:space="preserve">nét </w:t>
      </w:r>
      <w:r>
        <w:t xml:space="preserve">kia </w:t>
      </w:r>
      <w:r>
        <w:t xml:space="preserve">và </w:t>
      </w:r>
      <w:r>
        <w:t xml:space="preserve">bỏ </w:t>
      </w:r>
      <w:r>
        <w:t xml:space="preserve">bớt </w:t>
      </w:r>
      <w:r>
        <w:t xml:space="preserve">nét. </w:t>
      </w:r>
      <w:r>
        <w:t xml:space="preserve">Kiểu </w:t>
      </w:r>
      <w:r>
        <w:rPr>
          <w:i/>
        </w:rPr>
        <w:t xml:space="preserve">chữ </w:t>
      </w:r>
      <w:r>
        <w:t xml:space="preserve">thảo </w:t>
      </w:r>
      <w:r>
        <w:rPr>
          <w:i/>
        </w:rPr>
        <w:t xml:space="preserve">rất </w:t>
      </w:r>
      <w:r>
        <w:rPr>
          <w:i/>
        </w:rPr>
        <w:t xml:space="preserve">đẹp. </w:t>
      </w:r>
      <w:r>
        <w:t xml:space="preserve">Chữ </w:t>
      </w:r>
      <w:r>
        <w:t xml:space="preserve">uiết </w:t>
      </w:r>
      <w:r>
        <w:t xml:space="preserve">thảo </w:t>
      </w:r>
      <w:r>
        <w:t xml:space="preserve">rất </w:t>
      </w:r>
      <w:r>
        <w:rPr>
          <w:i/>
        </w:rPr>
        <w:t xml:space="preserve">khó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thảo,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lòng </w:t>
      </w:r>
      <w:r>
        <w:t xml:space="preserve">tốt, </w:t>
      </w:r>
      <w:r>
        <w:t xml:space="preserve">hay </w:t>
      </w:r>
      <w:r>
        <w:t xml:space="preserve">chia </w:t>
      </w:r>
      <w:r>
        <w:t xml:space="preserve">sẻ, </w:t>
      </w:r>
      <w:r>
        <w:t xml:space="preserve">nhường </w:t>
      </w:r>
      <w:r>
        <w:t xml:space="preserve">nhịn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Tuy </w:t>
      </w:r>
      <w:r>
        <w:rPr>
          <w:i/>
        </w:rPr>
        <w:t xml:space="preserve">nghèo, </w:t>
      </w:r>
      <w:r>
        <w:rPr>
          <w:i/>
        </w:rPr>
        <w:t xml:space="preserve">nhưng </w:t>
      </w:r>
      <w:r>
        <w:rPr>
          <w:i/>
        </w:rPr>
        <w:t xml:space="preserve">ớ </w:t>
      </w:r>
      <w:r>
        <w:t xml:space="preserve">với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rất </w:t>
      </w:r>
      <w:r>
        <w:rPr>
          <w:i/>
        </w:rPr>
        <w:t xml:space="preserve">thảo. </w:t>
      </w:r>
      <w:r>
        <w:rPr>
          <w:i/>
        </w:rPr>
        <w:t xml:space="preserve">Con </w:t>
      </w:r>
      <w:r>
        <w:rPr>
          <w:i/>
        </w:rPr>
        <w:t xml:space="preserve">bé </w:t>
      </w:r>
      <w:r>
        <w:rPr>
          <w:i/>
        </w:rPr>
        <w:t xml:space="preserve">thảo </w:t>
      </w:r>
      <w:r>
        <w:rPr>
          <w:i/>
        </w:rPr>
        <w:t xml:space="preserve">ăn. </w:t>
      </w:r>
      <w:r>
        <w:rPr>
          <w:b/>
        </w:rPr>
        <w:t xml:space="preserve">2 </w:t>
      </w:r>
      <w:r>
        <w:t xml:space="preserve">Biết </w:t>
      </w:r>
      <w:r>
        <w:t xml:space="preserve">ăn </w:t>
      </w:r>
      <w:r>
        <w:t xml:space="preserve">ở </w:t>
      </w:r>
      <w:r>
        <w:t xml:space="preserve">phải </w:t>
      </w:r>
      <w:r>
        <w:t xml:space="preserve">đạo, </w:t>
      </w:r>
      <w:r>
        <w:t xml:space="preserve">quan </w:t>
      </w:r>
      <w:r>
        <w:t xml:space="preserve">tâm </w:t>
      </w:r>
      <w:r>
        <w:t xml:space="preserve">chăm </w:t>
      </w:r>
      <w:r>
        <w:t xml:space="preserve">sóc </w:t>
      </w:r>
      <w:r>
        <w:t xml:space="preserve">cha </w:t>
      </w:r>
      <w:r>
        <w:t xml:space="preserve">mẹ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trong </w:t>
      </w:r>
      <w:r>
        <w:t xml:space="preserve">gia </w:t>
      </w:r>
      <w:r>
        <w:t xml:space="preserve">đình. </w:t>
      </w:r>
      <w:r>
        <w:rPr>
          <w:i/>
        </w:rPr>
        <w:t xml:space="preserve">Dâu </w:t>
      </w:r>
      <w:r>
        <w:t xml:space="preserve">hiển, </w:t>
      </w:r>
      <w:r>
        <w:rPr>
          <w:i/>
        </w:rPr>
        <w:t xml:space="preserve">rể </w:t>
      </w:r>
      <w:r>
        <w:rPr>
          <w:i/>
        </w:rPr>
        <w:t xml:space="preserve">thảo. </w:t>
      </w:r>
      <w:r>
        <w:t xml:space="preserve">Đứa </w:t>
      </w:r>
      <w:r>
        <w:rPr>
          <w:i/>
        </w:rPr>
        <w:t xml:space="preserve">em </w:t>
      </w:r>
      <w:r>
        <w:rPr>
          <w:i/>
        </w:rPr>
        <w:t xml:space="preserve">thảo.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cầm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Vườn </w:t>
      </w:r>
      <w:r>
        <w:t xml:space="preserve">công </w:t>
      </w:r>
      <w:r>
        <w:t xml:space="preserve">cộng </w:t>
      </w:r>
      <w:r>
        <w:t xml:space="preserve">trồng </w:t>
      </w:r>
      <w:r>
        <w:t xml:space="preserve">nhiều </w:t>
      </w:r>
      <w:r>
        <w:t xml:space="preserve">loài </w:t>
      </w:r>
      <w:r>
        <w:t xml:space="preserve">cây </w:t>
      </w:r>
      <w:r>
        <w:t xml:space="preserve">cỏ </w:t>
      </w:r>
      <w:r>
        <w:t xml:space="preserve">và </w:t>
      </w:r>
      <w:r>
        <w:t xml:space="preserve">nuôi </w:t>
      </w:r>
      <w:r>
        <w:t xml:space="preserve">nhiều </w:t>
      </w:r>
      <w:r>
        <w:t xml:space="preserve">loài </w:t>
      </w:r>
      <w:r>
        <w:t xml:space="preserve">chim </w:t>
      </w:r>
      <w:r>
        <w:t xml:space="preserve">muông </w:t>
      </w:r>
      <w:r>
        <w:t xml:space="preserve">để </w:t>
      </w:r>
      <w:r>
        <w:t xml:space="preserve">làm </w:t>
      </w:r>
      <w:r>
        <w:t xml:space="preserve">nơi </w:t>
      </w:r>
      <w:r>
        <w:t xml:space="preserve">tham </w:t>
      </w:r>
      <w:r>
        <w:t xml:space="preserve">quan </w:t>
      </w:r>
      <w:r>
        <w:t xml:space="preserve">và </w:t>
      </w:r>
      <w:r>
        <w:t xml:space="preserve">nghiên </w:t>
      </w:r>
      <w:r>
        <w:t xml:space="preserve">cứu.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rPr>
          <w:i/>
        </w:rPr>
        <w:t xml:space="preserve">thảo </w:t>
      </w:r>
      <w:r>
        <w:t xml:space="preserve">cầm </w:t>
      </w:r>
      <w:r>
        <w:t xml:space="preserve">uiên.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dã </w:t>
      </w:r>
      <w:r>
        <w:rPr>
          <w:i/>
        </w:rPr>
        <w:t xml:space="preserve">tính từ </w:t>
      </w:r>
      <w:r>
        <w:t xml:space="preserve">(cũ). </w:t>
      </w:r>
      <w:r>
        <w:t xml:space="preserve">Thuộc </w:t>
      </w:r>
      <w:r>
        <w:t xml:space="preserve">nơi </w:t>
      </w:r>
      <w:r>
        <w:t xml:space="preserve">đồng </w:t>
      </w:r>
      <w:r>
        <w:t xml:space="preserve">quê </w:t>
      </w:r>
      <w:r>
        <w:t xml:space="preserve">hoang </w:t>
      </w:r>
      <w:r>
        <w:t xml:space="preserve">dã. </w:t>
      </w:r>
      <w:r>
        <w:t xml:space="preserve">ẩn </w:t>
      </w:r>
      <w:r>
        <w:rPr>
          <w:i/>
        </w:rPr>
        <w:t xml:space="preserve">dật </w:t>
      </w:r>
      <w:r>
        <w:rPr>
          <w:i/>
        </w:rPr>
        <w:t xml:space="preserve">nơi </w:t>
      </w:r>
      <w:r>
        <w:rPr>
          <w:i/>
        </w:rPr>
        <w:t xml:space="preserve">thảo </w:t>
      </w:r>
      <w:r>
        <w:rPr>
          <w:i/>
        </w:rPr>
        <w:t xml:space="preserve">dã.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hèn </w:t>
      </w:r>
      <w:r>
        <w:rPr>
          <w:i/>
        </w:rPr>
        <w:t xml:space="preserve">kết từ </w:t>
      </w:r>
      <w:r>
        <w:t xml:space="preserve">(phương ngữ). </w:t>
      </w:r>
      <w:r>
        <w:t xml:space="preserve">Thảo </w:t>
      </w:r>
      <w:r>
        <w:t xml:space="preserve">nào.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lảo </w:t>
      </w:r>
      <w:r>
        <w:rPr>
          <w:i/>
        </w:rPr>
        <w:t xml:space="preserve">tính từ </w:t>
      </w:r>
      <w:r>
        <w:t xml:space="preserve">(khẩu ngữ). </w:t>
      </w:r>
      <w:r>
        <w:t xml:space="preserve">Thảo, </w:t>
      </w:r>
      <w:r>
        <w:t xml:space="preserve">hay </w:t>
      </w:r>
      <w:r>
        <w:t xml:space="preserve">chia </w:t>
      </w:r>
      <w:r>
        <w:t xml:space="preserve">sẻ, </w:t>
      </w:r>
      <w:r>
        <w:t xml:space="preserve">nhường </w:t>
      </w:r>
      <w:r>
        <w:t xml:space="preserve">nhịn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Tính </w:t>
      </w:r>
      <w:r>
        <w:t xml:space="preserve">nết </w:t>
      </w:r>
      <w:r>
        <w:t xml:space="preserve">thảo </w:t>
      </w:r>
      <w:r>
        <w:rPr>
          <w:i/>
        </w:rPr>
        <w:t xml:space="preserve">lảo.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đề, </w:t>
      </w:r>
      <w:r>
        <w:t xml:space="preserve">có </w:t>
      </w:r>
      <w:r>
        <w:t xml:space="preserve">phân </w:t>
      </w:r>
      <w:r>
        <w:t xml:space="preserve">tích </w:t>
      </w:r>
      <w:r>
        <w:t xml:space="preserve">lí </w:t>
      </w:r>
      <w:r>
        <w:t xml:space="preserve">lẽ. </w:t>
      </w:r>
      <w:r>
        <w:t xml:space="preserve">Thảo </w:t>
      </w:r>
      <w:r>
        <w:t xml:space="preserve">luận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t xml:space="preserve">công </w:t>
      </w:r>
      <w:r>
        <w:rPr>
          <w:i/>
        </w:rPr>
        <w:t xml:space="preserve">tác. </w:t>
      </w:r>
      <w:r>
        <w:rPr>
          <w:i/>
        </w:rPr>
        <w:t xml:space="preserve">Thảo </w:t>
      </w:r>
      <w:r>
        <w:t xml:space="preserve">luận </w:t>
      </w:r>
      <w:r>
        <w:t xml:space="preserve">rất </w:t>
      </w:r>
      <w:r>
        <w:t xml:space="preserve">sôi </w:t>
      </w:r>
      <w:r>
        <w:t xml:space="preserve">nổi.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Cây </w:t>
      </w:r>
      <w:r>
        <w:t xml:space="preserve">cỏ, </w:t>
      </w:r>
      <w:r>
        <w:t xml:space="preserve">cây </w:t>
      </w:r>
      <w:r>
        <w:t xml:space="preserve">cối </w:t>
      </w:r>
      <w:r>
        <w:t xml:space="preserve">nói </w:t>
      </w:r>
      <w:r>
        <w:t xml:space="preserve">chung. </w:t>
      </w:r>
      <w:r>
        <w:t xml:space="preserve">Dầu </w:t>
      </w:r>
      <w:r>
        <w:rPr>
          <w:i/>
        </w:rPr>
        <w:t xml:space="preserve">thảo </w:t>
      </w:r>
      <w:r>
        <w:rPr>
          <w:i/>
        </w:rPr>
        <w:t xml:space="preserve">mộc </w:t>
      </w:r>
      <w:r>
        <w:t xml:space="preserve">(dầu </w:t>
      </w:r>
      <w:r>
        <w:t xml:space="preserve">lấy </w:t>
      </w:r>
      <w:r>
        <w:t xml:space="preserve">từ </w:t>
      </w:r>
      <w:r>
        <w:t xml:space="preserve">nguồn </w:t>
      </w:r>
      <w:r>
        <w:t xml:space="preserve">thực </w:t>
      </w:r>
      <w:r>
        <w:t xml:space="preserve">vật).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nào </w:t>
      </w:r>
      <w:r>
        <w:rPr>
          <w:i/>
        </w:rP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cái </w:t>
      </w:r>
      <w:r>
        <w:t xml:space="preserve">lẽ </w:t>
      </w:r>
      <w:r>
        <w:t xml:space="preserve">giải </w:t>
      </w:r>
      <w:r>
        <w:t xml:space="preserve">thích, </w:t>
      </w:r>
      <w:r>
        <w:t xml:space="preserve">làm </w:t>
      </w:r>
      <w:r>
        <w:t xml:space="preserve">cho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ngạc </w:t>
      </w:r>
      <w:r>
        <w:t xml:space="preserve">nhiên </w:t>
      </w:r>
      <w:r>
        <w:t xml:space="preserve">nữa </w:t>
      </w:r>
      <w:r>
        <w:t xml:space="preserve">cả. </w:t>
      </w:r>
      <w:r>
        <w:t xml:space="preserve">Nó </w:t>
      </w:r>
      <w:r>
        <w:rPr>
          <w:i/>
        </w:rPr>
        <w:t xml:space="preserve">ốm, </w:t>
      </w:r>
      <w:r>
        <w:t xml:space="preserve">thảo </w:t>
      </w:r>
      <w:r>
        <w:t xml:space="preserve">nào </w:t>
      </w:r>
      <w:r>
        <w:rPr>
          <w:i/>
        </w:rPr>
        <w:t xml:space="preserve">không </w:t>
      </w:r>
      <w:r>
        <w:t xml:space="preserve">thấy </w:t>
      </w:r>
      <w:r>
        <w:rPr>
          <w:i/>
        </w:rPr>
        <w:t xml:space="preserve">đi </w:t>
      </w:r>
      <w:r>
        <w:t xml:space="preserve">học. </w:t>
      </w:r>
      <w:r>
        <w:rPr>
          <w:i/>
        </w:rPr>
        <w:t xml:space="preserve">Tiêu </w:t>
      </w:r>
      <w:r>
        <w:rPr>
          <w:i/>
        </w:rPr>
        <w:t xml:space="preserve">pha </w:t>
      </w:r>
      <w:r>
        <w:t xml:space="preserve">như </w:t>
      </w:r>
      <w:r>
        <w:t xml:space="preserve">thế, </w:t>
      </w:r>
      <w:r>
        <w:t xml:space="preserve">thảo </w:t>
      </w:r>
      <w:r>
        <w:rPr>
          <w:i/>
        </w:rPr>
        <w:t xml:space="preserve">nào </w:t>
      </w:r>
      <w:r>
        <w:t xml:space="preserve">mà </w:t>
      </w:r>
      <w:r>
        <w:t xml:space="preserve">không </w:t>
      </w:r>
      <w:r>
        <w:t xml:space="preserve">mắc </w:t>
      </w:r>
      <w:r>
        <w:t xml:space="preserve">nợ </w:t>
      </w:r>
      <w:r>
        <w:t xml:space="preserve">(không </w:t>
      </w:r>
      <w:r>
        <w:t xml:space="preserve">mắc </w:t>
      </w:r>
      <w:r>
        <w:t xml:space="preserve">nợ </w:t>
      </w:r>
      <w:r>
        <w:t xml:space="preserve">sao </w:t>
      </w:r>
      <w:r>
        <w:t xml:space="preserve">được).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bằng </w:t>
      </w:r>
      <w:r>
        <w:t xml:space="preserve">rộng </w:t>
      </w:r>
      <w:r>
        <w:t xml:space="preserve">lớn, </w:t>
      </w:r>
      <w:r>
        <w:t xml:space="preserve">chỉ </w:t>
      </w:r>
      <w:r>
        <w:t xml:space="preserve">có </w:t>
      </w:r>
      <w:r>
        <w:t xml:space="preserve">cỏ </w:t>
      </w:r>
      <w:r>
        <w:t xml:space="preserve">mọc </w:t>
      </w:r>
      <w:r>
        <w:t xml:space="preserve">vì </w:t>
      </w:r>
      <w:r>
        <w:t xml:space="preserve">rất </w:t>
      </w:r>
      <w:r>
        <w:t xml:space="preserve">ít </w:t>
      </w:r>
      <w:r>
        <w:t xml:space="preserve">mưa, </w:t>
      </w:r>
      <w:r>
        <w:t xml:space="preserve">thường </w:t>
      </w:r>
      <w:r>
        <w:t xml:space="preserve">ở </w:t>
      </w:r>
      <w:r>
        <w:t xml:space="preserve">miền </w:t>
      </w:r>
      <w:r>
        <w:t xml:space="preserve">khí </w:t>
      </w:r>
      <w:r>
        <w:t xml:space="preserve">hậu </w:t>
      </w:r>
      <w:r>
        <w:t xml:space="preserve">tương </w:t>
      </w:r>
      <w:r>
        <w:t xml:space="preserve">đối </w:t>
      </w:r>
      <w:r>
        <w:t xml:space="preserve">khô.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gừng, </w:t>
      </w:r>
      <w:r>
        <w:t xml:space="preserve">quả </w:t>
      </w:r>
      <w:r>
        <w:t xml:space="preserve">mọc </w:t>
      </w:r>
      <w:r>
        <w:t xml:space="preserve">thành </w:t>
      </w:r>
      <w:r>
        <w:t xml:space="preserve">cụm,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đỏ </w:t>
      </w:r>
      <w:r>
        <w:t xml:space="preserve">nâu,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hoặc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thảo </w:t>
      </w:r>
      <w:r>
        <w:rPr>
          <w:b/>
        </w:rPr>
        <w:t xml:space="preserve">quyết </w:t>
      </w:r>
      <w:r>
        <w:rPr>
          <w:b/>
        </w:rPr>
        <w:t xml:space="preserve">minh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vang,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tháo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các </w:t>
      </w:r>
      <w:r>
        <w:t xml:space="preserve">chỉ </w:t>
      </w:r>
      <w:r>
        <w:t xml:space="preserve">tiết, </w:t>
      </w:r>
      <w:r>
        <w:t xml:space="preserve">bộ </w:t>
      </w:r>
      <w:r>
        <w:t xml:space="preserve">phận </w:t>
      </w:r>
      <w:r>
        <w:t xml:space="preserve">được </w:t>
      </w:r>
      <w:r>
        <w:t xml:space="preserve">lắp </w:t>
      </w:r>
      <w:r>
        <w:t xml:space="preserve">ghép </w:t>
      </w:r>
      <w:r>
        <w:rPr>
          <w:i/>
        </w:rPr>
        <w:t xml:space="preserve">rời </w:t>
      </w:r>
      <w:r>
        <w:t xml:space="preserve">ra </w:t>
      </w:r>
      <w:r>
        <w:t xml:space="preserve">khỏi </w:t>
      </w:r>
      <w:r>
        <w:t xml:space="preserve">chỉnh </w:t>
      </w:r>
      <w:r>
        <w:t xml:space="preserve">thể. </w:t>
      </w:r>
      <w:r>
        <w:t xml:space="preserve">Tháo </w:t>
      </w:r>
      <w:r>
        <w:t xml:space="preserve">săm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ra </w:t>
      </w:r>
      <w:r>
        <w:rPr>
          <w:i/>
        </w:rPr>
        <w:t xml:space="preserve">uá. </w:t>
      </w:r>
      <w:r>
        <w:t xml:space="preserve">Tháo </w:t>
      </w:r>
      <w:r>
        <w:t xml:space="preserve">tung </w:t>
      </w:r>
      <w:r>
        <w:t xml:space="preserve">máy. </w:t>
      </w:r>
      <w:r>
        <w:t xml:space="preserve">Tháo </w:t>
      </w:r>
      <w:r>
        <w:rPr>
          <w:i/>
        </w:rPr>
        <w:t xml:space="preserve">rời </w:t>
      </w:r>
      <w:r>
        <w:t xml:space="preserve">từng </w:t>
      </w:r>
      <w:r>
        <w:t xml:space="preserve">mảnh. </w:t>
      </w:r>
      <w:r>
        <w:rPr>
          <w:b/>
        </w:rPr>
        <w:t xml:space="preserve">2 </w:t>
      </w:r>
      <w:r>
        <w:t xml:space="preserve">Lấy </w:t>
      </w:r>
      <w:r>
        <w:t xml:space="preserve">ra, </w:t>
      </w:r>
      <w:r>
        <w:t xml:space="preserve">bỏ </w:t>
      </w:r>
      <w:r>
        <w:t xml:space="preserve">ra </w:t>
      </w:r>
      <w:r>
        <w:t xml:space="preserve">khỏi </w:t>
      </w:r>
      <w:r>
        <w:t xml:space="preserve">người </w:t>
      </w:r>
      <w:r>
        <w:t xml:space="preserve">cái </w:t>
      </w:r>
      <w:r>
        <w:t xml:space="preserve">đang </w:t>
      </w:r>
      <w:r>
        <w:t xml:space="preserve">mang. </w:t>
      </w:r>
      <w:r>
        <w:t xml:space="preserve">Tháo </w:t>
      </w:r>
      <w:r>
        <w:t xml:space="preserve">cặp </w:t>
      </w:r>
      <w:r>
        <w:rPr>
          <w:i/>
        </w:rPr>
        <w:t xml:space="preserve">kính </w:t>
      </w:r>
      <w:r>
        <w:rPr>
          <w:i/>
        </w:rPr>
        <w:t xml:space="preserve">để </w:t>
      </w:r>
      <w:r>
        <w:rPr>
          <w:i/>
        </w:rPr>
        <w:t xml:space="preserve">lên </w:t>
      </w:r>
      <w:r>
        <w:rPr>
          <w:i/>
        </w:rPr>
        <w:t xml:space="preserve">bàn. </w:t>
      </w:r>
      <w:r>
        <w:t xml:space="preserve">Tháo </w:t>
      </w:r>
      <w:r>
        <w:rPr>
          <w:i/>
        </w:rPr>
        <w:t xml:space="preserve">nhẫn. </w:t>
      </w:r>
      <w:r>
        <w:rPr>
          <w:i/>
        </w:rP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mới </w:t>
      </w:r>
      <w:r>
        <w:rPr>
          <w:i/>
        </w:rPr>
        <w:t xml:space="preserve">tháo </w:t>
      </w:r>
      <w:r>
        <w:rPr>
          <w:i/>
        </w:rPr>
        <w:t xml:space="preserve">băng.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ra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ngăn </w:t>
      </w:r>
      <w:r>
        <w:t xml:space="preserve">giữ </w:t>
      </w:r>
      <w:r>
        <w:t xml:space="preserve">Tháo </w:t>
      </w:r>
      <w:r>
        <w:rPr>
          <w:i/>
        </w:rPr>
        <w:t xml:space="preserve">nước </w:t>
      </w:r>
      <w:r>
        <w:t xml:space="preserve">sông </w:t>
      </w:r>
      <w:r>
        <w:t xml:space="preserve">uào </w:t>
      </w:r>
      <w:r>
        <w:t xml:space="preserve">ruộng. </w:t>
      </w:r>
      <w:r>
        <w:t xml:space="preserve">Nước </w:t>
      </w:r>
      <w:r>
        <w:rPr>
          <w:i/>
        </w:rPr>
        <w:t xml:space="preserve">cháy </w:t>
      </w:r>
      <w:r>
        <w:t xml:space="preserve">như </w:t>
      </w:r>
      <w:r>
        <w:rPr>
          <w:i/>
        </w:rPr>
        <w:t xml:space="preserve">tháo </w:t>
      </w:r>
      <w:r>
        <w:rPr>
          <w:i/>
        </w:rPr>
        <w:t xml:space="preserve">cống. </w:t>
      </w:r>
      <w:r>
        <w:t xml:space="preserve">Đánh </w:t>
      </w:r>
      <w:r>
        <w:rPr>
          <w:i/>
        </w:rPr>
        <w:t xml:space="preserve">tháo*. </w:t>
      </w:r>
      <w:r>
        <w:rPr>
          <w:b/>
        </w:rPr>
        <w:t xml:space="preserve">4 </w:t>
      </w:r>
      <w:r>
        <w:t xml:space="preserve">(Chất </w:t>
      </w:r>
      <w:r>
        <w:t xml:space="preserve">bài </w:t>
      </w:r>
      <w:r>
        <w:t xml:space="preserve">tiết) </w:t>
      </w:r>
      <w:r>
        <w:t xml:space="preserve">thoát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nhiều </w:t>
      </w:r>
      <w:r>
        <w:t xml:space="preserve">và </w:t>
      </w:r>
      <w:r>
        <w:t xml:space="preserve">mạnh. </w:t>
      </w:r>
      <w:r>
        <w:t xml:space="preserve">Mồ </w:t>
      </w:r>
      <w:r>
        <w:t xml:space="preserve">hôi </w:t>
      </w:r>
      <w:r>
        <w:rPr>
          <w:i/>
        </w:rPr>
        <w:t xml:space="preserve">tháo </w:t>
      </w:r>
      <w:r>
        <w:t xml:space="preserve">ra </w:t>
      </w:r>
      <w:r>
        <w:t xml:space="preserve">như </w:t>
      </w:r>
      <w:r>
        <w:t xml:space="preserve">tắm. </w:t>
      </w:r>
      <w:r>
        <w:rPr>
          <w:i/>
        </w:rPr>
        <w:t xml:space="preserve">Mệt </w:t>
      </w:r>
      <w:r>
        <w:t xml:space="preserve">tháo </w:t>
      </w:r>
      <w:r>
        <w:t xml:space="preserve">mằỗ </w:t>
      </w:r>
      <w:r>
        <w:t xml:space="preserve">hôi </w:t>
      </w:r>
      <w:r>
        <w:rPr>
          <w:i/>
        </w:rPr>
        <w:t xml:space="preserve">hột. </w:t>
      </w:r>
      <w:r>
        <w:t xml:space="preserve">Mứa </w:t>
      </w:r>
      <w:r>
        <w:rPr>
          <w:i/>
        </w:rPr>
        <w:t xml:space="preserve">tháo </w:t>
      </w:r>
      <w:r>
        <w:rPr>
          <w:i/>
        </w:rPr>
        <w:t xml:space="preserve">ra.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chạy </w:t>
      </w:r>
      <w:r>
        <w:rPr>
          <w:i/>
        </w:rPr>
        <w:t xml:space="preserve">động từ </w:t>
      </w:r>
      <w:r>
        <w:t xml:space="preserve">Chạy </w:t>
      </w:r>
      <w:r>
        <w:t xml:space="preserve">thật </w:t>
      </w:r>
      <w:r>
        <w:t xml:space="preserve">nhanh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bao </w:t>
      </w:r>
      <w:r>
        <w:t xml:space="preserve">vây, </w:t>
      </w:r>
      <w:r>
        <w:t xml:space="preserve">nguy </w:t>
      </w:r>
      <w:r>
        <w:t xml:space="preserve">hiểm. </w:t>
      </w:r>
      <w:r>
        <w:t xml:space="preserve">Cưống </w:t>
      </w:r>
      <w:r>
        <w:t xml:space="preserve">cuồng </w:t>
      </w:r>
      <w:r>
        <w:t xml:space="preserve">tháo </w:t>
      </w:r>
      <w:r>
        <w:t xml:space="preserve">chạy. </w:t>
      </w:r>
      <w:r>
        <w:t xml:space="preserve">Tháo </w:t>
      </w:r>
      <w:r>
        <w:t xml:space="preserve">chạy </w:t>
      </w:r>
      <w:r>
        <w:rPr>
          <w:i/>
        </w:rPr>
        <w:t xml:space="preserve">thục </w:t>
      </w:r>
      <w:r>
        <w:t xml:space="preserve">mạng.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cũi </w:t>
      </w:r>
      <w:r>
        <w:rPr>
          <w:b/>
        </w:rPr>
        <w:t xml:space="preserve">sổ </w:t>
      </w:r>
      <w:r>
        <w:rPr>
          <w:b/>
        </w:rPr>
        <w:t xml:space="preserve">lồng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cảnh </w:t>
      </w:r>
      <w:r>
        <w:t xml:space="preserve">bị </w:t>
      </w:r>
      <w:r>
        <w:t xml:space="preserve">giam </w:t>
      </w:r>
      <w:r>
        <w:t xml:space="preserve">hãm, </w:t>
      </w:r>
      <w:r>
        <w:t xml:space="preserve">tù </w:t>
      </w:r>
      <w:r>
        <w:t xml:space="preserve">túng </w:t>
      </w:r>
      <w:r>
        <w:t xml:space="preserve">và </w:t>
      </w:r>
      <w:r>
        <w:t xml:space="preserve">được </w:t>
      </w:r>
      <w:r>
        <w:t xml:space="preserve">tháo </w:t>
      </w:r>
      <w:r>
        <w:t xml:space="preserve">dạ </w:t>
      </w:r>
      <w:r>
        <w:t xml:space="preserve">động từ </w:t>
      </w:r>
      <w:r>
        <w:t xml:space="preserve">la </w:t>
      </w:r>
      <w:r>
        <w:t xml:space="preserve">chảy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dỡ </w:t>
      </w:r>
      <w:r>
        <w:rPr>
          <w:i/>
        </w:rPr>
        <w:t xml:space="preserve">động từ </w:t>
      </w:r>
      <w:r>
        <w:t xml:space="preserve">Tháo </w:t>
      </w:r>
      <w:r>
        <w:t xml:space="preserve">ra, </w:t>
      </w:r>
      <w:r>
        <w:t xml:space="preserve">lần </w:t>
      </w:r>
      <w:r>
        <w:t xml:space="preserve">lượt </w:t>
      </w:r>
      <w:r>
        <w:t xml:space="preserve">lấy </w:t>
      </w:r>
      <w:r>
        <w:t xml:space="preserve">ra </w:t>
      </w:r>
      <w:r>
        <w:t xml:space="preserve">từng </w:t>
      </w:r>
      <w:r>
        <w:t xml:space="preserve">bộ </w:t>
      </w:r>
      <w:r>
        <w:t xml:space="preserve">phận, </w:t>
      </w:r>
      <w:r>
        <w:t xml:space="preserve">từng </w:t>
      </w:r>
      <w:r>
        <w:t xml:space="preserve">thứ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Máy </w:t>
      </w:r>
      <w:r>
        <w:t xml:space="preserve">. </w:t>
      </w:r>
      <w:r>
        <w:rPr>
          <w:i/>
        </w:rPr>
        <w:t xml:space="preserve">móc </w:t>
      </w:r>
      <w:r>
        <w:t xml:space="preserve">đã </w:t>
      </w:r>
      <w:r>
        <w:rPr>
          <w:i/>
        </w:rPr>
        <w:t xml:space="preserve">tháo </w:t>
      </w:r>
      <w:r>
        <w:t xml:space="preserve">dỡ </w:t>
      </w:r>
      <w:r>
        <w:t xml:space="preserve">xong. </w:t>
      </w:r>
      <w:r>
        <w:t xml:space="preserve">Tháo </w:t>
      </w:r>
      <w:r>
        <w:rPr>
          <w:i/>
        </w:rPr>
        <w:t xml:space="preserve">dỡ </w:t>
      </w:r>
      <w:r>
        <w:rPr>
          <w:i/>
        </w:rPr>
        <w:t xml:space="preserve">hàng </w:t>
      </w:r>
      <w:r>
        <w:t xml:space="preserve">hoá </w:t>
      </w:r>
      <w:r>
        <w:t xml:space="preserve">trên </w:t>
      </w:r>
      <w:r>
        <w:rPr>
          <w:i/>
        </w:rPr>
        <w:t xml:space="preserve">xe </w:t>
      </w:r>
      <w:r>
        <w:t xml:space="preserve">xuống. </w:t>
      </w:r>
      <w:r>
        <w:br w:type="page"/>
      </w:r>
      <w:r>
        <w:rPr>
          <w:b/>
        </w:rPr>
        <w:t xml:space="preserve">tháo </w:t>
      </w:r>
      <w:r>
        <w:rPr>
          <w:b/>
        </w:rPr>
        <w:t xml:space="preserve">gỡ </w:t>
      </w:r>
      <w:r>
        <w:rPr>
          <w:i/>
        </w:rPr>
        <w:t xml:space="preserve">động từ </w:t>
      </w:r>
      <w:r>
        <w:t xml:space="preserve">Tháo </w:t>
      </w:r>
      <w:r>
        <w:t xml:space="preserve">bỏ, </w:t>
      </w:r>
      <w:r>
        <w:t xml:space="preserve">gỡ </w:t>
      </w:r>
      <w:r>
        <w:t xml:space="preserve">bỏ </w:t>
      </w:r>
      <w:r>
        <w:t xml:space="preserve">đi,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cái </w:t>
      </w:r>
      <w:r>
        <w:t xml:space="preserve">vướng </w:t>
      </w:r>
      <w:r>
        <w:t xml:space="preserve">mắc, </w:t>
      </w:r>
      <w:r>
        <w:t xml:space="preserve">nguy </w:t>
      </w:r>
      <w:r>
        <w:t xml:space="preserve">hiểm </w:t>
      </w:r>
      <w:r>
        <w:t xml:space="preserve">nữa. </w:t>
      </w:r>
      <w:r>
        <w:t xml:space="preserve">Tháo </w:t>
      </w:r>
      <w:r>
        <w:t xml:space="preserve">gỡ </w:t>
      </w:r>
      <w:r>
        <w:t xml:space="preserve">mìn. </w:t>
      </w:r>
      <w: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tháo </w:t>
      </w:r>
      <w:r>
        <w:t xml:space="preserve">gỡ </w:t>
      </w:r>
      <w:r>
        <w:t xml:space="preserve">(bóng (nghĩa bóng)).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khoán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Cho </w:t>
      </w:r>
      <w:r>
        <w:t xml:space="preserve">được </w:t>
      </w:r>
      <w:r>
        <w:t xml:space="preserve">tự </w:t>
      </w:r>
      <w:r>
        <w:t xml:space="preserve">do </w:t>
      </w:r>
      <w:r>
        <w:t xml:space="preserve">làm </w:t>
      </w:r>
      <w:r>
        <w:t xml:space="preserve">điều </w:t>
      </w:r>
      <w:r>
        <w:t xml:space="preserve">mà </w:t>
      </w:r>
      <w:r>
        <w:t xml:space="preserve">trước </w:t>
      </w:r>
      <w:r>
        <w:t xml:space="preserve">đây </w:t>
      </w:r>
      <w:r>
        <w:t xml:space="preserve">bị </w:t>
      </w:r>
      <w:r>
        <w:t xml:space="preserve">hạn </w:t>
      </w:r>
      <w:r>
        <w:t xml:space="preserve">chế, </w:t>
      </w:r>
      <w:r>
        <w:t xml:space="preserve">ngăn </w:t>
      </w:r>
      <w:r>
        <w:t xml:space="preserve">giữ, </w:t>
      </w:r>
      <w:r>
        <w:t xml:space="preserve">kiểm </w:t>
      </w:r>
      <w:r>
        <w:t xml:space="preserve">soát.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lui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Rút </w:t>
      </w:r>
      <w:r>
        <w:t xml:space="preserve">chạy </w:t>
      </w:r>
      <w:r>
        <w:t xml:space="preserve">để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nguy </w:t>
      </w:r>
      <w:r>
        <w:t xml:space="preserve">ngập. </w:t>
      </w:r>
      <w:r>
        <w:t xml:space="preserve">Liều </w:t>
      </w:r>
      <w:r>
        <w:rPr>
          <w:i/>
        </w:rPr>
        <w:t xml:space="preserve">chết </w:t>
      </w:r>
      <w:r>
        <w:rPr>
          <w:i/>
        </w:rPr>
        <w:t xml:space="preserve">chạy </w:t>
      </w:r>
      <w:r>
        <w:rPr>
          <w:i/>
        </w:rPr>
        <w:t xml:space="preserve">tháo </w:t>
      </w:r>
      <w:r>
        <w:t xml:space="preserve">lui </w:t>
      </w:r>
      <w:r>
        <w:t xml:space="preserve">pào </w:t>
      </w:r>
      <w:r>
        <w:t xml:space="preserve">rừng. </w:t>
      </w:r>
      <w:r>
        <w:t xml:space="preserve">Tiêu </w:t>
      </w:r>
      <w:r>
        <w:t xml:space="preserve">diệt </w:t>
      </w:r>
      <w:r>
        <w:rPr>
          <w:i/>
        </w:rPr>
        <w:t xml:space="preserve">địch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tháo </w:t>
      </w:r>
      <w:r>
        <w:t xml:space="preserve">lui. </w:t>
      </w:r>
      <w:r>
        <w:rPr>
          <w:b/>
        </w:rPr>
        <w:t xml:space="preserve">2 </w:t>
      </w:r>
      <w:r>
        <w:t xml:space="preserve">(khẩu ngữ). </w:t>
      </w:r>
      <w:r>
        <w:t xml:space="preserve">Rút </w:t>
      </w:r>
      <w:r>
        <w:t xml:space="preserve">lui </w:t>
      </w:r>
      <w:r>
        <w:t xml:space="preserve">để </w:t>
      </w:r>
      <w:r>
        <w:t xml:space="preserve">trốn </w:t>
      </w:r>
      <w:r>
        <w:t xml:space="preserve">tránh. </w:t>
      </w:r>
      <w:r>
        <w:t xml:space="preserve">Hơi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đã </w:t>
      </w:r>
      <w:r>
        <w:t xml:space="preserve">chực </w:t>
      </w:r>
      <w:r>
        <w:rPr>
          <w:i/>
        </w:rPr>
        <w:t xml:space="preserve">tháo </w:t>
      </w:r>
      <w:r>
        <w:t xml:space="preserve">lui. </w:t>
      </w:r>
      <w:r>
        <w:t xml:space="preserve">Kiếm </w:t>
      </w:r>
      <w:r>
        <w:t xml:space="preserve">cớ </w:t>
      </w:r>
      <w:r>
        <w:rPr>
          <w:i/>
        </w:rPr>
        <w:t xml:space="preserve">tháo </w:t>
      </w:r>
      <w:r>
        <w:t xml:space="preserve">lui.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Trốn </w:t>
      </w:r>
      <w:r>
        <w:t xml:space="preserve">chạy </w:t>
      </w:r>
      <w:r>
        <w:t xml:space="preserve">để </w:t>
      </w:r>
      <w:r>
        <w:t xml:space="preserve">thoát </w:t>
      </w:r>
      <w:r>
        <w:t xml:space="preserve">khỏi </w:t>
      </w:r>
      <w:r>
        <w:t xml:space="preserve">nguy </w:t>
      </w:r>
      <w:r>
        <w:t xml:space="preserve">hiểm. </w:t>
      </w:r>
      <w:r>
        <w:rPr>
          <w:i/>
        </w:rPr>
        <w:t xml:space="preserve">7ì </w:t>
      </w:r>
      <w:r>
        <w:t xml:space="preserve">cách </w:t>
      </w:r>
      <w:r>
        <w:rPr>
          <w:i/>
        </w:rPr>
        <w:t xml:space="preserve">tháo </w:t>
      </w:r>
      <w:r>
        <w:rPr>
          <w:i/>
        </w:rPr>
        <w:t xml:space="preserve">thân. </w:t>
      </w:r>
      <w:r>
        <w:t xml:space="preserve">Chạy </w:t>
      </w:r>
      <w:r>
        <w:rPr>
          <w:i/>
        </w:rPr>
        <w:t xml:space="preserve">tháo </w:t>
      </w:r>
      <w:r>
        <w:t xml:space="preserve">thân.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tỏng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Ía </w:t>
      </w:r>
      <w:r>
        <w:t xml:space="preserve">chảy. </w:t>
      </w:r>
      <w:r>
        <w:br/>
      </w:r>
      <w:r>
        <w:rPr>
          <w:b/>
        </w:rPr>
        <w:t xml:space="preserve">tháo </w:t>
      </w:r>
      <w:r>
        <w:rPr>
          <w:b/>
        </w:rPr>
        <w:t xml:space="preserve">vát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tìm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 </w:t>
      </w:r>
      <w:r>
        <w:t xml:space="preserve">giải </w:t>
      </w:r>
      <w:r>
        <w:t xml:space="preserve">quyết </w:t>
      </w:r>
      <w:r>
        <w:t xml:space="preserve">nhanh, </w:t>
      </w:r>
      <w:r>
        <w:t xml:space="preserve">tốt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khó </w:t>
      </w:r>
      <w:r>
        <w:t xml:space="preserve">khăn. </w:t>
      </w:r>
      <w:r>
        <w:t xml:space="preserve">Một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tháo </w:t>
      </w:r>
      <w:r>
        <w:rPr>
          <w:i/>
        </w:rPr>
        <w:t xml:space="preserve">bát. </w:t>
      </w:r>
      <w:r>
        <w:rPr>
          <w:i/>
        </w:rPr>
        <w:t xml:space="preserve">Cử </w:t>
      </w:r>
      <w:r>
        <w:rPr>
          <w:i/>
        </w:rPr>
        <w:t xml:space="preserve">chỉ </w:t>
      </w:r>
      <w:r>
        <w:t xml:space="preserve">nhanh </w:t>
      </w:r>
      <w:r>
        <w:t xml:space="preserve">nhẹn, </w:t>
      </w:r>
      <w:r>
        <w:t xml:space="preserve">tháo </w:t>
      </w:r>
      <w:r>
        <w:t xml:space="preserve">uát. </w:t>
      </w:r>
      <w:r>
        <w:br/>
      </w:r>
      <w:r>
        <w:rPr>
          <w:b/>
        </w:rPr>
        <w:t xml:space="preserve">thạo </w:t>
      </w:r>
      <w:r>
        <w:rPr>
          <w:i/>
        </w:rPr>
        <w:t xml:space="preserve">tính từ </w:t>
      </w:r>
      <w:r>
        <w:t xml:space="preserve">Biết </w:t>
      </w:r>
      <w:r>
        <w:t xml:space="preserve">tới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làm, </w:t>
      </w:r>
      <w:r>
        <w:t xml:space="preserve">thực </w:t>
      </w:r>
      <w:r>
        <w:t xml:space="preserve">hiện,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nhẹn,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lúng </w:t>
      </w:r>
      <w:r>
        <w:t xml:space="preserve">túng. </w:t>
      </w:r>
      <w:r>
        <w:rPr>
          <w:i/>
        </w:rPr>
        <w:t xml:space="preserve">Thạo </w:t>
      </w:r>
      <w:r>
        <w:t xml:space="preserve">tiếng </w:t>
      </w:r>
      <w:r>
        <w:t xml:space="preserve">Nga. </w:t>
      </w:r>
      <w:r>
        <w:rPr>
          <w:i/>
        </w:rPr>
        <w:t xml:space="preserve">Buôn </w:t>
      </w:r>
      <w:r>
        <w:t xml:space="preserve">bán </w:t>
      </w:r>
      <w:r>
        <w:rPr>
          <w:i/>
        </w:rPr>
        <w:t xml:space="preserve">thạo. </w:t>
      </w:r>
      <w:r>
        <w:rPr>
          <w:i/>
        </w:rPr>
        <w:t xml:space="preserve">Lái </w:t>
      </w:r>
      <w:r>
        <w:t xml:space="preserve">xe </w:t>
      </w:r>
      <w:r>
        <w:rPr>
          <w:i/>
        </w:rPr>
        <w:t xml:space="preserve">không </w:t>
      </w:r>
      <w:r>
        <w:t xml:space="preserve">thạo </w:t>
      </w:r>
      <w:r>
        <w:rPr>
          <w:i/>
        </w:rPr>
        <w:t xml:space="preserve">đường. </w:t>
      </w:r>
      <w:r>
        <w:t xml:space="preserve">Thạo </w:t>
      </w:r>
      <w:r>
        <w:t xml:space="preserve">nghề </w:t>
      </w:r>
      <w:r>
        <w:rPr>
          <w:i/>
        </w:rPr>
        <w:t xml:space="preserve">sông </w:t>
      </w:r>
      <w:r>
        <w:t xml:space="preserve">nước. </w:t>
      </w:r>
      <w:r>
        <w:br/>
      </w:r>
      <w:r>
        <w:rPr>
          <w:b/>
        </w:rPr>
        <w:t xml:space="preserve">thao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Sành </w:t>
      </w:r>
      <w:r>
        <w:t xml:space="preserve">sỏi </w:t>
      </w:r>
      <w:r>
        <w:t xml:space="preserve">việc </w:t>
      </w:r>
      <w:r>
        <w:t xml:space="preserve">đời, </w:t>
      </w:r>
      <w:r>
        <w:t xml:space="preserve">cư </w:t>
      </w:r>
      <w:r>
        <w:t xml:space="preserve">xử </w:t>
      </w:r>
      <w:r>
        <w:t xml:space="preserve">khéo </w:t>
      </w:r>
      <w:r>
        <w:t xml:space="preserve">và </w:t>
      </w:r>
      <w:r>
        <w:t xml:space="preserve">đối </w:t>
      </w:r>
      <w:r>
        <w:t xml:space="preserve">phó </w:t>
      </w:r>
      <w:r>
        <w:t xml:space="preserve">nhanh </w:t>
      </w:r>
      <w:r>
        <w:t xml:space="preserve">trong </w:t>
      </w:r>
      <w:r>
        <w:t xml:space="preserve">mọi </w:t>
      </w:r>
      <w:r>
        <w:t xml:space="preserve">việc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br/>
      </w:r>
      <w:r>
        <w:rPr>
          <w:b/>
        </w:rPr>
        <w:t xml:space="preserve">tháp,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có </w:t>
      </w:r>
      <w:r>
        <w:t xml:space="preserve">chiều </w:t>
      </w:r>
      <w:r>
        <w:rPr>
          <w:i/>
        </w:rPr>
        <w:t xml:space="preserve">cao </w:t>
      </w:r>
      <w:r>
        <w:t xml:space="preserve">lớn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chiều </w:t>
      </w:r>
      <w:r>
        <w:t xml:space="preserve">ngang </w:t>
      </w:r>
      <w:r>
        <w:t xml:space="preserve">(thường </w:t>
      </w:r>
      <w:r>
        <w:t xml:space="preserve">trên </w:t>
      </w:r>
      <w:r>
        <w:t xml:space="preserve">đỉnh </w:t>
      </w:r>
      <w:r>
        <w:t xml:space="preserve">là </w:t>
      </w:r>
      <w:r>
        <w:t xml:space="preserve">hình </w:t>
      </w:r>
      <w:r>
        <w:t xml:space="preserve">chóp). </w:t>
      </w:r>
      <w:r>
        <w:rPr>
          <w:i/>
        </w:rPr>
        <w:t xml:space="preserve">Tháp </w:t>
      </w:r>
      <w:r>
        <w:rPr>
          <w:i/>
        </w:rPr>
        <w:t xml:space="preserve">chuông. </w:t>
      </w:r>
      <w:r>
        <w:t xml:space="preserve">Tháp </w:t>
      </w:r>
      <w:r>
        <w:t xml:space="preserve">uô </w:t>
      </w:r>
      <w:r>
        <w:t xml:space="preserve">tuyến </w:t>
      </w:r>
      <w:r>
        <w:t xml:space="preserve">truyền </w:t>
      </w:r>
      <w:r>
        <w:t xml:space="preserve">hình.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thon </w:t>
      </w:r>
      <w:r>
        <w:t xml:space="preserve">tròn </w:t>
      </w:r>
      <w:r>
        <w:t xml:space="preserve">dần </w:t>
      </w:r>
      <w:r>
        <w:t xml:space="preserve">lên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Tháp </w:t>
      </w:r>
      <w:r>
        <w:rPr>
          <w:i/>
        </w:rPr>
        <w:t xml:space="preserve">bút. </w:t>
      </w:r>
      <w:r>
        <w:br/>
      </w:r>
      <w:r>
        <w:rPr>
          <w:b/>
        </w:rPr>
        <w:t xml:space="preserve">tháp,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(id). </w:t>
      </w:r>
      <w:r>
        <w:t xml:space="preserve">Chắp </w:t>
      </w:r>
      <w:r>
        <w:t xml:space="preserve">thêm, </w:t>
      </w:r>
      <w:r>
        <w:t xml:space="preserve">lắp </w:t>
      </w:r>
      <w:r>
        <w:t xml:space="preserve">thêm </w:t>
      </w:r>
      <w:r>
        <w:t xml:space="preserve">vào. </w:t>
      </w:r>
      <w:r>
        <w:t xml:space="preserve">Chiếc </w:t>
      </w:r>
      <w:r>
        <w:rPr>
          <w:i/>
        </w:rPr>
        <w:t xml:space="preserve">đèn </w:t>
      </w:r>
      <w:r>
        <w:t xml:space="preserve">lông </w:t>
      </w:r>
      <w:r>
        <w:t xml:space="preserve">tháp </w:t>
      </w:r>
      <w:r>
        <w:rPr>
          <w:i/>
        </w:rPr>
        <w:t xml:space="preserve">kính </w:t>
      </w:r>
      <w:r>
        <w:rPr>
          <w:i/>
        </w:rPr>
        <w:t xml:space="preserve">đó.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Ghép. </w:t>
      </w:r>
      <w:r>
        <w:rPr>
          <w:i/>
        </w:rPr>
        <w:t xml:space="preserve">Tháp </w:t>
      </w:r>
      <w:r>
        <w:t xml:space="preserve">cành </w:t>
      </w:r>
      <w:r>
        <w:rPr>
          <w:i/>
        </w:rPr>
        <w:t xml:space="preserve">cam </w:t>
      </w:r>
      <w:r>
        <w:rPr>
          <w:i/>
        </w:rPr>
        <w:t xml:space="preserve">lên </w:t>
      </w:r>
      <w:r>
        <w:t xml:space="preserve">gốc </w:t>
      </w:r>
      <w:r>
        <w:t xml:space="preserve">bưởi. </w:t>
      </w:r>
      <w:r>
        <w:br/>
      </w:r>
      <w:r>
        <w:rPr>
          <w:b/>
        </w:rPr>
        <w:t xml:space="preserve">tháp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Chòi </w:t>
      </w:r>
      <w:r>
        <w:t xml:space="preserve">xây </w:t>
      </w:r>
      <w:r>
        <w:t xml:space="preserve">cao </w:t>
      </w:r>
      <w:r>
        <w:t xml:space="preserve">để </w:t>
      </w:r>
      <w:r>
        <w:t xml:space="preserve">quan </w:t>
      </w:r>
      <w:r>
        <w:t xml:space="preserve">sát, </w:t>
      </w:r>
      <w:r>
        <w:t xml:space="preserve">canh </w:t>
      </w:r>
      <w:r>
        <w:t xml:space="preserve">gác, </w:t>
      </w:r>
      <w:r>
        <w:t xml:space="preserve">chiến </w:t>
      </w:r>
      <w:r>
        <w:t xml:space="preserve">đấu. </w:t>
      </w:r>
      <w:r>
        <w:t xml:space="preserve">Tháp </w:t>
      </w:r>
      <w:r>
        <w:rPr>
          <w:i/>
        </w:rPr>
        <w:t xml:space="preserve">canh </w:t>
      </w:r>
      <w:r>
        <w:t xml:space="preserve">ở </w:t>
      </w:r>
      <w:r>
        <w:t xml:space="preserve">ven </w:t>
      </w:r>
      <w:r>
        <w:t xml:space="preserve">đường </w:t>
      </w:r>
      <w:r>
        <w:t xml:space="preserve">quốc </w:t>
      </w:r>
      <w:r>
        <w:t xml:space="preserve">lộ. </w:t>
      </w:r>
      <w:r>
        <w:t xml:space="preserve">danh từ </w:t>
      </w:r>
      <w:r>
        <w:t xml:space="preserve">(văn chương). </w:t>
      </w:r>
      <w:r>
        <w:t xml:space="preserve">Ví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những </w:t>
      </w:r>
      <w:r>
        <w:t xml:space="preserve">tri </w:t>
      </w:r>
      <w:r>
        <w:t xml:space="preserve">thức </w:t>
      </w:r>
      <w:r>
        <w:t xml:space="preserve">sách </w:t>
      </w:r>
      <w:r>
        <w:t xml:space="preserve">vở </w:t>
      </w:r>
      <w:r>
        <w:t xml:space="preserve">và </w:t>
      </w:r>
      <w:r>
        <w:t xml:space="preserve">ý </w:t>
      </w:r>
      <w:r>
        <w:t xml:space="preserve">nghĩ </w:t>
      </w:r>
      <w:r>
        <w:rPr>
          <w:i/>
        </w:rPr>
        <w:t xml:space="preserve">chủ </w:t>
      </w:r>
      <w:r>
        <w:t xml:space="preserve">quan,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náu </w:t>
      </w:r>
      <w:r>
        <w:t xml:space="preserve">mình, </w:t>
      </w:r>
      <w:r>
        <w:t xml:space="preserve">thoát </w:t>
      </w:r>
      <w:r>
        <w:t xml:space="preserve">li </w:t>
      </w:r>
      <w:r>
        <w:t xml:space="preserve">thực </w:t>
      </w:r>
      <w:r>
        <w:t xml:space="preserve">tế </w:t>
      </w:r>
      <w:r>
        <w:t xml:space="preserve">đời </w:t>
      </w:r>
      <w:r>
        <w:t xml:space="preserve">sống. </w:t>
      </w:r>
      <w:r>
        <w:t xml:space="preserve">Sống </w:t>
      </w:r>
      <w:r>
        <w:t xml:space="preserve">trong </w:t>
      </w:r>
      <w:r>
        <w:rPr>
          <w:i/>
        </w:rPr>
        <w:t xml:space="preserve">tháp </w:t>
      </w:r>
      <w:r>
        <w:t xml:space="preserve">ngà. </w:t>
      </w:r>
      <w:r>
        <w:br/>
      </w:r>
      <w:r>
        <w:rPr>
          <w:b/>
        </w:rPr>
        <w:t xml:space="preserve">tháp </w:t>
      </w:r>
      <w:r>
        <w:rPr>
          <w:b/>
        </w:rPr>
        <w:t xml:space="preserve">ngà </w:t>
      </w:r>
      <w:r>
        <w:rPr>
          <w:i/>
        </w:rPr>
        <w:t xml:space="preserve">danh từ </w:t>
      </w:r>
      <w:r>
        <w:t xml:space="preserve">(văn chương). </w:t>
      </w:r>
      <w:r>
        <w:t xml:space="preserve">Ví </w:t>
      </w:r>
      <w:r>
        <w:t xml:space="preserve">thế </w:t>
      </w:r>
      <w:r>
        <w:t xml:space="preserve">giới </w:t>
      </w:r>
      <w:r>
        <w:t xml:space="preserve">cao </w:t>
      </w:r>
      <w:r>
        <w:t xml:space="preserve">siêu </w:t>
      </w:r>
      <w:r>
        <w:t xml:space="preserve">của </w:t>
      </w:r>
      <w:r>
        <w:t xml:space="preserve">những. </w:t>
      </w:r>
      <w:r>
        <w:t xml:space="preserve">trí </w:t>
      </w:r>
      <w:r>
        <w:t xml:space="preserve">thức </w:t>
      </w:r>
      <w:r>
        <w:t xml:space="preserve">sách </w:t>
      </w:r>
      <w:r>
        <w:t xml:space="preserve">vở </w:t>
      </w:r>
      <w:r>
        <w:t xml:space="preserve">và </w:t>
      </w:r>
      <w:r>
        <w:t xml:space="preserve">ý </w:t>
      </w:r>
      <w:r>
        <w:t xml:space="preserve">nghĩ </w:t>
      </w:r>
      <w:r>
        <w:t xml:space="preserve">chủ </w:t>
      </w:r>
      <w:r>
        <w:t xml:space="preserve">quan,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trí </w:t>
      </w:r>
      <w:r>
        <w:t xml:space="preserve">thức, </w:t>
      </w:r>
      <w:r>
        <w:t xml:space="preserve">văn </w:t>
      </w:r>
      <w:r>
        <w:t xml:space="preserve">nghệ </w:t>
      </w:r>
      <w:r>
        <w:t xml:space="preserve">sẽ </w:t>
      </w:r>
      <w:r>
        <w:t xml:space="preserve">náu </w:t>
      </w:r>
      <w:r>
        <w:t xml:space="preserve">mình, </w:t>
      </w:r>
      <w:r>
        <w:t xml:space="preserve">thoát </w:t>
      </w:r>
      <w:r>
        <w:t xml:space="preserve">li </w:t>
      </w:r>
      <w:r>
        <w:t xml:space="preserve">thực </w:t>
      </w:r>
      <w:r>
        <w:t xml:space="preserve">tế </w:t>
      </w:r>
      <w:r>
        <w:t xml:space="preserve">đời </w:t>
      </w:r>
      <w:r>
        <w:t xml:space="preserve">sống. </w:t>
      </w:r>
      <w:r>
        <w:rPr>
          <w:i/>
        </w:rPr>
        <w:t xml:space="preserve">Sống </w:t>
      </w:r>
      <w:r>
        <w:rPr>
          <w:i/>
        </w:rPr>
        <w:t xml:space="preserve">trong </w:t>
      </w:r>
      <w:r>
        <w:rPr>
          <w:i/>
        </w:rPr>
        <w:t xml:space="preserve">tháp </w:t>
      </w:r>
      <w:r>
        <w:t xml:space="preserve">ngà. </w:t>
      </w:r>
      <w:r>
        <w:br/>
      </w:r>
      <w:r>
        <w:rPr>
          <w:b/>
        </w:rPr>
        <w:t xml:space="preserve">tháp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cũng nói </w:t>
      </w:r>
      <w:r>
        <w:t xml:space="preserve">đài </w:t>
      </w:r>
      <w:r>
        <w:rPr>
          <w:i/>
        </w:rPr>
        <w:t xml:space="preserve">nước. </w:t>
      </w:r>
      <w:r>
        <w:t xml:space="preserve">Bề </w:t>
      </w:r>
      <w:r>
        <w:t xml:space="preserve">chứa </w:t>
      </w:r>
      <w:r>
        <w:t xml:space="preserve">nước </w:t>
      </w:r>
      <w:r>
        <w:t xml:space="preserve">đặt </w:t>
      </w:r>
      <w:r>
        <w:t xml:space="preserve">trên </w:t>
      </w:r>
      <w:r>
        <w:t xml:space="preserve">tháp </w:t>
      </w:r>
      <w:r>
        <w:t xml:space="preserve">cao </w:t>
      </w:r>
      <w:r>
        <w:t xml:space="preserve">để </w:t>
      </w:r>
      <w:r>
        <w:t xml:space="preserve">điều </w:t>
      </w:r>
      <w:r>
        <w:t xml:space="preserve">hoà, </w:t>
      </w:r>
      <w:r>
        <w:t xml:space="preserve">dự </w:t>
      </w:r>
      <w:r>
        <w:t xml:space="preserve">trữ </w:t>
      </w:r>
      <w:r>
        <w:t xml:space="preserve">nước </w:t>
      </w:r>
      <w:r>
        <w:t xml:space="preserve">và </w:t>
      </w:r>
      <w:r>
        <w:t xml:space="preserve">tạo </w:t>
      </w:r>
      <w:r>
        <w:t xml:space="preserve">áp </w:t>
      </w:r>
      <w:r>
        <w:t xml:space="preserve">lực </w:t>
      </w:r>
      <w:r>
        <w:t xml:space="preserve">đưa </w:t>
      </w:r>
      <w:r>
        <w:t xml:space="preserve">nước </w:t>
      </w:r>
      <w:r>
        <w:t xml:space="preserve">đến </w:t>
      </w:r>
      <w:r>
        <w:t xml:space="preserve">nơi </w:t>
      </w:r>
      <w:r>
        <w:t xml:space="preserve">sử </w:t>
      </w:r>
      <w:r>
        <w:t xml:space="preserve">dụng. </w:t>
      </w:r>
      <w:r>
        <w:br/>
      </w:r>
      <w:r>
        <w:rPr>
          <w:b/>
        </w:rPr>
        <w:t xml:space="preserve">tháp </w:t>
      </w:r>
      <w:r>
        <w:rPr>
          <w:b/>
        </w:rPr>
        <w:t xml:space="preserve">tùng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Cùng </w:t>
      </w:r>
      <w:r>
        <w:rPr>
          <w:i/>
        </w:rPr>
        <w:t xml:space="preserve">đi </w:t>
      </w:r>
      <w:r>
        <w:t xml:space="preserve">để </w:t>
      </w:r>
      <w:r>
        <w:t xml:space="preserve">giúp </w:t>
      </w:r>
      <w:r>
        <w:t xml:space="preserve">việc </w:t>
      </w:r>
      <w:r>
        <w:t xml:space="preserve">cho </w:t>
      </w:r>
      <w:r>
        <w:t xml:space="preserve">một </w:t>
      </w:r>
      <w:r>
        <w:t xml:space="preserve">nhân </w:t>
      </w:r>
      <w:r>
        <w:t xml:space="preserve">vật </w:t>
      </w:r>
      <w:r>
        <w:t xml:space="preserve">lãnh </w:t>
      </w:r>
      <w:r>
        <w:t xml:space="preserve">đạo </w:t>
      </w:r>
      <w:r>
        <w:t xml:space="preserve">cao </w:t>
      </w:r>
      <w:r>
        <w:t xml:space="preserve">cấp </w:t>
      </w:r>
      <w:r>
        <w:t xml:space="preserve">nào </w:t>
      </w:r>
      <w:r>
        <w:t xml:space="preserve">đó. </w:t>
      </w:r>
      <w:r>
        <w:rPr>
          <w:i/>
        </w:rPr>
        <w:t xml:space="preserve">Tháp </w:t>
      </w:r>
      <w:r>
        <w:rPr>
          <w:i/>
        </w:rPr>
        <w:t xml:space="preserve">tùng </w:t>
      </w:r>
      <w:r>
        <w:rPr>
          <w:i/>
        </w:rPr>
        <w:t xml:space="preserve">tổng </w:t>
      </w:r>
      <w:r>
        <w:rPr>
          <w:i/>
        </w:rPr>
        <w:t xml:space="preserve">thống </w:t>
      </w:r>
      <w:r>
        <w:rPr>
          <w:i/>
        </w:rPr>
        <w:t xml:space="preserve">có </w:t>
      </w:r>
      <w:r>
        <w:t xml:space="preserve">bộ </w:t>
      </w:r>
      <w:r>
        <w:t xml:space="preserve">trưởng </w:t>
      </w:r>
      <w:r>
        <w:rPr>
          <w:i/>
        </w:rPr>
        <w:t xml:space="preserve">bộ </w:t>
      </w:r>
      <w:r>
        <w:t xml:space="preserve">quốc </w:t>
      </w:r>
      <w:r>
        <w:t xml:space="preserve">phòng. </w:t>
      </w:r>
      <w:r>
        <w:br/>
      </w:r>
      <w:r>
        <w:rPr>
          <w:b/>
        </w:rPr>
        <w:t xml:space="preserve">thạp </w:t>
      </w:r>
      <w:r>
        <w:rPr>
          <w:i/>
        </w:rPr>
        <w:t xml:space="preserve">danh từ </w:t>
      </w:r>
      <w:r>
        <w:t xml:space="preserve">Đồ </w:t>
      </w:r>
      <w:r>
        <w:t xml:space="preserve">đụng </w:t>
      </w:r>
      <w:r>
        <w:t xml:space="preserve">loại </w:t>
      </w:r>
      <w:r>
        <w:t xml:space="preserve">lớn </w:t>
      </w:r>
      <w:r>
        <w:t xml:space="preserve">thường </w:t>
      </w:r>
      <w:r>
        <w:t xml:space="preserve">bằng </w:t>
      </w:r>
      <w:r>
        <w:t xml:space="preserve">sành, </w:t>
      </w:r>
      <w:r>
        <w:t xml:space="preserve">miệng </w:t>
      </w:r>
      <w:r>
        <w:t xml:space="preserve">tròn </w:t>
      </w:r>
      <w:r>
        <w:t xml:space="preserve">và </w:t>
      </w:r>
      <w:r>
        <w:t xml:space="preserve">rộng, </w:t>
      </w:r>
      <w:r>
        <w:t xml:space="preserve">bụng </w:t>
      </w:r>
      <w:r>
        <w:t xml:space="preserve">phình, </w:t>
      </w:r>
      <w:r>
        <w:t xml:space="preserve">đáy </w:t>
      </w:r>
      <w:r>
        <w:t xml:space="preserve">hơi </w:t>
      </w:r>
      <w:r>
        <w:t xml:space="preserve">thót. </w:t>
      </w:r>
      <w:r>
        <w:rPr>
          <w:i/>
        </w:rPr>
        <w:t xml:space="preserve">Thạp </w:t>
      </w:r>
      <w:r>
        <w:rPr>
          <w:i/>
        </w:rPr>
        <w:t xml:space="preserve">gạo. </w:t>
      </w:r>
      <w:r>
        <w:br/>
      </w:r>
      <w:r>
        <w:rPr>
          <w:b/>
        </w:rPr>
        <w:t xml:space="preserve">thau, </w:t>
      </w:r>
      <w:r>
        <w:rPr>
          <w:i/>
        </w:rPr>
        <w:t xml:space="preserve">danh từ </w:t>
      </w:r>
      <w:r>
        <w:t xml:space="preserve">41 </w:t>
      </w:r>
      <w:r>
        <w:t xml:space="preserve">Hợp </w:t>
      </w:r>
      <w:r>
        <w:t xml:space="preserve">kim </w:t>
      </w:r>
      <w:r>
        <w:t xml:space="preserve">đồng </w:t>
      </w:r>
      <w:r>
        <w:t xml:space="preserve">với </w:t>
      </w:r>
      <w:r>
        <w:t xml:space="preserve">kẽm, </w:t>
      </w:r>
      <w:r>
        <w:t xml:space="preserve">màu </w:t>
      </w:r>
      <w:r>
        <w:t xml:space="preserve">vàng, </w:t>
      </w:r>
      <w:r>
        <w:t xml:space="preserve">dễ </w:t>
      </w:r>
      <w:r>
        <w:t xml:space="preserve">dát </w:t>
      </w:r>
      <w:r>
        <w:t xml:space="preserve">mỏng,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mâm, </w:t>
      </w:r>
      <w:r>
        <w:t xml:space="preserve">làm </w:t>
      </w:r>
      <w:r>
        <w:t xml:space="preserve">chậu </w:t>
      </w:r>
      <w:r>
        <w:t xml:space="preserve">rửa </w:t>
      </w:r>
      <w:r>
        <w:t xml:space="preserve">mặt. </w:t>
      </w:r>
      <w:r>
        <w:t xml:space="preserve">Chiếc </w:t>
      </w:r>
      <w:r>
        <w:t xml:space="preserve">mâm </w:t>
      </w:r>
      <w:r>
        <w:t xml:space="preserve">thau. </w:t>
      </w:r>
      <w:r>
        <w:rPr>
          <w:b/>
        </w:rPr>
        <w:t xml:space="preserve">2 </w:t>
      </w:r>
      <w:r>
        <w:t xml:space="preserve">(phương ngữ). </w:t>
      </w:r>
      <w:r>
        <w:t xml:space="preserve">Chậu </w:t>
      </w:r>
      <w:r>
        <w:t xml:space="preserve">thau; </w:t>
      </w:r>
      <w:r>
        <w:t xml:space="preserve">chậu. </w:t>
      </w:r>
      <w:r>
        <w:t xml:space="preserve">Một </w:t>
      </w:r>
      <w:r>
        <w:rPr>
          <w:i/>
        </w:rPr>
        <w:t xml:space="preserve">thau </w:t>
      </w:r>
      <w:r>
        <w:t xml:space="preserve">nước. </w:t>
      </w:r>
      <w:r>
        <w:br/>
      </w:r>
      <w:r>
        <w:rPr>
          <w:b/>
        </w:rPr>
        <w:t xml:space="preserve">thau; </w:t>
      </w:r>
      <w:r>
        <w:rPr>
          <w:i/>
        </w:rPr>
        <w:t xml:space="preserve">động từ </w:t>
      </w:r>
      <w:r>
        <w:t xml:space="preserve">Cọ </w:t>
      </w:r>
      <w:r>
        <w:t xml:space="preserve">rửa </w:t>
      </w:r>
      <w:r>
        <w:t xml:space="preserve">sạch </w:t>
      </w:r>
      <w:r>
        <w:t xml:space="preserve">đồ </w:t>
      </w:r>
      <w:r>
        <w:t xml:space="preserve">chứa </w:t>
      </w:r>
      <w:r>
        <w:t xml:space="preserve">đựng </w:t>
      </w:r>
      <w:r>
        <w:t xml:space="preserve">nước, </w:t>
      </w:r>
      <w:r>
        <w:t xml:space="preserve">như </w:t>
      </w:r>
      <w:r>
        <w:t xml:space="preserve">chum, </w:t>
      </w:r>
      <w:r>
        <w:t xml:space="preserve">vại, </w:t>
      </w:r>
      <w:r>
        <w:t xml:space="preserve">bể, </w:t>
      </w:r>
      <w:r>
        <w:t xml:space="preserve">v.v. </w:t>
      </w:r>
      <w:r>
        <w:t xml:space="preserve">trước </w:t>
      </w:r>
      <w:r>
        <w:t xml:space="preserve">khi </w:t>
      </w:r>
      <w:r>
        <w:t xml:space="preserve">chứa </w:t>
      </w:r>
      <w:r>
        <w:t xml:space="preserve">đựng </w:t>
      </w:r>
      <w:r>
        <w:t xml:space="preserve">nước </w:t>
      </w:r>
      <w:r>
        <w:t xml:space="preserve">mới. </w:t>
      </w:r>
      <w:r>
        <w:rPr>
          <w:i/>
        </w:rPr>
        <w:t xml:space="preserve">Thau </w:t>
      </w:r>
      <w:r>
        <w:rPr>
          <w:i/>
        </w:rPr>
        <w:t xml:space="preserve">bể </w:t>
      </w:r>
      <w:r>
        <w:rPr>
          <w:i/>
        </w:rPr>
        <w:t xml:space="preserve">để </w:t>
      </w:r>
      <w:r>
        <w:rPr>
          <w:i/>
        </w:rPr>
        <w:t xml:space="preserve">hứng </w:t>
      </w:r>
      <w:r>
        <w:rPr>
          <w:i/>
        </w:rPr>
        <w:t xml:space="preserve">nước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thau, </w:t>
      </w:r>
      <w:r>
        <w:rPr>
          <w:i/>
        </w:rPr>
        <w:t xml:space="preserve">động từ </w:t>
      </w:r>
      <w:r>
        <w:t xml:space="preserve">(ít dùng). </w:t>
      </w:r>
      <w:r>
        <w:t xml:space="preserve">Tan </w:t>
      </w:r>
      <w:r>
        <w:t xml:space="preserve">ra </w:t>
      </w:r>
      <w:r>
        <w:t xml:space="preserve">dễ </w:t>
      </w:r>
      <w:r>
        <w:t xml:space="preserve">dàng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vào </w:t>
      </w:r>
      <w:r>
        <w:t xml:space="preserve">miệng). </w:t>
      </w:r>
      <w:r>
        <w:t xml:space="preserve">Chiếc </w:t>
      </w:r>
      <w:r>
        <w:rPr>
          <w:i/>
        </w:rPr>
        <w:t xml:space="preserve">kẹo </w:t>
      </w:r>
      <w:r>
        <w:t xml:space="preserve">ngậm </w:t>
      </w:r>
      <w:r>
        <w:rPr>
          <w:i/>
        </w:rPr>
        <w:t xml:space="preserve">trong </w:t>
      </w:r>
      <w:r>
        <w:rPr>
          <w:i/>
        </w:rPr>
        <w:t xml:space="preserve">miệng </w:t>
      </w:r>
      <w:r>
        <w:rPr>
          <w:i/>
        </w:rPr>
        <w:t xml:space="preserve">thau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thau </w:t>
      </w:r>
      <w:r>
        <w:rPr>
          <w:b/>
        </w:rPr>
        <w:t xml:space="preserve">chua </w:t>
      </w:r>
      <w:r>
        <w:rPr>
          <w:b/>
        </w:rPr>
        <w:t xml:space="preserve">rửa </w:t>
      </w:r>
      <w:r>
        <w:rPr>
          <w:b/>
        </w:rPr>
        <w:t xml:space="preserve">mặn </w:t>
      </w:r>
      <w:r>
        <w:t xml:space="preserve">Làm </w:t>
      </w:r>
      <w:r>
        <w:t xml:space="preserve">giảm </w:t>
      </w:r>
      <w:r>
        <w:t xml:space="preserve">độ </w:t>
      </w:r>
      <w:r>
        <w:t xml:space="preserve">chua </w:t>
      </w:r>
      <w:r>
        <w:t xml:space="preserve">mặn </w:t>
      </w:r>
      <w:r>
        <w:t xml:space="preserve">của </w:t>
      </w:r>
      <w:r>
        <w:t xml:space="preserve">ruộng </w:t>
      </w:r>
      <w:r>
        <w:t xml:space="preserve">phèn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nước </w:t>
      </w:r>
      <w:r>
        <w:t xml:space="preserve">ngọt </w:t>
      </w:r>
      <w:r>
        <w:t xml:space="preserve">vào, </w:t>
      </w:r>
      <w:r>
        <w:t xml:space="preserve">làm </w:t>
      </w:r>
      <w:r>
        <w:t xml:space="preserve">đất, </w:t>
      </w:r>
      <w:r>
        <w:t xml:space="preserve">để </w:t>
      </w:r>
      <w:r>
        <w:t xml:space="preserve">lắng </w:t>
      </w:r>
      <w:r>
        <w:t xml:space="preserve">rồi </w:t>
      </w:r>
      <w:r>
        <w:t xml:space="preserve">tháo </w:t>
      </w:r>
      <w:r>
        <w:t xml:space="preserve">hết </w:t>
      </w:r>
      <w:r>
        <w:t xml:space="preserve">nước </w:t>
      </w:r>
      <w:r>
        <w:t xml:space="preserve">ra, </w:t>
      </w:r>
      <w:r>
        <w:t xml:space="preserve">xong </w:t>
      </w:r>
      <w:r>
        <w:t xml:space="preserve">lại </w:t>
      </w:r>
      <w:r>
        <w:t xml:space="preserve">đưa </w:t>
      </w:r>
      <w:r>
        <w:t xml:space="preserve">nước </w:t>
      </w:r>
      <w:r>
        <w:t xml:space="preserve">ngọt </w:t>
      </w:r>
      <w:r>
        <w:t xml:space="preserve">mới </w:t>
      </w:r>
      <w:r>
        <w:t xml:space="preserve">vào,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đi </w:t>
      </w:r>
      <w:r>
        <w:t xml:space="preserve">làm </w:t>
      </w:r>
      <w:r>
        <w:t xml:space="preserve">lại </w:t>
      </w:r>
      <w:r>
        <w:t xml:space="preserve">nhiều </w:t>
      </w:r>
      <w:r>
        <w:t xml:space="preserve">lần. </w:t>
      </w:r>
      <w:r>
        <w:br/>
      </w:r>
      <w:r>
        <w:rPr>
          <w:b/>
        </w:rPr>
        <w:t xml:space="preserve">thau </w:t>
      </w:r>
      <w:r>
        <w:rPr>
          <w:b/>
        </w:rPr>
        <w:t xml:space="preserve">tháu </w:t>
      </w:r>
      <w:r>
        <w:rPr>
          <w:i/>
        </w:rPr>
        <w:t xml:space="preserve">tính từ </w:t>
      </w:r>
      <w:r>
        <w:t xml:space="preserve">(ít dùng). </w:t>
      </w:r>
      <w:r>
        <w:t xml:space="preserve">Nhanh, </w:t>
      </w:r>
      <w:r>
        <w:rPr>
          <w:i/>
        </w:rPr>
        <w:t xml:space="preserve">lẹ. </w:t>
      </w:r>
      <w:r>
        <w:t xml:space="preserve">Viết </w:t>
      </w:r>
      <w:r>
        <w:rPr>
          <w:i/>
        </w:rPr>
        <w:t xml:space="preserve">thau </w:t>
      </w:r>
      <w:r>
        <w:rPr>
          <w:i/>
        </w:rPr>
        <w:t xml:space="preserve">tháu. </w:t>
      </w:r>
      <w:r>
        <w:rPr>
          <w:i/>
        </w:rPr>
        <w:t xml:space="preserve">Làm </w:t>
      </w:r>
      <w:r>
        <w:rPr>
          <w:i/>
        </w:rPr>
        <w:t xml:space="preserve">thau </w:t>
      </w:r>
      <w:r>
        <w:t xml:space="preserve">tháu. </w:t>
      </w:r>
      <w:r>
        <w:br/>
      </w:r>
      <w:r>
        <w:rPr>
          <w:b/>
        </w:rPr>
        <w:t xml:space="preserve">tháu, </w:t>
      </w:r>
      <w:r>
        <w:rPr>
          <w:i/>
        </w:rPr>
        <w:t xml:space="preserve">tính từ </w:t>
      </w:r>
      <w:r>
        <w:t xml:space="preserve">(Lối </w:t>
      </w:r>
      <w:r>
        <w:t xml:space="preserve">viết </w:t>
      </w:r>
      <w:r>
        <w:t xml:space="preserve">chữ) </w:t>
      </w:r>
      <w:r>
        <w:t xml:space="preserve">nhanh, </w:t>
      </w:r>
      <w:r>
        <w:t xml:space="preserve">không </w:t>
      </w:r>
      <w:r>
        <w:t xml:space="preserve">đầy </w:t>
      </w:r>
      <w:r>
        <w:t xml:space="preserve">đủ </w:t>
      </w:r>
      <w:r>
        <w:t xml:space="preserve">và </w:t>
      </w:r>
      <w:r>
        <w:t xml:space="preserve">rõ </w:t>
      </w:r>
      <w:r>
        <w:t xml:space="preserve">ràng </w:t>
      </w:r>
      <w:r>
        <w:t xml:space="preserve">từng </w:t>
      </w:r>
      <w:r>
        <w:t xml:space="preserve">nét. </w:t>
      </w:r>
      <w:r>
        <w:t xml:space="preserve">Chữ </w:t>
      </w:r>
      <w:r>
        <w:t xml:space="preserve">uiết </w:t>
      </w:r>
      <w:r>
        <w:t xml:space="preserve">tháu </w:t>
      </w:r>
      <w:r>
        <w:t xml:space="preserve">khó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tháu, </w:t>
      </w:r>
      <w:r>
        <w:rPr>
          <w:i/>
        </w:rPr>
        <w:t xml:space="preserve">tính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còn </w:t>
      </w:r>
      <w:r>
        <w:t xml:space="preserve">bé, </w:t>
      </w:r>
      <w:r>
        <w:t xml:space="preserve">nhưng </w:t>
      </w:r>
      <w:r>
        <w:t xml:space="preserve">cũng </w:t>
      </w:r>
      <w:r>
        <w:t xml:space="preserve">chưa </w:t>
      </w:r>
      <w:r>
        <w:t xml:space="preserve">lớn. </w:t>
      </w:r>
      <w:r>
        <w:t xml:space="preserve">Trâu </w:t>
      </w:r>
      <w:r>
        <w:rPr>
          <w:i/>
        </w:rPr>
        <w:t xml:space="preserve">tháu. </w:t>
      </w:r>
      <w:r>
        <w:br/>
      </w:r>
      <w:r>
        <w:rPr>
          <w:b/>
        </w:rPr>
        <w:t xml:space="preserve">tháu </w:t>
      </w:r>
      <w:r>
        <w:rPr>
          <w:b/>
        </w:rPr>
        <w:t xml:space="preserve">cáy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lừa </w:t>
      </w:r>
      <w:r>
        <w:t xml:space="preserve">bằng </w:t>
      </w:r>
      <w:r>
        <w:t xml:space="preserve">cách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bài </w:t>
      </w:r>
      <w:r>
        <w:t xml:space="preserve">của </w:t>
      </w:r>
      <w:r>
        <w:t xml:space="preserve">mình </w:t>
      </w:r>
      <w:r>
        <w:t xml:space="preserve">tốt </w:t>
      </w:r>
      <w:r>
        <w:t xml:space="preserve">lắm </w:t>
      </w:r>
      <w:r>
        <w:t xml:space="preserve">(một </w:t>
      </w:r>
      <w:r>
        <w:t xml:space="preserve">mánh </w:t>
      </w:r>
      <w:r>
        <w:t xml:space="preserve">khoé </w:t>
      </w:r>
      <w:r>
        <w:t xml:space="preserve">cờ </w:t>
      </w:r>
      <w:r>
        <w:t xml:space="preserve">bạc </w:t>
      </w:r>
      <w:r>
        <w:t xml:space="preserve">trong </w:t>
      </w:r>
      <w:r>
        <w:t xml:space="preserve">bài </w:t>
      </w:r>
      <w:r>
        <w:t xml:space="preserve">ích </w:t>
      </w:r>
      <w:r>
        <w:t xml:space="preserve">xì). </w:t>
      </w:r>
      <w:r>
        <w:rPr>
          <w:b/>
        </w:rPr>
        <w:t xml:space="preserve">2 </w:t>
      </w:r>
      <w:r>
        <w:t xml:space="preserve">(khẩu ngữ). </w:t>
      </w:r>
      <w:r>
        <w:t xml:space="preserve">Đánh </w:t>
      </w:r>
      <w:r>
        <w:rPr>
          <w:i/>
        </w:rPr>
        <w:t xml:space="preserve">lừa </w:t>
      </w:r>
      <w:r>
        <w:rPr>
          <w:i/>
        </w:rPr>
        <w:t xml:space="preserve">bằng </w:t>
      </w:r>
      <w:r>
        <w:rPr>
          <w:i/>
        </w:rPr>
        <w:t xml:space="preserve">mánh </w:t>
      </w:r>
      <w:r>
        <w:rPr>
          <w:i/>
        </w:rPr>
        <w:t xml:space="preserve">khoé </w:t>
      </w:r>
      <w:r>
        <w:rPr>
          <w:i/>
        </w:rPr>
        <w:t xml:space="preserve">xảo </w:t>
      </w:r>
      <w:r>
        <w:rPr>
          <w:i/>
        </w:rPr>
        <w:t xml:space="preserve">trá; </w:t>
      </w:r>
      <w:r>
        <w:rPr>
          <w:i/>
        </w:rPr>
        <w:t xml:space="preserve">bịp. </w:t>
      </w:r>
      <w:r>
        <w:br/>
      </w:r>
      <w:r>
        <w:rPr>
          <w:b/>
        </w:rPr>
        <w:t xml:space="preserve">thay,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ra, </w:t>
      </w:r>
      <w:r>
        <w:t xml:space="preserve">dùng </w:t>
      </w:r>
      <w:r>
        <w:t xml:space="preserve">thế </w:t>
      </w:r>
      <w:r>
        <w:t xml:space="preserve">vào </w:t>
      </w:r>
      <w:r>
        <w:t xml:space="preserve">đó </w:t>
      </w:r>
      <w:r>
        <w:t xml:space="preserve">một </w:t>
      </w:r>
      <w:r>
        <w:t xml:space="preserve">cái </w:t>
      </w:r>
      <w:r>
        <w:t xml:space="preserve">khác, </w:t>
      </w:r>
      <w:r>
        <w:t xml:space="preserve">người </w:t>
      </w:r>
      <w:r>
        <w:t xml:space="preserve">khác </w:t>
      </w:r>
      <w:r>
        <w:t xml:space="preserve">thực </w:t>
      </w:r>
      <w:r>
        <w:t xml:space="preserve">hiện </w:t>
      </w:r>
      <w:r>
        <w:t xml:space="preserve">cùng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(nhưng </w:t>
      </w:r>
      <w:r>
        <w:t xml:space="preserve">thường </w:t>
      </w:r>
      <w:r>
        <w:t xml:space="preserve">tốt </w:t>
      </w:r>
      <w:r>
        <w:t xml:space="preserve">hơn, </w:t>
      </w:r>
      <w:r>
        <w:t xml:space="preserve">thích </w:t>
      </w:r>
      <w:r>
        <w:t xml:space="preserve">hợp </w:t>
      </w:r>
      <w:r>
        <w:t xml:space="preserve">hơn). </w:t>
      </w:r>
      <w:r>
        <w:t xml:space="preserve">Thay </w:t>
      </w:r>
      <w:r>
        <w:t xml:space="preserve">bộ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mới. </w:t>
      </w:r>
      <w:r>
        <w:t xml:space="preserve">Thay </w:t>
      </w:r>
      <w:r>
        <w:rPr>
          <w:i/>
        </w:rPr>
        <w:t xml:space="preserve">một </w:t>
      </w:r>
      <w:r>
        <w:rPr>
          <w:i/>
        </w:rPr>
        <w:t xml:space="preserve">chỉ </w:t>
      </w:r>
      <w:r>
        <w:t xml:space="preserve">tiết </w:t>
      </w:r>
      <w:r>
        <w:t xml:space="preserve">máy. </w:t>
      </w:r>
      <w:r>
        <w:t xml:space="preserve">Thay </w:t>
      </w:r>
      <w:r>
        <w:rPr>
          <w:i/>
        </w:rPr>
        <w:t xml:space="preserve">người </w:t>
      </w:r>
      <w:r>
        <w:rPr>
          <w:i/>
        </w:rPr>
        <w:t xml:space="preserve">giúp </w:t>
      </w:r>
      <w:r>
        <w:rPr>
          <w:i/>
        </w:rPr>
        <w:t xml:space="preserve">uiệc. </w:t>
      </w:r>
      <w:r>
        <w:rPr>
          <w:b/>
        </w:rPr>
        <w:t xml:space="preserve">2 </w:t>
      </w:r>
      <w:r>
        <w:t xml:space="preserve">Đảm </w:t>
      </w:r>
      <w:r>
        <w:t xml:space="preserve">nhiệm </w:t>
      </w:r>
      <w:r>
        <w:t xml:space="preserve">chức </w:t>
      </w:r>
      <w:r>
        <w:t xml:space="preserve">năng </w:t>
      </w:r>
      <w:r>
        <w:t xml:space="preserve">vốn </w:t>
      </w:r>
      <w:r>
        <w:t xml:space="preserve">trước </w:t>
      </w:r>
      <w:r>
        <w:t xml:space="preserve">đây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cái </w:t>
      </w:r>
      <w:r>
        <w:t xml:space="preserve">khác. </w:t>
      </w:r>
      <w:r>
        <w:rPr>
          <w:i/>
        </w:rPr>
        <w:t xml:space="preserve">Thay </w:t>
      </w:r>
      <w:r>
        <w:rPr>
          <w:i/>
        </w:rPr>
        <w:t xml:space="preserve">mẹ </w:t>
      </w:r>
      <w:r>
        <w:rPr>
          <w:i/>
        </w:rPr>
        <w:t xml:space="preserve">chăm </w:t>
      </w:r>
      <w:r>
        <w:t xml:space="preserve">sóc </w:t>
      </w:r>
      <w:r>
        <w:t xml:space="preserve">các </w:t>
      </w:r>
      <w:r>
        <w:t xml:space="preserve">em. </w:t>
      </w:r>
      <w:r>
        <w:rPr>
          <w:i/>
        </w:rPr>
        <w:t xml:space="preserve">Thay </w:t>
      </w:r>
      <w:r>
        <w:rPr>
          <w:i/>
        </w:rPr>
        <w:t xml:space="preserve">phiên </w:t>
      </w:r>
      <w:r>
        <w:rPr>
          <w:i/>
        </w:rPr>
        <w:t xml:space="preserve">nhau </w:t>
      </w:r>
      <w:r>
        <w:t xml:space="preserve">canh </w:t>
      </w:r>
      <w:r>
        <w:rPr>
          <w:i/>
        </w:rPr>
        <w:t xml:space="preserve">gác. </w:t>
      </w:r>
      <w:r>
        <w:t xml:space="preserve">Của </w:t>
      </w:r>
      <w:r>
        <w:rPr>
          <w:i/>
        </w:rPr>
        <w:t xml:space="preserve">đi </w:t>
      </w:r>
      <w:r>
        <w:rPr>
          <w:i/>
        </w:rPr>
        <w:t xml:space="preserve">thay </w:t>
      </w:r>
      <w:r>
        <w:rPr>
          <w:i/>
        </w:rPr>
        <w:t xml:space="preserve">người </w:t>
      </w:r>
      <w:r>
        <w:t xml:space="preserve">(tục ngữ).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i/>
        </w:rPr>
        <w:t xml:space="preserve">Làm </w:t>
      </w:r>
      <w:r>
        <w:t xml:space="preserve">phần </w:t>
      </w:r>
      <w:r>
        <w:t xml:space="preserve">việc </w:t>
      </w:r>
      <w:r>
        <w:t xml:space="preserve">mà </w:t>
      </w:r>
      <w:r>
        <w:t xml:space="preserve">đáng </w:t>
      </w:r>
      <w:r>
        <w:t xml:space="preserve">ra </w:t>
      </w:r>
      <w:r>
        <w:t xml:space="preserve">người </w:t>
      </w:r>
      <w:r>
        <w:t xml:space="preserve">khác </w:t>
      </w:r>
      <w:r>
        <w:t xml:space="preserve">làm. </w:t>
      </w:r>
      <w:r>
        <w:rPr>
          <w:i/>
        </w:rPr>
        <w:t xml:space="preserve">Nhờ </w:t>
      </w:r>
      <w:r>
        <w:rPr>
          <w:i/>
        </w:rPr>
        <w:t xml:space="preserve">người </w:t>
      </w:r>
      <w:r>
        <w:rPr>
          <w:i/>
        </w:rPr>
        <w:t xml:space="preserve">kí </w:t>
      </w:r>
      <w:r>
        <w:rPr>
          <w:i/>
        </w:rPr>
        <w:t xml:space="preserve">thay. </w:t>
      </w:r>
      <w:r>
        <w:rPr>
          <w:i/>
        </w:rPr>
        <w:t xml:space="preserve">Làm </w:t>
      </w:r>
      <w:r>
        <w:t xml:space="preserve">thay.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