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dừa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Dừa </w:t>
      </w:r>
      <w:r>
        <w:t xml:space="preserve">mọc </w:t>
      </w:r>
      <w:r>
        <w:t xml:space="preserve">dưới </w:t>
      </w:r>
      <w:r>
        <w:t xml:space="preserve">bùn </w:t>
      </w:r>
      <w:r>
        <w:t xml:space="preserve">ngập </w:t>
      </w:r>
      <w:r>
        <w:t xml:space="preserve">nước, </w:t>
      </w:r>
      <w:r>
        <w:t xml:space="preserve">lá </w:t>
      </w:r>
      <w:r>
        <w:t xml:space="preserve">dùng </w:t>
      </w:r>
      <w:r>
        <w:t xml:space="preserve">để </w:t>
      </w:r>
      <w:r>
        <w:t xml:space="preserve">lợp </w:t>
      </w:r>
      <w:r>
        <w:t xml:space="preserve">nhà. </w:t>
      </w:r>
      <w:r>
        <w:br/>
      </w:r>
      <w:r>
        <w:rPr>
          <w:b/>
        </w:rPr>
        <w:t xml:space="preserve">dừa </w:t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t xml:space="preserve">Dừa </w:t>
      </w:r>
      <w:r>
        <w:t xml:space="preserve">thân </w:t>
      </w:r>
      <w:r>
        <w:t xml:space="preserve">lùn, </w:t>
      </w:r>
      <w:r>
        <w:t xml:space="preserve">quả </w:t>
      </w:r>
      <w:r>
        <w:t xml:space="preserve">nhỏ, </w:t>
      </w:r>
      <w:r>
        <w:t xml:space="preserve">nước </w:t>
      </w:r>
      <w:r>
        <w:t xml:space="preserve">rất </w:t>
      </w:r>
      <w:r>
        <w:t xml:space="preserve">ngọt. </w:t>
      </w:r>
      <w:r>
        <w:br/>
      </w:r>
      <w:r>
        <w:rPr>
          <w:b/>
        </w:rPr>
        <w:t xml:space="preserve">dứa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thân </w:t>
      </w:r>
      <w:r>
        <w:t xml:space="preserve">ngắn, </w:t>
      </w:r>
      <w:r>
        <w:t xml:space="preserve">lá </w:t>
      </w:r>
      <w:r>
        <w:t xml:space="preserve">dài, </w:t>
      </w:r>
      <w:r>
        <w:t xml:space="preserve">cứng, </w:t>
      </w:r>
      <w:r>
        <w:t xml:space="preserve">có </w:t>
      </w:r>
      <w:r>
        <w:t xml:space="preserve">gai </w:t>
      </w:r>
      <w:r>
        <w:t xml:space="preserve">ở </w:t>
      </w:r>
      <w:r>
        <w:t xml:space="preserve">mép </w:t>
      </w:r>
      <w:r>
        <w:t xml:space="preserve">và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ở </w:t>
      </w:r>
      <w:r>
        <w:t xml:space="preserve">ngọn </w:t>
      </w:r>
      <w:r>
        <w:t xml:space="preserve">thân, </w:t>
      </w:r>
      <w:r>
        <w:t xml:space="preserve">quả </w:t>
      </w:r>
      <w:r>
        <w:t xml:space="preserve">tập </w:t>
      </w:r>
      <w:r>
        <w:t xml:space="preserve">hợp </w:t>
      </w:r>
      <w:r>
        <w:t xml:space="preserve">trên </w:t>
      </w:r>
      <w:r>
        <w:t xml:space="preserve">một </w:t>
      </w:r>
      <w:r>
        <w:t xml:space="preserve">khối </w:t>
      </w:r>
      <w:r>
        <w:t xml:space="preserve">nạc, </w:t>
      </w:r>
      <w:r>
        <w:t xml:space="preserve">có </w:t>
      </w:r>
      <w:r>
        <w:t xml:space="preserve">nhiều </w:t>
      </w:r>
      <w:r>
        <w:t xml:space="preserve">mắt, </w:t>
      </w:r>
      <w:r>
        <w:t xml:space="preserve">phía </w:t>
      </w:r>
      <w:r>
        <w:t xml:space="preserve">trên </w:t>
      </w:r>
      <w:r>
        <w:t xml:space="preserve">có </w:t>
      </w:r>
      <w:r>
        <w:t xml:space="preserve">một </w:t>
      </w:r>
      <w:r>
        <w:t xml:space="preserve">cụm </w:t>
      </w:r>
      <w:r>
        <w:t xml:space="preserve">lá. </w:t>
      </w:r>
      <w:r>
        <w:br/>
      </w:r>
      <w:r>
        <w:rPr>
          <w:b/>
        </w:rPr>
        <w:t xml:space="preserve">dứa </w:t>
      </w:r>
      <w:r>
        <w:rPr>
          <w:b/>
        </w:rPr>
        <w:t xml:space="preserve">dại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dài, </w:t>
      </w:r>
      <w:r>
        <w:t xml:space="preserve">cứng, </w:t>
      </w:r>
      <w:r>
        <w:t xml:space="preserve">có </w:t>
      </w:r>
      <w:r>
        <w:rPr>
          <w:i/>
        </w:rPr>
        <w:t xml:space="preserve">gai </w:t>
      </w:r>
      <w:r>
        <w:t xml:space="preserve">Ở </w:t>
      </w:r>
      <w:r>
        <w:t xml:space="preserve">mép </w:t>
      </w:r>
      <w:r>
        <w:t xml:space="preserve">và </w:t>
      </w:r>
      <w:r>
        <w:t xml:space="preserve">ở </w:t>
      </w:r>
      <w:r>
        <w:t xml:space="preserve">sống </w:t>
      </w:r>
      <w:r>
        <w:t xml:space="preserve">giữa, </w:t>
      </w:r>
      <w:r>
        <w:t xml:space="preserve">quả </w:t>
      </w:r>
      <w:r>
        <w:t xml:space="preserve">giống </w:t>
      </w:r>
      <w:r>
        <w:t xml:space="preserve">quả </w:t>
      </w:r>
      <w:r>
        <w:t xml:space="preserve">dứa. </w:t>
      </w:r>
      <w:r>
        <w:br/>
      </w:r>
      <w:r>
        <w:rPr>
          <w:b/>
        </w:rPr>
        <w:t xml:space="preserve">dựa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cho </w:t>
      </w:r>
      <w:r>
        <w:t xml:space="preserve">có </w:t>
      </w:r>
      <w:r>
        <w:t xml:space="preserve">một </w:t>
      </w:r>
      <w:r>
        <w:t xml:space="preserve">phần </w:t>
      </w:r>
      <w:r>
        <w:t xml:space="preserve">sát </w:t>
      </w:r>
      <w:r>
        <w:t xml:space="preserve">vào </w:t>
      </w:r>
      <w:r>
        <w:t xml:space="preserve">vật </w:t>
      </w:r>
      <w:r>
        <w:t xml:space="preserve">gì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thế </w:t>
      </w:r>
      <w:r>
        <w:t xml:space="preserve">vững. </w:t>
      </w:r>
      <w:r>
        <w:rPr>
          <w:i/>
        </w:rPr>
        <w:t xml:space="preserve">Dựa </w:t>
      </w:r>
      <w:r>
        <w:rPr>
          <w:i/>
        </w:rPr>
        <w:t xml:space="preserve">thang </w:t>
      </w:r>
      <w:r>
        <w:rPr>
          <w:i/>
        </w:rPr>
        <w:t xml:space="preserve">vào </w:t>
      </w:r>
      <w:r>
        <w:rPr>
          <w:i/>
        </w:rPr>
        <w:t xml:space="preserve">tường. </w:t>
      </w:r>
      <w:r>
        <w:t xml:space="preserve">Ngồi </w:t>
      </w:r>
      <w:r>
        <w:rPr>
          <w:i/>
        </w:rPr>
        <w:t xml:space="preserve">dựa </w:t>
      </w:r>
      <w:r>
        <w:rPr>
          <w:i/>
        </w:rPr>
        <w:t xml:space="preserve">cột. </w:t>
      </w:r>
      <w:r>
        <w:t xml:space="preserve">Xóm </w:t>
      </w:r>
      <w:r>
        <w:rPr>
          <w:i/>
        </w:rPr>
        <w:t xml:space="preserve">nhỏ </w:t>
      </w:r>
      <w:r>
        <w:rPr>
          <w:i/>
        </w:rPr>
        <w:t xml:space="preserve">dựa </w:t>
      </w:r>
      <w:r>
        <w:t xml:space="preserve">lưng </w:t>
      </w:r>
      <w:r>
        <w:rPr>
          <w:i/>
        </w:rPr>
        <w:t xml:space="preserve">pào </w:t>
      </w:r>
      <w:r>
        <w:rPr>
          <w:i/>
        </w:rPr>
        <w:t xml:space="preserve">sườn </w:t>
      </w:r>
      <w:r>
        <w:rPr>
          <w:i/>
        </w:rPr>
        <w:t xml:space="preserve">núi. </w:t>
      </w:r>
      <w:r>
        <w:rPr>
          <w:b/>
        </w:rPr>
        <w:t xml:space="preserve">2 </w:t>
      </w:r>
      <w:r>
        <w:t xml:space="preserve">Nhờ </w:t>
      </w:r>
      <w:r>
        <w:t xml:space="preserve">vào </w:t>
      </w:r>
      <w:r>
        <w:t xml:space="preserve">ai </w:t>
      </w:r>
      <w:r>
        <w:t xml:space="preserve">hoặc </w:t>
      </w:r>
      <w:r>
        <w:rPr>
          <w:i/>
        </w:rPr>
        <w:t xml:space="preserve">cái </w:t>
      </w:r>
      <w:r>
        <w:t xml:space="preserve">gì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sức </w:t>
      </w:r>
      <w:r>
        <w:t xml:space="preserve">mạnh,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hiệu </w:t>
      </w:r>
      <w:r>
        <w:t xml:space="preserve">lực. </w:t>
      </w:r>
      <w:r>
        <w:t xml:space="preserve">Dựa </w:t>
      </w:r>
      <w:r>
        <w:t xml:space="preserve">uào </w:t>
      </w:r>
      <w:r>
        <w:rPr>
          <w:i/>
        </w:rPr>
        <w:t xml:space="preserve">sức </w:t>
      </w:r>
      <w:r>
        <w:rPr>
          <w:i/>
        </w:rPr>
        <w:t xml:space="preserve">mình </w:t>
      </w:r>
      <w:r>
        <w:rPr>
          <w:i/>
        </w:rPr>
        <w:t xml:space="preserve">là </w:t>
      </w:r>
      <w:r>
        <w:t xml:space="preserve">chính. </w:t>
      </w:r>
      <w:r>
        <w:rPr>
          <w:i/>
        </w:rPr>
        <w:t xml:space="preserve">Biết </w:t>
      </w:r>
      <w:r>
        <w:rPr>
          <w:i/>
        </w:rPr>
        <w:t xml:space="preserve">dựa </w:t>
      </w:r>
      <w:r>
        <w:rPr>
          <w:i/>
        </w:rPr>
        <w:t xml:space="preserve">uào </w:t>
      </w:r>
      <w:r>
        <w:rPr>
          <w:i/>
        </w:rPr>
        <w:t xml:space="preserve">quần </w:t>
      </w:r>
      <w:r>
        <w:t xml:space="preserve">chúng. </w:t>
      </w:r>
      <w:r>
        <w:t xml:space="preserve">Lòng </w:t>
      </w:r>
      <w:r>
        <w:rPr>
          <w:i/>
        </w:rPr>
        <w:t xml:space="preserve">tin </w:t>
      </w:r>
      <w:r>
        <w:rPr>
          <w:i/>
        </w:rPr>
        <w:t xml:space="preserve">dựa </w:t>
      </w:r>
      <w:r>
        <w:rPr>
          <w:i/>
        </w:rPr>
        <w:t xml:space="preserve">trên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uững </w:t>
      </w:r>
      <w:r>
        <w:t xml:space="preserve">chắc. </w:t>
      </w:r>
      <w:r>
        <w:rPr>
          <w:b/>
        </w:rPr>
        <w:t xml:space="preserve">3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hướng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cái </w:t>
      </w:r>
      <w:r>
        <w:t xml:space="preserve">gì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thành </w:t>
      </w:r>
      <w:r>
        <w:t xml:space="preserve">công. </w:t>
      </w:r>
      <w:r>
        <w:t xml:space="preserve">Vẽ </w:t>
      </w:r>
      <w:r>
        <w:t xml:space="preserve">dựa </w:t>
      </w:r>
      <w:r>
        <w:t xml:space="preserve">theo </w:t>
      </w:r>
      <w:r>
        <w:rPr>
          <w:i/>
        </w:rPr>
        <w:t xml:space="preserve">mẫu. </w:t>
      </w:r>
      <w:r>
        <w:rPr>
          <w:i/>
        </w:rPr>
        <w:t xml:space="preserve">Dựa </w:t>
      </w:r>
      <w:r>
        <w:rPr>
          <w:i/>
        </w:rPr>
        <w:t xml:space="preserve">uào </w:t>
      </w:r>
      <w:r>
        <w:rPr>
          <w:i/>
        </w:rPr>
        <w:t xml:space="preserve">khả </w:t>
      </w:r>
      <w:r>
        <w:rPr>
          <w:i/>
        </w:rPr>
        <w:t xml:space="preserve">năng </w:t>
      </w:r>
      <w:r>
        <w:rPr>
          <w:i/>
        </w:rPr>
        <w:t xml:space="preserve">từng </w:t>
      </w:r>
      <w:r>
        <w:rPr>
          <w:i/>
        </w:rPr>
        <w:t xml:space="preserve">người </w:t>
      </w:r>
      <w:r>
        <w:rPr>
          <w:i/>
        </w:rPr>
        <w:t xml:space="preserve">mà </w:t>
      </w:r>
      <w:r>
        <w:rPr>
          <w:i/>
        </w:rPr>
        <w:t xml:space="preserve">phân </w:t>
      </w:r>
      <w:r>
        <w:rPr>
          <w:i/>
        </w:rPr>
        <w:t xml:space="preserve">công. </w:t>
      </w:r>
      <w:r>
        <w:rPr>
          <w:i/>
        </w:rPr>
        <w:t xml:space="preserve">Thầy </w:t>
      </w:r>
      <w:r>
        <w:rPr>
          <w:i/>
        </w:rPr>
        <w:t xml:space="preserve">bói </w:t>
      </w:r>
      <w:r>
        <w:rPr>
          <w:i/>
        </w:rPr>
        <w:t xml:space="preserve">nói </w:t>
      </w:r>
      <w:r>
        <w:rPr>
          <w:i/>
        </w:rPr>
        <w:t xml:space="preserve">dựa </w:t>
      </w:r>
      <w:r>
        <w:t xml:space="preserve">(tng,). </w:t>
      </w:r>
      <w:r>
        <w:br/>
      </w:r>
      <w:r>
        <w:rPr>
          <w:b/>
        </w:rPr>
        <w:t xml:space="preserve">dựa </w:t>
      </w:r>
      <w:r>
        <w:rPr>
          <w:b/>
        </w:rPr>
        <w:t xml:space="preserve">dẫm </w:t>
      </w:r>
      <w:r>
        <w:rPr>
          <w:i/>
        </w:rPr>
        <w:t xml:space="preserve">động từ </w:t>
      </w:r>
      <w:r>
        <w:t xml:space="preserve">Dựa </w:t>
      </w:r>
      <w:r>
        <w:t xml:space="preserve">vào, </w:t>
      </w:r>
      <w:r>
        <w:t xml:space="preserve">dựa </w:t>
      </w:r>
      <w:r>
        <w:t xml:space="preserve">theo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làm,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Không </w:t>
      </w:r>
      <w:r>
        <w:rPr>
          <w:i/>
        </w:rPr>
        <w:t xml:space="preserve">tự </w:t>
      </w:r>
      <w:r>
        <w:rPr>
          <w:i/>
        </w:rPr>
        <w:t xml:space="preserve">suy </w:t>
      </w:r>
      <w:r>
        <w:rPr>
          <w:i/>
        </w:rPr>
        <w:t xml:space="preserve">nghĩ, </w:t>
      </w:r>
      <w:r>
        <w:rPr>
          <w:i/>
        </w:rPr>
        <w:t xml:space="preserve">cứ </w:t>
      </w:r>
      <w:r>
        <w:rPr>
          <w:i/>
        </w:rPr>
        <w:t xml:space="preserve">dựa </w:t>
      </w:r>
      <w:r>
        <w:rPr>
          <w:i/>
        </w:rPr>
        <w:t xml:space="preserve">dẫm </w:t>
      </w:r>
      <w:r>
        <w:rPr>
          <w:i/>
        </w:rPr>
        <w:t xml:space="preserve">vào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rPr>
          <w:i/>
        </w:rPr>
        <w:t xml:space="preserve">Sống </w:t>
      </w:r>
      <w:r>
        <w:rPr>
          <w:i/>
        </w:rPr>
        <w:t xml:space="preserve">dựa </w:t>
      </w:r>
      <w:r>
        <w:rPr>
          <w:i/>
        </w:rPr>
        <w:t xml:space="preserve">dẫm </w:t>
      </w:r>
      <w:r>
        <w:rPr>
          <w:i/>
        </w:rPr>
        <w:t xml:space="preserve">uào </w:t>
      </w:r>
      <w:r>
        <w:rPr>
          <w:i/>
        </w:rPr>
        <w:t xml:space="preserve">bố </w:t>
      </w:r>
      <w:r>
        <w:t xml:space="preserve">mẹ. </w:t>
      </w:r>
      <w:r>
        <w:rPr>
          <w:i/>
        </w:rPr>
        <w:t xml:space="preserve">Trong </w:t>
      </w:r>
      <w:r>
        <w:rPr>
          <w:i/>
        </w:rPr>
        <w:t xml:space="preserve">cơn </w:t>
      </w:r>
      <w:r>
        <w:rPr>
          <w:i/>
        </w:rPr>
        <w:t xml:space="preserve">hoạn </w:t>
      </w:r>
      <w:r>
        <w:rPr>
          <w:i/>
        </w:rPr>
        <w:t xml:space="preserve">nạn, </w:t>
      </w:r>
      <w:r>
        <w:rPr>
          <w:i/>
        </w:rPr>
        <w:t xml:space="preserve">phải </w:t>
      </w:r>
      <w:r>
        <w:rPr>
          <w:i/>
        </w:rPr>
        <w:t xml:space="preserve">dựa </w:t>
      </w:r>
      <w:r>
        <w:t xml:space="preserve">dâm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dức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Mắng </w:t>
      </w:r>
      <w:r>
        <w:t xml:space="preserve">to </w:t>
      </w:r>
      <w:r>
        <w:t xml:space="preserve">tiếng. </w:t>
      </w:r>
      <w:r>
        <w:br/>
      </w:r>
      <w:r>
        <w:rPr>
          <w:b/>
        </w:rPr>
        <w:t xml:space="preserve">dức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Quở </w:t>
      </w:r>
      <w:r>
        <w:t xml:space="preserve">mắng </w:t>
      </w:r>
      <w:r>
        <w:t xml:space="preserve">to </w:t>
      </w:r>
      <w:r>
        <w:t xml:space="preserve">tiếng. </w:t>
      </w:r>
      <w:r>
        <w:t xml:space="preserve">dưng, </w:t>
      </w:r>
      <w:r>
        <w:t xml:space="preserve">(phương ngữ). </w:t>
      </w:r>
      <w:r>
        <w:t xml:space="preserve">xem </w:t>
      </w:r>
      <w:r>
        <w:t xml:space="preserve">dâng. </w:t>
      </w:r>
      <w:r>
        <w:br/>
      </w:r>
      <w:r>
        <w:rPr>
          <w:b/>
        </w:rPr>
        <w:t xml:space="preserve">dưng,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có </w:t>
      </w:r>
      <w:r>
        <w:t xml:space="preserve">gì, </w:t>
      </w:r>
      <w:r>
        <w:t xml:space="preserve">về </w:t>
      </w:r>
      <w:r>
        <w:t xml:space="preserve">mặt </w:t>
      </w:r>
      <w:r>
        <w:t xml:space="preserve">nội </w:t>
      </w:r>
      <w:r>
        <w:t xml:space="preserve">dung </w:t>
      </w:r>
      <w:r>
        <w:t xml:space="preserve">thường </w:t>
      </w:r>
      <w:r>
        <w:t xml:space="preserve">có </w:t>
      </w:r>
      <w:r>
        <w:t xml:space="preserve">nào </w:t>
      </w:r>
      <w:r>
        <w:t xml:space="preserve">đó. </w:t>
      </w:r>
      <w:r>
        <w:t xml:space="preserve">Ngày </w:t>
      </w:r>
      <w:r>
        <w:rPr>
          <w:i/>
        </w:rPr>
        <w:t xml:space="preserve">dưng </w:t>
      </w:r>
      <w:r>
        <w:t xml:space="preserve">(không </w:t>
      </w:r>
      <w:r>
        <w:t xml:space="preserve">có </w:t>
      </w:r>
      <w:r>
        <w:t xml:space="preserve">việc </w:t>
      </w:r>
      <w:r>
        <w:t xml:space="preserve">bận </w:t>
      </w:r>
      <w:r>
        <w:t xml:space="preserve">rộn, </w:t>
      </w:r>
      <w:r>
        <w:t xml:space="preserve">khác </w:t>
      </w:r>
      <w:r>
        <w:t xml:space="preserve">với </w:t>
      </w:r>
      <w:r>
        <w:t xml:space="preserve">ngày </w:t>
      </w:r>
      <w:r>
        <w:t xml:space="preserve">mùa, </w:t>
      </w:r>
      <w:r>
        <w:t xml:space="preserve">v.v.). </w:t>
      </w:r>
      <w:r>
        <w:rPr>
          <w:i/>
        </w:rPr>
        <w:t xml:space="preserve">Ởdưng. </w:t>
      </w:r>
      <w:r>
        <w:rPr>
          <w:i/>
        </w:rPr>
        <w:t xml:space="preserve">Người </w:t>
      </w:r>
      <w:r>
        <w:rPr>
          <w:i/>
        </w:rPr>
        <w:t xml:space="preserve">dưng*. </w:t>
      </w:r>
      <w:r>
        <w:br/>
      </w:r>
      <w:r>
        <w:rPr>
          <w:b/>
        </w:rPr>
        <w:t xml:space="preserve">dừng,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Thôi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thôi </w:t>
      </w:r>
      <w:r>
        <w:t xml:space="preserve">vận </w:t>
      </w:r>
      <w:r>
        <w:t xml:space="preserve">động,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ở </w:t>
      </w:r>
      <w:r>
        <w:t xml:space="preserve">yên </w:t>
      </w:r>
      <w:r>
        <w:t xml:space="preserve">tại </w:t>
      </w:r>
      <w:r>
        <w:t xml:space="preserve">một </w:t>
      </w:r>
      <w:r>
        <w:t xml:space="preserve">chỗ. </w:t>
      </w:r>
      <w:r>
        <w:t xml:space="preserve">Con </w:t>
      </w:r>
      <w:r>
        <w:rPr>
          <w:i/>
        </w:rPr>
        <w:t xml:space="preserve">tàu </w:t>
      </w:r>
      <w:r>
        <w:rPr>
          <w:i/>
        </w:rPr>
        <w:t xml:space="preserve">từ </w:t>
      </w:r>
      <w:r>
        <w:rPr>
          <w:i/>
        </w:rPr>
        <w:t xml:space="preserve">từ </w:t>
      </w:r>
      <w:r>
        <w:rPr>
          <w:i/>
        </w:rPr>
        <w:t xml:space="preserve">dừng </w:t>
      </w:r>
      <w:r>
        <w:t xml:space="preserve">lại. </w:t>
      </w:r>
      <w:r>
        <w:rPr>
          <w:i/>
        </w:rPr>
        <w:t xml:space="preserve">Dừng </w:t>
      </w:r>
      <w:r>
        <w:rPr>
          <w:i/>
        </w:rPr>
        <w:t xml:space="preserve">chèo. </w:t>
      </w:r>
      <w:r>
        <w:rPr>
          <w:i/>
        </w:rPr>
        <w:t xml:space="preserve">Dừng </w:t>
      </w:r>
      <w:r>
        <w:rPr>
          <w:i/>
        </w:rPr>
        <w:t xml:space="preserve">chân.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tạm </w:t>
      </w:r>
      <w:r>
        <w:rPr>
          <w:i/>
        </w:rPr>
        <w:t xml:space="preserve">dừng </w:t>
      </w:r>
      <w:r>
        <w:rPr>
          <w:i/>
        </w:rPr>
        <w:t xml:space="preserve">ở </w:t>
      </w:r>
      <w:r>
        <w:rPr>
          <w:i/>
        </w:rPr>
        <w:t xml:space="preserve">đây.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(Trạng </w:t>
      </w:r>
      <w:r>
        <w:t xml:space="preserve">thái) </w:t>
      </w:r>
      <w:r>
        <w:rPr>
          <w:i/>
        </w:rPr>
        <w:t xml:space="preserve">không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gian. </w:t>
      </w:r>
      <w:r>
        <w:t xml:space="preserve">Trạng </w:t>
      </w:r>
      <w:r>
        <w:rPr>
          <w:i/>
        </w:rPr>
        <w:t xml:space="preserve">thái </w:t>
      </w:r>
      <w:r>
        <w:rPr>
          <w:i/>
        </w:rPr>
        <w:t xml:space="preserve">dừng. </w:t>
      </w:r>
      <w:r>
        <w:rPr>
          <w:i/>
        </w:rPr>
        <w:t xml:space="preserve">Mật </w:t>
      </w:r>
      <w:r>
        <w:rPr>
          <w:i/>
        </w:rPr>
        <w:t xml:space="preserve">độ </w:t>
      </w:r>
      <w:r>
        <w:rPr>
          <w:i/>
        </w:rPr>
        <w:t xml:space="preserve">dùng. </w:t>
      </w:r>
      <w:r>
        <w:rPr>
          <w:i/>
        </w:rPr>
        <w:t xml:space="preserve">Dòng </w:t>
      </w:r>
      <w:r>
        <w:rPr>
          <w:i/>
        </w:rPr>
        <w:t xml:space="preserve">dừng </w:t>
      </w:r>
      <w:r>
        <w:t xml:space="preserve">(trong </w:t>
      </w:r>
      <w:r>
        <w:t xml:space="preserve">đó </w:t>
      </w:r>
      <w:r>
        <w:t xml:space="preserve">vận </w:t>
      </w:r>
      <w:r>
        <w:t xml:space="preserve">tốc </w:t>
      </w:r>
      <w:r>
        <w:t xml:space="preserve">ở </w:t>
      </w:r>
      <w:r>
        <w:t xml:space="preserve">mỗi </w:t>
      </w:r>
      <w:r>
        <w:t xml:space="preserve">điểm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gian). </w:t>
      </w:r>
      <w:r>
        <w:br/>
      </w:r>
      <w:r>
        <w:rPr>
          <w:b/>
        </w:rPr>
        <w:t xml:space="preserve">dừng,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Quây, </w:t>
      </w:r>
      <w:r>
        <w:t xml:space="preserve">che </w:t>
      </w:r>
      <w:r>
        <w:t xml:space="preserve">bằng </w:t>
      </w:r>
      <w:r>
        <w:t xml:space="preserve">phên, </w:t>
      </w:r>
      <w:r>
        <w:t xml:space="preserve">cót, </w:t>
      </w:r>
      <w:r>
        <w:t xml:space="preserve">v.v. </w:t>
      </w:r>
      <w:r>
        <w:t xml:space="preserve">Dừng </w:t>
      </w:r>
      <w:r>
        <w:rPr>
          <w:i/>
        </w:rPr>
        <w:t xml:space="preserve">lại </w:t>
      </w:r>
      <w:r>
        <w:rPr>
          <w:i/>
        </w:rPr>
        <w:t xml:space="preserve">căn </w:t>
      </w:r>
      <w:r>
        <w:rPr>
          <w:i/>
        </w:rPr>
        <w:t xml:space="preserve">buồng. </w:t>
      </w:r>
      <w:r>
        <w:br/>
      </w:r>
      <w:r>
        <w:rPr>
          <w:b/>
        </w:rPr>
        <w:t xml:space="preserve">dửng </w:t>
      </w:r>
      <w:r>
        <w:rPr>
          <w:b/>
        </w:rPr>
        <w:t xml:space="preserve">dưng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cảm </w:t>
      </w:r>
      <w:r>
        <w:t xml:space="preserve">xúc </w:t>
      </w:r>
      <w:r>
        <w:t xml:space="preserve">gì </w:t>
      </w:r>
      <w:r>
        <w:t xml:space="preserve">trước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một </w:t>
      </w:r>
      <w:r>
        <w:t xml:space="preserve">cảnh </w:t>
      </w:r>
      <w:r>
        <w:t xml:space="preserve">(thường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cảm </w:t>
      </w:r>
      <w:r>
        <w:t xml:space="preserve">xúc) </w:t>
      </w:r>
      <w:r>
        <w:t xml:space="preserve">nào </w:t>
      </w:r>
      <w:r>
        <w:t xml:space="preserve">đó. </w:t>
      </w:r>
      <w:r>
        <w:rPr>
          <w:i/>
        </w:rPr>
        <w:t xml:space="preserve">Dửng </w:t>
      </w:r>
      <w:r>
        <w:rPr>
          <w:i/>
        </w:rPr>
        <w:t xml:space="preserve">dưng </w:t>
      </w:r>
      <w:r>
        <w:rPr>
          <w:i/>
        </w:rPr>
        <w:t xml:space="preserve">trước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than </w:t>
      </w:r>
      <w:r>
        <w:rPr>
          <w:i/>
        </w:rPr>
        <w:t xml:space="preserve">khóc. </w:t>
      </w:r>
      <w:r>
        <w:t xml:space="preserve">Nhìn </w:t>
      </w:r>
      <w:r>
        <w:t xml:space="preserve">cảnh </w:t>
      </w:r>
      <w:r>
        <w:rPr>
          <w:i/>
        </w:rPr>
        <w:t xml:space="preserve">khổ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 </w:t>
      </w:r>
      <w:r>
        <w:rPr>
          <w:i/>
        </w:rPr>
        <w:t xml:space="preserve">bằng </w:t>
      </w:r>
      <w:r>
        <w:rPr>
          <w:i/>
        </w:rPr>
        <w:t xml:space="preserve">con </w:t>
      </w:r>
      <w:r>
        <w:t xml:space="preserve">mắt </w:t>
      </w:r>
      <w:r>
        <w:rPr>
          <w:i/>
        </w:rPr>
        <w:t xml:space="preserve">dựng </w:t>
      </w:r>
      <w:r>
        <w:rPr>
          <w:i/>
        </w:rPr>
        <w:t xml:space="preserve">dưng. </w:t>
      </w:r>
      <w:r>
        <w:br/>
      </w:r>
      <w:r>
        <w:rPr>
          <w:b/>
        </w:rPr>
        <w:t xml:space="preserve">dựng </w:t>
      </w:r>
      <w:r>
        <w:rPr>
          <w:b/>
        </w:rPr>
        <w:t xml:space="preserve">mỡx. </w:t>
      </w:r>
      <w:r>
        <w:rPr>
          <w:b/>
        </w:rPr>
        <w:t xml:space="preserve">rửng </w:t>
      </w:r>
      <w:r>
        <w:rPr>
          <w:b/>
        </w:rPr>
        <w:t xml:space="preserve">mỡ. </w:t>
      </w:r>
      <w:r>
        <w:br/>
      </w:r>
      <w:r>
        <w:rPr>
          <w:b/>
        </w:rPr>
        <w:t xml:space="preserve">dửng </w:t>
      </w:r>
      <w:r>
        <w:rPr>
          <w:b/>
        </w:rPr>
        <w:t xml:space="preserve">tóc </w:t>
      </w:r>
      <w:r>
        <w:rPr>
          <w:b/>
        </w:rPr>
        <w:t xml:space="preserve">gáy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dựng </w:t>
      </w:r>
      <w:r>
        <w:rPr>
          <w:i/>
        </w:rPr>
        <w:t xml:space="preserve">tóc </w:t>
      </w:r>
      <w:r>
        <w:rPr>
          <w:i/>
        </w:rPr>
        <w:t xml:space="preserve">gáy. </w:t>
      </w:r>
      <w:r>
        <w:br/>
      </w:r>
      <w:r>
        <w:rPr>
          <w:b/>
        </w:rPr>
        <w:t xml:space="preserve">dứng </w:t>
      </w:r>
      <w:r>
        <w:rPr>
          <w:i/>
        </w:rPr>
        <w:t xml:space="preserve">danh từ </w:t>
      </w:r>
      <w:r>
        <w:t xml:space="preserve">Cốt </w:t>
      </w:r>
      <w:r>
        <w:rPr>
          <w:i/>
        </w:rPr>
        <w:t xml:space="preserve">vách </w:t>
      </w:r>
      <w:r>
        <w:t xml:space="preserve">bằng </w:t>
      </w:r>
      <w:r>
        <w:t xml:space="preserve">tre, </w:t>
      </w:r>
      <w:r>
        <w:t xml:space="preserve">nứa. </w:t>
      </w:r>
      <w:r>
        <w:t xml:space="preserve">Cắm </w:t>
      </w:r>
      <w:r>
        <w:t xml:space="preserve">dứng </w:t>
      </w:r>
      <w:r>
        <w:rPr>
          <w:i/>
        </w:rPr>
        <w:t xml:space="preserve">làm </w:t>
      </w:r>
      <w:r>
        <w:rPr>
          <w:i/>
        </w:rPr>
        <w:t xml:space="preserve">uách. </w:t>
      </w:r>
      <w:r>
        <w:t xml:space="preserve">Trát </w:t>
      </w:r>
      <w:r>
        <w:rPr>
          <w:i/>
        </w:rPr>
        <w:t xml:space="preserve">dứng. </w:t>
      </w:r>
      <w:r>
        <w:br/>
      </w:r>
      <w:r>
        <w:rPr>
          <w:b/>
        </w:rPr>
        <w:t xml:space="preserve">dựng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cho </w:t>
      </w:r>
      <w:r>
        <w:t xml:space="preserve">đứng </w:t>
      </w:r>
      <w:r>
        <w:t xml:space="preserve">thẳng. </w:t>
      </w:r>
      <w:r>
        <w:t xml:space="preserve">Dựng </w:t>
      </w:r>
      <w:r>
        <w:t xml:space="preserve">cột </w:t>
      </w:r>
      <w:r>
        <w:t xml:space="preserve">nhà. </w:t>
      </w:r>
      <w:r>
        <w:t xml:space="preserve">Dựng </w:t>
      </w:r>
      <w:r>
        <w:rPr>
          <w:i/>
        </w:rPr>
        <w:t xml:space="preserve">mọi </w:t>
      </w:r>
      <w:r>
        <w:t xml:space="preserve">người </w:t>
      </w:r>
      <w:r>
        <w:rPr>
          <w:i/>
        </w:rPr>
        <w:t xml:space="preserve">dậy </w:t>
      </w:r>
      <w:r>
        <w:t xml:space="preserve">(làm </w:t>
      </w:r>
      <w:r>
        <w:t xml:space="preserve">cho </w:t>
      </w:r>
      <w:r>
        <w:t xml:space="preserve">thức </w:t>
      </w:r>
      <w:r>
        <w:t xml:space="preserve">dậy). </w:t>
      </w:r>
      <w:r>
        <w:rPr>
          <w:b/>
        </w:rPr>
        <w:t xml:space="preserve">2 </w:t>
      </w:r>
      <w:r>
        <w:t xml:space="preserve">Tạo </w:t>
      </w:r>
      <w:r>
        <w:t xml:space="preserve">nên </w:t>
      </w:r>
      <w:r>
        <w:t xml:space="preserve">vật </w:t>
      </w:r>
      <w:r>
        <w:t xml:space="preserve">gì </w:t>
      </w:r>
      <w:r>
        <w:t xml:space="preserve">đứng </w:t>
      </w:r>
      <w:r>
        <w:t xml:space="preserve">thẳng </w:t>
      </w:r>
      <w:r>
        <w:t xml:space="preserve">trên </w:t>
      </w:r>
      <w:r>
        <w:t xml:space="preserve">mặt </w:t>
      </w:r>
      <w:r>
        <w:t xml:space="preserve">nền </w:t>
      </w:r>
      <w:r>
        <w:rPr>
          <w:i/>
        </w:rPr>
        <w:t xml:space="preserve">(thường </w:t>
      </w:r>
      <w:r>
        <w:t xml:space="preserve">là </w:t>
      </w:r>
      <w:r>
        <w:t xml:space="preserve">trên </w:t>
      </w:r>
      <w:r>
        <w:t xml:space="preserve">mặt </w:t>
      </w:r>
      <w:r>
        <w:t xml:space="preserve">đất) </w:t>
      </w:r>
      <w:r>
        <w:t xml:space="preserve">bằng </w:t>
      </w:r>
      <w:r>
        <w:t xml:space="preserve">những </w:t>
      </w:r>
      <w:r>
        <w:rPr>
          <w:i/>
        </w:rPr>
        <w:t xml:space="preserve">vật </w:t>
      </w:r>
      <w:r>
        <w:t xml:space="preserve">liệu </w:t>
      </w:r>
      <w:r>
        <w:t xml:space="preserve">kết </w:t>
      </w:r>
      <w:r>
        <w:t xml:space="preserve">lại </w:t>
      </w:r>
      <w:r>
        <w:t xml:space="preserve">theo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nhất </w:t>
      </w:r>
      <w:r>
        <w:t xml:space="preserve">định. </w:t>
      </w:r>
      <w:r>
        <w:t xml:space="preserve">Dựng </w:t>
      </w:r>
      <w:r>
        <w:t xml:space="preserve">nhà. </w:t>
      </w:r>
      <w:r>
        <w:rPr>
          <w:i/>
        </w:rPr>
        <w:t xml:space="preserve">Dựng </w:t>
      </w:r>
      <w:r>
        <w:t xml:space="preserve">cổng </w:t>
      </w:r>
      <w:r>
        <w:t xml:space="preserve">chào. </w:t>
      </w:r>
      <w:r>
        <w:rPr>
          <w:b/>
        </w:rPr>
        <w:t xml:space="preserve">3 </w:t>
      </w:r>
      <w:r>
        <w:t xml:space="preserve">Tạo </w:t>
      </w:r>
      <w:r>
        <w:t xml:space="preserve">nên </w:t>
      </w:r>
      <w:r>
        <w:t xml:space="preserve">bằng </w:t>
      </w:r>
      <w:r>
        <w:t xml:space="preserve">cách </w:t>
      </w:r>
      <w:r>
        <w:t xml:space="preserve">tổ </w:t>
      </w:r>
      <w:r>
        <w:t xml:space="preserve">hợp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theo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trình </w:t>
      </w:r>
      <w:r>
        <w:t xml:space="preserve">nghệ </w:t>
      </w:r>
      <w:r>
        <w:t xml:space="preserve">thuật). </w:t>
      </w:r>
      <w:r>
        <w:t xml:space="preserve">Dựng </w:t>
      </w:r>
      <w:r>
        <w:rPr>
          <w:i/>
        </w:rPr>
        <w:t xml:space="preserve">kịch. </w:t>
      </w:r>
      <w:r>
        <w:rPr>
          <w:i/>
        </w:rPr>
        <w:t xml:space="preserve">Dựng </w:t>
      </w:r>
      <w:r>
        <w:rPr>
          <w:i/>
        </w:rPr>
        <w:t xml:space="preserve">tranh. </w:t>
      </w:r>
      <w:r>
        <w:rPr>
          <w:i/>
        </w:rPr>
        <w:t xml:space="preserve">Câu </w:t>
      </w:r>
      <w:r>
        <w:t xml:space="preserve">chuyện </w:t>
      </w:r>
      <w:r>
        <w:t xml:space="preserve">dựng </w:t>
      </w:r>
      <w:r>
        <w:rPr>
          <w:i/>
        </w:rPr>
        <w:t xml:space="preserve">đứng </w:t>
      </w:r>
      <w:r>
        <w:t xml:space="preserve">(bịa </w:t>
      </w:r>
      <w:r>
        <w:t xml:space="preserve">đặt </w:t>
      </w:r>
      <w:r>
        <w:t xml:space="preserve">hoàn </w:t>
      </w:r>
      <w:r>
        <w:t xml:space="preserve">toàn). </w:t>
      </w:r>
      <w:r>
        <w:rPr>
          <w:b/>
        </w:rPr>
        <w:t xml:space="preserve">4 </w:t>
      </w:r>
      <w:r>
        <w:t xml:space="preserve">Tạo </w:t>
      </w:r>
      <w:r>
        <w:t xml:space="preserve">nên </w:t>
      </w:r>
      <w:r>
        <w:t xml:space="preserve">và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vững </w:t>
      </w:r>
      <w:r>
        <w:t xml:space="preserve">vàng. </w:t>
      </w:r>
      <w:r>
        <w:t xml:space="preserve">Dựng </w:t>
      </w:r>
      <w:r>
        <w:rPr>
          <w:i/>
        </w:rPr>
        <w:t xml:space="preserve">cơ </w:t>
      </w:r>
      <w:r>
        <w:t xml:space="preserve">đồ. </w:t>
      </w:r>
      <w:r>
        <w:rPr>
          <w:i/>
        </w:rPr>
        <w:t xml:space="preserve">Từ </w:t>
      </w:r>
      <w:r>
        <w:rPr>
          <w:i/>
        </w:rPr>
        <w:t xml:space="preserve">buổi </w:t>
      </w:r>
      <w:r>
        <w:rPr>
          <w:i/>
        </w:rPr>
        <w:t xml:space="preserve">đều </w:t>
      </w:r>
      <w:r>
        <w:rPr>
          <w:i/>
        </w:rPr>
        <w:t xml:space="preserve">dựng </w:t>
      </w:r>
      <w:r>
        <w:rPr>
          <w:i/>
        </w:rPr>
        <w:t xml:space="preserve">nước. </w:t>
      </w:r>
      <w:r>
        <w:rPr>
          <w:b/>
        </w:rPr>
        <w:t xml:space="preserve">5 </w:t>
      </w:r>
      <w:r>
        <w:t xml:space="preserve">(chuyên môn). </w:t>
      </w:r>
      <w:r>
        <w:t xml:space="preserve">Vẽ </w:t>
      </w:r>
      <w:r>
        <w:t xml:space="preserve">hoặc </w:t>
      </w:r>
      <w:r>
        <w:t xml:space="preserve">nói </w:t>
      </w:r>
      <w:r>
        <w:t xml:space="preserve">rõ </w:t>
      </w:r>
      <w:r>
        <w:t xml:space="preserve">cách </w:t>
      </w:r>
      <w:r>
        <w:t xml:space="preserve">vẽ </w:t>
      </w:r>
      <w:r>
        <w:t xml:space="preserve">một </w:t>
      </w:r>
      <w:r>
        <w:t xml:space="preserve">hình </w:t>
      </w:r>
      <w:r>
        <w:t xml:space="preserve">phẳng </w:t>
      </w:r>
      <w:r>
        <w:t xml:space="preserve">nào </w:t>
      </w:r>
      <w:r>
        <w:t xml:space="preserve">đó </w:t>
      </w:r>
      <w:r>
        <w:t xml:space="preserve">thoả </w:t>
      </w:r>
      <w:r>
        <w:t xml:space="preserve">mãn </w:t>
      </w:r>
      <w:r>
        <w:t xml:space="preserve">một </w:t>
      </w:r>
      <w:r>
        <w:t xml:space="preserve">số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trước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thước </w:t>
      </w:r>
      <w:r>
        <w:t xml:space="preserve">và </w:t>
      </w:r>
      <w:r>
        <w:t xml:space="preserve">compa). </w:t>
      </w:r>
      <w:r>
        <w:t xml:space="preserve">Dựng </w:t>
      </w:r>
      <w:r>
        <w:rPr>
          <w:i/>
        </w:rPr>
        <w:t xml:space="preserve">một </w:t>
      </w:r>
      <w:r>
        <w:rPr>
          <w:i/>
        </w:rPr>
        <w:t xml:space="preserve">tam </w:t>
      </w:r>
      <w:r>
        <w:t xml:space="preserve">giác </w:t>
      </w:r>
      <w:r>
        <w:t xml:space="preserve">đều </w:t>
      </w:r>
      <w:r>
        <w:t xml:space="preserve">có </w:t>
      </w:r>
      <w:r>
        <w:rPr>
          <w:i/>
        </w:rPr>
        <w:t xml:space="preserve">một </w:t>
      </w:r>
      <w:r>
        <w:rPr>
          <w:i/>
        </w:rPr>
        <w:t xml:space="preserve">cạnh </w:t>
      </w:r>
      <w:r>
        <w:rPr>
          <w:i/>
        </w:rPr>
        <w:t xml:space="preserve">là </w:t>
      </w:r>
      <w:r>
        <w:t xml:space="preserve">đoạn </w:t>
      </w:r>
      <w:r>
        <w:t xml:space="preserve">thẳng </w:t>
      </w:r>
      <w:r>
        <w:t xml:space="preserve">AB. </w:t>
      </w:r>
      <w:r>
        <w:t xml:space="preserve">Bài </w:t>
      </w:r>
      <w:r>
        <w:rPr>
          <w:i/>
        </w:rPr>
        <w:t xml:space="preserve">toán </w:t>
      </w:r>
      <w:r>
        <w:t xml:space="preserve">dựng </w:t>
      </w:r>
      <w:r>
        <w:t xml:space="preserve">hình. </w:t>
      </w:r>
      <w:r>
        <w:br/>
      </w:r>
      <w:r>
        <w:rPr>
          <w:b/>
        </w:rPr>
        <w:t xml:space="preserve">dựng </w:t>
      </w:r>
      <w:r>
        <w:rPr>
          <w:b/>
        </w:rPr>
        <w:t xml:space="preserve">đứng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vị </w:t>
      </w:r>
      <w:r>
        <w:t xml:space="preserve">trí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mặt </w:t>
      </w:r>
      <w:r>
        <w:t xml:space="preserve">đất, </w:t>
      </w:r>
      <w:r>
        <w:t xml:space="preserve">như </w:t>
      </w:r>
      <w:r>
        <w:t xml:space="preserve">được </w:t>
      </w:r>
      <w:r>
        <w:t xml:space="preserve">dựng </w:t>
      </w:r>
      <w:r>
        <w:t xml:space="preserve">thẳng </w:t>
      </w:r>
      <w:r>
        <w:t xml:space="preserve">lên. </w:t>
      </w:r>
      <w:r>
        <w:t xml:space="preserve">Vách </w:t>
      </w:r>
      <w:r>
        <w:rPr>
          <w:i/>
        </w:rPr>
        <w:t xml:space="preserve">đá </w:t>
      </w:r>
      <w:r>
        <w:t xml:space="preserve">dựng </w:t>
      </w:r>
      <w:r>
        <w:t xml:space="preserve">đứng. </w:t>
      </w:r>
      <w:r>
        <w:t xml:space="preserve">Dốc </w:t>
      </w:r>
      <w:r>
        <w:rPr>
          <w:i/>
        </w:rPr>
        <w:t xml:space="preserve">dựng </w:t>
      </w:r>
      <w:r>
        <w:rPr>
          <w:i/>
        </w:rPr>
        <w:t xml:space="preserve">đứng. </w:t>
      </w:r>
      <w:r>
        <w:rPr>
          <w:b/>
        </w:rPr>
        <w:t xml:space="preserve">2 </w:t>
      </w:r>
      <w:r>
        <w:t xml:space="preserve">Bịa </w:t>
      </w:r>
      <w:r>
        <w:t xml:space="preserve">đặt </w:t>
      </w:r>
      <w:r>
        <w:t xml:space="preserve">ra </w:t>
      </w:r>
      <w:r>
        <w:t xml:space="preserve">như </w:t>
      </w:r>
      <w:r>
        <w:t xml:space="preserve">thật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 </w:t>
      </w:r>
      <w:r>
        <w:t xml:space="preserve">(thường </w:t>
      </w:r>
      <w:r>
        <w:t xml:space="preserve">để </w:t>
      </w:r>
      <w:r>
        <w:t xml:space="preserve">lừa </w:t>
      </w:r>
      <w:r>
        <w:t xml:space="preserve">bịp). </w:t>
      </w:r>
      <w:r>
        <w:t xml:space="preserve">Nói </w:t>
      </w:r>
      <w:r>
        <w:t xml:space="preserve">dựng </w:t>
      </w:r>
      <w:r>
        <w:t xml:space="preserve">đứng </w:t>
      </w:r>
      <w:r>
        <w:t xml:space="preserve">như </w:t>
      </w:r>
      <w:r>
        <w:t xml:space="preserve">thật. </w:t>
      </w:r>
      <w:r>
        <w:rPr>
          <w:i/>
        </w:rPr>
        <w:t xml:space="preserve">Dựng </w:t>
      </w:r>
      <w:r>
        <w:rPr>
          <w:i/>
        </w:rPr>
        <w:t xml:space="preserve">đứng </w:t>
      </w:r>
      <w:r>
        <w:t xml:space="preserve">lên </w:t>
      </w:r>
      <w:r>
        <w:rPr>
          <w:i/>
        </w:rPr>
        <w:t xml:space="preserve">câu </w:t>
      </w:r>
      <w:r>
        <w:t xml:space="preserve">chuyện </w:t>
      </w:r>
      <w:r>
        <w:t xml:space="preserve">để </w:t>
      </w:r>
      <w:r>
        <w:t xml:space="preserve">hại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dựng </w:t>
      </w:r>
      <w:r>
        <w:rPr>
          <w:b/>
        </w:rPr>
        <w:t xml:space="preserve">phim </w:t>
      </w:r>
      <w:r>
        <w:rPr>
          <w:i/>
        </w:rPr>
        <w:t xml:space="preserve">động từ </w:t>
      </w:r>
      <w:r>
        <w:t xml:space="preserve">Lựa </w:t>
      </w:r>
      <w:r>
        <w:t xml:space="preserve">chọn </w:t>
      </w:r>
      <w:r>
        <w:t xml:space="preserve">và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cảnh </w:t>
      </w:r>
      <w:r>
        <w:t xml:space="preserve">đã </w:t>
      </w:r>
      <w:r>
        <w:t xml:space="preserve">quay </w:t>
      </w:r>
      <w:r>
        <w:t xml:space="preserve">được </w:t>
      </w:r>
      <w:r>
        <w:t xml:space="preserve">cho </w:t>
      </w:r>
      <w:r>
        <w:t xml:space="preserve">thành </w:t>
      </w:r>
      <w:r>
        <w:t xml:space="preserve">một </w:t>
      </w:r>
      <w:r>
        <w:t xml:space="preserve">cuộn </w:t>
      </w:r>
      <w:r>
        <w:t xml:space="preserve">dựng </w:t>
      </w:r>
      <w:r>
        <w:t xml:space="preserve">tóc </w:t>
      </w:r>
      <w:r>
        <w:t xml:space="preserve">gáy </w:t>
      </w:r>
      <w:r>
        <w:t xml:space="preserve">động từ </w:t>
      </w:r>
      <w:r>
        <w:t xml:space="preserve">Sợ </w:t>
      </w:r>
      <w:r>
        <w:t xml:space="preserve">quá </w:t>
      </w:r>
      <w:r>
        <w:t xml:space="preserve">trước </w:t>
      </w:r>
      <w:r>
        <w:t xml:space="preserve">việc </w:t>
      </w:r>
      <w:r>
        <w:t xml:space="preserve">rùng </w:t>
      </w:r>
      <w:r>
        <w:t xml:space="preserve">rợn, </w:t>
      </w:r>
      <w:r>
        <w:t xml:space="preserve">khủng </w:t>
      </w:r>
      <w:r>
        <w:t xml:space="preserve">khiếp </w:t>
      </w:r>
      <w:r>
        <w:t xml:space="preserve">đến </w:t>
      </w:r>
      <w:r>
        <w:t xml:space="preserve">mức </w:t>
      </w:r>
      <w:r>
        <w:t xml:space="preserve">cắm </w:t>
      </w:r>
      <w:r>
        <w:t xml:space="preserve">thấy </w:t>
      </w:r>
      <w:r>
        <w:t xml:space="preserve">như </w:t>
      </w:r>
      <w:r>
        <w:t xml:space="preserve">tóc </w:t>
      </w:r>
      <w:r>
        <w:t xml:space="preserve">gáy </w:t>
      </w:r>
      <w:r>
        <w:t xml:space="preserve">dựng </w:t>
      </w:r>
      <w:r>
        <w:t xml:space="preserve">đứng </w:t>
      </w:r>
      <w:r>
        <w:t xml:space="preserve">cả </w:t>
      </w:r>
      <w:r>
        <w:t xml:space="preserve">lên. </w:t>
      </w:r>
      <w:r>
        <w:t xml:space="preserve">Chuyện </w:t>
      </w:r>
      <w:r>
        <w:t xml:space="preserve">rùng </w:t>
      </w:r>
      <w:r>
        <w:t xml:space="preserve">rợn, </w:t>
      </w:r>
      <w:r>
        <w:t xml:space="preserve">nghe </w:t>
      </w:r>
      <w:r>
        <w:rPr>
          <w:i/>
        </w:rPr>
        <w:t xml:space="preserve">dựng </w:t>
      </w:r>
      <w:r>
        <w:t xml:space="preserve">tóc </w:t>
      </w:r>
      <w:r>
        <w:t xml:space="preserve">gáy. </w:t>
      </w:r>
      <w:r>
        <w:br/>
      </w:r>
      <w:r>
        <w:rPr>
          <w:b/>
        </w:rPr>
        <w:t xml:space="preserve">dựng </w:t>
      </w:r>
      <w:r>
        <w:rPr>
          <w:b/>
        </w:rPr>
        <w:t xml:space="preserve">vợ </w:t>
      </w:r>
      <w:r>
        <w:rPr>
          <w:b/>
        </w:rPr>
        <w:t xml:space="preserve">gả </w:t>
      </w:r>
      <w:r>
        <w:rPr>
          <w:b/>
        </w:rPr>
        <w:t xml:space="preserve">chồng </w:t>
      </w:r>
      <w:r>
        <w:rPr>
          <w:i/>
        </w:rPr>
        <w:t xml:space="preserve">động từ </w:t>
      </w:r>
      <w:r>
        <w:t xml:space="preserve">Cưới </w:t>
      </w:r>
      <w:r>
        <w:t xml:space="preserve">vợ, </w:t>
      </w:r>
      <w:r>
        <w:t xml:space="preserve">gả </w:t>
      </w:r>
      <w:r>
        <w:t xml:space="preserve">chồng. </w:t>
      </w:r>
      <w:r>
        <w:t xml:space="preserve">dược, </w:t>
      </w:r>
      <w:r>
        <w:t xml:space="preserve">danh từ </w:t>
      </w:r>
      <w:r>
        <w:t xml:space="preserve">Dược </w:t>
      </w:r>
      <w:r>
        <w:t xml:space="preserve">mạ </w:t>
      </w:r>
      <w:r>
        <w:t xml:space="preserve">(nói </w:t>
      </w:r>
      <w:r>
        <w:t xml:space="preserve">tắt). </w:t>
      </w:r>
      <w:r>
        <w:t xml:space="preserve">Nhổ </w:t>
      </w:r>
      <w:r>
        <w:t xml:space="preserve">sạch </w:t>
      </w:r>
      <w:r>
        <w:rPr>
          <w:i/>
        </w:rPr>
        <w:t xml:space="preserve">mạ </w:t>
      </w:r>
      <w:r>
        <w:t xml:space="preserve">trên </w:t>
      </w:r>
      <w:r>
        <w:rPr>
          <w:i/>
        </w:rPr>
        <w:t xml:space="preserve">dược. </w:t>
      </w:r>
      <w:r>
        <w:br w:type="page"/>
      </w:r>
      <w:r>
        <w:rPr>
          <w:b/>
        </w:rPr>
        <w:t xml:space="preserve">dược; </w:t>
      </w:r>
      <w:r>
        <w:rPr>
          <w:i/>
        </w:rPr>
        <w:t xml:space="preserve">danh từ </w:t>
      </w:r>
      <w:r>
        <w:t xml:space="preserve">Dược </w:t>
      </w:r>
      <w:r>
        <w:t xml:space="preserve">học, </w:t>
      </w:r>
      <w:r>
        <w:t xml:space="preserve">dược </w:t>
      </w:r>
      <w:r>
        <w:t xml:space="preserve">khoa </w:t>
      </w:r>
      <w:r>
        <w:t xml:space="preserve">(nói </w:t>
      </w:r>
      <w:r>
        <w:t xml:space="preserve">tắt). </w:t>
      </w:r>
      <w:r>
        <w:t xml:space="preserve">Ngành </w:t>
      </w:r>
      <w:r>
        <w:t xml:space="preserve">dược. </w:t>
      </w:r>
      <w:r>
        <w:t xml:space="preserve">Trường </w:t>
      </w:r>
      <w:r>
        <w:t xml:space="preserve">dược.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t xml:space="preserve">dược </w:t>
      </w:r>
      <w:r>
        <w:t xml:space="preserve">liệu.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Công </w:t>
      </w:r>
      <w:r>
        <w:rPr>
          <w:i/>
        </w:rPr>
        <w:t xml:space="preserve">tác </w:t>
      </w:r>
      <w:r>
        <w:t xml:space="preserve">tổ </w:t>
      </w:r>
      <w:r>
        <w:t xml:space="preserve">chức, </w:t>
      </w:r>
      <w:r>
        <w:t xml:space="preserve">hành </w:t>
      </w:r>
      <w:r>
        <w:t xml:space="preserve">chính </w:t>
      </w:r>
      <w:r>
        <w:t xml:space="preserve">của </w:t>
      </w:r>
      <w:r>
        <w:t xml:space="preserve">ngành </w:t>
      </w:r>
      <w:r>
        <w:t xml:space="preserve">dược. </w:t>
      </w:r>
      <w:r>
        <w:rPr>
          <w:i/>
        </w:rPr>
        <w:t xml:space="preserve">Phòng </w:t>
      </w:r>
      <w:r>
        <w:rPr>
          <w:i/>
        </w:rPr>
        <w:t xml:space="preserve">dược </w:t>
      </w:r>
      <w:r>
        <w:t xml:space="preserve">chính.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quy </w:t>
      </w:r>
      <w:r>
        <w:t xml:space="preserve">định </w:t>
      </w:r>
      <w:r>
        <w:t xml:space="preserve">quy </w:t>
      </w:r>
      <w:r>
        <w:t xml:space="preserve">cách </w:t>
      </w:r>
      <w:r>
        <w:t xml:space="preserve">pha </w:t>
      </w:r>
      <w:r>
        <w:t xml:space="preserve">chế </w:t>
      </w:r>
      <w:r>
        <w:t xml:space="preserve">và </w:t>
      </w:r>
      <w:r>
        <w:t xml:space="preserve">tiêu </w:t>
      </w:r>
      <w:r>
        <w:t xml:space="preserve">chuẩn </w:t>
      </w:r>
      <w:r>
        <w:t xml:space="preserve">chất </w:t>
      </w:r>
      <w:r>
        <w:t xml:space="preserve">lượng </w:t>
      </w:r>
      <w:r>
        <w:t xml:space="preserve">của </w:t>
      </w:r>
      <w:r>
        <w:t xml:space="preserve">các </w:t>
      </w:r>
      <w:r>
        <w:t xml:space="preserve">loại </w:t>
      </w:r>
      <w:r>
        <w:t xml:space="preserve">thuốc </w:t>
      </w:r>
      <w:r>
        <w:t xml:space="preserve">phòng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thuốc </w:t>
      </w:r>
      <w:r>
        <w:t xml:space="preserve">phòng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rPr>
          <w:i/>
        </w:rPr>
        <w:t xml:space="preserve">dược </w:t>
      </w:r>
      <w:r>
        <w:t xml:space="preserve">học. </w:t>
      </w:r>
      <w:r>
        <w:t xml:space="preserve">Trường </w:t>
      </w:r>
      <w:r>
        <w:rPr>
          <w:i/>
        </w:rPr>
        <w:t xml:space="preserve">đại </w:t>
      </w:r>
      <w:r>
        <w:t xml:space="preserve">học </w:t>
      </w:r>
      <w:r>
        <w:t xml:space="preserve">dược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dược </w:t>
      </w:r>
      <w:r>
        <w:t xml:space="preserve">lý. </w:t>
      </w:r>
      <w:r>
        <w:t xml:space="preserve">danh từ </w:t>
      </w:r>
      <w:r>
        <w:t xml:space="preserve">Bộ </w:t>
      </w:r>
      <w:r>
        <w:t xml:space="preserve">môn </w:t>
      </w:r>
      <w:r>
        <w:t xml:space="preserve">dược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đặc </w:t>
      </w:r>
      <w:r>
        <w:t xml:space="preserve">tính </w:t>
      </w:r>
      <w:r>
        <w:t xml:space="preserve">của </w:t>
      </w:r>
      <w:r>
        <w:t xml:space="preserve">thuốc.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Chất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thuốc </w:t>
      </w:r>
      <w:r>
        <w:t xml:space="preserve">phòng </w:t>
      </w:r>
      <w:r>
        <w:t xml:space="preserve">chữa </w:t>
      </w:r>
      <w:r>
        <w:t xml:space="preserve">bệnh. </w:t>
      </w:r>
      <w:r>
        <w:t xml:space="preserve">Nguồn </w:t>
      </w:r>
      <w:r>
        <w:t xml:space="preserve">dược </w:t>
      </w:r>
      <w:r>
        <w:rPr>
          <w:i/>
        </w:rPr>
        <w:t xml:space="preserve">liệu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dược </w:t>
      </w:r>
      <w:r>
        <w:t xml:space="preserve">lí.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mạ </w:t>
      </w:r>
      <w:r>
        <w:rPr>
          <w:i/>
        </w:rPr>
        <w:t xml:space="preserve">danh từ </w:t>
      </w:r>
      <w:r>
        <w:t xml:space="preserve">Chân </w:t>
      </w:r>
      <w:r>
        <w:t xml:space="preserve">ruộng </w:t>
      </w:r>
      <w:r>
        <w:t xml:space="preserve">chuyên </w:t>
      </w:r>
      <w:r>
        <w:t xml:space="preserve">để </w:t>
      </w:r>
      <w:r>
        <w:t xml:space="preserve">gieo </w:t>
      </w:r>
      <w:r>
        <w:t xml:space="preserve">mạ. </w:t>
      </w:r>
      <w:r>
        <w:t xml:space="preserve">Cày </w:t>
      </w:r>
      <w:r>
        <w:rPr>
          <w:i/>
        </w:rPr>
        <w:t xml:space="preserve">bừa </w:t>
      </w:r>
      <w:r>
        <w:rPr>
          <w:i/>
        </w:rPr>
        <w:t xml:space="preserve">kĩ </w:t>
      </w:r>
      <w:r>
        <w:t xml:space="preserve">dược </w:t>
      </w:r>
      <w:r>
        <w:rPr>
          <w:i/>
        </w:rPr>
        <w:t xml:space="preserve">mạ.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để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phòng </w:t>
      </w:r>
      <w:r>
        <w:t xml:space="preserve">chữa </w:t>
      </w:r>
      <w:r>
        <w:t xml:space="preserve">bệnh. </w:t>
      </w:r>
      <w:r>
        <w:t xml:space="preserve">Công </w:t>
      </w:r>
      <w:r>
        <w:t xml:space="preserve">nghiệp </w:t>
      </w:r>
      <w:r>
        <w:t xml:space="preserve">dược </w:t>
      </w:r>
      <w:r>
        <w:rPr>
          <w:i/>
        </w:rPr>
        <w:t xml:space="preserve">phẩm. </w:t>
      </w:r>
      <w:r>
        <w:t xml:space="preserve">Xí </w:t>
      </w:r>
      <w:r>
        <w:rPr>
          <w:i/>
        </w:rPr>
        <w:t xml:space="preserve">nghiệp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Cửa </w:t>
      </w:r>
      <w:r>
        <w:t xml:space="preserve">hàng </w:t>
      </w:r>
      <w:r>
        <w:t xml:space="preserve">bán </w:t>
      </w:r>
      <w:r>
        <w:t xml:space="preserve">thuốc </w:t>
      </w:r>
      <w:r>
        <w:t xml:space="preserve">và </w:t>
      </w:r>
      <w:r>
        <w:t xml:space="preserve">pha </w:t>
      </w:r>
      <w:r>
        <w:t xml:space="preserve">chế </w:t>
      </w:r>
      <w:r>
        <w:t xml:space="preserve">thuốc </w:t>
      </w:r>
      <w:r>
        <w:t xml:space="preserve">theo </w:t>
      </w:r>
      <w:r>
        <w:t xml:space="preserve">đơn; </w:t>
      </w:r>
      <w:r>
        <w:t xml:space="preserve">hiệu </w:t>
      </w:r>
      <w:r>
        <w:t xml:space="preserve">thuốc.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nghiên </w:t>
      </w:r>
      <w:r>
        <w:t xml:space="preserve">cứu, </w:t>
      </w:r>
      <w:r>
        <w:t xml:space="preserve">bào </w:t>
      </w:r>
      <w:r>
        <w:t xml:space="preserve">chế </w:t>
      </w:r>
      <w:r>
        <w:t xml:space="preserve">thuốc </w:t>
      </w:r>
      <w:r>
        <w:t xml:space="preserve">phòng </w:t>
      </w:r>
      <w:r>
        <w:t xml:space="preserve">chữa </w:t>
      </w:r>
      <w:r>
        <w:t xml:space="preserve">bệnh, </w:t>
      </w:r>
      <w:r>
        <w:t xml:space="preserve">tốt </w:t>
      </w:r>
      <w:r>
        <w:t xml:space="preserve">nghiệp </w:t>
      </w:r>
      <w:r>
        <w:t xml:space="preserve">đại </w:t>
      </w:r>
      <w:r>
        <w:t xml:space="preserve">học </w:t>
      </w:r>
      <w:r>
        <w:t xml:space="preserve">hoặc </w:t>
      </w:r>
      <w:r>
        <w:t xml:space="preserve">trung </w:t>
      </w:r>
      <w:r>
        <w:t xml:space="preserve">học </w:t>
      </w:r>
      <w:r>
        <w:t xml:space="preserve">chuyên </w:t>
      </w:r>
      <w:r>
        <w:t xml:space="preserve">nghiệp </w:t>
      </w:r>
      <w:r>
        <w:t xml:space="preserve">dược </w:t>
      </w:r>
      <w:r>
        <w:t xml:space="preserve">khoa. </w:t>
      </w:r>
      <w:r>
        <w:rPr>
          <w:i/>
        </w:rPr>
        <w:t xml:space="preserve">Dược </w:t>
      </w:r>
      <w:r>
        <w:t xml:space="preserve">sĩ </w:t>
      </w:r>
      <w:r>
        <w:t xml:space="preserve">cao </w:t>
      </w:r>
      <w:r>
        <w:rPr>
          <w:i/>
        </w:rPr>
        <w:t xml:space="preserve">cấp. </w:t>
      </w:r>
      <w:r>
        <w:rPr>
          <w:i/>
        </w:rPr>
        <w:t xml:space="preserve">Dược </w:t>
      </w:r>
      <w:r>
        <w:t xml:space="preserve">sĩ </w:t>
      </w:r>
      <w:r>
        <w:t xml:space="preserve">trung </w:t>
      </w:r>
      <w:r>
        <w:t xml:space="preserve">cấp.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sơ </w:t>
      </w:r>
      <w:r>
        <w:t xml:space="preserve">cấp </w:t>
      </w:r>
      <w:r>
        <w:t xml:space="preserve">ngành </w:t>
      </w:r>
      <w:r>
        <w:t xml:space="preserve">dược. </w:t>
      </w:r>
      <w:r>
        <w:t xml:space="preserve">dược </w:t>
      </w:r>
      <w:r>
        <w:t xml:space="preserve">thảo </w:t>
      </w:r>
      <w:r>
        <w:t xml:space="preserve">danh từ </w:t>
      </w:r>
      <w:r>
        <w:t xml:space="preserve">Cây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dược </w:t>
      </w:r>
      <w:r>
        <w:t xml:space="preserve">thư </w:t>
      </w:r>
      <w:r>
        <w:t xml:space="preserve">danh từ </w:t>
      </w:r>
      <w:r>
        <w:t xml:space="preserve">(ít dùng). </w:t>
      </w:r>
      <w:r>
        <w:t xml:space="preserve">Dược </w:t>
      </w:r>
      <w:r>
        <w:t xml:space="preserve">điển.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về </w:t>
      </w:r>
      <w:r>
        <w:t xml:space="preserve">mặt </w:t>
      </w:r>
      <w:r>
        <w:t xml:space="preserve">tác </w:t>
      </w:r>
      <w:r>
        <w:t xml:space="preserve">dụng </w:t>
      </w:r>
      <w:r>
        <w:t xml:space="preserve">phòng </w:t>
      </w:r>
      <w:r>
        <w:t xml:space="preserve">chữa </w:t>
      </w:r>
      <w:r>
        <w:t xml:space="preserve">bệnh </w:t>
      </w:r>
      <w:r>
        <w:t xml:space="preserve">của </w:t>
      </w:r>
      <w:r>
        <w:t xml:space="preserve">một </w:t>
      </w:r>
      <w:r>
        <w:t xml:space="preserve">dược </w:t>
      </w:r>
      <w:r>
        <w:t xml:space="preserve">liệu,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dược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dưới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Từ </w:t>
      </w:r>
      <w:r>
        <w:t xml:space="preserve">trái </w:t>
      </w:r>
      <w:r>
        <w:t xml:space="preserve">với </w:t>
      </w:r>
      <w:r>
        <w:t xml:space="preserve">trên. </w:t>
      </w:r>
      <w:r>
        <w:rPr>
          <w:b/>
        </w:rPr>
        <w:t xml:space="preserve">1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thấp </w:t>
      </w:r>
      <w:r>
        <w:t xml:space="preserve">hơn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 </w:t>
      </w:r>
      <w:r>
        <w:t xml:space="preserve">chung. </w:t>
      </w:r>
      <w:r>
        <w:t xml:space="preserve">Để </w:t>
      </w:r>
      <w:r>
        <w:t xml:space="preserve">dưới </w:t>
      </w:r>
      <w:r>
        <w:rPr>
          <w:i/>
        </w:rPr>
        <w:t xml:space="preserve">bàn. </w:t>
      </w:r>
      <w:r>
        <w:t xml:space="preserve">Ghi </w:t>
      </w:r>
      <w:r>
        <w:t xml:space="preserve">tên </w:t>
      </w:r>
      <w:r>
        <w:t xml:space="preserve">họ </w:t>
      </w:r>
      <w:r>
        <w:rPr>
          <w:i/>
        </w:rPr>
        <w:t xml:space="preserve">dưới </w:t>
      </w:r>
      <w:r>
        <w:t xml:space="preserve">chữ </w:t>
      </w:r>
      <w:r>
        <w:rPr>
          <w:i/>
        </w:rPr>
        <w:t xml:space="preserve">kí. </w:t>
      </w:r>
      <w:r>
        <w:t xml:space="preserve">Đứng </w:t>
      </w:r>
      <w:r>
        <w:rPr>
          <w:i/>
        </w:rPr>
        <w:t xml:space="preserve">dưới </w:t>
      </w:r>
      <w:r>
        <w:t xml:space="preserve">nhìn </w:t>
      </w:r>
      <w:r>
        <w:t xml:space="preserve">lên. </w:t>
      </w:r>
      <w:r>
        <w:t xml:space="preserve">Anh </w:t>
      </w:r>
      <w:r>
        <w:t xml:space="preserve">ấy </w:t>
      </w:r>
      <w:r>
        <w:rPr>
          <w:i/>
        </w:rPr>
        <w:t xml:space="preserve">ở </w:t>
      </w:r>
      <w:r>
        <w:rPr>
          <w:i/>
        </w:rPr>
        <w:t xml:space="preserve">dưới </w:t>
      </w:r>
      <w:r>
        <w:t xml:space="preserve">tầng </w:t>
      </w:r>
      <w:r>
        <w:rPr>
          <w:i/>
        </w:rPr>
        <w:t xml:space="preserve">hai. </w:t>
      </w:r>
      <w:r>
        <w:rPr>
          <w:i/>
        </w:rPr>
        <w:t xml:space="preserve">Tầng </w:t>
      </w:r>
      <w:r>
        <w:t xml:space="preserve">dưới </w:t>
      </w:r>
      <w:r>
        <w:t xml:space="preserve">của </w:t>
      </w:r>
      <w:r>
        <w:rPr>
          <w:i/>
        </w:rPr>
        <w:t xml:space="preserve">toà </w:t>
      </w:r>
      <w:r>
        <w:t xml:space="preserve">nhà. </w:t>
      </w:r>
      <w:r>
        <w:t xml:space="preserve">Ngồi </w:t>
      </w:r>
      <w:r>
        <w:rPr>
          <w:i/>
        </w:rPr>
        <w:t xml:space="preserve">dưới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Vùng </w:t>
      </w:r>
      <w:r>
        <w:t xml:space="preserve">địa </w:t>
      </w:r>
      <w:r>
        <w:t xml:space="preserve">lí </w:t>
      </w:r>
      <w:r>
        <w:t xml:space="preserve">thấp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vùng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vùng </w:t>
      </w:r>
      <w:r>
        <w:t xml:space="preserve">khác </w:t>
      </w:r>
      <w:r>
        <w:t xml:space="preserve">nói </w:t>
      </w:r>
      <w:r>
        <w:t xml:space="preserve">chung. </w:t>
      </w:r>
      <w:r>
        <w:rPr>
          <w:i/>
        </w:rPr>
        <w:t xml:space="preserve">Dưới </w:t>
      </w:r>
      <w:r>
        <w:t xml:space="preserve">miễn </w:t>
      </w:r>
      <w:r>
        <w:t xml:space="preserve">xuôi. </w:t>
      </w:r>
      <w:r>
        <w:t xml:space="preserve">Từ </w:t>
      </w:r>
      <w:r>
        <w:rPr>
          <w:i/>
        </w:rPr>
        <w:t xml:space="preserve">dưới </w:t>
      </w:r>
      <w:r>
        <w:rPr>
          <w:i/>
        </w:rPr>
        <w:t xml:space="preserve">Thái </w:t>
      </w:r>
      <w:r>
        <w:t xml:space="preserve">Bình </w:t>
      </w:r>
      <w:r>
        <w:t xml:space="preserve">lên </w:t>
      </w:r>
      <w:r>
        <w:t xml:space="preserve">Hà </w:t>
      </w:r>
      <w:r>
        <w:t xml:space="preserve">Nội. </w:t>
      </w:r>
      <w:r>
        <w:t xml:space="preserve">Mạn </w:t>
      </w:r>
      <w:r>
        <w:rPr>
          <w:i/>
        </w:rPr>
        <w:t xml:space="preserve">dưới. </w:t>
      </w:r>
      <w:r>
        <w:rPr>
          <w:b/>
        </w:rPr>
        <w:t xml:space="preserve">3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t xml:space="preserve">sau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 </w:t>
      </w:r>
      <w:r>
        <w:t xml:space="preserve">chung, </w:t>
      </w:r>
      <w:r>
        <w:t xml:space="preserve">trong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nhất </w:t>
      </w:r>
      <w:r>
        <w:t xml:space="preserve">định. </w:t>
      </w:r>
      <w:r>
        <w:t xml:space="preserve">Hàng </w:t>
      </w:r>
      <w:r>
        <w:t xml:space="preserve">ghế </w:t>
      </w:r>
      <w:r>
        <w:t xml:space="preserve">dưới. </w:t>
      </w:r>
      <w:r>
        <w:t xml:space="preserve">Đứng </w:t>
      </w:r>
      <w:r>
        <w:rPr>
          <w:i/>
        </w:rPr>
        <w:t xml:space="preserve">dưới </w:t>
      </w:r>
      <w:r>
        <w:t xml:space="preserve">trong </w:t>
      </w:r>
      <w:r>
        <w:rPr>
          <w:i/>
        </w:rPr>
        <w:t xml:space="preserve">danh </w:t>
      </w:r>
      <w:r>
        <w:t xml:space="preserve">sách. </w:t>
      </w:r>
      <w:r>
        <w:t xml:space="preserve">Dưới </w:t>
      </w:r>
      <w:r>
        <w:t xml:space="preserve">đây </w:t>
      </w:r>
      <w:r>
        <w:t xml:space="preserve">nêu </w:t>
      </w:r>
      <w:r>
        <w:t xml:space="preserve">uài </w:t>
      </w:r>
      <w:r>
        <w:t xml:space="preserve">thí </w:t>
      </w:r>
      <w:r>
        <w:rPr>
          <w:i/>
        </w:rPr>
        <w:t xml:space="preserve">dụ. </w:t>
      </w:r>
      <w:r>
        <w:t xml:space="preserve">Xóm </w:t>
      </w:r>
      <w:r>
        <w:rPr>
          <w:i/>
        </w:rPr>
        <w:t xml:space="preserve">dưới. </w:t>
      </w:r>
      <w:r>
        <w:rPr>
          <w:b/>
        </w:rPr>
        <w:t xml:space="preserve">4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thấp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nói! </w:t>
      </w:r>
      <w:r>
        <w:t xml:space="preserve">chung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cấp </w:t>
      </w:r>
      <w:r>
        <w:t xml:space="preserve">bậc, </w:t>
      </w:r>
      <w:r>
        <w:t xml:space="preserve">thứ </w:t>
      </w:r>
      <w:r>
        <w:t xml:space="preserve">bậc. </w:t>
      </w:r>
      <w:r>
        <w:t xml:space="preserve">Dạy </w:t>
      </w:r>
      <w:r>
        <w:t xml:space="preserve">các </w:t>
      </w:r>
      <w:r>
        <w:t xml:space="preserve">lớp </w:t>
      </w:r>
      <w:r>
        <w:rPr>
          <w:i/>
        </w:rPr>
        <w:t xml:space="preserve">dưới. </w:t>
      </w:r>
      <w:r>
        <w:t xml:space="preserve">Cấp </w:t>
      </w:r>
      <w:r>
        <w:rPr>
          <w:i/>
        </w:rPr>
        <w:t xml:space="preserve">dưới. </w:t>
      </w:r>
      <w:r>
        <w:t xml:space="preserve">Về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dưới </w:t>
      </w:r>
      <w:r>
        <w:t xml:space="preserve">xã. </w:t>
      </w:r>
      <w:r>
        <w:t xml:space="preserve">Trên </w:t>
      </w:r>
      <w:r>
        <w:rPr>
          <w:i/>
        </w:rPr>
        <w:t xml:space="preserve">dưới </w:t>
      </w:r>
      <w:r>
        <w:t xml:space="preserve">một </w:t>
      </w:r>
      <w:r>
        <w:t xml:space="preserve">lòng </w:t>
      </w:r>
      <w:r>
        <w:t xml:space="preserve">(những </w:t>
      </w:r>
      <w:r>
        <w:t xml:space="preserve">người </w:t>
      </w:r>
      <w:r>
        <w:t xml:space="preserve">trên, </w:t>
      </w:r>
      <w:r>
        <w:t xml:space="preserve">người </w:t>
      </w:r>
      <w:r>
        <w:t xml:space="preserve">dưới </w:t>
      </w:r>
      <w:r>
        <w:t xml:space="preserve">đều </w:t>
      </w:r>
      <w:r>
        <w:t xml:space="preserve">một </w:t>
      </w:r>
      <w:r>
        <w:t xml:space="preserve">lòng). </w:t>
      </w:r>
      <w:r>
        <w:rPr>
          <w:b/>
        </w:rPr>
        <w:t xml:space="preserve">5 </w:t>
      </w:r>
      <w:r>
        <w:t xml:space="preserve">Mức </w:t>
      </w:r>
      <w:r>
        <w:t xml:space="preserve">thấp </w:t>
      </w:r>
      <w:r>
        <w:t xml:space="preserve">hơn </w:t>
      </w:r>
      <w:r>
        <w:t xml:space="preserve">hay </w:t>
      </w:r>
      <w:r>
        <w:t xml:space="preserve">số </w:t>
      </w:r>
      <w:r>
        <w:t xml:space="preserve">lượng </w:t>
      </w:r>
      <w:r>
        <w:t xml:space="preserve">ít </w:t>
      </w:r>
      <w:r>
        <w:t xml:space="preserve">hơn </w:t>
      </w:r>
      <w:r>
        <w:t xml:space="preserve">một </w:t>
      </w:r>
      <w:r>
        <w:t xml:space="preserve">mức,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Sức </w:t>
      </w:r>
      <w:r>
        <w:t xml:space="preserve">học </w:t>
      </w:r>
      <w:r>
        <w:t xml:space="preserve">dưới </w:t>
      </w:r>
      <w:r>
        <w:t xml:space="preserve">trung </w:t>
      </w:r>
      <w:r>
        <w:t xml:space="preserve">bình.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dưới </w:t>
      </w:r>
      <w:r>
        <w:t xml:space="preserve">hai </w:t>
      </w:r>
      <w:r>
        <w:rPr>
          <w:i/>
        </w:rPr>
        <w:t xml:space="preserve">tuổi. </w:t>
      </w:r>
      <w:r>
        <w:t xml:space="preserve">Giá </w:t>
      </w:r>
      <w:r>
        <w:rPr>
          <w:i/>
        </w:rPr>
        <w:t xml:space="preserve">dưới </w:t>
      </w:r>
      <w:r>
        <w:rPr>
          <w:i/>
        </w:rPr>
        <w:t xml:space="preserve">một </w:t>
      </w:r>
      <w:r>
        <w:t xml:space="preserve">nghìn </w:t>
      </w:r>
      <w:r>
        <w:rPr>
          <w:i/>
        </w:rPr>
        <w:t xml:space="preserve">đông. </w:t>
      </w:r>
      <w:r>
        <w:t xml:space="preserve">II </w:t>
      </w:r>
      <w:r>
        <w:t xml:space="preserve">kết từ </w:t>
      </w:r>
      <w:r>
        <w:rPr>
          <w:b/>
        </w:rPr>
        <w:t xml:space="preserve">3 </w:t>
      </w:r>
      <w:r>
        <w:t xml:space="preserve">(dùng </w:t>
      </w:r>
      <w:r>
        <w:t xml:space="preserve">sau </w:t>
      </w:r>
      <w:r>
        <w:t xml:space="preserve">xuống).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đích </w:t>
      </w:r>
      <w:r>
        <w:t xml:space="preserve">nhằm </w:t>
      </w:r>
      <w:r>
        <w:t xml:space="preserve">tới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hướng </w:t>
      </w:r>
      <w:r>
        <w:t xml:space="preserve">từ </w:t>
      </w:r>
      <w:r>
        <w:t xml:space="preserve">cao </w:t>
      </w:r>
      <w:r>
        <w:t xml:space="preserve">đến </w:t>
      </w:r>
      <w:r>
        <w:t xml:space="preserve">thấp; </w:t>
      </w:r>
      <w:r>
        <w:t xml:space="preserve">trái </w:t>
      </w:r>
      <w:r>
        <w:t xml:space="preserve">với </w:t>
      </w:r>
      <w:r>
        <w:t xml:space="preserve">trên. </w:t>
      </w:r>
      <w:r>
        <w:rPr>
          <w:i/>
        </w:rPr>
        <w:t xml:space="preserve">Lặn </w:t>
      </w:r>
      <w:r>
        <w:t xml:space="preserve">xuống </w:t>
      </w:r>
      <w:r>
        <w:t xml:space="preserve">dưới </w:t>
      </w:r>
      <w:r>
        <w:rPr>
          <w:i/>
        </w:rPr>
        <w:t xml:space="preserve">nước. </w:t>
      </w:r>
      <w:r>
        <w:t xml:space="preserve">Rơi </w:t>
      </w:r>
      <w:r>
        <w:t xml:space="preserve">xuống </w:t>
      </w:r>
      <w:r>
        <w:rPr>
          <w:i/>
        </w:rPr>
        <w:t xml:space="preserve">dưới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phạm </w:t>
      </w:r>
      <w:r>
        <w:t xml:space="preserve">vi </w:t>
      </w:r>
      <w:r>
        <w:t xml:space="preserve">tác </w:t>
      </w:r>
      <w:r>
        <w:t xml:space="preserve">động, </w:t>
      </w:r>
      <w:r>
        <w:t xml:space="preserve">bao </w:t>
      </w:r>
      <w:r>
        <w:t xml:space="preserve">trùm,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Đi </w:t>
      </w:r>
      <w:r>
        <w:t xml:space="preserve">dưới </w:t>
      </w:r>
      <w:r>
        <w:t xml:space="preserve">mưa. </w:t>
      </w:r>
      <w:r>
        <w:t xml:space="preserve">Sự </w:t>
      </w:r>
      <w:r>
        <w:t xml:space="preserve">uiệc </w:t>
      </w:r>
      <w:r>
        <w:rPr>
          <w:i/>
        </w:rPr>
        <w:t xml:space="preserve">dưới </w:t>
      </w:r>
      <w:r>
        <w:t xml:space="preserve">con </w:t>
      </w:r>
      <w:r>
        <w:rPr>
          <w:i/>
        </w:rPr>
        <w:t xml:space="preserve">mắt </w:t>
      </w:r>
      <w:r>
        <w:t xml:space="preserve">của </w:t>
      </w:r>
      <w:r>
        <w:rPr>
          <w:i/>
        </w:rPr>
        <w:t xml:space="preserve">anh </w:t>
      </w:r>
      <w:r>
        <w:t xml:space="preserve">ta. </w:t>
      </w:r>
      <w:r>
        <w:t xml:space="preserve">Sống </w:t>
      </w:r>
      <w:r>
        <w:rPr>
          <w:i/>
        </w:rP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rPr>
          <w:i/>
        </w:rPr>
        <w:t xml:space="preserve">Dưới </w:t>
      </w:r>
      <w:r>
        <w:t xml:space="preserve">sự </w:t>
      </w:r>
      <w:r>
        <w:t xml:space="preserve">lãnh </w:t>
      </w:r>
      <w:r>
        <w:t xml:space="preserve">đạo </w:t>
      </w:r>
      <w:r>
        <w:t xml:space="preserve">của </w:t>
      </w:r>
      <w:r>
        <w:t xml:space="preserve">giám </w:t>
      </w:r>
      <w:r>
        <w:t xml:space="preserve">đốc. </w:t>
      </w:r>
      <w:r>
        <w:br/>
      </w:r>
      <w:r>
        <w:rPr>
          <w:b/>
        </w:rPr>
        <w:t xml:space="preserve">dưới </w:t>
      </w:r>
      <w:r>
        <w:rPr>
          <w:b/>
        </w:rPr>
        <w:t xml:space="preserve">trướng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dướn </w:t>
      </w:r>
      <w:r>
        <w:rPr>
          <w:i/>
        </w:rPr>
        <w:t xml:space="preserve">xem </w:t>
      </w:r>
      <w:r>
        <w:rPr>
          <w:i/>
        </w:rPr>
        <w:t xml:space="preserve">rướn. </w:t>
      </w:r>
      <w:r>
        <w:br/>
      </w:r>
      <w:r>
        <w:rPr>
          <w:b/>
        </w:rPr>
        <w:t xml:space="preserve">dương,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nguyên </w:t>
      </w:r>
      <w:r>
        <w:t xml:space="preserve">Ïí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trời </w:t>
      </w:r>
      <w:r>
        <w:t xml:space="preserve">đất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âm), </w:t>
      </w:r>
      <w:r>
        <w:t xml:space="preserve">từ </w:t>
      </w:r>
      <w:r>
        <w:t xml:space="preserve">đó </w:t>
      </w:r>
      <w:r>
        <w:t xml:space="preserve">tạo </w:t>
      </w:r>
      <w:r>
        <w:t xml:space="preserve">ra </w:t>
      </w:r>
      <w:r>
        <w:t xml:space="preserve">muôn </w:t>
      </w:r>
      <w:r>
        <w:t xml:space="preserve">vật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thời </w:t>
      </w:r>
      <w:r>
        <w:t xml:space="preserve">cổ </w:t>
      </w:r>
      <w:r>
        <w:t xml:space="preserve">xưa </w:t>
      </w:r>
      <w:r>
        <w:rPr>
          <w:i/>
        </w:rPr>
        <w:t xml:space="preserve">ở </w:t>
      </w:r>
      <w:r>
        <w:t xml:space="preserve">phương </w:t>
      </w:r>
      <w:r>
        <w:t xml:space="preserve">Đông. </w:t>
      </w:r>
      <w:r>
        <w:rPr>
          <w:b/>
        </w:rPr>
        <w:t xml:space="preserve">2 </w:t>
      </w:r>
      <w:r>
        <w:t xml:space="preserve">(vch., </w:t>
      </w:r>
      <w:r>
        <w:t xml:space="preserve">hoặc </w:t>
      </w:r>
      <w:r>
        <w:t xml:space="preserve">chuyên môn).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nhau </w:t>
      </w:r>
      <w:r>
        <w:t xml:space="preserve">(thường </w:t>
      </w:r>
      <w:r>
        <w:t xml:space="preserve">là </w:t>
      </w:r>
      <w:r>
        <w:t xml:space="preserve">mặt </w:t>
      </w:r>
      <w:r>
        <w:t xml:space="preserve">tích </w:t>
      </w:r>
      <w:r>
        <w:t xml:space="preserve">cực, </w:t>
      </w:r>
      <w:r>
        <w:t xml:space="preserve">hoặc </w:t>
      </w:r>
      <w:r>
        <w:t xml:space="preserve">được </w:t>
      </w:r>
      <w:r>
        <w:t xml:space="preserve">quan </w:t>
      </w:r>
      <w:r>
        <w:t xml:space="preserve">niệm </w:t>
      </w:r>
      <w:r>
        <w:t xml:space="preserve">như </w:t>
      </w:r>
      <w:r>
        <w:t xml:space="preserve">là </w:t>
      </w:r>
      <w:r>
        <w:t xml:space="preserve">tích </w:t>
      </w:r>
      <w:r>
        <w:t xml:space="preserve">cực; </w:t>
      </w:r>
      <w:r>
        <w:t xml:space="preserve">mặt </w:t>
      </w:r>
      <w:r>
        <w:t xml:space="preserve">kia </w:t>
      </w:r>
      <w:r>
        <w:t xml:space="preserve">là </w:t>
      </w:r>
      <w:r>
        <w:rPr>
          <w:i/>
        </w:rPr>
        <w:t xml:space="preserve">2m), </w:t>
      </w:r>
      <w:r>
        <w:t xml:space="preserve">như </w:t>
      </w:r>
      <w:r>
        <w:t xml:space="preserve">chỉ </w:t>
      </w:r>
      <w:r>
        <w:t xml:space="preserve">ngày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đêm), </w:t>
      </w:r>
      <w:r>
        <w:t xml:space="preserve">mặt </w:t>
      </w:r>
      <w:r>
        <w:t xml:space="preserve">trời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mặt </w:t>
      </w:r>
      <w:r>
        <w:t xml:space="preserve">trăng), </w:t>
      </w:r>
      <w:r>
        <w:t xml:space="preserve">đàn </w:t>
      </w:r>
      <w:r>
        <w:t xml:space="preserve">ông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đàn </w:t>
      </w:r>
      <w:r>
        <w:t xml:space="preserve">bà), </w:t>
      </w:r>
      <w:r>
        <w:t xml:space="preserve">sống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chết), </w:t>
      </w:r>
      <w:r>
        <w:t xml:space="preserve">sấp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ngửa), </w:t>
      </w:r>
      <w:r>
        <w:t xml:space="preserve">thuận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cái </w:t>
      </w:r>
      <w:r>
        <w:t xml:space="preserve">được </w:t>
      </w:r>
      <w:r>
        <w:t xml:space="preserve">chọn </w:t>
      </w:r>
      <w:r>
        <w:t xml:space="preserve">làm </w:t>
      </w:r>
      <w:r>
        <w:t xml:space="preserve">chiều </w:t>
      </w:r>
      <w:r>
        <w:t xml:space="preserve">nghịch), </w:t>
      </w:r>
      <w:r>
        <w:t xml:space="preserve">v.v. </w:t>
      </w:r>
      <w:r>
        <w:t xml:space="preserve">Bóng </w:t>
      </w:r>
      <w:r>
        <w:t xml:space="preserve">dương. </w:t>
      </w:r>
      <w:r>
        <w:t xml:space="preserve">Cõi </w:t>
      </w:r>
      <w:r>
        <w:t xml:space="preserve">dương </w:t>
      </w:r>
      <w:r>
        <w:t xml:space="preserve">(thế </w:t>
      </w:r>
      <w:r>
        <w:t xml:space="preserve">giới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sống;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cõi </w:t>
      </w:r>
      <w:r>
        <w:t xml:space="preserve">âm). </w:t>
      </w:r>
      <w:r>
        <w:rPr>
          <w:i/>
        </w:rPr>
        <w:t xml:space="preserve">Chiều </w:t>
      </w:r>
      <w:r>
        <w:t xml:space="preserve">dương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