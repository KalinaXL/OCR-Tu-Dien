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trừu </w:t>
      </w:r>
      <w:r>
        <w:rPr>
          <w:b/>
        </w:rPr>
        <w:t xml:space="preserve">tượng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Tách </w:t>
      </w:r>
      <w:r>
        <w:t xml:space="preserve">ra </w:t>
      </w:r>
      <w:r>
        <w:t xml:space="preserve">trong </w:t>
      </w:r>
      <w:r>
        <w:t xml:space="preserve">tư </w:t>
      </w:r>
      <w:r>
        <w:t xml:space="preserve">duy </w:t>
      </w:r>
      <w:r>
        <w:t xml:space="preserve">một </w:t>
      </w:r>
      <w:r>
        <w:t xml:space="preserve">thuộc </w:t>
      </w:r>
      <w:r>
        <w:t xml:space="preserve">tính, </w:t>
      </w:r>
      <w:r>
        <w:t xml:space="preserve">một </w:t>
      </w:r>
      <w:r>
        <w:t xml:space="preserve">quan </w:t>
      </w:r>
      <w:r>
        <w:t xml:space="preserve">hệ </w:t>
      </w:r>
      <w:r>
        <w:t xml:space="preserve">nào </w:t>
      </w:r>
      <w:r>
        <w:t xml:space="preserve">đó </w:t>
      </w:r>
      <w:r>
        <w:t xml:space="preserve">khỏi </w:t>
      </w:r>
      <w:r>
        <w:t xml:space="preserve">những </w:t>
      </w:r>
      <w:r>
        <w:t xml:space="preserve">thuộc </w:t>
      </w:r>
      <w:r>
        <w:t xml:space="preserve">tính, </w:t>
      </w:r>
      <w:r>
        <w:t xml:space="preserve">những </w:t>
      </w:r>
      <w:r>
        <w:t xml:space="preserve">quan </w:t>
      </w:r>
      <w:r>
        <w:t xml:space="preserve">hệ </w:t>
      </w:r>
      <w:r>
        <w:t xml:space="preserve">khác </w:t>
      </w:r>
      <w:r>
        <w:t xml:space="preserve">của </w:t>
      </w:r>
      <w:r>
        <w:t xml:space="preserve">sự </w:t>
      </w:r>
      <w:r>
        <w:t xml:space="preserve">vật, </w:t>
      </w:r>
      <w:r>
        <w:t xml:space="preserve">để </w:t>
      </w:r>
      <w:r>
        <w:t xml:space="preserve">nhận </w:t>
      </w:r>
      <w:r>
        <w:t xml:space="preserve">thức </w:t>
      </w:r>
      <w:r>
        <w:t xml:space="preserve">một </w:t>
      </w:r>
      <w:r>
        <w:t xml:space="preserve">cách </w:t>
      </w:r>
      <w:r>
        <w:t xml:space="preserve">sâu </w:t>
      </w:r>
      <w:r>
        <w:t xml:space="preserve">sắc </w:t>
      </w:r>
      <w:r>
        <w:t xml:space="preserve">hơn. </w:t>
      </w:r>
      <w:r>
        <w:t xml:space="preserve">Những </w:t>
      </w:r>
      <w:r>
        <w:rPr>
          <w:i/>
        </w:rPr>
        <w:t xml:space="preserve">khái </w:t>
      </w:r>
      <w:r>
        <w:rPr>
          <w:i/>
        </w:rPr>
        <w:t xml:space="preserve">niệm </w:t>
      </w:r>
      <w:r>
        <w:t xml:space="preserve">như </w:t>
      </w:r>
      <w:r>
        <w:rPr>
          <w:i/>
        </w:rPr>
        <w:t xml:space="preserve">"vật </w:t>
      </w:r>
      <w:r>
        <w:rPr>
          <w:i/>
        </w:rPr>
        <w:t xml:space="preserve">chất", </w:t>
      </w:r>
      <w:r>
        <w:t xml:space="preserve">"năng </w:t>
      </w:r>
      <w:r>
        <w:rPr>
          <w:i/>
        </w:rPr>
        <w:t xml:space="preserve">lượng”, </w:t>
      </w:r>
      <w:r>
        <w:t xml:space="preserve">“Tuận </w:t>
      </w:r>
      <w:r>
        <w:rPr>
          <w:i/>
        </w:rPr>
        <w:t xml:space="preserve">động" </w:t>
      </w:r>
      <w:r>
        <w:t xml:space="preserve">đều </w:t>
      </w:r>
      <w:r>
        <w:t xml:space="preserve">là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của </w:t>
      </w:r>
      <w:r>
        <w:t xml:space="preserve">sự </w:t>
      </w:r>
      <w:r>
        <w:t xml:space="preserve">trừu </w:t>
      </w:r>
      <w:r>
        <w:t xml:space="preserve">tượng </w:t>
      </w:r>
      <w:r>
        <w:rPr>
          <w:i/>
        </w:rPr>
        <w:t xml:space="preserve">hoá </w:t>
      </w:r>
      <w:r>
        <w:rPr>
          <w:i/>
        </w:rPr>
        <w:t xml:space="preserve">khoa </w:t>
      </w:r>
      <w:r>
        <w:t xml:space="preserve">học. </w:t>
      </w:r>
      <w:r>
        <w:br/>
      </w:r>
      <w:r>
        <w:rPr>
          <w:b/>
        </w:rPr>
        <w:t xml:space="preserve">TS </w:t>
      </w:r>
      <w:r>
        <w:rPr>
          <w:b/>
        </w:rPr>
        <w:t xml:space="preserve">1 </w:t>
      </w:r>
      <w:r>
        <w:t xml:space="preserve">Tiến </w:t>
      </w:r>
      <w:r>
        <w:t xml:space="preserve">sĩ,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Tư </w:t>
      </w:r>
      <w:r>
        <w:t xml:space="preserve">sản,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TTS </w:t>
      </w:r>
      <w:r>
        <w:t xml:space="preserve">Tiểu </w:t>
      </w:r>
      <w:r>
        <w:t xml:space="preserve">tư </w:t>
      </w:r>
      <w:r>
        <w:t xml:space="preserve">sắn,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tu, </w:t>
      </w:r>
      <w:r>
        <w:rPr>
          <w:i/>
        </w:rPr>
        <w:t xml:space="preserve">động từ </w:t>
      </w:r>
      <w:r>
        <w:t xml:space="preserve">Sống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chặt </w:t>
      </w:r>
      <w:r>
        <w:t xml:space="preserve">chẽ </w:t>
      </w:r>
      <w:r>
        <w:t xml:space="preserve">nhằm </w:t>
      </w:r>
      <w:r>
        <w:t xml:space="preserve">sửa </w:t>
      </w:r>
      <w:r>
        <w:t xml:space="preserve">mình </w:t>
      </w:r>
      <w:r>
        <w:t xml:space="preserve">theo </w:t>
      </w:r>
      <w:r>
        <w:t xml:space="preserve">đúng </w:t>
      </w:r>
      <w:r>
        <w:t xml:space="preserve">giáo </w:t>
      </w:r>
      <w:r>
        <w:t xml:space="preserve">lí </w:t>
      </w:r>
      <w:r>
        <w:t xml:space="preserve">của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đó. </w:t>
      </w:r>
      <w:r>
        <w:rPr>
          <w:i/>
        </w:rPr>
        <w:t xml:space="preserve">Tu </w:t>
      </w:r>
      <w:r>
        <w:rPr>
          <w:i/>
        </w:rPr>
        <w:t xml:space="preserve">đạo </w:t>
      </w:r>
      <w:r>
        <w:t xml:space="preserve">Phật. </w:t>
      </w:r>
      <w:r>
        <w:t xml:space="preserve">Cắt </w:t>
      </w:r>
      <w:r>
        <w:rPr>
          <w:i/>
        </w:rPr>
        <w:t xml:space="preserve">tóc </w:t>
      </w:r>
      <w:r>
        <w:t xml:space="preserve">đi </w:t>
      </w:r>
      <w:r>
        <w:rPr>
          <w:i/>
        </w:rPr>
        <w:t xml:space="preserve">tu. </w:t>
      </w:r>
      <w:r>
        <w:t xml:space="preserve">Tu </w:t>
      </w:r>
      <w:r>
        <w:rPr>
          <w:i/>
        </w:rPr>
        <w:t xml:space="preserve">tại </w:t>
      </w:r>
      <w:r>
        <w:t xml:space="preserve">gia. </w:t>
      </w:r>
      <w:r>
        <w:br/>
      </w:r>
      <w:r>
        <w:rPr>
          <w:b/>
        </w:rPr>
        <w:t xml:space="preserve">tu,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Uống </w:t>
      </w:r>
      <w:r>
        <w:t xml:space="preserve">nhiều </w:t>
      </w:r>
      <w:r>
        <w:t xml:space="preserve">liền </w:t>
      </w:r>
      <w:r>
        <w:t xml:space="preserve">một </w:t>
      </w:r>
      <w:r>
        <w:t xml:space="preserve">mạch </w:t>
      </w:r>
      <w:r>
        <w:t xml:space="preserve">bằng </w:t>
      </w:r>
      <w:r>
        <w:t xml:space="preserve">cách </w:t>
      </w:r>
      <w:r>
        <w:t xml:space="preserve">ngậm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miệng </w:t>
      </w:r>
      <w:r>
        <w:t xml:space="preserve">chai </w:t>
      </w:r>
      <w:r>
        <w:t xml:space="preserve">hay </w:t>
      </w:r>
      <w:r>
        <w:t xml:space="preserve">vòi </w:t>
      </w:r>
      <w:r>
        <w:t xml:space="preserve">ấm </w:t>
      </w:r>
      <w:r>
        <w:t xml:space="preserve">mà </w:t>
      </w:r>
      <w:r>
        <w:t xml:space="preserve">hút. </w:t>
      </w:r>
      <w:r>
        <w:rPr>
          <w:i/>
        </w:rPr>
        <w:t xml:space="preserve">Tu </w:t>
      </w:r>
      <w:r>
        <w:rPr>
          <w:i/>
        </w:rPr>
        <w:t xml:space="preserve">nước </w:t>
      </w:r>
      <w:r>
        <w:t xml:space="preserve">ừng </w:t>
      </w:r>
      <w:r>
        <w:rPr>
          <w:i/>
        </w:rPr>
        <w:t xml:space="preserve">ực. </w:t>
      </w:r>
      <w:r>
        <w:t xml:space="preserve">Tu </w:t>
      </w:r>
      <w:r>
        <w:rPr>
          <w:i/>
        </w:rPr>
        <w:t xml:space="preserve">một </w:t>
      </w:r>
      <w:r>
        <w:rPr>
          <w:i/>
        </w:rPr>
        <w:t xml:space="preserve">hơi </w:t>
      </w:r>
      <w:r>
        <w:t xml:space="preserve">hết </w:t>
      </w:r>
      <w:r>
        <w:rPr>
          <w:i/>
        </w:rPr>
        <w:t xml:space="preserve">chai </w:t>
      </w:r>
      <w:r>
        <w:t xml:space="preserve">bia. </w:t>
      </w:r>
      <w:r>
        <w:br/>
      </w:r>
      <w:r>
        <w:rPr>
          <w:b/>
        </w:rPr>
        <w:t xml:space="preserve">tu; </w:t>
      </w:r>
      <w:r>
        <w:rPr>
          <w:i/>
        </w:rPr>
        <w:t xml:space="preserve">động từ </w:t>
      </w:r>
      <w:r>
        <w:t xml:space="preserve">(và </w:t>
      </w:r>
      <w:r>
        <w:t xml:space="preserve">t). </w:t>
      </w:r>
      <w:r>
        <w:t xml:space="preserve">Từ </w:t>
      </w:r>
      <w:r>
        <w:rPr>
          <w:i/>
        </w:rP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to </w:t>
      </w:r>
      <w:r>
        <w:t xml:space="preserve">bật </w:t>
      </w:r>
      <w:r>
        <w:t xml:space="preserve">ra </w:t>
      </w:r>
      <w:r>
        <w:t xml:space="preserve">và </w:t>
      </w:r>
      <w:r>
        <w:t xml:space="preserve">kéo </w:t>
      </w:r>
      <w:r>
        <w:t xml:space="preserve">dài </w:t>
      </w:r>
      <w:r>
        <w:t xml:space="preserve">từng </w:t>
      </w:r>
      <w:r>
        <w:t xml:space="preserve">lời. </w:t>
      </w:r>
      <w:r>
        <w:t xml:space="preserve">Khóc </w:t>
      </w:r>
      <w:r>
        <w:t xml:space="preserve">tu </w:t>
      </w:r>
      <w:r>
        <w:rPr>
          <w:i/>
        </w:rPr>
        <w:t xml:space="preserve">tu. </w:t>
      </w:r>
      <w:r>
        <w:br/>
      </w:r>
      <w:r>
        <w:rPr>
          <w:b/>
        </w:rPr>
        <w:t xml:space="preserve">tu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và </w:t>
      </w:r>
      <w:r>
        <w:t xml:space="preserve">làm </w:t>
      </w:r>
      <w:r>
        <w:t xml:space="preserve">thêm </w:t>
      </w:r>
      <w:r>
        <w:t xml:space="preserve">ít </w:t>
      </w:r>
      <w:r>
        <w:t xml:space="preserve">nhiều </w:t>
      </w:r>
      <w:r>
        <w:t xml:space="preserve">cho </w:t>
      </w:r>
      <w:r>
        <w:t xml:space="preserve">tốt, </w:t>
      </w:r>
      <w:r>
        <w:t xml:space="preserve">cho </w:t>
      </w:r>
      <w:r>
        <w:t xml:space="preserve">hoàn </w:t>
      </w:r>
      <w:r>
        <w:t xml:space="preserve">chỉnh </w:t>
      </w:r>
      <w:r>
        <w:t xml:space="preserve">hơn. </w:t>
      </w:r>
      <w:r>
        <w:t xml:space="preserve">Tu </w:t>
      </w:r>
      <w:r>
        <w:rPr>
          <w:i/>
        </w:rPr>
        <w:t xml:space="preserve">bổ </w:t>
      </w:r>
      <w:r>
        <w:rPr>
          <w:i/>
        </w:rPr>
        <w:t xml:space="preserve">lại </w:t>
      </w:r>
      <w:r>
        <w:t xml:space="preserve">nhà </w:t>
      </w:r>
      <w:r>
        <w:rPr>
          <w:i/>
        </w:rPr>
        <w:t xml:space="preserve">cửa. </w:t>
      </w:r>
      <w:r>
        <w:t xml:space="preserve">Bảo </w:t>
      </w:r>
      <w:r>
        <w:t xml:space="preserve">uệ </w:t>
      </w:r>
      <w:r>
        <w:rPr>
          <w:i/>
        </w:rPr>
        <w:t xml:space="preserve">uà </w:t>
      </w:r>
      <w:r>
        <w:t xml:space="preserve">tu </w:t>
      </w:r>
      <w:r>
        <w:t xml:space="preserve">bổ </w:t>
      </w:r>
      <w:r>
        <w:t xml:space="preserve">đê </w:t>
      </w:r>
      <w:r>
        <w:t xml:space="preserve">điều. </w:t>
      </w:r>
      <w:r>
        <w:br/>
      </w:r>
      <w:r>
        <w:rPr>
          <w:b/>
        </w:rPr>
        <w:t xml:space="preserve">tu </w:t>
      </w:r>
      <w:r>
        <w:rPr>
          <w:b/>
        </w:rPr>
        <w:t xml:space="preserve">chí </w:t>
      </w:r>
      <w:r>
        <w:rPr>
          <w:i/>
        </w:rPr>
        <w:t xml:space="preserve">động từ </w:t>
      </w:r>
      <w:r>
        <w:t xml:space="preserve">Có </w:t>
      </w:r>
      <w:r>
        <w:t xml:space="preserve">ý </w:t>
      </w:r>
      <w:r>
        <w:t xml:space="preserve">thức </w:t>
      </w:r>
      <w:r>
        <w:t xml:space="preserve">tự </w:t>
      </w:r>
      <w:r>
        <w:t xml:space="preserve">sửa </w:t>
      </w:r>
      <w:r>
        <w:t xml:space="preserve">mình </w:t>
      </w:r>
      <w:r>
        <w:t xml:space="preserve">để </w:t>
      </w:r>
      <w:r>
        <w:t xml:space="preserve">sống </w:t>
      </w:r>
      <w:r>
        <w:t xml:space="preserve">tốt </w:t>
      </w:r>
      <w:r>
        <w:t xml:space="preserve">hơn. </w:t>
      </w:r>
      <w:r>
        <w:t xml:space="preserve">Tu </w:t>
      </w:r>
      <w:r>
        <w:t xml:space="preserve">chí </w:t>
      </w:r>
      <w:r>
        <w:t xml:space="preserve">làm </w:t>
      </w:r>
      <w:r>
        <w:rPr>
          <w:i/>
        </w:rPr>
        <w:t xml:space="preserve">ăn. </w:t>
      </w:r>
      <w:r>
        <w:br/>
      </w:r>
      <w:r>
        <w:rPr>
          <w:b/>
        </w:rPr>
        <w:t xml:space="preserve">tu </w:t>
      </w:r>
      <w:r>
        <w:rPr>
          <w:b/>
        </w:rPr>
        <w:t xml:space="preserve">chỉnh </w:t>
      </w:r>
      <w:r>
        <w:rPr>
          <w:i/>
        </w:rPr>
        <w:t xml:space="preserve">động từ </w:t>
      </w:r>
      <w:r>
        <w:t xml:space="preserve">Sửa </w:t>
      </w:r>
      <w:r>
        <w:t xml:space="preserve">sang </w:t>
      </w:r>
      <w:r>
        <w:t xml:space="preserve">lại </w:t>
      </w:r>
      <w:r>
        <w:t xml:space="preserve">cho </w:t>
      </w:r>
      <w:r>
        <w:t xml:space="preserve">tốt </w:t>
      </w:r>
      <w:r>
        <w:t xml:space="preserve">hơn. </w:t>
      </w:r>
      <w:r>
        <w:rPr>
          <w:i/>
        </w:rPr>
        <w:t xml:space="preserve">Tu </w:t>
      </w:r>
      <w:r>
        <w:t xml:space="preserve">chỉnh </w:t>
      </w:r>
      <w:r>
        <w:rPr>
          <w:i/>
        </w:rPr>
        <w:t xml:space="preserve">cầu </w:t>
      </w:r>
      <w:r>
        <w:t xml:space="preserve">cống. </w:t>
      </w:r>
      <w:r>
        <w:t xml:space="preserve">Tu </w:t>
      </w:r>
      <w:r>
        <w:t xml:space="preserve">chỉnh </w:t>
      </w:r>
      <w:r>
        <w:t xml:space="preserve">giáo </w:t>
      </w:r>
      <w:r>
        <w:t xml:space="preserve">trình </w:t>
      </w:r>
      <w:r>
        <w:t xml:space="preserve">trước </w:t>
      </w:r>
      <w:r>
        <w:rPr>
          <w:i/>
        </w:rPr>
        <w:t xml:space="preserve">khi </w:t>
      </w:r>
      <w:r>
        <w:t xml:space="preserve">đưa </w:t>
      </w:r>
      <w:r>
        <w:t xml:space="preserve">in. </w:t>
      </w:r>
      <w:r>
        <w:br/>
      </w:r>
      <w:r>
        <w:rPr>
          <w:b/>
        </w:rPr>
        <w:t xml:space="preserve">tu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Sửa </w:t>
      </w:r>
      <w:r>
        <w:t xml:space="preserve">lại </w:t>
      </w:r>
      <w:r>
        <w:t xml:space="preserve">cho </w:t>
      </w:r>
      <w:r>
        <w:t xml:space="preserve">đúng. </w:t>
      </w:r>
      <w:r>
        <w:br/>
      </w:r>
      <w:r>
        <w:rPr>
          <w:b/>
        </w:rPr>
        <w:t xml:space="preserve">tu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Rèn </w:t>
      </w:r>
      <w:r>
        <w:t xml:space="preserve">luyện, </w:t>
      </w:r>
      <w:r>
        <w:t xml:space="preserve">trau </w:t>
      </w:r>
      <w:r>
        <w:t xml:space="preserve">dồi </w:t>
      </w:r>
      <w:r>
        <w:t xml:space="preserve">để </w:t>
      </w:r>
      <w:r>
        <w:t xml:space="preserve">nâng </w:t>
      </w:r>
      <w:r>
        <w:t xml:space="preserve">cao </w:t>
      </w:r>
      <w:r>
        <w:t xml:space="preserve">phẩm </w:t>
      </w:r>
      <w:r>
        <w:t xml:space="preserve">chất. </w:t>
      </w:r>
      <w:r>
        <w:t xml:space="preserve">Tu </w:t>
      </w:r>
      <w:r>
        <w:rPr>
          <w:i/>
        </w:rPr>
        <w:t xml:space="preserve">dưỡng </w:t>
      </w:r>
      <w:r>
        <w:t xml:space="preserve">đạo </w:t>
      </w:r>
      <w:r>
        <w:t xml:space="preserve">đức. </w:t>
      </w:r>
      <w:r>
        <w:br/>
      </w:r>
      <w:r>
        <w:rPr>
          <w:b/>
        </w:rPr>
        <w:t xml:space="preserve">tu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Rời </w:t>
      </w:r>
      <w:r>
        <w:t xml:space="preserve">bỏ </w:t>
      </w:r>
      <w:r>
        <w:t xml:space="preserve">đời </w:t>
      </w:r>
      <w:r>
        <w:t xml:space="preserve">sống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tu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nào </w:t>
      </w:r>
      <w:r>
        <w:t xml:space="preserve">đó. </w:t>
      </w:r>
      <w:r>
        <w:t xml:space="preserve">Nhà </w:t>
      </w:r>
      <w:r>
        <w:rPr>
          <w:i/>
        </w:rPr>
        <w:t xml:space="preserve">tu </w:t>
      </w:r>
      <w:r>
        <w:t xml:space="preserve">hành. </w:t>
      </w:r>
      <w:r>
        <w:br/>
      </w:r>
      <w:r>
        <w:rPr>
          <w:b/>
        </w:rPr>
        <w:t xml:space="preserve">tu </w:t>
      </w:r>
      <w:r>
        <w:rPr>
          <w:b/>
        </w:rPr>
        <w:t xml:space="preserve">hú </w:t>
      </w:r>
      <w:r>
        <w:rPr>
          <w:i/>
        </w:rPr>
        <w:t xml:space="preserve">danh từ </w:t>
      </w:r>
      <w:r>
        <w:t xml:space="preserve">Chim </w:t>
      </w:r>
      <w:r>
        <w:t xml:space="preserve">lớn </w:t>
      </w:r>
      <w:r>
        <w:t xml:space="preserve">hơn </w:t>
      </w:r>
      <w:r>
        <w:t xml:space="preserve">sáo, </w:t>
      </w:r>
      <w:r>
        <w:t xml:space="preserve">lông </w:t>
      </w:r>
      <w:r>
        <w:t xml:space="preserve">màu </w:t>
      </w:r>
      <w:r>
        <w:t xml:space="preserve">đen, </w:t>
      </w:r>
      <w:r>
        <w:t xml:space="preserve">hoặc </w:t>
      </w:r>
      <w:r>
        <w:t xml:space="preserve">đen </w:t>
      </w:r>
      <w:r>
        <w:t xml:space="preserve">nhạt </w:t>
      </w:r>
      <w:r>
        <w:t xml:space="preserve">có </w:t>
      </w:r>
      <w:r>
        <w:t xml:space="preserve">điểm </w:t>
      </w:r>
      <w:r>
        <w:t xml:space="preserve">nhiều </w:t>
      </w:r>
      <w:r>
        <w:t xml:space="preserve">chấm </w:t>
      </w:r>
      <w:r>
        <w:t xml:space="preserve">trắng, </w:t>
      </w:r>
      <w:r>
        <w:t xml:space="preserve">thường </w:t>
      </w:r>
      <w:r>
        <w:t xml:space="preserve">đẻ </w:t>
      </w:r>
      <w:r>
        <w:t xml:space="preserve">trứng </w:t>
      </w:r>
      <w:r>
        <w:t xml:space="preserve">vào </w:t>
      </w:r>
      <w:r>
        <w:t xml:space="preserve">tổ </w:t>
      </w:r>
      <w:r>
        <w:t xml:space="preserve">sáo </w:t>
      </w:r>
      <w:r>
        <w:t xml:space="preserve">sậu </w:t>
      </w:r>
      <w:r>
        <w:t xml:space="preserve">hay </w:t>
      </w:r>
      <w:r>
        <w:t xml:space="preserve">ác </w:t>
      </w:r>
      <w:r>
        <w:t xml:space="preserve">là </w:t>
      </w:r>
      <w:r>
        <w:t xml:space="preserve">và </w:t>
      </w:r>
      <w:r>
        <w:t xml:space="preserve">kêu </w:t>
      </w:r>
      <w:r>
        <w:t xml:space="preserve">vào </w:t>
      </w:r>
      <w:r>
        <w:t xml:space="preserve">đầu </w:t>
      </w:r>
      <w:r>
        <w:t xml:space="preserve">mùa </w:t>
      </w:r>
      <w:r>
        <w:t xml:space="preserve">hè. </w:t>
      </w:r>
      <w:r>
        <w:t xml:space="preserve">Tu </w:t>
      </w:r>
      <w:r>
        <w:rPr>
          <w:i/>
        </w:rPr>
        <w:t xml:space="preserve">hú </w:t>
      </w:r>
      <w:r>
        <w:t xml:space="preserve">gọi </w:t>
      </w:r>
      <w:r>
        <w:t xml:space="preserve">hè. </w:t>
      </w:r>
      <w:r>
        <w:br/>
      </w:r>
      <w:r>
        <w:rPr>
          <w:b/>
        </w:rPr>
        <w:t xml:space="preserve">tu </w:t>
      </w:r>
      <w:r>
        <w:rPr>
          <w:b/>
        </w:rPr>
        <w:t xml:space="preserve">huýt </w:t>
      </w:r>
      <w:r>
        <w:rPr>
          <w:i/>
        </w:rPr>
        <w:t xml:space="preserve">danh từ </w:t>
      </w:r>
      <w:r>
        <w:t xml:space="preserve">(phương ngữ). </w:t>
      </w:r>
      <w:r>
        <w:t xml:space="preserve">Còi </w:t>
      </w:r>
      <w:r>
        <w:t xml:space="preserve">nhỏ, </w:t>
      </w:r>
      <w:r>
        <w:t xml:space="preserve">thổi </w:t>
      </w:r>
      <w:r>
        <w:t xml:space="preserve">bằng </w:t>
      </w:r>
      <w:r>
        <w:t xml:space="preserve">mồm. </w:t>
      </w:r>
      <w:r>
        <w:t xml:space="preserve">tu </w:t>
      </w:r>
      <w:r>
        <w:t xml:space="preserve">kín </w:t>
      </w:r>
      <w:r>
        <w:t xml:space="preserve">động từ </w:t>
      </w:r>
      <w:r>
        <w:t xml:space="preserve">Tu </w:t>
      </w:r>
      <w:r>
        <w:t xml:space="preserve">đạo </w:t>
      </w:r>
      <w:r>
        <w:t xml:space="preserve">Cơ </w:t>
      </w:r>
      <w:r>
        <w:t xml:space="preserve">Đốc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riêng </w:t>
      </w:r>
      <w:r>
        <w:t xml:space="preserve">biệt, </w:t>
      </w:r>
      <w:r>
        <w:t xml:space="preserve">không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người </w:t>
      </w:r>
      <w:r>
        <w:t xml:space="preserve">đời. </w:t>
      </w:r>
      <w:r>
        <w:br/>
      </w:r>
      <w:r>
        <w:rPr>
          <w:b/>
        </w:rPr>
        <w:t xml:space="preserve">tu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tu </w:t>
      </w:r>
      <w:r>
        <w:t xml:space="preserve">lý. </w:t>
      </w:r>
      <w:r>
        <w:t xml:space="preserve">động từ </w:t>
      </w:r>
      <w:r>
        <w:t xml:space="preserve">(cũ). </w:t>
      </w:r>
      <w:r>
        <w:t xml:space="preserve">Sửa </w:t>
      </w:r>
      <w:r>
        <w:t xml:space="preserve">sang </w:t>
      </w:r>
      <w:r>
        <w:t xml:space="preserve">những </w:t>
      </w:r>
      <w:r>
        <w:t xml:space="preserve">chỗ </w:t>
      </w:r>
      <w:r>
        <w:t xml:space="preserve">hưhỏng. </w:t>
      </w:r>
      <w:r>
        <w:br/>
      </w:r>
      <w:r>
        <w:rPr>
          <w:b/>
        </w:rPr>
        <w:t xml:space="preserve">tu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Tu </w:t>
      </w:r>
      <w:r>
        <w:t xml:space="preserve">hành </w:t>
      </w:r>
      <w:r>
        <w:t xml:space="preserve">và </w:t>
      </w:r>
      <w:r>
        <w:t xml:space="preserve">luyện </w:t>
      </w:r>
      <w:r>
        <w:t xml:space="preserve">tập </w:t>
      </w:r>
      <w:r>
        <w:t xml:space="preserve">công </w:t>
      </w:r>
      <w:r>
        <w:t xml:space="preserve">phu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giáo). </w:t>
      </w:r>
      <w:r>
        <w:rPr>
          <w:i/>
        </w:rPr>
        <w:t xml:space="preserve">Đạo </w:t>
      </w:r>
      <w:r>
        <w:t xml:space="preserve">sĩ </w:t>
      </w:r>
      <w:r>
        <w:t xml:space="preserve">khổ </w:t>
      </w:r>
      <w:r>
        <w:t xml:space="preserve">công </w:t>
      </w:r>
      <w:r>
        <w:t xml:space="preserve">tu </w:t>
      </w:r>
      <w:r>
        <w:t xml:space="preserve">luyện. </w:t>
      </w:r>
      <w:r>
        <w:br/>
      </w:r>
      <w:r>
        <w:rPr>
          <w:b/>
        </w:rPr>
        <w:t xml:space="preserve">tulýx.fuli. </w:t>
      </w:r>
      <w:r>
        <w:br/>
      </w:r>
      <w:r>
        <w:rPr>
          <w:b/>
        </w:rPr>
        <w:t xml:space="preserve">tu </w:t>
      </w:r>
      <w:r>
        <w:rPr>
          <w:b/>
        </w:rPr>
        <w:t xml:space="preserve">mỉ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Mày </w:t>
      </w:r>
      <w:r>
        <w:t xml:space="preserve">râu. </w:t>
      </w:r>
      <w:r>
        <w:rPr>
          <w:i/>
        </w:rPr>
        <w:t xml:space="preserve">Tu </w:t>
      </w:r>
      <w:r>
        <w:rPr>
          <w:i/>
        </w:rPr>
        <w:t xml:space="preserve">minam </w:t>
      </w:r>
      <w:r>
        <w:rPr>
          <w:i/>
        </w:rPr>
        <w:t xml:space="preserve">tử. </w:t>
      </w:r>
      <w:r>
        <w:br/>
      </w:r>
      <w:r>
        <w:rPr>
          <w:b/>
        </w:rPr>
        <w:t xml:space="preserve">tu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Trau </w:t>
      </w:r>
      <w:r>
        <w:t xml:space="preserve">dồi </w:t>
      </w:r>
      <w:r>
        <w:t xml:space="preserve">nghiệp </w:t>
      </w:r>
      <w:r>
        <w:t xml:space="preserve">vụ. </w:t>
      </w:r>
      <w:r>
        <w:br/>
      </w:r>
      <w:r>
        <w:rPr>
          <w:b/>
        </w:rPr>
        <w:t xml:space="preserve">tu </w:t>
      </w:r>
      <w:r>
        <w:rPr>
          <w:b/>
        </w:rPr>
        <w:t xml:space="preserve">nhân </w:t>
      </w:r>
      <w:r>
        <w:rPr>
          <w:b/>
        </w:rPr>
        <w:t xml:space="preserve">tích </w:t>
      </w:r>
      <w:r>
        <w:rPr>
          <w:b/>
        </w:rPr>
        <w:t xml:space="preserve">đức </w:t>
      </w:r>
      <w:r>
        <w:rPr>
          <w:i/>
        </w:rPr>
        <w:t xml:space="preserve">động từ </w:t>
      </w:r>
      <w:r>
        <w:t xml:space="preserve">Ăn </w:t>
      </w:r>
      <w:r>
        <w:t xml:space="preserve">ở </w:t>
      </w:r>
      <w:r>
        <w:t xml:space="preserve">có </w:t>
      </w:r>
      <w:r>
        <w:t xml:space="preserve">nhân, </w:t>
      </w:r>
      <w:r>
        <w:t xml:space="preserve">làm </w:t>
      </w:r>
      <w:r>
        <w:t xml:space="preserve">nhiều </w:t>
      </w:r>
      <w:r>
        <w:t xml:space="preserve">việc </w:t>
      </w:r>
      <w:r>
        <w:t xml:space="preserve">thiện, </w:t>
      </w:r>
      <w:r>
        <w:t xml:space="preserve">để </w:t>
      </w:r>
      <w:r>
        <w:t xml:space="preserve">cái </w:t>
      </w:r>
      <w:r>
        <w:t xml:space="preserve">đức </w:t>
      </w:r>
      <w:r>
        <w:t xml:space="preserve">lại </w:t>
      </w:r>
      <w:r>
        <w:t xml:space="preserve">cho </w:t>
      </w:r>
      <w:r>
        <w:t xml:space="preserve">con </w:t>
      </w:r>
      <w:r>
        <w:t xml:space="preserve">cháu </w:t>
      </w:r>
      <w:r>
        <w:t xml:space="preserve">hay </w:t>
      </w:r>
      <w:r>
        <w:t xml:space="preserve">cho </w:t>
      </w:r>
      <w:r>
        <w:t xml:space="preserve">mình </w:t>
      </w:r>
      <w:r>
        <w:t xml:space="preserve">được </w:t>
      </w:r>
      <w:r>
        <w:t xml:space="preserve">hưởng </w:t>
      </w:r>
      <w:r>
        <w:t xml:space="preserve">phúc </w:t>
      </w:r>
      <w:r>
        <w:t xml:space="preserve">Ở </w:t>
      </w:r>
      <w:r>
        <w:t xml:space="preserve">kiếp </w:t>
      </w:r>
      <w:r>
        <w:t xml:space="preserve">sau,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tu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tu </w:t>
      </w:r>
      <w:r>
        <w:t xml:space="preserve">hành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đạo </w:t>
      </w:r>
      <w:r>
        <w:t xml:space="preserve">Cơ </w:t>
      </w:r>
      <w:r>
        <w:t xml:space="preserve">Đốc). </w:t>
      </w:r>
      <w:r>
        <w:br/>
      </w:r>
      <w:r>
        <w:rPr>
          <w:b/>
        </w:rPr>
        <w:t xml:space="preserve">tu </w:t>
      </w:r>
      <w:r>
        <w:rPr>
          <w:b/>
        </w:rPr>
        <w:t xml:space="preserve">sửa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lại </w:t>
      </w:r>
      <w:r>
        <w:t xml:space="preserve">những </w:t>
      </w:r>
      <w:r>
        <w:t xml:space="preserve">chỗ </w:t>
      </w:r>
      <w:r>
        <w:t xml:space="preserve">bị </w:t>
      </w:r>
      <w:r>
        <w:t xml:space="preserve">hư </w:t>
      </w:r>
      <w:r>
        <w:t xml:space="preserve">hỏng. </w:t>
      </w:r>
      <w:r>
        <w:t xml:space="preserve">Tu </w:t>
      </w:r>
      <w:r>
        <w:t xml:space="preserve">sửa </w:t>
      </w:r>
      <w:r>
        <w:t xml:space="preserve">nhà </w:t>
      </w:r>
      <w:r>
        <w:rPr>
          <w:i/>
        </w:rPr>
        <w:t xml:space="preserve">cửa. </w:t>
      </w:r>
      <w:r>
        <w:t xml:space="preserve">Tu </w:t>
      </w:r>
      <w:r>
        <w:t xml:space="preserve">sửa </w:t>
      </w:r>
      <w:r>
        <w:t xml:space="preserve">máy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tu </w:t>
      </w:r>
      <w:r>
        <w:rPr>
          <w:b/>
        </w:rPr>
        <w:t xml:space="preserve">tao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và </w:t>
      </w:r>
      <w:r>
        <w:t xml:space="preserve">xây </w:t>
      </w:r>
      <w:r>
        <w:t xml:space="preserve">dựng </w:t>
      </w:r>
      <w:r>
        <w:t xml:space="preserve">lại </w:t>
      </w:r>
      <w:r>
        <w:t xml:space="preserve">hoặc </w:t>
      </w:r>
      <w:r>
        <w:t xml:space="preserve">xây </w:t>
      </w:r>
      <w:r>
        <w:t xml:space="preserve">dựng </w:t>
      </w:r>
      <w:r>
        <w:t xml:space="preserve">thêm. </w:t>
      </w:r>
      <w:r>
        <w:t xml:space="preserve">Tu </w:t>
      </w:r>
      <w:r>
        <w:t xml:space="preserve">tạo </w:t>
      </w:r>
      <w:r>
        <w:t xml:space="preserve">nhà </w:t>
      </w:r>
      <w:r>
        <w:rPr>
          <w:i/>
        </w:rPr>
        <w:t xml:space="preserve">cửa. </w:t>
      </w:r>
      <w:r>
        <w:t xml:space="preserve">Tu </w:t>
      </w:r>
      <w:r>
        <w:t xml:space="preserve">tạo </w:t>
      </w:r>
      <w:r>
        <w:t xml:space="preserve">chùa </w:t>
      </w:r>
      <w:r>
        <w:t xml:space="preserve">chiến. </w:t>
      </w:r>
      <w:r>
        <w:br/>
      </w:r>
      <w:r>
        <w:rPr>
          <w:b/>
        </w:rPr>
        <w:t xml:space="preserve">tu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(cũ). </w:t>
      </w:r>
      <w:r>
        <w:t xml:space="preserve">Tu </w:t>
      </w:r>
      <w:r>
        <w:t xml:space="preserve">dưỡng </w:t>
      </w:r>
      <w:r>
        <w:t xml:space="preserve">về </w:t>
      </w:r>
      <w:r>
        <w:t xml:space="preserve">đạo </w:t>
      </w:r>
      <w:r>
        <w:t xml:space="preserve">đức. </w:t>
      </w:r>
      <w:r>
        <w:t xml:space="preserve">Quyết </w:t>
      </w:r>
      <w:r>
        <w:t xml:space="preserve">chí </w:t>
      </w:r>
      <w:r>
        <w:t xml:space="preserve">tu </w:t>
      </w:r>
      <w:r>
        <w:t xml:space="preserve">thân. </w:t>
      </w:r>
      <w:r>
        <w:br/>
      </w:r>
      <w:r>
        <w:rPr>
          <w:b/>
        </w:rPr>
        <w:t xml:space="preserve">tu </w:t>
      </w:r>
      <w:r>
        <w:rPr>
          <w:b/>
        </w:rPr>
        <w:t xml:space="preserve">thư </w:t>
      </w:r>
      <w:r>
        <w:rPr>
          <w:i/>
        </w:rPr>
        <w:t xml:space="preserve">tính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Biên </w:t>
      </w:r>
      <w:r>
        <w:t xml:space="preserve">soạn </w:t>
      </w:r>
      <w:r>
        <w:t xml:space="preserve">sách </w:t>
      </w:r>
      <w:r>
        <w:t xml:space="preserve">giáo </w:t>
      </w:r>
      <w:r>
        <w:t xml:space="preserve">khoa. </w:t>
      </w:r>
      <w:r>
        <w:t xml:space="preserve">Ban </w:t>
      </w:r>
      <w:r>
        <w:t xml:space="preserve">tu </w:t>
      </w:r>
      <w:r>
        <w:t xml:space="preserve">thư. </w:t>
      </w:r>
      <w:r>
        <w:br/>
      </w:r>
      <w:r>
        <w:rPr>
          <w:b/>
        </w:rPr>
        <w:t xml:space="preserve">tu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Nhận </w:t>
      </w:r>
      <w:r>
        <w:t xml:space="preserve">ra </w:t>
      </w:r>
      <w:r>
        <w:t xml:space="preserve">lỗi </w:t>
      </w:r>
      <w:r>
        <w:t xml:space="preserve">lẳm </w:t>
      </w:r>
      <w:r>
        <w:t xml:space="preserve">của </w:t>
      </w:r>
      <w:r>
        <w:t xml:space="preserve">bản </w:t>
      </w:r>
      <w:r>
        <w:t xml:space="preserve">thân </w:t>
      </w:r>
      <w:r>
        <w:t xml:space="preserve">và </w:t>
      </w:r>
      <w:r>
        <w:t xml:space="preserve">tự </w:t>
      </w:r>
      <w:r>
        <w:t xml:space="preserve">sửa </w:t>
      </w:r>
      <w:r>
        <w:t xml:space="preserve">chữa.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biết </w:t>
      </w:r>
      <w:r>
        <w:rPr>
          <w:i/>
        </w:rPr>
        <w:t xml:space="preserve">tu </w:t>
      </w:r>
      <w:r>
        <w:t xml:space="preserve">tỉnh, </w:t>
      </w:r>
      <w:r>
        <w:rPr>
          <w:i/>
        </w:rPr>
        <w:t xml:space="preserve">chịu </w:t>
      </w:r>
      <w:r>
        <w:rPr>
          <w:i/>
        </w:rPr>
        <w:t xml:space="preserve">khó </w:t>
      </w:r>
      <w:r>
        <w:t xml:space="preserve">làm </w:t>
      </w:r>
      <w:r>
        <w:rPr>
          <w:i/>
        </w:rPr>
        <w:t xml:space="preserve">ăn, </w:t>
      </w:r>
      <w:r>
        <w:rPr>
          <w:i/>
        </w:rPr>
        <w:t xml:space="preserve">không </w:t>
      </w:r>
      <w:r>
        <w:t xml:space="preserve">chơi </w:t>
      </w:r>
      <w:r>
        <w:t xml:space="preserve">bời </w:t>
      </w:r>
      <w:r>
        <w:t xml:space="preserve">nữa. </w:t>
      </w:r>
      <w:r>
        <w:t xml:space="preserve">tu </w:t>
      </w:r>
      <w:r>
        <w:t xml:space="preserve">từ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tu </w:t>
      </w:r>
      <w:r>
        <w:t xml:space="preserve">từ </w:t>
      </w:r>
      <w:r>
        <w:t xml:space="preserve">học,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tu </w:t>
      </w:r>
      <w:r>
        <w:t xml:space="preserve">từ </w:t>
      </w:r>
      <w:r>
        <w:t xml:space="preserve">học. </w:t>
      </w:r>
      <w:r>
        <w:t xml:space="preserve">Những </w:t>
      </w:r>
      <w:r>
        <w:rPr>
          <w:i/>
        </w:rPr>
        <w:t xml:space="preserve">biện </w:t>
      </w:r>
      <w:r>
        <w:rPr>
          <w:i/>
        </w:rPr>
        <w:t xml:space="preserve">pháp </w:t>
      </w:r>
      <w:r>
        <w:rPr>
          <w:i/>
        </w:rPr>
        <w:t xml:space="preserve">tu </w:t>
      </w:r>
      <w:r>
        <w:t xml:space="preserve">từ. </w:t>
      </w:r>
      <w:r>
        <w:t xml:space="preserve">Giá </w:t>
      </w:r>
      <w:r>
        <w:t xml:space="preserve">trị </w:t>
      </w:r>
      <w:r>
        <w:t xml:space="preserve">tu </w:t>
      </w:r>
      <w:r>
        <w:t xml:space="preserve">từ </w:t>
      </w:r>
      <w:r>
        <w:t xml:space="preserve">của </w:t>
      </w:r>
      <w:r>
        <w:t xml:space="preserve">một </w:t>
      </w:r>
      <w:r>
        <w:t xml:space="preserve">lối </w:t>
      </w:r>
      <w:r>
        <w:t xml:space="preserve">diễn </w:t>
      </w:r>
      <w:r>
        <w:t xml:space="preserve">đạt. </w:t>
      </w:r>
      <w:r>
        <w:br/>
      </w:r>
      <w:r>
        <w:rPr>
          <w:b/>
        </w:rPr>
        <w:t xml:space="preserve">tu </w:t>
      </w:r>
      <w:r>
        <w:rPr>
          <w:b/>
        </w:rPr>
        <w:t xml:space="preserve">từ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môn </w:t>
      </w:r>
      <w:r>
        <w:t xml:space="preserve">ngôn </w:t>
      </w:r>
      <w:r>
        <w:t xml:space="preserve">ngữ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thuộc </w:t>
      </w:r>
      <w:r>
        <w:t xml:space="preserve">tính </w:t>
      </w:r>
      <w:r>
        <w:t xml:space="preserve">biểu </w:t>
      </w:r>
      <w:r>
        <w:t xml:space="preserve">cảm </w:t>
      </w:r>
      <w:r>
        <w:t xml:space="preserve">của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ngôn </w:t>
      </w:r>
      <w:r>
        <w:t xml:space="preserve">ngữ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làm </w:t>
      </w:r>
      <w:r>
        <w:t xml:space="preserve">cho </w:t>
      </w:r>
      <w:r>
        <w:t xml:space="preserve">lời </w:t>
      </w:r>
      <w:r>
        <w:t xml:space="preserve">văn </w:t>
      </w:r>
      <w:r>
        <w:t xml:space="preserve">hay </w:t>
      </w:r>
      <w:r>
        <w:t xml:space="preserve">hơn, </w:t>
      </w:r>
      <w:r>
        <w:t xml:space="preserve">đẹp </w:t>
      </w:r>
      <w:r>
        <w:t xml:space="preserve">hơn. </w:t>
      </w:r>
      <w:r>
        <w:br/>
      </w:r>
      <w:r>
        <w:rPr>
          <w:b/>
        </w:rPr>
        <w:t xml:space="preserve">tu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Nhà </w:t>
      </w:r>
      <w:r>
        <w:t xml:space="preserve">tu </w:t>
      </w:r>
      <w:r>
        <w:t xml:space="preserve">của </w:t>
      </w:r>
      <w:r>
        <w:t xml:space="preserve">đạo </w:t>
      </w:r>
      <w:r>
        <w:t xml:space="preserve">Cơ </w:t>
      </w:r>
      <w:r>
        <w:t xml:space="preserve">Đốc. </w:t>
      </w:r>
      <w:r>
        <w:br/>
      </w:r>
      <w:r>
        <w:rPr>
          <w:b/>
        </w:rPr>
        <w:t xml:space="preserve">tù,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phạm </w:t>
      </w:r>
      <w:r>
        <w:t xml:space="preserve">tội </w:t>
      </w:r>
      <w:r>
        <w:t xml:space="preserve">bị </w:t>
      </w:r>
      <w:r>
        <w:t xml:space="preserve">giam </w:t>
      </w:r>
      <w:r>
        <w:t xml:space="preserve">giữ. </w:t>
      </w:r>
      <w:r>
        <w:t xml:space="preserve">Dân </w:t>
      </w:r>
      <w:r>
        <w:rPr>
          <w:i/>
        </w:rPr>
        <w:t xml:space="preserve">tù </w:t>
      </w:r>
      <w:r>
        <w:t xml:space="preserve">uễ </w:t>
      </w:r>
      <w:r>
        <w:rPr>
          <w:i/>
        </w:rPr>
        <w:t xml:space="preserve">trại. </w:t>
      </w:r>
      <w:r>
        <w:t xml:space="preserve">Tù </w:t>
      </w:r>
      <w:r>
        <w:t xml:space="preserve">chính </w:t>
      </w:r>
      <w:r>
        <w:t xml:space="preserve">trị. </w:t>
      </w:r>
      <w:r>
        <w:rPr>
          <w:b/>
        </w:rPr>
        <w:t xml:space="preserve">2 </w:t>
      </w:r>
      <w:r>
        <w:t xml:space="preserve">Nơi </w:t>
      </w:r>
      <w:r>
        <w:t xml:space="preserve">giam </w:t>
      </w:r>
      <w:r>
        <w:t xml:space="preserve">giữ </w:t>
      </w:r>
      <w:r>
        <w:t xml:space="preserve">người </w:t>
      </w:r>
      <w:r>
        <w:t xml:space="preserve">phạm </w:t>
      </w:r>
      <w:r>
        <w:t xml:space="preserve">tội; </w:t>
      </w:r>
      <w:r>
        <w:t xml:space="preserve">nhà </w:t>
      </w:r>
      <w:r>
        <w:t xml:space="preserve">tù. </w:t>
      </w:r>
      <w:r>
        <w:rPr>
          <w:i/>
        </w:rPr>
        <w:t xml:space="preserve">Bỏ </w:t>
      </w:r>
      <w:r>
        <w:t xml:space="preserve">tù*. </w:t>
      </w:r>
      <w:r>
        <w:rPr>
          <w:i/>
        </w:rPr>
        <w:t xml:space="preserve">Ra </w:t>
      </w:r>
      <w:r>
        <w:t xml:space="preserve">tù. </w:t>
      </w:r>
      <w:r>
        <w:t xml:space="preserve">l\ </w:t>
      </w:r>
      <w:r>
        <w:t xml:space="preserve">động từ </w:t>
      </w:r>
      <w:r>
        <w:t xml:space="preserve">Bị </w:t>
      </w:r>
      <w:r>
        <w:t xml:space="preserve">giam </w:t>
      </w:r>
      <w:r>
        <w:t xml:space="preserve">giữ </w:t>
      </w:r>
      <w:r>
        <w:rPr>
          <w:i/>
        </w:rPr>
        <w:t xml:space="preserve">ở </w:t>
      </w:r>
      <w:r>
        <w:t xml:space="preserve">trong </w:t>
      </w:r>
      <w:r>
        <w:t xml:space="preserve">tù </w:t>
      </w:r>
      <w:r>
        <w:t xml:space="preserve">vì </w:t>
      </w:r>
      <w:r>
        <w:t xml:space="preserve">phạm </w:t>
      </w:r>
      <w:r>
        <w:t xml:space="preserve">tội. </w:t>
      </w:r>
      <w:r>
        <w:t xml:space="preserve">Phạt </w:t>
      </w:r>
      <w:r>
        <w:rPr>
          <w:i/>
        </w:rPr>
        <w:t xml:space="preserve">ba </w:t>
      </w:r>
      <w:r>
        <w:t xml:space="preserve">tháng </w:t>
      </w:r>
      <w:r>
        <w:t xml:space="preserve">tù. </w:t>
      </w:r>
      <w:r>
        <w:rPr>
          <w:i/>
        </w:rPr>
        <w:t xml:space="preserve">Bị </w:t>
      </w:r>
      <w:r>
        <w:rPr>
          <w:i/>
        </w:rPr>
        <w:t xml:space="preserve">tù. </w:t>
      </w:r>
      <w:r>
        <w:t xml:space="preserve">ll\ </w:t>
      </w:r>
      <w:r>
        <w:t xml:space="preserve">tính từ </w:t>
      </w:r>
      <w:r>
        <w:t xml:space="preserve">(Nước) </w:t>
      </w:r>
      <w:r>
        <w:t xml:space="preserve">bị </w:t>
      </w:r>
      <w:r>
        <w:t xml:space="preserve">ứ </w:t>
      </w:r>
      <w:r>
        <w:t xml:space="preserve">đọng </w:t>
      </w:r>
      <w:r>
        <w:t xml:space="preserve">lại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chảy </w:t>
      </w:r>
      <w:r>
        <w:t xml:space="preserve">thoát </w:t>
      </w:r>
      <w:r>
        <w:t xml:space="preserve">đi </w:t>
      </w:r>
      <w:r>
        <w:t xml:space="preserve">đâu </w:t>
      </w:r>
      <w:r>
        <w:t xml:space="preserve">được. </w:t>
      </w:r>
      <w:r>
        <w:t xml:space="preserve">Vũng </w:t>
      </w:r>
      <w:r>
        <w:t xml:space="preserve">nước </w:t>
      </w:r>
      <w:r>
        <w:t xml:space="preserve">tù. </w:t>
      </w:r>
      <w:r>
        <w:rPr>
          <w:i/>
        </w:rPr>
        <w:t xml:space="preserve">Ao </w:t>
      </w:r>
      <w:r>
        <w:rPr>
          <w:i/>
        </w:rPr>
        <w:t xml:space="preserve">tù". </w:t>
      </w:r>
      <w:r>
        <w:br w:type="page"/>
      </w:r>
      <w:r>
        <w:rPr>
          <w:b/>
        </w:rPr>
        <w:t xml:space="preserve">tù, </w:t>
      </w:r>
      <w:r>
        <w:rPr>
          <w:i/>
        </w:rPr>
        <w:t xml:space="preserve">tính từ </w:t>
      </w:r>
      <w:r>
        <w:t xml:space="preserve">Không </w:t>
      </w:r>
      <w:r>
        <w:t xml:space="preserve">nhọn, </w:t>
      </w:r>
      <w:r>
        <w:t xml:space="preserve">mà </w:t>
      </w:r>
      <w:r>
        <w:t xml:space="preserve">hơi </w:t>
      </w:r>
      <w:r>
        <w:t xml:space="preserve">tròn </w:t>
      </w:r>
      <w:r>
        <w:t xml:space="preserve">đầu; </w:t>
      </w:r>
      <w:r>
        <w:t xml:space="preserve">tây. </w:t>
      </w:r>
      <w:r>
        <w:rPr>
          <w:i/>
        </w:rPr>
        <w:t xml:space="preserve">Dùng </w:t>
      </w:r>
      <w:r>
        <w:t xml:space="preserve">lâu </w:t>
      </w:r>
      <w:r>
        <w:t xml:space="preserve">ngày, </w:t>
      </w:r>
      <w:r>
        <w:t xml:space="preserve">mũi </w:t>
      </w:r>
      <w:r>
        <w:rPr>
          <w:i/>
        </w:rPr>
        <w:t xml:space="preserve">dùi </w:t>
      </w:r>
      <w:r>
        <w:rPr>
          <w:i/>
        </w:rPr>
        <w:t xml:space="preserve">bị </w:t>
      </w:r>
      <w:r>
        <w:t xml:space="preserve">tù. </w:t>
      </w:r>
      <w:r>
        <w:br/>
      </w:r>
      <w:r>
        <w:rPr>
          <w:b/>
        </w:rPr>
        <w:t xml:space="preserve">tù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Người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đối </w:t>
      </w:r>
      <w:r>
        <w:t xml:space="preserve">phương </w:t>
      </w:r>
      <w:r>
        <w:t xml:space="preserve">bị </w:t>
      </w:r>
      <w:r>
        <w:t xml:space="preserve">bắt </w:t>
      </w:r>
      <w:r>
        <w:t xml:space="preserve">trong </w:t>
      </w:r>
      <w:r>
        <w:t xml:space="preserve">chiến </w:t>
      </w:r>
      <w:r>
        <w:t xml:space="preserve">tranh. </w:t>
      </w:r>
      <w:r>
        <w:t xml:space="preserve">Trao </w:t>
      </w:r>
      <w:r>
        <w:t xml:space="preserve">đối </w:t>
      </w:r>
      <w:r>
        <w:t xml:space="preserve">tù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tù </w:t>
      </w:r>
      <w:r>
        <w:rPr>
          <w:b/>
        </w:rPr>
        <w:t xml:space="preserve">cẳng </w:t>
      </w:r>
      <w:r>
        <w:rPr>
          <w:i/>
        </w:rPr>
        <w:t xml:space="preserve">tính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tù </w:t>
      </w:r>
      <w:r>
        <w:t xml:space="preserve">túng,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bị </w:t>
      </w:r>
      <w:r>
        <w:t xml:space="preserve">bó </w:t>
      </w:r>
      <w:r>
        <w:t xml:space="preserve">buộc </w:t>
      </w:r>
      <w:r>
        <w:t xml:space="preserve">ở </w:t>
      </w:r>
      <w:r>
        <w:t xml:space="preserve">lâu </w:t>
      </w:r>
      <w:r>
        <w:t xml:space="preserve">một </w:t>
      </w:r>
      <w:r>
        <w:t xml:space="preserve">chỗ, </w:t>
      </w:r>
      <w:r>
        <w:t xml:space="preserve">ít </w:t>
      </w:r>
      <w:r>
        <w:t xml:space="preserve">được </w:t>
      </w:r>
      <w:r>
        <w:t xml:space="preserve">đi </w:t>
      </w:r>
      <w:r>
        <w:t xml:space="preserve">lại, </w:t>
      </w:r>
      <w:r>
        <w:t xml:space="preserve">hoạt </w:t>
      </w:r>
      <w:r>
        <w:t xml:space="preserve">động. </w:t>
      </w:r>
      <w:r>
        <w:t xml:space="preserve">Ngồi </w:t>
      </w:r>
      <w:r>
        <w:t xml:space="preserve">nhà </w:t>
      </w:r>
      <w:r>
        <w:t xml:space="preserve">mãi, </w:t>
      </w:r>
      <w:r>
        <w:t xml:space="preserve">tù </w:t>
      </w:r>
      <w:r>
        <w:t xml:space="preserve">cẳng </w:t>
      </w:r>
      <w:r>
        <w:t xml:space="preserve">không </w:t>
      </w:r>
      <w:r>
        <w:t xml:space="preserve">chịu </w:t>
      </w:r>
      <w:r>
        <w:t xml:space="preserve">được. </w:t>
      </w:r>
      <w:r>
        <w:br/>
      </w:r>
      <w:r>
        <w:rPr>
          <w:b/>
        </w:rPr>
        <w:t xml:space="preserve">tù </w:t>
      </w:r>
      <w:r>
        <w:rPr>
          <w:b/>
        </w:rPr>
        <w:t xml:space="preserve">đày </w:t>
      </w:r>
      <w:r>
        <w:rPr>
          <w:i/>
        </w:rPr>
        <w:t xml:space="preserve">động từ </w:t>
      </w:r>
      <w:r>
        <w:t xml:space="preserve">Giam </w:t>
      </w:r>
      <w:r>
        <w:t xml:space="preserve">giữ </w:t>
      </w:r>
      <w:r>
        <w:t xml:space="preserve">trong </w:t>
      </w:r>
      <w:r>
        <w:t xml:space="preserve">nhà </w:t>
      </w:r>
      <w:r>
        <w:t xml:space="preserve">tù, </w:t>
      </w:r>
      <w:r>
        <w:t xml:space="preserve">bắt </w:t>
      </w:r>
      <w:r>
        <w:t xml:space="preserve">chịu </w:t>
      </w:r>
      <w:r>
        <w:t xml:space="preserve">mọi </w:t>
      </w:r>
      <w:r>
        <w:t xml:space="preserve">điều </w:t>
      </w:r>
      <w:r>
        <w:t xml:space="preserve">khổ </w:t>
      </w:r>
      <w:r>
        <w:t xml:space="preserve">sở, </w:t>
      </w:r>
      <w:r>
        <w:t xml:space="preserve">cực </w:t>
      </w:r>
      <w:r>
        <w:t xml:space="preserve">nhục. </w:t>
      </w:r>
      <w:r>
        <w:t xml:space="preserve">Cảnh </w:t>
      </w:r>
      <w:r>
        <w:t xml:space="preserve">tù </w:t>
      </w:r>
      <w:r>
        <w:t xml:space="preserve">đày. </w:t>
      </w:r>
      <w:r>
        <w:br/>
      </w:r>
      <w:r>
        <w:rPr>
          <w:b/>
        </w:rPr>
        <w:t xml:space="preserve">tù </w:t>
      </w:r>
      <w:r>
        <w:rPr>
          <w:b/>
        </w:rPr>
        <w:t xml:space="preserve">đầy </w:t>
      </w:r>
      <w:r>
        <w:t xml:space="preserve">(phương ngữ). </w:t>
      </w:r>
      <w:r>
        <w:t xml:space="preserve">x </w:t>
      </w:r>
      <w:r>
        <w:t xml:space="preserve">tù </w:t>
      </w:r>
      <w:r>
        <w:t xml:space="preserve">đày. </w:t>
      </w:r>
      <w:r>
        <w:br/>
      </w:r>
      <w:r>
        <w:rPr>
          <w:b/>
        </w:rPr>
        <w:t xml:space="preserve">tù </w:t>
      </w:r>
      <w:r>
        <w:rPr>
          <w:b/>
        </w:rPr>
        <w:t xml:space="preserve">hãm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(Nước </w:t>
      </w:r>
      <w:r>
        <w:t xml:space="preserve">ao </w:t>
      </w:r>
      <w:r>
        <w:t xml:space="preserve">hồ)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bị </w:t>
      </w:r>
      <w:r>
        <w:t xml:space="preserve">đọng </w:t>
      </w:r>
      <w:r>
        <w:t xml:space="preserve">lâu </w:t>
      </w:r>
      <w:r>
        <w:t xml:space="preserve">ngày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nơi </w:t>
      </w:r>
      <w:r>
        <w:t xml:space="preserve">khác </w:t>
      </w:r>
      <w:r>
        <w:t xml:space="preserve">được. </w:t>
      </w:r>
      <w:r>
        <w:t xml:space="preserve">Nước </w:t>
      </w:r>
      <w:r>
        <w:t xml:space="preserve">ao </w:t>
      </w:r>
      <w:r>
        <w:rPr>
          <w:i/>
        </w:rPr>
        <w:t xml:space="preserve">tù </w:t>
      </w:r>
      <w:r>
        <w:rPr>
          <w:i/>
        </w:rPr>
        <w:t xml:space="preserve">hãm. </w:t>
      </w:r>
      <w:r>
        <w:rPr>
          <w:b/>
        </w:rPr>
        <w:t xml:space="preserve">2 </w:t>
      </w:r>
      <w:r>
        <w:rPr>
          <w:i/>
        </w:rPr>
        <w:t xml:space="preserve">Ở </w:t>
      </w:r>
      <w:r>
        <w:t xml:space="preserve">hoàn </w:t>
      </w:r>
      <w:r>
        <w:t xml:space="preserve">cảnh </w:t>
      </w:r>
      <w:r>
        <w:t xml:space="preserve">sống </w:t>
      </w:r>
      <w:r>
        <w:t xml:space="preserve">tù </w:t>
      </w:r>
      <w:r>
        <w:t xml:space="preserve">túng </w:t>
      </w:r>
      <w:r>
        <w:t xml:space="preserve">không </w:t>
      </w:r>
      <w:r>
        <w:t xml:space="preserve">có </w:t>
      </w:r>
      <w:r>
        <w:t xml:space="preserve">lối </w:t>
      </w:r>
      <w:r>
        <w:t xml:space="preserve">thoát. </w:t>
      </w:r>
      <w:r>
        <w:t xml:space="preserve">Cuộc </w:t>
      </w:r>
      <w:r>
        <w:t xml:space="preserve">sống </w:t>
      </w:r>
      <w:r>
        <w:rPr>
          <w:i/>
        </w:rPr>
        <w:t xml:space="preserve">tù </w:t>
      </w:r>
      <w:r>
        <w:t xml:space="preserve">hãm. </w:t>
      </w:r>
      <w:r>
        <w:br/>
      </w:r>
      <w:r>
        <w:rPr>
          <w:b/>
        </w:rPr>
        <w:t xml:space="preserve">tù </w:t>
      </w:r>
      <w:r>
        <w:rPr>
          <w:b/>
        </w:rPr>
        <w:t xml:space="preserve">mù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lừ </w:t>
      </w:r>
      <w:r>
        <w:rPr>
          <w:i/>
        </w:rPr>
        <w:t xml:space="preserve">mù. </w:t>
      </w:r>
      <w:r>
        <w:rPr>
          <w:i/>
        </w:rPr>
        <w:t xml:space="preserve">ánh </w:t>
      </w:r>
      <w:r>
        <w:rPr>
          <w:i/>
        </w:rPr>
        <w:t xml:space="preserve">đèn </w:t>
      </w:r>
      <w:r>
        <w:rPr>
          <w:i/>
        </w:rPr>
        <w:t xml:space="preserve">tù </w:t>
      </w:r>
      <w:r>
        <w:rPr>
          <w:i/>
        </w:rPr>
        <w:t xml:space="preserve">mù. </w:t>
      </w:r>
      <w:r>
        <w:br/>
      </w:r>
      <w:r>
        <w:rPr>
          <w:b/>
        </w:rPr>
        <w:t xml:space="preserve">tù </w:t>
      </w:r>
      <w:r>
        <w:rPr>
          <w:b/>
        </w:rPr>
        <w:t xml:space="preserve">ngồi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(án </w:t>
      </w:r>
      <w:r>
        <w:t xml:space="preserve">tù) </w:t>
      </w:r>
      <w:r>
        <w:t xml:space="preserve">bị </w:t>
      </w:r>
      <w:r>
        <w:t xml:space="preserve">giam </w:t>
      </w:r>
      <w:r>
        <w:t xml:space="preserve">thật </w:t>
      </w:r>
      <w:r>
        <w:t xml:space="preserve">sự;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án </w:t>
      </w:r>
      <w:r>
        <w:t xml:space="preserve">treo. </w:t>
      </w:r>
      <w:r>
        <w:rPr>
          <w:i/>
        </w:rPr>
        <w:t xml:space="preserve">Bị </w:t>
      </w:r>
      <w:r>
        <w:t xml:space="preserve">xử </w:t>
      </w:r>
      <w:r>
        <w:rPr>
          <w:i/>
        </w:rPr>
        <w:t xml:space="preserve">ba </w:t>
      </w:r>
      <w:r>
        <w:t xml:space="preserve">năm </w:t>
      </w:r>
      <w:r>
        <w:t xml:space="preserve">tù </w:t>
      </w:r>
      <w:r>
        <w:t xml:space="preserve">ngôi. </w:t>
      </w:r>
      <w:r>
        <w:br/>
      </w:r>
      <w:r>
        <w:rPr>
          <w:b/>
        </w:rPr>
        <w:t xml:space="preserve">tù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bị </w:t>
      </w:r>
      <w:r>
        <w:t xml:space="preserve">cầm </w:t>
      </w:r>
      <w:r>
        <w:t xml:space="preserve">tù; </w:t>
      </w:r>
      <w:r>
        <w:t xml:space="preserve">người </w:t>
      </w:r>
      <w:r>
        <w:t xml:space="preserve">tù. </w:t>
      </w:r>
      <w:r>
        <w:br/>
      </w:r>
      <w:r>
        <w:rPr>
          <w:b/>
        </w:rPr>
        <w:t xml:space="preserve">tù </w:t>
      </w:r>
      <w:r>
        <w:rPr>
          <w:b/>
        </w:rPr>
        <w:t xml:space="preserve">phạm </w:t>
      </w:r>
      <w:r>
        <w:rPr>
          <w:i/>
        </w:rPr>
        <w:t xml:space="preserve">danh từ </w:t>
      </w:r>
      <w:r>
        <w:t xml:space="preserve">(cũ). </w:t>
      </w:r>
      <w:r>
        <w:t xml:space="preserve">Phạm </w:t>
      </w:r>
      <w:r>
        <w:t xml:space="preserve">nhân. </w:t>
      </w:r>
      <w:r>
        <w:br/>
      </w:r>
      <w:r>
        <w:rPr>
          <w:b/>
        </w:rPr>
        <w:t xml:space="preserve">tù </w:t>
      </w:r>
      <w:r>
        <w:rPr>
          <w:b/>
        </w:rPr>
        <w:t xml:space="preserve">tìx </w:t>
      </w:r>
      <w:r>
        <w:rPr>
          <w:b/>
        </w:rPr>
        <w:t xml:space="preserve">liên </w:t>
      </w:r>
      <w:r>
        <w:rPr>
          <w:b/>
        </w:rPr>
        <w:t xml:space="preserve">tù </w:t>
      </w:r>
      <w:r>
        <w:rPr>
          <w:b/>
        </w:rPr>
        <w:t xml:space="preserve">tì, </w:t>
      </w:r>
      <w:r>
        <w:br/>
      </w:r>
      <w:r>
        <w:rPr>
          <w:b/>
        </w:rPr>
        <w:t xml:space="preserve">tù </w:t>
      </w:r>
      <w:r>
        <w:rPr>
          <w:b/>
        </w:rPr>
        <w:t xml:space="preserve">tội </w:t>
      </w:r>
      <w:r>
        <w:rPr>
          <w:i/>
        </w:rPr>
        <w:t xml:space="preserve">tính từ </w:t>
      </w:r>
      <w:r>
        <w:t xml:space="preserve">Ở </w:t>
      </w:r>
      <w:r>
        <w:t xml:space="preserve">tù, </w:t>
      </w:r>
      <w:r>
        <w:t xml:space="preserve">về </w:t>
      </w:r>
      <w:r>
        <w:t xml:space="preserve">mặt </w:t>
      </w:r>
      <w:r>
        <w:t xml:space="preserve">chịu </w:t>
      </w:r>
      <w:r>
        <w:t xml:space="preserve">khổ </w:t>
      </w:r>
      <w:r>
        <w:t xml:space="preserve">cực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t xml:space="preserve">tù </w:t>
      </w:r>
      <w:r>
        <w:rPr>
          <w:i/>
        </w:rPr>
        <w:t xml:space="preserve">tội </w:t>
      </w:r>
      <w:r>
        <w:t xml:space="preserve">trong </w:t>
      </w:r>
      <w: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năm. </w:t>
      </w:r>
      <w:r>
        <w:t xml:space="preserve">tù </w:t>
      </w:r>
      <w:r>
        <w:t xml:space="preserve">treo </w:t>
      </w:r>
      <w:r>
        <w:t xml:space="preserve">động từ </w:t>
      </w:r>
      <w:r>
        <w:t xml:space="preserve">(khẩu ngữ). </w:t>
      </w:r>
      <w:r>
        <w:t xml:space="preserve">Tù </w:t>
      </w:r>
      <w:r>
        <w:t xml:space="preserve">án </w:t>
      </w:r>
      <w:r>
        <w:t xml:space="preserve">treo. </w:t>
      </w:r>
      <w:r>
        <w:br/>
      </w:r>
      <w:r>
        <w:rPr>
          <w:b/>
        </w:rPr>
        <w:t xml:space="preserve">tù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bộ </w:t>
      </w:r>
      <w:r>
        <w:t xml:space="preserve">lạc. </w:t>
      </w:r>
      <w:r>
        <w:br/>
      </w:r>
      <w:r>
        <w:rPr>
          <w:b/>
        </w:rPr>
        <w:t xml:space="preserve">tù </w:t>
      </w:r>
      <w:r>
        <w:rPr>
          <w:b/>
        </w:rPr>
        <w:t xml:space="preserve">túng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bị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chật </w:t>
      </w:r>
      <w:r>
        <w:t xml:space="preserve">hẹp, </w:t>
      </w:r>
      <w:r>
        <w:t xml:space="preserve">cảm </w:t>
      </w:r>
      <w:r>
        <w:t xml:space="preserve">thấy </w:t>
      </w:r>
      <w:r>
        <w:t xml:space="preserve">gò </w:t>
      </w:r>
      <w:r>
        <w:t xml:space="preserve">bó, </w:t>
      </w:r>
      <w:r>
        <w:t xml:space="preserve">không </w:t>
      </w:r>
      <w:r>
        <w:t xml:space="preserve">thoải </w:t>
      </w:r>
      <w:r>
        <w:t xml:space="preserve">mái. </w:t>
      </w:r>
      <w:r>
        <w:t xml:space="preserve">Cuộc </w:t>
      </w:r>
      <w:r>
        <w:t xml:space="preserve">sống </w:t>
      </w:r>
      <w:r>
        <w:rPr>
          <w:i/>
        </w:rPr>
        <w:t xml:space="preserve">tù </w:t>
      </w:r>
      <w:r>
        <w:rPr>
          <w:i/>
        </w:rPr>
        <w:t xml:space="preserve">túng, </w:t>
      </w:r>
      <w:r>
        <w:t xml:space="preserve">bế </w:t>
      </w:r>
      <w:r>
        <w:t xml:space="preserve">tắc. </w:t>
      </w:r>
      <w:r>
        <w:br/>
      </w:r>
      <w:r>
        <w:rPr>
          <w:b/>
        </w:rPr>
        <w:t xml:space="preserve">tù </w:t>
      </w:r>
      <w:r>
        <w:rPr>
          <w:b/>
        </w:rPr>
        <w:t xml:space="preserve">và, </w:t>
      </w:r>
      <w:r>
        <w:rPr>
          <w:i/>
        </w:rPr>
        <w:t xml:space="preserve">danh từ </w:t>
      </w:r>
      <w:r>
        <w:t xml:space="preserve">(xg,). </w:t>
      </w:r>
      <w:r>
        <w:t xml:space="preserve">Dạ </w:t>
      </w:r>
      <w:r>
        <w:t xml:space="preserve">dày </w:t>
      </w:r>
      <w:r>
        <w:t xml:space="preserve">ếch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ăn. </w:t>
      </w:r>
      <w:r>
        <w:t xml:space="preserve">tù </w:t>
      </w:r>
      <w:r>
        <w:t xml:space="preserve">và,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báo </w:t>
      </w:r>
      <w:r>
        <w:t xml:space="preserve">hiệu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trước, </w:t>
      </w:r>
      <w:r>
        <w:t xml:space="preserve">làm </w:t>
      </w:r>
      <w:r>
        <w:t xml:space="preserve">bằng </w:t>
      </w:r>
      <w:r>
        <w:t xml:space="preserve">sừng </w:t>
      </w:r>
      <w:r>
        <w:t xml:space="preserve">trâu, </w:t>
      </w:r>
      <w:r>
        <w:t xml:space="preserve">bò </w:t>
      </w:r>
      <w:r>
        <w:t xml:space="preserve">hoặc </w:t>
      </w:r>
      <w:r>
        <w:t xml:space="preserve">vỏ </w:t>
      </w:r>
      <w:r>
        <w:t xml:space="preserve">ốc, </w:t>
      </w:r>
      <w:r>
        <w:t xml:space="preserve">dùng </w:t>
      </w:r>
      <w:r>
        <w:t xml:space="preserve">hơi </w:t>
      </w:r>
      <w:r>
        <w:t xml:space="preserve">để </w:t>
      </w:r>
      <w:r>
        <w:t xml:space="preserve">thổi, </w:t>
      </w:r>
      <w:r>
        <w:t xml:space="preserve">tiếng </w:t>
      </w:r>
      <w:r>
        <w:t xml:space="preserve">vang </w:t>
      </w:r>
      <w:r>
        <w:t xml:space="preserve">xa. </w:t>
      </w:r>
      <w:r>
        <w:t xml:space="preserve">Thổi </w:t>
      </w:r>
      <w:r>
        <w:t xml:space="preserve">tù </w:t>
      </w:r>
      <w:r>
        <w:t xml:space="preserve">uà. </w:t>
      </w:r>
      <w:r>
        <w:t xml:space="preserve">Hồi </w:t>
      </w:r>
      <w:r>
        <w:t xml:space="preserve">tù </w:t>
      </w:r>
      <w:r>
        <w:rPr>
          <w:i/>
        </w:rPr>
        <w:t xml:space="preserve">uà </w:t>
      </w:r>
      <w:r>
        <w:rPr>
          <w:i/>
        </w:rPr>
        <w:t xml:space="preserve">rúc </w:t>
      </w:r>
      <w:r>
        <w:t xml:space="preserve">lên. </w:t>
      </w:r>
      <w:r>
        <w:br/>
      </w:r>
      <w:r>
        <w:rPr>
          <w:b/>
        </w:rPr>
        <w:t xml:space="preserve">tủ, </w:t>
      </w:r>
      <w:r>
        <w:rPr>
          <w:i/>
        </w:rPr>
        <w:t xml:space="preserve">danh từ </w:t>
      </w:r>
      <w:r>
        <w:t xml:space="preserve">Đồ </w:t>
      </w:r>
      <w:r>
        <w:t xml:space="preserve">đựng,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hình </w:t>
      </w:r>
      <w:r>
        <w:t xml:space="preserve">hộp </w:t>
      </w:r>
      <w:r>
        <w:t xml:space="preserve">để </w:t>
      </w:r>
      <w:r>
        <w:t xml:space="preserve">dựng </w:t>
      </w:r>
      <w:r>
        <w:t xml:space="preserve">đứng, </w:t>
      </w:r>
      <w:r>
        <w:t xml:space="preserve">có </w:t>
      </w:r>
      <w:r>
        <w:t xml:space="preserve">ngăn </w:t>
      </w:r>
      <w:r>
        <w:t xml:space="preserve">và </w:t>
      </w:r>
      <w:r>
        <w:t xml:space="preserve">cánh </w:t>
      </w:r>
      <w:r>
        <w:t xml:space="preserve">cửa </w:t>
      </w:r>
      <w:r>
        <w:t xml:space="preserve">khép </w:t>
      </w:r>
      <w:r>
        <w:t xml:space="preserve">kín, </w:t>
      </w:r>
      <w:r>
        <w:t xml:space="preserve">dùng </w:t>
      </w:r>
      <w:r>
        <w:t xml:space="preserve">để </w:t>
      </w:r>
      <w:r>
        <w:t xml:space="preserve">cất </w:t>
      </w:r>
      <w:r>
        <w:t xml:space="preserve">chứa </w:t>
      </w:r>
      <w:r>
        <w:t xml:space="preserve">quần </w:t>
      </w:r>
      <w:r>
        <w:t xml:space="preserve">áo, </w:t>
      </w:r>
      <w:r>
        <w:t xml:space="preserve">sách </w:t>
      </w:r>
      <w:r>
        <w:t xml:space="preserve">vở, </w:t>
      </w:r>
      <w:r>
        <w:t xml:space="preserve">v.v. </w:t>
      </w:r>
      <w:r>
        <w:t xml:space="preserve">Tú </w:t>
      </w:r>
      <w:r>
        <w:t xml:space="preserve">quân </w:t>
      </w:r>
      <w:r>
        <w:rPr>
          <w:i/>
        </w:rPr>
        <w:t xml:space="preserve">áo. </w:t>
      </w:r>
      <w:r>
        <w:br/>
      </w:r>
      <w:r>
        <w:rPr>
          <w:b/>
        </w:rPr>
        <w:t xml:space="preserve">tủ,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Cái </w:t>
      </w:r>
      <w:r>
        <w:t xml:space="preserve">cho </w:t>
      </w:r>
      <w:r>
        <w:t xml:space="preserve">là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lớn, </w:t>
      </w:r>
      <w:r>
        <w:t xml:space="preserve">chỉ </w:t>
      </w:r>
      <w:r>
        <w:t xml:space="preserve">riêng </w:t>
      </w:r>
      <w:r>
        <w:t xml:space="preserve">mình </w:t>
      </w:r>
      <w:r>
        <w:t xml:space="preserve">có </w:t>
      </w:r>
      <w:r>
        <w:t xml:space="preserve">và </w:t>
      </w:r>
      <w:r>
        <w:t xml:space="preserve">biết, </w:t>
      </w:r>
      <w:r>
        <w:t xml:space="preserve">khi </w:t>
      </w:r>
      <w:r>
        <w:t xml:space="preserve">cần </w:t>
      </w:r>
      <w:r>
        <w:t xml:space="preserve">mới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giành </w:t>
      </w:r>
      <w:r>
        <w:t xml:space="preserve">ưu </w:t>
      </w:r>
      <w:r>
        <w:t xml:space="preserve">thế. </w:t>
      </w:r>
      <w:r>
        <w:t xml:space="preserve">Giở </w:t>
      </w:r>
      <w:r>
        <w:rPr>
          <w:i/>
        </w:rPr>
        <w:t xml:space="preserve">ngón </w:t>
      </w:r>
      <w:r>
        <w:rPr>
          <w:i/>
        </w:rPr>
        <w:t xml:space="preserve">tủ. </w:t>
      </w:r>
      <w:r>
        <w:t xml:space="preserve">Giữ </w:t>
      </w:r>
      <w:r>
        <w:rPr>
          <w:i/>
        </w:rPr>
        <w:t xml:space="preserve">tủ </w:t>
      </w:r>
      <w:r>
        <w:rPr>
          <w:i/>
        </w:rPr>
        <w:t xml:space="preserve">không </w:t>
      </w:r>
      <w:r>
        <w:t xml:space="preserve">nói </w:t>
      </w:r>
      <w:r>
        <w:rPr>
          <w:i/>
        </w:rPr>
        <w:t xml:space="preserve">cho </w:t>
      </w:r>
      <w:r>
        <w:t xml:space="preserve">ai </w:t>
      </w:r>
      <w:r>
        <w:rPr>
          <w:i/>
        </w:rPr>
        <w:t xml:space="preserve">biết. </w:t>
      </w:r>
      <w:r>
        <w:t xml:space="preserve">Hát </w:t>
      </w:r>
      <w:r>
        <w:rPr>
          <w:i/>
        </w:rPr>
        <w:t xml:space="preserve">bài </w:t>
      </w:r>
      <w:r>
        <w:t xml:space="preserve">tủ. </w:t>
      </w:r>
      <w:r>
        <w:rPr>
          <w:b/>
        </w:rPr>
        <w:t xml:space="preserve">2 </w:t>
      </w:r>
      <w:r>
        <w:t xml:space="preserve">Vấn </w:t>
      </w:r>
      <w:r>
        <w:t xml:space="preserve">đề </w:t>
      </w:r>
      <w:r>
        <w:t xml:space="preserve">đoán </w:t>
      </w:r>
      <w:r>
        <w:t xml:space="preserve">là </w:t>
      </w:r>
      <w:r>
        <w:t xml:space="preserve">sẽ </w:t>
      </w:r>
      <w:r>
        <w:t xml:space="preserve">được </w:t>
      </w:r>
      <w:r>
        <w:t xml:space="preserve">hỏi </w:t>
      </w:r>
      <w:r>
        <w:t xml:space="preserve">đến </w:t>
      </w:r>
      <w:r>
        <w:t xml:space="preserve">khi </w:t>
      </w:r>
      <w:r>
        <w:t xml:space="preserve">thi </w:t>
      </w:r>
      <w:r>
        <w:t xml:space="preserve">cử, </w:t>
      </w:r>
      <w:r>
        <w:t xml:space="preserve">nên </w:t>
      </w:r>
      <w:r>
        <w:t xml:space="preserve">tập </w:t>
      </w:r>
      <w:r>
        <w:t xml:space="preserve">trung </w:t>
      </w:r>
      <w:r>
        <w:t xml:space="preserve">học </w:t>
      </w:r>
      <w:r>
        <w:t xml:space="preserve">hoặc </w:t>
      </w:r>
      <w:r>
        <w:t xml:space="preserve">dạy </w:t>
      </w:r>
      <w:r>
        <w:t xml:space="preserve">vào </w:t>
      </w:r>
      <w:r>
        <w:t xml:space="preserve">đó </w:t>
      </w:r>
      <w:r>
        <w:t xml:space="preserve">để </w:t>
      </w:r>
      <w:r>
        <w:t xml:space="preserve">chuẩn </w:t>
      </w:r>
      <w:r>
        <w:t xml:space="preserve">bị. </w:t>
      </w:r>
      <w:r>
        <w:t xml:space="preserve">Lối </w:t>
      </w:r>
      <w:r>
        <w:t xml:space="preserve">học </w:t>
      </w:r>
      <w:r>
        <w:rPr>
          <w:i/>
        </w:rPr>
        <w:t xml:space="preserve">tủ </w:t>
      </w:r>
      <w:r>
        <w:t xml:space="preserve">và </w:t>
      </w:r>
      <w:r>
        <w:t xml:space="preserve">dạy </w:t>
      </w:r>
      <w:r>
        <w:t xml:space="preserve">tủ. </w:t>
      </w:r>
      <w:r>
        <w:t xml:space="preserve">Trúng </w:t>
      </w:r>
      <w:r>
        <w:t xml:space="preserve">tử*, </w:t>
      </w:r>
      <w:r>
        <w:t xml:space="preserve">Lệch </w:t>
      </w:r>
      <w:r>
        <w:t xml:space="preserve">tủ. </w:t>
      </w:r>
      <w:r>
        <w:br/>
      </w:r>
      <w:r>
        <w:rPr>
          <w:b/>
        </w:rPr>
        <w:t xml:space="preserve">tủ,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Phủ. </w:t>
      </w:r>
      <w:r>
        <w:t xml:space="preserve">Tủ </w:t>
      </w:r>
      <w:r>
        <w:t xml:space="preserve">rơm </w:t>
      </w:r>
      <w:r>
        <w:t xml:space="preserve">rác </w:t>
      </w:r>
      <w:r>
        <w:t xml:space="preserve">uào </w:t>
      </w:r>
      <w:r>
        <w:t xml:space="preserve">gốc </w:t>
      </w:r>
      <w:r>
        <w:t xml:space="preserve">cây. </w:t>
      </w:r>
      <w:r>
        <w:t xml:space="preserve">tủ </w:t>
      </w:r>
      <w:r>
        <w:t xml:space="preserve">chè </w:t>
      </w:r>
      <w:r>
        <w:t xml:space="preserve">danh từ </w:t>
      </w:r>
      <w:r>
        <w:t xml:space="preserve">Tủ </w:t>
      </w:r>
      <w:r>
        <w:t xml:space="preserve">dài </w:t>
      </w:r>
      <w:r>
        <w:t xml:space="preserve">và </w:t>
      </w:r>
      <w:r>
        <w:t xml:space="preserve">thấp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ấm </w:t>
      </w:r>
      <w:r>
        <w:t xml:space="preserve">chén </w:t>
      </w:r>
      <w:r>
        <w:t xml:space="preserve">và </w:t>
      </w:r>
      <w:r>
        <w:t xml:space="preserve">bày </w:t>
      </w:r>
      <w:r>
        <w:t xml:space="preserve">các </w:t>
      </w:r>
      <w:r>
        <w:t xml:space="preserve">đồ </w:t>
      </w:r>
      <w:r>
        <w:t xml:space="preserve">vật </w:t>
      </w:r>
      <w:r>
        <w:t xml:space="preserve">đẹp, </w:t>
      </w:r>
      <w:r>
        <w:t xml:space="preserve">quý.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chữa </w:t>
      </w:r>
      <w:r>
        <w:rPr>
          <w:b/>
        </w:rPr>
        <w:t xml:space="preserve">cháy </w:t>
      </w:r>
      <w:r>
        <w:rPr>
          <w:b/>
        </w:rPr>
        <w:t xml:space="preserve">d.x. </w:t>
      </w:r>
      <w:r>
        <w:rPr>
          <w:b/>
        </w:rPr>
        <w:t xml:space="preserve">hộp </w:t>
      </w:r>
      <w:r>
        <w:rPr>
          <w:b/>
        </w:rPr>
        <w:t xml:space="preserve">chữa </w:t>
      </w:r>
      <w:r>
        <w:rPr>
          <w:b/>
        </w:rPr>
        <w:t xml:space="preserve">cháy.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Tủ </w:t>
      </w:r>
      <w:r>
        <w:t xml:space="preserve">lạnh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tạo </w:t>
      </w:r>
      <w:r>
        <w:t xml:space="preserve">nhiệt </w:t>
      </w:r>
      <w:r>
        <w:t xml:space="preserve">độ </w:t>
      </w:r>
      <w:r>
        <w:t xml:space="preserve">thấp,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nước </w:t>
      </w:r>
      <w:r>
        <w:t xml:space="preserve">đá.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đứng </w:t>
      </w:r>
      <w:r>
        <w:rPr>
          <w:i/>
        </w:rPr>
        <w:t xml:space="preserve">danh từ </w:t>
      </w:r>
      <w:r>
        <w:t xml:space="preserve">Tủ </w:t>
      </w:r>
      <w:r>
        <w:t xml:space="preserve">hình </w:t>
      </w:r>
      <w:r>
        <w:t xml:space="preserve">chữ </w:t>
      </w:r>
      <w:r>
        <w:t xml:space="preserve">nhật, </w:t>
      </w:r>
      <w:r>
        <w:t xml:space="preserve">cao </w:t>
      </w:r>
      <w:r>
        <w:t xml:space="preserve">quá </w:t>
      </w:r>
      <w:r>
        <w:t xml:space="preserve">đầu </w:t>
      </w:r>
      <w:r>
        <w:t xml:space="preserve">người.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lạnh </w:t>
      </w:r>
      <w:r>
        <w:rPr>
          <w:i/>
        </w:rPr>
        <w:t xml:space="preserve">danh từ </w:t>
      </w:r>
      <w:r>
        <w:t xml:space="preserve">Tủ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làm </w:t>
      </w:r>
      <w:r>
        <w:t xml:space="preserve">lạnh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các </w:t>
      </w:r>
      <w:r>
        <w:t xml:space="preserve">thứ </w:t>
      </w:r>
      <w:r>
        <w:t xml:space="preserve">đựng </w:t>
      </w:r>
      <w:r>
        <w:t xml:space="preserve">bên </w:t>
      </w:r>
      <w:r>
        <w:t xml:space="preserve">trong </w:t>
      </w:r>
      <w:r>
        <w:t xml:space="preserve">(thường </w:t>
      </w:r>
      <w:r>
        <w:t xml:space="preserve">là </w:t>
      </w:r>
      <w:r>
        <w:t xml:space="preserve">thực </w:t>
      </w:r>
      <w:r>
        <w:t xml:space="preserve">phẩm) </w:t>
      </w:r>
      <w:r>
        <w:t xml:space="preserve">lâu </w:t>
      </w:r>
      <w:r>
        <w:t xml:space="preserve">bị </w:t>
      </w:r>
      <w:r>
        <w:t xml:space="preserve">hưhỏng.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lệch </w:t>
      </w:r>
      <w:r>
        <w:rPr>
          <w:i/>
        </w:rPr>
        <w:t xml:space="preserve">danh từ </w:t>
      </w:r>
      <w:r>
        <w:t xml:space="preserve">Tủ </w:t>
      </w:r>
      <w:r>
        <w:t xml:space="preserve">có </w:t>
      </w:r>
      <w:r>
        <w:t xml:space="preserve">một </w:t>
      </w:r>
      <w:r>
        <w:t xml:space="preserve">bên </w:t>
      </w:r>
      <w:r>
        <w:t xml:space="preserve">cao </w:t>
      </w:r>
      <w:r>
        <w:t xml:space="preserve">và </w:t>
      </w:r>
      <w:r>
        <w:t xml:space="preserve">một </w:t>
      </w:r>
      <w:r>
        <w:t xml:space="preserve">bên </w:t>
      </w:r>
      <w:r>
        <w:t xml:space="preserve">tủ </w:t>
      </w:r>
      <w:r>
        <w:t xml:space="preserve">li </w:t>
      </w:r>
      <w:r>
        <w:t xml:space="preserve">cũng viết </w:t>
      </w:r>
      <w:r>
        <w:t xml:space="preserve">tủ </w:t>
      </w:r>
      <w:r>
        <w:t xml:space="preserve">ly </w:t>
      </w:r>
      <w:r>
        <w:t xml:space="preserve">danh từ </w:t>
      </w:r>
      <w:r>
        <w:t xml:space="preserve">Tủ </w:t>
      </w:r>
      <w:r>
        <w:t xml:space="preserve">dài </w:t>
      </w:r>
      <w:r>
        <w:t xml:space="preserve">và </w:t>
      </w:r>
      <w:r>
        <w:t xml:space="preserve">thấp, </w:t>
      </w:r>
      <w:r>
        <w:t xml:space="preserve">giống </w:t>
      </w:r>
      <w:r>
        <w:t xml:space="preserve">như </w:t>
      </w:r>
      <w:r>
        <w:t xml:space="preserve">tủ </w:t>
      </w:r>
      <w:r>
        <w:t xml:space="preserve">chè, </w:t>
      </w:r>
      <w:r>
        <w:t xml:space="preserve">mặt </w:t>
      </w:r>
      <w:r>
        <w:t xml:space="preserve">trước </w:t>
      </w:r>
      <w:r>
        <w:t xml:space="preserve">có </w:t>
      </w:r>
      <w:r>
        <w:t xml:space="preserve">cửa </w:t>
      </w:r>
      <w:r>
        <w:t xml:space="preserve">bằng </w:t>
      </w:r>
      <w:r>
        <w:t xml:space="preserve">kính, </w:t>
      </w:r>
      <w:r>
        <w:t xml:space="preserve">dùng </w:t>
      </w:r>
      <w:r>
        <w:t xml:space="preserve">bày </w:t>
      </w:r>
      <w:r>
        <w:t xml:space="preserve">các </w:t>
      </w:r>
      <w:r>
        <w:t xml:space="preserve">loại </w:t>
      </w:r>
      <w:r>
        <w:t xml:space="preserve">cốc </w:t>
      </w:r>
      <w:r>
        <w:t xml:space="preserve">chén, </w:t>
      </w:r>
      <w:r>
        <w:t xml:space="preserve">đồ </w:t>
      </w:r>
      <w:r>
        <w:t xml:space="preserve">trang </w:t>
      </w:r>
      <w:r>
        <w:t xml:space="preserve">trí </w:t>
      </w:r>
      <w:r>
        <w:t xml:space="preserve">nhỏ, </w:t>
      </w:r>
      <w:r>
        <w:t xml:space="preserve">v.v.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sách, </w:t>
      </w:r>
      <w:r>
        <w:t xml:space="preserve">báo </w:t>
      </w:r>
      <w:r>
        <w:t xml:space="preserve">dùng </w:t>
      </w:r>
      <w:r>
        <w:t xml:space="preserve">cho </w:t>
      </w:r>
      <w:r>
        <w:t xml:space="preserve">cá </w:t>
      </w:r>
      <w:r>
        <w:t xml:space="preserve">nhân, </w:t>
      </w:r>
      <w:r>
        <w:t xml:space="preserve">gia </w:t>
      </w:r>
      <w:r>
        <w:t xml:space="preserve">đình </w:t>
      </w:r>
      <w:r>
        <w:t xml:space="preserve">hay </w:t>
      </w:r>
      <w:r>
        <w:t xml:space="preserve">một </w:t>
      </w:r>
      <w:r>
        <w:t xml:space="preserve">tập </w:t>
      </w:r>
      <w:r>
        <w:t xml:space="preserve">thể </w:t>
      </w:r>
      <w:r>
        <w:t xml:space="preserve">nhỏ. </w:t>
      </w:r>
      <w:r>
        <w:t xml:space="preserve">Tủ </w:t>
      </w:r>
      <w:r>
        <w:t xml:space="preserve">sách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rPr>
          <w:b/>
        </w:rPr>
        <w:t xml:space="preserve">2 </w:t>
      </w:r>
      <w:r>
        <w:t xml:space="preserve">Những </w:t>
      </w:r>
      <w:r>
        <w:t xml:space="preserve">sách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nhà </w:t>
      </w:r>
      <w:r>
        <w:t xml:space="preserve">xuất </w:t>
      </w:r>
      <w:r>
        <w:t xml:space="preserve">bản, </w:t>
      </w:r>
      <w:r>
        <w:t xml:space="preserve">giới </w:t>
      </w:r>
      <w:r>
        <w:t xml:space="preserve">thiệu </w:t>
      </w:r>
      <w:r>
        <w:t xml:space="preserve">từng </w:t>
      </w:r>
      <w:r>
        <w:t xml:space="preserve">vấn </w:t>
      </w:r>
      <w:r>
        <w:t xml:space="preserve">đề </w:t>
      </w:r>
      <w:r>
        <w:t xml:space="preserve">khác </w:t>
      </w:r>
      <w:r>
        <w:t xml:space="preserve">nhau, </w:t>
      </w:r>
      <w:r>
        <w:t xml:space="preserve">nhưng </w:t>
      </w:r>
      <w:r>
        <w:t xml:space="preserve">có </w:t>
      </w:r>
      <w:r>
        <w:t xml:space="preserve">thể </w:t>
      </w:r>
      <w:r>
        <w:t xml:space="preserve">cùng </w:t>
      </w:r>
      <w:r>
        <w:t xml:space="preserve">theo </w:t>
      </w:r>
      <w:r>
        <w:t xml:space="preserve">một </w:t>
      </w:r>
      <w:r>
        <w:t xml:space="preserve">chủ </w:t>
      </w:r>
      <w:r>
        <w:t xml:space="preserve">đề </w:t>
      </w:r>
      <w:r>
        <w:t xml:space="preserve">nhằm </w:t>
      </w:r>
      <w:r>
        <w:t xml:space="preserve">phục </w:t>
      </w:r>
      <w:r>
        <w:t xml:space="preserve">vụ </w:t>
      </w:r>
      <w:r>
        <w:t xml:space="preserve">một </w:t>
      </w:r>
      <w:r>
        <w:t xml:space="preserve">đối </w:t>
      </w:r>
      <w:r>
        <w:t xml:space="preserve">tượng </w:t>
      </w:r>
      <w:r>
        <w:t xml:space="preserve">nhất </w:t>
      </w:r>
      <w:r>
        <w:t xml:space="preserve">định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7t </w:t>
      </w:r>
      <w:r>
        <w:rPr>
          <w:i/>
        </w:rPr>
        <w:t xml:space="preserve">sách </w:t>
      </w:r>
      <w:r>
        <w:t xml:space="preserve">thiếu </w:t>
      </w:r>
      <w:r>
        <w:t xml:space="preserve">nhỉ.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(cũ). </w:t>
      </w:r>
      <w:r>
        <w:t xml:space="preserve">Két </w:t>
      </w:r>
      <w:r>
        <w:t xml:space="preserve">(đựng </w:t>
      </w:r>
      <w:r>
        <w:t xml:space="preserve">tiền).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sấy </w:t>
      </w:r>
      <w:r>
        <w:rPr>
          <w:i/>
        </w:rPr>
        <w:t xml:space="preserve">danh từ </w:t>
      </w:r>
      <w:r>
        <w:t xml:space="preserve">Tủ </w:t>
      </w:r>
      <w:r>
        <w:t xml:space="preserve">có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sấy, </w:t>
      </w:r>
      <w:r>
        <w:t xml:space="preserve">làm </w:t>
      </w:r>
      <w:r>
        <w:t xml:space="preserve">bay </w:t>
      </w:r>
      <w:r>
        <w:t xml:space="preserve">hơi </w:t>
      </w:r>
      <w:r>
        <w:t xml:space="preserve">ẩm. </w:t>
      </w:r>
      <w:r>
        <w:br/>
      </w:r>
      <w:r>
        <w:rPr>
          <w:b/>
        </w:rPr>
        <w:t xml:space="preserve">tủ </w:t>
      </w:r>
      <w:r>
        <w:rPr>
          <w:b/>
        </w:rPr>
        <w:t xml:space="preserve">tường </w:t>
      </w:r>
      <w:r>
        <w:rPr>
          <w:i/>
        </w:rPr>
        <w:t xml:space="preserve">danh từ </w:t>
      </w:r>
      <w:r>
        <w:t xml:space="preserve">Tủ </w:t>
      </w:r>
      <w:r>
        <w:t xml:space="preserve">lớn, </w:t>
      </w:r>
      <w:r>
        <w:t xml:space="preserve">gồm </w:t>
      </w:r>
      <w:r>
        <w:t xml:space="preserve">nhiều </w:t>
      </w:r>
      <w:r>
        <w:t xml:space="preserve">khối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kích </w:t>
      </w:r>
      <w:r>
        <w:t xml:space="preserve">cỡ </w:t>
      </w:r>
      <w:r>
        <w:t xml:space="preserve">và </w:t>
      </w:r>
      <w:r>
        <w:t xml:space="preserve">hình </w:t>
      </w:r>
      <w:r>
        <w:t xml:space="preserve">dáng </w:t>
      </w:r>
      <w:r>
        <w:t xml:space="preserve">các </w:t>
      </w:r>
      <w:r>
        <w:t xml:space="preserve">ngăn </w:t>
      </w:r>
      <w:r>
        <w:t xml:space="preserve">đa </w:t>
      </w:r>
      <w:r>
        <w:t xml:space="preserve">dạng,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đồ </w:t>
      </w:r>
      <w:r>
        <w:t xml:space="preserve">và </w:t>
      </w:r>
      <w:r>
        <w:t xml:space="preserve">bày </w:t>
      </w:r>
      <w:r>
        <w:t xml:space="preserve">biện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tú </w:t>
      </w:r>
      <w:r>
        <w:rPr>
          <w:i/>
        </w:rPr>
        <w:t xml:space="preserve">danh từ </w:t>
      </w:r>
      <w:r>
        <w:t xml:space="preserve">Tú </w:t>
      </w:r>
      <w:r>
        <w:t xml:space="preserve">tài </w:t>
      </w:r>
      <w:r>
        <w:t xml:space="preserve">(gọi </w:t>
      </w:r>
      <w:r>
        <w:t xml:space="preserve">tắt). </w:t>
      </w:r>
      <w:r>
        <w:t xml:space="preserve">Cụ </w:t>
      </w:r>
      <w:r>
        <w:t xml:space="preserve">tú. </w:t>
      </w:r>
      <w:r>
        <w:br/>
      </w:r>
      <w:r>
        <w:rPr>
          <w:b/>
        </w:rPr>
        <w:t xml:space="preserve">tú </w:t>
      </w:r>
      <w:r>
        <w:rPr>
          <w:b/>
        </w:rPr>
        <w:t xml:space="preserve">hụ </w:t>
      </w:r>
      <w:r>
        <w:rPr>
          <w:i/>
        </w:rPr>
        <w:t xml:space="preserve">tính từ </w:t>
      </w:r>
      <w:r>
        <w:t xml:space="preserve">Nhưtú </w:t>
      </w:r>
      <w:r>
        <w:t xml:space="preserve">ụ. </w:t>
      </w:r>
      <w:r>
        <w:br/>
      </w:r>
      <w:r>
        <w:rPr>
          <w:b/>
        </w:rPr>
        <w:t xml:space="preserve">tú </w:t>
      </w:r>
      <w:r>
        <w:rPr>
          <w:b/>
        </w:rPr>
        <w:t xml:space="preserve">lơ </w:t>
      </w:r>
      <w:r>
        <w:rPr>
          <w:b/>
        </w:rPr>
        <w:t xml:space="preserve">khơd. </w:t>
      </w:r>
      <w:r>
        <w:t xml:space="preserve">(khẩu ngữ). </w:t>
      </w:r>
      <w:r>
        <w:t xml:space="preserve">Tulơkhơ. </w:t>
      </w:r>
      <w:r>
        <w:br/>
      </w:r>
      <w:r>
        <w:rPr>
          <w:b/>
        </w:rPr>
        <w:t xml:space="preserve">tú </w:t>
      </w:r>
      <w:r>
        <w:rPr>
          <w:b/>
        </w:rPr>
        <w:t xml:space="preserve">tài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hương, </w:t>
      </w:r>
      <w:r>
        <w:t xml:space="preserve">dưới </w:t>
      </w:r>
      <w:r>
        <w:t xml:space="preserve">cử </w:t>
      </w:r>
      <w:r>
        <w:t xml:space="preserve">nhân. </w:t>
      </w:r>
      <w:r>
        <w:rPr>
          <w:b/>
        </w:rPr>
        <w:t xml:space="preserve">2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tốt </w:t>
      </w:r>
      <w:r>
        <w:t xml:space="preserve">nghiệp </w:t>
      </w:r>
      <w:r>
        <w:t xml:space="preserve">trường </w:t>
      </w:r>
      <w:r>
        <w:t xml:space="preserve">trung </w:t>
      </w:r>
      <w:r>
        <w:t xml:space="preserve">học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và </w:t>
      </w:r>
      <w:r>
        <w:t xml:space="preserve">thời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