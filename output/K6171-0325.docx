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kháo, </w:t>
      </w:r>
      <w:r>
        <w:rPr>
          <w:i/>
        </w:rPr>
        <w:t xml:space="preserve">động từ </w:t>
      </w:r>
      <w:r>
        <w:t xml:space="preserve">Kể </w:t>
      </w:r>
      <w:r>
        <w:t xml:space="preserve">cho </w:t>
      </w:r>
      <w:r>
        <w:t xml:space="preserve">nhau </w:t>
      </w:r>
      <w:r>
        <w:t xml:space="preserve">nghe </w:t>
      </w:r>
      <w:r>
        <w:t xml:space="preserve">và </w:t>
      </w:r>
      <w:r>
        <w:t xml:space="preserve">bàn </w:t>
      </w:r>
      <w:r>
        <w:t xml:space="preserve">tán </w:t>
      </w:r>
      <w:r>
        <w:t xml:space="preserve">cho </w:t>
      </w:r>
      <w:r>
        <w:t xml:space="preserve">vui </w:t>
      </w:r>
      <w:r>
        <w:t xml:space="preserve">chuyện, </w:t>
      </w:r>
      <w:r>
        <w:t xml:space="preserve">không </w:t>
      </w:r>
      <w:r>
        <w:t xml:space="preserve">nhằm </w:t>
      </w:r>
      <w:r>
        <w:t xml:space="preserve">mục </w:t>
      </w:r>
      <w:r>
        <w:t xml:space="preserve">đích </w:t>
      </w:r>
      <w:r>
        <w:t xml:space="preserve">gì. </w:t>
      </w:r>
      <w:r>
        <w:t xml:space="preserve">Ngồi </w:t>
      </w:r>
      <w:r>
        <w:rPr>
          <w:i/>
        </w:rPr>
        <w:t xml:space="preserve">rỗi </w:t>
      </w:r>
      <w:r>
        <w:rPr>
          <w:i/>
        </w:rPr>
        <w:t xml:space="preserve">hay </w:t>
      </w:r>
      <w:r>
        <w:rPr>
          <w:i/>
        </w:rPr>
        <w:t xml:space="preserve">kháo </w:t>
      </w:r>
      <w:r>
        <w:rPr>
          <w:i/>
        </w:rPr>
        <w:t xml:space="preserve">chuyện. </w:t>
      </w:r>
      <w:r>
        <w:t xml:space="preserve">Kháo </w:t>
      </w:r>
      <w:r>
        <w:rPr>
          <w:i/>
        </w:rPr>
        <w:t xml:space="preserve">nhau </w:t>
      </w:r>
      <w:r>
        <w:t xml:space="preserve">uề </w:t>
      </w:r>
      <w:r>
        <w:t xml:space="preserve">chuyện </w:t>
      </w:r>
      <w:r>
        <w:rPr>
          <w:i/>
        </w:rPr>
        <w:t xml:space="preserve">riêng </w:t>
      </w:r>
      <w:r>
        <w:rPr>
          <w:i/>
        </w:rPr>
        <w:t xml:space="preserve">của </w:t>
      </w:r>
      <w:r>
        <w:t xml:space="preserve">người </w:t>
      </w:r>
      <w:r>
        <w:t xml:space="preserve">ta. </w:t>
      </w:r>
      <w:r>
        <w:br/>
      </w:r>
      <w:r>
        <w:rPr>
          <w:b/>
        </w:rPr>
        <w:t xml:space="preserve">kháp, </w:t>
      </w:r>
      <w:r>
        <w:rPr>
          <w:i/>
        </w:rPr>
        <w:t xml:space="preserve">động từ </w:t>
      </w:r>
      <w:r>
        <w:rPr>
          <w:i/>
        </w:rPr>
        <w:t xml:space="preserve">† </w:t>
      </w:r>
      <w:r>
        <w:t xml:space="preserve">Ráp </w:t>
      </w:r>
      <w:r>
        <w:t xml:space="preserve">cho </w:t>
      </w:r>
      <w:r>
        <w:t xml:space="preserve">ăn </w:t>
      </w:r>
      <w:r>
        <w:t xml:space="preserve">khớp. </w:t>
      </w:r>
      <w:r>
        <w:t xml:space="preserve">Kháp </w:t>
      </w:r>
      <w:r>
        <w:rPr>
          <w:i/>
        </w:rPr>
        <w:t xml:space="preserve">mộng </w:t>
      </w:r>
      <w:r>
        <w:t xml:space="preserve">tú. </w:t>
      </w:r>
      <w:r>
        <w:rPr>
          <w:b/>
        </w:rPr>
        <w:t xml:space="preserve">2 </w:t>
      </w:r>
      <w:r>
        <w:t xml:space="preserve">So </w:t>
      </w:r>
      <w:r>
        <w:t xml:space="preserve">sánh, </w:t>
      </w:r>
      <w:r>
        <w:t xml:space="preserve">đối </w:t>
      </w:r>
      <w:r>
        <w:t xml:space="preserve">chiếu </w:t>
      </w:r>
      <w:r>
        <w:t xml:space="preserve">để </w:t>
      </w:r>
      <w:r>
        <w:t xml:space="preserve">xem </w:t>
      </w:r>
      <w:r>
        <w:t xml:space="preserve">có </w:t>
      </w:r>
      <w:r>
        <w:t xml:space="preserve">nhất </w:t>
      </w:r>
      <w:r>
        <w:t xml:space="preserve">trí, </w:t>
      </w:r>
      <w:r>
        <w:t xml:space="preserve">phù </w:t>
      </w:r>
      <w:r>
        <w:t xml:space="preserve">hợp </w:t>
      </w:r>
      <w:r>
        <w:t xml:space="preserve">hay </w:t>
      </w:r>
      <w:r>
        <w:t xml:space="preserve">không. </w:t>
      </w:r>
      <w:r>
        <w:t xml:space="preserve">Cộng </w:t>
      </w:r>
      <w:r>
        <w:t xml:space="preserve">ngược, </w:t>
      </w:r>
      <w:r>
        <w:t xml:space="preserve">cộng </w:t>
      </w:r>
      <w:r>
        <w:t xml:space="preserve">xuôi </w:t>
      </w:r>
      <w:r>
        <w:t xml:space="preserve">rồi </w:t>
      </w:r>
      <w:r>
        <w:rPr>
          <w:i/>
        </w:rPr>
        <w:t xml:space="preserve">kháp </w:t>
      </w:r>
      <w:r>
        <w:rPr>
          <w:i/>
        </w:rPr>
        <w:t xml:space="preserve">lại </w:t>
      </w:r>
      <w:r>
        <w:rPr>
          <w:i/>
        </w:rPr>
        <w:t xml:space="preserve">xem. </w:t>
      </w:r>
      <w:r>
        <w:rPr>
          <w:i/>
        </w:rPr>
        <w:t xml:space="preserve">Hàng </w:t>
      </w:r>
      <w:r>
        <w:rPr>
          <w:i/>
        </w:rPr>
        <w:t xml:space="preserve">đống </w:t>
      </w:r>
      <w:r>
        <w:t xml:space="preserve">sổ </w:t>
      </w:r>
      <w:r>
        <w:t xml:space="preserve">sách </w:t>
      </w:r>
      <w:r>
        <w:t xml:space="preserve">phải </w:t>
      </w:r>
      <w:r>
        <w:rPr>
          <w:i/>
        </w:rPr>
        <w:t xml:space="preserve">kháp </w:t>
      </w:r>
      <w:r>
        <w:rPr>
          <w:i/>
        </w:rPr>
        <w:t xml:space="preserve">lại. </w:t>
      </w:r>
      <w:r>
        <w:br/>
      </w:r>
      <w:r>
        <w:rPr>
          <w:b/>
        </w:rPr>
        <w:t xml:space="preserve">kháp;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Gặp, </w:t>
      </w:r>
      <w:r>
        <w:t xml:space="preserve">giáp </w:t>
      </w:r>
      <w:r>
        <w:t xml:space="preserve">mặt. </w:t>
      </w:r>
      <w:r>
        <w:t xml:space="preserve">Kháp </w:t>
      </w:r>
      <w:r>
        <w:rPr>
          <w:i/>
        </w:rPr>
        <w:t xml:space="preserve">mặt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khạp </w:t>
      </w:r>
      <w:r>
        <w:rPr>
          <w:i/>
        </w:rPr>
        <w:t xml:space="preserve">danh từ </w:t>
      </w:r>
      <w:r>
        <w:t xml:space="preserve">ĐỒ </w:t>
      </w:r>
      <w:r>
        <w:t xml:space="preserve">gốm </w:t>
      </w:r>
      <w:r>
        <w:t xml:space="preserve">hình </w:t>
      </w:r>
      <w:r>
        <w:t xml:space="preserve">trụ </w:t>
      </w:r>
      <w:r>
        <w:t xml:space="preserve">tròn </w:t>
      </w:r>
      <w:r>
        <w:t xml:space="preserve">to, </w:t>
      </w:r>
      <w:r>
        <w:t xml:space="preserve">miệng </w:t>
      </w:r>
      <w:r>
        <w:rPr>
          <w:i/>
        </w:rPr>
        <w:t xml:space="preserve">rộng, </w:t>
      </w:r>
      <w:r>
        <w:t xml:space="preserve">có </w:t>
      </w:r>
      <w:r>
        <w:t xml:space="preserve">nắp </w:t>
      </w:r>
      <w:r>
        <w:t xml:space="preserve">đậy, </w:t>
      </w:r>
      <w:r>
        <w:t xml:space="preserve">dùng </w:t>
      </w:r>
      <w:r>
        <w:t xml:space="preserve">để </w:t>
      </w:r>
      <w:r>
        <w:t xml:space="preserve">đựng. </w:t>
      </w:r>
      <w:r>
        <w:t xml:space="preserve">Khạp </w:t>
      </w:r>
      <w:r>
        <w:t xml:space="preserve">gạo. </w:t>
      </w:r>
      <w:r>
        <w:t xml:space="preserve">Đổ </w:t>
      </w:r>
      <w:r>
        <w:t xml:space="preserve">đây </w:t>
      </w:r>
      <w:r>
        <w:t xml:space="preserve">một </w:t>
      </w:r>
      <w:r>
        <w:rPr>
          <w:i/>
        </w:rPr>
        <w:t xml:space="preserve">khạp </w:t>
      </w:r>
      <w:r>
        <w:t xml:space="preserve">nước. </w:t>
      </w:r>
      <w:r>
        <w:br/>
      </w:r>
      <w:r>
        <w:rPr>
          <w:b/>
        </w:rPr>
        <w:t xml:space="preserve">khát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cần </w:t>
      </w:r>
      <w:r>
        <w:t xml:space="preserve">uống </w:t>
      </w:r>
      <w:r>
        <w:t xml:space="preserve">nước. </w:t>
      </w:r>
      <w:r>
        <w:t xml:space="preserve">Khát </w:t>
      </w:r>
      <w:r>
        <w:t xml:space="preserve">khô </w:t>
      </w:r>
      <w:r>
        <w:rPr>
          <w:i/>
        </w:rPr>
        <w:t xml:space="preserve">cổ. </w:t>
      </w:r>
      <w:r>
        <w:t xml:space="preserve">Uống </w:t>
      </w:r>
      <w:r>
        <w:rPr>
          <w:i/>
        </w:rPr>
        <w:t xml:space="preserve">cho </w:t>
      </w:r>
      <w:r>
        <w:rPr>
          <w:i/>
        </w:rPr>
        <w:t xml:space="preserve">đã </w:t>
      </w:r>
      <w:r>
        <w:rPr>
          <w:i/>
        </w:rPr>
        <w:t xml:space="preserve">khát. </w:t>
      </w:r>
      <w:r>
        <w:t xml:space="preserve">Khát </w:t>
      </w:r>
      <w:r>
        <w:rPr>
          <w:i/>
        </w:rPr>
        <w:t xml:space="preserve">sữa </w:t>
      </w:r>
      <w:r>
        <w:t xml:space="preserve">(trẻ </w:t>
      </w:r>
      <w:r>
        <w:t xml:space="preserve">đói, </w:t>
      </w:r>
      <w:r>
        <w:t xml:space="preserve">thiếu </w:t>
      </w:r>
      <w:r>
        <w:t xml:space="preserve">sữa). </w:t>
      </w:r>
      <w:r>
        <w:rPr>
          <w:i/>
        </w:rPr>
        <w:t xml:space="preserve">Canh </w:t>
      </w:r>
      <w:r>
        <w:rPr>
          <w:i/>
        </w:rPr>
        <w:t xml:space="preserve">bạc </w:t>
      </w:r>
      <w:r>
        <w:rPr>
          <w:i/>
        </w:rPr>
        <w:t xml:space="preserve">đang </w:t>
      </w:r>
      <w:r>
        <w:rPr>
          <w:i/>
        </w:rPr>
        <w:t xml:space="preserve">khát </w:t>
      </w:r>
      <w:r>
        <w:rPr>
          <w:i/>
        </w:rPr>
        <w:t xml:space="preserve">nước </w:t>
      </w:r>
      <w:r>
        <w:t xml:space="preserve">(b.; </w:t>
      </w:r>
      <w:r>
        <w:t xml:space="preserve">đang </w:t>
      </w:r>
      <w:r>
        <w:t xml:space="preserve">thua </w:t>
      </w:r>
      <w:r>
        <w:rPr>
          <w:i/>
        </w:rPr>
        <w:t xml:space="preserve">cay, </w:t>
      </w:r>
      <w:r>
        <w:t xml:space="preserve">cố </w:t>
      </w:r>
      <w:r>
        <w:t xml:space="preserve">gỡ). </w:t>
      </w:r>
      <w:r>
        <w:rPr>
          <w:b/>
        </w:rPr>
        <w:t xml:space="preserve">2 </w:t>
      </w:r>
      <w:r>
        <w:t xml:space="preserve">Ờ </w:t>
      </w:r>
      <w:r>
        <w:t xml:space="preserve">trong </w:t>
      </w:r>
      <w:r>
        <w:t xml:space="preserve">tình </w:t>
      </w:r>
      <w:r>
        <w:t xml:space="preserve">trạng </w:t>
      </w:r>
      <w:r>
        <w:t xml:space="preserve">quá </w:t>
      </w:r>
      <w:r>
        <w:t xml:space="preserve">thiếu </w:t>
      </w:r>
      <w:r>
        <w:t xml:space="preserve">nên </w:t>
      </w:r>
      <w:r>
        <w:t xml:space="preserve">đòi </w:t>
      </w:r>
      <w:r>
        <w:t xml:space="preserve">hỏi </w:t>
      </w:r>
      <w:r>
        <w:t xml:space="preserve">cấp </w:t>
      </w:r>
      <w:r>
        <w:t xml:space="preserve">thiết, </w:t>
      </w:r>
      <w:r>
        <w:t xml:space="preserve">thiết </w:t>
      </w:r>
      <w:r>
        <w:t xml:space="preserve">tha </w:t>
      </w:r>
      <w:r>
        <w:t xml:space="preserve">muốn </w:t>
      </w:r>
      <w:r>
        <w:t xml:space="preserve">có. </w:t>
      </w:r>
      <w:r>
        <w:rPr>
          <w:i/>
        </w:rPr>
        <w:t xml:space="preserve">Khát </w:t>
      </w:r>
      <w:r>
        <w:t xml:space="preserve">tin </w:t>
      </w:r>
      <w:r>
        <w:t xml:space="preserve">tức. </w:t>
      </w:r>
      <w:r>
        <w:t xml:space="preserve">Khát </w:t>
      </w:r>
      <w:r>
        <w:t xml:space="preserve">tình </w:t>
      </w:r>
      <w:r>
        <w:t xml:space="preserve">thương. </w:t>
      </w:r>
      <w:r>
        <w:br/>
      </w:r>
      <w:r>
        <w:rPr>
          <w:b/>
        </w:rPr>
        <w:t xml:space="preserve">khát </w:t>
      </w:r>
      <w:r>
        <w:rPr>
          <w:b/>
        </w:rPr>
        <w:t xml:space="preserve">khao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khao </w:t>
      </w:r>
      <w:r>
        <w:rPr>
          <w:i/>
        </w:rPr>
        <w:t xml:space="preserve">khát. </w:t>
      </w:r>
      <w:r>
        <w:br/>
      </w:r>
      <w:r>
        <w:rPr>
          <w:b/>
        </w:rPr>
        <w:t xml:space="preserve">khát </w:t>
      </w:r>
      <w:r>
        <w:rPr>
          <w:b/>
        </w:rPr>
        <w:t xml:space="preserve">máu </w:t>
      </w:r>
      <w:r>
        <w:rPr>
          <w:i/>
        </w:rPr>
        <w:t xml:space="preserve">danh từ </w:t>
      </w:r>
      <w:r>
        <w:t xml:space="preserve">Dã </w:t>
      </w:r>
      <w:r>
        <w:t xml:space="preserve">man, </w:t>
      </w:r>
      <w:r>
        <w:t xml:space="preserve">tàn </w:t>
      </w:r>
      <w:r>
        <w:t xml:space="preserve">bạo, </w:t>
      </w:r>
      <w:r>
        <w:t xml:space="preserve">thích </w:t>
      </w:r>
      <w:r>
        <w:t xml:space="preserve">gây </w:t>
      </w:r>
      <w:r>
        <w:t xml:space="preserve">đổ </w:t>
      </w:r>
      <w:r>
        <w:t xml:space="preserve">máu, </w:t>
      </w:r>
      <w:r>
        <w:t xml:space="preserve">giết </w:t>
      </w:r>
      <w:r>
        <w:t xml:space="preserve">chóc. </w:t>
      </w:r>
      <w:r>
        <w:rPr>
          <w:i/>
        </w:rPr>
        <w:t xml:space="preserve">Hành </w:t>
      </w:r>
      <w:r>
        <w:rPr>
          <w:i/>
        </w:rPr>
        <w:t xml:space="preserve">động </w:t>
      </w:r>
      <w:r>
        <w:rPr>
          <w:i/>
        </w:rPr>
        <w:t xml:space="preserve">khát </w:t>
      </w:r>
      <w:r>
        <w:rPr>
          <w:i/>
        </w:rPr>
        <w:t xml:space="preserve">máu. </w:t>
      </w:r>
      <w:r>
        <w:t xml:space="preserve">Chính </w:t>
      </w:r>
      <w:r>
        <w:t xml:space="preserve">sách </w:t>
      </w:r>
      <w:r>
        <w:rPr>
          <w:i/>
        </w:rPr>
        <w:t xml:space="preserve">khát </w:t>
      </w:r>
      <w:r>
        <w:rPr>
          <w:i/>
        </w:rPr>
        <w:t xml:space="preserve">máu </w:t>
      </w:r>
      <w:r>
        <w:t xml:space="preserve">của </w:t>
      </w:r>
      <w:r>
        <w:t xml:space="preserve">fatxit. </w:t>
      </w:r>
      <w:r>
        <w:br/>
      </w:r>
      <w:r>
        <w:rPr>
          <w:b/>
        </w:rPr>
        <w:t xml:space="preserve">khát </w:t>
      </w:r>
      <w:r>
        <w:rPr>
          <w:b/>
        </w:rPr>
        <w:t xml:space="preserve">vọng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Mong </w:t>
      </w:r>
      <w:r>
        <w:t xml:space="preserve">muốn, </w:t>
      </w:r>
      <w:r>
        <w:t xml:space="preserve">đòi </w:t>
      </w:r>
      <w:r>
        <w:t xml:space="preserve">hỏi </w:t>
      </w:r>
      <w:r>
        <w:t xml:space="preserve">với </w:t>
      </w:r>
      <w:r>
        <w:t xml:space="preserve">một </w:t>
      </w:r>
      <w:r>
        <w:t xml:space="preserve">sức </w:t>
      </w:r>
      <w:r>
        <w:t xml:space="preserve">thôi </w:t>
      </w:r>
      <w:r>
        <w:t xml:space="preserve">thúc </w:t>
      </w:r>
      <w:r>
        <w:t xml:space="preserve">mạnh </w:t>
      </w:r>
      <w:r>
        <w:t xml:space="preserve">mẽ. </w:t>
      </w:r>
      <w:r>
        <w:t xml:space="preserve">Khát </w:t>
      </w:r>
      <w:r>
        <w:t xml:space="preserve">vọng </w:t>
      </w:r>
      <w:r>
        <w:rPr>
          <w:i/>
        </w:rPr>
        <w:t xml:space="preserve">tự </w:t>
      </w:r>
      <w:r>
        <w:rPr>
          <w:i/>
        </w:rPr>
        <w:t xml:space="preserve">do. </w:t>
      </w:r>
      <w:r>
        <w:rPr>
          <w:i/>
        </w:rPr>
        <w:t xml:space="preserve">Khát </w:t>
      </w:r>
      <w:r>
        <w:rPr>
          <w:i/>
        </w:rPr>
        <w:t xml:space="preserve">uọng </w:t>
      </w:r>
      <w:r>
        <w:t xml:space="preserve">chân </w:t>
      </w:r>
      <w:r>
        <w:rPr>
          <w:i/>
        </w:rPr>
        <w:t xml:space="preserve">chính </w:t>
      </w:r>
      <w:r>
        <w:t xml:space="preserve">của </w:t>
      </w:r>
      <w:r>
        <w:t xml:space="preserve">hàng </w:t>
      </w:r>
      <w:r>
        <w:t xml:space="preserve">triệu </w:t>
      </w:r>
      <w:r>
        <w:t xml:space="preserve">người. </w:t>
      </w:r>
      <w:r>
        <w:br/>
      </w:r>
      <w:r>
        <w:rPr>
          <w:b/>
        </w:rPr>
        <w:t xml:space="preserve">khau </w:t>
      </w:r>
      <w:r>
        <w:rPr>
          <w:i/>
        </w:rPr>
        <w:t xml:space="preserve">danh từ </w:t>
      </w:r>
      <w:r>
        <w:rPr>
          <w:i/>
        </w:rPr>
        <w:t xml:space="preserve">(phương ngữ). </w:t>
      </w:r>
      <w:r>
        <w:rPr>
          <w:i/>
        </w:rPr>
        <w:t xml:space="preserve">Gầu. </w:t>
      </w:r>
      <w:r>
        <w:rPr>
          <w:i/>
        </w:rPr>
        <w:t xml:space="preserve">Tát </w:t>
      </w:r>
      <w:r>
        <w:rPr>
          <w:i/>
        </w:rPr>
        <w:t xml:space="preserve">nước </w:t>
      </w:r>
      <w:r>
        <w:rPr>
          <w:i/>
        </w:rPr>
        <w:t xml:space="preserve">khau </w:t>
      </w:r>
      <w:r>
        <w:rPr>
          <w:i/>
        </w:rPr>
        <w:t xml:space="preserve">đôi. </w:t>
      </w:r>
      <w:r>
        <w:br/>
      </w:r>
      <w:r>
        <w:rPr>
          <w:b/>
        </w:rPr>
        <w:t xml:space="preserve">kháu </w:t>
      </w:r>
      <w:r>
        <w:rPr>
          <w:i/>
        </w:rPr>
        <w:t xml:space="preserve">tính từ </w:t>
      </w:r>
      <w:r>
        <w:t xml:space="preserve">(khẩu ngữ). </w:t>
      </w:r>
      <w:r>
        <w:t xml:space="preserve">Xinh </w:t>
      </w:r>
      <w:r>
        <w:t xml:space="preserve">xắn, </w:t>
      </w:r>
      <w:r>
        <w:t xml:space="preserve">trông </w:t>
      </w:r>
      <w:r>
        <w:t xml:space="preserve">đáng </w:t>
      </w:r>
      <w:r>
        <w:t xml:space="preserve">yêu </w:t>
      </w:r>
      <w:r>
        <w:t xml:space="preserve">(nói </w:t>
      </w:r>
      <w:r>
        <w:t xml:space="preserve">về </w:t>
      </w:r>
      <w:r>
        <w:t xml:space="preserve">trẻ </w:t>
      </w:r>
      <w:r>
        <w:t xml:space="preserve">con </w:t>
      </w:r>
      <w:r>
        <w:t xml:space="preserve">hoặc </w:t>
      </w:r>
      <w:r>
        <w:t xml:space="preserve">thiếu </w:t>
      </w:r>
      <w:r>
        <w:t xml:space="preserve">nữ). </w:t>
      </w:r>
      <w:r>
        <w:t xml:space="preserve">Mặt </w:t>
      </w:r>
      <w:r>
        <w:rPr>
          <w:i/>
        </w:rPr>
        <w:t xml:space="preserve">mũi </w:t>
      </w:r>
      <w:r>
        <w:rPr>
          <w:i/>
        </w:rPr>
        <w:t xml:space="preserve">thằng </w:t>
      </w:r>
      <w:r>
        <w:t xml:space="preserve">bé </w:t>
      </w:r>
      <w:r>
        <w:rPr>
          <w:i/>
        </w:rPr>
        <w:t xml:space="preserve">trông </w:t>
      </w:r>
      <w:r>
        <w:rPr>
          <w:i/>
        </w:rPr>
        <w:t xml:space="preserve">kháu </w:t>
      </w:r>
      <w:r>
        <w:rPr>
          <w:i/>
        </w:rPr>
        <w:t xml:space="preserve">lắm. </w:t>
      </w:r>
      <w:r>
        <w:t xml:space="preserve">Một </w:t>
      </w:r>
      <w:r>
        <w:t xml:space="preserve">cô </w:t>
      </w:r>
      <w:r>
        <w:rPr>
          <w:i/>
        </w:rPr>
        <w:t xml:space="preserve">bé </w:t>
      </w:r>
      <w:r>
        <w:rPr>
          <w:i/>
        </w:rPr>
        <w:t xml:space="preserve">rất </w:t>
      </w:r>
      <w:r>
        <w:rPr>
          <w:i/>
        </w:rPr>
        <w:t xml:space="preserve">kháu. </w:t>
      </w:r>
      <w:r>
        <w:br/>
      </w:r>
      <w:r>
        <w:rPr>
          <w:b/>
        </w:rPr>
        <w:t xml:space="preserve">kháu </w:t>
      </w:r>
      <w:r>
        <w:rPr>
          <w:b/>
        </w:rPr>
        <w:t xml:space="preserve">khỉnh </w:t>
      </w:r>
      <w:r>
        <w:rPr>
          <w:i/>
        </w:rPr>
        <w:t xml:space="preserve">tính từ </w:t>
      </w:r>
      <w:r>
        <w:t xml:space="preserve">(khẩu ngữ). </w:t>
      </w:r>
      <w:r>
        <w:t xml:space="preserve">Kháu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Những </w:t>
      </w:r>
      <w:r>
        <w:rPr>
          <w:i/>
        </w:rPr>
        <w:t xml:space="preserve">cháu </w:t>
      </w:r>
      <w:r>
        <w:t xml:space="preserve">bé </w:t>
      </w:r>
      <w:r>
        <w:rPr>
          <w:i/>
        </w:rPr>
        <w:t xml:space="preserve">kháu </w:t>
      </w:r>
      <w:r>
        <w:rPr>
          <w:i/>
        </w:rPr>
        <w:t xml:space="preserve">khính. </w:t>
      </w:r>
      <w:r>
        <w:br/>
      </w:r>
      <w:r>
        <w:rPr>
          <w:b/>
        </w:rPr>
        <w:t xml:space="preserve">khay, </w:t>
      </w:r>
      <w:r>
        <w:rPr>
          <w:i/>
        </w:rPr>
        <w:t xml:space="preserve">danh từ </w:t>
      </w:r>
      <w:r>
        <w:t xml:space="preserve">Đỏ </w:t>
      </w:r>
      <w:r>
        <w:t xml:space="preserve">dùng </w:t>
      </w:r>
      <w:r>
        <w:t xml:space="preserve">có </w:t>
      </w:r>
      <w:r>
        <w:t xml:space="preserve">một </w:t>
      </w:r>
      <w:r>
        <w:t xml:space="preserve">mặt </w:t>
      </w:r>
      <w:r>
        <w:t xml:space="preserve">đáy </w:t>
      </w:r>
      <w:r>
        <w:t xml:space="preserve">phẳng, </w:t>
      </w:r>
      <w:r>
        <w:t xml:space="preserve">xung </w:t>
      </w:r>
      <w:r>
        <w:t xml:space="preserve">quanh </w:t>
      </w:r>
      <w:r>
        <w:t xml:space="preserve">có </w:t>
      </w:r>
      <w:r>
        <w:t xml:space="preserve">thành </w:t>
      </w:r>
      <w:r>
        <w:t xml:space="preserve">thấp, </w:t>
      </w:r>
      <w:r>
        <w:t xml:space="preserve">dùng </w:t>
      </w:r>
      <w:r>
        <w:t xml:space="preserve">để </w:t>
      </w:r>
      <w:r>
        <w:t xml:space="preserve">bày </w:t>
      </w:r>
      <w:r>
        <w:t xml:space="preserve">xếp </w:t>
      </w:r>
      <w:r>
        <w:t xml:space="preserve">ấm </w:t>
      </w:r>
      <w:r>
        <w:t xml:space="preserve">chén, </w:t>
      </w:r>
      <w:r>
        <w:t xml:space="preserve">đựng </w:t>
      </w:r>
      <w:r>
        <w:t xml:space="preserve">đồ </w:t>
      </w:r>
      <w:r>
        <w:t xml:space="preserve">vật </w:t>
      </w:r>
      <w:r>
        <w:t xml:space="preserve">nhỏ. </w:t>
      </w:r>
      <w:r>
        <w:t xml:space="preserve">Khay </w:t>
      </w:r>
      <w:r>
        <w:rPr>
          <w:i/>
        </w:rPr>
        <w:t xml:space="preserve">trà. </w:t>
      </w:r>
      <w:r>
        <w:t xml:space="preserve">Khay </w:t>
      </w:r>
      <w:r>
        <w:t xml:space="preserve">trâu. </w:t>
      </w:r>
      <w:r>
        <w:br/>
      </w:r>
      <w:r>
        <w:rPr>
          <w:b/>
        </w:rPr>
        <w:t xml:space="preserve">khay, </w:t>
      </w:r>
      <w:r>
        <w:rPr>
          <w:i/>
        </w:rPr>
        <w:t xml:space="preserve">tính từ </w:t>
      </w:r>
      <w:r>
        <w:t xml:space="preserve">(ít dùng).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cay </w:t>
      </w:r>
      <w:r>
        <w:t xml:space="preserve">và </w:t>
      </w:r>
      <w:r>
        <w:t xml:space="preserve">hơi </w:t>
      </w:r>
      <w:r>
        <w:t xml:space="preserve">rát </w:t>
      </w:r>
      <w:r>
        <w:t xml:space="preserve">trong </w:t>
      </w:r>
      <w:r>
        <w:t xml:space="preserve">cổ </w:t>
      </w:r>
      <w:r>
        <w:t xml:space="preserve">họng. </w:t>
      </w:r>
      <w:r>
        <w:t xml:space="preserve">Rượu </w:t>
      </w:r>
      <w:r>
        <w:t xml:space="preserve">mạnh </w:t>
      </w:r>
      <w:r>
        <w:rPr>
          <w:i/>
        </w:rPr>
        <w:t xml:space="preserve">làm </w:t>
      </w:r>
      <w:r>
        <w:rPr>
          <w:i/>
        </w:rPr>
        <w:t xml:space="preserve">khay </w:t>
      </w:r>
      <w:r>
        <w:rPr>
          <w:i/>
        </w:rPr>
        <w:t xml:space="preserve">cổ. </w:t>
      </w:r>
      <w:r>
        <w:br/>
      </w:r>
      <w:r>
        <w:rPr>
          <w:b/>
        </w:rPr>
        <w:t xml:space="preserve">khảy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g4ÿ. </w:t>
      </w:r>
      <w:r>
        <w:br/>
      </w:r>
      <w:r>
        <w:rPr>
          <w:b/>
        </w:rPr>
        <w:t xml:space="preserve">kháy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Dùng </w:t>
      </w:r>
      <w:r>
        <w:t xml:space="preserve">lời </w:t>
      </w:r>
      <w:r>
        <w:t xml:space="preserve">lẽ </w:t>
      </w:r>
      <w:r>
        <w:t xml:space="preserve">có </w:t>
      </w:r>
      <w:r>
        <w:t xml:space="preserve">ý </w:t>
      </w:r>
      <w:r>
        <w:t xml:space="preserve">ám </w:t>
      </w:r>
      <w:r>
        <w:t xml:space="preserve">chỉ </w:t>
      </w:r>
      <w:r>
        <w:t xml:space="preserve">để </w:t>
      </w:r>
      <w:r>
        <w:t xml:space="preserve">khích </w:t>
      </w:r>
      <w:r>
        <w:t xml:space="preserve">bác, </w:t>
      </w:r>
      <w:r>
        <w:t xml:space="preserve">trêu </w:t>
      </w:r>
      <w:r>
        <w:t xml:space="preserve">tức. </w:t>
      </w:r>
      <w:r>
        <w:rPr>
          <w:i/>
        </w:rPr>
        <w:t xml:space="preserve">Kháy </w:t>
      </w:r>
      <w:r>
        <w:rPr>
          <w:i/>
        </w:rPr>
        <w:t xml:space="preserve">nhau. </w:t>
      </w:r>
      <w:r>
        <w:t xml:space="preserve">Hỏi </w:t>
      </w:r>
      <w:r>
        <w:t xml:space="preserve">kháy </w:t>
      </w:r>
      <w:r>
        <w:rPr>
          <w:i/>
        </w:rPr>
        <w:t xml:space="preserve">một </w:t>
      </w:r>
      <w:r>
        <w:rPr>
          <w:i/>
        </w:rPr>
        <w:t xml:space="preserve">câu. </w:t>
      </w:r>
      <w:r>
        <w:t xml:space="preserve">Nói </w:t>
      </w:r>
      <w:r>
        <w:rPr>
          <w:i/>
        </w:rPr>
        <w:t xml:space="preserve">kháy*. </w:t>
      </w:r>
      <w:r>
        <w:br/>
      </w:r>
      <w:r>
        <w:rPr>
          <w:b/>
        </w:rPr>
        <w:t xml:space="preserve">khắc,d. </w:t>
      </w:r>
      <w:r>
        <w:t xml:space="preserve">(cũ; </w:t>
      </w:r>
      <w:r>
        <w:t xml:space="preserve">id). </w:t>
      </w:r>
      <w:r>
        <w:rPr>
          <w:b/>
        </w:rPr>
        <w:t xml:space="preserve">1 </w:t>
      </w:r>
      <w:r>
        <w:t xml:space="preserve">Một </w:t>
      </w:r>
      <w:r>
        <w:t xml:space="preserve">phần </w:t>
      </w:r>
      <w:r>
        <w:t xml:space="preserve">tư </w:t>
      </w:r>
      <w:r>
        <w:t xml:space="preserve">giờ. </w:t>
      </w:r>
      <w:r>
        <w:t xml:space="preserve">2Khoảng </w:t>
      </w:r>
      <w:r>
        <w:t xml:space="preserve">` </w:t>
      </w:r>
      <w:r>
        <w:t xml:space="preserve">thời </w:t>
      </w:r>
      <w:r>
        <w:t xml:space="preserve">gian </w:t>
      </w:r>
      <w:r>
        <w:t xml:space="preserve">ngắn. </w:t>
      </w:r>
      <w:r>
        <w:rPr>
          <w:i/>
        </w:rPr>
        <w:t xml:space="preserve">...Tình </w:t>
      </w:r>
      <w:r>
        <w:rPr>
          <w:i/>
        </w:rPr>
        <w:t xml:space="preserve">chung </w:t>
      </w:r>
      <w:r>
        <w:rPr>
          <w:i/>
        </w:rPr>
        <w:t xml:space="preserve">một </w:t>
      </w:r>
      <w:r>
        <w:rPr>
          <w:i/>
        </w:rPr>
        <w:t xml:space="preserve">khắc, </w:t>
      </w:r>
      <w:r>
        <w:rPr>
          <w:i/>
        </w:rPr>
        <w:t xml:space="preserve">nghĩa </w:t>
      </w:r>
      <w:r>
        <w:t xml:space="preserve">dài </w:t>
      </w:r>
      <w:r>
        <w:rPr>
          <w:i/>
        </w:rPr>
        <w:t xml:space="preserve">trăm </w:t>
      </w:r>
      <w:r>
        <w:rPr>
          <w:i/>
        </w:rPr>
        <w:t xml:space="preserve">năm </w:t>
      </w:r>
      <w:r>
        <w:t xml:space="preserve">(ca dao). </w:t>
      </w:r>
      <w:r>
        <w:rPr>
          <w:b/>
        </w:rPr>
        <w:t xml:space="preserve">3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bằng </w:t>
      </w:r>
      <w:r>
        <w:t xml:space="preserve">một </w:t>
      </w:r>
      <w:r>
        <w:t xml:space="preserve">phần </w:t>
      </w:r>
      <w:r>
        <w:t xml:space="preserve">sáu </w:t>
      </w:r>
      <w:r>
        <w:t xml:space="preserve">của </w:t>
      </w:r>
      <w:r>
        <w:t xml:space="preserve">ngày </w:t>
      </w:r>
      <w:r>
        <w:t xml:space="preserve">(không </w:t>
      </w:r>
      <w:r>
        <w:t xml:space="preserve">kể </w:t>
      </w:r>
      <w:r>
        <w:t xml:space="preserve">đêm; </w:t>
      </w:r>
      <w:r>
        <w:t xml:space="preserve">theo </w:t>
      </w:r>
      <w:r>
        <w:t xml:space="preserve">cách </w:t>
      </w:r>
      <w:r>
        <w:t xml:space="preserve">chia </w:t>
      </w:r>
      <w:r>
        <w:t xml:space="preserve">thời </w:t>
      </w:r>
      <w:r>
        <w:t xml:space="preserve">gian </w:t>
      </w:r>
      <w:r>
        <w:t xml:space="preserve">đời </w:t>
      </w:r>
      <w:r>
        <w:t xml:space="preserve">xưa). </w:t>
      </w:r>
      <w:r>
        <w:t xml:space="preserve">Đêm </w:t>
      </w:r>
      <w:r>
        <w:rPr>
          <w:i/>
        </w:rPr>
        <w:t xml:space="preserve">năm </w:t>
      </w:r>
      <w:r>
        <w:rPr>
          <w:i/>
        </w:rPr>
        <w:t xml:space="preserve">canh, </w:t>
      </w:r>
      <w:r>
        <w:rPr>
          <w:i/>
        </w:rPr>
        <w:t xml:space="preserve">ngày </w:t>
      </w:r>
      <w:r>
        <w:rPr>
          <w:i/>
        </w:rPr>
        <w:t xml:space="preserve">sáu </w:t>
      </w:r>
      <w:r>
        <w:rPr>
          <w:i/>
        </w:rPr>
        <w:t xml:space="preserve">khắc. </w:t>
      </w:r>
      <w:r>
        <w:br/>
      </w:r>
      <w:r>
        <w:rPr>
          <w:b/>
        </w:rPr>
        <w:t xml:space="preserve">khắc.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Tạo </w:t>
      </w:r>
      <w:r>
        <w:t xml:space="preserve">hình </w:t>
      </w:r>
      <w:r>
        <w:t xml:space="preserve">nét </w:t>
      </w:r>
      <w:r>
        <w:t xml:space="preserve">trên </w:t>
      </w:r>
      <w:r>
        <w:t xml:space="preserve">bể </w:t>
      </w:r>
      <w:r>
        <w:t xml:space="preserve">mặt </w:t>
      </w:r>
      <w:r>
        <w:t xml:space="preserve">vật </w:t>
      </w:r>
      <w:r>
        <w:t xml:space="preserve">liệu </w:t>
      </w:r>
      <w:r>
        <w:t xml:space="preserve">cứng </w:t>
      </w:r>
      <w:r>
        <w:t xml:space="preserve">bằng </w:t>
      </w:r>
      <w:r>
        <w:t xml:space="preserve">dụng </w:t>
      </w:r>
      <w:r>
        <w:t xml:space="preserve">cụ </w:t>
      </w:r>
      <w:r>
        <w:t xml:space="preserve">cắt </w:t>
      </w:r>
      <w:r>
        <w:t xml:space="preserve">gọt </w:t>
      </w:r>
      <w:r>
        <w:t xml:space="preserve">cứng </w:t>
      </w:r>
      <w:r>
        <w:t xml:space="preserve">và </w:t>
      </w:r>
      <w:r>
        <w:t xml:space="preserve">sắc. </w:t>
      </w:r>
      <w:r>
        <w:t xml:space="preserve">Khắc </w:t>
      </w:r>
      <w:r>
        <w:rPr>
          <w:i/>
        </w:rPr>
        <w:t xml:space="preserve">dấu. </w:t>
      </w:r>
      <w:r>
        <w:t xml:space="preserve">Tranh </w:t>
      </w:r>
      <w:r>
        <w:rPr>
          <w:i/>
        </w:rPr>
        <w:t xml:space="preserve">khắc </w:t>
      </w:r>
      <w:r>
        <w:t xml:space="preserve">gỗ. </w:t>
      </w:r>
      <w:r>
        <w:t xml:space="preserve">Khắc </w:t>
      </w:r>
      <w:r>
        <w:t xml:space="preserve">chữ </w:t>
      </w:r>
      <w:r>
        <w:t xml:space="preserve">uào </w:t>
      </w:r>
      <w:r>
        <w:rPr>
          <w:i/>
        </w:rPr>
        <w:t xml:space="preserve">đá. </w:t>
      </w:r>
      <w:r>
        <w:rPr>
          <w:b/>
        </w:rPr>
        <w:t xml:space="preserve">2 </w:t>
      </w:r>
      <w:r>
        <w:t xml:space="preserve">Ghi </w:t>
      </w:r>
      <w:r>
        <w:t xml:space="preserve">lại, </w:t>
      </w:r>
      <w:r>
        <w:t xml:space="preserve">giữ </w:t>
      </w:r>
      <w:r>
        <w:t xml:space="preserve">lại </w:t>
      </w:r>
      <w:r>
        <w:t xml:space="preserve">lâu </w:t>
      </w:r>
      <w:r>
        <w:t xml:space="preserve">không </w:t>
      </w:r>
      <w:r>
        <w:t xml:space="preserve">phai </w:t>
      </w:r>
      <w:r>
        <w:t xml:space="preserve">mờ </w:t>
      </w:r>
      <w:r>
        <w:t xml:space="preserve">trong </w:t>
      </w:r>
      <w:r>
        <w:t xml:space="preserve">tâm </w:t>
      </w:r>
      <w:r>
        <w:t xml:space="preserve">trí. </w:t>
      </w:r>
      <w:r>
        <w:t xml:space="preserve">Kizắc </w:t>
      </w:r>
      <w:r>
        <w:t xml:space="preserve">sâu </w:t>
      </w:r>
      <w:r>
        <w:t xml:space="preserve">mối </w:t>
      </w:r>
      <w:r>
        <w:t xml:space="preserve">tình. </w:t>
      </w:r>
      <w:r>
        <w:t xml:space="preserve">Những </w:t>
      </w:r>
      <w:r>
        <w:rPr>
          <w:i/>
        </w:rPr>
        <w:t xml:space="preserve">kỉ </w:t>
      </w:r>
      <w:r>
        <w:rPr>
          <w:i/>
        </w:rPr>
        <w:t xml:space="preserve">niệm </w:t>
      </w:r>
      <w:r>
        <w:t xml:space="preserve">còn </w:t>
      </w:r>
      <w:r>
        <w:rPr>
          <w:i/>
        </w:rPr>
        <w:t xml:space="preserve">khắc </w:t>
      </w:r>
      <w:r>
        <w:t xml:space="preserve">trong </w:t>
      </w:r>
      <w:r>
        <w:t xml:space="preserve">trí </w:t>
      </w:r>
      <w:r>
        <w:t xml:space="preserve">nhớ. </w:t>
      </w:r>
      <w:r>
        <w:br/>
      </w:r>
      <w:r>
        <w:rPr>
          <w:b/>
        </w:rPr>
        <w:t xml:space="preserve">khắc, </w:t>
      </w:r>
      <w:r>
        <w:rPr>
          <w:i/>
        </w:rPr>
        <w:t xml:space="preserve">tính từ </w:t>
      </w:r>
      <w:r>
        <w:t xml:space="preserve">Không </w:t>
      </w:r>
      <w:r>
        <w:t xml:space="preserve">hợp </w:t>
      </w:r>
      <w:r>
        <w:t xml:space="preserve">nhau, </w:t>
      </w:r>
      <w:r>
        <w:t xml:space="preserve">trái </w:t>
      </w:r>
      <w:r>
        <w:t xml:space="preserve">nhau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thể </w:t>
      </w:r>
      <w:r>
        <w:t xml:space="preserve">tồn </w:t>
      </w:r>
      <w:r>
        <w:t xml:space="preserve">tại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số </w:t>
      </w:r>
      <w:r>
        <w:t xml:space="preserve">mệnh </w:t>
      </w:r>
      <w:r>
        <w:t xml:space="preserve">tuổi </w:t>
      </w:r>
      <w:r>
        <w:t xml:space="preserve">tác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cũ). </w:t>
      </w:r>
      <w:r>
        <w:t xml:space="preserve">Thuỷ </w:t>
      </w:r>
      <w:r>
        <w:t xml:space="preserve">khắc </w:t>
      </w:r>
      <w:r>
        <w:t xml:space="preserve">hoả. </w:t>
      </w:r>
      <w:r>
        <w:t xml:space="preserve">Hai </w:t>
      </w:r>
      <w:r>
        <w:t xml:space="preserve">tuổi </w:t>
      </w:r>
      <w:r>
        <w:t xml:space="preserve">khắc </w:t>
      </w:r>
      <w:r>
        <w:t xml:space="preserve">nhau. </w:t>
      </w:r>
      <w:r>
        <w:br/>
      </w:r>
      <w:r>
        <w:rPr>
          <w:b/>
        </w:rPr>
        <w:t xml:space="preserve">khắc, </w:t>
      </w:r>
      <w:r>
        <w:rPr>
          <w:i/>
        </w:rPr>
        <w:t xml:space="preserve">phụ từ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tính </w:t>
      </w:r>
      <w:r>
        <w:t xml:space="preserve">tất </w:t>
      </w:r>
      <w:r>
        <w:t xml:space="preserve">yếu </w:t>
      </w:r>
      <w:r>
        <w:t xml:space="preserve">của </w:t>
      </w:r>
      <w:r>
        <w:t xml:space="preserve">sự </w:t>
      </w:r>
      <w:r>
        <w:t xml:space="preserve">việc, </w:t>
      </w:r>
      <w:r>
        <w:t xml:space="preserve">tự </w:t>
      </w:r>
      <w:r>
        <w:t xml:space="preserve">nó </w:t>
      </w:r>
      <w:r>
        <w:t xml:space="preserve">xảy </w:t>
      </w:r>
      <w:r>
        <w:t xml:space="preserve">ra, </w:t>
      </w:r>
      <w:r>
        <w:t xml:space="preserve">không </w:t>
      </w:r>
      <w:r>
        <w:t xml:space="preserve">cần </w:t>
      </w:r>
      <w:r>
        <w:t xml:space="preserve">một </w:t>
      </w:r>
      <w:r>
        <w:t xml:space="preserve">sự </w:t>
      </w:r>
      <w:r>
        <w:t xml:space="preserve">can </w:t>
      </w:r>
      <w:r>
        <w:t xml:space="preserve">thiệp </w:t>
      </w:r>
      <w:r>
        <w:t xml:space="preserve">nào </w:t>
      </w:r>
      <w:r>
        <w:t xml:space="preserve">từ </w:t>
      </w:r>
      <w:r>
        <w:t xml:space="preserve">bên </w:t>
      </w:r>
      <w:r>
        <w:t xml:space="preserve">ngoài. </w:t>
      </w:r>
      <w:r>
        <w:rPr>
          <w:i/>
        </w:rPr>
        <w:t xml:space="preserve">Có </w:t>
      </w:r>
      <w:r>
        <w:t xml:space="preserve">rừng, </w:t>
      </w:r>
      <w:r>
        <w:rPr>
          <w:i/>
        </w:rPr>
        <w:t xml:space="preserve">khắc </w:t>
      </w:r>
      <w:r>
        <w:rPr>
          <w:i/>
        </w:rPr>
        <w:t xml:space="preserve">có </w:t>
      </w:r>
      <w:r>
        <w:t xml:space="preserve">chim. </w:t>
      </w:r>
      <w:r>
        <w:t xml:space="preserve">Việc </w:t>
      </w:r>
      <w:r>
        <w:rPr>
          <w:i/>
        </w:rPr>
        <w:t xml:space="preserve">tôi, </w:t>
      </w:r>
      <w:r>
        <w:t xml:space="preserve">tôi </w:t>
      </w:r>
      <w:r>
        <w:rPr>
          <w:i/>
        </w:rPr>
        <w:t xml:space="preserve">khắc </w:t>
      </w:r>
      <w:r>
        <w:rPr>
          <w:i/>
        </w:rPr>
        <w:t xml:space="preserve">lo. </w:t>
      </w:r>
      <w:r>
        <w:br/>
      </w:r>
      <w:r>
        <w:rPr>
          <w:b/>
        </w:rPr>
        <w:t xml:space="preserve">khắc </w:t>
      </w:r>
      <w:r>
        <w:rPr>
          <w:b/>
        </w:rPr>
        <w:t xml:space="preserve">bạc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t xml:space="preserve">Rất </w:t>
      </w:r>
      <w:r>
        <w:t xml:space="preserve">khắc </w:t>
      </w:r>
      <w:r>
        <w:t xml:space="preserve">nghiệt. </w:t>
      </w:r>
      <w:r>
        <w:br/>
      </w:r>
      <w:r>
        <w:rPr>
          <w:b/>
        </w:rPr>
        <w:t xml:space="preserve">khắc </w:t>
      </w:r>
      <w:r>
        <w:rPr>
          <w:b/>
        </w:rPr>
        <w:t xml:space="preserve">cốt </w:t>
      </w:r>
      <w:r>
        <w:rPr>
          <w:b/>
        </w:rPr>
        <w:t xml:space="preserve">ghi </w:t>
      </w:r>
      <w:r>
        <w:rPr>
          <w:b/>
        </w:rPr>
        <w:t xml:space="preserve">xương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ghi </w:t>
      </w:r>
      <w:r>
        <w:t xml:space="preserve">xương </w:t>
      </w:r>
      <w:r>
        <w:rPr>
          <w:i/>
        </w:rPr>
        <w:t xml:space="preserve">khắc </w:t>
      </w:r>
      <w:r>
        <w:t xml:space="preserve">cốt. </w:t>
      </w:r>
      <w:r>
        <w:br/>
      </w:r>
      <w:r>
        <w:rPr>
          <w:b/>
        </w:rPr>
        <w:t xml:space="preserve">khắc </w:t>
      </w:r>
      <w:r>
        <w:rPr>
          <w:b/>
        </w:rPr>
        <w:t xml:space="preserve">hoạ </w:t>
      </w:r>
      <w:r>
        <w:rPr>
          <w:i/>
        </w:rPr>
        <w:t xml:space="preserve">động từ </w:t>
      </w:r>
      <w:r>
        <w:t xml:space="preserve">Miêu </w:t>
      </w:r>
      <w:r>
        <w:t xml:space="preserve">tả </w:t>
      </w:r>
      <w:r>
        <w:t xml:space="preserve">bằng </w:t>
      </w:r>
      <w:r>
        <w:t xml:space="preserve">lời </w:t>
      </w:r>
      <w:r>
        <w:t xml:space="preserve">văn </w:t>
      </w:r>
      <w:r>
        <w:t xml:space="preserve">một </w:t>
      </w:r>
      <w:r>
        <w:t xml:space="preserve">cách </w:t>
      </w:r>
      <w:r>
        <w:t xml:space="preserve">đậm </w:t>
      </w:r>
      <w:r>
        <w:t xml:space="preserve">nét, </w:t>
      </w:r>
      <w:r>
        <w:t xml:space="preserve">rõ </w:t>
      </w:r>
      <w:r>
        <w:t xml:space="preserve">ràng, </w:t>
      </w:r>
      <w:r>
        <w:t xml:space="preserve">khiến </w:t>
      </w:r>
      <w:r>
        <w:t xml:space="preserve">cho </w:t>
      </w:r>
      <w:r>
        <w:t xml:space="preserve">tính </w:t>
      </w:r>
      <w:r>
        <w:t xml:space="preserve">cách </w:t>
      </w:r>
      <w:r>
        <w:t xml:space="preserve">nhân </w:t>
      </w:r>
      <w:r>
        <w:t xml:space="preserve">vật </w:t>
      </w:r>
      <w:r>
        <w:t xml:space="preserve">nổi </w:t>
      </w:r>
      <w:r>
        <w:t xml:space="preserve">bật </w:t>
      </w:r>
      <w:r>
        <w:t xml:space="preserve">lên </w:t>
      </w:r>
      <w:r>
        <w:t xml:space="preserve">như </w:t>
      </w:r>
      <w:r>
        <w:t xml:space="preserve">chạm, </w:t>
      </w:r>
      <w:r>
        <w:t xml:space="preserve">vẽ. </w:t>
      </w:r>
      <w:r>
        <w:rPr>
          <w:i/>
        </w:rPr>
        <w:t xml:space="preserve">Khắc </w:t>
      </w:r>
      <w:r>
        <w:rPr>
          <w:i/>
        </w:rPr>
        <w:t xml:space="preserve">hoạ </w:t>
      </w:r>
      <w:r>
        <w:rPr>
          <w:i/>
        </w:rPr>
        <w:t xml:space="preserve">tính </w:t>
      </w:r>
      <w:r>
        <w:rPr>
          <w:i/>
        </w:rPr>
        <w:t xml:space="preserve">cách </w:t>
      </w:r>
      <w:r>
        <w:rPr>
          <w:i/>
        </w:rPr>
        <w:t xml:space="preserve">nhân </w:t>
      </w:r>
      <w:r>
        <w:rPr>
          <w:i/>
        </w:rPr>
        <w:t xml:space="preserve">uật. </w:t>
      </w:r>
      <w:r>
        <w:t xml:space="preserve">Khắc </w:t>
      </w:r>
      <w:r>
        <w:t xml:space="preserve">hoạ </w:t>
      </w:r>
      <w:r>
        <w:t xml:space="preserve">thế </w:t>
      </w:r>
      <w:r>
        <w:t xml:space="preserve">giới </w:t>
      </w:r>
      <w:r>
        <w:t xml:space="preserve">nội </w:t>
      </w:r>
      <w:r>
        <w:rPr>
          <w:i/>
        </w:rPr>
        <w:t xml:space="preserve">tâm </w:t>
      </w:r>
      <w:r>
        <w:rPr>
          <w:i/>
        </w:rPr>
        <w:t xml:space="preserve">của </w:t>
      </w:r>
      <w:r>
        <w:rPr>
          <w:i/>
        </w:rPr>
        <w:t xml:space="preserve">nhân </w:t>
      </w:r>
      <w:r>
        <w:rPr>
          <w:i/>
        </w:rPr>
        <w:t xml:space="preserve">uật. </w:t>
      </w:r>
      <w:r>
        <w:br/>
      </w:r>
      <w:r>
        <w:rPr>
          <w:b/>
        </w:rPr>
        <w:t xml:space="preserve">khắc </w:t>
      </w:r>
      <w:r>
        <w:rPr>
          <w:b/>
        </w:rPr>
        <w:t xml:space="preserve">khoải </w:t>
      </w:r>
      <w:r>
        <w:rPr>
          <w:i/>
        </w:rPr>
        <w:t xml:space="preserve">tính từ </w:t>
      </w:r>
      <w:r>
        <w:t xml:space="preserve">Có </w:t>
      </w:r>
      <w:r>
        <w:t xml:space="preserve">tâm </w:t>
      </w:r>
      <w:r>
        <w:t xml:space="preserve">trạng </w:t>
      </w:r>
      <w:r>
        <w:t xml:space="preserve">bồn </w:t>
      </w:r>
      <w:r>
        <w:t xml:space="preserve">chồn </w:t>
      </w:r>
      <w:r>
        <w:t xml:space="preserve">lo </w:t>
      </w:r>
      <w:r>
        <w:t xml:space="preserve">lắng </w:t>
      </w:r>
      <w:r>
        <w:t xml:space="preserve">không </w:t>
      </w:r>
      <w:r>
        <w:t xml:space="preserve">yên, </w:t>
      </w:r>
      <w:r>
        <w:t xml:space="preserve">kéo </w:t>
      </w:r>
      <w:r>
        <w:t xml:space="preserve">dài </w:t>
      </w:r>
      <w:r>
        <w:t xml:space="preserve">một </w:t>
      </w:r>
      <w:r>
        <w:t xml:space="preserve">cách </w:t>
      </w:r>
      <w:r>
        <w:t xml:space="preserve">day </w:t>
      </w:r>
      <w:r>
        <w:t xml:space="preserve">dứt. </w:t>
      </w:r>
      <w:r>
        <w:t xml:space="preserve">Khắc </w:t>
      </w:r>
      <w:r>
        <w:rPr>
          <w:i/>
        </w:rPr>
        <w:t xml:space="preserve">khoải </w:t>
      </w:r>
      <w:r>
        <w:rPr>
          <w:i/>
        </w:rPr>
        <w:t xml:space="preserve">chờ </w:t>
      </w:r>
      <w:r>
        <w:t xml:space="preserve">mong. </w:t>
      </w:r>
      <w:r>
        <w:t xml:space="preserve">Tiếng </w:t>
      </w:r>
      <w:r>
        <w:rPr>
          <w:i/>
        </w:rPr>
        <w:t xml:space="preserve">dế </w:t>
      </w:r>
      <w:r>
        <w:rPr>
          <w:i/>
        </w:rPr>
        <w:t xml:space="preserve">kêu </w:t>
      </w:r>
      <w:r>
        <w:rPr>
          <w:i/>
        </w:rPr>
        <w:t xml:space="preserve">nghe </w:t>
      </w:r>
      <w:r>
        <w:rPr>
          <w:i/>
        </w:rPr>
        <w:t xml:space="preserve">khắc </w:t>
      </w:r>
      <w:r>
        <w:rPr>
          <w:i/>
        </w:rPr>
        <w:t xml:space="preserve">khoái. </w:t>
      </w:r>
      <w:r>
        <w:br/>
      </w:r>
      <w:r>
        <w:rPr>
          <w:b/>
        </w:rPr>
        <w:t xml:space="preserve">khắc </w:t>
      </w:r>
      <w:r>
        <w:rPr>
          <w:b/>
        </w:rPr>
        <w:t xml:space="preserve">khổ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cam </w:t>
      </w:r>
      <w:r>
        <w:t xml:space="preserve">chịu </w:t>
      </w:r>
      <w:r>
        <w:t xml:space="preserve">đựng </w:t>
      </w:r>
      <w:r>
        <w:t xml:space="preserve">nhiều </w:t>
      </w:r>
      <w:r>
        <w:t xml:space="preserve">khổ </w:t>
      </w:r>
      <w:r>
        <w:t xml:space="preserve">cực, </w:t>
      </w:r>
      <w:r>
        <w:t xml:space="preserve">chịu </w:t>
      </w:r>
      <w:r>
        <w:t xml:space="preserve">hạn </w:t>
      </w:r>
      <w:r>
        <w:t xml:space="preserve">chế </w:t>
      </w:r>
      <w:r>
        <w:t xml:space="preserve">nhiều </w:t>
      </w:r>
      <w:r>
        <w:t xml:space="preserve">nhu </w:t>
      </w:r>
      <w:r>
        <w:t xml:space="preserve">cầu </w:t>
      </w:r>
      <w:r>
        <w:t xml:space="preserve">trong </w:t>
      </w:r>
      <w:r>
        <w:t xml:space="preserve">cuộc </w:t>
      </w:r>
      <w:r>
        <w:t xml:space="preserve">sống, </w:t>
      </w:r>
      <w:r>
        <w:t xml:space="preserve">sinh </w:t>
      </w:r>
      <w:r>
        <w:t xml:space="preserve">hoạt. </w:t>
      </w:r>
      <w:r>
        <w:rPr>
          <w:i/>
        </w:rPr>
        <w:t xml:space="preserve">Sống </w:t>
      </w:r>
      <w:r>
        <w:rPr>
          <w:i/>
        </w:rPr>
        <w:t xml:space="preserve">khắc </w:t>
      </w:r>
      <w:r>
        <w:rPr>
          <w:i/>
        </w:rPr>
        <w:t xml:space="preserve">khổ. </w:t>
      </w:r>
      <w:r>
        <w:t xml:space="preserve">Vẻ </w:t>
      </w:r>
      <w:r>
        <w:t xml:space="preserve">mặt </w:t>
      </w:r>
      <w:r>
        <w:rPr>
          <w:i/>
        </w:rPr>
        <w:t xml:space="preserve">khắc </w:t>
      </w:r>
      <w:r>
        <w:t xml:space="preserve">khổ. </w:t>
      </w:r>
      <w:r>
        <w:br/>
      </w:r>
      <w:r>
        <w:rPr>
          <w:b/>
        </w:rPr>
        <w:t xml:space="preserve">khắc </w:t>
      </w:r>
      <w:r>
        <w:rPr>
          <w:b/>
        </w:rPr>
        <w:t xml:space="preserve">kỉ </w:t>
      </w:r>
      <w:r>
        <w:rPr>
          <w:i/>
        </w:rPr>
        <w:t xml:space="preserve">cũng viết </w:t>
      </w:r>
      <w:r>
        <w:t xml:space="preserve">khắc </w:t>
      </w:r>
      <w:r>
        <w:t xml:space="preserve">ký </w:t>
      </w:r>
      <w:r>
        <w:t xml:space="preserve">động từ </w:t>
      </w:r>
      <w:r>
        <w:t xml:space="preserve">Kiểm </w:t>
      </w:r>
      <w:r>
        <w:t xml:space="preserve">chế </w:t>
      </w:r>
      <w:r>
        <w:t xml:space="preserve">mọi </w:t>
      </w:r>
      <w:r>
        <w:t xml:space="preserve">ham </w:t>
      </w:r>
      <w:r>
        <w:t xml:space="preserve">muốn, </w:t>
      </w:r>
      <w:r>
        <w:t xml:space="preserve">gò </w:t>
      </w:r>
      <w:r>
        <w:t xml:space="preserve">mình </w:t>
      </w:r>
      <w:r>
        <w:t xml:space="preserve">theo </w:t>
      </w:r>
      <w:r>
        <w:t xml:space="preserve">một </w:t>
      </w:r>
      <w:r>
        <w:t xml:space="preserve">khuôn </w:t>
      </w:r>
      <w:r>
        <w:t xml:space="preserve">đạo </w:t>
      </w:r>
      <w:r>
        <w:t xml:space="preserve">đức </w:t>
      </w:r>
      <w:r>
        <w:t xml:space="preserve">khổ </w:t>
      </w:r>
      <w:r>
        <w:t xml:space="preserve">hạnh. </w:t>
      </w:r>
      <w:r>
        <w:t xml:space="preserve">Con </w:t>
      </w:r>
      <w:r>
        <w:t xml:space="preserve">người </w:t>
      </w:r>
      <w:r>
        <w:rPr>
          <w:i/>
        </w:rPr>
        <w:t xml:space="preserve">khắc </w:t>
      </w:r>
      <w:r>
        <w:rPr>
          <w:i/>
        </w:rPr>
        <w:t xml:space="preserve">kỉ. </w:t>
      </w:r>
      <w:r>
        <w:br/>
      </w:r>
      <w:r>
        <w:rPr>
          <w:b/>
        </w:rPr>
        <w:t xml:space="preserve">khắc </w:t>
      </w:r>
      <w:r>
        <w:rPr>
          <w:b/>
        </w:rPr>
        <w:t xml:space="preserve">nghiệt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Khắt </w:t>
      </w:r>
      <w:r>
        <w:t xml:space="preserve">khe </w:t>
      </w:r>
      <w:r>
        <w:t xml:space="preserve">đến </w:t>
      </w:r>
      <w:r>
        <w:t xml:space="preserve">mức </w:t>
      </w:r>
      <w:r>
        <w:t xml:space="preserve">nghiệt </w:t>
      </w:r>
      <w:r>
        <w:t xml:space="preserve">ngã. </w:t>
      </w:r>
      <w:r>
        <w:t xml:space="preserve">Một </w:t>
      </w:r>
      <w:r>
        <w:rPr>
          <w:i/>
        </w:rPr>
        <w:t xml:space="preserve">chế </w:t>
      </w:r>
      <w:r>
        <w:rPr>
          <w:i/>
        </w:rPr>
        <w:t xml:space="preserve">độ </w:t>
      </w:r>
      <w:r>
        <w:rPr>
          <w:i/>
        </w:rPr>
        <w:t xml:space="preserve">nhà </w:t>
      </w:r>
      <w:r>
        <w:t xml:space="preserve">tù </w:t>
      </w:r>
      <w:r>
        <w:rPr>
          <w:i/>
        </w:rPr>
        <w:t xml:space="preserve">khắc </w:t>
      </w:r>
      <w:r>
        <w:t xml:space="preserve">nghiệt. </w:t>
      </w:r>
      <w:r>
        <w:rPr>
          <w:i/>
        </w:rPr>
        <w:t xml:space="preserve">Đối </w:t>
      </w:r>
      <w:r>
        <w:rPr>
          <w:i/>
        </w:rPr>
        <w:t xml:space="preserve">xử </w:t>
      </w:r>
      <w:r>
        <w:rPr>
          <w:i/>
        </w:rPr>
        <w:t xml:space="preserve">khắc </w:t>
      </w:r>
      <w:r>
        <w:rPr>
          <w:i/>
        </w:rPr>
        <w:t xml:space="preserve">nghiệt. </w:t>
      </w:r>
      <w:r>
        <w:rPr>
          <w:b/>
        </w:rPr>
        <w:t xml:space="preserve">2 </w:t>
      </w:r>
      <w:r>
        <w:t xml:space="preserve">Khó </w:t>
      </w:r>
      <w:r>
        <w:t xml:space="preserve">khăn, </w:t>
      </w:r>
      <w:r>
        <w:t xml:space="preserve">gay </w:t>
      </w:r>
      <w:r>
        <w:t xml:space="preserve">gắt </w:t>
      </w:r>
      <w:r>
        <w:t xml:space="preserve">đến </w:t>
      </w:r>
      <w:r>
        <w:t xml:space="preserve">mức </w:t>
      </w:r>
      <w:r>
        <w:t xml:space="preserve">khó </w:t>
      </w:r>
      <w:r>
        <w:t xml:space="preserve">chịu </w:t>
      </w:r>
      <w:r>
        <w:t xml:space="preserve">đựng </w:t>
      </w:r>
      <w:r>
        <w:t xml:space="preserve">nổi. </w:t>
      </w:r>
      <w:r>
        <w:rPr>
          <w:i/>
        </w:rPr>
        <w:t xml:space="preserve">Khí </w:t>
      </w:r>
      <w:r>
        <w:rPr>
          <w:i/>
        </w:rPr>
        <w:t xml:space="preserve">hậu </w:t>
      </w:r>
      <w:r>
        <w:rPr>
          <w:i/>
        </w:rPr>
        <w:t xml:space="preserve">khắc </w:t>
      </w:r>
      <w:r>
        <w:t xml:space="preserve">nghiệt. </w:t>
      </w:r>
      <w:r>
        <w:rPr>
          <w:i/>
        </w:rPr>
        <w:t xml:space="preserve">Hoàn </w:t>
      </w:r>
      <w:r>
        <w:t xml:space="preserve">cảnh </w:t>
      </w:r>
      <w:r>
        <w:rPr>
          <w:i/>
        </w:rPr>
        <w:t xml:space="preserve">khắc </w:t>
      </w:r>
      <w:r>
        <w:t xml:space="preserve">nghiệt. </w:t>
      </w:r>
      <w:r>
        <w:br w:type="page"/>
      </w:r>
      <w:r>
        <w:rPr>
          <w:b/>
        </w:rPr>
        <w:t xml:space="preserve">khắc </w:t>
      </w:r>
      <w:r>
        <w:rPr>
          <w:b/>
        </w:rPr>
        <w:t xml:space="preserve">phục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Vượt </w:t>
      </w:r>
      <w:r>
        <w:t xml:space="preserve">qua </w:t>
      </w:r>
      <w:r>
        <w:t xml:space="preserve">được, </w:t>
      </w:r>
      <w:r>
        <w:t xml:space="preserve">thắng </w:t>
      </w:r>
      <w:r>
        <w:t xml:space="preserve">được </w:t>
      </w:r>
      <w:r>
        <w:t xml:space="preserve">những </w:t>
      </w:r>
      <w:r>
        <w:t xml:space="preserve">cản </w:t>
      </w:r>
      <w:r>
        <w:t xml:space="preserve">trở. </w:t>
      </w:r>
      <w:r>
        <w:t xml:space="preserve">Khắc </w:t>
      </w:r>
      <w:r>
        <w:rPr>
          <w:i/>
        </w:rPr>
        <w:t xml:space="preserve">phục </w:t>
      </w:r>
      <w:r>
        <w:rPr>
          <w:i/>
        </w:rPr>
        <w:t xml:space="preserve">khó </w:t>
      </w:r>
      <w:r>
        <w:rPr>
          <w:i/>
        </w:rPr>
        <w:t xml:space="preserve">khăn. </w:t>
      </w:r>
      <w:r>
        <w:t xml:space="preserve">Mọi </w:t>
      </w:r>
      <w:r>
        <w:rPr>
          <w:i/>
        </w:rPr>
        <w:t xml:space="preserve">trở </w:t>
      </w:r>
      <w:r>
        <w:t xml:space="preserve">ngại </w:t>
      </w:r>
      <w:r>
        <w:rPr>
          <w:i/>
        </w:rPr>
        <w:t xml:space="preserve">đã </w:t>
      </w:r>
      <w:r>
        <w:rPr>
          <w:i/>
        </w:rPr>
        <w:t xml:space="preserve">được </w:t>
      </w:r>
      <w:r>
        <w:rPr>
          <w:i/>
        </w:rPr>
        <w:t xml:space="preserve">khắc </w:t>
      </w:r>
      <w:r>
        <w:rPr>
          <w:i/>
        </w:rPr>
        <w:t xml:space="preserve">phục. </w:t>
      </w:r>
      <w:r>
        <w:rPr>
          <w:b/>
        </w:rPr>
        <w:t xml:space="preserve">2 </w:t>
      </w:r>
      <w:r>
        <w:rPr>
          <w:i/>
        </w:rPr>
        <w:t xml:space="preserve">Làm </w:t>
      </w:r>
      <w:r>
        <w:t xml:space="preserve">cho </w:t>
      </w:r>
      <w:r>
        <w:t xml:space="preserve">cái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không </w:t>
      </w:r>
      <w:r>
        <w:t xml:space="preserve">hay </w:t>
      </w:r>
      <w:r>
        <w:t xml:space="preserve">dần </w:t>
      </w:r>
      <w:r>
        <w:t xml:space="preserve">dần </w:t>
      </w:r>
      <w:r>
        <w:t xml:space="preserve">không </w:t>
      </w:r>
      <w:r>
        <w:t xml:space="preserve">còn </w:t>
      </w:r>
      <w:r>
        <w:t xml:space="preserve">nữa. </w:t>
      </w:r>
      <w:r>
        <w:t xml:space="preserve">Khắc </w:t>
      </w:r>
      <w:r>
        <w:rPr>
          <w:i/>
        </w:rPr>
        <w:t xml:space="preserve">phục </w:t>
      </w:r>
      <w:r>
        <w:t xml:space="preserve">khuyết </w:t>
      </w:r>
      <w:r>
        <w:rPr>
          <w:i/>
        </w:rPr>
        <w:t xml:space="preserve">điểm. </w:t>
      </w:r>
      <w:r>
        <w:t xml:space="preserve">Khắc </w:t>
      </w:r>
      <w:r>
        <w:rPr>
          <w:i/>
        </w:rPr>
        <w:t xml:space="preserve">phục </w:t>
      </w:r>
      <w:r>
        <w:rPr>
          <w:i/>
        </w:rPr>
        <w:t xml:space="preserve">hậu </w:t>
      </w:r>
      <w:r>
        <w:rPr>
          <w:i/>
        </w:rPr>
        <w:t xml:space="preserve">quả </w:t>
      </w:r>
      <w:r>
        <w:t xml:space="preserve">của </w:t>
      </w:r>
      <w:r>
        <w:rPr>
          <w:i/>
        </w:rPr>
        <w:t xml:space="preserve">thiên </w:t>
      </w:r>
      <w:r>
        <w:rPr>
          <w:i/>
        </w:rPr>
        <w:t xml:space="preserve">tai. </w:t>
      </w:r>
      <w:r>
        <w:br/>
      </w:r>
      <w:r>
        <w:rPr>
          <w:b/>
        </w:rPr>
        <w:t xml:space="preserve">khặc </w:t>
      </w:r>
      <w:r>
        <w:rPr>
          <w:b/>
        </w:rPr>
        <w:t xml:space="preserve">khừ </w:t>
      </w:r>
      <w:r>
        <w:rPr>
          <w:i/>
        </w:rPr>
        <w:t xml:space="preserve">tính từ </w:t>
      </w:r>
      <w:r>
        <w:t xml:space="preserve">Có </w:t>
      </w:r>
      <w:r>
        <w:t xml:space="preserve">những </w:t>
      </w:r>
      <w:r>
        <w:t xml:space="preserve">biểu </w:t>
      </w:r>
      <w:r>
        <w:t xml:space="preserve">hiện </w:t>
      </w:r>
      <w:r>
        <w:t xml:space="preserve">uể </w:t>
      </w:r>
      <w:r>
        <w:t xml:space="preserve">oải, </w:t>
      </w:r>
      <w:r>
        <w:t xml:space="preserve">mệt </w:t>
      </w:r>
      <w:r>
        <w:t xml:space="preserve">mỏi, </w:t>
      </w:r>
      <w:r>
        <w:t xml:space="preserve">do </w:t>
      </w:r>
      <w:r>
        <w:t xml:space="preserve">người </w:t>
      </w:r>
      <w:r>
        <w:t xml:space="preserve">không </w:t>
      </w:r>
      <w:r>
        <w:t xml:space="preserve">được </w:t>
      </w:r>
      <w:r>
        <w:t xml:space="preserve">khoẻ. </w:t>
      </w:r>
      <w:r>
        <w:t xml:space="preserve">Khặc </w:t>
      </w:r>
      <w:r>
        <w:rPr>
          <w:i/>
        </w:rPr>
        <w:t xml:space="preserve">khừ </w:t>
      </w:r>
      <w:r>
        <w:rPr>
          <w:i/>
        </w:rPr>
        <w:t xml:space="preserve">như </w:t>
      </w:r>
      <w:r>
        <w:rPr>
          <w:i/>
        </w:rPr>
        <w:t xml:space="preserve">người </w:t>
      </w:r>
      <w:r>
        <w:rPr>
          <w:i/>
        </w:rPr>
        <w:t xml:space="preserve">ốm </w:t>
      </w:r>
      <w:r>
        <w:rPr>
          <w:i/>
        </w:rPr>
        <w:t xml:space="preserve">đở. </w:t>
      </w:r>
      <w:r>
        <w:br/>
      </w:r>
      <w:r>
        <w:rPr>
          <w:b/>
        </w:rPr>
        <w:t xml:space="preserve">khăm </w:t>
      </w:r>
      <w:r>
        <w:rPr>
          <w:i/>
        </w:rPr>
        <w:t xml:space="preserve">tính từ </w:t>
      </w:r>
      <w:r>
        <w:t xml:space="preserve">(khẩu ngữ). </w:t>
      </w:r>
      <w:r>
        <w:t xml:space="preserve">Ác </w:t>
      </w:r>
      <w:r>
        <w:t xml:space="preserve">ngằm, </w:t>
      </w:r>
      <w:r>
        <w:t xml:space="preserve">hay </w:t>
      </w:r>
      <w:r>
        <w:t xml:space="preserve">gây </w:t>
      </w:r>
      <w:r>
        <w:t xml:space="preserve">nên </w:t>
      </w:r>
      <w:r>
        <w:t xml:space="preserve">điều </w:t>
      </w:r>
      <w:r>
        <w:t xml:space="preserve">tai </w:t>
      </w:r>
      <w:r>
        <w:t xml:space="preserve">hại, </w:t>
      </w:r>
      <w:r>
        <w:t xml:space="preserve">oái </w:t>
      </w:r>
      <w:r>
        <w:t xml:space="preserve">oăm, </w:t>
      </w:r>
      <w:r>
        <w:t xml:space="preserve">khó </w:t>
      </w:r>
      <w:r>
        <w:t xml:space="preserve">xử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bằng </w:t>
      </w:r>
      <w:r>
        <w:t xml:space="preserve">mưu </w:t>
      </w:r>
      <w:r>
        <w:t xml:space="preserve">mẹo </w:t>
      </w:r>
      <w:r>
        <w:t xml:space="preserve">hoặc </w:t>
      </w:r>
      <w:r>
        <w:t xml:space="preserve">thủ </w:t>
      </w:r>
      <w:r>
        <w:t xml:space="preserve">đoạn </w:t>
      </w:r>
      <w:r>
        <w:t xml:space="preserve">kín </w:t>
      </w:r>
      <w:r>
        <w:t xml:space="preserve">đáo. </w:t>
      </w:r>
      <w:r>
        <w:rPr>
          <w:i/>
        </w:rPr>
        <w:t xml:space="preserve">Hắn </w:t>
      </w:r>
      <w:r>
        <w:rPr>
          <w:i/>
        </w:rPr>
        <w:t xml:space="preserve">ta </w:t>
      </w:r>
      <w:r>
        <w:rPr>
          <w:i/>
        </w:rPr>
        <w:t xml:space="preserve">khăm </w:t>
      </w:r>
      <w:r>
        <w:rPr>
          <w:i/>
        </w:rPr>
        <w:t xml:space="preserve">lắm. </w:t>
      </w:r>
      <w:r>
        <w:t xml:space="preserve">Chơi </w:t>
      </w:r>
      <w:r>
        <w:rPr>
          <w:i/>
        </w:rPr>
        <w:t xml:space="preserve">khăm*. </w:t>
      </w:r>
      <w:r>
        <w:br/>
      </w:r>
      <w:r>
        <w:rPr>
          <w:b/>
        </w:rPr>
        <w:t xml:space="preserve">khăm </w:t>
      </w:r>
      <w:r>
        <w:rPr>
          <w:b/>
        </w:rPr>
        <w:t xml:space="preserve">khắm </w:t>
      </w:r>
      <w:r>
        <w:rPr>
          <w:i/>
        </w:rPr>
        <w:t xml:space="preserve">tính từ </w:t>
      </w:r>
      <w:r>
        <w:t xml:space="preserve">xem </w:t>
      </w:r>
      <w:r>
        <w:t xml:space="preserve">khắm </w:t>
      </w:r>
      <w:r>
        <w:t xml:space="preserve">(láy). </w:t>
      </w:r>
      <w:r>
        <w:br/>
      </w:r>
      <w:r>
        <w:rPr>
          <w:b/>
        </w:rPr>
        <w:t xml:space="preserve">khẳm,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(Thuyền)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chở </w:t>
      </w:r>
      <w:r>
        <w:t xml:space="preserve">đầy, </w:t>
      </w:r>
      <w:r>
        <w:t xml:space="preserve">nặng </w:t>
      </w:r>
      <w:r>
        <w:t xml:space="preserve">hết </w:t>
      </w:r>
      <w:r>
        <w:t xml:space="preserve">sức, </w:t>
      </w:r>
      <w:r>
        <w:t xml:space="preserve">không </w:t>
      </w:r>
      <w:r>
        <w:t xml:space="preserve">thể </w:t>
      </w:r>
      <w:r>
        <w:t xml:space="preserve">hơn </w:t>
      </w:r>
      <w:r>
        <w:t xml:space="preserve">được </w:t>
      </w:r>
      <w:r>
        <w:t xml:space="preserve">nữa. </w:t>
      </w:r>
      <w:r>
        <w:t xml:space="preserve">Thuyền </w:t>
      </w:r>
      <w:r>
        <w:rPr>
          <w:i/>
        </w:rPr>
        <w:t xml:space="preserve">khẳm </w:t>
      </w:r>
      <w:r>
        <w:rPr>
          <w:i/>
        </w:rPr>
        <w:t xml:space="preserve">cá. </w:t>
      </w:r>
      <w:r>
        <w:rPr>
          <w:b/>
        </w:rPr>
        <w:t xml:space="preserve">2 </w:t>
      </w:r>
      <w:r>
        <w:t xml:space="preserve">(ít dùng). </w:t>
      </w:r>
      <w:r>
        <w:t xml:space="preserve">Vừa </w:t>
      </w:r>
      <w:r>
        <w:t xml:space="preserve">khít. </w:t>
      </w:r>
      <w:r>
        <w:rPr>
          <w:i/>
        </w:rPr>
        <w:t xml:space="preserve">áo </w:t>
      </w:r>
      <w:r>
        <w:rPr>
          <w:i/>
        </w:rPr>
        <w:t xml:space="preserve">may </w:t>
      </w:r>
      <w:r>
        <w:rPr>
          <w:i/>
        </w:rPr>
        <w:t xml:space="preserve">vừa </w:t>
      </w:r>
      <w:r>
        <w:rPr>
          <w:i/>
        </w:rPr>
        <w:t xml:space="preserve">khẳm. </w:t>
      </w:r>
      <w:r>
        <w:t xml:space="preserve">Đạt </w:t>
      </w:r>
      <w:r>
        <w:t xml:space="preserve">uừa </w:t>
      </w:r>
      <w:r>
        <w:t xml:space="preserve">khẳm </w:t>
      </w:r>
      <w:r>
        <w:t xml:space="preserve">chỉ </w:t>
      </w:r>
      <w:r>
        <w:rPr>
          <w:i/>
        </w:rPr>
        <w:t xml:space="preserve">tiêu. </w:t>
      </w:r>
      <w:r>
        <w:br/>
      </w:r>
      <w:r>
        <w:rPr>
          <w:b/>
        </w:rPr>
        <w:t xml:space="preserve">khẳm.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khẳm. </w:t>
      </w:r>
      <w:r>
        <w:br/>
      </w:r>
      <w:r>
        <w:rPr>
          <w:b/>
        </w:rPr>
        <w:t xml:space="preserve">khắm </w:t>
      </w:r>
      <w:r>
        <w:rPr>
          <w:i/>
        </w:rPr>
        <w:t xml:space="preserve">tính từ </w:t>
      </w:r>
      <w:r>
        <w:t xml:space="preserve">Có </w:t>
      </w:r>
      <w:r>
        <w:t xml:space="preserve">mùi </w:t>
      </w:r>
      <w:r>
        <w:t xml:space="preserve">thối </w:t>
      </w:r>
      <w:r>
        <w:t xml:space="preserve">nồng </w:t>
      </w:r>
      <w:r>
        <w:t xml:space="preserve">nặc, </w:t>
      </w:r>
      <w:r>
        <w:t xml:space="preserve">khó </w:t>
      </w:r>
      <w:r>
        <w:t xml:space="preserve">chịu. </w:t>
      </w:r>
      <w:r>
        <w:t xml:space="preserve">Khắm </w:t>
      </w:r>
      <w:r>
        <w:t xml:space="preserve">như </w:t>
      </w:r>
      <w:r>
        <w:rPr>
          <w:i/>
        </w:rPr>
        <w:t xml:space="preserve">mùi </w:t>
      </w:r>
      <w:r>
        <w:rPr>
          <w:i/>
        </w:rPr>
        <w:t xml:space="preserve">cóc </w:t>
      </w:r>
      <w:r>
        <w:t xml:space="preserve">chết. </w:t>
      </w:r>
      <w:r>
        <w:rPr>
          <w:i/>
        </w:rPr>
        <w:t xml:space="preserve">II </w:t>
      </w:r>
      <w:r>
        <w:rPr>
          <w:i/>
        </w:rPr>
        <w:t xml:space="preserve">Láy: </w:t>
      </w:r>
      <w:r>
        <w:t xml:space="preserve">khăm </w:t>
      </w:r>
      <w:r>
        <w:t xml:space="preserve">khám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0). </w:t>
      </w:r>
      <w:r>
        <w:br/>
      </w:r>
      <w:r>
        <w:rPr>
          <w:b/>
        </w:rPr>
        <w:t xml:space="preserve">khắm </w:t>
      </w:r>
      <w:r>
        <w:rPr>
          <w:b/>
        </w:rPr>
        <w:t xml:space="preserve">lằm </w:t>
      </w:r>
      <w:r>
        <w:rPr>
          <w:b/>
        </w:rPr>
        <w:t xml:space="preserve">lặm </w:t>
      </w:r>
      <w:r>
        <w:rPr>
          <w:i/>
        </w:rPr>
        <w:t xml:space="preserve">tính từ </w:t>
      </w:r>
      <w:r>
        <w:t xml:space="preserve">xem </w:t>
      </w:r>
      <w:r>
        <w:t xml:space="preserve">khám </w:t>
      </w:r>
      <w:r>
        <w:rPr>
          <w:i/>
        </w:rPr>
        <w:t xml:space="preserve">lặm </w:t>
      </w:r>
      <w:r>
        <w:t xml:space="preserve">(láy). </w:t>
      </w:r>
      <w:r>
        <w:br/>
      </w:r>
      <w:r>
        <w:rPr>
          <w:b/>
        </w:rPr>
        <w:t xml:space="preserve">khắm </w:t>
      </w:r>
      <w:r>
        <w:rPr>
          <w:b/>
        </w:rPr>
        <w:t xml:space="preserve">lặm </w:t>
      </w:r>
      <w:r>
        <w:rPr>
          <w:i/>
        </w:rPr>
        <w:t xml:space="preserve">tính từ </w:t>
      </w:r>
      <w:r>
        <w:t xml:space="preserve">(khẩu ngữ). </w:t>
      </w:r>
      <w:r>
        <w:t xml:space="preserve">Khắm </w:t>
      </w:r>
      <w:r>
        <w:t xml:space="preserve">lắm, </w:t>
      </w:r>
      <w:r>
        <w:t xml:space="preserve">đến </w:t>
      </w:r>
      <w:r>
        <w:t xml:space="preserve">mức </w:t>
      </w:r>
      <w:r>
        <w:t xml:space="preserve">khó </w:t>
      </w:r>
      <w:r>
        <w:t xml:space="preserve">mà </w:t>
      </w:r>
      <w:r>
        <w:t xml:space="preserve">chịu </w:t>
      </w:r>
      <w:r>
        <w:t xml:space="preserve">được. </w:t>
      </w:r>
      <w:r>
        <w:t xml:space="preserve">Mùi </w:t>
      </w:r>
      <w:r>
        <w:rPr>
          <w:i/>
        </w:rPr>
        <w:t xml:space="preserve">mắm </w:t>
      </w:r>
      <w:r>
        <w:rPr>
          <w:i/>
        </w:rPr>
        <w:t xml:space="preserve">thối </w:t>
      </w:r>
      <w:r>
        <w:rPr>
          <w:i/>
        </w:rPr>
        <w:t xml:space="preserve">khắm </w:t>
      </w:r>
      <w:r>
        <w:rPr>
          <w:i/>
        </w:rPr>
        <w:t xml:space="preserve">lặm. </w:t>
      </w:r>
      <w:r>
        <w:rPr>
          <w:i/>
        </w:rPr>
        <w:t xml:space="preserve">!! </w:t>
      </w:r>
      <w:r>
        <w:t xml:space="preserve">Láy: </w:t>
      </w:r>
      <w:r>
        <w:t xml:space="preserve">khắm </w:t>
      </w:r>
      <w:r>
        <w:rPr>
          <w:i/>
        </w:rPr>
        <w:t xml:space="preserve">lầm </w:t>
      </w:r>
      <w:r>
        <w:rPr>
          <w:i/>
        </w:rPr>
        <w:t xml:space="preserve">lặm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t xml:space="preserve">khăn </w:t>
      </w:r>
      <w:r>
        <w:t xml:space="preserve">danh từ </w:t>
      </w:r>
      <w:r>
        <w:t xml:space="preserve">Hàng </w:t>
      </w:r>
      <w:r>
        <w:t xml:space="preserve">dệt, </w:t>
      </w:r>
      <w:r>
        <w:t xml:space="preserve">thường </w:t>
      </w:r>
      <w:r>
        <w:t xml:space="preserve">có </w:t>
      </w:r>
      <w:r>
        <w:t xml:space="preserve">hình </w:t>
      </w:r>
      <w:r>
        <w:t xml:space="preserve">dài </w:t>
      </w:r>
      <w:r>
        <w:t xml:space="preserve">hoặc </w:t>
      </w:r>
      <w:r>
        <w:t xml:space="preserve">hình </w:t>
      </w:r>
      <w:r>
        <w:t xml:space="preserve">vuông, </w:t>
      </w:r>
      <w:r>
        <w:t xml:space="preserve">dùng </w:t>
      </w:r>
      <w:r>
        <w:t xml:space="preserve">để </w:t>
      </w:r>
      <w:r>
        <w:t xml:space="preserve">lau </w:t>
      </w:r>
      <w:r>
        <w:t xml:space="preserve">chùi, </w:t>
      </w:r>
      <w:r>
        <w:t xml:space="preserve">chít </w:t>
      </w:r>
      <w:r>
        <w:t xml:space="preserve">đầu, </w:t>
      </w:r>
      <w:r>
        <w:t xml:space="preserve">quàng </w:t>
      </w:r>
      <w:r>
        <w:t xml:space="preserve">cổ, </w:t>
      </w:r>
      <w:r>
        <w:t xml:space="preserve">trải </w:t>
      </w:r>
      <w:r>
        <w:t xml:space="preserve">bàn, </w:t>
      </w:r>
      <w:r>
        <w:t xml:space="preserve">v.v. </w:t>
      </w:r>
      <w:r>
        <w:rPr>
          <w:i/>
        </w:rPr>
        <w:t xml:space="preserve">Khăn </w:t>
      </w:r>
      <w:r>
        <w:rPr>
          <w:i/>
        </w:rPr>
        <w:t xml:space="preserve">mặt. </w:t>
      </w:r>
      <w:r>
        <w:rPr>
          <w:i/>
        </w:rPr>
        <w:t xml:space="preserve">Khăn </w:t>
      </w:r>
      <w:r>
        <w:rPr>
          <w:i/>
        </w:rPr>
        <w:t xml:space="preserve">mùi </w:t>
      </w:r>
      <w:r>
        <w:rPr>
          <w:i/>
        </w:rPr>
        <w:t xml:space="preserve">soa. </w:t>
      </w:r>
      <w:r>
        <w:t xml:space="preserve">Quàng </w:t>
      </w:r>
      <w:r>
        <w:rPr>
          <w:i/>
        </w:rPr>
        <w:t xml:space="preserve">khăn. </w:t>
      </w:r>
      <w:r>
        <w:br/>
      </w:r>
      <w:r>
        <w:rPr>
          <w:b/>
        </w:rPr>
        <w:t xml:space="preserve">khăn </w:t>
      </w:r>
      <w:r>
        <w:rPr>
          <w:b/>
        </w:rPr>
        <w:t xml:space="preserve">áo </w:t>
      </w:r>
      <w:r>
        <w:rPr>
          <w:i/>
        </w:rPr>
        <w:t xml:space="preserve">danh từ </w:t>
      </w:r>
      <w:r>
        <w:t xml:space="preserve">Khăn </w:t>
      </w:r>
      <w:r>
        <w:t xml:space="preserve">và </w:t>
      </w:r>
      <w:r>
        <w:t xml:space="preserve">áo;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chung </w:t>
      </w:r>
      <w:r>
        <w:t xml:space="preserve">trang </w:t>
      </w:r>
      <w:r>
        <w:t xml:space="preserve">phục </w:t>
      </w:r>
      <w:r>
        <w:t xml:space="preserve">theo </w:t>
      </w:r>
      <w:r>
        <w:t xml:space="preserve">lối </w:t>
      </w:r>
      <w:r>
        <w:t xml:space="preserve">cổ. </w:t>
      </w:r>
      <w:r>
        <w:rPr>
          <w:i/>
        </w:rPr>
        <w:t xml:space="preserve">Khăn </w:t>
      </w:r>
      <w:r>
        <w:rPr>
          <w:i/>
        </w:rPr>
        <w:t xml:space="preserve">áo </w:t>
      </w:r>
      <w:r>
        <w:rPr>
          <w:i/>
        </w:rPr>
        <w:t xml:space="preserve">chỉnh </w:t>
      </w:r>
      <w:r>
        <w:rPr>
          <w:i/>
        </w:rPr>
        <w:t xml:space="preserve">tề </w:t>
      </w:r>
      <w:r>
        <w:br/>
      </w:r>
      <w:r>
        <w:rPr>
          <w:b/>
        </w:rPr>
        <w:t xml:space="preserve">khăn </w:t>
      </w:r>
      <w:r>
        <w:rPr>
          <w:b/>
        </w:rPr>
        <w:t xml:space="preserve">đầu </w:t>
      </w:r>
      <w:r>
        <w:rPr>
          <w:b/>
        </w:rPr>
        <w:t xml:space="preserve">rìu </w:t>
      </w:r>
      <w:r>
        <w:rPr>
          <w:i/>
        </w:rPr>
        <w:t xml:space="preserve">danh từ </w:t>
      </w:r>
      <w:r>
        <w:t xml:space="preserve">Khăn </w:t>
      </w:r>
      <w:r>
        <w:t xml:space="preserve">chít </w:t>
      </w:r>
      <w:r>
        <w:t xml:space="preserve">đầu </w:t>
      </w:r>
      <w:r>
        <w:t xml:space="preserve">của </w:t>
      </w:r>
      <w:r>
        <w:t xml:space="preserve">đàn </w:t>
      </w:r>
      <w:r>
        <w:t xml:space="preserve">ông </w:t>
      </w:r>
      <w:r>
        <w:t xml:space="preserve">thời </w:t>
      </w:r>
      <w:r>
        <w:t xml:space="preserve">trước, </w:t>
      </w:r>
      <w:r>
        <w:t xml:space="preserve">hai </w:t>
      </w:r>
      <w:r>
        <w:t xml:space="preserve">mối </w:t>
      </w:r>
      <w:r>
        <w:t xml:space="preserve">vềnh </w:t>
      </w:r>
      <w:r>
        <w:t xml:space="preserve">lên </w:t>
      </w:r>
      <w:r>
        <w:t xml:space="preserve">như </w:t>
      </w:r>
      <w:r>
        <w:t xml:space="preserve">hình </w:t>
      </w:r>
      <w:r>
        <w:t xml:space="preserve">cái </w:t>
      </w:r>
      <w:r>
        <w:t xml:space="preserve">đầu </w:t>
      </w:r>
      <w:r>
        <w:t xml:space="preserve">rìu </w:t>
      </w:r>
      <w:r>
        <w:t xml:space="preserve">ở </w:t>
      </w:r>
      <w:r>
        <w:t xml:space="preserve">trước </w:t>
      </w:r>
      <w:r>
        <w:t xml:space="preserve">trán. </w:t>
      </w:r>
      <w:r>
        <w:br/>
      </w:r>
      <w:r>
        <w:rPr>
          <w:b/>
        </w:rPr>
        <w:t xml:space="preserve">khăn </w:t>
      </w:r>
      <w:r>
        <w:rPr>
          <w:b/>
        </w:rPr>
        <w:t xml:space="preserve">đóng </w:t>
      </w:r>
      <w:r>
        <w:rPr>
          <w:i/>
        </w:rPr>
        <w:t xml:space="preserve">danh từ </w:t>
      </w:r>
      <w:r>
        <w:t xml:space="preserve">(phương ngữ). </w:t>
      </w:r>
      <w:r>
        <w:t xml:space="preserve">Khăn </w:t>
      </w:r>
      <w:r>
        <w:t xml:space="preserve">xếp. </w:t>
      </w:r>
      <w:r>
        <w:rPr>
          <w:i/>
        </w:rPr>
        <w:t xml:space="preserve">Khăn </w:t>
      </w:r>
      <w:r>
        <w:rPr>
          <w:i/>
        </w:rPr>
        <w:t xml:space="preserve">đóng </w:t>
      </w:r>
      <w:r>
        <w:rPr>
          <w:i/>
        </w:rPr>
        <w:t xml:space="preserve">4o </w:t>
      </w:r>
      <w:r>
        <w:t xml:space="preserve">đài. </w:t>
      </w:r>
      <w:r>
        <w:br/>
      </w:r>
      <w:r>
        <w:rPr>
          <w:b/>
        </w:rPr>
        <w:t xml:space="preserve">chăn </w:t>
      </w:r>
      <w:r>
        <w:rPr>
          <w:b/>
        </w:rPr>
        <w:t xml:space="preserve">gói </w:t>
      </w:r>
      <w:r>
        <w:rPr>
          <w:i/>
        </w:rPr>
        <w:t xml:space="preserve">danh từ </w:t>
      </w:r>
      <w:r>
        <w:t xml:space="preserve">Bọc </w:t>
      </w:r>
      <w:r>
        <w:t xml:space="preserve">đựng </w:t>
      </w:r>
      <w:r>
        <w:t xml:space="preserve">quần </w:t>
      </w:r>
      <w:r>
        <w:t xml:space="preserve">áo, </w:t>
      </w:r>
      <w:r>
        <w:t xml:space="preserve">đồ </w:t>
      </w:r>
      <w:r>
        <w:t xml:space="preserve">dùng </w:t>
      </w:r>
      <w:r>
        <w:rPr>
          <w:b/>
        </w:rPr>
        <w:t xml:space="preserve">3 </w:t>
      </w:r>
      <w:r>
        <w:t xml:space="preserve">mang </w:t>
      </w:r>
      <w:r>
        <w:t xml:space="preserve">theo </w:t>
      </w:r>
      <w:r>
        <w:t xml:space="preserve">khi </w:t>
      </w:r>
      <w:r>
        <w:t xml:space="preserve">đi </w:t>
      </w:r>
      <w:r>
        <w:t xml:space="preserve">xa; </w:t>
      </w:r>
      <w:r>
        <w:t xml:space="preserve">hành </w:t>
      </w:r>
      <w:r>
        <w:t xml:space="preserve">lí. </w:t>
      </w:r>
      <w:r>
        <w:rPr>
          <w:i/>
        </w:rPr>
        <w:t xml:space="preserve">Chuẩn </w:t>
      </w:r>
      <w:r>
        <w:rPr>
          <w:i/>
        </w:rPr>
        <w:t xml:space="preserve">bị </w:t>
      </w:r>
      <w:r>
        <w:rPr>
          <w:i/>
        </w:rPr>
        <w:t xml:space="preserve">chăn </w:t>
      </w:r>
      <w:r>
        <w:t xml:space="preserve">gói </w:t>
      </w:r>
      <w:r>
        <w:rPr>
          <w:i/>
        </w:rPr>
        <w:t xml:space="preserve">lên </w:t>
      </w:r>
      <w:r>
        <w:rPr>
          <w:i/>
        </w:rPr>
        <w:t xml:space="preserve">đường. </w:t>
      </w:r>
      <w:r>
        <w:br/>
      </w:r>
      <w:r>
        <w:rPr>
          <w:b/>
        </w:rPr>
        <w:t xml:space="preserve">khăn </w:t>
      </w:r>
      <w:r>
        <w:rPr>
          <w:b/>
        </w:rPr>
        <w:t xml:space="preserve">khẳn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thắn </w:t>
      </w:r>
      <w:r>
        <w:t xml:space="preserve">(láy). </w:t>
      </w:r>
      <w:r>
        <w:br/>
      </w:r>
      <w:r>
        <w:rPr>
          <w:b/>
        </w:rPr>
        <w:t xml:space="preserve">khăn </w:t>
      </w:r>
      <w:r>
        <w:rPr>
          <w:b/>
        </w:rPr>
        <w:t xml:space="preserve">mỏ </w:t>
      </w:r>
      <w:r>
        <w:rPr>
          <w:b/>
        </w:rPr>
        <w:t xml:space="preserve">qua </w:t>
      </w:r>
      <w:r>
        <w:rPr>
          <w:i/>
        </w:rPr>
        <w:t xml:space="preserve">danh từ </w:t>
      </w:r>
      <w:r>
        <w:t xml:space="preserve">Khăn </w:t>
      </w:r>
      <w:r>
        <w:t xml:space="preserve">chít </w:t>
      </w:r>
      <w:r>
        <w:t xml:space="preserve">đầu </w:t>
      </w:r>
      <w:r>
        <w:t xml:space="preserve">của </w:t>
      </w:r>
      <w:r>
        <w:t xml:space="preserve">phụ </w:t>
      </w:r>
      <w:r>
        <w:t xml:space="preserve">nữ, </w:t>
      </w:r>
      <w:r>
        <w:t xml:space="preserve">gấp </w:t>
      </w:r>
      <w:r>
        <w:t xml:space="preserve">chéo </w:t>
      </w:r>
      <w:r>
        <w:t xml:space="preserve">thành </w:t>
      </w:r>
      <w:r>
        <w:t xml:space="preserve">góc </w:t>
      </w:r>
      <w:r>
        <w:t xml:space="preserve">nhọn </w:t>
      </w:r>
      <w:r>
        <w:t xml:space="preserve">như </w:t>
      </w:r>
      <w:r>
        <w:t xml:space="preserve">cái </w:t>
      </w:r>
      <w:r>
        <w:t xml:space="preserve">mỏ </w:t>
      </w:r>
      <w:r>
        <w:t xml:space="preserve">quạ </w:t>
      </w:r>
      <w:r>
        <w:t xml:space="preserve">ở </w:t>
      </w:r>
      <w:r>
        <w:t xml:space="preserve">trước </w:t>
      </w:r>
      <w:r>
        <w:t xml:space="preserve">trán. </w:t>
      </w:r>
      <w:r>
        <w:br/>
      </w:r>
      <w:r>
        <w:rPr>
          <w:b/>
        </w:rPr>
        <w:t xml:space="preserve">khăn </w:t>
      </w:r>
      <w:r>
        <w:rPr>
          <w:b/>
        </w:rPr>
        <w:t xml:space="preserve">quảng </w:t>
      </w:r>
      <w:r>
        <w:rPr>
          <w:i/>
        </w:rPr>
        <w:t xml:space="preserve">danh từ </w:t>
      </w:r>
      <w:r>
        <w:t xml:space="preserve">Khăn </w:t>
      </w:r>
      <w:r>
        <w:t xml:space="preserve">dệt </w:t>
      </w:r>
      <w:r>
        <w:t xml:space="preserve">hoặc </w:t>
      </w:r>
      <w:r>
        <w:t xml:space="preserve">đan </w:t>
      </w:r>
      <w:r>
        <w:t xml:space="preserve">bằng </w:t>
      </w:r>
      <w:r>
        <w:t xml:space="preserve">sợi </w:t>
      </w:r>
      <w:r>
        <w:t xml:space="preserve">to, </w:t>
      </w:r>
      <w:r>
        <w:t xml:space="preserve">mềm, </w:t>
      </w:r>
      <w:r>
        <w:t xml:space="preserve">dùng </w:t>
      </w:r>
      <w:r>
        <w:t xml:space="preserve">choàng </w:t>
      </w:r>
      <w:r>
        <w:t xml:space="preserve">vào </w:t>
      </w:r>
      <w:r>
        <w:t xml:space="preserve">đầu </w:t>
      </w:r>
      <w:r>
        <w:t xml:space="preserve">hay </w:t>
      </w:r>
      <w:r>
        <w:t xml:space="preserve">cổ </w:t>
      </w:r>
      <w:r>
        <w:t xml:space="preserve">để </w:t>
      </w:r>
      <w:r>
        <w:t xml:space="preserve">chống </w:t>
      </w:r>
      <w:r>
        <w:t xml:space="preserve">lạnh. </w:t>
      </w:r>
      <w:r>
        <w:br/>
      </w:r>
      <w:r>
        <w:rPr>
          <w:b/>
        </w:rPr>
        <w:t xml:space="preserve">khăn </w:t>
      </w:r>
      <w:r>
        <w:rPr>
          <w:b/>
        </w:rPr>
        <w:t xml:space="preserve">san </w:t>
      </w:r>
      <w:r>
        <w:rPr>
          <w:i/>
        </w:rPr>
        <w:t xml:space="preserve">danh từ </w:t>
      </w:r>
      <w:r>
        <w:t xml:space="preserve">Khăn </w:t>
      </w:r>
      <w:r>
        <w:t xml:space="preserve">đệt </w:t>
      </w:r>
      <w:r>
        <w:t xml:space="preserve">bằng </w:t>
      </w:r>
      <w:r>
        <w:t xml:space="preserve">sợi </w:t>
      </w:r>
      <w:r>
        <w:t xml:space="preserve">mềm </w:t>
      </w:r>
      <w:r>
        <w:t xml:space="preserve">và </w:t>
      </w:r>
      <w:r>
        <w:t xml:space="preserve">mảnh, </w:t>
      </w:r>
      <w:r>
        <w:t xml:space="preserve">phụ </w:t>
      </w:r>
      <w:r>
        <w:t xml:space="preserve">nữ </w:t>
      </w:r>
      <w:r>
        <w:t xml:space="preserve">dùng </w:t>
      </w:r>
      <w:r>
        <w:t xml:space="preserve">choàng </w:t>
      </w:r>
      <w:r>
        <w:t xml:space="preserve">vào </w:t>
      </w:r>
      <w:r>
        <w:t xml:space="preserve">đầu </w:t>
      </w:r>
      <w:r>
        <w:t xml:space="preserve">để </w:t>
      </w:r>
      <w:r>
        <w:t xml:space="preserve">chống </w:t>
      </w:r>
      <w:r>
        <w:t xml:space="preserve">lạnh, </w:t>
      </w:r>
      <w:r>
        <w:t xml:space="preserve">chống </w:t>
      </w:r>
      <w:r>
        <w:t xml:space="preserve">bụi. </w:t>
      </w:r>
      <w:r>
        <w:br/>
      </w:r>
      <w:r>
        <w:rPr>
          <w:b/>
        </w:rPr>
        <w:t xml:space="preserve">khăn </w:t>
      </w:r>
      <w:r>
        <w:rPr>
          <w:b/>
        </w:rPr>
        <w:t xml:space="preserve">vuông </w:t>
      </w:r>
      <w:r>
        <w:rPr>
          <w:i/>
        </w:rPr>
        <w:t xml:space="preserve">danh từ </w:t>
      </w:r>
      <w:r>
        <w:t xml:space="preserve">Khăn </w:t>
      </w:r>
      <w:r>
        <w:t xml:space="preserve">đội </w:t>
      </w:r>
      <w:r>
        <w:t xml:space="preserve">đầu </w:t>
      </w:r>
      <w:r>
        <w:t xml:space="preserve">của </w:t>
      </w:r>
      <w:r>
        <w:t xml:space="preserve">phụ </w:t>
      </w:r>
      <w:r>
        <w:t xml:space="preserve">nữ, </w:t>
      </w:r>
      <w:r>
        <w:t xml:space="preserve">hình </w:t>
      </w:r>
      <w:r>
        <w:t xml:space="preserve">vuông. </w:t>
      </w:r>
      <w:r>
        <w:br/>
      </w:r>
      <w:r>
        <w:rPr>
          <w:b/>
        </w:rPr>
        <w:t xml:space="preserve">khăn </w:t>
      </w:r>
      <w:r>
        <w:rPr>
          <w:b/>
        </w:rPr>
        <w:t xml:space="preserve">xếp </w:t>
      </w:r>
      <w:r>
        <w:rPr>
          <w:i/>
        </w:rPr>
        <w:t xml:space="preserve">danh từ </w:t>
      </w:r>
      <w:r>
        <w:t xml:space="preserve">Khăn </w:t>
      </w:r>
      <w:r>
        <w:t xml:space="preserve">đội </w:t>
      </w:r>
      <w:r>
        <w:t xml:space="preserve">đầu </w:t>
      </w:r>
      <w:r>
        <w:t xml:space="preserve">của </w:t>
      </w:r>
      <w:r>
        <w:t xml:space="preserve">đàn </w:t>
      </w:r>
      <w:r>
        <w:t xml:space="preserve">ông </w:t>
      </w:r>
      <w:r>
        <w:t xml:space="preserve">thời </w:t>
      </w:r>
      <w:r>
        <w:t xml:space="preserve">trước, </w:t>
      </w:r>
      <w:r>
        <w:t xml:space="preserve">thường </w:t>
      </w:r>
      <w:r>
        <w:t xml:space="preserve">màu </w:t>
      </w:r>
      <w:r>
        <w:t xml:space="preserve">đen, </w:t>
      </w:r>
      <w:r>
        <w:t xml:space="preserve">được </w:t>
      </w:r>
      <w:r>
        <w:t xml:space="preserve">đóng </w:t>
      </w:r>
      <w:r>
        <w:t xml:space="preserve">sẵn </w:t>
      </w:r>
      <w:r>
        <w:t xml:space="preserve">thành </w:t>
      </w:r>
      <w:r>
        <w:t xml:space="preserve">nếp </w:t>
      </w:r>
      <w:r>
        <w:t xml:space="preserve">xếp </w:t>
      </w:r>
      <w:r>
        <w:t xml:space="preserve">vòng </w:t>
      </w:r>
      <w:r>
        <w:t xml:space="preserve">tròn, </w:t>
      </w:r>
      <w:r>
        <w:t xml:space="preserve">đội </w:t>
      </w:r>
      <w:r>
        <w:t xml:space="preserve">không </w:t>
      </w:r>
      <w:r>
        <w:t xml:space="preserve">kín </w:t>
      </w:r>
      <w:r>
        <w:t xml:space="preserve">đỉnh </w:t>
      </w:r>
      <w:r>
        <w:t xml:space="preserve">đầu. </w:t>
      </w:r>
      <w:r>
        <w:rPr>
          <w:i/>
        </w:rPr>
        <w:t xml:space="preserve">Khăn </w:t>
      </w:r>
      <w:r>
        <w:rPr>
          <w:i/>
        </w:rPr>
        <w:t xml:space="preserve">xếp </w:t>
      </w:r>
      <w:r>
        <w:rPr>
          <w:i/>
        </w:rPr>
        <w:t xml:space="preserve">áo </w:t>
      </w:r>
      <w:r>
        <w:rPr>
          <w:i/>
        </w:rPr>
        <w:t xml:space="preserve">lương. </w:t>
      </w:r>
      <w:r>
        <w:br/>
      </w:r>
      <w:r>
        <w:rPr>
          <w:b/>
        </w:rPr>
        <w:t xml:space="preserve">khẳn, </w:t>
      </w:r>
      <w:r>
        <w:rPr>
          <w:i/>
        </w:rPr>
        <w:t xml:space="preserve">tính từ </w:t>
      </w:r>
      <w:r>
        <w:t xml:space="preserve">Có </w:t>
      </w:r>
      <w:r>
        <w:t xml:space="preserve">mùi </w:t>
      </w:r>
      <w:r>
        <w:t xml:space="preserve">rất </w:t>
      </w:r>
      <w:r>
        <w:t xml:space="preserve">khó </w:t>
      </w:r>
      <w:r>
        <w:t xml:space="preserve">ngửi, </w:t>
      </w:r>
      <w:r>
        <w:t xml:space="preserve">nặng </w:t>
      </w:r>
      <w:r>
        <w:t xml:space="preserve">và </w:t>
      </w:r>
      <w:r>
        <w:t xml:space="preserve">gắt. </w:t>
      </w:r>
      <w:r>
        <w:rPr>
          <w:i/>
        </w:rPr>
        <w:t xml:space="preserve">Khẳn </w:t>
      </w:r>
      <w:r>
        <w:t xml:space="preserve">mùi </w:t>
      </w:r>
      <w:r>
        <w:rPr>
          <w:i/>
        </w:rPr>
        <w:t xml:space="preserve">thịt </w:t>
      </w:r>
      <w:r>
        <w:rPr>
          <w:i/>
        </w:rPr>
        <w:t xml:space="preserve">ôi. </w:t>
      </w:r>
      <w:r>
        <w:rPr>
          <w:i/>
        </w:rPr>
        <w:t xml:space="preserve">Thối </w:t>
      </w:r>
      <w:r>
        <w:rPr>
          <w:i/>
        </w:rPr>
        <w:t xml:space="preserve">khẳn. </w:t>
      </w:r>
      <w:r>
        <w:rPr>
          <w:i/>
        </w:rPr>
        <w:t xml:space="preserve">Tanh </w:t>
      </w:r>
      <w:r>
        <w:rPr>
          <w:i/>
        </w:rPr>
        <w:t xml:space="preserve">khẳn. </w:t>
      </w:r>
      <w:r>
        <w:rPr>
          <w:i/>
        </w:rPr>
        <w:t xml:space="preserve">!! </w:t>
      </w:r>
      <w:r>
        <w:t xml:space="preserve">Láy: </w:t>
      </w:r>
      <w:r>
        <w:t xml:space="preserve">khăn </w:t>
      </w:r>
      <w:r>
        <w:t xml:space="preserve">khẩn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khẳn.t. </w:t>
      </w:r>
      <w:r>
        <w:t xml:space="preserve">(danh từ). </w:t>
      </w:r>
      <w:r>
        <w:t xml:space="preserve">Như </w:t>
      </w:r>
      <w:r>
        <w:t xml:space="preserve">bắn. </w:t>
      </w:r>
      <w:r>
        <w:t xml:space="preserve">Khẳn </w:t>
      </w:r>
      <w:r>
        <w:rPr>
          <w:i/>
        </w:rPr>
        <w:t xml:space="preserve">tính. </w:t>
      </w:r>
      <w:r>
        <w:br/>
      </w:r>
      <w:r>
        <w:rPr>
          <w:b/>
        </w:rPr>
        <w:t xml:space="preserve">khắn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Gắn </w:t>
      </w:r>
      <w:r>
        <w:t xml:space="preserve">chặt. </w:t>
      </w:r>
      <w:r>
        <w:br/>
      </w:r>
      <w:r>
        <w:rPr>
          <w:b/>
        </w:rPr>
        <w:t xml:space="preserve">khăng </w:t>
      </w:r>
      <w:r>
        <w:rPr>
          <w:i/>
        </w:rPr>
        <w:t xml:space="preserve">danh từ </w:t>
      </w:r>
      <w:r>
        <w:t xml:space="preserve">Trò </w:t>
      </w:r>
      <w:r>
        <w:t xml:space="preserve">chơi </w:t>
      </w:r>
      <w:r>
        <w:t xml:space="preserve">của </w:t>
      </w:r>
      <w:r>
        <w:t xml:space="preserve">trẻ </w:t>
      </w:r>
      <w:r>
        <w:t xml:space="preserve">em, </w:t>
      </w:r>
      <w:r>
        <w:t xml:space="preserve">dùng </w:t>
      </w:r>
      <w:r>
        <w:t xml:space="preserve">một </w:t>
      </w:r>
      <w:r>
        <w:t xml:space="preserve">đoạn </w:t>
      </w:r>
      <w:r>
        <w:t xml:space="preserve">cây </w:t>
      </w:r>
      <w:r>
        <w:t xml:space="preserve">tròn </w:t>
      </w:r>
      <w:r>
        <w:t xml:space="preserve">đài </w:t>
      </w:r>
      <w:r>
        <w:t xml:space="preserve">đánh </w:t>
      </w:r>
      <w:r>
        <w:t xml:space="preserve">cho </w:t>
      </w:r>
      <w:r>
        <w:t xml:space="preserve">đoạn </w:t>
      </w:r>
      <w:r>
        <w:t xml:space="preserve">cây </w:t>
      </w:r>
      <w:r>
        <w:t xml:space="preserve">tròn </w:t>
      </w:r>
      <w:r>
        <w:t xml:space="preserve">ngắn </w:t>
      </w:r>
      <w:r>
        <w:t xml:space="preserve">văng </w:t>
      </w:r>
      <w:r>
        <w:t xml:space="preserve">xa </w:t>
      </w:r>
      <w:r>
        <w:t xml:space="preserve">để </w:t>
      </w:r>
      <w:r>
        <w:t xml:space="preserve">tính </w:t>
      </w:r>
      <w:r>
        <w:t xml:space="preserve">điểm. </w:t>
      </w:r>
      <w:r>
        <w:t xml:space="preserve">Chơi </w:t>
      </w:r>
      <w:r>
        <w:rPr>
          <w:i/>
        </w:rPr>
        <w:t xml:space="preserve">khăng. </w:t>
      </w:r>
      <w:r>
        <w:rPr>
          <w:i/>
        </w:rPr>
        <w:t xml:space="preserve">Đánh </w:t>
      </w:r>
      <w:r>
        <w:rPr>
          <w:i/>
        </w:rPr>
        <w:t xml:space="preserve">khăng. </w:t>
      </w:r>
      <w:r>
        <w:br/>
      </w:r>
      <w:r>
        <w:rPr>
          <w:b/>
        </w:rPr>
        <w:t xml:space="preserve">khăng </w:t>
      </w:r>
      <w:r>
        <w:rPr>
          <w:b/>
        </w:rPr>
        <w:t xml:space="preserve">khăng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trước </w:t>
      </w:r>
      <w:r>
        <w:t xml:space="preserve">động từ). </w:t>
      </w:r>
      <w:r>
        <w:t xml:space="preserve">Một </w:t>
      </w:r>
      <w:r>
        <w:t xml:space="preserve">mực </w:t>
      </w:r>
      <w:r>
        <w:t xml:space="preserve">không </w:t>
      </w:r>
      <w:r>
        <w:t xml:space="preserve">thay </w:t>
      </w:r>
      <w:r>
        <w:t xml:space="preserve">đối </w:t>
      </w:r>
      <w:r>
        <w:t xml:space="preserve">ý </w:t>
      </w:r>
      <w:r>
        <w:t xml:space="preserve">kiến, </w:t>
      </w:r>
      <w:r>
        <w:t xml:space="preserve">ý </w:t>
      </w:r>
      <w:r>
        <w:t xml:space="preserve">định, </w:t>
      </w:r>
      <w:r>
        <w:t xml:space="preserve">tình </w:t>
      </w:r>
      <w:r>
        <w:t xml:space="preserve">cảm </w:t>
      </w:r>
      <w:r>
        <w:t xml:space="preserve">của </w:t>
      </w:r>
      <w:r>
        <w:t xml:space="preserve">mình. </w:t>
      </w:r>
      <w:r>
        <w:rPr>
          <w:i/>
        </w:rPr>
        <w:t xml:space="preserve">Một </w:t>
      </w:r>
      <w:r>
        <w:t xml:space="preserve">hai </w:t>
      </w:r>
      <w:r>
        <w:rPr>
          <w:i/>
        </w:rPr>
        <w:t xml:space="preserve">khăng </w:t>
      </w:r>
      <w:r>
        <w:rPr>
          <w:i/>
        </w:rPr>
        <w:t xml:space="preserve">khăng </w:t>
      </w:r>
      <w:r>
        <w:rPr>
          <w:i/>
        </w:rPr>
        <w:t xml:space="preserve">từ </w:t>
      </w:r>
      <w:r>
        <w:rPr>
          <w:i/>
        </w:rPr>
        <w:t xml:space="preserve">chối. </w:t>
      </w:r>
      <w:r>
        <w:br/>
      </w:r>
      <w:r>
        <w:rPr>
          <w:b/>
        </w:rPr>
        <w:t xml:space="preserve">khăng </w:t>
      </w:r>
      <w:r>
        <w:rPr>
          <w:b/>
        </w:rPr>
        <w:t xml:space="preserve">khít </w:t>
      </w:r>
      <w:r>
        <w:rPr>
          <w:i/>
        </w:rPr>
        <w:t xml:space="preserve">tính từ </w:t>
      </w:r>
      <w:r>
        <w:t xml:space="preserve">Có </w:t>
      </w:r>
      <w:r>
        <w:t xml:space="preserve">quan </w:t>
      </w:r>
      <w:r>
        <w:t xml:space="preserve">hệ </w:t>
      </w:r>
      <w:r>
        <w:t xml:space="preserve">gắn </w:t>
      </w:r>
      <w:r>
        <w:t xml:space="preserve">bó </w:t>
      </w:r>
      <w:r>
        <w:t xml:space="preserve">với </w:t>
      </w:r>
      <w:r>
        <w:t xml:space="preserve">nhau </w:t>
      </w:r>
      <w:r>
        <w:t xml:space="preserve">chặt </w:t>
      </w:r>
      <w:r>
        <w:t xml:space="preserve">chẽ, </w:t>
      </w:r>
      <w:r>
        <w:t xml:space="preserve">không </w:t>
      </w:r>
      <w:r>
        <w:t xml:space="preserve">thể </w:t>
      </w:r>
      <w:r>
        <w:t xml:space="preserve">tách </w:t>
      </w:r>
      <w:r>
        <w:t xml:space="preserve">rời. </w:t>
      </w:r>
      <w:r>
        <w:t xml:space="preserve">Quan </w:t>
      </w:r>
      <w:r>
        <w:rPr>
          <w:i/>
        </w:rPr>
        <w:t xml:space="preserve">hệ </w:t>
      </w:r>
      <w:r>
        <w:rPr>
          <w:i/>
        </w:rPr>
        <w:t xml:space="preserve">khăng </w:t>
      </w:r>
      <w:r>
        <w:t xml:space="preserve">khít. </w:t>
      </w:r>
      <w:r>
        <w:rPr>
          <w:i/>
        </w:rPr>
        <w:t xml:space="preserve">Các </w:t>
      </w:r>
      <w:r>
        <w:rPr>
          <w:i/>
        </w:rPr>
        <w:t xml:space="preserve">bộ </w:t>
      </w:r>
      <w:r>
        <w:rPr>
          <w:i/>
        </w:rPr>
        <w:t xml:space="preserve">phận </w:t>
      </w:r>
      <w:r>
        <w:rPr>
          <w:i/>
        </w:rPr>
        <w:t xml:space="preserve">khăng </w:t>
      </w:r>
      <w:r>
        <w:rPr>
          <w:i/>
        </w:rPr>
        <w:t xml:space="preserve">khít </w:t>
      </w:r>
      <w:r>
        <w:t xml:space="preserve">của </w:t>
      </w:r>
      <w:r>
        <w:t xml:space="preserve">một </w:t>
      </w:r>
      <w:r>
        <w:rPr>
          <w:i/>
        </w:rPr>
        <w:t xml:space="preserve">tổng </w:t>
      </w:r>
      <w:r>
        <w:t xml:space="preserve">thể. </w:t>
      </w:r>
      <w:r>
        <w:br/>
      </w:r>
      <w:r>
        <w:rPr>
          <w:b/>
        </w:rPr>
        <w:t xml:space="preserve">khẳng </w:t>
      </w:r>
      <w:r>
        <w:rPr>
          <w:b/>
        </w:rPr>
        <w:t xml:space="preserve">(phương ngữ).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i/>
        </w:rPr>
        <w:t xml:space="preserve">Xi </w:t>
      </w:r>
      <w:r>
        <w:t xml:space="preserve">(để </w:t>
      </w:r>
      <w:r>
        <w:t xml:space="preserve">gắn). </w:t>
      </w:r>
      <w:r>
        <w:t xml:space="preserve">II </w:t>
      </w:r>
      <w:r>
        <w:t xml:space="preserve">động từ </w:t>
      </w:r>
      <w:r>
        <w:rPr>
          <w:i/>
        </w:rPr>
        <w:t xml:space="preserve">Gắn </w:t>
      </w:r>
      <w:r>
        <w:rPr>
          <w:i/>
        </w:rPr>
        <w:t xml:space="preserve">xi. </w:t>
      </w:r>
      <w:r>
        <w:br/>
      </w:r>
      <w:r>
        <w:rPr>
          <w:b/>
        </w:rPr>
        <w:t xml:space="preserve">khằng </w:t>
      </w:r>
      <w:r>
        <w:rPr>
          <w:b/>
        </w:rPr>
        <w:t xml:space="preserve">khặc </w:t>
      </w:r>
      <w:r>
        <w:rPr>
          <w:i/>
        </w:rPr>
        <w:t xml:space="preserve">tính từ </w:t>
      </w:r>
      <w:r>
        <w:t xml:space="preserve">(khẩu ngữ).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cười </w:t>
      </w:r>
      <w:r>
        <w:t xml:space="preserve">hay </w:t>
      </w:r>
      <w:r>
        <w:t xml:space="preserve">tiếng </w:t>
      </w:r>
      <w:r>
        <w:t xml:space="preserve">ho, </w:t>
      </w:r>
      <w:r>
        <w:t xml:space="preserve">tiếng </w:t>
      </w:r>
      <w:r>
        <w:t xml:space="preserve">kêu </w:t>
      </w:r>
      <w:r>
        <w:t xml:space="preserve">như </w:t>
      </w:r>
      <w:r>
        <w:t xml:space="preserve">bị </w:t>
      </w:r>
      <w:r>
        <w:t xml:space="preserve">tắc </w:t>
      </w:r>
      <w:r>
        <w:t xml:space="preserve">trong </w:t>
      </w:r>
      <w:r>
        <w:t xml:space="preserve">họng </w:t>
      </w:r>
      <w:r>
        <w:t xml:space="preserve">rồi </w:t>
      </w:r>
      <w:r>
        <w:rPr>
          <w:i/>
        </w:rPr>
        <w:t xml:space="preserve">lại </w:t>
      </w:r>
      <w:r>
        <w:t xml:space="preserve">bật </w:t>
      </w:r>
      <w:r>
        <w:t xml:space="preserve">ra </w:t>
      </w:r>
      <w:r>
        <w:t xml:space="preserve">nhiều </w:t>
      </w:r>
      <w:r>
        <w:t xml:space="preserve">lần </w:t>
      </w:r>
      <w:r>
        <w:t xml:space="preserve">liên </w:t>
      </w:r>
      <w:r>
        <w:t xml:space="preserve">tiếp. </w:t>
      </w:r>
      <w:r>
        <w:t xml:space="preserve">Ngửa </w:t>
      </w:r>
      <w:r>
        <w:rPr>
          <w:i/>
        </w:rPr>
        <w:t xml:space="preserve">cố </w:t>
      </w:r>
      <w:r>
        <w:t xml:space="preserve">cười </w:t>
      </w:r>
      <w:r>
        <w:t xml:space="preserve">khằng </w:t>
      </w:r>
      <w:r>
        <w:t xml:space="preserve">khặc. </w:t>
      </w:r>
      <w:r>
        <w:t xml:space="preserve">Ho </w:t>
      </w:r>
      <w:r>
        <w:t xml:space="preserve">khẳng </w:t>
      </w:r>
      <w:r>
        <w:t xml:space="preserve">khặc. </w:t>
      </w:r>
      <w:r>
        <w:br/>
      </w:r>
      <w:r>
        <w:rPr>
          <w:b/>
        </w:rPr>
        <w:t xml:space="preserve">khẳng </w:t>
      </w:r>
      <w:r>
        <w:rPr>
          <w:b/>
        </w:rPr>
        <w:t xml:space="preserve">định </w:t>
      </w:r>
      <w:r>
        <w:rPr>
          <w:i/>
        </w:rPr>
        <w:t xml:space="preserve">động từ </w:t>
      </w:r>
      <w:r>
        <w:t xml:space="preserve">Thừa </w:t>
      </w:r>
      <w:r>
        <w:t xml:space="preserve">nhận </w:t>
      </w:r>
      <w:r>
        <w:t xml:space="preserve">là </w:t>
      </w:r>
      <w:r>
        <w:t xml:space="preserve">có, </w:t>
      </w:r>
      <w:r>
        <w:t xml:space="preserve">là </w:t>
      </w:r>
      <w:r>
        <w:t xml:space="preserve">đúng; </w:t>
      </w:r>
      <w:r>
        <w:t xml:space="preserve">trái </w:t>
      </w:r>
      <w:r>
        <w:t xml:space="preserve">với </w:t>
      </w:r>
      <w:r>
        <w:t xml:space="preserve">phủ </w:t>
      </w:r>
      <w:r>
        <w:t xml:space="preserve">định. </w:t>
      </w:r>
      <w:r>
        <w:t xml:space="preserve">Có </w:t>
      </w:r>
      <w:r>
        <w:rPr>
          <w:i/>
        </w:rPr>
        <w:t xml:space="preserve">thể </w:t>
      </w:r>
      <w:r>
        <w:t xml:space="preserve">khẳng </w:t>
      </w:r>
      <w:r>
        <w:rPr>
          <w:i/>
        </w:rPr>
        <w:t xml:space="preserve">định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rPr>
          <w:i/>
        </w:rPr>
        <w:t xml:space="preserve">là </w:t>
      </w:r>
      <w:r>
        <w:rPr>
          <w:i/>
        </w:rPr>
        <w:t xml:space="preserve">người </w:t>
      </w:r>
      <w:r>
        <w:rPr>
          <w:i/>
        </w:rPr>
        <w:t xml:space="preserve">tốt. </w:t>
      </w:r>
      <w:r>
        <w:rPr>
          <w:i/>
        </w:rPr>
        <w:t xml:space="preserve">Khẳng </w:t>
      </w:r>
      <w:r>
        <w:rPr>
          <w:i/>
        </w:rPr>
        <w:t xml:space="preserve">định </w:t>
      </w:r>
      <w:r>
        <w:rPr>
          <w:i/>
        </w:rPr>
        <w:t xml:space="preserve">những </w:t>
      </w:r>
      <w:r>
        <w:rPr>
          <w:i/>
        </w:rPr>
        <w:t xml:space="preserve">thành </w:t>
      </w:r>
      <w:r>
        <w:rPr>
          <w:i/>
        </w:rPr>
        <w:t xml:space="preserve">tích </w:t>
      </w:r>
      <w:r>
        <w:rPr>
          <w:i/>
        </w:rPr>
        <w:t xml:space="preserve">đã </w:t>
      </w:r>
      <w:r>
        <w:rPr>
          <w:i/>
        </w:rPr>
        <w:t xml:space="preserve">đạt </w:t>
      </w:r>
      <w:r>
        <w:rPr>
          <w:i/>
        </w:rPr>
        <w:t xml:space="preserve">được.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khẳng </w:t>
      </w:r>
      <w:r>
        <w:rPr>
          <w:i/>
        </w:rPr>
        <w:t xml:space="preserve">định. </w:t>
      </w:r>
      <w:r>
        <w:br/>
      </w:r>
      <w:r>
        <w:rPr>
          <w:b/>
        </w:rPr>
        <w:t xml:space="preserve">khẳng </w:t>
      </w:r>
      <w:r>
        <w:rPr>
          <w:b/>
        </w:rPr>
        <w:t xml:space="preserve">khái </w:t>
      </w:r>
      <w:r>
        <w:rPr>
          <w:i/>
        </w:rPr>
        <w:t xml:space="preserve">xem </w:t>
      </w:r>
      <w:r>
        <w:t xml:space="preserve">kháng </w:t>
      </w:r>
      <w:r>
        <w:t xml:space="preserve">khái.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