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rết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thân </w:t>
      </w:r>
      <w:r>
        <w:t xml:space="preserve">dài </w:t>
      </w:r>
      <w:r>
        <w:t xml:space="preserve">gồm </w:t>
      </w:r>
      <w:r>
        <w:t xml:space="preserve">nhiều </w:t>
      </w:r>
      <w:r>
        <w:t xml:space="preserve">đốt, </w:t>
      </w:r>
      <w:r>
        <w:t xml:space="preserve">mỗi </w:t>
      </w:r>
      <w:r>
        <w:t xml:space="preserve">đốt </w:t>
      </w:r>
      <w:r>
        <w:t xml:space="preserve">có </w:t>
      </w:r>
      <w:r>
        <w:t xml:space="preserve">một </w:t>
      </w:r>
      <w:r>
        <w:t xml:space="preserve">đôi </w:t>
      </w:r>
      <w:r>
        <w:t xml:space="preserve">chân, </w:t>
      </w:r>
      <w:r>
        <w:t xml:space="preserve">có </w:t>
      </w:r>
      <w:r>
        <w:t xml:space="preserve">nọc </w:t>
      </w:r>
      <w:r>
        <w:t xml:space="preserve">độc. </w:t>
      </w:r>
      <w:r>
        <w:t xml:space="preserve">Bị </w:t>
      </w:r>
      <w:r>
        <w:t xml:space="preserve">rết </w:t>
      </w:r>
      <w:r>
        <w:t xml:space="preserve">căn. </w:t>
      </w:r>
      <w:r>
        <w:br/>
      </w:r>
      <w:r>
        <w:rPr>
          <w:b/>
        </w:rPr>
        <w:t xml:space="preserve">rêu </w:t>
      </w:r>
      <w:r>
        <w:rPr>
          <w:i/>
        </w:rPr>
        <w:t xml:space="preserve">danh từ </w:t>
      </w:r>
      <w:r>
        <w:t xml:space="preserve">Nhóm </w:t>
      </w:r>
      <w:r>
        <w:t xml:space="preserve">thực </w:t>
      </w:r>
      <w:r>
        <w:t xml:space="preserve">vật </w:t>
      </w:r>
      <w:r>
        <w:t xml:space="preserve">bậc </w:t>
      </w:r>
      <w:r>
        <w:t xml:space="preserve">cao </w:t>
      </w:r>
      <w:r>
        <w:t xml:space="preserve">có </w:t>
      </w:r>
      <w:r>
        <w:t xml:space="preserve">thân </w:t>
      </w:r>
      <w:r>
        <w:t xml:space="preserve">và </w:t>
      </w:r>
      <w:r>
        <w:t xml:space="preserve">lá, </w:t>
      </w:r>
      <w:r>
        <w:t xml:space="preserve">không </w:t>
      </w:r>
      <w:r>
        <w:t xml:space="preserve">có </w:t>
      </w:r>
      <w:r>
        <w:t xml:space="preserve">rễ </w:t>
      </w:r>
      <w:r>
        <w:t xml:space="preserve">thật </w:t>
      </w:r>
      <w:r>
        <w:t xml:space="preserve">sự, </w:t>
      </w:r>
      <w:r>
        <w:t xml:space="preserve">sinh </w:t>
      </w:r>
      <w:r>
        <w:t xml:space="preserve">sản </w:t>
      </w:r>
      <w:r>
        <w:t xml:space="preserve">bằng </w:t>
      </w:r>
      <w:r>
        <w:t xml:space="preserve">bào </w:t>
      </w:r>
      <w:r>
        <w:t xml:space="preserve">tử, </w:t>
      </w:r>
      <w:r>
        <w:t xml:space="preserve">thường </w:t>
      </w:r>
      <w:r>
        <w:t xml:space="preserve">mọc </w:t>
      </w:r>
      <w:r>
        <w:t xml:space="preserve">ở </w:t>
      </w:r>
      <w:r>
        <w:t xml:space="preserve">chỗ </w:t>
      </w:r>
      <w:r>
        <w:t xml:space="preserve">ẩm </w:t>
      </w:r>
      <w:r>
        <w:t xml:space="preserve">ướt, </w:t>
      </w:r>
      <w:r>
        <w:t xml:space="preserve">lầy </w:t>
      </w:r>
      <w:r>
        <w:t xml:space="preserve">lội. </w:t>
      </w:r>
      <w:r>
        <w:br/>
      </w:r>
      <w:r>
        <w:rPr>
          <w:b/>
        </w:rPr>
        <w:t xml:space="preserve">rêu </w:t>
      </w:r>
      <w:r>
        <w:rPr>
          <w:b/>
        </w:rPr>
        <w:t xml:space="preserve">phong </w:t>
      </w:r>
      <w:r>
        <w:rPr>
          <w:i/>
        </w:rPr>
        <w:t xml:space="preserve">danh từ </w:t>
      </w:r>
      <w:r>
        <w:t xml:space="preserve">Rêu </w:t>
      </w:r>
      <w:r>
        <w:t xml:space="preserve">phủ </w:t>
      </w:r>
      <w:r>
        <w:t xml:space="preserve">dày, </w:t>
      </w:r>
      <w:r>
        <w:t xml:space="preserve">kín, </w:t>
      </w:r>
      <w:r>
        <w:t xml:space="preserve">gợi </w:t>
      </w:r>
      <w:r>
        <w:t xml:space="preserve">vẻ </w:t>
      </w:r>
      <w:r>
        <w:t xml:space="preserve">cổ </w:t>
      </w:r>
      <w:r>
        <w:t xml:space="preserve">xưa. </w:t>
      </w:r>
      <w:r>
        <w:rPr>
          <w:i/>
        </w:rPr>
        <w:t xml:space="preserve">Mái </w:t>
      </w:r>
      <w:r>
        <w:t xml:space="preserve">ngói </w:t>
      </w:r>
      <w:r>
        <w:t xml:space="preserve">rêu </w:t>
      </w:r>
      <w:r>
        <w:rPr>
          <w:i/>
        </w:rPr>
        <w:t xml:space="preserve">phong. </w:t>
      </w:r>
      <w:r>
        <w:t xml:space="preserve">Rêu </w:t>
      </w:r>
      <w:r>
        <w:rPr>
          <w:i/>
        </w:rPr>
        <w:t xml:space="preserve">phong </w:t>
      </w:r>
      <w:r>
        <w:t xml:space="preserve">thành </w:t>
      </w:r>
      <w:r>
        <w:t xml:space="preserve">cổ. </w:t>
      </w:r>
      <w:r>
        <w:br/>
      </w:r>
      <w:r>
        <w:rPr>
          <w:b/>
        </w:rPr>
        <w:t xml:space="preserve">rêu </w:t>
      </w:r>
      <w:r>
        <w:rPr>
          <w:b/>
        </w:rPr>
        <w:t xml:space="preserve">rao </w:t>
      </w:r>
      <w:r>
        <w:rPr>
          <w:i/>
        </w:rPr>
        <w:t xml:space="preserve">động từ </w:t>
      </w:r>
      <w:r>
        <w:t xml:space="preserve">Nói </w:t>
      </w:r>
      <w:r>
        <w:t xml:space="preserve">to </w:t>
      </w:r>
      <w:r>
        <w:t xml:space="preserve">công </w:t>
      </w:r>
      <w:r>
        <w:t xml:space="preserve">khai </w:t>
      </w:r>
      <w:r>
        <w:t xml:space="preserve">cho </w:t>
      </w:r>
      <w:r>
        <w:t xml:space="preserve">nhiều </w:t>
      </w:r>
      <w:r>
        <w:t xml:space="preserve">người </w:t>
      </w:r>
      <w:r>
        <w:t xml:space="preserve">biết,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xấu. </w:t>
      </w:r>
      <w:r>
        <w:t xml:space="preserve">Thù </w:t>
      </w:r>
      <w:r>
        <w:rPr>
          <w:i/>
        </w:rPr>
        <w:t xml:space="preserve">oán </w:t>
      </w:r>
      <w:r>
        <w:rPr>
          <w:i/>
        </w:rPr>
        <w:t xml:space="preserve">người </w:t>
      </w:r>
      <w:r>
        <w:rPr>
          <w:i/>
        </w:rPr>
        <w:t xml:space="preserve">ta, </w:t>
      </w:r>
      <w:r>
        <w:rPr>
          <w:i/>
        </w:rPr>
        <w:t xml:space="preserve">đem </w:t>
      </w:r>
      <w:r>
        <w:t xml:space="preserve">chuyện </w:t>
      </w:r>
      <w:r>
        <w:t xml:space="preserve">xấu </w:t>
      </w:r>
      <w:r>
        <w:rPr>
          <w:i/>
        </w:rPr>
        <w:t xml:space="preserve">đi </w:t>
      </w:r>
      <w:r>
        <w:rPr>
          <w:i/>
        </w:rPr>
        <w:t xml:space="preserve">rêu </w:t>
      </w:r>
      <w:r>
        <w:t xml:space="preserve">rao </w:t>
      </w:r>
      <w:r>
        <w:rPr>
          <w:i/>
        </w:rPr>
        <w:t xml:space="preserve">khắp </w:t>
      </w:r>
      <w:r>
        <w:rPr>
          <w:i/>
        </w:rPr>
        <w:t xml:space="preserve">làng. </w:t>
      </w:r>
      <w:r>
        <w:br/>
      </w:r>
      <w:r>
        <w:rPr>
          <w:b/>
        </w:rPr>
        <w:t xml:space="preserve">rều </w:t>
      </w:r>
      <w:r>
        <w:rPr>
          <w:i/>
        </w:rPr>
        <w:t xml:space="preserve">danh từ </w:t>
      </w:r>
      <w:r>
        <w:t xml:space="preserve">Vật </w:t>
      </w:r>
      <w:r>
        <w:t xml:space="preserve">nhỏ </w:t>
      </w:r>
      <w:r>
        <w:t xml:space="preserve">vụn </w:t>
      </w:r>
      <w:r>
        <w:t xml:space="preserve">như </w:t>
      </w:r>
      <w:r>
        <w:t xml:space="preserve">cỏ, </w:t>
      </w:r>
      <w:r>
        <w:t xml:space="preserve">rác, </w:t>
      </w:r>
      <w:r>
        <w:t xml:space="preserve">củi, </w:t>
      </w:r>
      <w:r>
        <w:t xml:space="preserve">v.v. </w:t>
      </w:r>
      <w:r>
        <w:t xml:space="preserve">trôi </w:t>
      </w:r>
      <w:r>
        <w:t xml:space="preserve">nổi </w:t>
      </w:r>
      <w:r>
        <w:t xml:space="preserve">thành </w:t>
      </w:r>
      <w:r>
        <w:t xml:space="preserve">từng </w:t>
      </w:r>
      <w:r>
        <w:t xml:space="preserve">đám </w:t>
      </w:r>
      <w:r>
        <w:t xml:space="preserve">trên </w:t>
      </w:r>
      <w:r>
        <w:t xml:space="preserve">mặt </w:t>
      </w:r>
      <w:r>
        <w:t xml:space="preserve">sông, </w:t>
      </w:r>
      <w:r>
        <w:t xml:space="preserve">mặt </w:t>
      </w:r>
      <w:r>
        <w:t xml:space="preserve">nước </w:t>
      </w:r>
      <w:r>
        <w:t xml:space="preserve">khi </w:t>
      </w:r>
      <w:r>
        <w:t xml:space="preserve">có </w:t>
      </w:r>
      <w:r>
        <w:t xml:space="preserve">lũ, </w:t>
      </w:r>
      <w:r>
        <w:t xml:space="preserve">lụt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Vớit </w:t>
      </w:r>
      <w:r>
        <w:t xml:space="preserve">cúi </w:t>
      </w:r>
      <w:r>
        <w:t xml:space="preserve">rêu. </w:t>
      </w:r>
      <w:r>
        <w:br/>
      </w:r>
      <w:r>
        <w:rPr>
          <w:b/>
        </w:rPr>
        <w:t xml:space="preserve">rệu </w:t>
      </w:r>
      <w:r>
        <w:rPr>
          <w:i/>
        </w:rPr>
        <w:t xml:space="preserve">tính từ </w:t>
      </w:r>
      <w:r>
        <w:t xml:space="preserve">(khẩu ngữ).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các </w:t>
      </w:r>
      <w:r>
        <w:t xml:space="preserve">bộ </w:t>
      </w:r>
      <w:r>
        <w:t xml:space="preserve">phận, </w:t>
      </w:r>
      <w:r>
        <w:t xml:space="preserve">các </w:t>
      </w:r>
      <w:r>
        <w:t xml:space="preserve">thành </w:t>
      </w:r>
      <w:r>
        <w:t xml:space="preserve">tố </w:t>
      </w:r>
      <w:r>
        <w:t xml:space="preserve">không </w:t>
      </w:r>
      <w:r>
        <w:t xml:space="preserve">còn </w:t>
      </w:r>
      <w:r>
        <w:t xml:space="preserve">kết </w:t>
      </w:r>
      <w:r>
        <w:t xml:space="preserve">hợp </w:t>
      </w:r>
      <w:r>
        <w:t xml:space="preserve">chặt </w:t>
      </w:r>
      <w:r>
        <w:t xml:space="preserve">với </w:t>
      </w:r>
      <w:r>
        <w:t xml:space="preserve">nhau, </w:t>
      </w:r>
      <w:r>
        <w:t xml:space="preserve">mà </w:t>
      </w:r>
      <w:r>
        <w:t xml:space="preserve">như </w:t>
      </w:r>
      <w:r>
        <w:t xml:space="preserve">muốn </w:t>
      </w:r>
      <w:r>
        <w:t xml:space="preserve">rời </w:t>
      </w:r>
      <w:r>
        <w:t xml:space="preserve">ra, </w:t>
      </w:r>
      <w:r>
        <w:t xml:space="preserve">rã </w:t>
      </w:r>
      <w:r>
        <w:t xml:space="preserve">ra. </w:t>
      </w:r>
      <w:r>
        <w:t xml:space="preserve">Nhà </w:t>
      </w:r>
      <w:r>
        <w:rPr>
          <w:i/>
        </w:rPr>
        <w:t xml:space="preserve">rệu </w:t>
      </w:r>
      <w:r>
        <w:rPr>
          <w:i/>
        </w:rPr>
        <w:t xml:space="preserve">quá. </w:t>
      </w:r>
      <w:r>
        <w:rPr>
          <w:i/>
        </w:rPr>
        <w:t xml:space="preserve">Ðu </w:t>
      </w:r>
      <w:r>
        <w:rPr>
          <w:i/>
        </w:rPr>
        <w:t xml:space="preserve">đủ </w:t>
      </w:r>
      <w:r>
        <w:t xml:space="preserve">chín </w:t>
      </w:r>
      <w:r>
        <w:t xml:space="preserve">rệu. </w:t>
      </w:r>
      <w:r>
        <w:br/>
      </w:r>
      <w:r>
        <w:rPr>
          <w:b/>
        </w:rPr>
        <w:t xml:space="preserve">rêu </w:t>
      </w:r>
      <w:r>
        <w:rPr>
          <w:b/>
        </w:rPr>
        <w:t xml:space="preserve">rã </w:t>
      </w:r>
      <w:r>
        <w:rPr>
          <w:i/>
        </w:rPr>
        <w:t xml:space="preserve">tính từ </w:t>
      </w:r>
      <w:r>
        <w:t xml:space="preserve">Rệu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sắp </w:t>
      </w:r>
      <w:r>
        <w:t xml:space="preserve">rời </w:t>
      </w:r>
      <w:r>
        <w:t xml:space="preserve">ra </w:t>
      </w:r>
      <w:r>
        <w:t xml:space="preserve">từng </w:t>
      </w:r>
      <w:r>
        <w:t xml:space="preserve">mảnh, </w:t>
      </w:r>
      <w:r>
        <w:t xml:space="preserve">sắp </w:t>
      </w:r>
      <w:r>
        <w:t xml:space="preserve">tan </w:t>
      </w:r>
      <w:r>
        <w:t xml:space="preserve">rã </w:t>
      </w:r>
      <w:r>
        <w:t xml:space="preserve">(thường </w:t>
      </w:r>
      <w:r>
        <w:t xml:space="preserve">dùng </w:t>
      </w:r>
      <w:r>
        <w:t xml:space="preserve">với </w:t>
      </w:r>
      <w:r>
        <w:t xml:space="preserve">nghĩa </w:t>
      </w:r>
      <w:r>
        <w:t xml:space="preserve">bóng). </w:t>
      </w:r>
      <w:r>
        <w:rPr>
          <w:i/>
        </w:rPr>
        <w:t xml:space="preserve">Máy </w:t>
      </w:r>
      <w:r>
        <w:rPr>
          <w:i/>
        </w:rPr>
        <w:t xml:space="preserve">móc </w:t>
      </w:r>
      <w:r>
        <w:t xml:space="preserve">cũ </w:t>
      </w:r>
      <w:r>
        <w:rPr>
          <w:i/>
        </w:rPr>
        <w:t xml:space="preserve">kĩ, </w:t>
      </w:r>
      <w:r>
        <w:rPr>
          <w:i/>
        </w:rPr>
        <w:t xml:space="preserve">rệu </w:t>
      </w:r>
      <w:r>
        <w:rPr>
          <w:i/>
        </w:rPr>
        <w:t xml:space="preserve">rã. </w:t>
      </w:r>
      <w:r>
        <w:t xml:space="preserve">Tỉnh </w:t>
      </w:r>
      <w:r>
        <w:rPr>
          <w:i/>
        </w:rPr>
        <w:t xml:space="preserve">thần </w:t>
      </w:r>
      <w:r>
        <w:t xml:space="preserve">rệu </w:t>
      </w:r>
      <w:r>
        <w:rPr>
          <w:i/>
        </w:rPr>
        <w:t xml:space="preserve">rã </w:t>
      </w:r>
      <w:r>
        <w:t xml:space="preserve">(bóng (nghĩa bóng)). </w:t>
      </w:r>
      <w:r>
        <w:br/>
      </w:r>
      <w:r>
        <w:rPr>
          <w:b/>
        </w:rPr>
        <w:t xml:space="preserve">rệu </w:t>
      </w:r>
      <w:r>
        <w:rPr>
          <w:b/>
        </w:rPr>
        <w:t xml:space="preserve">rạo </w:t>
      </w:r>
      <w:r>
        <w:rPr>
          <w:i/>
        </w:rPr>
        <w:t xml:space="preserve">tính từ </w:t>
      </w:r>
      <w:r>
        <w:t xml:space="preserve">(khẩu ngữ). </w:t>
      </w:r>
      <w:r>
        <w:t xml:space="preserve">Quá </w:t>
      </w:r>
      <w:r>
        <w:t xml:space="preserve">rệu. </w:t>
      </w:r>
      <w:r>
        <w:rPr>
          <w:i/>
        </w:rPr>
        <w:t xml:space="preserve">Chiếc </w:t>
      </w:r>
      <w:r>
        <w:t xml:space="preserve">ghế </w:t>
      </w:r>
      <w:r>
        <w:t xml:space="preserve">rệu </w:t>
      </w:r>
      <w:r>
        <w:rPr>
          <w:i/>
        </w:rPr>
        <w:t xml:space="preserve">Tạo </w:t>
      </w:r>
      <w:r>
        <w:t xml:space="preserve">lăm </w:t>
      </w:r>
      <w:r>
        <w:t xml:space="preserve">rồt. </w:t>
      </w:r>
      <w:r>
        <w:br/>
      </w:r>
      <w:r>
        <w:rPr>
          <w:b/>
        </w:rPr>
        <w:t xml:space="preserve">rho </w:t>
      </w:r>
      <w:r>
        <w:rPr>
          <w:i/>
        </w:rPr>
        <w:t xml:space="preserve">cũng viết </w:t>
      </w:r>
      <w:r>
        <w:t xml:space="preserve">rhô </w:t>
      </w:r>
      <w:r>
        <w:t xml:space="preserve">[rô] </w:t>
      </w:r>
      <w: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(p, </w:t>
      </w:r>
      <w:r>
        <w:t xml:space="preserve">viết </w:t>
      </w:r>
      <w:r>
        <w:t xml:space="preserve">hoa </w:t>
      </w:r>
      <w:r>
        <w:t xml:space="preserve">P)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ri,d. </w:t>
      </w:r>
      <w:r>
        <w:t xml:space="preserve">(danh từ). </w:t>
      </w:r>
      <w:r>
        <w:t xml:space="preserve">Chim </w:t>
      </w:r>
      <w:r>
        <w:t xml:space="preserve">rỉ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ri.đ. </w:t>
      </w:r>
      <w:r>
        <w:t xml:space="preserve">(phương ngữ). </w:t>
      </w:r>
      <w:r>
        <w:t xml:space="preserve">Thế </w:t>
      </w:r>
      <w:r>
        <w:t xml:space="preserve">này. </w:t>
      </w:r>
      <w:r>
        <w:t xml:space="preserve">Như </w:t>
      </w:r>
      <w:r>
        <w:t xml:space="preserve">rỉ. </w:t>
      </w:r>
      <w:r>
        <w:br/>
      </w:r>
      <w:r>
        <w:rPr>
          <w:b/>
        </w:rPr>
        <w:t xml:space="preserve">ri </w:t>
      </w:r>
      <w:r>
        <w:rPr>
          <w:b/>
        </w:rPr>
        <w:t xml:space="preserve">đô </w:t>
      </w:r>
      <w:r>
        <w:rPr>
          <w:i/>
        </w:rPr>
        <w:t xml:space="preserve">xem </w:t>
      </w:r>
      <w:r>
        <w:t xml:space="preserve">riđô. </w:t>
      </w:r>
      <w:r>
        <w:br/>
      </w:r>
      <w:r>
        <w:rPr>
          <w:b/>
        </w:rPr>
        <w:t xml:space="preserve">ri </w:t>
      </w:r>
      <w:r>
        <w:rPr>
          <w:b/>
        </w:rPr>
        <w:t xml:space="preserve">rỉ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Chảy </w:t>
      </w:r>
      <w:r>
        <w:t xml:space="preserve">ra </w:t>
      </w:r>
      <w:r>
        <w:t xml:space="preserve">từng </w:t>
      </w:r>
      <w:r>
        <w:t xml:space="preserve">tí </w:t>
      </w:r>
      <w:r>
        <w:t xml:space="preserve">một, </w:t>
      </w:r>
      <w:r>
        <w:t xml:space="preserve">nhưng </w:t>
      </w:r>
      <w:r>
        <w:t xml:space="preserve">liên </w:t>
      </w:r>
      <w:r>
        <w:t xml:space="preserve">tục. </w:t>
      </w:r>
      <w:r>
        <w:t xml:space="preserve">Máu </w:t>
      </w:r>
      <w:r>
        <w:t xml:space="preserve">rỉ </w:t>
      </w:r>
      <w:r>
        <w:t xml:space="preserve">rỉ. </w:t>
      </w:r>
      <w:r>
        <w:t xml:space="preserve">Vòi </w:t>
      </w:r>
      <w:r>
        <w:rPr>
          <w:i/>
        </w:rPr>
        <w:t xml:space="preserve">nước </w:t>
      </w:r>
      <w:r>
        <w:t xml:space="preserve">cháy </w:t>
      </w:r>
      <w:r>
        <w:rPr>
          <w:i/>
        </w:rPr>
        <w:t xml:space="preserve">rỉ </w:t>
      </w:r>
      <w:r>
        <w:rPr>
          <w:i/>
        </w:rPr>
        <w:t xml:space="preserve">rỉ </w:t>
      </w:r>
      <w:r>
        <w:t xml:space="preserve">l\ </w:t>
      </w:r>
      <w:r>
        <w:t xml:space="preserve">tt. </w:t>
      </w:r>
      <w:r>
        <w:t xml:space="preserve">(Tiếng </w:t>
      </w:r>
      <w:r>
        <w:t xml:space="preserve">kêu, </w:t>
      </w:r>
      <w:r>
        <w:t xml:space="preserve">khóc) </w:t>
      </w:r>
      <w:r>
        <w:t xml:space="preserve">nhỏ, </w:t>
      </w:r>
      <w:r>
        <w:t xml:space="preserve">đều </w:t>
      </w:r>
      <w:r>
        <w:t xml:space="preserve">đều </w:t>
      </w:r>
      <w:r>
        <w:t xml:space="preserve">và </w:t>
      </w:r>
      <w:r>
        <w:t xml:space="preserve">dai </w:t>
      </w:r>
      <w:r>
        <w:t xml:space="preserve">dẳng. </w:t>
      </w:r>
      <w:r>
        <w:rPr>
          <w:i/>
        </w:rPr>
        <w:t xml:space="preserve">Dế </w:t>
      </w:r>
      <w:r>
        <w:t xml:space="preserve">kêu </w:t>
      </w:r>
      <w:r>
        <w:t xml:space="preserve">rỉ </w:t>
      </w:r>
      <w:r>
        <w:t xml:space="preserve">rỉ. </w:t>
      </w:r>
      <w:r>
        <w:t xml:space="preserve">Khóc </w:t>
      </w:r>
      <w:r>
        <w:t xml:space="preserve">rỉ </w:t>
      </w:r>
      <w:r>
        <w:t xml:space="preserve">rỉ. </w:t>
      </w:r>
      <w:r>
        <w:br/>
      </w:r>
      <w:r>
        <w:rPr>
          <w:b/>
        </w:rPr>
        <w:t xml:space="preserve">ri </w:t>
      </w:r>
      <w:r>
        <w:rPr>
          <w:b/>
        </w:rPr>
        <w:t xml:space="preserve">rí </w:t>
      </w:r>
      <w:r>
        <w:rPr>
          <w:i/>
        </w:rPr>
        <w:t xml:space="preserve">tính từ </w:t>
      </w:r>
      <w:r>
        <w:t xml:space="preserve">(khẩu ngữ). </w:t>
      </w:r>
      <w:r>
        <w:t xml:space="preserve">Nhỏ </w:t>
      </w:r>
      <w:r>
        <w:t xml:space="preserve">tiếng, </w:t>
      </w:r>
      <w:r>
        <w:t xml:space="preserve">khẽ, </w:t>
      </w:r>
      <w:r>
        <w:t xml:space="preserve">như </w:t>
      </w:r>
      <w:r>
        <w:t xml:space="preserve">bị </w:t>
      </w:r>
      <w:r>
        <w:t xml:space="preserve">kìm </w:t>
      </w:r>
      <w:r>
        <w:t xml:space="preserve">giữ </w:t>
      </w:r>
      <w:r>
        <w:t xml:space="preserve">lại. </w:t>
      </w:r>
      <w:r>
        <w:t xml:space="preserve">Cười </w:t>
      </w:r>
      <w:r>
        <w:rPr>
          <w:i/>
        </w:rPr>
        <w:t xml:space="preserve">rỉ </w:t>
      </w:r>
      <w:r>
        <w:t xml:space="preserve">rí. </w:t>
      </w:r>
      <w:r>
        <w:br/>
      </w:r>
      <w:r>
        <w:rPr>
          <w:b/>
        </w:rPr>
        <w:t xml:space="preserve">ri </w:t>
      </w:r>
      <w:r>
        <w:rPr>
          <w:b/>
        </w:rPr>
        <w:t xml:space="preserve">về </w:t>
      </w:r>
      <w:r>
        <w:rPr>
          <w:i/>
        </w:rPr>
        <w:t xml:space="preserve">xem </w:t>
      </w:r>
      <w:r>
        <w:rPr>
          <w:i/>
        </w:rPr>
        <w:t xml:space="preserve">riuê. </w:t>
      </w:r>
      <w:r>
        <w:br/>
      </w:r>
      <w:r>
        <w:rPr>
          <w:b/>
        </w:rPr>
        <w:t xml:space="preserve">rì </w:t>
      </w:r>
      <w:r>
        <w:rPr>
          <w:b/>
        </w:rPr>
        <w:t xml:space="preserve">rà </w:t>
      </w:r>
      <w:r>
        <w:rPr>
          <w:b/>
        </w:rPr>
        <w:t xml:space="preserve">rì </w:t>
      </w:r>
      <w:r>
        <w:rPr>
          <w:b/>
        </w:rPr>
        <w:t xml:space="preserve">rầm </w:t>
      </w:r>
      <w:r>
        <w:rPr>
          <w:i/>
        </w:rPr>
        <w:t xml:space="preserve">tính từ </w:t>
      </w:r>
      <w:r>
        <w:t xml:space="preserve">xem </w:t>
      </w:r>
      <w:r>
        <w:t xml:space="preserve">rì </w:t>
      </w:r>
      <w:r>
        <w:rPr>
          <w:i/>
        </w:rPr>
        <w:t xml:space="preserve">rằm </w:t>
      </w:r>
      <w:r>
        <w:t xml:space="preserve">(láy). </w:t>
      </w:r>
      <w:r>
        <w:br/>
      </w:r>
      <w:r>
        <w:rPr>
          <w:b/>
        </w:rPr>
        <w:t xml:space="preserve">rì </w:t>
      </w:r>
      <w:r>
        <w:rPr>
          <w:b/>
        </w:rPr>
        <w:t xml:space="preserve">rào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âm </w:t>
      </w:r>
      <w:r>
        <w:t xml:space="preserve">thanh </w:t>
      </w:r>
      <w:r>
        <w:t xml:space="preserve">nhỏ, </w:t>
      </w:r>
      <w:r>
        <w:t xml:space="preserve">êm </w:t>
      </w:r>
      <w:r>
        <w:t xml:space="preserve">nhẹ, </w:t>
      </w:r>
      <w:r>
        <w:t xml:space="preserve">phát </w:t>
      </w:r>
      <w:r>
        <w:t xml:space="preserve">ra </w:t>
      </w:r>
      <w:r>
        <w:t xml:space="preserve">đều </w:t>
      </w:r>
      <w:r>
        <w:t xml:space="preserve">đều </w:t>
      </w:r>
      <w:r>
        <w:t xml:space="preserve">liên </w:t>
      </w:r>
      <w:r>
        <w:t xml:space="preserve">tiếp. </w:t>
      </w:r>
      <w:r>
        <w:t xml:space="preserve">Gió </w:t>
      </w:r>
      <w:r>
        <w:rPr>
          <w:i/>
        </w:rPr>
        <w:t xml:space="preserve">thổi </w:t>
      </w:r>
      <w:r>
        <w:t xml:space="preserve">rì </w:t>
      </w:r>
      <w:r>
        <w:rPr>
          <w:i/>
        </w:rPr>
        <w:t xml:space="preserve">rào </w:t>
      </w:r>
      <w:r>
        <w:rPr>
          <w:i/>
        </w:rPr>
        <w:t xml:space="preserve">qua </w:t>
      </w:r>
      <w:r>
        <w:rPr>
          <w:i/>
        </w:rPr>
        <w:t xml:space="preserve">khóm </w:t>
      </w:r>
      <w:r>
        <w:rPr>
          <w:i/>
        </w:rPr>
        <w:t xml:space="preserve">lá. </w:t>
      </w:r>
      <w:r>
        <w:t xml:space="preserve">Nước </w:t>
      </w:r>
      <w:r>
        <w:t xml:space="preserve">suối </w:t>
      </w:r>
      <w:r>
        <w:t xml:space="preserve">chảy </w:t>
      </w:r>
      <w:r>
        <w:rPr>
          <w:i/>
        </w:rPr>
        <w:t xml:space="preserve">rì </w:t>
      </w:r>
      <w:r>
        <w:t xml:space="preserve">rào. </w:t>
      </w:r>
      <w:r>
        <w:t xml:space="preserve">Tiếng </w:t>
      </w:r>
      <w:r>
        <w:t xml:space="preserve">nói </w:t>
      </w:r>
      <w:r>
        <w:t xml:space="preserve">chuyện </w:t>
      </w:r>
      <w:r>
        <w:t xml:space="preserve">rì </w:t>
      </w:r>
      <w:r>
        <w:rPr>
          <w:i/>
        </w:rPr>
        <w:t xml:space="preserve">rào. </w:t>
      </w:r>
      <w:r>
        <w:br/>
      </w:r>
      <w:r>
        <w:rPr>
          <w:b/>
        </w:rPr>
        <w:t xml:space="preserve">rì </w:t>
      </w:r>
      <w:r>
        <w:rPr>
          <w:b/>
        </w:rPr>
        <w:t xml:space="preserve">rầm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chuyện </w:t>
      </w:r>
      <w:r>
        <w:t xml:space="preserve">trò </w:t>
      </w:r>
      <w:r>
        <w:t xml:space="preserve">nho </w:t>
      </w:r>
      <w:r>
        <w:t xml:space="preserve">nhỏ, </w:t>
      </w:r>
      <w:r>
        <w:t xml:space="preserve">nghe </w:t>
      </w:r>
      <w:r>
        <w:t xml:space="preserve">không </w:t>
      </w:r>
      <w:r>
        <w:t xml:space="preserve">rõ </w:t>
      </w:r>
      <w:r>
        <w:t xml:space="preserve">lời, </w:t>
      </w:r>
      <w:r>
        <w:t xml:space="preserve">cứ </w:t>
      </w:r>
      <w:r>
        <w:t xml:space="preserve">đều </w:t>
      </w:r>
      <w:r>
        <w:t xml:space="preserve">đều </w:t>
      </w:r>
      <w:r>
        <w:t xml:space="preserve">như </w:t>
      </w:r>
      <w:r>
        <w:t xml:space="preserve">không </w:t>
      </w:r>
      <w:r>
        <w:t xml:space="preserve">dứt. </w:t>
      </w:r>
      <w:r>
        <w:rPr>
          <w:i/>
        </w:rPr>
        <w:t xml:space="preserve">Bì </w:t>
      </w:r>
      <w:r>
        <w:t xml:space="preserve">rằm </w:t>
      </w:r>
      <w:r>
        <w:rPr>
          <w:i/>
        </w:rPr>
        <w:t xml:space="preserve">nói </w:t>
      </w:r>
      <w:r>
        <w:t xml:space="preserve">chuyện. </w:t>
      </w:r>
      <w:r>
        <w:t xml:space="preserve">Sóng </w:t>
      </w:r>
      <w:r>
        <w:rPr>
          <w:i/>
        </w:rPr>
        <w:t xml:space="preserve">biển </w:t>
      </w:r>
      <w:r>
        <w:t xml:space="preserve">rì </w:t>
      </w:r>
      <w:r>
        <w:rPr>
          <w:i/>
        </w:rPr>
        <w:t xml:space="preserve">rằm </w:t>
      </w:r>
      <w:r>
        <w:t xml:space="preserve">(bóng (nghĩa bóng)). </w:t>
      </w:r>
      <w:r>
        <w:rPr>
          <w:i/>
        </w:rPr>
        <w:t xml:space="preserve">!/ </w:t>
      </w:r>
      <w:r>
        <w:rPr>
          <w:i/>
        </w:rPr>
        <w:t xml:space="preserve">Láy: </w:t>
      </w:r>
      <w:r>
        <w:t xml:space="preserve">rì </w:t>
      </w:r>
      <w:r>
        <w:t xml:space="preserve">rà </w:t>
      </w:r>
      <w:r>
        <w:t xml:space="preserve">rì </w:t>
      </w:r>
      <w:r>
        <w:t xml:space="preserve">rằm </w:t>
      </w:r>
      <w:r>
        <w:t xml:space="preserve">(ý </w:t>
      </w:r>
      <w:r>
        <w:t xml:space="preserve">liên </w:t>
      </w:r>
      <w:r>
        <w:t xml:space="preserve">tiếp). </w:t>
      </w:r>
      <w:r>
        <w:t xml:space="preserve">rì </w:t>
      </w:r>
      <w:r>
        <w:t xml:space="preserve">rì </w:t>
      </w:r>
      <w: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vẻ </w:t>
      </w:r>
      <w:r>
        <w:t xml:space="preserve">chậm </w:t>
      </w:r>
      <w:r>
        <w:t xml:space="preserve">chạp, </w:t>
      </w:r>
      <w:r>
        <w:t xml:space="preserve">gây </w:t>
      </w:r>
      <w:r>
        <w:t xml:space="preserve">cắm </w:t>
      </w:r>
      <w:r>
        <w:t xml:space="preserve">giác </w:t>
      </w:r>
      <w:r>
        <w:t xml:space="preserve">sốt </w:t>
      </w:r>
      <w:r>
        <w:t xml:space="preserve">ruột. </w:t>
      </w:r>
      <w:r>
        <w:t xml:space="preserve">Xe </w:t>
      </w:r>
      <w:r>
        <w:t xml:space="preserve">lên </w:t>
      </w:r>
      <w:r>
        <w:t xml:space="preserve">dốc </w:t>
      </w:r>
      <w:r>
        <w:rPr>
          <w:i/>
        </w:rPr>
        <w:t xml:space="preserve">bò </w:t>
      </w:r>
      <w:r>
        <w:t xml:space="preserve">rì </w:t>
      </w:r>
      <w:r>
        <w:t xml:space="preserve">rì. </w:t>
      </w:r>
      <w:r>
        <w:t xml:space="preserve">Vòi </w:t>
      </w:r>
      <w:r>
        <w:t xml:space="preserve">nước </w:t>
      </w:r>
      <w:r>
        <w:t xml:space="preserve">cháy </w:t>
      </w:r>
      <w:r>
        <w:t xml:space="preserve">rì </w:t>
      </w:r>
      <w:r>
        <w:t xml:space="preserve">ri. </w:t>
      </w:r>
      <w:r>
        <w:br/>
      </w:r>
      <w:r>
        <w:rPr>
          <w:b/>
        </w:rPr>
        <w:t xml:space="preserve">rỉ.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Chảy </w:t>
      </w:r>
      <w:r>
        <w:t xml:space="preserve">ra, </w:t>
      </w:r>
      <w:r>
        <w:t xml:space="preserve">thấm </w:t>
      </w:r>
      <w:r>
        <w:t xml:space="preserve">ra </w:t>
      </w:r>
      <w:r>
        <w:t xml:space="preserve">từng </w:t>
      </w:r>
      <w:r>
        <w:t xml:space="preserve">tí </w:t>
      </w:r>
      <w:r>
        <w:t xml:space="preserve">một </w:t>
      </w:r>
      <w:r>
        <w:t xml:space="preserve">qua </w:t>
      </w:r>
      <w:r>
        <w:t xml:space="preserve">kẽ </w:t>
      </w:r>
      <w:r>
        <w:t xml:space="preserve">hở </w:t>
      </w:r>
      <w:r>
        <w:t xml:space="preserve">hoặc </w:t>
      </w:r>
      <w:r>
        <w:t xml:space="preserve">lỗ </w:t>
      </w:r>
      <w:r>
        <w:t xml:space="preserve">thủng </w:t>
      </w:r>
      <w:r>
        <w:t xml:space="preserve">rất </w:t>
      </w:r>
      <w:r>
        <w:t xml:space="preserve">nhỏ. </w:t>
      </w:r>
      <w:r>
        <w:t xml:space="preserve">Nước </w:t>
      </w:r>
      <w:r>
        <w:t xml:space="preserve">rỉ </w:t>
      </w:r>
      <w:r>
        <w:rPr>
          <w:i/>
        </w:rPr>
        <w:t xml:space="preserve">ra </w:t>
      </w:r>
      <w:r>
        <w:rPr>
          <w:i/>
        </w:rPr>
        <w:t xml:space="preserve">ở </w:t>
      </w:r>
      <w:r>
        <w:t xml:space="preserve">đáy </w:t>
      </w:r>
      <w:r>
        <w:rPr>
          <w:i/>
        </w:rPr>
        <w:t xml:space="preserve">thùng. </w:t>
      </w:r>
      <w:r>
        <w:t xml:space="preserve">Vết </w:t>
      </w:r>
      <w:r>
        <w:t xml:space="preserve">thương </w:t>
      </w:r>
      <w:r>
        <w:rPr>
          <w:i/>
        </w:rPr>
        <w:t xml:space="preserve">rỉ </w:t>
      </w:r>
      <w:r>
        <w:t xml:space="preserve">máu. </w:t>
      </w:r>
      <w:r>
        <w:rPr>
          <w:i/>
        </w:rPr>
        <w:t xml:space="preserve">Mô </w:t>
      </w:r>
      <w:r>
        <w:rPr>
          <w:i/>
        </w:rPr>
        <w:t xml:space="preserve">hôi </w:t>
      </w:r>
      <w:r>
        <w:t xml:space="preserve">rỉ </w:t>
      </w:r>
      <w:r>
        <w:t xml:space="preserve">ra. </w:t>
      </w:r>
      <w:r>
        <w:rPr>
          <w:b/>
        </w:rPr>
        <w:t xml:space="preserve">2 </w:t>
      </w:r>
      <w:r>
        <w:t xml:space="preserve">(khẩu ngữ). </w:t>
      </w:r>
      <w:r>
        <w:t xml:space="preserve">Nói </w:t>
      </w:r>
      <w:r>
        <w:t xml:space="preserve">riêng </w:t>
      </w:r>
      <w:r>
        <w:t xml:space="preserve">rất </w:t>
      </w:r>
      <w:r>
        <w:t xml:space="preserve">nhỏ </w:t>
      </w:r>
      <w:r>
        <w:t xml:space="preserve">với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người </w:t>
      </w:r>
      <w:r>
        <w:t xml:space="preserve">khác </w:t>
      </w:r>
      <w:r>
        <w:t xml:space="preserve">khỏi </w:t>
      </w:r>
      <w:r>
        <w:t xml:space="preserve">nghe </w:t>
      </w:r>
      <w:r>
        <w:t xml:space="preserve">thấy. </w:t>
      </w:r>
      <w:r>
        <w:rPr>
          <w:i/>
        </w:rPr>
        <w:t xml:space="preserve">Rỉ </w:t>
      </w:r>
      <w:r>
        <w:t xml:space="preserve">nhỏ </w:t>
      </w:r>
      <w:r>
        <w:t xml:space="preserve">uào </w:t>
      </w:r>
      <w:r>
        <w:rPr>
          <w:i/>
        </w:rPr>
        <w:t xml:space="preserve">tai.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rỉ </w:t>
      </w:r>
      <w:r>
        <w:t xml:space="preserve">ra </w:t>
      </w:r>
      <w:r>
        <w:rPr>
          <w:i/>
        </w:rPr>
        <w:t xml:space="preserve">với </w:t>
      </w:r>
      <w:r>
        <w:rPr>
          <w:i/>
        </w:rPr>
        <w:t xml:space="preserve">ai. </w:t>
      </w:r>
      <w:r>
        <w:t xml:space="preserve">Rỉ </w:t>
      </w:r>
      <w:r>
        <w:rPr>
          <w:i/>
        </w:rPr>
        <w:t xml:space="preserve">tai*.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rỉ </w:t>
      </w:r>
      <w:r>
        <w:t xml:space="preserve">rỉ </w:t>
      </w:r>
      <w:r>
        <w:t xml:space="preserve">(xem </w:t>
      </w:r>
      <w:r>
        <w:t xml:space="preserve">mục </w:t>
      </w:r>
      <w:r>
        <w:t xml:space="preserve">riêng). </w:t>
      </w:r>
      <w:r>
        <w:br/>
      </w:r>
      <w:r>
        <w:rPr>
          <w:b/>
        </w:rPr>
        <w:t xml:space="preserve">rỉ </w:t>
      </w:r>
      <w:r>
        <w:rPr>
          <w:b/>
        </w:rPr>
        <w:t xml:space="preserve">rả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những </w:t>
      </w:r>
      <w:r>
        <w:t xml:space="preserve">âm </w:t>
      </w:r>
      <w:r>
        <w:t xml:space="preserve">thanh </w:t>
      </w:r>
      <w:r>
        <w:t xml:space="preserve">không </w:t>
      </w:r>
      <w:r>
        <w:t xml:space="preserve">to, </w:t>
      </w:r>
      <w:r>
        <w:t xml:space="preserve">không </w:t>
      </w:r>
      <w:r>
        <w:t xml:space="preserve">cao,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cách </w:t>
      </w:r>
      <w:r>
        <w:t xml:space="preserve">quãng </w:t>
      </w:r>
      <w:r>
        <w:t xml:space="preserve">nhưng </w:t>
      </w:r>
      <w:r>
        <w:t xml:space="preserve">đều </w:t>
      </w:r>
      <w:r>
        <w:t xml:space="preserve">đều </w:t>
      </w:r>
      <w:r>
        <w:t xml:space="preserve">và </w:t>
      </w:r>
      <w:r>
        <w:t xml:space="preserve">kéo </w:t>
      </w:r>
      <w:r>
        <w:t xml:space="preserve">dài </w:t>
      </w:r>
      <w:r>
        <w:t xml:space="preserve">như </w:t>
      </w:r>
      <w:r>
        <w:t xml:space="preserve">không </w:t>
      </w:r>
      <w:r>
        <w:t xml:space="preserve">dứt. </w:t>
      </w:r>
      <w:r>
        <w:t xml:space="preserve">Mưa </w:t>
      </w:r>
      <w:r>
        <w:t xml:space="preserve">rỉ </w:t>
      </w:r>
      <w:r>
        <w:t xml:space="preserve">rả </w:t>
      </w:r>
      <w:r>
        <w:t xml:space="preserve">suốt </w:t>
      </w:r>
      <w:r>
        <w:t xml:space="preserve">đêm. </w:t>
      </w:r>
      <w:r>
        <w:t xml:space="preserve">Côn </w:t>
      </w:r>
      <w:r>
        <w:t xml:space="preserve">trùng </w:t>
      </w:r>
      <w:r>
        <w:rPr>
          <w:i/>
        </w:rPr>
        <w:t xml:space="preserve">kêu </w:t>
      </w:r>
      <w:r>
        <w:t xml:space="preserve">rỉ </w:t>
      </w:r>
      <w:r>
        <w:rPr>
          <w:i/>
        </w:rPr>
        <w:t xml:space="preserve">rẻ. </w:t>
      </w:r>
      <w:r>
        <w:t xml:space="preserve">Chuyện </w:t>
      </w:r>
      <w:r>
        <w:rPr>
          <w:i/>
        </w:rPr>
        <w:t xml:space="preserve">trò </w:t>
      </w:r>
      <w:r>
        <w:rPr>
          <w:i/>
        </w:rPr>
        <w:t xml:space="preserve">rỉ </w:t>
      </w:r>
      <w:r>
        <w:rPr>
          <w:i/>
        </w:rPr>
        <w:t xml:space="preserve">rẻ. </w:t>
      </w:r>
      <w:r>
        <w:rPr>
          <w:b/>
        </w:rPr>
        <w:t xml:space="preserve">2 </w:t>
      </w:r>
      <w:r>
        <w:t xml:space="preserve">(ít dùng). </w:t>
      </w:r>
      <w:r>
        <w:t xml:space="preserve">Không </w:t>
      </w:r>
      <w:r>
        <w:t xml:space="preserve">nhiều, </w:t>
      </w:r>
      <w:r>
        <w:t xml:space="preserve">mỗi </w:t>
      </w:r>
      <w:r>
        <w:t xml:space="preserve">lúc </w:t>
      </w:r>
      <w:r>
        <w:t xml:space="preserve">một </w:t>
      </w:r>
      <w:r>
        <w:t xml:space="preserve">ít, </w:t>
      </w:r>
      <w:r>
        <w:t xml:space="preserve">nhưng </w:t>
      </w:r>
      <w:r>
        <w:t xml:space="preserve">đều </w:t>
      </w:r>
      <w:r>
        <w:t xml:space="preserve">đều </w:t>
      </w:r>
      <w:r>
        <w:t xml:space="preserve">và </w:t>
      </w:r>
      <w:r>
        <w:t xml:space="preserve">kéo </w:t>
      </w:r>
      <w:r>
        <w:t xml:space="preserve">dài </w:t>
      </w:r>
      <w:r>
        <w:t xml:space="preserve">như </w:t>
      </w:r>
      <w:r>
        <w:t xml:space="preserve">không </w:t>
      </w:r>
      <w:r>
        <w:t xml:space="preserve">dứt. </w:t>
      </w:r>
      <w:r>
        <w:t xml:space="preserve">Ăn </w:t>
      </w:r>
      <w:r>
        <w:t xml:space="preserve">rỉ </w:t>
      </w:r>
      <w:r>
        <w:rPr>
          <w:i/>
        </w:rPr>
        <w:t xml:space="preserve">rá </w:t>
      </w:r>
      <w:r>
        <w:t xml:space="preserve">cả </w:t>
      </w:r>
      <w:r>
        <w:t xml:space="preserve">ngày. </w:t>
      </w:r>
      <w:r>
        <w:br/>
      </w:r>
      <w:r>
        <w:rPr>
          <w:b/>
        </w:rPr>
        <w:t xml:space="preserve">rỉ </w:t>
      </w:r>
      <w:r>
        <w:rPr>
          <w:b/>
        </w:rPr>
        <w:t xml:space="preserve">răng </w:t>
      </w:r>
      <w:r>
        <w:rPr>
          <w:i/>
        </w:rPr>
        <w:t xml:space="preserve">động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Hé </w:t>
      </w:r>
      <w:r>
        <w:t xml:space="preserve">miệng </w:t>
      </w:r>
      <w:r>
        <w:t xml:space="preserve">nói </w:t>
      </w:r>
      <w:r>
        <w:t xml:space="preserve">rất </w:t>
      </w:r>
      <w:r>
        <w:t xml:space="preserve">khẽ. </w:t>
      </w:r>
      <w:r>
        <w:t xml:space="preserve">Không </w:t>
      </w:r>
      <w:r>
        <w:rPr>
          <w:i/>
        </w:rPr>
        <w:t xml:space="preserve">dám </w:t>
      </w:r>
      <w:r>
        <w:t xml:space="preserve">rỉ </w:t>
      </w:r>
      <w:r>
        <w:rPr>
          <w:i/>
        </w:rPr>
        <w:t xml:space="preserve">răng </w:t>
      </w:r>
      <w:r>
        <w:t xml:space="preserve">nửa </w:t>
      </w:r>
      <w:r>
        <w:rPr>
          <w:i/>
        </w:rPr>
        <w:t xml:space="preserve">lời. </w:t>
      </w:r>
      <w:r>
        <w:br/>
      </w:r>
      <w:r>
        <w:rPr>
          <w:b/>
        </w:rPr>
        <w:t xml:space="preserve">rỉ </w:t>
      </w:r>
      <w:r>
        <w:rPr>
          <w:b/>
        </w:rPr>
        <w:t xml:space="preserve">tai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rất </w:t>
      </w:r>
      <w:r>
        <w:t xml:space="preserve">khẽ </w:t>
      </w:r>
      <w:r>
        <w:t xml:space="preserve">chỉ </w:t>
      </w:r>
      <w:r>
        <w:t xml:space="preserve">để </w:t>
      </w:r>
      <w:r>
        <w:t xml:space="preserve">cho </w:t>
      </w:r>
      <w:r>
        <w:t xml:space="preserve">nhau </w:t>
      </w:r>
      <w:r>
        <w:t xml:space="preserve">biết. </w:t>
      </w:r>
      <w:r>
        <w:br/>
      </w:r>
      <w:r>
        <w:rPr>
          <w:b/>
        </w:rPr>
        <w:t xml:space="preserve">rí </w:t>
      </w:r>
      <w:r>
        <w:rPr>
          <w:b/>
        </w:rPr>
        <w:t xml:space="preserve">rách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dòng </w:t>
      </w:r>
      <w:r>
        <w:t xml:space="preserve">nước </w:t>
      </w:r>
      <w:r>
        <w:t xml:space="preserve">chảy </w:t>
      </w:r>
      <w:r>
        <w:t xml:space="preserve">hoặc </w:t>
      </w:r>
      <w:r>
        <w:rPr>
          <w:i/>
        </w:rPr>
        <w:t xml:space="preserve">mưa </w:t>
      </w:r>
      <w:r>
        <w:t xml:space="preserve">rơi. </w:t>
      </w:r>
      <w:r>
        <w:t xml:space="preserve">Mưa </w:t>
      </w:r>
      <w:r>
        <w:rPr>
          <w:i/>
        </w:rPr>
        <w:t xml:space="preserve">rí </w:t>
      </w:r>
      <w:r>
        <w:rPr>
          <w:i/>
        </w:rPr>
        <w:t xml:space="preserve">rách. </w:t>
      </w:r>
      <w:r>
        <w:br/>
      </w:r>
      <w:r>
        <w:rPr>
          <w:b/>
        </w:rPr>
        <w:t xml:space="preserve">rị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Kéo </w:t>
      </w:r>
      <w:r>
        <w:t xml:space="preserve">ngược </w:t>
      </w:r>
      <w:r>
        <w:t xml:space="preserve">lại, </w:t>
      </w:r>
      <w:r>
        <w:t xml:space="preserve">kéo </w:t>
      </w:r>
      <w:r>
        <w:t xml:space="preserve">giữ </w:t>
      </w:r>
      <w:r>
        <w:t xml:space="preserve">lại. </w:t>
      </w:r>
      <w:r>
        <w:t xml:space="preserve">Rj </w:t>
      </w:r>
      <w:r>
        <w:t xml:space="preserve">lại, </w:t>
      </w:r>
      <w:r>
        <w:t xml:space="preserve">không </w:t>
      </w:r>
      <w:r>
        <w:rPr>
          <w:i/>
        </w:rPr>
        <w:t xml:space="preserve">để </w:t>
      </w:r>
      <w:r>
        <w:rPr>
          <w:i/>
        </w:rPr>
        <w:t xml:space="preserve">cho </w:t>
      </w:r>
      <w:r>
        <w:rPr>
          <w:i/>
        </w:rPr>
        <w:t xml:space="preserve">đi. </w:t>
      </w:r>
      <w:r>
        <w:br/>
      </w:r>
      <w:r>
        <w:rPr>
          <w:b/>
        </w:rPr>
        <w:t xml:space="preserve">ria,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Rìa, </w:t>
      </w:r>
      <w:r>
        <w:t xml:space="preserve">ven. </w:t>
      </w:r>
      <w:r>
        <w:t xml:space="preserve">Ria </w:t>
      </w:r>
      <w:r>
        <w:t xml:space="preserve">làng. </w:t>
      </w:r>
      <w:r>
        <w:t xml:space="preserve">Ria </w:t>
      </w:r>
      <w:r>
        <w:t xml:space="preserve">sông. </w:t>
      </w:r>
      <w:r>
        <w:rPr>
          <w:b/>
        </w:rPr>
        <w:t xml:space="preserve">2 </w:t>
      </w:r>
      <w:r>
        <w:t xml:space="preserve">Râu </w:t>
      </w:r>
      <w:r>
        <w:t xml:space="preserve">mọc </w:t>
      </w:r>
      <w:r>
        <w:t xml:space="preserve">ở </w:t>
      </w:r>
      <w:r>
        <w:t xml:space="preserve">mép. </w:t>
      </w:r>
      <w:r>
        <w:rPr>
          <w:i/>
        </w:rPr>
        <w:t xml:space="preserve">Để </w:t>
      </w:r>
      <w:r>
        <w:rPr>
          <w:i/>
        </w:rPr>
        <w:t xml:space="preserve">ria. </w:t>
      </w:r>
      <w:r>
        <w:rPr>
          <w:i/>
        </w:rPr>
        <w:t xml:space="preserve">Bộ </w:t>
      </w:r>
      <w:r>
        <w:t xml:space="preserve">ria. </w:t>
      </w:r>
      <w:r>
        <w:br/>
      </w:r>
      <w:r>
        <w:rPr>
          <w:b/>
        </w:rPr>
        <w:t xml:space="preserve">ria,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Bằng </w:t>
      </w:r>
      <w:r>
        <w:t xml:space="preserve">động </w:t>
      </w:r>
      <w:r>
        <w:t xml:space="preserve">tác </w:t>
      </w:r>
      <w:r>
        <w:t xml:space="preserve">đưa </w:t>
      </w:r>
      <w:r>
        <w:t xml:space="preserve">ngang </w:t>
      </w:r>
      <w:r>
        <w:t xml:space="preserve">thật </w:t>
      </w:r>
      <w:r>
        <w:t xml:space="preserve">nhanh, </w:t>
      </w:r>
      <w:r>
        <w:t xml:space="preserve">làm </w:t>
      </w:r>
      <w:r>
        <w:t xml:space="preserve">cho </w:t>
      </w:r>
      <w:r>
        <w:t xml:space="preserve">rải </w:t>
      </w:r>
      <w:r>
        <w:t xml:space="preserve">ra </w:t>
      </w:r>
      <w:r>
        <w:t xml:space="preserve">trên </w:t>
      </w:r>
      <w:r>
        <w:t xml:space="preserve">phạm </w:t>
      </w:r>
      <w:r>
        <w:t xml:space="preserve">vi </w:t>
      </w:r>
      <w:r>
        <w:t xml:space="preserve">rộng. </w:t>
      </w:r>
      <w:r>
        <w:t xml:space="preserve">Ria </w:t>
      </w:r>
      <w:r>
        <w:t xml:space="preserve">một </w:t>
      </w:r>
      <w:r>
        <w:t xml:space="preserve">loạt </w:t>
      </w:r>
      <w:r>
        <w:rPr>
          <w:i/>
        </w:rPr>
        <w:t xml:space="preserve">đạn. </w:t>
      </w:r>
      <w:r>
        <w:br/>
      </w:r>
      <w:r>
        <w:rPr>
          <w:b/>
        </w:rPr>
        <w:t xml:space="preserve">rìa </w:t>
      </w:r>
      <w:r>
        <w:rPr>
          <w:i/>
        </w:rPr>
        <w:t xml:space="preserve">danh từ </w:t>
      </w:r>
      <w:r>
        <w:rPr>
          <w:i/>
        </w:rPr>
        <w:t xml:space="preserve">Phần </w:t>
      </w:r>
      <w:r>
        <w:t xml:space="preserve">ở </w:t>
      </w:r>
      <w:r>
        <w:t xml:space="preserve">ngoài </w:t>
      </w:r>
      <w:r>
        <w:t xml:space="preserve">cùng </w:t>
      </w:r>
      <w:r>
        <w:t xml:space="preserve">của </w:t>
      </w:r>
      <w:r>
        <w:t xml:space="preserve">một </w:t>
      </w:r>
      <w:r>
        <w:t xml:space="preserve">vật, </w:t>
      </w:r>
      <w:r>
        <w:t xml:space="preserve">sát </w:t>
      </w:r>
      <w:r>
        <w:t xml:space="preserve">với </w:t>
      </w:r>
      <w:r>
        <w:t xml:space="preserve">cạnh. </w:t>
      </w:r>
      <w:r>
        <w:t xml:space="preserve">Nhà </w:t>
      </w:r>
      <w:r>
        <w:rPr>
          <w:i/>
        </w:rPr>
        <w:t xml:space="preserve">ở </w:t>
      </w:r>
      <w:r>
        <w:rPr>
          <w:i/>
        </w:rPr>
        <w:t xml:space="preserve">rìa </w:t>
      </w:r>
      <w:r>
        <w:rPr>
          <w:i/>
        </w:rPr>
        <w:t xml:space="preserve">làng. </w:t>
      </w:r>
      <w:r>
        <w:rPr>
          <w:i/>
        </w:rPr>
        <w:t xml:space="preserve">Rìa </w:t>
      </w:r>
      <w:r>
        <w:t xml:space="preserve">đường. </w:t>
      </w:r>
      <w:r>
        <w:t xml:space="preserve">Phần </w:t>
      </w:r>
      <w:r>
        <w:rPr>
          <w:i/>
        </w:rPr>
        <w:t xml:space="preserve">rìa </w:t>
      </w:r>
      <w:r>
        <w:rPr>
          <w:i/>
        </w:rPr>
        <w:t xml:space="preserve">của </w:t>
      </w:r>
      <w:r>
        <w:t xml:space="preserve">chiếc </w:t>
      </w:r>
      <w:r>
        <w:rPr>
          <w:i/>
        </w:rPr>
        <w:t xml:space="preserve">bánh. </w:t>
      </w:r>
      <w:r>
        <w:t xml:space="preserve">Chuyện </w:t>
      </w:r>
      <w:r>
        <w:rPr>
          <w:i/>
        </w:rPr>
        <w:t xml:space="preserve">ngoài </w:t>
      </w:r>
      <w:r>
        <w:rPr>
          <w:i/>
        </w:rPr>
        <w:t xml:space="preserve">rìa </w:t>
      </w:r>
      <w:r>
        <w:t xml:space="preserve">hội </w:t>
      </w:r>
      <w:r>
        <w:t xml:space="preserve">nghị </w:t>
      </w:r>
      <w:r>
        <w:t xml:space="preserve">(bóng (nghĩa bóng)). </w:t>
      </w:r>
      <w:r>
        <w:br/>
      </w:r>
      <w:r>
        <w:rPr>
          <w:b/>
        </w:rPr>
        <w:t xml:space="preserve">rỉa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miệng </w:t>
      </w:r>
      <w:r>
        <w:t xml:space="preserve">hoặc </w:t>
      </w:r>
      <w:r>
        <w:t xml:space="preserve">mỏ </w:t>
      </w:r>
      <w:r>
        <w:t xml:space="preserve">để </w:t>
      </w:r>
      <w:r>
        <w:t xml:space="preserve">mổ </w:t>
      </w:r>
      <w:r>
        <w:t xml:space="preserve">và </w:t>
      </w:r>
      <w:r>
        <w:t xml:space="preserve">rứt </w:t>
      </w:r>
      <w:r>
        <w:t xml:space="preserve">dần </w:t>
      </w:r>
      <w:r>
        <w:t xml:space="preserve">ra </w:t>
      </w:r>
      <w:r>
        <w:t xml:space="preserve">từng </w:t>
      </w:r>
      <w:r>
        <w:t xml:space="preserve">miếng </w:t>
      </w:r>
      <w:r>
        <w:t xml:space="preserve">nhỏ. </w:t>
      </w:r>
      <w:r>
        <w:rPr>
          <w:i/>
        </w:rPr>
        <w:t xml:space="preserve">Cá </w:t>
      </w:r>
      <w:r>
        <w:t xml:space="preserve">ría </w:t>
      </w:r>
      <w:r>
        <w:t xml:space="preserve">mỗi. </w:t>
      </w:r>
      <w:r>
        <w:rPr>
          <w:i/>
        </w:rPr>
        <w:t xml:space="preserve">Quá </w:t>
      </w:r>
      <w:r>
        <w:rPr>
          <w:i/>
        </w:rPr>
        <w:t xml:space="preserve">bị </w:t>
      </w:r>
      <w:r>
        <w:t xml:space="preserve">chim </w:t>
      </w:r>
      <w:r>
        <w:rPr>
          <w:i/>
        </w:rPr>
        <w:t xml:space="preserve">ría. </w:t>
      </w:r>
      <w:r>
        <w:rPr>
          <w:b/>
        </w:rPr>
        <w:t xml:space="preserve">2 </w:t>
      </w:r>
      <w:r>
        <w:t xml:space="preserve">Dùng </w:t>
      </w:r>
      <w:r>
        <w:t xml:space="preserve">mỏ </w:t>
      </w:r>
      <w:r>
        <w:t xml:space="preserve">để </w:t>
      </w:r>
      <w:r>
        <w:t xml:space="preserve">mồ </w:t>
      </w:r>
      <w:r>
        <w:t xml:space="preserve">và </w:t>
      </w:r>
      <w:r>
        <w:t xml:space="preserve">vuốt </w:t>
      </w:r>
      <w:r>
        <w:t xml:space="preserve">cho </w:t>
      </w:r>
      <w:r>
        <w:t xml:space="preserve">sạch, </w:t>
      </w:r>
      <w:r>
        <w:t xml:space="preserve">cho </w:t>
      </w:r>
      <w:r>
        <w:t xml:space="preserve">mượt </w:t>
      </w:r>
      <w:r>
        <w:t xml:space="preserve">lông. </w:t>
      </w:r>
      <w:r>
        <w:rPr>
          <w:i/>
        </w:rPr>
        <w:t xml:space="preserve">Gà </w:t>
      </w:r>
      <w:r>
        <w:t xml:space="preserve">rỉa </w:t>
      </w:r>
      <w:r>
        <w:t xml:space="preserve">lông. </w:t>
      </w:r>
      <w:r>
        <w:t xml:space="preserve">Đôi </w:t>
      </w:r>
      <w:r>
        <w:rPr>
          <w:i/>
        </w:rPr>
        <w:t xml:space="preserve">bồ </w:t>
      </w:r>
      <w:r>
        <w:rPr>
          <w:i/>
        </w:rPr>
        <w:t xml:space="preserve">câu </w:t>
      </w:r>
      <w:r>
        <w:t xml:space="preserve">ría </w:t>
      </w:r>
      <w:r>
        <w:rPr>
          <w:i/>
        </w:rPr>
        <w:t xml:space="preserve">cánh </w:t>
      </w:r>
      <w:r>
        <w:t xml:space="preserve">cho </w:t>
      </w:r>
      <w:r>
        <w:rPr>
          <w:i/>
        </w:rPr>
        <w:t xml:space="preserve">nhau. </w:t>
      </w:r>
      <w:r>
        <w:rPr>
          <w:b/>
        </w:rPr>
        <w:t xml:space="preserve">3 </w:t>
      </w:r>
      <w:r>
        <w:t xml:space="preserve">(ìd.). </w:t>
      </w:r>
      <w:r>
        <w:t xml:space="preserve">Nhiếc </w:t>
      </w:r>
      <w:r>
        <w:t xml:space="preserve">móc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đau </w:t>
      </w:r>
      <w:r>
        <w:t xml:space="preserve">khổ, </w:t>
      </w:r>
      <w:r>
        <w:t xml:space="preserve">day </w:t>
      </w:r>
      <w:r>
        <w:t xml:space="preserve">dứt. </w:t>
      </w:r>
      <w:r>
        <w:br w:type="page"/>
      </w:r>
      <w:r>
        <w:rPr>
          <w:b/>
        </w:rPr>
        <w:t xml:space="preserve">rỉa </w:t>
      </w:r>
      <w:r>
        <w:rPr>
          <w:b/>
        </w:rPr>
        <w:t xml:space="preserve">rói </w:t>
      </w:r>
      <w:r>
        <w:rPr>
          <w:i/>
        </w:rPr>
        <w:t xml:space="preserve">động từ </w:t>
      </w:r>
      <w:r>
        <w:t xml:space="preserve">Nói </w:t>
      </w:r>
      <w:r>
        <w:t xml:space="preserve">đi </w:t>
      </w:r>
      <w:r>
        <w:t xml:space="preserve">nói </w:t>
      </w:r>
      <w:r>
        <w:t xml:space="preserve">lại </w:t>
      </w:r>
      <w:r>
        <w:t xml:space="preserve">dai </w:t>
      </w:r>
      <w:r>
        <w:t xml:space="preserve">dẳng </w:t>
      </w:r>
      <w:r>
        <w:t xml:space="preserve">để </w:t>
      </w:r>
      <w:r>
        <w:t xml:space="preserve">nhiếc </w:t>
      </w:r>
      <w:r>
        <w:t xml:space="preserve">móc,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đau </w:t>
      </w:r>
      <w:r>
        <w:t xml:space="preserve">khổ, </w:t>
      </w:r>
      <w:r>
        <w:t xml:space="preserve">day </w:t>
      </w:r>
      <w:r>
        <w:t xml:space="preserve">dứt. </w:t>
      </w:r>
      <w:r>
        <w:br/>
      </w:r>
      <w:r>
        <w:rPr>
          <w:b/>
        </w:rPr>
        <w:t xml:space="preserve">rịa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Rạn. </w:t>
      </w:r>
      <w:r>
        <w:t xml:space="preserve">Bát </w:t>
      </w:r>
      <w:r>
        <w:rPr>
          <w:i/>
        </w:rPr>
        <w:t xml:space="preserve">rịa. </w:t>
      </w:r>
      <w:r>
        <w:br/>
      </w:r>
      <w:r>
        <w:rPr>
          <w:b/>
        </w:rPr>
        <w:t xml:space="preserve">rial </w:t>
      </w:r>
      <w:r>
        <w:rPr>
          <w:b/>
        </w:rPr>
        <w:t xml:space="preserve">[ri-an]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Iran, </w:t>
      </w:r>
      <w:r>
        <w:t xml:space="preserve">Oman. </w:t>
      </w:r>
      <w:r>
        <w:br/>
      </w:r>
      <w:r>
        <w:rPr>
          <w:b/>
        </w:rPr>
        <w:t xml:space="preserve">rích </w:t>
      </w:r>
      <w:r>
        <w:rPr>
          <w:i/>
        </w:rPr>
        <w:t xml:space="preserve">phụ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Quá </w:t>
      </w:r>
      <w:r>
        <w:t xml:space="preserve">lắm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Cũ </w:t>
      </w:r>
      <w:r>
        <w:t xml:space="preserve">rích*. </w:t>
      </w:r>
      <w:r>
        <w:rPr>
          <w:i/>
        </w:rPr>
        <w:t xml:space="preserve">Chuột </w:t>
      </w:r>
      <w:r>
        <w:t xml:space="preserve">chù </w:t>
      </w:r>
      <w:r>
        <w:t xml:space="preserve">hôi </w:t>
      </w:r>
      <w:r>
        <w:t xml:space="preserve">rích. </w:t>
      </w:r>
      <w:r>
        <w:t xml:space="preserve">riđô </w:t>
      </w:r>
      <w:r>
        <w:rPr>
          <w:i/>
        </w:rPr>
        <w:t xml:space="preserve">cũng viết </w:t>
      </w:r>
      <w:r>
        <w:rPr>
          <w:i/>
        </w:rPr>
        <w:t xml:space="preserve">r¡ </w:t>
      </w:r>
      <w:r>
        <w:rPr>
          <w:i/>
        </w:rPr>
        <w:t xml:space="preserve">đô. </w:t>
      </w:r>
      <w:r>
        <w:t xml:space="preserve">danh từ </w:t>
      </w:r>
      <w:r>
        <w:t xml:space="preserve">Màn </w:t>
      </w:r>
      <w:r>
        <w:t xml:space="preserve">gió. </w:t>
      </w:r>
      <w:r>
        <w:br/>
      </w:r>
      <w:r>
        <w:rPr>
          <w:b/>
        </w:rPr>
        <w:t xml:space="preserve">riel </w:t>
      </w:r>
      <w:r>
        <w:rPr>
          <w:i/>
        </w:rPr>
        <w:t xml:space="preserve">cũng viết </w:t>
      </w:r>
      <w:r>
        <w:t xml:space="preserve">riên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Campuchia. </w:t>
      </w:r>
      <w:r>
        <w:br/>
      </w:r>
      <w:r>
        <w:rPr>
          <w:b/>
        </w:rPr>
        <w:t xml:space="preserve">riềm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diểm. </w:t>
      </w:r>
      <w:r>
        <w:br/>
      </w:r>
      <w:r>
        <w:rPr>
          <w:b/>
        </w:rPr>
        <w:t xml:space="preserve">riên </w:t>
      </w:r>
      <w:r>
        <w:rPr>
          <w:i/>
        </w:rPr>
        <w:t xml:space="preserve">xem </w:t>
      </w:r>
      <w:r>
        <w:t xml:space="preserve">r¿eL. </w:t>
      </w:r>
      <w:r>
        <w:br/>
      </w:r>
      <w:r>
        <w:rPr>
          <w:b/>
        </w:rPr>
        <w:t xml:space="preserve">riêng </w:t>
      </w:r>
      <w:r>
        <w:rPr>
          <w:b/>
        </w:rPr>
        <w:t xml:space="preserve">! </w:t>
      </w:r>
      <w:r>
        <w:rPr>
          <w:i/>
        </w:rPr>
        <w:t xml:space="preserve">tính từ </w:t>
      </w:r>
      <w:r>
        <w:t xml:space="preserve">† </w:t>
      </w:r>
      <w:r>
        <w:t xml:space="preserve">Chỉ </w:t>
      </w:r>
      <w:r>
        <w:t xml:space="preserve">thuộc </w:t>
      </w:r>
      <w:r>
        <w:t xml:space="preserve">về </w:t>
      </w:r>
      <w:r>
        <w:t xml:space="preserve">cá </w:t>
      </w:r>
      <w:r>
        <w:t xml:space="preserve">nhân </w:t>
      </w:r>
      <w:r>
        <w:t xml:space="preserve">hay </w:t>
      </w:r>
      <w:r>
        <w:t xml:space="preserve">về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chung. </w:t>
      </w:r>
      <w:r>
        <w:t xml:space="preserve">Của </w:t>
      </w:r>
      <w:r>
        <w:t xml:space="preserve">riêng. </w:t>
      </w:r>
      <w:r>
        <w:t xml:space="preserve">Con </w:t>
      </w:r>
      <w:r>
        <w:t xml:space="preserve">riêng </w:t>
      </w:r>
      <w:r>
        <w:t xml:space="preserve">của </w:t>
      </w:r>
      <w:r>
        <w:t xml:space="preserve">chồng. </w:t>
      </w:r>
      <w:r>
        <w:rPr>
          <w:i/>
        </w:rPr>
        <w:t xml:space="preserve">Đời </w:t>
      </w:r>
      <w:r>
        <w:t xml:space="preserve">sống </w:t>
      </w:r>
      <w:r>
        <w:t xml:space="preserve">riêng </w:t>
      </w:r>
      <w:r>
        <w:rPr>
          <w:i/>
        </w:rPr>
        <w:t xml:space="preserve">của </w:t>
      </w:r>
      <w:r>
        <w:rPr>
          <w:i/>
        </w:rPr>
        <w:t xml:space="preserve">mỗi </w:t>
      </w:r>
      <w:r>
        <w:t xml:space="preserve">người. </w:t>
      </w:r>
      <w:r>
        <w:t xml:space="preserve">Đặc </w:t>
      </w:r>
      <w:r>
        <w:rPr>
          <w:i/>
        </w:rPr>
        <w:t xml:space="preserve">điểm </w:t>
      </w:r>
      <w:r>
        <w:rPr>
          <w:i/>
        </w:rPr>
        <w:t xml:space="preserve">riêng. </w:t>
      </w:r>
      <w:r>
        <w:rPr>
          <w:b/>
        </w:rPr>
        <w:t xml:space="preserve">2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tách </w:t>
      </w:r>
      <w:r>
        <w:t xml:space="preserve">biệt, </w:t>
      </w:r>
      <w:r>
        <w:t xml:space="preserve">tách </w:t>
      </w:r>
      <w:r>
        <w:t xml:space="preserve">khỏi </w:t>
      </w:r>
      <w:r>
        <w:t xml:space="preserve">cái </w:t>
      </w:r>
      <w:r>
        <w:t xml:space="preserve">chung. </w:t>
      </w:r>
      <w:r>
        <w:t xml:space="preserve">Xét </w:t>
      </w:r>
      <w:r>
        <w:t xml:space="preserve">riêng </w:t>
      </w:r>
      <w:r>
        <w:rPr>
          <w:i/>
        </w:rPr>
        <w:t xml:space="preserve">từng </w:t>
      </w:r>
      <w:r>
        <w:rPr>
          <w:i/>
        </w:rPr>
        <w:t xml:space="preserve">trường </w:t>
      </w:r>
      <w:r>
        <w:t xml:space="preserve">hợp. </w:t>
      </w:r>
      <w:r>
        <w:t xml:space="preserve">Chọn </w:t>
      </w:r>
      <w:r>
        <w:t xml:space="preserve">riêng </w:t>
      </w:r>
      <w:r>
        <w:rPr>
          <w:i/>
        </w:rPr>
        <w:t xml:space="preserve">ra. </w:t>
      </w:r>
      <w:r>
        <w:t xml:space="preserve">II </w:t>
      </w:r>
      <w:r>
        <w:t xml:space="preserve">trợ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sự </w:t>
      </w:r>
      <w:r>
        <w:t xml:space="preserve">vật, </w:t>
      </w:r>
      <w:r>
        <w:t xml:space="preserve">“sự </w:t>
      </w:r>
      <w:r>
        <w:t xml:space="preserve">việc </w:t>
      </w:r>
      <w:r>
        <w:t xml:space="preserve">nói </w:t>
      </w:r>
      <w:r>
        <w:t xml:space="preserve">đến, </w:t>
      </w:r>
      <w:r>
        <w:t xml:space="preserve">được </w:t>
      </w:r>
      <w:r>
        <w:t xml:space="preserve">tách </w:t>
      </w:r>
      <w:r>
        <w:t xml:space="preserve">ra,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những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 </w:t>
      </w:r>
      <w:r>
        <w:t xml:space="preserve">khác, </w:t>
      </w:r>
      <w:r>
        <w:t xml:space="preserve">với </w:t>
      </w:r>
      <w:r>
        <w:t xml:space="preserve">cái </w:t>
      </w:r>
      <w:r>
        <w:t xml:space="preserve">chung. </w:t>
      </w:r>
      <w:r>
        <w:rPr>
          <w:i/>
        </w:rPr>
        <w:t xml:space="preserve">Riêng </w:t>
      </w:r>
      <w:r>
        <w:t xml:space="preserve">anh </w:t>
      </w:r>
      <w:r>
        <w:rPr>
          <w:i/>
        </w:rPr>
        <w:t xml:space="preserve">ta </w:t>
      </w:r>
      <w:r>
        <w:t xml:space="preserve">không </w:t>
      </w:r>
      <w:r>
        <w:rPr>
          <w:i/>
        </w:rPr>
        <w:t xml:space="preserve">đồng </w:t>
      </w:r>
      <w:r>
        <w:rPr>
          <w:i/>
        </w:rPr>
        <w:t xml:space="preserve">ý. </w:t>
      </w:r>
      <w:r>
        <w:t xml:space="preserve">Riêng </w:t>
      </w:r>
      <w:r>
        <w:t xml:space="preserve">đi </w:t>
      </w:r>
      <w:r>
        <w:rPr>
          <w:i/>
        </w:rPr>
        <w:t xml:space="preserve">đường </w:t>
      </w:r>
      <w:r>
        <w:t xml:space="preserve">cũng </w:t>
      </w:r>
      <w:r>
        <w:rPr>
          <w:i/>
        </w:rPr>
        <w:t xml:space="preserve">đã </w:t>
      </w:r>
      <w:r>
        <w:t xml:space="preserve">mất </w:t>
      </w:r>
      <w:r>
        <w:t xml:space="preserve">hai </w:t>
      </w:r>
      <w:r>
        <w:t xml:space="preserve">giờ. </w:t>
      </w:r>
      <w:r>
        <w:br/>
      </w:r>
      <w:r>
        <w:rPr>
          <w:b/>
        </w:rPr>
        <w:t xml:space="preserve">riêng </w:t>
      </w:r>
      <w:r>
        <w:rPr>
          <w:b/>
        </w:rPr>
        <w:t xml:space="preserve">biệt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Riêng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làm </w:t>
      </w:r>
      <w:r>
        <w:t xml:space="preserve">cho </w:t>
      </w:r>
      <w:r>
        <w:t xml:space="preserve">nó </w:t>
      </w:r>
      <w:r>
        <w:t xml:space="preserve">khác </w:t>
      </w:r>
      <w:r>
        <w:t xml:space="preserve">với </w:t>
      </w:r>
      <w:r>
        <w:t xml:space="preserve">những </w:t>
      </w:r>
      <w:r>
        <w:t xml:space="preserve">sự </w:t>
      </w:r>
      <w:r>
        <w:t xml:space="preserve">vật </w:t>
      </w:r>
      <w:r>
        <w:t xml:space="preserve">khác. </w:t>
      </w:r>
      <w:r>
        <w:t xml:space="preserve">Đặc </w:t>
      </w:r>
      <w:r>
        <w:rPr>
          <w:i/>
        </w:rPr>
        <w:t xml:space="preserve">điểm </w:t>
      </w:r>
      <w:r>
        <w:t xml:space="preserve">riêng </w:t>
      </w:r>
      <w:r>
        <w:rPr>
          <w:i/>
        </w:rPr>
        <w:t xml:space="preserve">biệt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uùng. </w:t>
      </w:r>
      <w:r>
        <w:t xml:space="preserve">Bút </w:t>
      </w:r>
      <w:r>
        <w:rPr>
          <w:i/>
        </w:rPr>
        <w:t xml:space="preserve">pháp </w:t>
      </w:r>
      <w:r>
        <w:t xml:space="preserve">riêng </w:t>
      </w:r>
      <w:r>
        <w:t xml:space="preserve">biệt.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tách </w:t>
      </w:r>
      <w:r>
        <w:t xml:space="preserve">riêng </w:t>
      </w:r>
      <w:r>
        <w:t xml:space="preserve">ra </w:t>
      </w:r>
      <w:r>
        <w:t xml:space="preserve">một </w:t>
      </w:r>
      <w:r>
        <w:t xml:space="preserve">mình, </w:t>
      </w:r>
      <w:r>
        <w:t xml:space="preserve">không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cùng </w:t>
      </w:r>
      <w:r>
        <w:t xml:space="preserve">loại. </w:t>
      </w:r>
      <w:r>
        <w:t xml:space="preserve">Sống </w:t>
      </w:r>
      <w:r>
        <w:t xml:space="preserve">riêng </w:t>
      </w:r>
      <w:r>
        <w:t xml:space="preserve">biệt </w:t>
      </w:r>
      <w:r>
        <w:rPr>
          <w:i/>
        </w:rPr>
        <w:t xml:space="preserve">một </w:t>
      </w:r>
      <w:r>
        <w:t xml:space="preserve">nơi. </w:t>
      </w:r>
      <w:r>
        <w:t xml:space="preserve">Ngôi </w:t>
      </w:r>
      <w:r>
        <w:t xml:space="preserve">nhà </w:t>
      </w:r>
      <w:r>
        <w:rPr>
          <w:i/>
        </w:rPr>
        <w:t xml:space="preserve">ở </w:t>
      </w:r>
      <w:r>
        <w:t xml:space="preserve">riêng </w:t>
      </w:r>
      <w:r>
        <w:rPr>
          <w:i/>
        </w:rPr>
        <w:t xml:space="preserve">biệt </w:t>
      </w:r>
      <w:r>
        <w:t xml:space="preserve">trên </w:t>
      </w:r>
      <w:r>
        <w:t xml:space="preserve">đỉnh </w:t>
      </w:r>
      <w:r>
        <w:rPr>
          <w:i/>
        </w:rPr>
        <w:t xml:space="preserve">đồi. </w:t>
      </w:r>
      <w:r>
        <w:br/>
      </w:r>
      <w:r>
        <w:rPr>
          <w:b/>
        </w:rPr>
        <w:t xml:space="preserve">riêng </w:t>
      </w:r>
      <w:r>
        <w:rPr>
          <w:b/>
        </w:rPr>
        <w:t xml:space="preserve">lẻ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Từng </w:t>
      </w:r>
      <w:r>
        <w:t xml:space="preserve">cái </w:t>
      </w:r>
      <w:r>
        <w:t xml:space="preserve">một, </w:t>
      </w:r>
      <w:r>
        <w:t xml:space="preserve">tách </w:t>
      </w:r>
      <w:r>
        <w:t xml:space="preserve">riêng </w:t>
      </w:r>
      <w:r>
        <w:t xml:space="preserve">khỏi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cùng </w:t>
      </w:r>
      <w:r>
        <w:t xml:space="preserve">loại. </w:t>
      </w:r>
      <w:r>
        <w:t xml:space="preserve">Xét </w:t>
      </w:r>
      <w:r>
        <w:t xml:space="preserve">từng </w:t>
      </w:r>
      <w:r>
        <w:rPr>
          <w:i/>
        </w:rPr>
        <w:t xml:space="preserve">trường </w:t>
      </w:r>
      <w:r>
        <w:rPr>
          <w:i/>
        </w:rPr>
        <w:t xml:space="preserve">hợp </w:t>
      </w:r>
      <w:r>
        <w:t xml:space="preserve">riêng </w:t>
      </w:r>
      <w:r>
        <w:rPr>
          <w:i/>
        </w:rPr>
        <w:t xml:space="preserve">lẻ. </w:t>
      </w:r>
      <w:r>
        <w:rPr>
          <w:b/>
        </w:rPr>
        <w:t xml:space="preserve">2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cá </w:t>
      </w:r>
      <w:r>
        <w:t xml:space="preserve">thể, </w:t>
      </w:r>
      <w:r>
        <w:t xml:space="preserve">không </w:t>
      </w:r>
      <w:r>
        <w:t xml:space="preserve">phải </w:t>
      </w:r>
      <w:r>
        <w:t xml:space="preserve">tập </w:t>
      </w:r>
      <w:r>
        <w:t xml:space="preserve">thể. </w:t>
      </w:r>
      <w:r>
        <w:t xml:space="preserve">Làm </w:t>
      </w:r>
      <w:r>
        <w:rPr>
          <w:i/>
        </w:rPr>
        <w:t xml:space="preserve">ăn </w:t>
      </w:r>
      <w:r>
        <w:t xml:space="preserve">riêng </w:t>
      </w:r>
      <w:r>
        <w:t xml:space="preserve">lẻ, </w:t>
      </w:r>
      <w:r>
        <w:rPr>
          <w:i/>
        </w:rPr>
        <w:t xml:space="preserve">không </w:t>
      </w:r>
      <w:r>
        <w:t xml:space="preserve">uào </w:t>
      </w:r>
      <w:r>
        <w:rPr>
          <w:i/>
        </w:rPr>
        <w:t xml:space="preserve">hợp </w:t>
      </w:r>
      <w:r>
        <w:rPr>
          <w:i/>
        </w:rPr>
        <w:t xml:space="preserve">tác </w:t>
      </w:r>
      <w:r>
        <w:rPr>
          <w:i/>
        </w:rPr>
        <w:t xml:space="preserve">xã. </w:t>
      </w:r>
      <w:r>
        <w:br/>
      </w:r>
      <w:r>
        <w:rPr>
          <w:b/>
        </w:rPr>
        <w:t xml:space="preserve">riêng </w:t>
      </w:r>
      <w:r>
        <w:rPr>
          <w:b/>
        </w:rPr>
        <w:t xml:space="preserve">rẽ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tách </w:t>
      </w:r>
      <w:r>
        <w:t xml:space="preserve">rời </w:t>
      </w:r>
      <w:r>
        <w:t xml:space="preserve">với </w:t>
      </w:r>
      <w:r>
        <w:t xml:space="preserve">nhau </w:t>
      </w:r>
      <w:r>
        <w:t xml:space="preserve">hoặc </w:t>
      </w:r>
      <w:r>
        <w:t xml:space="preserve">tách </w:t>
      </w:r>
      <w:r>
        <w:t xml:space="preserve">rời </w:t>
      </w:r>
      <w:r>
        <w:t xml:space="preserve">với </w:t>
      </w:r>
      <w:r>
        <w:t xml:space="preserve">cái </w:t>
      </w:r>
      <w:r>
        <w:t xml:space="preserve">chung. </w:t>
      </w:r>
      <w:r>
        <w:t xml:space="preserve">Từng </w:t>
      </w:r>
      <w:r>
        <w:t xml:space="preserve">nhà </w:t>
      </w:r>
      <w:r>
        <w:t xml:space="preserve">riêng </w:t>
      </w:r>
      <w:r>
        <w:t xml:space="preserve">rẽ.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riêng </w:t>
      </w:r>
      <w:r>
        <w:rPr>
          <w:i/>
        </w:rPr>
        <w:t xml:space="preserve">rẽ, </w:t>
      </w:r>
      <w:r>
        <w:rPr>
          <w:i/>
        </w:rPr>
        <w:t xml:space="preserve">không </w:t>
      </w:r>
      <w:r>
        <w:rPr>
          <w:i/>
        </w:rPr>
        <w:t xml:space="preserve">phối </w:t>
      </w:r>
      <w:r>
        <w:t xml:space="preserve">hợp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riêng </w:t>
      </w:r>
      <w:r>
        <w:rPr>
          <w:b/>
        </w:rPr>
        <w:t xml:space="preserve">tây </w:t>
      </w:r>
      <w:r>
        <w:rPr>
          <w:i/>
        </w:rPr>
        <w:t xml:space="preserve">tính từ </w:t>
      </w:r>
      <w:r>
        <w:t xml:space="preserve">(cũ). </w:t>
      </w:r>
      <w:r>
        <w:t xml:space="preserve">Riêng </w:t>
      </w:r>
      <w:r>
        <w:t xml:space="preserve">tư </w:t>
      </w:r>
      <w:r>
        <w:rPr>
          <w:i/>
        </w:rPr>
        <w:t xml:space="preserve">Chuyện </w:t>
      </w:r>
      <w:r>
        <w:t xml:space="preserve">riêng </w:t>
      </w:r>
      <w:r>
        <w:t xml:space="preserve">tây. </w:t>
      </w:r>
      <w:r>
        <w:br/>
      </w:r>
      <w:r>
        <w:rPr>
          <w:b/>
        </w:rPr>
        <w:t xml:space="preserve">riêng </w:t>
      </w:r>
      <w:r>
        <w:rPr>
          <w:b/>
        </w:rPr>
        <w:t xml:space="preserve">tư </w:t>
      </w:r>
      <w:r>
        <w:rPr>
          <w:i/>
        </w:rPr>
        <w:t xml:space="preserve">tính từ </w:t>
      </w:r>
      <w:r>
        <w:t xml:space="preserve">Riêng </w:t>
      </w:r>
      <w:r>
        <w:t xml:space="preserve">của </w:t>
      </w:r>
      <w:r>
        <w:t xml:space="preserve">cá </w:t>
      </w:r>
      <w:r>
        <w:t xml:space="preserve">nhân. </w:t>
      </w:r>
      <w:r>
        <w:t xml:space="preserve">Tình </w:t>
      </w:r>
      <w:r>
        <w:t xml:space="preserve">cảm </w:t>
      </w:r>
      <w:r>
        <w:rPr>
          <w:i/>
        </w:rPr>
        <w:t xml:space="preserve">riêng </w:t>
      </w:r>
      <w:r>
        <w:t xml:space="preserve">tư. </w:t>
      </w:r>
      <w:r>
        <w:t xml:space="preserve">Những </w:t>
      </w:r>
      <w:r>
        <w:rPr>
          <w:i/>
        </w:rPr>
        <w:t xml:space="preserve">suy </w:t>
      </w:r>
      <w:r>
        <w:rPr>
          <w:i/>
        </w:rPr>
        <w:t xml:space="preserve">nghĩ </w:t>
      </w:r>
      <w:r>
        <w:rPr>
          <w:i/>
        </w:rPr>
        <w:t xml:space="preserve">riêng </w:t>
      </w:r>
      <w:r>
        <w:t xml:space="preserve">tư. </w:t>
      </w:r>
      <w:r>
        <w:br/>
      </w:r>
      <w:r>
        <w:rPr>
          <w:b/>
        </w:rPr>
        <w:t xml:space="preserve">riểng, </w:t>
      </w:r>
      <w:r>
        <w:rPr>
          <w:i/>
        </w:rPr>
        <w:t xml:space="preserve">tính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gừng, </w:t>
      </w:r>
      <w:r>
        <w:t xml:space="preserve">thân </w:t>
      </w:r>
      <w:r>
        <w:t xml:space="preserve">ngầm </w:t>
      </w:r>
      <w:r>
        <w:t xml:space="preserve">hình </w:t>
      </w:r>
      <w:r>
        <w:t xml:space="preserve">củ, </w:t>
      </w:r>
      <w:r>
        <w:t xml:space="preserve">vị </w:t>
      </w:r>
      <w:r>
        <w:t xml:space="preserve">cay </w:t>
      </w:r>
      <w:r>
        <w:t xml:space="preserve">và </w:t>
      </w:r>
      <w:r>
        <w:t xml:space="preserve">thơm,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riêng, </w:t>
      </w:r>
      <w:r>
        <w:rPr>
          <w:i/>
        </w:rPr>
        <w:t xml:space="preserve">động từ </w:t>
      </w:r>
      <w:r>
        <w:t xml:space="preserve">(thông tục). </w:t>
      </w:r>
      <w:r>
        <w:t xml:space="preserve">Trách </w:t>
      </w:r>
      <w:r>
        <w:t xml:space="preserve">mắng </w:t>
      </w:r>
      <w:r>
        <w:t xml:space="preserve">gay </w:t>
      </w:r>
      <w:r>
        <w:t xml:space="preserve">gắt, </w:t>
      </w:r>
      <w:r>
        <w:t xml:space="preserve">nặng </w:t>
      </w:r>
      <w:r>
        <w:t xml:space="preserve">lờ.Riềngcho </w:t>
      </w:r>
      <w:r>
        <w:t xml:space="preserve">mộttrậnnênthân. </w:t>
      </w:r>
      <w:r>
        <w:t xml:space="preserve">IụỊ </w:t>
      </w:r>
      <w:r>
        <w:t xml:space="preserve">riết </w:t>
      </w:r>
      <w:r>
        <w:t xml:space="preserve">l </w:t>
      </w:r>
      <w:r>
        <w:t xml:space="preserve">động từ </w:t>
      </w:r>
      <w:r>
        <w:rPr>
          <w:i/>
        </w:rPr>
        <w:t xml:space="preserve">Làm </w:t>
      </w:r>
      <w:r>
        <w:t xml:space="preserve">cho </w:t>
      </w:r>
      <w:r>
        <w:t xml:space="preserve">vòng </w:t>
      </w:r>
      <w:r>
        <w:t xml:space="preserve">thắt </w:t>
      </w:r>
      <w:r>
        <w:t xml:space="preserve">thu </w:t>
      </w:r>
      <w:r>
        <w:t xml:space="preserve">nhỏ </w:t>
      </w:r>
      <w:r>
        <w:t xml:space="preserve">lại </w:t>
      </w:r>
      <w:r>
        <w:t xml:space="preserve">để </w:t>
      </w:r>
      <w:r>
        <w:t xml:space="preserve">buộc, </w:t>
      </w:r>
      <w:r>
        <w:t xml:space="preserve">ôm </w:t>
      </w:r>
      <w:r>
        <w:t xml:space="preserve">thật </w:t>
      </w:r>
      <w:r>
        <w:t xml:space="preserve">chặt. </w:t>
      </w:r>
      <w:r>
        <w:t xml:space="preserve">Riết </w:t>
      </w:r>
      <w:r>
        <w:t xml:space="preserve">mối </w:t>
      </w:r>
      <w:r>
        <w:t xml:space="preserve">lạt. </w:t>
      </w:r>
      <w:r>
        <w:rPr>
          <w:i/>
        </w:rPr>
        <w:t xml:space="preserve">Biết </w:t>
      </w:r>
      <w:r>
        <w:rPr>
          <w:i/>
        </w:rPr>
        <w:t xml:space="preserve">chặt </w:t>
      </w:r>
      <w:r>
        <w:rPr>
          <w:i/>
        </w:rPr>
        <w:t xml:space="preserve">trong </w:t>
      </w:r>
      <w:r>
        <w:rPr>
          <w:i/>
        </w:rPr>
        <w:t xml:space="preserve">vòng </w:t>
      </w:r>
      <w:r>
        <w:rPr>
          <w:i/>
        </w:rPr>
        <w:t xml:space="preserve">tay. </w:t>
      </w:r>
      <w:r>
        <w:t xml:space="preserve">ll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với </w:t>
      </w:r>
      <w:r>
        <w:t xml:space="preserve">sự </w:t>
      </w:r>
      <w:r>
        <w:t xml:space="preserve">chú </w:t>
      </w:r>
      <w:r>
        <w:t xml:space="preserve">ý </w:t>
      </w:r>
      <w:r>
        <w:t xml:space="preserve">tập </w:t>
      </w:r>
      <w:r>
        <w:t xml:space="preserve">trung, </w:t>
      </w:r>
      <w:r>
        <w:t xml:space="preserve">theo </w:t>
      </w:r>
      <w:r>
        <w:t xml:space="preserve">dõi </w:t>
      </w:r>
      <w:r>
        <w:t xml:space="preserve">tối </w:t>
      </w:r>
      <w:r>
        <w:t xml:space="preserve">đa, </w:t>
      </w:r>
      <w:r>
        <w:t xml:space="preserve">quyết </w:t>
      </w:r>
      <w:r>
        <w:t xml:space="preserve">không </w:t>
      </w:r>
      <w:r>
        <w:t xml:space="preserve">rời </w:t>
      </w:r>
      <w:r>
        <w:rPr>
          <w:i/>
        </w:rPr>
        <w:t xml:space="preserve">công </w:t>
      </w:r>
      <w:r>
        <w:rPr>
          <w:i/>
        </w:rPr>
        <w:t xml:space="preserve">việc, </w:t>
      </w:r>
      <w:r>
        <w:t xml:space="preserve">không </w:t>
      </w:r>
      <w:r>
        <w:t xml:space="preserve">rời </w:t>
      </w:r>
      <w:r>
        <w:t xml:space="preserve">đối </w:t>
      </w:r>
      <w:r>
        <w:t xml:space="preserve">tượng, </w:t>
      </w:r>
      <w:r>
        <w:t xml:space="preserve">cho </w:t>
      </w:r>
      <w:r>
        <w:t xml:space="preserve">kì </w:t>
      </w:r>
      <w:r>
        <w:t xml:space="preserve">đạt </w:t>
      </w:r>
      <w:r>
        <w:t xml:space="preserve">kết </w:t>
      </w:r>
      <w:r>
        <w:t xml:space="preserve">quả. </w:t>
      </w:r>
      <w:r>
        <w:rPr>
          <w:i/>
        </w:rPr>
        <w:t xml:space="preserve">Bám </w:t>
      </w:r>
      <w:r>
        <w:t xml:space="preserve">riết. </w:t>
      </w:r>
      <w:r>
        <w:t xml:space="preserve">Canh </w:t>
      </w:r>
      <w:r>
        <w:t xml:space="preserve">phòng </w:t>
      </w:r>
      <w:r>
        <w:t xml:space="preserve">riết </w:t>
      </w:r>
      <w:r>
        <w:t xml:space="preserve">lắm. </w:t>
      </w:r>
      <w:r>
        <w:t xml:space="preserve">Làm </w:t>
      </w:r>
      <w:r>
        <w:t xml:space="preserve">riết </w:t>
      </w:r>
      <w:r>
        <w:rPr>
          <w:i/>
        </w:rPr>
        <w:t xml:space="preserve">cho </w:t>
      </w:r>
      <w:r>
        <w:t xml:space="preserve">xong. </w:t>
      </w:r>
      <w:r>
        <w:t xml:space="preserve">Nói </w:t>
      </w:r>
      <w:r>
        <w:rPr>
          <w:i/>
        </w:rPr>
        <w:t xml:space="preserve">riết </w:t>
      </w:r>
      <w:r>
        <w:t xml:space="preserve">phải </w:t>
      </w:r>
      <w:r>
        <w:t xml:space="preserve">nghe. </w:t>
      </w:r>
      <w:r>
        <w:br/>
      </w:r>
      <w:r>
        <w:rPr>
          <w:b/>
        </w:rPr>
        <w:t xml:space="preserve">riết </w:t>
      </w:r>
      <w:r>
        <w:rPr>
          <w:b/>
        </w:rPr>
        <w:t xml:space="preserve">róng </w:t>
      </w:r>
      <w:r>
        <w:rPr>
          <w:i/>
        </w:rPr>
        <w:t xml:space="preserve">tính từ </w:t>
      </w:r>
      <w:r>
        <w:t xml:space="preserve">Quá </w:t>
      </w:r>
      <w:r>
        <w:t xml:space="preserve">chặt </w:t>
      </w:r>
      <w:r>
        <w:t xml:space="preserve">chẽ, </w:t>
      </w:r>
      <w:r>
        <w:t xml:space="preserve">khắt </w:t>
      </w:r>
      <w:r>
        <w:t xml:space="preserve">khe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riết </w:t>
      </w:r>
      <w:r>
        <w:t xml:space="preserve">róng. </w:t>
      </w:r>
      <w:r>
        <w:t xml:space="preserve">Những </w:t>
      </w:r>
      <w:r>
        <w:rPr>
          <w:i/>
        </w:rPr>
        <w:t xml:space="preserve">lời </w:t>
      </w:r>
      <w:r>
        <w:t xml:space="preserve">riết </w:t>
      </w:r>
      <w:r>
        <w:t xml:space="preserve">róng </w:t>
      </w:r>
      <w:r>
        <w:rPr>
          <w:i/>
        </w:rPr>
        <w:t xml:space="preserve">không </w:t>
      </w:r>
      <w:r>
        <w:t xml:space="preserve">ai </w:t>
      </w:r>
      <w:r>
        <w:t xml:space="preserve">chịu </w:t>
      </w:r>
      <w:r>
        <w:rPr>
          <w:i/>
        </w:rPr>
        <w:t xml:space="preserve">được. </w:t>
      </w:r>
      <w:r>
        <w:t xml:space="preserve">CỐ </w:t>
      </w:r>
      <w:r>
        <w:t xml:space="preserve">riệt </w:t>
      </w:r>
      <w:r>
        <w:t xml:space="preserve">phụ từ </w:t>
      </w:r>
      <w:r>
        <w:rPr>
          <w:i/>
        </w:rPr>
        <w:t xml:space="preserve">1x </w:t>
      </w:r>
      <w:r>
        <w:t xml:space="preserve">đố </w:t>
      </w:r>
      <w:r>
        <w:rPr>
          <w:i/>
        </w:rPr>
        <w:t xml:space="preserve">riệt. </w:t>
      </w:r>
      <w:r>
        <w:rPr>
          <w:b/>
        </w:rPr>
        <w:t xml:space="preserve">2 </w:t>
      </w:r>
      <w:r>
        <w:t xml:space="preserve">(ph.).x. </w:t>
      </w:r>
      <w:r>
        <w:t xml:space="preserve">rựt </w:t>
      </w:r>
      <w:r>
        <w:t xml:space="preserve">(ng.IJ). </w:t>
      </w:r>
      <w:r>
        <w:br/>
      </w:r>
      <w:r>
        <w:rPr>
          <w:b/>
        </w:rPr>
        <w:t xml:space="preserve">riêu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nước </w:t>
      </w:r>
      <w:r>
        <w:t xml:space="preserve">nấu </w:t>
      </w:r>
      <w:r>
        <w:t xml:space="preserve">bằng </w:t>
      </w:r>
      <w:r>
        <w:t xml:space="preserve">cua </w:t>
      </w:r>
      <w:r>
        <w:t xml:space="preserve">hoặc </w:t>
      </w:r>
      <w:r>
        <w:t xml:space="preserve">cávới </w:t>
      </w:r>
      <w:r>
        <w:t xml:space="preserve">chất </w:t>
      </w:r>
      <w:r>
        <w:t xml:space="preserve">chua. </w:t>
      </w:r>
      <w:r>
        <w:t xml:space="preserve">Riêucua. </w:t>
      </w:r>
      <w:r>
        <w:t xml:space="preserve">Bún </w:t>
      </w:r>
      <w:r>
        <w:t xml:space="preserve">riệu. </w:t>
      </w:r>
      <w:r>
        <w:br/>
      </w:r>
      <w:r>
        <w:rPr>
          <w:b/>
        </w:rPr>
        <w:t xml:space="preserve">riêu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giễu. </w:t>
      </w:r>
      <w:r>
        <w:br/>
      </w:r>
      <w:r>
        <w:rPr>
          <w:b/>
        </w:rPr>
        <w:t xml:space="preserve">rim </w:t>
      </w:r>
      <w:r>
        <w:rPr>
          <w:i/>
        </w:rPr>
        <w:t xml:space="preserve">động từ </w:t>
      </w:r>
      <w:r>
        <w:t xml:space="preserve">Đun </w:t>
      </w:r>
      <w:r>
        <w:t xml:space="preserve">nhỏ </w:t>
      </w:r>
      <w:r>
        <w:t xml:space="preserve">lửa </w:t>
      </w:r>
      <w:r>
        <w:t xml:space="preserve">cho </w:t>
      </w:r>
      <w:r>
        <w:t xml:space="preserve">thức </w:t>
      </w:r>
      <w:r>
        <w:t xml:space="preserve">ăn </w:t>
      </w:r>
      <w:r>
        <w:t xml:space="preserve">thấm </w:t>
      </w:r>
      <w:r>
        <w:t xml:space="preserve">mắm </w:t>
      </w:r>
      <w:r>
        <w:t xml:space="preserve">muối </w:t>
      </w:r>
      <w:r>
        <w:t xml:space="preserve">hoặc </w:t>
      </w:r>
      <w:r>
        <w:t xml:space="preserve">đường </w:t>
      </w:r>
      <w:r>
        <w:t xml:space="preserve">và </w:t>
      </w:r>
      <w:r>
        <w:t xml:space="preserve">rắn </w:t>
      </w:r>
      <w:r>
        <w:t xml:space="preserve">lại. </w:t>
      </w:r>
      <w:r>
        <w:rPr>
          <w:i/>
        </w:rPr>
        <w:t xml:space="preserve">Rim </w:t>
      </w:r>
      <w:r>
        <w:rPr>
          <w:i/>
        </w:rPr>
        <w:t xml:space="preserve">đậu. </w:t>
      </w:r>
      <w:r>
        <w:t xml:space="preserve">Nồi </w:t>
      </w:r>
      <w:r>
        <w:t xml:space="preserve">thịt </w:t>
      </w:r>
      <w:r>
        <w:rPr>
          <w:i/>
        </w:rPr>
        <w:t xml:space="preserve">riìm. </w:t>
      </w:r>
      <w:r>
        <w:t xml:space="preserve">Rim </w:t>
      </w:r>
      <w:r>
        <w:t xml:space="preserve">mứt. </w:t>
      </w:r>
      <w:r>
        <w:t xml:space="preserve">. </w:t>
      </w:r>
      <w:r>
        <w:br/>
      </w:r>
      <w:r>
        <w:rPr>
          <w:b/>
        </w:rPr>
        <w:t xml:space="preserve">rin </w:t>
      </w:r>
      <w:r>
        <w:rPr>
          <w:b/>
        </w:rPr>
        <w:t xml:space="preserve">rít,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bụi </w:t>
      </w:r>
      <w:r>
        <w:t xml:space="preserve">bẩn </w:t>
      </w:r>
      <w:r>
        <w:t xml:space="preserve">bám </w:t>
      </w:r>
      <w:r>
        <w:t xml:space="preserve">dính </w:t>
      </w:r>
      <w:r>
        <w:t xml:space="preserve">vào </w:t>
      </w:r>
      <w:r>
        <w:t xml:space="preserve">gây </w:t>
      </w:r>
      <w:r>
        <w:t xml:space="preserve">khó </w:t>
      </w:r>
      <w:r>
        <w:t xml:space="preserve">chịu. </w:t>
      </w:r>
      <w:r>
        <w:t xml:space="preserve">Người </w:t>
      </w:r>
      <w:r>
        <w:t xml:space="preserve">đây </w:t>
      </w:r>
      <w:r>
        <w:t xml:space="preserve">bụi, </w:t>
      </w:r>
      <w:r>
        <w:t xml:space="preserve">rin </w:t>
      </w:r>
      <w:r>
        <w:t xml:space="preserve">rít </w:t>
      </w:r>
      <w:r>
        <w:rPr>
          <w:i/>
        </w:rPr>
        <w:t xml:space="preserve">mổ </w:t>
      </w:r>
      <w:r>
        <w:rPr>
          <w:i/>
        </w:rPr>
        <w:t xml:space="preserve">hôi. </w:t>
      </w:r>
      <w:r>
        <w:t xml:space="preserve">. </w:t>
      </w:r>
      <w:r>
        <w:br/>
      </w:r>
      <w:r>
        <w:rPr>
          <w:b/>
        </w:rPr>
        <w:t xml:space="preserve">rin </w:t>
      </w:r>
      <w:r>
        <w:rPr>
          <w:b/>
        </w:rPr>
        <w:t xml:space="preserve">rít,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rPr>
          <w:i/>
        </w:rPr>
        <w:t xml:space="preserve">phát </w:t>
      </w:r>
      <w:r>
        <w:t xml:space="preserve">ra </w:t>
      </w:r>
      <w:r>
        <w:t xml:space="preserve">khi </w:t>
      </w:r>
      <w:r>
        <w:t xml:space="preserve">hai </w:t>
      </w:r>
      <w:r>
        <w:t xml:space="preserve">vật </w:t>
      </w:r>
      <w:r>
        <w:t xml:space="preserve">cứng </w:t>
      </w:r>
      <w:r>
        <w:t xml:space="preserve">cọ </w:t>
      </w:r>
      <w:r>
        <w:t xml:space="preserve">xát </w:t>
      </w:r>
      <w:r>
        <w:t xml:space="preserve">hay </w:t>
      </w:r>
      <w:r>
        <w:t xml:space="preserve">nghiến </w:t>
      </w:r>
      <w:r>
        <w:t xml:space="preserve">vào </w:t>
      </w:r>
      <w:r>
        <w:t xml:space="preserve">nhau, </w:t>
      </w:r>
      <w:r>
        <w:t xml:space="preserve">nghe </w:t>
      </w:r>
      <w:r>
        <w:t xml:space="preserve">chói </w:t>
      </w:r>
      <w:r>
        <w:t xml:space="preserve">tai. </w:t>
      </w:r>
      <w:r>
        <w:rPr>
          <w:i/>
        </w:rPr>
        <w:t xml:space="preserve">Bánh </w:t>
      </w:r>
      <w:r>
        <w:t xml:space="preserve">sắt </w:t>
      </w:r>
      <w:r>
        <w:t xml:space="preserve">nghiến </w:t>
      </w:r>
      <w:r>
        <w:t xml:space="preserve">rin </w:t>
      </w:r>
      <w:r>
        <w:t xml:space="preserve">rít </w:t>
      </w:r>
      <w:r>
        <w:t xml:space="preserve">trên </w:t>
      </w:r>
      <w:r>
        <w:rPr>
          <w:i/>
        </w:rPr>
        <w:t xml:space="preserve">đường </w:t>
      </w:r>
      <w:r>
        <w:rPr>
          <w:i/>
        </w:rPr>
        <w:t xml:space="preserve">tàu. </w:t>
      </w:r>
      <w:r>
        <w:rPr>
          <w:i/>
        </w:rPr>
        <w:t xml:space="preserve">Giọng </w:t>
      </w:r>
      <w:r>
        <w:t xml:space="preserve">rin </w:t>
      </w:r>
      <w:r>
        <w:rPr>
          <w:i/>
        </w:rPr>
        <w:t xml:space="preserve">rít </w:t>
      </w:r>
      <w:r>
        <w:rPr>
          <w:i/>
        </w:rPr>
        <w:t xml:space="preserve">qua </w:t>
      </w:r>
      <w:r>
        <w:rPr>
          <w:i/>
        </w:rPr>
        <w:t xml:space="preserve">kế </w:t>
      </w:r>
      <w:r>
        <w:t xml:space="preserve">răng. </w:t>
      </w:r>
      <w:r>
        <w:br/>
      </w:r>
      <w:r>
        <w:rPr>
          <w:b/>
        </w:rPr>
        <w:t xml:space="preserve">rĩn </w:t>
      </w:r>
      <w:r>
        <w:t xml:space="preserve">(ph.).x. </w:t>
      </w:r>
      <w:r>
        <w:t xml:space="preserve">dĩn. </w:t>
      </w:r>
      <w:r>
        <w:br/>
      </w:r>
      <w:r>
        <w:rPr>
          <w:b/>
        </w:rPr>
        <w:t xml:space="preserve">rịn </w:t>
      </w:r>
      <w:r>
        <w:rPr>
          <w:i/>
        </w:rPr>
        <w:t xml:space="preserve">động từ </w:t>
      </w:r>
      <w:r>
        <w:t xml:space="preserve">Thấm </w:t>
      </w:r>
      <w:r>
        <w:t xml:space="preserve">ra </w:t>
      </w:r>
      <w:r>
        <w:t xml:space="preserve">ngoài </w:t>
      </w:r>
      <w:r>
        <w:t xml:space="preserve">từng </w:t>
      </w:r>
      <w:r>
        <w:t xml:space="preserve">ít </w:t>
      </w:r>
      <w:r>
        <w:t xml:space="preserve">một. </w:t>
      </w:r>
      <w:r>
        <w:t xml:space="preserve">Trán </w:t>
      </w:r>
      <w:r>
        <w:t xml:space="preserve">_ </w:t>
      </w:r>
      <w:r>
        <w:t xml:space="preserve">rịn </w:t>
      </w:r>
      <w:r>
        <w:rPr>
          <w:i/>
        </w:rPr>
        <w:t xml:space="preserve">mô </w:t>
      </w:r>
      <w:r>
        <w:t xml:space="preserve">hôi. </w:t>
      </w:r>
      <w:r>
        <w:t xml:space="preserve">. </w:t>
      </w:r>
      <w:r>
        <w:t xml:space="preserve">. </w:t>
      </w:r>
      <w:r>
        <w:t xml:space="preserve">Ẹ </w:t>
      </w:r>
      <w:r>
        <w:br/>
      </w:r>
      <w:r>
        <w:rPr>
          <w:b/>
        </w:rPr>
        <w:t xml:space="preserve">ringgit </w:t>
      </w:r>
      <w:r>
        <w:rPr>
          <w:b/>
        </w:rPr>
        <w:t xml:space="preserve">[rinh-ghit]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È </w:t>
      </w:r>
      <w:r>
        <w:t xml:space="preserve">Malaysia </w:t>
      </w:r>
      <w:r>
        <w:t xml:space="preserve">(Malaixia). </w:t>
      </w:r>
      <w:r>
        <w:t xml:space="preserve">. </w:t>
      </w:r>
      <w:r>
        <w:t xml:space="preserve">. </w:t>
      </w:r>
      <w:r>
        <w:br/>
      </w:r>
      <w:r>
        <w:rPr>
          <w:b/>
        </w:rPr>
        <w:t xml:space="preserve">rinh,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Mang </w:t>
      </w:r>
      <w:r>
        <w:t xml:space="preserve">đi </w:t>
      </w:r>
      <w:r>
        <w:t xml:space="preserve">nơi </w:t>
      </w:r>
      <w:r>
        <w:t xml:space="preserve">khác. </w:t>
      </w:r>
      <w:r>
        <w:t xml:space="preserve">Rinh </w:t>
      </w:r>
      <w:r>
        <w:t xml:space="preserve">thúng </w:t>
      </w:r>
      <w:r>
        <w:t xml:space="preserve">lúa </w:t>
      </w:r>
      <w:r>
        <w:rPr>
          <w:i/>
        </w:rPr>
        <w:t xml:space="preserve">đi. </w:t>
      </w:r>
      <w:r>
        <w:t xml:space="preserve">c </w:t>
      </w:r>
      <w:r>
        <w:t xml:space="preserve">mm </w:t>
      </w:r>
      <w:r>
        <w:br/>
      </w:r>
      <w:r>
        <w:rPr>
          <w:b/>
        </w:rPr>
        <w:t xml:space="preserve">rình; </w:t>
      </w:r>
      <w:r>
        <w:rPr>
          <w:i/>
        </w:rPr>
        <w:t xml:space="preserve">phụ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âm </w:t>
      </w:r>
      <w:r>
        <w:t xml:space="preserve">lên, </w:t>
      </w:r>
      <w:r>
        <w:t xml:space="preserve">inh </w:t>
      </w:r>
      <w:r>
        <w:t xml:space="preserve">lên. </w:t>
      </w:r>
      <w:r>
        <w:t xml:space="preserve">Cười </w:t>
      </w:r>
      <w:r>
        <w:rPr>
          <w:i/>
        </w:rPr>
        <w:t xml:space="preserve">nói </w:t>
      </w:r>
      <w:r>
        <w:rPr>
          <w:i/>
        </w:rPr>
        <w:t xml:space="preserve">rỉnh </w:t>
      </w:r>
      <w:r>
        <w:rPr>
          <w:i/>
        </w:rPr>
        <w:t xml:space="preserve">nhà. </w:t>
      </w:r>
      <w:r>
        <w:rPr>
          <w:i/>
        </w:rPr>
        <w:t xml:space="preserve">Gắt </w:t>
      </w:r>
      <w:r>
        <w:t xml:space="preserve">rinh </w:t>
      </w:r>
      <w:r>
        <w:rPr>
          <w:i/>
        </w:rPr>
        <w:t xml:space="preserve">cả </w:t>
      </w:r>
      <w:r>
        <w:t xml:space="preserve">lên. </w:t>
      </w:r>
      <w:r>
        <w:br/>
      </w:r>
      <w:r>
        <w:rPr>
          <w:b/>
        </w:rPr>
        <w:t xml:space="preserve">rình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Quan </w:t>
      </w:r>
      <w:r>
        <w:t xml:space="preserve">sát </w:t>
      </w:r>
      <w:r>
        <w:t xml:space="preserve">kĩ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 </w:t>
      </w:r>
      <w:r>
        <w:t xml:space="preserve">để </w:t>
      </w:r>
      <w:r>
        <w:rPr>
          <w:i/>
        </w:rPr>
        <w:t xml:space="preserve">thấy </w:t>
      </w:r>
      <w:r>
        <w:t xml:space="preserve">sự </w:t>
      </w:r>
      <w:r>
        <w:t xml:space="preserve">xuất </w:t>
      </w:r>
      <w:r>
        <w:t xml:space="preserve">hiện, </w:t>
      </w:r>
      <w:r>
        <w:t xml:space="preserve">để </w:t>
      </w:r>
      <w:r>
        <w:t xml:space="preserve">theo </w:t>
      </w:r>
      <w:r>
        <w:t xml:space="preserve">dõi </w:t>
      </w:r>
      <w:r>
        <w:t xml:space="preserve">từng </w:t>
      </w:r>
      <w:r>
        <w:t xml:space="preserve">động </w:t>
      </w:r>
      <w:r>
        <w:t xml:space="preserve">tác, </w:t>
      </w:r>
      <w:r>
        <w:t xml:space="preserve">từng </w:t>
      </w:r>
      <w:r>
        <w:t xml:space="preserve">hoạt </w:t>
      </w:r>
      <w:r>
        <w:t xml:space="preserve">động. </w:t>
      </w:r>
      <w:r>
        <w:t xml:space="preserve">Rình </w:t>
      </w:r>
      <w:r>
        <w:rPr>
          <w:i/>
        </w:rPr>
        <w:t xml:space="preserve">bắt </w:t>
      </w:r>
      <w:r>
        <w:rPr>
          <w:i/>
        </w:rPr>
        <w:t xml:space="preserve">kế </w:t>
      </w:r>
      <w:r>
        <w:rPr>
          <w:i/>
        </w:rPr>
        <w:t xml:space="preserve">gian. </w:t>
      </w:r>
      <w:r>
        <w:t xml:space="preserve">Mèo </w:t>
      </w:r>
      <w:r>
        <w:t xml:space="preserve">rình </w:t>
      </w:r>
      <w:r>
        <w:t xml:space="preserve">chuột. </w:t>
      </w:r>
      <w:r>
        <w:t xml:space="preserve">Rình </w:t>
      </w:r>
      <w:r>
        <w:t xml:space="preserve">nghe </w:t>
      </w:r>
      <w:r>
        <w:t xml:space="preserve">trộm. </w:t>
      </w:r>
      <w:r>
        <w:rPr>
          <w:b/>
        </w:rPr>
        <w:t xml:space="preserve">2 </w:t>
      </w:r>
      <w:r>
        <w:t xml:space="preserve">(kng;; </w:t>
      </w:r>
      <w:r>
        <w:t xml:space="preserve">ít dùng). </w:t>
      </w:r>
      <w:r>
        <w:t xml:space="preserve">Chực.Ngọnđènleolắtchirìnhtắt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