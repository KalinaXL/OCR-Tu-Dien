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lưỡi </w:t>
      </w:r>
      <w:r>
        <w:rPr>
          <w:b/>
        </w:rPr>
        <w:t xml:space="preserve">liềm </w:t>
      </w:r>
      <w:r>
        <w:rPr>
          <w:i/>
        </w:rPr>
        <w:t xml:space="preserve">danh từ </w:t>
      </w:r>
      <w:r>
        <w:t xml:space="preserve">(Trăng) </w:t>
      </w:r>
      <w:r>
        <w:t xml:space="preserve">hình </w:t>
      </w:r>
      <w:r>
        <w:t xml:space="preserve">cong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lưỡi </w:t>
      </w:r>
      <w:r>
        <w:t xml:space="preserve">liểm, </w:t>
      </w:r>
      <w:r>
        <w:t xml:space="preserve">vào </w:t>
      </w:r>
      <w:r>
        <w:t xml:space="preserve">những </w:t>
      </w:r>
      <w:r>
        <w:t xml:space="preserve">ngày </w:t>
      </w:r>
      <w:r>
        <w:t xml:space="preserve">đầu </w:t>
      </w:r>
      <w:r>
        <w:t xml:space="preserve">tháng </w:t>
      </w:r>
      <w:r>
        <w:t xml:space="preserve">và </w:t>
      </w:r>
      <w:r>
        <w:t xml:space="preserve">cuối </w:t>
      </w:r>
      <w:r>
        <w:t xml:space="preserve">tháng </w:t>
      </w:r>
      <w:r>
        <w:t xml:space="preserve">âm </w:t>
      </w:r>
      <w:r>
        <w:t xml:space="preserve">lịch. </w:t>
      </w:r>
      <w:r>
        <w:br/>
      </w:r>
      <w:r>
        <w:rPr>
          <w:b/>
        </w:rPr>
        <w:t xml:space="preserve">lưỡi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cứng </w:t>
      </w:r>
      <w:r>
        <w:t xml:space="preserve">chìa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mũ. </w:t>
      </w:r>
      <w:r>
        <w:br/>
      </w:r>
      <w:r>
        <w:rPr>
          <w:b/>
        </w:rPr>
        <w:t xml:space="preserve">lưới </w:t>
      </w:r>
      <w:r>
        <w:rPr>
          <w:b/>
        </w:rPr>
        <w:t xml:space="preserve">I </w:t>
      </w:r>
      <w:r>
        <w:rPr>
          <w:b/>
        </w:rPr>
        <w:t xml:space="preserve">d.-31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các </w:t>
      </w:r>
      <w:r>
        <w:t xml:space="preserve">loại </w:t>
      </w:r>
      <w:r>
        <w:t xml:space="preserve">sợi, </w:t>
      </w:r>
      <w:r>
        <w:t xml:space="preserve">có </w:t>
      </w:r>
      <w:r>
        <w:t xml:space="preserve">mắt </w:t>
      </w:r>
      <w:r>
        <w:t xml:space="preserve">và </w:t>
      </w:r>
      <w:r>
        <w:t xml:space="preserve">nhiều </w:t>
      </w:r>
      <w:r>
        <w:t xml:space="preserve">hình </w:t>
      </w:r>
      <w:r>
        <w:t xml:space="preserve">dáng </w:t>
      </w:r>
      <w:r>
        <w:t xml:space="preserve">khác </w:t>
      </w:r>
      <w:r>
        <w:t xml:space="preserve">nhau, </w:t>
      </w:r>
      <w:r>
        <w:t xml:space="preserve">có </w:t>
      </w:r>
      <w:r>
        <w:t xml:space="preserve">nhiều </w:t>
      </w:r>
      <w:r>
        <w:t xml:space="preserve">công </w:t>
      </w:r>
      <w:r>
        <w:t xml:space="preserve">dụng,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ngăn </w:t>
      </w:r>
      <w:r>
        <w:t xml:space="preserve">chắn, </w:t>
      </w:r>
      <w:r>
        <w:t xml:space="preserve">để </w:t>
      </w:r>
      <w:r>
        <w:t xml:space="preserve">đánh </w:t>
      </w:r>
      <w:r>
        <w:t xml:space="preserve">bắt </w:t>
      </w:r>
      <w:r>
        <w:t xml:space="preserve">cá, </w:t>
      </w:r>
      <w:r>
        <w:t xml:space="preserve">chim, </w:t>
      </w:r>
      <w:r>
        <w:t xml:space="preserve">v.v. </w:t>
      </w:r>
      <w:r>
        <w:t xml:space="preserve">Rào </w:t>
      </w:r>
      <w:r>
        <w:t xml:space="preserve">bằng </w:t>
      </w:r>
      <w:r>
        <w:t xml:space="preserve">lưới </w:t>
      </w:r>
      <w:r>
        <w:t xml:space="preserve">sắt. </w:t>
      </w:r>
      <w:r>
        <w:t xml:space="preserve">Đan </w:t>
      </w:r>
      <w:r>
        <w:rPr>
          <w:i/>
        </w:rPr>
        <w:t xml:space="preserve">túi </w:t>
      </w:r>
      <w:r>
        <w:t xml:space="preserve">lưới. </w:t>
      </w:r>
      <w:r>
        <w:rPr>
          <w:i/>
        </w:rPr>
        <w:t xml:space="preserve">Đá </w:t>
      </w:r>
      <w:r>
        <w:t xml:space="preserve">thủng </w:t>
      </w:r>
      <w:r>
        <w:rPr>
          <w:i/>
        </w:rPr>
        <w:t xml:space="preserve">lưới </w:t>
      </w:r>
      <w:r>
        <w:t xml:space="preserve">(kng.; </w:t>
      </w:r>
      <w:r>
        <w:t xml:space="preserve">ghi </w:t>
      </w:r>
      <w:r>
        <w:t xml:space="preserve">bàn </w:t>
      </w:r>
      <w:r>
        <w:t xml:space="preserve">thắng </w:t>
      </w:r>
      <w:r>
        <w:t xml:space="preserve">trong </w:t>
      </w:r>
      <w:r>
        <w:t xml:space="preserve">bóng </w:t>
      </w:r>
      <w:r>
        <w:t xml:space="preserve">đá). </w:t>
      </w:r>
      <w:r>
        <w:t xml:space="preserve">Thả </w:t>
      </w:r>
      <w:r>
        <w:rPr>
          <w:i/>
        </w:rPr>
        <w:t xml:space="preserve">lưới </w:t>
      </w:r>
      <w:r>
        <w:rPr>
          <w:i/>
        </w:rPr>
        <w:t xml:space="preserve">bắt </w:t>
      </w:r>
      <w:r>
        <w:t xml:space="preserve">cá. </w:t>
      </w:r>
      <w:r>
        <w:t xml:space="preserve">Chim </w:t>
      </w:r>
      <w:r>
        <w:rPr>
          <w:i/>
        </w:rPr>
        <w:t xml:space="preserve">mắc </w:t>
      </w:r>
      <w:r>
        <w:rPr>
          <w:i/>
        </w:rPr>
        <w:t xml:space="preserve">lưới.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Như </w:t>
      </w:r>
      <w:r>
        <w:t xml:space="preserve">mạng </w:t>
      </w:r>
      <w:r>
        <w:rPr>
          <w:i/>
        </w:rPr>
        <w:t xml:space="preserve">lưới. </w:t>
      </w:r>
      <w:r>
        <w:rPr>
          <w:i/>
        </w:rPr>
        <w:t xml:space="preserve">Lưới </w:t>
      </w:r>
      <w:r>
        <w:rPr>
          <w:i/>
        </w:rPr>
        <w:t xml:space="preserve">điện. </w:t>
      </w:r>
      <w:r>
        <w:rPr>
          <w:i/>
        </w:rPr>
        <w:t xml:space="preserve">Lưới </w:t>
      </w:r>
      <w:r>
        <w:t xml:space="preserve">lửa. </w:t>
      </w:r>
      <w:r>
        <w:rPr>
          <w:b/>
        </w:rPr>
        <w:t xml:space="preserve">3 </w:t>
      </w:r>
      <w:r>
        <w:t xml:space="preserve">Tổ </w:t>
      </w:r>
      <w:r>
        <w:t xml:space="preserve">chức </w:t>
      </w:r>
      <w:r>
        <w:t xml:space="preserve">để </w:t>
      </w:r>
      <w:r>
        <w:t xml:space="preserve">vây </w:t>
      </w:r>
      <w:r>
        <w:t xml:space="preserve">bắt. </w:t>
      </w:r>
      <w:r>
        <w:t xml:space="preserve">Sa </w:t>
      </w:r>
      <w:r>
        <w:t xml:space="preserve">lưới </w:t>
      </w:r>
      <w:r>
        <w:rPr>
          <w:i/>
        </w:rPr>
        <w:t xml:space="preserve">mật </w:t>
      </w:r>
      <w:r>
        <w:rPr>
          <w:i/>
        </w:rPr>
        <w:t xml:space="preserve">thám. </w:t>
      </w:r>
      <w:r>
        <w:t xml:space="preserve">Rơi </w:t>
      </w:r>
      <w:r>
        <w:rPr>
          <w:i/>
        </w:rPr>
        <w:t xml:space="preserve">uào </w:t>
      </w:r>
      <w:r>
        <w:rPr>
          <w:i/>
        </w:rPr>
        <w:t xml:space="preserve">lưới </w:t>
      </w:r>
      <w:r>
        <w:t xml:space="preserve">phục </w:t>
      </w:r>
      <w:r>
        <w:rPr>
          <w:i/>
        </w:rPr>
        <w:t xml:space="preserve">kích. </w:t>
      </w:r>
      <w:r>
        <w:rPr>
          <w:b/>
        </w:rPr>
        <w:t xml:space="preserve">4 </w:t>
      </w:r>
      <w:r>
        <w:t xml:space="preserve">(chuyên môn). </w:t>
      </w:r>
      <w:r>
        <w:t xml:space="preserve">Điện </w:t>
      </w:r>
      <w:r>
        <w:t xml:space="preserve">cực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dạng </w:t>
      </w:r>
      <w:r>
        <w:t xml:space="preserve">đường </w:t>
      </w:r>
      <w:r>
        <w:t xml:space="preserve">xoắn </w:t>
      </w:r>
      <w:r>
        <w:t xml:space="preserve">ốc </w:t>
      </w:r>
      <w:r>
        <w:t xml:space="preserve">hay </w:t>
      </w:r>
      <w:r>
        <w:t xml:space="preserve">dạng </w:t>
      </w:r>
      <w:r>
        <w:t xml:space="preserve">lưới, </w:t>
      </w:r>
      <w:r>
        <w:t xml:space="preserve">đặt </w:t>
      </w:r>
      <w:r>
        <w:t xml:space="preserve">giữa </w:t>
      </w:r>
      <w:r>
        <w:t xml:space="preserve">cathod </w:t>
      </w:r>
      <w:r>
        <w:t xml:space="preserve">và </w:t>
      </w:r>
      <w:r>
        <w:t xml:space="preserve">anod </w:t>
      </w:r>
      <w:r>
        <w:t xml:space="preserve">trong </w:t>
      </w:r>
      <w:r>
        <w:t xml:space="preserve">đèn </w:t>
      </w:r>
      <w:r>
        <w:t xml:space="preserve">điện </w:t>
      </w:r>
      <w:r>
        <w:t xml:space="preserve">tử.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Đánh </w:t>
      </w:r>
      <w:r>
        <w:t xml:space="preserve">cá </w:t>
      </w:r>
      <w:r>
        <w:t xml:space="preserve">bằng </w:t>
      </w:r>
      <w:r>
        <w:t xml:space="preserve">lưới. </w:t>
      </w:r>
      <w:r>
        <w:t xml:space="preserve">Chồng </w:t>
      </w:r>
      <w:r>
        <w:t xml:space="preserve">chài, </w:t>
      </w:r>
      <w:r>
        <w:rPr>
          <w:i/>
        </w:rPr>
        <w:t xml:space="preserve">vợ </w:t>
      </w:r>
      <w:r>
        <w:t xml:space="preserve">lưới, </w:t>
      </w:r>
      <w:r>
        <w:rPr>
          <w:i/>
        </w:rPr>
        <w:t xml:space="preserve">con </w:t>
      </w:r>
      <w:r>
        <w:t xml:space="preserve">câu... </w:t>
      </w:r>
      <w:r>
        <w:t xml:space="preserve">(ca dao). </w:t>
      </w:r>
      <w:r>
        <w:br/>
      </w:r>
      <w:r>
        <w:rPr>
          <w:b/>
        </w:rPr>
        <w:t xml:space="preserve">lươm </w:t>
      </w:r>
      <w:r>
        <w:rPr>
          <w:b/>
        </w:rPr>
        <w:t xml:space="preserve">bươm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(Rách) </w:t>
      </w:r>
      <w:r>
        <w:t xml:space="preserve">tả </w:t>
      </w:r>
      <w:r>
        <w:t xml:space="preserve">tơi </w:t>
      </w:r>
      <w:r>
        <w:t xml:space="preserve">thành </w:t>
      </w:r>
      <w:r>
        <w:t xml:space="preserve">nhiều </w:t>
      </w:r>
      <w:r>
        <w:t xml:space="preserve">mảnh. </w:t>
      </w:r>
      <w:r>
        <w:rPr>
          <w:i/>
        </w:rPr>
        <w:t xml:space="preserve">áo </w:t>
      </w:r>
      <w:r>
        <w:t xml:space="preserve">quần </w:t>
      </w:r>
      <w:r>
        <w:t xml:space="preserve">lươm </w:t>
      </w:r>
      <w:r>
        <w:rPr>
          <w:i/>
        </w:rPr>
        <w:t xml:space="preserve">bươm </w:t>
      </w:r>
      <w:r>
        <w:t xml:space="preserve">như </w:t>
      </w:r>
      <w:r>
        <w:t xml:space="preserve">mớ </w:t>
      </w:r>
      <w:r>
        <w:t xml:space="preserve">giẽ. </w:t>
      </w:r>
      <w:r>
        <w:br/>
      </w:r>
      <w:r>
        <w:rPr>
          <w:b/>
        </w:rPr>
        <w:t xml:space="preserve">lươm </w:t>
      </w:r>
      <w:r>
        <w:rPr>
          <w:b/>
        </w:rPr>
        <w:t xml:space="preserve">tươm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ươm </w:t>
      </w:r>
      <w:r>
        <w:rPr>
          <w:i/>
        </w:rPr>
        <w:t xml:space="preserve">bươm. </w:t>
      </w:r>
      <w:r>
        <w:t xml:space="preserve">lườm </w:t>
      </w:r>
      <w:r>
        <w:t xml:space="preserve">động từ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ngang </w:t>
      </w:r>
      <w:r>
        <w:t xml:space="preserve">ai </w:t>
      </w:r>
      <w:r>
        <w:t xml:space="preserve">đó, </w:t>
      </w:r>
      <w:r>
        <w:t xml:space="preserve">tỏ </w:t>
      </w:r>
      <w:r>
        <w:t xml:space="preserve">ý </w:t>
      </w:r>
      <w:r>
        <w:t xml:space="preserve">tức </w:t>
      </w:r>
      <w:r>
        <w:t xml:space="preserve">giận, </w:t>
      </w:r>
      <w:r>
        <w:t xml:space="preserve">trách </w:t>
      </w:r>
      <w:r>
        <w:t xml:space="preserve">móc, </w:t>
      </w:r>
      <w:r>
        <w:t xml:space="preserve">đe </w:t>
      </w:r>
      <w:r>
        <w:t xml:space="preserve">doạ. </w:t>
      </w:r>
      <w:r>
        <w:t xml:space="preserve">Lườm </w:t>
      </w:r>
      <w:r>
        <w:rPr>
          <w:i/>
        </w:rPr>
        <w:t xml:space="preserve">bạn, </w:t>
      </w:r>
      <w:r>
        <w:t xml:space="preserve">uẻ </w:t>
      </w:r>
      <w:r>
        <w:rPr>
          <w:i/>
        </w:rPr>
        <w:t xml:space="preserve">không </w:t>
      </w:r>
      <w:r>
        <w:t xml:space="preserve">hài </w:t>
      </w:r>
      <w:r>
        <w:t xml:space="preserve">lòng. </w:t>
      </w:r>
      <w:r>
        <w:rPr>
          <w:i/>
        </w:rPr>
        <w:t xml:space="preserve">Mắt </w:t>
      </w:r>
      <w:r>
        <w:rPr>
          <w:i/>
        </w:rPr>
        <w:t xml:space="preserve">lườn </w:t>
      </w:r>
      <w:r>
        <w:rPr>
          <w:i/>
        </w:rPr>
        <w:t xml:space="preserve">lườm. </w:t>
      </w:r>
      <w:r>
        <w:br/>
      </w:r>
      <w:r>
        <w:rPr>
          <w:b/>
        </w:rPr>
        <w:t xml:space="preserve">lườm </w:t>
      </w:r>
      <w:r>
        <w:rPr>
          <w:b/>
        </w:rPr>
        <w:t xml:space="preserve">nguýt </w:t>
      </w:r>
      <w:r>
        <w:rPr>
          <w:i/>
        </w:rPr>
        <w:t xml:space="preserve">động từ </w:t>
      </w:r>
      <w:r>
        <w:t xml:space="preserve">Lườm </w:t>
      </w:r>
      <w:r>
        <w:t xml:space="preserve">và </w:t>
      </w:r>
      <w:r>
        <w:t xml:space="preserve">nguýt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Lườm </w:t>
      </w:r>
      <w:r>
        <w:rPr>
          <w:i/>
        </w:rPr>
        <w:t xml:space="preserve">nguýt </w:t>
      </w:r>
      <w:r>
        <w:t xml:space="preserve">nhau. </w:t>
      </w:r>
      <w:r>
        <w:t xml:space="preserve">Suốt </w:t>
      </w:r>
      <w:r>
        <w:t xml:space="preserve">ngày </w:t>
      </w:r>
      <w:r>
        <w:t xml:space="preserve">chí </w:t>
      </w:r>
      <w:r>
        <w:t xml:space="preserve">lườm </w:t>
      </w:r>
      <w:r>
        <w:t xml:space="preserve">với </w:t>
      </w:r>
      <w:r>
        <w:t xml:space="preserve">nguýt. </w:t>
      </w:r>
      <w:r>
        <w:br/>
      </w:r>
      <w:r>
        <w:rPr>
          <w:b/>
        </w:rPr>
        <w:t xml:space="preserve">lượm,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Lượng </w:t>
      </w:r>
      <w:r>
        <w:t xml:space="preserve">bông </w:t>
      </w:r>
      <w:r>
        <w:t xml:space="preserve">lúa </w:t>
      </w:r>
      <w:r>
        <w:t xml:space="preserve">đã </w:t>
      </w:r>
      <w:r>
        <w:t xml:space="preserve">cắt </w:t>
      </w:r>
      <w:r>
        <w:t xml:space="preserve">và </w:t>
      </w:r>
      <w:r>
        <w:t xml:space="preserve">bó </w:t>
      </w:r>
      <w:r>
        <w:t xml:space="preserve">lại, </w:t>
      </w:r>
      <w:r>
        <w:t xml:space="preserve">thường </w:t>
      </w:r>
      <w:r>
        <w:t xml:space="preserve">vừa </w:t>
      </w:r>
      <w:r>
        <w:t xml:space="preserve">một </w:t>
      </w:r>
      <w:r>
        <w:t xml:space="preserve">chét </w:t>
      </w:r>
      <w:r>
        <w:t xml:space="preserve">tay. </w:t>
      </w:r>
      <w:r>
        <w:rPr>
          <w:i/>
        </w:rPr>
        <w:t xml:space="preserve">Lượm </w:t>
      </w:r>
      <w:r>
        <w:t xml:space="preserve">lúa </w:t>
      </w:r>
      <w:r>
        <w:t xml:space="preserve">trĩu </w:t>
      </w:r>
      <w:r>
        <w:t xml:space="preserve">hạt. </w:t>
      </w:r>
      <w:r>
        <w:t xml:space="preserve">II </w:t>
      </w:r>
      <w:r>
        <w:t xml:space="preserve">động từ </w:t>
      </w:r>
      <w:r>
        <w:t xml:space="preserve">Gom </w:t>
      </w:r>
      <w:r>
        <w:t xml:space="preserve">những </w:t>
      </w:r>
      <w:r>
        <w:t xml:space="preserve">bông </w:t>
      </w:r>
      <w:r>
        <w:t xml:space="preserve">lúa </w:t>
      </w:r>
      <w:r>
        <w:t xml:space="preserve">đã </w:t>
      </w:r>
      <w:r>
        <w:t xml:space="preserve">cắt </w:t>
      </w:r>
      <w:r>
        <w:t xml:space="preserve">và </w:t>
      </w:r>
      <w:r>
        <w:t xml:space="preserve">bó </w:t>
      </w:r>
      <w:r>
        <w:t xml:space="preserve">lại </w:t>
      </w:r>
      <w:r>
        <w:t xml:space="preserve">thành </w:t>
      </w:r>
      <w:r>
        <w:t xml:space="preserve">lượm. </w:t>
      </w:r>
      <w:r>
        <w:t xml:space="preserve">Cắt </w:t>
      </w:r>
      <w:r>
        <w:t xml:space="preserve">lúa </w:t>
      </w:r>
      <w:r>
        <w:t xml:space="preserve">xong </w:t>
      </w:r>
      <w:r>
        <w:rPr>
          <w:i/>
        </w:rPr>
        <w:t xml:space="preserve">đem </w:t>
      </w:r>
      <w:r>
        <w:t xml:space="preserve">lượm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lượm,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Nhặt. </w:t>
      </w:r>
      <w:r>
        <w:t xml:space="preserve">Cúi </w:t>
      </w:r>
      <w:r>
        <w:t xml:space="preserve">xuống </w:t>
      </w:r>
      <w:r>
        <w:t xml:space="preserve">lượm. </w:t>
      </w:r>
      <w:r>
        <w:br/>
      </w:r>
      <w:r>
        <w:rPr>
          <w:b/>
        </w:rPr>
        <w:t xml:space="preserve">lượm </w:t>
      </w:r>
      <w:r>
        <w:rPr>
          <w:b/>
        </w:rPr>
        <w:t xml:space="preserve">lặt </w:t>
      </w:r>
      <w:r>
        <w:rPr>
          <w:i/>
        </w:rPr>
        <w:t xml:space="preserve">động từ </w:t>
      </w:r>
      <w:r>
        <w:t xml:space="preserve">Nhặt </w:t>
      </w:r>
      <w:r>
        <w:t xml:space="preserve">chỗ </w:t>
      </w:r>
      <w:r>
        <w:t xml:space="preserve">này </w:t>
      </w:r>
      <w:r>
        <w:t xml:space="preserve">một </w:t>
      </w:r>
      <w:r>
        <w:t xml:space="preserve">ít </w:t>
      </w:r>
      <w:r>
        <w:t xml:space="preserve">chỗ </w:t>
      </w:r>
      <w:r>
        <w:t xml:space="preserve">khác </w:t>
      </w:r>
      <w:r>
        <w:t xml:space="preserve">một </w:t>
      </w:r>
      <w:r>
        <w:t xml:space="preserve">Ít, </w:t>
      </w:r>
      <w:r>
        <w:t xml:space="preserve">gom </w:t>
      </w:r>
      <w:r>
        <w:t xml:space="preserve">góp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Lượm </w:t>
      </w:r>
      <w:r>
        <w:rPr>
          <w:i/>
        </w:rPr>
        <w:t xml:space="preserve">lặt </w:t>
      </w:r>
      <w:r>
        <w:t xml:space="preserve">từng </w:t>
      </w:r>
      <w:r>
        <w:rPr>
          <w:i/>
        </w:rPr>
        <w:t xml:space="preserve">cái </w:t>
      </w:r>
      <w:r>
        <w:t xml:space="preserve">đinh </w:t>
      </w:r>
      <w:r>
        <w:t xml:space="preserve">ốc. </w:t>
      </w:r>
      <w:r>
        <w:rPr>
          <w:i/>
        </w:rPr>
        <w:t xml:space="preserve">Lượm </w:t>
      </w:r>
      <w:r>
        <w:rPr>
          <w:i/>
        </w:rPr>
        <w:t xml:space="preserve">lặt </w:t>
      </w:r>
      <w:r>
        <w:t xml:space="preserve">tin </w:t>
      </w:r>
      <w:r>
        <w:rPr>
          <w:i/>
        </w:rPr>
        <w:t xml:space="preserve">tức. </w:t>
      </w:r>
      <w:r>
        <w:br/>
      </w:r>
      <w:r>
        <w:rPr>
          <w:b/>
        </w:rPr>
        <w:t xml:space="preserve">lươn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ngọt, </w:t>
      </w:r>
      <w:r>
        <w:t xml:space="preserve">thân </w:t>
      </w:r>
      <w:r>
        <w:t xml:space="preserve">tròn </w:t>
      </w:r>
      <w:r>
        <w:t xml:space="preserve">và </w:t>
      </w:r>
      <w:r>
        <w:t xml:space="preserve">dài </w:t>
      </w:r>
      <w:r>
        <w:t xml:space="preserve">như </w:t>
      </w:r>
      <w:r>
        <w:t xml:space="preserve">rắn, </w:t>
      </w:r>
      <w:r>
        <w:t xml:space="preserve">mắt </w:t>
      </w:r>
      <w:r>
        <w:t xml:space="preserve">nhỏ, </w:t>
      </w:r>
      <w:r>
        <w:t xml:space="preserve">da </w:t>
      </w:r>
      <w:r>
        <w:t xml:space="preserve">trơn </w:t>
      </w:r>
      <w:r>
        <w:t xml:space="preserve">có </w:t>
      </w:r>
      <w:r>
        <w:t xml:space="preserve">nhớt, </w:t>
      </w:r>
      <w:r>
        <w:t xml:space="preserve">màu </w:t>
      </w:r>
      <w:r>
        <w:t xml:space="preserve">nâu </w:t>
      </w:r>
      <w:r>
        <w:t xml:space="preserve">vàng, </w:t>
      </w:r>
      <w:r>
        <w:t xml:space="preserve">sống </w:t>
      </w:r>
      <w:r>
        <w:t xml:space="preserve">chui </w:t>
      </w:r>
      <w:r>
        <w:t xml:space="preserve">rúc </w:t>
      </w:r>
      <w:r>
        <w:t xml:space="preserve">trong </w:t>
      </w:r>
      <w:r>
        <w:t xml:space="preserve">bùn. </w:t>
      </w:r>
      <w:r>
        <w:rPr>
          <w:i/>
        </w:rPr>
        <w:t xml:space="preserve">7ï </w:t>
      </w:r>
      <w:r>
        <w:rPr>
          <w:i/>
        </w:rPr>
        <w:t xml:space="preserve">hí </w:t>
      </w:r>
      <w:r>
        <w:rPr>
          <w:i/>
        </w:rPr>
        <w:t xml:space="preserve">mắt </w:t>
      </w:r>
      <w:r>
        <w:rPr>
          <w:i/>
        </w:rPr>
        <w:t xml:space="preserve">lươn. </w:t>
      </w:r>
      <w:r>
        <w:t xml:space="preserve">(ấm </w:t>
      </w:r>
      <w:r>
        <w:t xml:space="preserve">màu) </w:t>
      </w:r>
      <w:r>
        <w:rPr>
          <w:i/>
        </w:rPr>
        <w:t xml:space="preserve">da </w:t>
      </w:r>
      <w:r>
        <w:t xml:space="preserve">lươn*. </w:t>
      </w:r>
      <w:r>
        <w:br/>
      </w:r>
      <w:r>
        <w:rPr>
          <w:b/>
        </w:rPr>
        <w:t xml:space="preserve">lươn </w:t>
      </w:r>
      <w:r>
        <w:rPr>
          <w:b/>
        </w:rPr>
        <w:t xml:space="preserve">khươn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(ít dùng). </w:t>
      </w:r>
      <w:r>
        <w:t xml:space="preserve">Cố </w:t>
      </w:r>
      <w:r>
        <w:t xml:space="preserve">tình </w:t>
      </w:r>
      <w:r>
        <w:t xml:space="preserve">kéo </w:t>
      </w:r>
      <w:r>
        <w:t xml:space="preserve">dài, </w:t>
      </w:r>
      <w:r>
        <w:t xml:space="preserve">trì </w:t>
      </w:r>
      <w:r>
        <w:t xml:space="preserve">hoãn </w:t>
      </w:r>
      <w:r>
        <w:t xml:space="preserve">việc </w:t>
      </w:r>
      <w:r>
        <w:t xml:space="preserve">đáng </w:t>
      </w:r>
      <w:r>
        <w:t xml:space="preserve">phải </w:t>
      </w:r>
      <w:r>
        <w:t xml:space="preserve">làm </w:t>
      </w:r>
      <w:r>
        <w:t xml:space="preserve">ngay.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lươn </w:t>
      </w:r>
      <w:r>
        <w:t xml:space="preserve">khươn. </w:t>
      </w:r>
      <w:r>
        <w:t xml:space="preserve">Lươn </w:t>
      </w:r>
      <w:r>
        <w:t xml:space="preserve">khươn </w:t>
      </w:r>
      <w: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t xml:space="preserve">trả </w:t>
      </w:r>
      <w:r>
        <w:t xml:space="preserve">nợ. </w:t>
      </w:r>
      <w:r>
        <w:br/>
      </w:r>
      <w:r>
        <w:rPr>
          <w:b/>
        </w:rPr>
        <w:t xml:space="preserve">lươn </w:t>
      </w:r>
      <w:r>
        <w:rPr>
          <w:b/>
        </w:rPr>
        <w:t xml:space="preserve">leo </w:t>
      </w:r>
      <w:r>
        <w:rPr>
          <w:i/>
        </w:rPr>
        <w:t xml:space="preserve">tính từ </w:t>
      </w:r>
      <w:r>
        <w:t xml:space="preserve">Gian </w:t>
      </w:r>
      <w:r>
        <w:t xml:space="preserve">đối, </w:t>
      </w:r>
      <w:r>
        <w:t xml:space="preserve">lắt </w:t>
      </w:r>
      <w:r>
        <w:t xml:space="preserve">léo. </w:t>
      </w:r>
      <w:r>
        <w:t xml:space="preserve">Thói </w:t>
      </w:r>
      <w:r>
        <w:t xml:space="preserve">lươn </w:t>
      </w:r>
      <w:r>
        <w:t xml:space="preserve">lẹo.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lươn </w:t>
      </w:r>
      <w:r>
        <w:rPr>
          <w:i/>
        </w:rPr>
        <w:t xml:space="preserve">lẹo. </w:t>
      </w:r>
      <w:r>
        <w:br/>
      </w:r>
      <w:r>
        <w:rPr>
          <w:b/>
        </w:rPr>
        <w:t xml:space="preserve">lươn </w:t>
      </w:r>
      <w:r>
        <w:rPr>
          <w:b/>
        </w:rPr>
        <w:t xml:space="preserve">ngắn </w:t>
      </w:r>
      <w:r>
        <w:t xml:space="preserve">(lại) </w:t>
      </w:r>
      <w:r>
        <w:t xml:space="preserve">chô </w:t>
      </w:r>
      <w:r>
        <w:t xml:space="preserve">chạch </w:t>
      </w:r>
      <w:r>
        <w:t xml:space="preserve">dài </w:t>
      </w:r>
      <w:r>
        <w:t xml:space="preserve">Ví </w:t>
      </w:r>
      <w:r>
        <w:t xml:space="preserve">người </w:t>
      </w:r>
      <w:r>
        <w:t xml:space="preserve">không </w:t>
      </w:r>
      <w:r>
        <w:t xml:space="preserve">chịu </w:t>
      </w:r>
      <w:r>
        <w:t xml:space="preserve">nhìn </w:t>
      </w:r>
      <w:r>
        <w:t xml:space="preserve">vào </w:t>
      </w:r>
      <w:r>
        <w:t xml:space="preserve">nhược </w:t>
      </w:r>
      <w:r>
        <w:t xml:space="preserve">điểm </w:t>
      </w:r>
      <w:r>
        <w:t xml:space="preserve">của </w:t>
      </w:r>
      <w:r>
        <w:t xml:space="preserve">chính </w:t>
      </w:r>
      <w:r>
        <w:t xml:space="preserve">mình </w:t>
      </w:r>
      <w:r>
        <w:t xml:space="preserve">mà </w:t>
      </w:r>
      <w:r>
        <w:t xml:space="preserve">còn </w:t>
      </w:r>
      <w:r>
        <w:t xml:space="preserve">đi </w:t>
      </w:r>
      <w:r>
        <w:t xml:space="preserve">chê </w:t>
      </w:r>
      <w:r>
        <w:t xml:space="preserve">bai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lườn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Khối </w:t>
      </w:r>
      <w:r>
        <w:t xml:space="preserve">cơ </w:t>
      </w:r>
      <w:r>
        <w:t xml:space="preserve">dày </w:t>
      </w:r>
      <w:r>
        <w:t xml:space="preserve">ở </w:t>
      </w:r>
      <w:r>
        <w:t xml:space="preserve">hai </w:t>
      </w:r>
      <w:r>
        <w:t xml:space="preserve">bên </w:t>
      </w:r>
      <w:r>
        <w:t xml:space="preserve">cột </w:t>
      </w:r>
      <w:r>
        <w:t xml:space="preserve">sống </w:t>
      </w:r>
      <w:r>
        <w:t xml:space="preserve">hoặc </w:t>
      </w:r>
      <w:r>
        <w:t xml:space="preserve">ở </w:t>
      </w:r>
      <w:r>
        <w:t xml:space="preserve">hai </w:t>
      </w:r>
      <w:r>
        <w:t xml:space="preserve">bên </w:t>
      </w:r>
      <w:r>
        <w:t xml:space="preserve">sườn. </w:t>
      </w:r>
      <w:r>
        <w:t xml:space="preserve">Mặc </w:t>
      </w:r>
      <w:r>
        <w:rPr>
          <w:i/>
        </w:rPr>
        <w:t xml:space="preserve">yếm </w:t>
      </w:r>
      <w:r>
        <w:rPr>
          <w:i/>
        </w:rPr>
        <w:t xml:space="preserve">hở </w:t>
      </w:r>
      <w:r>
        <w:rPr>
          <w:i/>
        </w:rPr>
        <w:t xml:space="preserve">lườn. </w:t>
      </w:r>
      <w:r>
        <w:rPr>
          <w:i/>
        </w:rPr>
        <w:t xml:space="preserve">Miếng </w:t>
      </w:r>
      <w:r>
        <w:rPr>
          <w:i/>
        </w:rPr>
        <w:t xml:space="preserve">lườn </w:t>
      </w:r>
      <w:r>
        <w:t xml:space="preserve">gà. </w:t>
      </w:r>
      <w:r>
        <w:rPr>
          <w:b/>
        </w:rPr>
        <w:t xml:space="preserve">2 </w:t>
      </w:r>
      <w:r>
        <w:t xml:space="preserve">Phần </w:t>
      </w:r>
      <w:r>
        <w:t xml:space="preserve">chìm </w:t>
      </w:r>
      <w:r>
        <w:t xml:space="preserve">dưới </w:t>
      </w:r>
      <w:r>
        <w:t xml:space="preserve">nước </w:t>
      </w:r>
      <w:r>
        <w:t xml:space="preserve">của </w:t>
      </w:r>
      <w:r>
        <w:t xml:space="preserve">thuyền, </w:t>
      </w:r>
      <w:r>
        <w:t xml:space="preserve">tàu; </w:t>
      </w:r>
      <w:r>
        <w:t xml:space="preserve">lòng. </w:t>
      </w:r>
      <w:r>
        <w:t xml:space="preserve">Con </w:t>
      </w:r>
      <w:r>
        <w:t xml:space="preserve">thuyền </w:t>
      </w:r>
      <w:r>
        <w:rPr>
          <w:i/>
        </w:rPr>
        <w:t xml:space="preserve">đáy </w:t>
      </w:r>
      <w:r>
        <w:rPr>
          <w:i/>
        </w:rPr>
        <w:t xml:space="preserve">rộng, </w:t>
      </w:r>
      <w:r>
        <w:rPr>
          <w:i/>
        </w:rPr>
        <w:t xml:space="preserve">lườn </w:t>
      </w:r>
      <w:r>
        <w:t xml:space="preserve">dài. </w:t>
      </w:r>
      <w:r>
        <w:br/>
      </w:r>
      <w:r>
        <w:rPr>
          <w:b/>
        </w:rPr>
        <w:t xml:space="preserve">lượn,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đối </w:t>
      </w:r>
      <w:r>
        <w:t xml:space="preserve">đáp </w:t>
      </w:r>
      <w:r>
        <w:t xml:space="preserve">giữa </w:t>
      </w:r>
      <w:r>
        <w:t xml:space="preserve">trai </w:t>
      </w:r>
      <w:r>
        <w:t xml:space="preserve">và </w:t>
      </w:r>
      <w:r>
        <w:t xml:space="preserve">gái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Tày, </w:t>
      </w:r>
      <w:r>
        <w:t xml:space="preserve">làn </w:t>
      </w:r>
      <w:r>
        <w:t xml:space="preserve">điệu </w:t>
      </w:r>
      <w:r>
        <w:t xml:space="preserve">phong </w:t>
      </w:r>
      <w:r>
        <w:t xml:space="preserve">phú. </w:t>
      </w:r>
      <w:r>
        <w:rPr>
          <w:i/>
        </w:rPr>
        <w:t xml:space="preserve">Hát </w:t>
      </w:r>
      <w:r>
        <w:rPr>
          <w:i/>
        </w:rPr>
        <w:t xml:space="preserve">lượn. </w:t>
      </w:r>
      <w:r>
        <w:br/>
      </w:r>
      <w:r>
        <w:rPr>
          <w:b/>
        </w:rPr>
        <w:t xml:space="preserve">lượn,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cách </w:t>
      </w:r>
      <w:r>
        <w:t xml:space="preserve">chao </w:t>
      </w:r>
      <w:r>
        <w:t xml:space="preserve">nghiêng </w:t>
      </w:r>
      <w:r>
        <w:t xml:space="preserve">thân </w:t>
      </w:r>
      <w:r>
        <w:t xml:space="preserve">hoặc </w:t>
      </w:r>
      <w:r>
        <w:t xml:space="preserve">uốn </w:t>
      </w:r>
      <w:r>
        <w:t xml:space="preserve">mình </w:t>
      </w:r>
      <w:r>
        <w:t xml:space="preserve">theo </w:t>
      </w:r>
      <w:r>
        <w:t xml:space="preserve">đường </w:t>
      </w:r>
      <w:r>
        <w:t xml:space="preserve">vòng. </w:t>
      </w:r>
      <w:r>
        <w:t xml:space="preserve">Chim </w:t>
      </w:r>
      <w:r>
        <w:t xml:space="preserve">lượn </w:t>
      </w:r>
      <w:r>
        <w:rPr>
          <w:i/>
        </w:rPr>
        <w:t xml:space="preserve">mấy </w:t>
      </w:r>
      <w:r>
        <w:rPr>
          <w:i/>
        </w:rPr>
        <w:t xml:space="preserve">uòng. </w:t>
      </w:r>
      <w:r>
        <w:t xml:space="preserve">Ngoằn </w:t>
      </w:r>
      <w:r>
        <w:t xml:space="preserve">ngèo </w:t>
      </w:r>
      <w:r>
        <w:rPr>
          <w:i/>
        </w:rPr>
        <w:t xml:space="preserve">như </w:t>
      </w:r>
      <w:r>
        <w:rPr>
          <w:i/>
        </w:rPr>
        <w:t xml:space="preserve">rắn </w:t>
      </w:r>
      <w:r>
        <w:t xml:space="preserve">lượn. </w:t>
      </w:r>
      <w:r>
        <w:t xml:space="preserve">Sóng </w:t>
      </w:r>
      <w:r>
        <w:rPr>
          <w:i/>
        </w:rPr>
        <w:t xml:space="preserve">lượn </w:t>
      </w:r>
      <w:r>
        <w:rPr>
          <w:i/>
        </w:rPr>
        <w:t xml:space="preserve">nhấp </w:t>
      </w:r>
      <w:r>
        <w:t xml:space="preserve">nhô. </w:t>
      </w:r>
      <w:r>
        <w:rPr>
          <w:b/>
        </w:rPr>
        <w:t xml:space="preserve">2 </w:t>
      </w:r>
      <w:r>
        <w:t xml:space="preserve">(kng,). </w:t>
      </w:r>
      <w:r>
        <w:t xml:space="preserve">Đi </w:t>
      </w:r>
      <w:r>
        <w:t xml:space="preserve">qua </w:t>
      </w:r>
      <w:r>
        <w:t xml:space="preserve">qua </w:t>
      </w:r>
      <w:r>
        <w:t xml:space="preserve">lại </w:t>
      </w:r>
      <w:r>
        <w:t xml:space="preserve">lại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dừng </w:t>
      </w:r>
      <w:r>
        <w:t xml:space="preserve">lại </w:t>
      </w:r>
      <w:r>
        <w:t xml:space="preserve">lúc </w:t>
      </w:r>
      <w:r>
        <w:t xml:space="preserve">nào </w:t>
      </w:r>
      <w:r>
        <w:t xml:space="preserve">cả. </w:t>
      </w:r>
      <w:r>
        <w:rPr>
          <w:i/>
        </w:rPr>
        <w:t xml:space="preserve">Lượn </w:t>
      </w:r>
      <w:r>
        <w:rPr>
          <w:i/>
        </w:rPr>
        <w:t xml:space="preserve">quanh </w:t>
      </w:r>
      <w:r>
        <w:rPr>
          <w:i/>
        </w:rPr>
        <w:t xml:space="preserve">nhà, </w:t>
      </w:r>
      <w:r>
        <w:rPr>
          <w:i/>
        </w:rPr>
        <w:t xml:space="preserve">dò </w:t>
      </w:r>
      <w:r>
        <w:t xml:space="preserve">xét. </w:t>
      </w:r>
      <w:r>
        <w:rPr>
          <w:i/>
        </w:rPr>
        <w:t xml:space="preserve">Lượn </w:t>
      </w:r>
      <w:r>
        <w:rPr>
          <w:i/>
        </w:rPr>
        <w:t xml:space="preserve">phố.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Làn </w:t>
      </w:r>
      <w:r>
        <w:t xml:space="preserve">(sóng). </w:t>
      </w:r>
      <w:r>
        <w:t xml:space="preserve">Từng </w:t>
      </w:r>
      <w:r>
        <w:t xml:space="preserve">lượn </w:t>
      </w:r>
      <w:r>
        <w:t xml:space="preserve">sóng </w:t>
      </w:r>
      <w:r>
        <w:t xml:space="preserve">xô </w:t>
      </w:r>
      <w:r>
        <w:t xml:space="preserve">vào </w:t>
      </w:r>
      <w:r>
        <w:t xml:space="preserve">bờ. </w:t>
      </w:r>
      <w:r>
        <w:br/>
      </w:r>
      <w:r>
        <w:rPr>
          <w:b/>
        </w:rPr>
        <w:t xml:space="preserve">lượn </w:t>
      </w:r>
      <w:r>
        <w:rPr>
          <w:b/>
        </w:rPr>
        <w:t xml:space="preserve">lờ </w:t>
      </w:r>
      <w:r>
        <w:rPr>
          <w:i/>
        </w:rPr>
        <w:t xml:space="preserve">động từ </w:t>
      </w:r>
      <w:r>
        <w:t xml:space="preserve">Lượn </w:t>
      </w:r>
      <w:r>
        <w:t xml:space="preserve">đi </w:t>
      </w:r>
      <w:r>
        <w:t xml:space="preserve">lượn </w:t>
      </w:r>
      <w:r>
        <w:t xml:space="preserve">lại </w:t>
      </w:r>
      <w:r>
        <w:t xml:space="preserve">mãi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chịu </w:t>
      </w:r>
      <w:r>
        <w:t xml:space="preserve">rời. </w:t>
      </w:r>
      <w:r>
        <w:rPr>
          <w:i/>
        </w:rPr>
        <w:t xml:space="preserve">Đàn </w:t>
      </w:r>
      <w:r>
        <w:rPr>
          <w:i/>
        </w:rPr>
        <w:t xml:space="preserve">cá </w:t>
      </w:r>
      <w:r>
        <w:rPr>
          <w:i/>
        </w:rPr>
        <w:t xml:space="preserve">lượn </w:t>
      </w:r>
      <w:r>
        <w:rPr>
          <w:i/>
        </w:rPr>
        <w:t xml:space="preserve">lờ </w:t>
      </w:r>
      <w:r>
        <w:rPr>
          <w:i/>
        </w:rPr>
        <w:t xml:space="preserve">quanh </w:t>
      </w:r>
      <w:r>
        <w:t xml:space="preserve">miếng </w:t>
      </w:r>
      <w:r>
        <w:rPr>
          <w:i/>
        </w:rPr>
        <w:t xml:space="preserve">môi. </w:t>
      </w:r>
      <w:r>
        <w:rPr>
          <w:i/>
        </w:rPr>
        <w:t xml:space="preserve">Lượn </w:t>
      </w:r>
      <w:r>
        <w:rPr>
          <w:i/>
        </w:rPr>
        <w:t xml:space="preserve">lờ </w:t>
      </w:r>
      <w:r>
        <w:rPr>
          <w:i/>
        </w:rPr>
        <w:t xml:space="preserve">tán </w:t>
      </w:r>
      <w:r>
        <w:t xml:space="preserve">gái </w:t>
      </w:r>
      <w:r>
        <w:t xml:space="preserve">(khẩu ngữ). </w:t>
      </w:r>
      <w:r>
        <w:br/>
      </w:r>
      <w:r>
        <w:rPr>
          <w:b/>
        </w:rPr>
        <w:t xml:space="preserve">lương, </w:t>
      </w:r>
      <w:r>
        <w:rPr>
          <w:b/>
        </w:rPr>
        <w:t xml:space="preserve">4. </w:t>
      </w:r>
      <w:r>
        <w:t xml:space="preserve">Hàng </w:t>
      </w:r>
      <w:r>
        <w:t xml:space="preserve">dệt </w:t>
      </w:r>
      <w:r>
        <w:t xml:space="preserve">mỏng </w:t>
      </w:r>
      <w:r>
        <w:t xml:space="preserve">bằng </w:t>
      </w:r>
      <w:r>
        <w:t xml:space="preserve">tơ </w:t>
      </w:r>
      <w:r>
        <w:t xml:space="preserve">ngày </w:t>
      </w:r>
      <w:r>
        <w:t xml:space="preserve">trước,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may </w:t>
      </w:r>
      <w:r>
        <w:t xml:space="preserve">áo </w:t>
      </w:r>
      <w:r>
        <w:t xml:space="preserve">dài </w:t>
      </w:r>
      <w:r>
        <w:t xml:space="preserve">đàn </w:t>
      </w:r>
      <w:r>
        <w:t xml:space="preserve">ông. </w:t>
      </w:r>
      <w:r>
        <w:rPr>
          <w:i/>
        </w:rPr>
        <w:t xml:space="preserve">Lí </w:t>
      </w:r>
      <w:r>
        <w:rPr>
          <w:i/>
        </w:rPr>
        <w:t xml:space="preserve">trưởng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chỉnh </w:t>
      </w:r>
      <w:r>
        <w:t xml:space="preserve">tề, </w:t>
      </w:r>
      <w:r>
        <w:rPr>
          <w:i/>
        </w:rPr>
        <w:t xml:space="preserve">khăn </w:t>
      </w:r>
      <w:r>
        <w:rPr>
          <w:i/>
        </w:rPr>
        <w:t xml:space="preserve">xếp, </w:t>
      </w:r>
      <w:r>
        <w:rPr>
          <w:i/>
        </w:rPr>
        <w:t xml:space="preserve">đáo </w:t>
      </w:r>
      <w:r>
        <w:t xml:space="preserve">lương. </w:t>
      </w:r>
      <w:r>
        <w:br/>
      </w:r>
      <w:r>
        <w:rPr>
          <w:b/>
        </w:rPr>
        <w:t xml:space="preserve">lương,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ăn </w:t>
      </w:r>
      <w:r>
        <w:t xml:space="preserve">dự </w:t>
      </w:r>
      <w:r>
        <w:t xml:space="preserve">trữ, </w:t>
      </w:r>
      <w:r>
        <w:t xml:space="preserve">thường </w:t>
      </w:r>
      <w:r>
        <w:t xml:space="preserve">là </w:t>
      </w:r>
      <w:r>
        <w:t xml:space="preserve">ngũ </w:t>
      </w:r>
      <w:r>
        <w:t xml:space="preserve">cốc.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lương </w:t>
      </w:r>
      <w:r>
        <w:rPr>
          <w:i/>
        </w:rPr>
        <w:t xml:space="preserve">ăn </w:t>
      </w:r>
      <w:r>
        <w:rPr>
          <w:i/>
        </w:rPr>
        <w:t xml:space="preserve">đường. </w:t>
      </w:r>
      <w:r>
        <w:rPr>
          <w:i/>
        </w:rPr>
        <w:t xml:space="preserve">Kho </w:t>
      </w:r>
      <w:r>
        <w:rPr>
          <w:i/>
        </w:rPr>
        <w:t xml:space="preserve">lương. </w:t>
      </w:r>
      <w:r>
        <w:rPr>
          <w:i/>
        </w:rPr>
        <w:t xml:space="preserve">Tải </w:t>
      </w:r>
      <w:r>
        <w:rPr>
          <w:i/>
        </w:rPr>
        <w:t xml:space="preserve">lương. </w:t>
      </w:r>
      <w:r>
        <w:rPr>
          <w:b/>
        </w:rPr>
        <w:t xml:space="preserve">2 </w:t>
      </w:r>
      <w:r>
        <w:t xml:space="preserve">Tiền </w:t>
      </w:r>
      <w:r>
        <w:t xml:space="preserve">công </w:t>
      </w:r>
      <w:r>
        <w:rPr>
          <w:i/>
        </w:rPr>
        <w:t xml:space="preserve">trả </w:t>
      </w:r>
      <w:r>
        <w:rPr>
          <w:i/>
        </w:rPr>
        <w:t xml:space="preserve">định </w:t>
      </w:r>
      <w:r>
        <w:rPr>
          <w:i/>
        </w:rPr>
        <w:t xml:space="preserve">kì </w:t>
      </w:r>
      <w:r>
        <w:rPr>
          <w:i/>
        </w:rPr>
        <w:t xml:space="preserve">cho </w:t>
      </w:r>
      <w:r>
        <w:rPr>
          <w:i/>
        </w:rPr>
        <w:t xml:space="preserve">công </w:t>
      </w:r>
      <w:r>
        <w:rPr>
          <w:i/>
        </w:rPr>
        <w:t xml:space="preserve">nhân, </w:t>
      </w:r>
      <w:r>
        <w:rPr>
          <w:i/>
        </w:rPr>
        <w:t xml:space="preserve">uiên </w:t>
      </w:r>
      <w:r>
        <w:rPr>
          <w:i/>
        </w:rPr>
        <w:t xml:space="preserve">chức. </w:t>
      </w:r>
      <w:r>
        <w:rPr>
          <w:i/>
        </w:rPr>
        <w:t xml:space="preserve">Lĩnh </w:t>
      </w:r>
      <w:r>
        <w:t xml:space="preserve">lương. </w:t>
      </w:r>
      <w:r>
        <w:rPr>
          <w:i/>
        </w:rPr>
        <w:t xml:space="preserve">Tăng </w:t>
      </w:r>
      <w:r>
        <w:rPr>
          <w:i/>
        </w:rPr>
        <w:t xml:space="preserve">lương. </w:t>
      </w:r>
      <w:r>
        <w:rPr>
          <w:i/>
        </w:rPr>
        <w:t xml:space="preserve">Lương </w:t>
      </w:r>
      <w:r>
        <w:t xml:space="preserve">tháng. </w:t>
      </w:r>
      <w:r>
        <w:rPr>
          <w:i/>
        </w:rPr>
        <w:t xml:space="preserve">Lương </w:t>
      </w:r>
      <w:r>
        <w:rPr>
          <w:i/>
        </w:rPr>
        <w:t xml:space="preserve">hưu </w:t>
      </w:r>
      <w:r>
        <w:t xml:space="preserve">(khoăn </w:t>
      </w:r>
      <w:r>
        <w:t xml:space="preserve">tiền </w:t>
      </w:r>
      <w:r>
        <w:t xml:space="preserve">cấp </w:t>
      </w:r>
      <w:r>
        <w:t xml:space="preserve">định </w:t>
      </w:r>
      <w:r>
        <w:t xml:space="preserve">kì </w:t>
      </w:r>
      <w:r>
        <w:t xml:space="preserve">cho </w:t>
      </w:r>
      <w:r>
        <w:t xml:space="preserve">công </w:t>
      </w:r>
      <w:r>
        <w:t xml:space="preserve">nhân, </w:t>
      </w:r>
      <w:r>
        <w:t xml:space="preserve">viên </w:t>
      </w:r>
      <w:r>
        <w:t xml:space="preserve">chức </w:t>
      </w:r>
      <w:r>
        <w:t xml:space="preserve">hưu </w:t>
      </w:r>
      <w:r>
        <w:t xml:space="preserve">tr). </w:t>
      </w:r>
      <w:r>
        <w:t xml:space="preserve">Quỹ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lương, </w:t>
      </w:r>
      <w:r>
        <w:rPr>
          <w:i/>
        </w:rPr>
        <w:t xml:space="preserve">danh từ </w:t>
      </w:r>
      <w:r>
        <w:t xml:space="preserve">Người </w:t>
      </w:r>
      <w:r>
        <w:t xml:space="preserve">không </w:t>
      </w:r>
      <w:r>
        <w:t xml:space="preserve">theo </w:t>
      </w:r>
      <w:r>
        <w:t xml:space="preserve">đạo </w:t>
      </w:r>
      <w:r>
        <w:t xml:space="preserve">Cơ </w:t>
      </w:r>
      <w:r>
        <w:t xml:space="preserve">Đốc,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giáo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lương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Lương </w:t>
      </w:r>
      <w:r>
        <w:t xml:space="preserve">của </w:t>
      </w:r>
      <w:r>
        <w:t xml:space="preserve">quan </w:t>
      </w:r>
      <w:r>
        <w:t xml:space="preserve">lại, </w:t>
      </w:r>
      <w:r>
        <w:t xml:space="preserve">viên </w:t>
      </w:r>
      <w:r>
        <w:t xml:space="preserve">chức </w:t>
      </w:r>
      <w:r>
        <w:t xml:space="preserve">nhà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lương </w:t>
      </w:r>
      <w:r>
        <w:rPr>
          <w:i/>
        </w:rPr>
        <w:t xml:space="preserve">bổng.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dân </w:t>
      </w:r>
      <w:r>
        <w:t xml:space="preserve">thường, </w:t>
      </w:r>
      <w:r>
        <w:t xml:space="preserve">lương </w:t>
      </w:r>
      <w:r>
        <w:t xml:space="preserve">thiện </w:t>
      </w:r>
      <w:r>
        <w:t xml:space="preserve">(nói </w:t>
      </w:r>
      <w:r>
        <w:t xml:space="preserve">khái </w:t>
      </w:r>
      <w:r>
        <w:t xml:space="preserve">quát); </w:t>
      </w:r>
      <w:r>
        <w:rPr>
          <w:i/>
        </w:rPr>
        <w:t xml:space="preserve">dân </w:t>
      </w:r>
      <w:r>
        <w:t xml:space="preserve">lành. </w:t>
      </w:r>
      <w:r>
        <w:br w:type="page"/>
      </w:r>
      <w:r>
        <w:rPr>
          <w:b/>
        </w:rPr>
        <w:t xml:space="preserve">lương </w:t>
      </w:r>
      <w:r>
        <w:rPr>
          <w:b/>
        </w:rPr>
        <w:t xml:space="preserve">duyên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Tình </w:t>
      </w:r>
      <w:r>
        <w:t xml:space="preserve">duyên </w:t>
      </w:r>
      <w:r>
        <w:t xml:space="preserve">tốt </w:t>
      </w:r>
      <w:r>
        <w:t xml:space="preserve">đẹp. </w:t>
      </w:r>
      <w:r>
        <w:t xml:space="preserve">Chắp </w:t>
      </w:r>
      <w:r>
        <w:rPr>
          <w:i/>
        </w:rPr>
        <w:t xml:space="preserve">mối </w:t>
      </w:r>
      <w:r>
        <w:t xml:space="preserve">lương </w:t>
      </w:r>
      <w:r>
        <w:t xml:space="preserve">duyên.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đống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Rường </w:t>
      </w:r>
      <w:r>
        <w:t xml:space="preserve">và </w:t>
      </w:r>
      <w:r>
        <w:t xml:space="preserve">cột; </w:t>
      </w:r>
      <w:r>
        <w:t xml:space="preserve">ví </w:t>
      </w:r>
      <w:r>
        <w:t xml:space="preserve">người </w:t>
      </w:r>
      <w:r>
        <w:rPr>
          <w:i/>
        </w:rPr>
        <w:t xml:space="preserve">có </w:t>
      </w:r>
      <w:r>
        <w:t xml:space="preserve">tài </w:t>
      </w:r>
      <w:r>
        <w:t xml:space="preserve">năng, </w:t>
      </w:r>
      <w:r>
        <w:t xml:space="preserve">giữ </w:t>
      </w:r>
      <w:r>
        <w:t xml:space="preserve">trọng </w:t>
      </w:r>
      <w:r>
        <w:t xml:space="preserve">trách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kiến. </w:t>
      </w:r>
      <w:r>
        <w:rPr>
          <w:i/>
        </w:rPr>
        <w:t xml:space="preserve">Lương </w:t>
      </w:r>
      <w:r>
        <w:t xml:space="preserve">đống </w:t>
      </w:r>
      <w:r>
        <w:t xml:space="preserve">của </w:t>
      </w:r>
      <w:r>
        <w:t xml:space="preserve">triều </w:t>
      </w:r>
      <w:r>
        <w:t xml:space="preserve">đình.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Lương </w:t>
      </w:r>
      <w:r>
        <w:t xml:space="preserve">thực </w:t>
      </w:r>
      <w:r>
        <w:t xml:space="preserve">dùng </w:t>
      </w:r>
      <w:r>
        <w:t xml:space="preserve">cho </w:t>
      </w:r>
      <w:r>
        <w:t xml:space="preserve">quân </w:t>
      </w:r>
      <w:r>
        <w:t xml:space="preserve">đội. </w:t>
      </w:r>
      <w:r>
        <w:rPr>
          <w:b/>
        </w:rPr>
        <w:t xml:space="preserve">2 </w:t>
      </w:r>
      <w:r>
        <w:t xml:space="preserve">(cũ; </w:t>
      </w:r>
      <w:r>
        <w:t xml:space="preserve">khẩu ngữ). </w:t>
      </w:r>
      <w:r>
        <w:t xml:space="preserve">Như </w:t>
      </w:r>
      <w:r>
        <w:t xml:space="preserve">lương </w:t>
      </w:r>
      <w:r>
        <w:t xml:space="preserve">bổng.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khoán </w:t>
      </w:r>
      <w:r>
        <w:rPr>
          <w:i/>
        </w:rPr>
        <w:t xml:space="preserve">danh từ </w:t>
      </w:r>
      <w:r>
        <w:t xml:space="preserve">Lương </w:t>
      </w:r>
      <w:r>
        <w:t xml:space="preserve">trả </w:t>
      </w:r>
      <w:r>
        <w:t xml:space="preserve">theo </w:t>
      </w:r>
      <w:r>
        <w:t xml:space="preserve">kết </w:t>
      </w:r>
      <w:r>
        <w:t xml:space="preserve">quả </w:t>
      </w:r>
      <w:r>
        <w:t xml:space="preserve">hoàn </w:t>
      </w:r>
      <w:r>
        <w:t xml:space="preserve">thành </w:t>
      </w:r>
      <w:r>
        <w:t xml:space="preserve">công </w:t>
      </w:r>
      <w:r>
        <w:t xml:space="preserve">việc </w:t>
      </w:r>
      <w:r>
        <w:t xml:space="preserve">được </w:t>
      </w:r>
      <w:r>
        <w:t xml:space="preserve">giao.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khô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sẵn, </w:t>
      </w:r>
      <w:r>
        <w:t xml:space="preserve">ở </w:t>
      </w:r>
      <w:r>
        <w:t xml:space="preserve">dạng </w:t>
      </w:r>
      <w:r>
        <w:t xml:space="preserve">khô, </w:t>
      </w:r>
      <w:r>
        <w:t xml:space="preserve">dùng </w:t>
      </w:r>
      <w:r>
        <w:t xml:space="preserve">để </w:t>
      </w:r>
      <w:r>
        <w:t xml:space="preserve">dự </w:t>
      </w:r>
      <w:r>
        <w:t xml:space="preserve">trữ.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lậu </w:t>
      </w:r>
      <w:r>
        <w:rPr>
          <w:i/>
        </w:rPr>
        <w:t xml:space="preserve">danh từ </w:t>
      </w:r>
      <w:r>
        <w:t xml:space="preserve">(khẩu ngữ). </w:t>
      </w:r>
      <w:r>
        <w:t xml:space="preserve">Lương </w:t>
      </w:r>
      <w:r>
        <w:t xml:space="preserve">bổng.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Lương </w:t>
      </w:r>
      <w:r>
        <w:t xml:space="preserve">trả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số </w:t>
      </w:r>
      <w:r>
        <w:t xml:space="preserve">lượng </w:t>
      </w:r>
      <w:r>
        <w:t xml:space="preserve">và </w:t>
      </w:r>
      <w:r>
        <w:t xml:space="preserve">chất </w:t>
      </w:r>
      <w:r>
        <w:t xml:space="preserve">lượng </w:t>
      </w:r>
      <w:r>
        <w:t xml:space="preserve">sản </w:t>
      </w:r>
      <w:r>
        <w:t xml:space="preserve">phẩm </w:t>
      </w:r>
      <w:r>
        <w:t xml:space="preserve">được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lương </w:t>
      </w:r>
      <w:r>
        <w:t xml:space="preserve">thảo </w:t>
      </w:r>
      <w:r>
        <w:t xml:space="preserve">danh từ </w:t>
      </w:r>
      <w:r>
        <w:t xml:space="preserve">Lương </w:t>
      </w:r>
      <w:r>
        <w:t xml:space="preserve">thực </w:t>
      </w:r>
      <w:r>
        <w:t xml:space="preserve">cho </w:t>
      </w:r>
      <w:r>
        <w:t xml:space="preserve">người </w:t>
      </w:r>
      <w:r>
        <w:t xml:space="preserve">và </w:t>
      </w:r>
      <w:r>
        <w:t xml:space="preserve">rơm </w:t>
      </w:r>
      <w:r>
        <w:t xml:space="preserve">cỏ </w:t>
      </w:r>
      <w:r>
        <w:t xml:space="preserve">cho </w:t>
      </w:r>
      <w:r>
        <w:t xml:space="preserve">ngựa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Tích </w:t>
      </w:r>
      <w:r>
        <w:t xml:space="preserve">trữ </w:t>
      </w:r>
      <w:r>
        <w:rPr>
          <w:i/>
        </w:rPr>
        <w:t xml:space="preserve">lương </w:t>
      </w:r>
      <w:r>
        <w:t xml:space="preserve">thảo.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Yếu </w:t>
      </w:r>
      <w:r>
        <w:t xml:space="preserve">tố </w:t>
      </w:r>
      <w:r>
        <w:t xml:space="preserve">nội </w:t>
      </w:r>
      <w:r>
        <w:t xml:space="preserve">tâm </w:t>
      </w:r>
      <w:r>
        <w:t xml:space="preserve">tạo </w:t>
      </w:r>
      <w:r>
        <w:t xml:space="preserve">cho </w:t>
      </w:r>
      <w:r>
        <w:t xml:space="preserve">mỗi </w:t>
      </w:r>
      <w:r>
        <w:t xml:space="preserve">người </w:t>
      </w:r>
      <w:r>
        <w:t xml:space="preserve">khả </w:t>
      </w:r>
      <w:r>
        <w:t xml:space="preserve">năng </w:t>
      </w:r>
      <w:r>
        <w:t xml:space="preserve">tự </w:t>
      </w:r>
      <w:r>
        <w:t xml:space="preserve">đánh </w:t>
      </w:r>
      <w:r>
        <w:t xml:space="preserve">giá </w:t>
      </w:r>
      <w:r>
        <w:t xml:space="preserve">hành </w:t>
      </w:r>
      <w:r>
        <w:t xml:space="preserve">vi </w:t>
      </w:r>
      <w:r>
        <w:t xml:space="preserve">của </w:t>
      </w:r>
      <w:r>
        <w:t xml:space="preserve">mình </w:t>
      </w:r>
      <w:r>
        <w:t xml:space="preserve">về </w:t>
      </w:r>
      <w:r>
        <w:t xml:space="preserve">mặt </w:t>
      </w:r>
      <w:r>
        <w:t xml:space="preserve">đạo </w:t>
      </w:r>
      <w:r>
        <w:t xml:space="preserve">đức, </w:t>
      </w:r>
      <w:r>
        <w:t xml:space="preserve">và </w:t>
      </w:r>
      <w:r>
        <w:t xml:space="preserve">do </w:t>
      </w:r>
      <w:r>
        <w:t xml:space="preserve">đó </w:t>
      </w:r>
      <w:r>
        <w:t xml:space="preserve">tự </w:t>
      </w:r>
      <w:r>
        <w:t xml:space="preserve">điều </w:t>
      </w:r>
      <w:r>
        <w:t xml:space="preserve">chỉnh </w:t>
      </w:r>
      <w:r>
        <w:t xml:space="preserve">mọi </w:t>
      </w:r>
      <w:r>
        <w:t xml:space="preserve">hành </w:t>
      </w:r>
      <w:r>
        <w:t xml:space="preserve">vi </w:t>
      </w:r>
      <w:r>
        <w:t xml:space="preserve">của </w:t>
      </w:r>
      <w:r>
        <w:t xml:space="preserve">mình. </w:t>
      </w:r>
      <w:r>
        <w:t xml:space="preserve">Con </w:t>
      </w:r>
      <w:r>
        <w:t xml:space="preserve">người </w:t>
      </w:r>
      <w:r>
        <w:rPr>
          <w:i/>
        </w:rPr>
        <w:t xml:space="preserve">có </w:t>
      </w:r>
      <w:r>
        <w:t xml:space="preserve">lương </w:t>
      </w:r>
      <w:r>
        <w:rPr>
          <w:i/>
        </w:rPr>
        <w:t xml:space="preserve">tâm. </w:t>
      </w:r>
      <w:r>
        <w:t xml:space="preserve">Lương </w:t>
      </w:r>
      <w:r>
        <w:rPr>
          <w:i/>
        </w:rPr>
        <w:t xml:space="preserve">tâm </w:t>
      </w:r>
      <w:r>
        <w:rPr>
          <w:i/>
        </w:rPr>
        <w:t xml:space="preserve">nhà </w:t>
      </w:r>
      <w:r>
        <w:t xml:space="preserve">nghề. </w:t>
      </w:r>
      <w:r>
        <w:rPr>
          <w:i/>
        </w:rPr>
        <w:t xml:space="preserve">Lương </w:t>
      </w:r>
      <w:r>
        <w:rPr>
          <w:i/>
        </w:rPr>
        <w:t xml:space="preserve">tâm </w:t>
      </w:r>
      <w:r>
        <w:rPr>
          <w:i/>
        </w:rPr>
        <w:t xml:space="preserve">cắn </w:t>
      </w:r>
      <w:r>
        <w:t xml:space="preserve">rứt. </w:t>
      </w:r>
      <w:r>
        <w:t xml:space="preserve">Táng </w:t>
      </w:r>
      <w:r>
        <w:t xml:space="preserve">tận </w:t>
      </w:r>
      <w:r>
        <w:rPr>
          <w:i/>
        </w:rPr>
        <w:t xml:space="preserve">lương </w:t>
      </w:r>
      <w:r>
        <w:t xml:space="preserve">tâm*.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tháng </w:t>
      </w:r>
      <w:r>
        <w:rPr>
          <w:b/>
        </w:rPr>
        <w:t xml:space="preserve">mười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thưởng </w:t>
      </w:r>
      <w:r>
        <w:t xml:space="preserve">cuối </w:t>
      </w:r>
      <w:r>
        <w:t xml:space="preserve">năm, </w:t>
      </w:r>
      <w:r>
        <w:t xml:space="preserve">thường </w:t>
      </w:r>
      <w:r>
        <w:t xml:space="preserve">tương </w:t>
      </w:r>
      <w:r>
        <w:t xml:space="preserve">đương </w:t>
      </w:r>
      <w:r>
        <w:t xml:space="preserve">một </w:t>
      </w:r>
      <w:r>
        <w:t xml:space="preserve">tháng </w:t>
      </w:r>
      <w:r>
        <w:t xml:space="preserve">lương, </w:t>
      </w:r>
      <w:r>
        <w:t xml:space="preserve">cho </w:t>
      </w:r>
      <w:r>
        <w:t xml:space="preserve">công </w:t>
      </w:r>
      <w:r>
        <w:t xml:space="preserve">nhân, </w:t>
      </w:r>
      <w:r>
        <w:t xml:space="preserve">viên </w:t>
      </w:r>
      <w:r>
        <w:t xml:space="preserve">chức </w:t>
      </w:r>
      <w:r>
        <w:t xml:space="preserve">trong </w:t>
      </w:r>
      <w:r>
        <w:t xml:space="preserve">một </w:t>
      </w:r>
      <w:r>
        <w:t xml:space="preserve">xí </w:t>
      </w:r>
      <w:r>
        <w:t xml:space="preserve">nghiệp, </w:t>
      </w:r>
      <w:r>
        <w:t xml:space="preserve">cơ </w:t>
      </w:r>
      <w:r>
        <w:t xml:space="preserve">quan.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thiện </w:t>
      </w:r>
      <w:r>
        <w:rPr>
          <w:i/>
        </w:rPr>
        <w:t xml:space="preserve">tính từ </w:t>
      </w:r>
      <w:r>
        <w:t xml:space="preserve">Không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trái </w:t>
      </w:r>
      <w:r>
        <w:t xml:space="preserve">pháp </w:t>
      </w:r>
      <w:r>
        <w:t xml:space="preserve">luật </w:t>
      </w:r>
      <w:r>
        <w:t xml:space="preserve">và </w:t>
      </w:r>
      <w:r>
        <w:t xml:space="preserve">đạo </w:t>
      </w:r>
      <w:r>
        <w:t xml:space="preserve">đức </w:t>
      </w:r>
      <w:r>
        <w:t xml:space="preserve">thông </w:t>
      </w:r>
      <w:r>
        <w:t xml:space="preserve">thường. </w:t>
      </w:r>
      <w:r>
        <w:t xml:space="preserve">Người </w:t>
      </w:r>
      <w:r>
        <w:rPr>
          <w:i/>
        </w:rPr>
        <w:t xml:space="preserve">lao </w:t>
      </w:r>
      <w:r>
        <w:t xml:space="preserve">động </w:t>
      </w:r>
      <w:r>
        <w:t xml:space="preserve">lương </w:t>
      </w:r>
      <w:r>
        <w:t xml:space="preserve">thiện. </w:t>
      </w:r>
      <w:r>
        <w:rPr>
          <w:i/>
        </w:rPr>
        <w:t xml:space="preserve">Làm </w:t>
      </w:r>
      <w:r>
        <w:t xml:space="preserve">ăn </w:t>
      </w:r>
      <w:r>
        <w:t xml:space="preserve">lương </w:t>
      </w:r>
      <w:r>
        <w:t xml:space="preserve">thiện.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có </w:t>
      </w:r>
      <w:r>
        <w:t xml:space="preserve">chất </w:t>
      </w:r>
      <w:r>
        <w:t xml:space="preserve">bột </w:t>
      </w:r>
      <w:r>
        <w:t xml:space="preserve">như </w:t>
      </w:r>
      <w:r>
        <w:t xml:space="preserve">gạo, </w:t>
      </w:r>
      <w:r>
        <w:t xml:space="preserve">ngô, </w:t>
      </w:r>
      <w:r>
        <w:t xml:space="preserve">khoai, </w:t>
      </w:r>
      <w:r>
        <w:t xml:space="preserve">sắn,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Dự </w:t>
      </w:r>
      <w:r>
        <w:t xml:space="preserve">trữ </w:t>
      </w:r>
      <w:r>
        <w:t xml:space="preserve">lương </w:t>
      </w:r>
      <w:r>
        <w:t xml:space="preserve">thực. </w:t>
      </w:r>
      <w:r>
        <w:t xml:space="preserve">Cây </w:t>
      </w:r>
      <w:r>
        <w:t xml:space="preserve">lương </w:t>
      </w:r>
      <w:r>
        <w:t xml:space="preserve">thực </w:t>
      </w:r>
      <w:r>
        <w:t xml:space="preserve">(cây </w:t>
      </w:r>
      <w:r>
        <w:t xml:space="preserve">cung </w:t>
      </w:r>
      <w:r>
        <w:t xml:space="preserve">cấp </w:t>
      </w:r>
      <w:r>
        <w:t xml:space="preserve">lương </w:t>
      </w:r>
      <w:r>
        <w:t xml:space="preserve">thực).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tri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hiểu </w:t>
      </w:r>
      <w:r>
        <w:t xml:space="preserve">biết </w:t>
      </w:r>
      <w:r>
        <w:t xml:space="preserve">đúng </w:t>
      </w:r>
      <w:r>
        <w:t xml:space="preserve">đắn </w:t>
      </w:r>
      <w:r>
        <w:t xml:space="preserve">điều </w:t>
      </w:r>
      <w:r>
        <w:t xml:space="preserve">phải </w:t>
      </w:r>
      <w:r>
        <w:t xml:space="preserve">trái, </w:t>
      </w:r>
      <w:r>
        <w:t xml:space="preserve">đúng </w:t>
      </w:r>
      <w:r>
        <w:t xml:space="preserve">sai, </w:t>
      </w:r>
      <w:r>
        <w:t xml:space="preserve">hình </w:t>
      </w:r>
      <w:r>
        <w:t xml:space="preserve">thành </w:t>
      </w:r>
      <w:r>
        <w:t xml:space="preserve">ở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thực </w:t>
      </w:r>
      <w:r>
        <w:t xml:space="preserve">tiễn </w:t>
      </w:r>
      <w:r>
        <w:t xml:space="preserve">cuộc </w:t>
      </w:r>
      <w:r>
        <w:t xml:space="preserve">sống, </w:t>
      </w:r>
      <w:r>
        <w:t xml:space="preserve">nói </w:t>
      </w:r>
      <w:r>
        <w:t xml:space="preserve">chung. </w:t>
      </w:r>
      <w:r>
        <w:t xml:space="preserve">Người </w:t>
      </w:r>
      <w:r>
        <w:rPr>
          <w:i/>
        </w:rPr>
        <w:t xml:space="preserve">có </w:t>
      </w:r>
      <w:r>
        <w:t xml:space="preserve">lương </w:t>
      </w:r>
      <w:r>
        <w:t xml:space="preserve">tri. </w:t>
      </w:r>
      <w:r>
        <w:rPr>
          <w:i/>
        </w:rPr>
        <w:t xml:space="preserve">Thức </w:t>
      </w:r>
      <w:r>
        <w:t xml:space="preserve">tính </w:t>
      </w:r>
      <w:r>
        <w:t xml:space="preserve">lương </w:t>
      </w:r>
      <w:r>
        <w:rPr>
          <w:i/>
        </w:rPr>
        <w:t xml:space="preserve">tri </w:t>
      </w:r>
      <w:r>
        <w:rPr>
          <w:i/>
        </w:rPr>
        <w:t xml:space="preserve">của </w:t>
      </w:r>
      <w:r>
        <w:t xml:space="preserve">loài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Thầy </w:t>
      </w:r>
      <w:r>
        <w:t xml:space="preserve">thuốc </w:t>
      </w:r>
      <w:r>
        <w:t xml:space="preserve">giỏi. </w:t>
      </w:r>
      <w:r>
        <w:rPr>
          <w:b/>
        </w:rPr>
        <w:t xml:space="preserve">2 </w:t>
      </w:r>
      <w:r>
        <w:t xml:space="preserve">Thầy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bằng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v </w:t>
      </w:r>
      <w:r>
        <w:t xml:space="preserve">học </w:t>
      </w:r>
      <w:r>
        <w:t xml:space="preserve">cổ </w:t>
      </w:r>
      <w:r>
        <w:t xml:space="preserve">truyền </w:t>
      </w:r>
      <w:r>
        <w:t xml:space="preserve">dân </w:t>
      </w:r>
      <w:r>
        <w:t xml:space="preserve">tộc </w:t>
      </w:r>
      <w:r>
        <w:t xml:space="preserve">hoặc </w:t>
      </w:r>
      <w:r>
        <w:t xml:space="preserve">bằng </w:t>
      </w:r>
      <w:r>
        <w:t xml:space="preserve">bài </w:t>
      </w:r>
      <w:r>
        <w:t xml:space="preserve">thuốc </w:t>
      </w:r>
      <w:r>
        <w:t xml:space="preserve">gia </w:t>
      </w:r>
      <w:r>
        <w:t xml:space="preserve">truyền. </w:t>
      </w:r>
      <w:r>
        <w:br/>
      </w:r>
      <w:r>
        <w:rPr>
          <w:b/>
        </w:rPr>
        <w:t xml:space="preserve">lương </w:t>
      </w:r>
      <w:r>
        <w:rPr>
          <w:b/>
        </w:rPr>
        <w:t xml:space="preserve">y </w:t>
      </w:r>
      <w:r>
        <w:rPr>
          <w:b/>
        </w:rPr>
        <w:t xml:space="preserve">kiêm </w:t>
      </w:r>
      <w:r>
        <w:rPr>
          <w:b/>
        </w:rPr>
        <w:t xml:space="preserve">từ </w:t>
      </w:r>
      <w:r>
        <w:rPr>
          <w:b/>
        </w:rPr>
        <w:t xml:space="preserve">mẫu </w:t>
      </w:r>
      <w:r>
        <w:t xml:space="preserve">Vừa </w:t>
      </w:r>
      <w:r>
        <w:t xml:space="preserve">là </w:t>
      </w:r>
      <w:r>
        <w:t xml:space="preserve">thầy </w:t>
      </w:r>
      <w:r>
        <w:t xml:space="preserve">thuốc </w:t>
      </w:r>
      <w:r>
        <w:t xml:space="preserve">giỏi, </w:t>
      </w:r>
      <w:r>
        <w:t xml:space="preserve">vừa </w:t>
      </w:r>
      <w:r>
        <w:t xml:space="preserve">chăm </w:t>
      </w:r>
      <w:r>
        <w:t xml:space="preserve">sóc </w:t>
      </w:r>
      <w:r>
        <w:t xml:space="preserve">bệnh </w:t>
      </w:r>
      <w:r>
        <w:t xml:space="preserve">nhân </w:t>
      </w:r>
      <w:r>
        <w:t xml:space="preserve">rất </w:t>
      </w:r>
      <w:r>
        <w:t xml:space="preserve">chu </w:t>
      </w:r>
      <w:r>
        <w:t xml:space="preserve">đáo, </w:t>
      </w:r>
      <w:r>
        <w:t xml:space="preserve">như </w:t>
      </w:r>
      <w:r>
        <w:t xml:space="preserve">người </w:t>
      </w:r>
      <w:r>
        <w:t xml:space="preserve">mẹ </w:t>
      </w:r>
      <w:r>
        <w:t xml:space="preserve">hiển </w:t>
      </w:r>
      <w:r>
        <w:t xml:space="preserve">chăm </w:t>
      </w:r>
      <w:r>
        <w:t xml:space="preserve">sóc </w:t>
      </w:r>
      <w:r>
        <w:t xml:space="preserve">con. </w:t>
      </w:r>
      <w:r>
        <w:br/>
      </w:r>
      <w:r>
        <w:rPr>
          <w:b/>
        </w:rPr>
        <w:t xml:space="preserve">lường,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Đong </w:t>
      </w:r>
      <w:r>
        <w:t xml:space="preserve">chất </w:t>
      </w:r>
      <w:r>
        <w:t xml:space="preserve">rời, </w:t>
      </w:r>
      <w:r>
        <w:t xml:space="preserve">chất </w:t>
      </w:r>
      <w:r>
        <w:t xml:space="preserve">lỏng </w:t>
      </w:r>
      <w:r>
        <w:t xml:space="preserve">bằng </w:t>
      </w:r>
      <w:r>
        <w:t xml:space="preserve">một </w:t>
      </w:r>
      <w:r>
        <w:t xml:space="preserve">đồ </w:t>
      </w:r>
      <w:r>
        <w:t xml:space="preserve">đựng </w:t>
      </w:r>
      <w:r>
        <w:t xml:space="preserve">bất </w:t>
      </w:r>
      <w:r>
        <w:t xml:space="preserve">kì </w:t>
      </w:r>
      <w:r>
        <w:t xml:space="preserve">được </w:t>
      </w:r>
      <w:r>
        <w:t xml:space="preserve">chọn </w:t>
      </w:r>
      <w:r>
        <w:t xml:space="preserve">làm </w:t>
      </w:r>
      <w:r>
        <w:t xml:space="preserve">đơn </w:t>
      </w:r>
      <w:r>
        <w:t xml:space="preserve">vị. </w:t>
      </w:r>
      <w:r>
        <w:rPr>
          <w:i/>
        </w:rPr>
        <w:t xml:space="preserve">Lường </w:t>
      </w:r>
      <w:r>
        <w:rPr>
          <w:i/>
        </w:rPr>
        <w:t xml:space="preserve">xem </w:t>
      </w:r>
      <w:r>
        <w:t xml:space="preserve">có </w:t>
      </w:r>
      <w:r>
        <w:t xml:space="preserve">bao </w:t>
      </w:r>
      <w:r>
        <w:t xml:space="preserve">nhiêu </w:t>
      </w:r>
      <w:r>
        <w:rPr>
          <w:i/>
        </w:rPr>
        <w:t xml:space="preserve">bát </w:t>
      </w:r>
      <w:r>
        <w:t xml:space="preserve">gạo. </w:t>
      </w:r>
      <w:r>
        <w:rPr>
          <w:b/>
        </w:rPr>
        <w:t xml:space="preserve">2 </w:t>
      </w:r>
      <w:r>
        <w:t xml:space="preserve">Liệu </w:t>
      </w:r>
      <w:r>
        <w:t xml:space="preserve">tính </w:t>
      </w:r>
      <w:r>
        <w:t xml:space="preserve">trước, </w:t>
      </w:r>
      <w:r>
        <w:t xml:space="preserve">thường </w:t>
      </w:r>
      <w:r>
        <w:t xml:space="preserve">là </w:t>
      </w:r>
      <w:r>
        <w:t xml:space="preserve">điều </w:t>
      </w:r>
      <w:r>
        <w:t xml:space="preserve">không </w:t>
      </w:r>
      <w:r>
        <w:t xml:space="preserve">hay. </w:t>
      </w:r>
      <w:r>
        <w:t xml:space="preserve">Lường </w:t>
      </w:r>
      <w:r>
        <w:rPr>
          <w:i/>
        </w:rPr>
        <w:t xml:space="preserve">trước </w:t>
      </w:r>
      <w:r>
        <w:t xml:space="preserve">mọi </w:t>
      </w:r>
      <w:r>
        <w:t xml:space="preserve">tình </w:t>
      </w:r>
      <w:r>
        <w:t xml:space="preserve">huống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Trở </w:t>
      </w:r>
      <w:r>
        <w:t xml:space="preserve">ngại </w:t>
      </w:r>
      <w:r>
        <w:t xml:space="preserve">không </w:t>
      </w:r>
      <w:r>
        <w:rPr>
          <w:i/>
        </w:rPr>
        <w:t xml:space="preserve">lường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lường,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Lừa. </w:t>
      </w:r>
      <w:r>
        <w:rPr>
          <w:i/>
        </w:rPr>
        <w:t xml:space="preserve">Ăn </w:t>
      </w:r>
      <w:r>
        <w:t xml:space="preserve">lường </w:t>
      </w:r>
      <w:r>
        <w:t xml:space="preserve">(ăn </w:t>
      </w:r>
      <w:r>
        <w:t xml:space="preserve">quyt). </w:t>
      </w:r>
      <w:r>
        <w:br/>
      </w:r>
      <w:r>
        <w:rPr>
          <w:b/>
        </w:rPr>
        <w:t xml:space="preserve">lường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(¡d). </w:t>
      </w:r>
      <w:r>
        <w:t xml:space="preserve">Như </w:t>
      </w:r>
      <w:r>
        <w:t xml:space="preserve">lừa </w:t>
      </w:r>
      <w:r>
        <w:t xml:space="preserve">đảo.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gạt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lừa </w:t>
      </w:r>
      <w:r>
        <w:t xml:space="preserve">gạt. </w:t>
      </w:r>
      <w:r>
        <w:br/>
      </w:r>
      <w:r>
        <w:rPr>
          <w:b/>
        </w:rPr>
        <w:t xml:space="preserve">lường </w:t>
      </w:r>
      <w:r>
        <w:rPr>
          <w:b/>
        </w:rPr>
        <w:t xml:space="preserve">thầy </w:t>
      </w:r>
      <w:r>
        <w:rPr>
          <w:b/>
        </w:rPr>
        <w:t xml:space="preserve">phản </w:t>
      </w:r>
      <w:r>
        <w:rPr>
          <w:b/>
        </w:rPr>
        <w:t xml:space="preserve">bạn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lừa </w:t>
      </w:r>
      <w:r>
        <w:rPr>
          <w:i/>
        </w:rPr>
        <w:t xml:space="preserve">thầy </w:t>
      </w:r>
      <w:r>
        <w:t xml:space="preserve">phản </w:t>
      </w:r>
      <w:r>
        <w:t xml:space="preserve">bạn.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chiết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(Hiện </w:t>
      </w:r>
      <w:r>
        <w:t xml:space="preserve">tượng) </w:t>
      </w:r>
      <w:r>
        <w:t xml:space="preserve">sinh </w:t>
      </w:r>
      <w:r>
        <w:t xml:space="preserve">ra </w:t>
      </w:r>
      <w:r>
        <w:t xml:space="preserve">hai </w:t>
      </w:r>
      <w:r>
        <w:t xml:space="preserve">tia </w:t>
      </w:r>
      <w:r>
        <w:t xml:space="preserve">khúc </w:t>
      </w:r>
      <w:r>
        <w:t xml:space="preserve">xạ </w:t>
      </w:r>
      <w:r>
        <w:t xml:space="preserve">khi </w:t>
      </w:r>
      <w:r>
        <w:t xml:space="preserve">có </w:t>
      </w:r>
      <w:r>
        <w:t xml:space="preserve">một </w:t>
      </w:r>
      <w:r>
        <w:t xml:space="preserve">tỉa </w:t>
      </w:r>
      <w:r>
        <w:t xml:space="preserve">sáng </w:t>
      </w:r>
      <w:r>
        <w:t xml:space="preserve">rọi </w:t>
      </w:r>
      <w:r>
        <w:t xml:space="preserve">vào </w:t>
      </w:r>
      <w:r>
        <w:t xml:space="preserve">(nói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tỉnh </w:t>
      </w:r>
      <w:r>
        <w:t xml:space="preserve">thể </w:t>
      </w:r>
      <w:r>
        <w:t xml:space="preserve">trong </w:t>
      </w:r>
      <w:r>
        <w:t xml:space="preserve">suốt).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cư </w:t>
      </w:r>
      <w:r>
        <w:rPr>
          <w:i/>
        </w:rPr>
        <w:t xml:space="preserve">danh từ </w:t>
      </w:r>
      <w:r>
        <w:t xml:space="preserve">(ít dùng). </w:t>
      </w:r>
      <w:r>
        <w:t xml:space="preserve">Lưỡng </w:t>
      </w:r>
      <w:r>
        <w:t xml:space="preserve">thê.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Hệ </w:t>
      </w:r>
      <w:r>
        <w:t xml:space="preserve">gồm </w:t>
      </w:r>
      <w:r>
        <w:t xml:space="preserve">hai </w:t>
      </w:r>
      <w:r>
        <w:t xml:space="preserve">điện </w:t>
      </w:r>
      <w:r>
        <w:t xml:space="preserve">tích </w:t>
      </w:r>
      <w:r>
        <w:t xml:space="preserve">cùng </w:t>
      </w:r>
      <w:r>
        <w:t xml:space="preserve">độ </w:t>
      </w:r>
      <w:r>
        <w:t xml:space="preserve">lớn </w:t>
      </w:r>
      <w:r>
        <w:t xml:space="preserve">và </w:t>
      </w:r>
      <w:r>
        <w:t xml:space="preserve">trái </w:t>
      </w:r>
      <w:r>
        <w:t xml:space="preserve">dấu, </w:t>
      </w:r>
      <w:r>
        <w:t xml:space="preserve">đặt </w:t>
      </w:r>
      <w:r>
        <w:t xml:space="preserve">cách </w:t>
      </w:r>
      <w:r>
        <w:t xml:space="preserve">nhau </w:t>
      </w:r>
      <w:r>
        <w:t xml:space="preserve">một </w:t>
      </w:r>
      <w:r>
        <w:t xml:space="preserve">khoảng </w:t>
      </w:r>
      <w:r>
        <w:t xml:space="preserve">nhỏ </w:t>
      </w:r>
      <w:r>
        <w:t xml:space="preserve">không </w:t>
      </w:r>
      <w:r>
        <w:t xml:space="preserve">đổi.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lự </w:t>
      </w:r>
      <w:r>
        <w:rPr>
          <w:i/>
        </w:rPr>
        <w:t xml:space="preserve">động từ </w:t>
      </w:r>
      <w:r>
        <w:t xml:space="preserve">Suy </w:t>
      </w:r>
      <w:r>
        <w:t xml:space="preserve">tính, </w:t>
      </w:r>
      <w:r>
        <w:t xml:space="preserve">cân </w:t>
      </w:r>
      <w:r>
        <w:t xml:space="preserve">nhắc </w:t>
      </w:r>
      <w:r>
        <w:t xml:space="preserve">giữa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nên, </w:t>
      </w:r>
      <w:r>
        <w:t xml:space="preserve">chưa </w:t>
      </w:r>
      <w:r>
        <w:t xml:space="preserve">quyết </w:t>
      </w:r>
      <w:r>
        <w:t xml:space="preserve">định </w:t>
      </w:r>
      <w:r>
        <w:t xml:space="preserve">được </w:t>
      </w:r>
      <w:r>
        <w:t xml:space="preserve">dứt </w:t>
      </w:r>
      <w:r>
        <w:t xml:space="preserve">khoát. </w:t>
      </w:r>
      <w:r>
        <w:rPr>
          <w:i/>
        </w:rPr>
        <w:t xml:space="preserve">Đang </w:t>
      </w:r>
      <w:r>
        <w:rPr>
          <w:i/>
        </w:rPr>
        <w:t xml:space="preserve">lưỡng </w:t>
      </w:r>
      <w:r>
        <w:t xml:space="preserve">lự </w:t>
      </w:r>
      <w:r>
        <w:rPr>
          <w:i/>
        </w:rPr>
        <w:t xml:space="preserve">không </w:t>
      </w:r>
      <w:r>
        <w:t xml:space="preserve">biết </w:t>
      </w:r>
      <w:r>
        <w:t xml:space="preserve">nên </w:t>
      </w:r>
      <w:r>
        <w:t xml:space="preserve">đi </w:t>
      </w:r>
      <w:r>
        <w:t xml:space="preserve">hayở </w:t>
      </w:r>
      <w:r>
        <w:rPr>
          <w:i/>
        </w:rPr>
        <w:t xml:space="preserve">Tán </w:t>
      </w:r>
      <w:r>
        <w:t xml:space="preserve">thành </w:t>
      </w:r>
      <w:r>
        <w:t xml:space="preserve">ngay </w:t>
      </w:r>
      <w:r>
        <w:t xml:space="preserve">không </w:t>
      </w:r>
      <w:r>
        <w:t xml:space="preserve">chút </w:t>
      </w:r>
      <w:r>
        <w:t xml:space="preserve">lưỡng </w:t>
      </w:r>
      <w:r>
        <w:t xml:space="preserve">lự.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phân </w:t>
      </w:r>
      <w:r>
        <w:rPr>
          <w:i/>
        </w:rPr>
        <w:t xml:space="preserve">động từ </w:t>
      </w:r>
      <w:r>
        <w:t xml:space="preserve">Từ </w:t>
      </w:r>
      <w:r>
        <w:t xml:space="preserve">một </w:t>
      </w:r>
      <w:r>
        <w:t xml:space="preserve">phân </w:t>
      </w:r>
      <w:r>
        <w:t xml:space="preserve">ra </w:t>
      </w:r>
      <w:r>
        <w:t xml:space="preserve">thành </w:t>
      </w:r>
      <w:r>
        <w:t xml:space="preserve">hai </w:t>
      </w:r>
      <w:r>
        <w:t xml:space="preserve">theo </w:t>
      </w:r>
      <w:r>
        <w:t xml:space="preserve">những </w:t>
      </w:r>
      <w:r>
        <w:t xml:space="preserve">nét </w:t>
      </w:r>
      <w:r>
        <w:t xml:space="preserve">đối </w:t>
      </w:r>
      <w:r>
        <w:t xml:space="preserve">lập. </w:t>
      </w:r>
      <w:r>
        <w:t xml:space="preserve">Phương </w:t>
      </w:r>
      <w:r>
        <w:t xml:space="preserve">pháp </w:t>
      </w:r>
      <w:r>
        <w:t xml:space="preserve">lưỡng </w:t>
      </w:r>
      <w:r>
        <w:t xml:space="preserve">phân.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Hai </w:t>
      </w:r>
      <w:r>
        <w:t xml:space="preserve">gò </w:t>
      </w:r>
      <w:r>
        <w:t xml:space="preserve">má. </w:t>
      </w:r>
      <w:r>
        <w:br/>
      </w:r>
      <w:r>
        <w:rPr>
          <w:b/>
        </w:rPr>
        <w:t xml:space="preserve">lưỡng </w:t>
      </w:r>
      <w:r>
        <w:rPr>
          <w:b/>
        </w:rPr>
        <w:t xml:space="preserve">thê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 </w:t>
      </w:r>
      <w:r>
        <w:t xml:space="preserve">sinh </w:t>
      </w:r>
      <w:r>
        <w:t xml:space="preserve">ra </w:t>
      </w:r>
      <w:r>
        <w:t xml:space="preserve">ở </w:t>
      </w:r>
      <w:r>
        <w:t xml:space="preserve">nước </w:t>
      </w:r>
      <w:r>
        <w:t xml:space="preserve">nhưng </w:t>
      </w:r>
      <w:r>
        <w:t xml:space="preserve">sống </w:t>
      </w:r>
      <w:r>
        <w:t xml:space="preserve">ở </w:t>
      </w:r>
      <w:r>
        <w:t xml:space="preserve">trên </w:t>
      </w:r>
      <w:r>
        <w:t xml:space="preserve">cạn, </w:t>
      </w:r>
      <w:r>
        <w:t xml:space="preserve">như </w:t>
      </w:r>
      <w:r>
        <w:t xml:space="preserve">ếch, </w:t>
      </w:r>
      <w:r>
        <w:t xml:space="preserve">nhái, </w:t>
      </w:r>
      <w:r>
        <w:t xml:space="preserve">v.v. </w:t>
      </w:r>
      <w:r>
        <w:br/>
      </w:r>
      <w:r>
        <w:rPr>
          <w:b/>
        </w:rPr>
        <w:t xml:space="preserve">lướng </w:t>
      </w:r>
      <w:r>
        <w:rPr>
          <w:b/>
        </w:rPr>
        <w:t xml:space="preserve">vướng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gì </w:t>
      </w:r>
      <w:r>
        <w:t xml:space="preserve">vướng, </w:t>
      </w:r>
      <w:r>
        <w:t xml:space="preserve">không </w:t>
      </w:r>
      <w:r>
        <w:t xml:space="preserve">thật </w:t>
      </w:r>
      <w:r>
        <w:t xml:space="preserve">thoải </w:t>
      </w:r>
      <w:r>
        <w:t xml:space="preserve">mái, </w:t>
      </w:r>
      <w:r>
        <w:t xml:space="preserve">tự </w:t>
      </w:r>
      <w:r>
        <w:t xml:space="preserve">nhiên. </w:t>
      </w:r>
      <w:r>
        <w:t xml:space="preserve">Chân </w:t>
      </w:r>
      <w:r>
        <w:t xml:space="preserve">tay </w:t>
      </w:r>
      <w:r>
        <w:t xml:space="preserve">lướng </w:t>
      </w:r>
      <w:r>
        <w:rPr>
          <w:i/>
        </w:rPr>
        <w:t xml:space="preserve">vướng. </w:t>
      </w:r>
      <w:r>
        <w:t xml:space="preserve">Lướng </w:t>
      </w:r>
      <w:r>
        <w:t xml:space="preserve">vướng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lượng,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Mức </w:t>
      </w:r>
      <w:r>
        <w:t xml:space="preserve">độ </w:t>
      </w:r>
      <w:r>
        <w:t xml:space="preserve">nhiều </w:t>
      </w:r>
      <w:r>
        <w:t xml:space="preserve">ít, </w:t>
      </w:r>
      <w:r>
        <w:t xml:space="preserve">có </w:t>
      </w:r>
      <w:r>
        <w:t xml:space="preserve">thể </w:t>
      </w:r>
      <w:r>
        <w:t xml:space="preserve">xác </w:t>
      </w:r>
      <w:r>
        <w:t xml:space="preserve">định </w:t>
      </w:r>
      <w:r>
        <w:t xml:space="preserve">được </w:t>
      </w:r>
      <w:r>
        <w:t xml:space="preserve">bằng </w:t>
      </w:r>
      <w:r>
        <w:t xml:space="preserve">con </w:t>
      </w:r>
      <w:r>
        <w:t xml:space="preserve">số </w:t>
      </w:r>
      <w:r>
        <w:t xml:space="preserve">cụ </w:t>
      </w:r>
      <w:r>
        <w:t xml:space="preserve">thể. </w:t>
      </w:r>
      <w:r>
        <w:rPr>
          <w:i/>
        </w:rPr>
        <w:t xml:space="preserve">Lượng </w:t>
      </w:r>
      <w:r>
        <w:rPr>
          <w:i/>
        </w:rPr>
        <w:t xml:space="preserve">mua </w:t>
      </w:r>
      <w:r>
        <w:rPr>
          <w:i/>
        </w:rPr>
        <w:t xml:space="preserve">hằng </w:t>
      </w:r>
      <w:r>
        <w:rPr>
          <w:i/>
        </w:rPr>
        <w:t xml:space="preserve">năm. </w:t>
      </w:r>
      <w:r>
        <w:t xml:space="preserve">Lượng </w:t>
      </w:r>
      <w:r>
        <w:t xml:space="preserve">uận </w:t>
      </w:r>
      <w:r>
        <w:t xml:space="preserve">chuyển </w:t>
      </w:r>
      <w:r>
        <w:t xml:space="preserve">hàng </w:t>
      </w:r>
      <w:r>
        <w:rPr>
          <w:i/>
        </w:rPr>
        <w:t xml:space="preserve">hoá. </w:t>
      </w:r>
      <w:r>
        <w:rPr>
          <w:b/>
        </w:rPr>
        <w:t xml:space="preserve">2 </w:t>
      </w:r>
      <w:r>
        <w:t xml:space="preserve">Phạm </w:t>
      </w:r>
      <w:r>
        <w:t xml:space="preserve">trù </w:t>
      </w:r>
      <w:r>
        <w:t xml:space="preserve">triết </w:t>
      </w:r>
      <w:r>
        <w:t xml:space="preserve">học </w:t>
      </w:r>
      <w:r>
        <w:t xml:space="preserve">chỉ </w:t>
      </w:r>
      <w:r>
        <w:t xml:space="preserve">các </w:t>
      </w:r>
      <w:r>
        <w:t xml:space="preserve">thuộc </w:t>
      </w:r>
      <w:r>
        <w:t xml:space="preserve">tính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và </w:t>
      </w:r>
      <w:r>
        <w:t xml:space="preserve">hiện </w:t>
      </w:r>
      <w:r>
        <w:t xml:space="preserve">tượng </w:t>
      </w:r>
      <w:r>
        <w:t xml:space="preserve">trong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 </w:t>
      </w:r>
      <w:r>
        <w:t xml:space="preserve">về </w:t>
      </w:r>
      <w:r>
        <w:t xml:space="preserve">mặt </w:t>
      </w:r>
      <w:r>
        <w:t xml:space="preserve">khối </w:t>
      </w:r>
      <w:r>
        <w:t xml:space="preserve">lượng, </w:t>
      </w:r>
      <w:r>
        <w:t xml:space="preserve">kích </w:t>
      </w:r>
      <w:r>
        <w:t xml:space="preserve">thước, </w:t>
      </w:r>
      <w:r>
        <w:t xml:space="preserve">tốc </w:t>
      </w:r>
      <w:r>
        <w:t xml:space="preserve">độ, </w:t>
      </w:r>
      <w:r>
        <w:t xml:space="preserve">V.v.;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chất. </w:t>
      </w:r>
      <w:r>
        <w:t xml:space="preserve">Sự </w:t>
      </w:r>
      <w:r>
        <w:t xml:space="preserve">thay </w:t>
      </w:r>
      <w:r>
        <w:t xml:space="preserve">đổi </w:t>
      </w:r>
      <w:r>
        <w:t xml:space="preserve">uề </w:t>
      </w:r>
      <w:r>
        <w:t xml:space="preserve">lượng. </w:t>
      </w:r>
      <w:r>
        <w:t xml:space="preserve">II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