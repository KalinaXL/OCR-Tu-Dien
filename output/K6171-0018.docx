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áo </w:t>
      </w:r>
      <w:r>
        <w:rPr>
          <w:b/>
        </w:rPr>
        <w:t xml:space="preserve">nậu </w:t>
      </w:r>
      <w:r>
        <w:rPr>
          <w:i/>
        </w:rPr>
        <w:t xml:space="preserve">danh từ </w:t>
      </w:r>
      <w:r>
        <w:t xml:space="preserve">Áo </w:t>
      </w:r>
      <w:r>
        <w:t xml:space="preserve">vải </w:t>
      </w:r>
      <w:r>
        <w:t xml:space="preserve">màu </w:t>
      </w:r>
      <w:r>
        <w:t xml:space="preserve">có </w:t>
      </w:r>
      <w:r>
        <w:t xml:space="preserve">nẹp, </w:t>
      </w:r>
      <w:r>
        <w:t xml:space="preserve">ngày </w:t>
      </w:r>
      <w:r>
        <w:t xml:space="preserve">trước </w:t>
      </w:r>
      <w:r>
        <w:t xml:space="preserve">phu, </w:t>
      </w:r>
      <w:r>
        <w:t xml:space="preserve">lính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mang </w:t>
      </w:r>
      <w:r>
        <w:t xml:space="preserve">đồ </w:t>
      </w:r>
      <w:r>
        <w:t xml:space="preserve">rước </w:t>
      </w:r>
      <w:r>
        <w:t xml:space="preserve">mặc </w:t>
      </w:r>
      <w:r>
        <w:t xml:space="preserve">trong </w:t>
      </w:r>
      <w:r>
        <w:t xml:space="preserve">những </w:t>
      </w:r>
      <w:r>
        <w:t xml:space="preserve">dịp </w:t>
      </w:r>
      <w:r>
        <w:t xml:space="preserve">long </w:t>
      </w:r>
      <w:r>
        <w:t xml:space="preserve">trọng.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nhộng </w:t>
      </w:r>
      <w:r>
        <w:rPr>
          <w:i/>
        </w:rPr>
        <w:t xml:space="preserve">danh từ </w:t>
      </w:r>
      <w:r>
        <w:t xml:space="preserve">Lớp </w:t>
      </w:r>
      <w:r>
        <w:t xml:space="preserve">tơ </w:t>
      </w:r>
      <w:r>
        <w:t xml:space="preserve">mảnh </w:t>
      </w:r>
      <w:r>
        <w:t xml:space="preserve">và </w:t>
      </w:r>
      <w:r>
        <w:t xml:space="preserve">mịn </w:t>
      </w:r>
      <w:r>
        <w:t xml:space="preserve">ở </w:t>
      </w:r>
      <w:r>
        <w:t xml:space="preserve">mặt </w:t>
      </w:r>
      <w:r>
        <w:t xml:space="preserve">trong </w:t>
      </w:r>
      <w:r>
        <w:t xml:space="preserve">của </w:t>
      </w:r>
      <w:r>
        <w:t xml:space="preserve">kén,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ươm. </w:t>
      </w:r>
      <w:r>
        <w:br/>
      </w:r>
      <w:r>
        <w:rPr>
          <w:b/>
        </w:rPr>
        <w:t xml:space="preserve">áo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Hộp </w:t>
      </w:r>
      <w:r>
        <w:t xml:space="preserve">có </w:t>
      </w:r>
      <w:r>
        <w:t xml:space="preserve">chứa </w:t>
      </w:r>
      <w:r>
        <w:t xml:space="preserve">nước </w:t>
      </w:r>
      <w:r>
        <w:t xml:space="preserve">hoặc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làm </w:t>
      </w:r>
      <w:r>
        <w:t xml:space="preserve">nguội </w:t>
      </w:r>
      <w:r>
        <w:t xml:space="preserve">khác, </w:t>
      </w:r>
      <w:r>
        <w:t xml:space="preserve">lưu </w:t>
      </w:r>
      <w:r>
        <w:t xml:space="preserve">động </w:t>
      </w:r>
      <w:r>
        <w:t xml:space="preserve">tuần </w:t>
      </w:r>
      <w:r>
        <w:t xml:space="preserve">hoàn, </w:t>
      </w:r>
      <w:r>
        <w:t xml:space="preserve">bao </w:t>
      </w:r>
      <w:r>
        <w:t xml:space="preserve">quanh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bị </w:t>
      </w:r>
      <w:r>
        <w:t xml:space="preserve">nung </w:t>
      </w:r>
      <w:r>
        <w:t xml:space="preserve">nóng </w:t>
      </w:r>
      <w:r>
        <w:t xml:space="preserve">nhiều </w:t>
      </w:r>
      <w:r>
        <w:t xml:space="preserve">của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bị. </w:t>
      </w:r>
      <w:r>
        <w:rPr>
          <w:i/>
        </w:rPr>
        <w:t xml:space="preserve">Áo </w:t>
      </w:r>
      <w:r>
        <w:t xml:space="preserve">rước </w:t>
      </w:r>
      <w:r>
        <w:t xml:space="preserve">của </w:t>
      </w:r>
      <w:r>
        <w:t xml:space="preserve">xilanh. </w:t>
      </w:r>
      <w:r>
        <w:br/>
      </w:r>
      <w:r>
        <w:rPr>
          <w:b/>
        </w:rPr>
        <w:t xml:space="preserve">áo </w:t>
      </w:r>
      <w:r>
        <w:rPr>
          <w:b/>
        </w:rPr>
        <w:t xml:space="preserve">phao </w:t>
      </w:r>
      <w:r>
        <w:rPr>
          <w:i/>
        </w:rPr>
        <w:t xml:space="preserve">danh từ </w:t>
      </w:r>
      <w:r>
        <w:t xml:space="preserve">Áo </w:t>
      </w:r>
      <w:r>
        <w:t xml:space="preserve">mặc </w:t>
      </w:r>
      <w:r>
        <w:t xml:space="preserve">giữ </w:t>
      </w:r>
      <w:r>
        <w:t xml:space="preserve">cho </w:t>
      </w:r>
      <w:r>
        <w:t xml:space="preserve">người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áo </w:t>
      </w:r>
      <w:r>
        <w:rPr>
          <w:b/>
        </w:rPr>
        <w:t xml:space="preserve">phông </w:t>
      </w:r>
      <w:r>
        <w:rPr>
          <w:i/>
        </w:rPr>
        <w:t xml:space="preserve">danh từ </w:t>
      </w:r>
      <w:r>
        <w:t xml:space="preserve">Áo </w:t>
      </w:r>
      <w:r>
        <w:t xml:space="preserve">mặc </w:t>
      </w:r>
      <w:r>
        <w:t xml:space="preserve">chui </w:t>
      </w:r>
      <w:r>
        <w:t xml:space="preserve">đầu, </w:t>
      </w:r>
      <w:r>
        <w:t xml:space="preserve">may </w:t>
      </w:r>
      <w:r>
        <w:t xml:space="preserve">bằng </w:t>
      </w:r>
      <w:r>
        <w:t xml:space="preserve">một </w:t>
      </w:r>
      <w:r>
        <w:t xml:space="preserve">loại </w:t>
      </w:r>
      <w:r>
        <w:t xml:space="preserve">vải </w:t>
      </w:r>
      <w:r>
        <w:t xml:space="preserve">riêng, </w:t>
      </w:r>
      <w:r>
        <w:t xml:space="preserve">thường </w:t>
      </w:r>
      <w:r>
        <w:t xml:space="preserve">có </w:t>
      </w:r>
      <w:r>
        <w:t xml:space="preserve">in </w:t>
      </w:r>
      <w:r>
        <w:t xml:space="preserve">hình </w:t>
      </w:r>
      <w:r>
        <w:t xml:space="preserve">hoặc </w:t>
      </w:r>
      <w:r>
        <w:t xml:space="preserve">áo </w:t>
      </w:r>
      <w:r>
        <w:t xml:space="preserve">quan </w:t>
      </w:r>
      <w:r>
        <w:t xml:space="preserve">danh từ </w:t>
      </w:r>
      <w:r>
        <w:t xml:space="preserve">Hòm </w:t>
      </w:r>
      <w:r>
        <w:t xml:space="preserve">bằng </w:t>
      </w:r>
      <w:r>
        <w:t xml:space="preserve">gỗ </w:t>
      </w:r>
      <w:r>
        <w:t xml:space="preserve">để </w:t>
      </w:r>
      <w:r>
        <w:t xml:space="preserve">đựng </w:t>
      </w:r>
      <w:r>
        <w:t xml:space="preserve">xác </w:t>
      </w:r>
      <w:r>
        <w:t xml:space="preserve">người </w:t>
      </w:r>
      <w:r>
        <w:t xml:space="preserve">chết; </w:t>
      </w:r>
      <w:r>
        <w:t xml:space="preserve">quan </w:t>
      </w:r>
      <w:r>
        <w:t xml:space="preserve">tài. </w:t>
      </w:r>
      <w:r>
        <w:t xml:space="preserve">Cô </w:t>
      </w:r>
      <w:r>
        <w:rPr>
          <w:i/>
        </w:rPr>
        <w:t xml:space="preserve">áo </w:t>
      </w:r>
      <w:r>
        <w:t xml:space="preserve">quan. </w:t>
      </w:r>
      <w:r>
        <w:t xml:space="preserve">Đóng </w:t>
      </w:r>
      <w:r>
        <w:t xml:space="preserve">áo </w:t>
      </w:r>
      <w:r>
        <w:t xml:space="preserve">quan.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áorộngd.(ph.).Áothụng. </w:t>
      </w:r>
      <w:r>
        <w:rPr>
          <w:b/>
        </w:rPr>
        <w:t xml:space="preserve">- </w:t>
      </w:r>
      <w:r>
        <w:br/>
      </w:r>
      <w:r>
        <w:rPr>
          <w:b/>
        </w:rPr>
        <w:t xml:space="preserve">áo </w:t>
      </w:r>
      <w:r>
        <w:rPr>
          <w:b/>
        </w:rPr>
        <w:t xml:space="preserve">sô </w:t>
      </w:r>
      <w:r>
        <w:rPr>
          <w:i/>
        </w:rPr>
        <w:t xml:space="preserve">danh từ </w:t>
      </w:r>
      <w:r>
        <w:t xml:space="preserve">Áo </w:t>
      </w:r>
      <w:r>
        <w:t xml:space="preserve">bằng </w:t>
      </w:r>
      <w:r>
        <w:t xml:space="preserve">vải </w:t>
      </w:r>
      <w:r>
        <w:t xml:space="preserve">sô, </w:t>
      </w:r>
      <w:r>
        <w:t xml:space="preserve">mặc </w:t>
      </w:r>
      <w:r>
        <w:t xml:space="preserve">khi </w:t>
      </w:r>
      <w:r>
        <w:t xml:space="preserve">có </w:t>
      </w:r>
      <w:r>
        <w:t xml:space="preserve">đại </w:t>
      </w:r>
      <w:r>
        <w:t xml:space="preserve">tang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tắm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để </w:t>
      </w:r>
      <w:r>
        <w:t xml:space="preserve">bơi </w:t>
      </w:r>
      <w:r>
        <w:t xml:space="preserve">hoặc </w:t>
      </w:r>
      <w:r>
        <w:t xml:space="preserve">tắm </w:t>
      </w:r>
      <w:r>
        <w:t xml:space="preserve">biển </w:t>
      </w:r>
      <w:r>
        <w:t xml:space="preserve">của </w:t>
      </w:r>
      <w:r>
        <w:t xml:space="preserve">phụ </w:t>
      </w:r>
      <w:r>
        <w:t xml:space="preserve">nữ. </w:t>
      </w:r>
      <w:r>
        <w:rPr>
          <w:i/>
        </w:rPr>
        <w:t xml:space="preserve">Áo </w:t>
      </w:r>
      <w:r>
        <w:rPr>
          <w:i/>
        </w:rPr>
        <w:t xml:space="preserve">tắm </w:t>
      </w:r>
      <w:r>
        <w:rPr>
          <w:i/>
        </w:rPr>
        <w:t xml:space="preserve">hai </w:t>
      </w:r>
      <w:r>
        <w:rPr>
          <w:i/>
        </w:rPr>
        <w:t xml:space="preserve">mảnh </w:t>
      </w:r>
      <w:r>
        <w:t xml:space="preserve">(áo </w:t>
      </w:r>
      <w:r>
        <w:t xml:space="preserve">tắm </w:t>
      </w:r>
      <w:r>
        <w:t xml:space="preserve">rnà </w:t>
      </w:r>
      <w:r>
        <w:t xml:space="preserve">phần </w:t>
      </w:r>
      <w:r>
        <w:t xml:space="preserve">che </w:t>
      </w:r>
      <w:r>
        <w:t xml:space="preserve">thân </w:t>
      </w:r>
      <w:r>
        <w:t xml:space="preserve">trên </w:t>
      </w:r>
      <w:r>
        <w:t xml:space="preserve">và </w:t>
      </w:r>
      <w:r>
        <w:t xml:space="preserve">phẩn </w:t>
      </w:r>
      <w:r>
        <w:t xml:space="preserve">che </w:t>
      </w:r>
      <w:r>
        <w:t xml:space="preserve">thân </w:t>
      </w:r>
      <w:r>
        <w:t xml:space="preserve">dưới </w:t>
      </w:r>
      <w:r>
        <w:t xml:space="preserve">tách </w:t>
      </w:r>
      <w:r>
        <w:t xml:space="preserve">rời </w:t>
      </w:r>
      <w:r>
        <w:t xml:space="preserve">nhau) </w:t>
      </w:r>
      <w:r>
        <w:br/>
      </w:r>
      <w:r>
        <w:rPr>
          <w:b/>
        </w:rPr>
        <w:t xml:space="preserve">áo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Áo </w:t>
      </w:r>
      <w:r>
        <w:t xml:space="preserve">rất </w:t>
      </w:r>
      <w:r>
        <w:t xml:space="preserve">dài </w:t>
      </w:r>
      <w:r>
        <w:t xml:space="preserve">và </w:t>
      </w:r>
      <w:r>
        <w:t xml:space="preserve">rộng, </w:t>
      </w:r>
      <w:r>
        <w:t xml:space="preserve">ngày </w:t>
      </w:r>
      <w:r>
        <w:t xml:space="preserve">trước </w:t>
      </w:r>
      <w:r>
        <w:t xml:space="preserve">mặc </w:t>
      </w:r>
      <w:r>
        <w:t xml:space="preserve">khi </w:t>
      </w:r>
      <w:r>
        <w:t xml:space="preserve">tế </w:t>
      </w:r>
      <w:r>
        <w:t xml:space="preserve">lễ. </w:t>
      </w:r>
      <w:r>
        <w:t xml:space="preserve">Rộng </w:t>
      </w:r>
      <w:r>
        <w:t xml:space="preserve">như </w:t>
      </w:r>
      <w:r>
        <w:rPr>
          <w:i/>
        </w:rPr>
        <w:t xml:space="preserve">áo </w:t>
      </w:r>
      <w:r>
        <w:t xml:space="preserve">tế.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thụng </w:t>
      </w:r>
      <w:r>
        <w:rPr>
          <w:i/>
        </w:rPr>
        <w:t xml:space="preserve">danh từ </w:t>
      </w:r>
      <w:r>
        <w:t xml:space="preserve">Áo </w:t>
      </w:r>
      <w:r>
        <w:t xml:space="preserve">rất </w:t>
      </w:r>
      <w:r>
        <w:t xml:space="preserve">dài </w:t>
      </w:r>
      <w:r>
        <w:t xml:space="preserve">và </w:t>
      </w:r>
      <w:r>
        <w:t xml:space="preserve">rộng, </w:t>
      </w:r>
      <w:r>
        <w:t xml:space="preserve">ngày </w:t>
      </w:r>
      <w:r>
        <w:t xml:space="preserve">trước </w:t>
      </w:r>
      <w:r>
        <w:t xml:space="preserve">thường </w:t>
      </w:r>
      <w:r>
        <w:t xml:space="preserve">mặc </w:t>
      </w:r>
      <w:r>
        <w:t xml:space="preserve">khi </w:t>
      </w:r>
      <w:r>
        <w:t xml:space="preserve">tế </w:t>
      </w:r>
      <w:r>
        <w:t xml:space="preserve">lễ.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tơi </w:t>
      </w:r>
      <w:r>
        <w:rPr>
          <w:i/>
        </w:rPr>
        <w:t xml:space="preserve">danh từ </w:t>
      </w:r>
      <w:r>
        <w:t xml:space="preserve">Áo </w:t>
      </w:r>
      <w:r>
        <w:t xml:space="preserve">che </w:t>
      </w:r>
      <w:r>
        <w:t xml:space="preserve">mưa </w:t>
      </w:r>
      <w:r>
        <w:t xml:space="preserve">bằng </w:t>
      </w:r>
      <w:r>
        <w:t xml:space="preserve">lá </w:t>
      </w:r>
      <w:r>
        <w:t xml:space="preserve">cọ, </w:t>
      </w:r>
      <w:r>
        <w:t xml:space="preserve">không </w:t>
      </w:r>
      <w:r>
        <w:t xml:space="preserve">có </w:t>
      </w:r>
      <w:r>
        <w:t xml:space="preserve">tay.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trấn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Áo </w:t>
      </w:r>
      <w:r>
        <w:t xml:space="preserve">bông </w:t>
      </w:r>
      <w:r>
        <w:t xml:space="preserve">ngắn </w:t>
      </w:r>
      <w:r>
        <w:t xml:space="preserve">đến </w:t>
      </w:r>
      <w:r>
        <w:t xml:space="preserve">thắt </w:t>
      </w:r>
      <w:r>
        <w:t xml:space="preserve">lưng, </w:t>
      </w:r>
      <w:r>
        <w:t xml:space="preserve">không </w:t>
      </w:r>
      <w:r>
        <w:t xml:space="preserve">có </w:t>
      </w:r>
      <w:r>
        <w:t xml:space="preserve">tay, </w:t>
      </w:r>
      <w:r>
        <w:t xml:space="preserve">may </w:t>
      </w:r>
      <w:r>
        <w:t xml:space="preserve">chẩn, </w:t>
      </w:r>
      <w:r>
        <w:t xml:space="preserve">mặc </w:t>
      </w:r>
      <w:r>
        <w:t xml:space="preserve">bó </w:t>
      </w:r>
      <w:r>
        <w:t xml:space="preserve">sát </w:t>
      </w:r>
      <w:r>
        <w:t xml:space="preserve">vào </w:t>
      </w:r>
      <w:r>
        <w:t xml:space="preserve">người.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tứ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Áo </w:t>
      </w:r>
      <w:r>
        <w:t xml:space="preserve">dài </w:t>
      </w:r>
      <w:r>
        <w:t xml:space="preserve">kiểu </w:t>
      </w:r>
      <w:r>
        <w:t xml:space="preserve">cũ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hai </w:t>
      </w:r>
      <w:r>
        <w:t xml:space="preserve">vạt </w:t>
      </w:r>
      <w:r>
        <w:t xml:space="preserve">trước </w:t>
      </w:r>
      <w:r>
        <w:t xml:space="preserve">rộng </w:t>
      </w:r>
      <w:r>
        <w:t xml:space="preserve">bằng </w:t>
      </w:r>
      <w:r>
        <w:t xml:space="preserve">nhau </w:t>
      </w:r>
      <w:r>
        <w:t xml:space="preserve">và </w:t>
      </w:r>
      <w:r>
        <w:t xml:space="preserve">thường </w:t>
      </w:r>
      <w:r>
        <w:t xml:space="preserve">buộc </w:t>
      </w:r>
      <w:r>
        <w:t xml:space="preserve">chéo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áo </w:t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của </w:t>
      </w:r>
      <w:r>
        <w:t xml:space="preserve">người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như </w:t>
      </w:r>
      <w:r>
        <w:t xml:space="preserve">áo, </w:t>
      </w:r>
      <w:r>
        <w:t xml:space="preserve">xiêm,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Sắm </w:t>
      </w:r>
      <w:r>
        <w:t xml:space="preserve">sửa </w:t>
      </w:r>
      <w:r>
        <w:rPr>
          <w:i/>
        </w:rPr>
        <w:t xml:space="preserve">áo </w:t>
      </w:r>
      <w:r>
        <w:rPr>
          <w:i/>
        </w:rPr>
        <w:t xml:space="preserve">xiêm. </w:t>
      </w:r>
      <w:r>
        <w:br/>
      </w:r>
      <w:r>
        <w:rPr>
          <w:b/>
        </w:rPr>
        <w:t xml:space="preserve">áo </w:t>
      </w:r>
      <w:r>
        <w:rPr>
          <w:b/>
        </w:rPr>
        <w:t xml:space="preserve">xống </w:t>
      </w:r>
      <w:r>
        <w:rPr>
          <w:i/>
        </w:rPr>
        <w:t xml:space="preserve">danh từ </w:t>
      </w:r>
      <w:r>
        <w:t xml:space="preserve">ĐỒ </w:t>
      </w:r>
      <w:r>
        <w:t xml:space="preserve">mặc, </w:t>
      </w:r>
      <w:r>
        <w:t xml:space="preserve">như </w:t>
      </w:r>
      <w:r>
        <w:t xml:space="preserve">áo, </w:t>
      </w:r>
      <w:r>
        <w:t xml:space="preserve">váy </w:t>
      </w:r>
      <w:r>
        <w:t xml:space="preserve">(xống),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quần </w:t>
      </w:r>
      <w:r>
        <w:t xml:space="preserve">áo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Áo </w:t>
      </w:r>
      <w:r>
        <w:t xml:space="preserve">xống </w:t>
      </w:r>
      <w:r>
        <w:rPr>
          <w:i/>
        </w:rPr>
        <w:t xml:space="preserve">chẳng </w:t>
      </w:r>
      <w:r>
        <w:rPr>
          <w:i/>
        </w:rPr>
        <w:t xml:space="preserve">ra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sát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khác. </w:t>
      </w:r>
      <w:r>
        <w:rPr>
          <w:i/>
        </w:rPr>
        <w:t xml:space="preserve">Áp </w:t>
      </w:r>
      <w:r>
        <w:rPr>
          <w:i/>
        </w:rPr>
        <w:t xml:space="preserve">tai </w:t>
      </w:r>
      <w:r>
        <w:rPr>
          <w:i/>
        </w:rPr>
        <w:t xml:space="preserve">uào </w:t>
      </w:r>
      <w:r>
        <w:t xml:space="preserve">uách </w:t>
      </w:r>
      <w:r>
        <w:rPr>
          <w:i/>
        </w:rPr>
        <w:t xml:space="preserve">nghe </w:t>
      </w:r>
      <w:r>
        <w:rPr>
          <w:i/>
        </w:rPr>
        <w:t xml:space="preserve">trộm. </w:t>
      </w:r>
      <w:r>
        <w:rPr>
          <w:i/>
        </w:rPr>
        <w:t xml:space="preserve">Thuyền </w:t>
      </w:r>
      <w:r>
        <w:rPr>
          <w:i/>
        </w:rPr>
        <w:t xml:space="preserve">áp </w:t>
      </w:r>
      <w:r>
        <w:t xml:space="preserve">bến. </w:t>
      </w:r>
      <w:r>
        <w:rPr>
          <w:b/>
        </w:rPr>
        <w:t xml:space="preserve">2 </w:t>
      </w:r>
      <w:r>
        <w:t xml:space="preserve">Xông </w:t>
      </w:r>
      <w:r>
        <w:t xml:space="preserve">sát </w:t>
      </w:r>
      <w:r>
        <w:t xml:space="preserve">vào.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áp </w:t>
      </w:r>
      <w:r>
        <w:rPr>
          <w:i/>
        </w:rPr>
        <w:t xml:space="preserve">uào </w:t>
      </w:r>
      <w:r>
        <w:rPr>
          <w:i/>
        </w:rPr>
        <w:t xml:space="preserve">vật </w:t>
      </w:r>
      <w:r>
        <w:t xml:space="preserve">nhau. </w:t>
      </w:r>
      <w:r>
        <w:rPr>
          <w:b/>
        </w:rPr>
        <w:t xml:space="preserve">3 </w:t>
      </w:r>
      <w:r>
        <w:t xml:space="preserve">(phương ngữ). </w:t>
      </w:r>
      <w:r>
        <w:t xml:space="preserve">Kề </w:t>
      </w:r>
      <w:r>
        <w:t xml:space="preserve">sát, </w:t>
      </w:r>
      <w:r>
        <w:t xml:space="preserve">liền </w:t>
      </w:r>
      <w:r>
        <w:t xml:space="preserve">kề; </w:t>
      </w:r>
      <w:r>
        <w:t xml:space="preserve">giáp.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áp </w:t>
      </w:r>
      <w:r>
        <w:rPr>
          <w:i/>
        </w:rPr>
        <w:t xml:space="preserve">cánh </w:t>
      </w:r>
      <w:r>
        <w:t xml:space="preserve">đông. </w:t>
      </w:r>
      <w:r>
        <w:rPr>
          <w:i/>
        </w:rPr>
        <w:t xml:space="preserve">Đi </w:t>
      </w:r>
      <w:r>
        <w:t xml:space="preserve">áp </w:t>
      </w:r>
      <w:r>
        <w:t xml:space="preserve">chót. </w:t>
      </w:r>
      <w:r>
        <w:t xml:space="preserve">Những </w:t>
      </w:r>
      <w:r>
        <w:t xml:space="preserve">ngày </w:t>
      </w:r>
      <w:r>
        <w:rPr>
          <w:i/>
        </w:rPr>
        <w:t xml:space="preserve">áp </w:t>
      </w:r>
      <w:r>
        <w:t xml:space="preserve">Tết. </w:t>
      </w:r>
      <w:r>
        <w:br/>
      </w:r>
      <w:r>
        <w:rPr>
          <w:b/>
        </w:rPr>
        <w:t xml:space="preserve">áp </w:t>
      </w:r>
      <w:r>
        <w:rPr>
          <w:b/>
        </w:rPr>
        <w:t xml:space="preserve">bức </w:t>
      </w:r>
      <w:r>
        <w:rPr>
          <w:i/>
        </w:rPr>
        <w:t xml:space="preserve">động từ </w:t>
      </w:r>
      <w:r>
        <w:t xml:space="preserve">Đè </w:t>
      </w:r>
      <w:r>
        <w:t xml:space="preserve">nén </w:t>
      </w:r>
      <w:r>
        <w:t xml:space="preserve">và </w:t>
      </w:r>
      <w:r>
        <w:t xml:space="preserve">tước </w:t>
      </w:r>
      <w:r>
        <w:t xml:space="preserve">hết </w:t>
      </w:r>
      <w:r>
        <w:t xml:space="preserve">mọi </w:t>
      </w:r>
      <w:r>
        <w:t xml:space="preserve">quyền </w:t>
      </w:r>
      <w:r>
        <w:t xml:space="preserve">tự </w:t>
      </w:r>
      <w:r>
        <w:t xml:space="preserve">do. </w:t>
      </w:r>
      <w:r>
        <w:rPr>
          <w:i/>
        </w:rPr>
        <w:t xml:space="preserve">Ach </w:t>
      </w:r>
      <w:r>
        <w:rPr>
          <w:i/>
        </w:rPr>
        <w:t xml:space="preserve">áp </w:t>
      </w:r>
      <w:r>
        <w:t xml:space="preserve">bức. </w:t>
      </w:r>
      <w:r>
        <w:br/>
      </w:r>
      <w:r>
        <w:rPr>
          <w:b/>
        </w:rPr>
        <w:t xml:space="preserve">áp </w:t>
      </w:r>
      <w:r>
        <w:rPr>
          <w:b/>
        </w:rPr>
        <w:t xml:space="preserve">chảo </w:t>
      </w:r>
      <w:r>
        <w:rPr>
          <w:i/>
        </w:rPr>
        <w:t xml:space="preserve">tính từ </w:t>
      </w:r>
      <w:r>
        <w:t xml:space="preserve">(Thịt) </w:t>
      </w:r>
      <w:r>
        <w:t xml:space="preserve">rán </w:t>
      </w:r>
      <w:r>
        <w:t xml:space="preserve">với </w:t>
      </w:r>
      <w:r>
        <w:t xml:space="preserve">rất </w:t>
      </w:r>
      <w:r>
        <w:t xml:space="preserve">ít </w:t>
      </w:r>
      <w:r>
        <w:t xml:space="preserve">mỡ. </w:t>
      </w:r>
      <w:r>
        <w:t xml:space="preserve">Thịt </w:t>
      </w:r>
      <w:r>
        <w:t xml:space="preserve">áp </w:t>
      </w:r>
      <w:r>
        <w:rPr>
          <w:i/>
        </w:rPr>
        <w:t xml:space="preserve">chảo. </w:t>
      </w:r>
      <w:r>
        <w:rPr>
          <w:i/>
        </w:rPr>
        <w:t xml:space="preserve">Phở </w:t>
      </w:r>
      <w:r>
        <w:rPr>
          <w:i/>
        </w:rPr>
        <w:t xml:space="preserve">áp </w:t>
      </w:r>
      <w:r>
        <w:t xml:space="preserve">cháo </w:t>
      </w:r>
      <w:r>
        <w:rPr>
          <w:i/>
        </w:rPr>
        <w:t xml:space="preserve">(làm </w:t>
      </w:r>
      <w:r>
        <w:t xml:space="preserve">bằng </w:t>
      </w:r>
      <w:r>
        <w:rPr>
          <w:i/>
        </w:rPr>
        <w:t xml:space="preserve">thịt </w:t>
      </w:r>
      <w:r>
        <w:rPr>
          <w:i/>
        </w:rPr>
        <w:t xml:space="preserve">áp </w:t>
      </w:r>
      <w:r>
        <w:t xml:space="preserve">cháo </w:t>
      </w:r>
      <w:r>
        <w:t xml:space="preserve">và </w:t>
      </w:r>
      <w:r>
        <w:t xml:space="preserve">bánh </w:t>
      </w:r>
      <w:r>
        <w:t xml:space="preserve">phở </w:t>
      </w:r>
      <w:r>
        <w:t xml:space="preserve">rán </w:t>
      </w:r>
      <w:r>
        <w:rPr>
          <w:i/>
        </w:rPr>
        <w:t xml:space="preserve">săn, </w:t>
      </w:r>
      <w:r>
        <w:rPr>
          <w:i/>
        </w:rPr>
        <w:t xml:space="preserve">cháy </w:t>
      </w:r>
      <w:r>
        <w:rPr>
          <w:i/>
        </w:rPr>
        <w:t xml:space="preserve">cạnh). </w:t>
      </w:r>
      <w:r>
        <w:br/>
      </w:r>
      <w:r>
        <w:rPr>
          <w:b/>
        </w:rPr>
        <w:t xml:space="preserve">áp </w:t>
      </w:r>
      <w:r>
        <w:rPr>
          <w:b/>
        </w:rPr>
        <w:t xml:space="preserve">chố </w:t>
      </w:r>
      <w:r>
        <w:rPr>
          <w:i/>
        </w:rPr>
        <w:t xml:space="preserve">động từ </w:t>
      </w:r>
      <w:r>
        <w:t xml:space="preserve">Đè </w:t>
      </w:r>
      <w:r>
        <w:t xml:space="preserve">nén </w:t>
      </w:r>
      <w:r>
        <w:t xml:space="preserve">và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áp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(ít dùng). </w:t>
      </w:r>
      <w:r>
        <w:t xml:space="preserve">Đi </w:t>
      </w:r>
      <w:r>
        <w:t xml:space="preserve">kèm </w:t>
      </w:r>
      <w:r>
        <w:t xml:space="preserve">với </w:t>
      </w:r>
      <w:r>
        <w:t xml:space="preserve">người </w:t>
      </w:r>
      <w:r>
        <w:t xml:space="preserve">bị </w:t>
      </w:r>
      <w:r>
        <w:t xml:space="preserve">bắt </w:t>
      </w:r>
      <w:r>
        <w:t xml:space="preserve">để </w:t>
      </w:r>
      <w:r>
        <w:t xml:space="preserve">dẫn </w:t>
      </w:r>
      <w:r>
        <w:t xml:space="preserve">đưa </w:t>
      </w:r>
      <w:r>
        <w:t xml:space="preserve">đi; </w:t>
      </w:r>
      <w:r>
        <w:t xml:space="preserve">áp </w:t>
      </w:r>
      <w:r>
        <w:t xml:space="preserve">giải. </w:t>
      </w:r>
      <w:r>
        <w:br/>
      </w:r>
      <w:r>
        <w:rPr>
          <w:b/>
        </w:rPr>
        <w:t xml:space="preserve">áp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Đem </w:t>
      </w:r>
      <w:r>
        <w:t xml:space="preserve">dùng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điều </w:t>
      </w:r>
      <w:r>
        <w:t xml:space="preserve">đã </w:t>
      </w:r>
      <w:r>
        <w:t xml:space="preserve">nhận </w:t>
      </w:r>
      <w:r>
        <w:t xml:space="preserve">thức </w:t>
      </w:r>
      <w:r>
        <w:t xml:space="preserve">được. </w:t>
      </w:r>
      <w:r>
        <w:rPr>
          <w:i/>
        </w:rPr>
        <w:t xml:space="preserve">Áp </w:t>
      </w:r>
      <w:r>
        <w:t xml:space="preserve">dụng </w:t>
      </w:r>
      <w:r>
        <w:t xml:space="preserve">kinh </w:t>
      </w:r>
      <w:r>
        <w:t xml:space="preserve">nghiệm </w:t>
      </w:r>
      <w:r>
        <w:rPr>
          <w:i/>
        </w:rPr>
        <w:t xml:space="preserve">tiên </w:t>
      </w:r>
      <w:r>
        <w:t xml:space="preserve">tiến. </w:t>
      </w:r>
      <w:r>
        <w:rPr>
          <w:i/>
        </w:rPr>
        <w:t xml:space="preserve">Áp </w:t>
      </w:r>
      <w:r>
        <w:rPr>
          <w:i/>
        </w:rPr>
        <w:t xml:space="preserve">dụng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-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t xml:space="preserve">uào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áp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Đè </w:t>
      </w:r>
      <w:r>
        <w:t xml:space="preserve">bẹp </w:t>
      </w:r>
      <w:r>
        <w:t xml:space="preserve">và </w:t>
      </w:r>
      <w:r>
        <w:t xml:space="preserve">dồn </w:t>
      </w:r>
      <w:r>
        <w:t xml:space="preserve">vào </w:t>
      </w:r>
      <w:r>
        <w:t xml:space="preserve">thế </w:t>
      </w:r>
      <w:r>
        <w:t xml:space="preserve">không </w:t>
      </w:r>
      <w:r>
        <w:t xml:space="preserve">thế </w:t>
      </w:r>
      <w:r>
        <w:t xml:space="preserve">trỗi </w:t>
      </w:r>
      <w:r>
        <w:t xml:space="preserve">dậy </w:t>
      </w:r>
      <w:r>
        <w:t xml:space="preserve">được </w:t>
      </w:r>
      <w:r>
        <w:t xml:space="preserve">nữa. </w:t>
      </w:r>
      <w:r>
        <w:t xml:space="preserve">Tiến </w:t>
      </w:r>
      <w:r>
        <w:rPr>
          <w:i/>
        </w:rPr>
        <w:t xml:space="preserve">công </w:t>
      </w:r>
      <w:r>
        <w:t xml:space="preserve">mạnh, </w:t>
      </w:r>
      <w:r>
        <w:rPr>
          <w:i/>
        </w:rPr>
        <w:t xml:space="preserve">áp </w:t>
      </w:r>
      <w:r>
        <w:rPr>
          <w:i/>
        </w:rPr>
        <w:t xml:space="preserve">đảo </w:t>
      </w:r>
      <w:r>
        <w:t xml:space="preserve">tỉnh </w:t>
      </w:r>
      <w:r>
        <w:t xml:space="preserve">thần </w:t>
      </w:r>
      <w:r>
        <w:rPr>
          <w:i/>
        </w:rPr>
        <w:t xml:space="preserve">đối </w:t>
      </w:r>
      <w:r>
        <w:t xml:space="preserve">phương. </w:t>
      </w:r>
      <w:r>
        <w:rPr>
          <w:i/>
        </w:rPr>
        <w:t xml:space="preserve">Đa </w:t>
      </w:r>
      <w:r>
        <w:rPr>
          <w:i/>
        </w:rPr>
        <w:t xml:space="preserve">số </w:t>
      </w:r>
      <w:r>
        <w:rPr>
          <w:i/>
        </w:rPr>
        <w:t xml:space="preserve">áp </w:t>
      </w:r>
      <w:r>
        <w:t xml:space="preserve">đáo*. </w:t>
      </w:r>
      <w:r>
        <w:br/>
      </w:r>
      <w:r>
        <w:rPr>
          <w:b/>
        </w:rPr>
        <w:t xml:space="preserve">áp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Dùng </w:t>
      </w:r>
      <w:r>
        <w:t xml:space="preserve">sức </w:t>
      </w:r>
      <w:r>
        <w:t xml:space="preserve">ép </w:t>
      </w:r>
      <w:r>
        <w:t xml:space="preserve">bắt </w:t>
      </w:r>
      <w:r>
        <w:t xml:space="preserve">phải </w:t>
      </w:r>
      <w:r>
        <w:t xml:space="preserve">chấp </w:t>
      </w:r>
      <w:r>
        <w:t xml:space="preserve">nhận </w:t>
      </w:r>
      <w:r>
        <w:t xml:space="preserve">(một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trị, </w:t>
      </w:r>
      <w:r>
        <w:t xml:space="preserve">hình </w:t>
      </w:r>
      <w:r>
        <w:t xml:space="preserve">thức </w:t>
      </w:r>
      <w:r>
        <w:t xml:space="preserve">chính </w:t>
      </w:r>
      <w:r>
        <w:t xml:space="preserve">quyền, </w:t>
      </w:r>
      <w:r>
        <w:t xml:space="preserve">v.v.). </w:t>
      </w:r>
      <w:r>
        <w:br/>
      </w:r>
      <w:r>
        <w:rPr>
          <w:b/>
        </w:rPr>
        <w:t xml:space="preserve">áp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xuất </w:t>
      </w:r>
      <w:r>
        <w:t xml:space="preserve">hiện </w:t>
      </w:r>
      <w:r>
        <w:t xml:space="preserve">các </w:t>
      </w:r>
      <w:r>
        <w:t xml:space="preserve">điện </w:t>
      </w:r>
      <w:r>
        <w:t xml:space="preserve">tích </w:t>
      </w:r>
      <w:r>
        <w:t xml:space="preserve">trên </w:t>
      </w:r>
      <w:r>
        <w:t xml:space="preserve">mặt </w:t>
      </w:r>
      <w:r>
        <w:t xml:space="preserve">một </w:t>
      </w:r>
      <w:r>
        <w:t xml:space="preserve">số </w:t>
      </w:r>
      <w:r>
        <w:t xml:space="preserve">tỉnh </w:t>
      </w:r>
      <w:r>
        <w:t xml:space="preserve">thể </w:t>
      </w:r>
      <w:r>
        <w:t xml:space="preserve">(thí </w:t>
      </w:r>
      <w:r>
        <w:t xml:space="preserve">dụ, </w:t>
      </w:r>
      <w:r>
        <w:t xml:space="preserve">thạch </w:t>
      </w:r>
      <w:r>
        <w:t xml:space="preserve">anh) </w:t>
      </w:r>
      <w:r>
        <w:t xml:space="preserve">khi </w:t>
      </w:r>
      <w:r>
        <w:t xml:space="preserve">bị </w:t>
      </w:r>
      <w:r>
        <w:t xml:space="preserve">nén </w:t>
      </w:r>
      <w:r>
        <w:t xml:space="preserve">hoặc </w:t>
      </w:r>
      <w:r>
        <w:t xml:space="preserve">kéo </w:t>
      </w:r>
      <w:r>
        <w:t xml:space="preserve">căng. </w:t>
      </w:r>
      <w:r>
        <w:br/>
      </w:r>
      <w:r>
        <w:rPr>
          <w:b/>
        </w:rPr>
        <w:t xml:space="preserve">áp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Như </w:t>
      </w:r>
      <w:r>
        <w:t xml:space="preserve">áp </w:t>
      </w:r>
      <w:r>
        <w:rPr>
          <w:i/>
        </w:rPr>
        <w:t xml:space="preserve">giải. </w:t>
      </w:r>
      <w:r>
        <w:br/>
      </w:r>
      <w:r>
        <w:rPr>
          <w:b/>
        </w:rPr>
        <w:t xml:space="preserve">áp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Xác </w:t>
      </w:r>
      <w:r>
        <w:t xml:space="preserve">định </w:t>
      </w:r>
      <w:r>
        <w:t xml:space="preserve">giá </w:t>
      </w:r>
      <w:r>
        <w:t xml:space="preserve">cuối </w:t>
      </w:r>
      <w:r>
        <w:t xml:space="preserve">cùng, </w:t>
      </w:r>
      <w:r>
        <w:t xml:space="preserve">giá </w:t>
      </w:r>
      <w:r>
        <w:t xml:space="preserve">bắt </w:t>
      </w:r>
      <w:r>
        <w:t xml:space="preserve">buộc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hàng </w:t>
      </w:r>
      <w:r>
        <w:t xml:space="preserve">hoá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tính </w:t>
      </w:r>
      <w:r>
        <w:t xml:space="preserve">toán, </w:t>
      </w:r>
      <w:r>
        <w:t xml:space="preserve">điều </w:t>
      </w:r>
      <w:r>
        <w:t xml:space="preserve">chỉnh. </w:t>
      </w:r>
      <w:r>
        <w:t xml:space="preserve">4p </w:t>
      </w:r>
      <w:r>
        <w:t xml:space="preserve">giá </w:t>
      </w:r>
      <w:r>
        <w:rPr>
          <w:i/>
        </w:rPr>
        <w:t xml:space="preserve">cho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t xml:space="preserve">mới. </w:t>
      </w:r>
      <w:r>
        <w:br/>
      </w:r>
      <w:r>
        <w:rPr>
          <w:b/>
        </w:rPr>
        <w:t xml:space="preserve">áp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Đi </w:t>
      </w:r>
      <w:r>
        <w:t xml:space="preserve">kèm </w:t>
      </w:r>
      <w:r>
        <w:t xml:space="preserve">để </w:t>
      </w:r>
      <w:r>
        <w:t xml:space="preserve">giải </w:t>
      </w:r>
      <w:r>
        <w:t xml:space="preserve">đi. </w:t>
      </w:r>
      <w:r>
        <w:rPr>
          <w:i/>
        </w:rPr>
        <w:t xml:space="preserve">Áp </w:t>
      </w:r>
      <w:r>
        <w:t xml:space="preserve">giái </w:t>
      </w:r>
      <w:r>
        <w:rPr>
          <w:i/>
        </w:rPr>
        <w:t xml:space="preserve">tù </w:t>
      </w:r>
      <w:r>
        <w:t xml:space="preserve">binh </w:t>
      </w:r>
      <w:r>
        <w:t xml:space="preserve">uổ </w:t>
      </w:r>
      <w:r>
        <w:t xml:space="preserve">trại </w:t>
      </w:r>
      <w:r>
        <w:rPr>
          <w:i/>
        </w:rPr>
        <w:t xml:space="preserve">giam. </w:t>
      </w:r>
      <w:r>
        <w:br/>
      </w:r>
      <w:r>
        <w:rPr>
          <w:b/>
        </w:rPr>
        <w:t xml:space="preserve">áp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(id). </w:t>
      </w:r>
      <w:r>
        <w:t xml:space="preserve">Huyết </w:t>
      </w:r>
      <w:r>
        <w:t xml:space="preserve">áp. </w:t>
      </w:r>
      <w:r>
        <w:br/>
      </w:r>
      <w:r>
        <w:rPr>
          <w:b/>
        </w:rPr>
        <w:t xml:space="preserve">áp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đo </w:t>
      </w:r>
      <w:r>
        <w:t xml:space="preserve">áp </w:t>
      </w:r>
      <w:r>
        <w:t xml:space="preserve">suất </w:t>
      </w:r>
      <w:r>
        <w:t xml:space="preserve">của </w:t>
      </w:r>
      <w:r>
        <w:t xml:space="preserve">chất </w:t>
      </w:r>
      <w:r>
        <w:t xml:space="preserve">lỏng </w:t>
      </w:r>
      <w:r>
        <w:t xml:space="preserve">và </w:t>
      </w:r>
      <w:r>
        <w:t xml:space="preserve">chất </w:t>
      </w:r>
      <w:r>
        <w:t xml:space="preserve">khí. </w:t>
      </w:r>
      <w:r>
        <w:br/>
      </w:r>
      <w:r>
        <w:rPr>
          <w:b/>
        </w:rPr>
        <w:t xml:space="preserve">áp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(chuyên môn). </w:t>
      </w:r>
      <w:r>
        <w:rPr>
          <w:i/>
        </w:rPr>
        <w:t xml:space="preserve">Lực </w:t>
      </w:r>
      <w:r>
        <w:t xml:space="preserve">ép </w:t>
      </w:r>
      <w:r>
        <w:t xml:space="preserve">(vuông </w:t>
      </w:r>
      <w:r>
        <w:t xml:space="preserve">góc </w:t>
      </w:r>
      <w:r>
        <w:t xml:space="preserve">với </w:t>
      </w:r>
      <w:r>
        <w:t xml:space="preserve">mặt </w:t>
      </w:r>
      <w:r>
        <w:t xml:space="preserve">bị </w:t>
      </w:r>
      <w:r>
        <w:t xml:space="preserve">ép). </w:t>
      </w:r>
      <w:r>
        <w:rPr>
          <w:i/>
        </w:rPr>
        <w:t xml:space="preserve">Áp </w:t>
      </w:r>
      <w:r>
        <w:rPr>
          <w:i/>
        </w:rPr>
        <w:t xml:space="preserve">lực </w:t>
      </w:r>
      <w:r>
        <w:rPr>
          <w:i/>
        </w:rPr>
        <w:t xml:space="preserve">của </w:t>
      </w:r>
      <w:r>
        <w:rPr>
          <w:i/>
        </w:rPr>
        <w:t xml:space="preserve">không </w:t>
      </w:r>
      <w:r>
        <w:rPr>
          <w:i/>
        </w:rPr>
        <w:t xml:space="preserve">khí. </w:t>
      </w:r>
      <w:r>
        <w:t xml:space="preserve">Chịu </w:t>
      </w:r>
      <w:r>
        <w:rPr>
          <w:i/>
        </w:rPr>
        <w:t xml:space="preserve">một </w:t>
      </w:r>
      <w:r>
        <w:rPr>
          <w:i/>
        </w:rPr>
        <w:t xml:space="preserve">áp </w:t>
      </w:r>
      <w:r>
        <w:t xml:space="preserve">lực </w:t>
      </w:r>
      <w:r>
        <w:t xml:space="preserve">lớn. </w:t>
      </w:r>
      <w:r>
        <w:rPr>
          <w:b/>
        </w:rPr>
        <w:t xml:space="preserve">2 </w:t>
      </w:r>
      <w:r>
        <w:t xml:space="preserve">Sự </w:t>
      </w:r>
      <w:r>
        <w:t xml:space="preserve">cưỡng </w:t>
      </w:r>
      <w:r>
        <w:t xml:space="preserve">ép </w:t>
      </w:r>
      <w:r>
        <w:t xml:space="preserve">bằng </w:t>
      </w:r>
      <w:r>
        <w:t xml:space="preserve">sức </w:t>
      </w:r>
      <w:r>
        <w:t xml:space="preserve">mạnh; </w:t>
      </w:r>
      <w:r>
        <w:t xml:space="preserve">sức </w:t>
      </w:r>
      <w:r>
        <w:t xml:space="preserve">ép. </w:t>
      </w:r>
      <w:r>
        <w:rPr>
          <w:i/>
        </w:rPr>
        <w:t xml:space="preserve">Gây </w:t>
      </w:r>
      <w:r>
        <w:rPr>
          <w:i/>
        </w:rPr>
        <w:t xml:space="preserve">áp </w:t>
      </w:r>
      <w:r>
        <w:t xml:space="preserve">lực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Dùng </w:t>
      </w:r>
      <w:r>
        <w:rPr>
          <w:i/>
        </w:rPr>
        <w:t xml:space="preserve">quân </w:t>
      </w:r>
      <w:r>
        <w:t xml:space="preserve">sự </w:t>
      </w:r>
      <w:r>
        <w:t xml:space="preserve">làm </w:t>
      </w:r>
      <w:r>
        <w:rPr>
          <w:i/>
        </w:rPr>
        <w:t xml:space="preserve">áp </w:t>
      </w:r>
      <w:r>
        <w:t xml:space="preserve">lực </w:t>
      </w:r>
      <w:r>
        <w:t xml:space="preserve">cho </w:t>
      </w:r>
      <w:r>
        <w:t xml:space="preserve">ngoại </w:t>
      </w:r>
      <w:r>
        <w:t xml:space="preserve">giao. </w:t>
      </w:r>
      <w:r>
        <w:br w:type="page"/>
      </w:r>
      <w:r>
        <w:rPr>
          <w:b/>
        </w:rPr>
        <w:t xml:space="preserve">"áp-phe" </w:t>
      </w:r>
      <w:r>
        <w:rPr>
          <w:b/>
        </w:rPr>
        <w:t xml:space="preserve">x </w:t>
      </w:r>
      <w:r>
        <w:rPr>
          <w:b/>
        </w:rPr>
        <w:t xml:space="preserve">apphe. </w:t>
      </w:r>
      <w:r>
        <w:br/>
      </w:r>
      <w:r>
        <w:rPr>
          <w:b/>
        </w:rPr>
        <w:t xml:space="preserve">áp </w:t>
      </w:r>
      <w:r>
        <w:rPr>
          <w:b/>
        </w:rPr>
        <w:t xml:space="preserve">phích </w:t>
      </w:r>
      <w:r>
        <w:rPr>
          <w:i/>
        </w:rPr>
        <w:t xml:space="preserve">xem </w:t>
      </w:r>
      <w:r>
        <w:rPr>
          <w:i/>
        </w:rPr>
        <w:t xml:space="preserve">apphich. </w:t>
      </w:r>
      <w:r>
        <w:br/>
      </w:r>
      <w:r>
        <w:rPr>
          <w:b/>
        </w:rPr>
        <w:t xml:space="preserve">áp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bằng </w:t>
      </w:r>
      <w:r>
        <w:t xml:space="preserve">áp </w:t>
      </w:r>
      <w:r>
        <w:t xml:space="preserve">lực </w:t>
      </w:r>
      <w:r>
        <w:t xml:space="preserve">trên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diện </w:t>
      </w:r>
      <w:r>
        <w:t xml:space="preserve">tích. </w:t>
      </w:r>
      <w:r>
        <w:t xml:space="preserve">Áp </w:t>
      </w:r>
      <w:r>
        <w:t xml:space="preserve">suất </w:t>
      </w:r>
      <w:r>
        <w:rPr>
          <w:i/>
        </w:rPr>
        <w:t xml:space="preserve">khí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áp </w:t>
      </w:r>
      <w:r>
        <w:rPr>
          <w:b/>
        </w:rPr>
        <w:t xml:space="preserve">tải </w:t>
      </w:r>
      <w:r>
        <w:rPr>
          <w:i/>
        </w:rPr>
        <w:t xml:space="preserve">động từ </w:t>
      </w:r>
      <w:r>
        <w:rPr>
          <w:i/>
        </w:rPr>
        <w:t xml:space="preserve">Đi </w:t>
      </w:r>
      <w:r>
        <w:t xml:space="preserve">kèm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(hàng </w:t>
      </w:r>
      <w:r>
        <w:t xml:space="preserve">chuyên </w:t>
      </w:r>
      <w:r>
        <w:t xml:space="preserve">chở). </w:t>
      </w:r>
      <w:r>
        <w:t xml:space="preserve">Ấp </w:t>
      </w:r>
      <w:r>
        <w:t xml:space="preserve">tải </w:t>
      </w:r>
      <w:r>
        <w:t xml:space="preserve">uũ </w:t>
      </w:r>
      <w:r>
        <w:t xml:space="preserve">khí. </w:t>
      </w:r>
      <w:r>
        <w:br/>
      </w:r>
      <w:r>
        <w:rPr>
          <w:b/>
        </w:rPr>
        <w:t xml:space="preserve">áp </w:t>
      </w:r>
      <w:r>
        <w:rPr>
          <w:b/>
        </w:rPr>
        <w:t xml:space="preserve">thấp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khí </w:t>
      </w:r>
      <w:r>
        <w:t xml:space="preserve">quyển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không </w:t>
      </w:r>
      <w:r>
        <w:t xml:space="preserve">khí </w:t>
      </w:r>
      <w:r>
        <w:t xml:space="preserve">thấp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miền </w:t>
      </w:r>
      <w:r>
        <w:t xml:space="preserve">xung </w:t>
      </w:r>
      <w:r>
        <w:t xml:space="preserve">quanh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độ </w:t>
      </w:r>
      <w:r>
        <w:t xml:space="preserve">cao. </w:t>
      </w:r>
      <w:r>
        <w:t xml:space="preserve">Vùng </w:t>
      </w:r>
      <w:r>
        <w:t xml:space="preserve">áp </w:t>
      </w:r>
      <w:r>
        <w:rPr>
          <w:i/>
        </w:rPr>
        <w:t xml:space="preserve">thấp. </w:t>
      </w:r>
      <w:r>
        <w:br/>
      </w:r>
      <w:r>
        <w:rPr>
          <w:b/>
        </w:rPr>
        <w:t xml:space="preserve">áp </w:t>
      </w:r>
      <w:r>
        <w:rPr>
          <w:b/>
        </w:rPr>
        <w:t xml:space="preserve">thấp </w:t>
      </w:r>
      <w:r>
        <w:rPr>
          <w:b/>
        </w:rPr>
        <w:t xml:space="preserve">nhiệt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Áp </w:t>
      </w:r>
      <w:r>
        <w:t xml:space="preserve">thấp </w:t>
      </w:r>
      <w:r>
        <w:t xml:space="preserve">trong </w:t>
      </w:r>
      <w:r>
        <w:t xml:space="preserve">miền </w:t>
      </w:r>
      <w:r>
        <w:t xml:space="preserve">nhiệt </w:t>
      </w:r>
      <w:r>
        <w:t xml:space="preserve">đới, </w:t>
      </w:r>
      <w:r>
        <w:t xml:space="preserve">gây </w:t>
      </w:r>
      <w:r>
        <w:t xml:space="preserve">ra </w:t>
      </w:r>
      <w:r>
        <w:t xml:space="preserve">gió </w:t>
      </w:r>
      <w:r>
        <w:t xml:space="preserve">tương </w:t>
      </w:r>
      <w:r>
        <w:t xml:space="preserve">đối </w:t>
      </w:r>
      <w:r>
        <w:t xml:space="preserve">mạnh </w:t>
      </w:r>
      <w:r>
        <w:t xml:space="preserve">(nhưng </w:t>
      </w:r>
      <w:r>
        <w:t xml:space="preserve">chưa </w:t>
      </w:r>
      <w:r>
        <w:t xml:space="preserve">đạt </w:t>
      </w:r>
      <w:r>
        <w:t xml:space="preserve">đến </w:t>
      </w:r>
      <w:r>
        <w:t xml:space="preserve">tốc </w:t>
      </w:r>
      <w:r>
        <w:t xml:space="preserve">độ </w:t>
      </w:r>
      <w:r>
        <w:t xml:space="preserve">của </w:t>
      </w:r>
      <w:r>
        <w:t xml:space="preserve">bão). </w:t>
      </w:r>
      <w:r>
        <w:br/>
      </w:r>
      <w:r>
        <w:rPr>
          <w:b/>
        </w:rPr>
        <w:t xml:space="preserve">"áp-xe" </w:t>
      </w:r>
      <w:r>
        <w:rPr>
          <w:i/>
        </w:rPr>
        <w:t xml:space="preserve">xem </w:t>
      </w:r>
      <w:r>
        <w:t xml:space="preserve">apxe. </w:t>
      </w:r>
      <w:r>
        <w:br/>
      </w:r>
      <w:r>
        <w:rPr>
          <w:b/>
        </w:rPr>
        <w:t xml:space="preserve">apacthai </w:t>
      </w:r>
      <w:r>
        <w:rPr>
          <w:i/>
        </w:rPr>
        <w:t xml:space="preserve">cũng viết </w:t>
      </w:r>
      <w:r>
        <w:rPr>
          <w:i/>
        </w:rPr>
        <w:t xml:space="preserve">apartheid </w:t>
      </w:r>
      <w:r>
        <w:t xml:space="preserve">[a-pác-tét], </w:t>
      </w:r>
      <w:r>
        <w:rPr>
          <w:i/>
        </w:rPr>
        <w:t xml:space="preserve">a </w:t>
      </w:r>
      <w:r>
        <w:t xml:space="preserve">pác </w:t>
      </w:r>
      <w:r>
        <w:t xml:space="preserve">thai.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kì </w:t>
      </w:r>
      <w:r>
        <w:t xml:space="preserve">thị </w:t>
      </w:r>
      <w:r>
        <w:t xml:space="preserve">chủng </w:t>
      </w:r>
      <w:r>
        <w:t xml:space="preserve">tộc </w:t>
      </w:r>
      <w:r>
        <w:t xml:space="preserve">cực </w:t>
      </w:r>
      <w:r>
        <w:t xml:space="preserve">đoan </w:t>
      </w:r>
      <w:r>
        <w:t xml:space="preserve">nhất,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sự </w:t>
      </w:r>
      <w:r>
        <w:t xml:space="preserve">tước </w:t>
      </w:r>
      <w:r>
        <w:t xml:space="preserve">đoạt </w:t>
      </w:r>
      <w:r>
        <w:t xml:space="preserve">mọi </w:t>
      </w:r>
      <w:r>
        <w:t xml:space="preserve">quyền </w:t>
      </w:r>
      <w:r>
        <w:t xml:space="preserve">lợi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các </w:t>
      </w:r>
      <w:r>
        <w:t xml:space="preserve">quyền </w:t>
      </w:r>
      <w:r>
        <w:t xml:space="preserve">công </w:t>
      </w:r>
      <w:r>
        <w:t xml:space="preserve">dân </w:t>
      </w:r>
      <w:r>
        <w:t xml:space="preserve">của </w:t>
      </w:r>
      <w:r>
        <w:t xml:space="preserve">một </w:t>
      </w:r>
      <w:r>
        <w:t xml:space="preserve">nhóm </w:t>
      </w:r>
      <w:r>
        <w:t xml:space="preserve">cư </w:t>
      </w:r>
      <w:r>
        <w:t xml:space="preserve">dân </w:t>
      </w:r>
      <w:r>
        <w:t xml:space="preserve">nào </w:t>
      </w:r>
      <w:r>
        <w:t xml:space="preserve">đó, </w:t>
      </w:r>
      <w:r>
        <w:t xml:space="preserve">thậm </w:t>
      </w:r>
      <w:r>
        <w:t xml:space="preserve">chí </w:t>
      </w:r>
      <w:r>
        <w:t xml:space="preserve">dồn </w:t>
      </w:r>
      <w:r>
        <w:t xml:space="preserve">họ </w:t>
      </w:r>
      <w:r>
        <w:t xml:space="preserve">vào </w:t>
      </w:r>
      <w:r>
        <w:t xml:space="preserve">những </w:t>
      </w:r>
      <w:r>
        <w:t xml:space="preserve">khu </w:t>
      </w:r>
      <w:r>
        <w:t xml:space="preserve">vực </w:t>
      </w:r>
      <w:r>
        <w:t xml:space="preserve">cư </w:t>
      </w:r>
      <w:r>
        <w:t xml:space="preserve">trú </w:t>
      </w:r>
      <w:r>
        <w:t xml:space="preserve">riêng </w:t>
      </w:r>
      <w:r>
        <w:t xml:space="preserve">biệt. </w:t>
      </w:r>
      <w:r>
        <w:t xml:space="preserve">Chính </w:t>
      </w:r>
      <w:r>
        <w:t xml:space="preserve">sách </w:t>
      </w:r>
      <w:r>
        <w:rPr>
          <w:i/>
        </w:rPr>
        <w:t xml:space="preserve">apartheid </w:t>
      </w:r>
      <w:r>
        <w:t xml:space="preserve">của </w:t>
      </w:r>
      <w:r>
        <w:t xml:space="preserve">nước </w:t>
      </w:r>
      <w:r>
        <w:t xml:space="preserve">Cộng </w:t>
      </w:r>
      <w:r>
        <w:rPr>
          <w:i/>
        </w:rPr>
        <w:t xml:space="preserve">hoà </w:t>
      </w:r>
      <w:r>
        <w:rPr>
          <w:i/>
        </w:rPr>
        <w:t xml:space="preserve">Nam </w:t>
      </w:r>
      <w:r>
        <w:rPr>
          <w:i/>
        </w:rPr>
        <w:t xml:space="preserve">Phi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chúng </w:t>
      </w:r>
      <w:r>
        <w:t xml:space="preserve">tộc </w:t>
      </w:r>
      <w:r>
        <w:rPr>
          <w:i/>
        </w:rPr>
        <w:t xml:space="preserve">gốc </w:t>
      </w:r>
      <w:r>
        <w:t xml:space="preserve">châu </w:t>
      </w:r>
      <w:r>
        <w:t xml:space="preserve">Phi. </w:t>
      </w:r>
      <w:r>
        <w:br/>
      </w:r>
      <w:r>
        <w:rPr>
          <w:b/>
        </w:rPr>
        <w:t xml:space="preserve">apaftit </w:t>
      </w:r>
      <w:r>
        <w:rPr>
          <w:i/>
        </w:rPr>
        <w:t xml:space="preserve">cũng viết </w:t>
      </w:r>
      <w:r>
        <w:rPr>
          <w:i/>
        </w:rPr>
        <w:t xml:space="preserve">a </w:t>
      </w:r>
      <w:r>
        <w:rPr>
          <w:i/>
        </w:rPr>
        <w:t xml:space="preserve">pa </w:t>
      </w:r>
      <w:r>
        <w:rPr>
          <w:i/>
        </w:rPr>
        <w:t xml:space="preserve">tít. </w:t>
      </w:r>
      <w:r>
        <w:t xml:space="preserve">d </w:t>
      </w:r>
      <w:r>
        <w:t xml:space="preserve">Khoáng </w:t>
      </w:r>
      <w:r>
        <w:t xml:space="preserve">vật </w:t>
      </w:r>
      <w:r>
        <w:t xml:space="preserve">chứa </w:t>
      </w:r>
      <w:r>
        <w:t xml:space="preserve">calcium </w:t>
      </w:r>
      <w:r>
        <w:t xml:space="preserve">phosphat, </w:t>
      </w:r>
      <w:r>
        <w:t xml:space="preserve">có </w:t>
      </w:r>
      <w:r>
        <w:t xml:space="preserve">một </w:t>
      </w:r>
      <w:r>
        <w:t xml:space="preserve">ít </w:t>
      </w:r>
      <w:r>
        <w:t xml:space="preserve">luor </w:t>
      </w:r>
      <w:r>
        <w:t xml:space="preserve">hoặc </w:t>
      </w:r>
      <w:r>
        <w:t xml:space="preserve">chlor, </w:t>
      </w:r>
      <w:r>
        <w:t xml:space="preserve">dùng </w:t>
      </w:r>
      <w:r>
        <w:t xml:space="preserve">làm </w:t>
      </w:r>
      <w:r>
        <w:t xml:space="preserve">phân </w:t>
      </w:r>
      <w:r>
        <w:t xml:space="preserve">bón </w:t>
      </w:r>
      <w:r>
        <w:t xml:space="preserve">hoặc </w:t>
      </w:r>
      <w:r>
        <w:t xml:space="preserve">điều </w:t>
      </w:r>
      <w:r>
        <w:t xml:space="preserve">chế </w:t>
      </w:r>
      <w:r>
        <w:t xml:space="preserve">phosphor. </w:t>
      </w:r>
      <w:r>
        <w:br/>
      </w:r>
      <w:r>
        <w:rPr>
          <w:b/>
        </w:rPr>
        <w:t xml:space="preserve">apphe </w:t>
      </w:r>
      <w:r>
        <w:rPr>
          <w:i/>
        </w:rPr>
        <w:t xml:space="preserve">danh từ </w:t>
      </w:r>
      <w:r>
        <w:t xml:space="preserve">(khẩu ngữ).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kiếm </w:t>
      </w:r>
      <w:r>
        <w:t xml:space="preserve">lợi. </w:t>
      </w:r>
      <w:r>
        <w:t xml:space="preserve">Apphe </w:t>
      </w:r>
      <w:r>
        <w:rPr>
          <w:i/>
        </w:rPr>
        <w:t xml:space="preserve">hàng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apphich </w:t>
      </w:r>
      <w:r>
        <w:rPr>
          <w:i/>
        </w:rPr>
        <w:t xml:space="preserve">cũng viết </w:t>
      </w:r>
      <w:r>
        <w:t xml:space="preserve">áp </w:t>
      </w:r>
      <w:r>
        <w:t xml:space="preserve">phích. </w:t>
      </w:r>
      <w:r>
        <w:t xml:space="preserve">danh từ </w:t>
      </w:r>
      <w:r>
        <w:t xml:space="preserve">Tờ </w:t>
      </w:r>
      <w:r>
        <w:t xml:space="preserve">giấy </w:t>
      </w:r>
      <w:r>
        <w:t xml:space="preserve">có </w:t>
      </w:r>
      <w:r>
        <w:t xml:space="preserve">chữ </w:t>
      </w:r>
      <w:r>
        <w:t xml:space="preserve">to </w:t>
      </w:r>
      <w:r>
        <w:t xml:space="preserve">hoặc </w:t>
      </w:r>
      <w:r>
        <w:t xml:space="preserve">tranh </w:t>
      </w:r>
      <w:r>
        <w:t xml:space="preserve">vẽ </w:t>
      </w:r>
      <w:r>
        <w:t xml:space="preserve">lớn </w:t>
      </w:r>
      <w:r>
        <w:t xml:space="preserve">để </w:t>
      </w:r>
      <w:r>
        <w:t xml:space="preserve">tuyên </w:t>
      </w:r>
      <w:r>
        <w:t xml:space="preserve">truyền </w:t>
      </w:r>
      <w:r>
        <w:t xml:space="preserve">cổ </w:t>
      </w:r>
      <w:r>
        <w:t xml:space="preserve">động </w:t>
      </w:r>
      <w:r>
        <w:t xml:space="preserve">hoặc </w:t>
      </w:r>
      <w:r>
        <w:t xml:space="preserve">để </w:t>
      </w:r>
      <w:r>
        <w:t xml:space="preserve">quảng </w:t>
      </w:r>
      <w:r>
        <w:t xml:space="preserve">cáo. </w:t>
      </w:r>
      <w:r>
        <w:rPr>
          <w:i/>
        </w:rPr>
        <w:t xml:space="preserve">Dán </w:t>
      </w:r>
      <w:r>
        <w:t xml:space="preserve">apphich. </w:t>
      </w:r>
      <w:r>
        <w:t xml:space="preserve">Tranh </w:t>
      </w:r>
      <w:r>
        <w:rPr>
          <w:i/>
        </w:rPr>
        <w:t xml:space="preserve">apphich. </w:t>
      </w:r>
      <w:r>
        <w:br/>
      </w:r>
      <w:r>
        <w:rPr>
          <w:b/>
        </w:rPr>
        <w:t xml:space="preserve">apxe </w:t>
      </w:r>
      <w:r>
        <w:rPr>
          <w:i/>
        </w:rPr>
        <w:t xml:space="preserve">danh từ </w:t>
      </w:r>
      <w:r>
        <w:t xml:space="preserve">Khối </w:t>
      </w:r>
      <w:r>
        <w:t xml:space="preserve">mủ </w:t>
      </w:r>
      <w:r>
        <w:t xml:space="preserve">tụ </w:t>
      </w:r>
      <w:r>
        <w:t xml:space="preserve">trong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thể. </w:t>
      </w:r>
      <w:r>
        <w:t xml:space="preserve">Apxe </w:t>
      </w:r>
      <w:r>
        <w:t xml:space="preserve">gan. </w:t>
      </w:r>
      <w:r>
        <w:br/>
      </w:r>
      <w:r>
        <w:rPr>
          <w:b/>
        </w:rPr>
        <w:t xml:space="preserve">arbit </w:t>
      </w:r>
      <w:r>
        <w:rPr>
          <w:b/>
        </w:rPr>
        <w:t xml:space="preserve">hối </w:t>
      </w:r>
      <w:r>
        <w:rPr>
          <w:b/>
        </w:rPr>
        <w:t xml:space="preserve">đoái </w:t>
      </w:r>
      <w:r>
        <w:rPr>
          <w:i/>
        </w:rPr>
        <w:t xml:space="preserve">cũng viết </w:t>
      </w:r>
      <w:r>
        <w:rPr>
          <w:i/>
        </w:rPr>
        <w:t xml:space="preserve">acbit </w:t>
      </w:r>
      <w:r>
        <w:t xml:space="preserve">hối </w:t>
      </w:r>
      <w:r>
        <w:t xml:space="preserve">đoái. </w:t>
      </w:r>
      <w:r>
        <w:t xml:space="preserve">danh từ </w:t>
      </w:r>
      <w:r>
        <w:t xml:space="preserve">Việc </w:t>
      </w:r>
      <w:r>
        <w:rPr>
          <w:i/>
        </w:rPr>
        <w:t xml:space="preserve">lợi </w:t>
      </w:r>
      <w:r>
        <w:t xml:space="preserve">dụng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sự </w:t>
      </w:r>
      <w:r>
        <w:t xml:space="preserve">chênh </w:t>
      </w:r>
      <w:r>
        <w:t xml:space="preserve">lệch </w:t>
      </w:r>
      <w:r>
        <w:t xml:space="preserve">tỉ </w:t>
      </w:r>
      <w:r>
        <w:t xml:space="preserve">giá </w:t>
      </w:r>
      <w:r>
        <w:t xml:space="preserve">hối </w:t>
      </w:r>
      <w:r>
        <w:t xml:space="preserve">đoái </w:t>
      </w:r>
      <w:r>
        <w:t xml:space="preserve">của </w:t>
      </w:r>
      <w:r>
        <w:t xml:space="preserve">một </w:t>
      </w:r>
      <w:r>
        <w:t xml:space="preserve">đồng </w:t>
      </w:r>
      <w:r>
        <w:t xml:space="preserve">tiền </w:t>
      </w:r>
      <w:r>
        <w:t xml:space="preserve">trên </w:t>
      </w:r>
      <w:r>
        <w:t xml:space="preserve">các </w:t>
      </w:r>
      <w:r>
        <w:t xml:space="preserve">thị </w:t>
      </w:r>
      <w:r>
        <w:t xml:space="preserve">trường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mua </w:t>
      </w:r>
      <w:r>
        <w:t xml:space="preserve">loại </w:t>
      </w:r>
      <w:r>
        <w:t xml:space="preserve">tiền </w:t>
      </w:r>
      <w:r>
        <w:t xml:space="preserve">đó </w:t>
      </w:r>
      <w:r>
        <w:t xml:space="preserve">nơi </w:t>
      </w:r>
      <w:r>
        <w:t xml:space="preserve">tỉ </w:t>
      </w:r>
      <w:r>
        <w:t xml:space="preserve">giá </w:t>
      </w:r>
      <w:r>
        <w:t xml:space="preserve">thấp, </w:t>
      </w:r>
      <w:r>
        <w:t xml:space="preserve">bán </w:t>
      </w:r>
      <w:r>
        <w:t xml:space="preserve">lại </w:t>
      </w:r>
      <w:r>
        <w:t xml:space="preserve">ở </w:t>
      </w:r>
      <w:r>
        <w:t xml:space="preserve">nơi </w:t>
      </w:r>
      <w:r>
        <w:t xml:space="preserve">có </w:t>
      </w:r>
      <w:r>
        <w:t xml:space="preserve">tỉ </w:t>
      </w:r>
      <w:r>
        <w:t xml:space="preserve">giá </w:t>
      </w:r>
      <w:r>
        <w:t xml:space="preserve">cao. </w:t>
      </w:r>
      <w:r>
        <w:br/>
      </w:r>
      <w:r>
        <w:rPr>
          <w:b/>
        </w:rPr>
        <w:t xml:space="preserve">armonica </w:t>
      </w:r>
      <w:r>
        <w:rPr>
          <w:i/>
        </w:rPr>
        <w:t xml:space="preserve">xem </w:t>
      </w:r>
      <w:r>
        <w:rPr>
          <w:i/>
        </w:rPr>
        <w:t xml:space="preserve">harmonica. </w:t>
      </w:r>
      <w:r>
        <w:br/>
      </w:r>
      <w:r>
        <w:rPr>
          <w:b/>
        </w:rPr>
        <w:t xml:space="preserve">arsenic </w:t>
      </w:r>
      <w:r>
        <w:rPr>
          <w:i/>
        </w:rPr>
        <w:t xml:space="preserve">cũng viết </w:t>
      </w:r>
      <w:r>
        <w:t xml:space="preserve">asen. </w:t>
      </w:r>
      <w:r>
        <w:t xml:space="preserve">danh từ </w:t>
      </w:r>
      <w:r>
        <w:t xml:space="preserve">Đơn </w:t>
      </w:r>
      <w:r>
        <w:t xml:space="preserve">chất </w:t>
      </w:r>
      <w:r>
        <w:t xml:space="preserve">giòn, </w:t>
      </w:r>
      <w:r>
        <w:t xml:space="preserve">màu </w:t>
      </w:r>
      <w:r>
        <w:t xml:space="preserve">xám </w:t>
      </w:r>
      <w:r>
        <w:t xml:space="preserve">như </w:t>
      </w:r>
      <w:r>
        <w:t xml:space="preserve">sắt, </w:t>
      </w:r>
      <w:r>
        <w:t xml:space="preserve">dễ </w:t>
      </w:r>
      <w:r>
        <w:t xml:space="preserve">bay </w:t>
      </w:r>
      <w:r>
        <w:t xml:space="preserve">hơi, </w:t>
      </w:r>
      <w:r>
        <w:t xml:space="preserve">độc,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hợp </w:t>
      </w:r>
      <w:r>
        <w:t xml:space="preserve">chất </w:t>
      </w:r>
      <w:r>
        <w:t xml:space="preserve">để </w:t>
      </w:r>
      <w:r>
        <w:t xml:space="preserve">chế </w:t>
      </w:r>
      <w:r>
        <w:t xml:space="preserve">dược </w:t>
      </w:r>
      <w:r>
        <w:t xml:space="preserve">phẩm, </w:t>
      </w:r>
      <w:r>
        <w:t xml:space="preserve">thuốc </w:t>
      </w:r>
      <w:r>
        <w:t xml:space="preserve">trừ </w:t>
      </w:r>
      <w:r>
        <w:t xml:space="preserve">sâu, </w:t>
      </w:r>
      <w:r>
        <w:t xml:space="preserve">diệt </w:t>
      </w:r>
      <w:r>
        <w:t xml:space="preserve">chuột. </w:t>
      </w:r>
      <w:r>
        <w:br/>
      </w:r>
      <w:r>
        <w:rPr>
          <w:b/>
        </w:rPr>
        <w:t xml:space="preserve">artel </w:t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cũng viết </w:t>
      </w:r>
      <w:r>
        <w:t xml:space="preserve">acten </w:t>
      </w:r>
      <w:r>
        <w:t xml:space="preserve">nông </w:t>
      </w:r>
      <w:r>
        <w:t xml:space="preserve">nghiệp. </w:t>
      </w:r>
      <w:r>
        <w:t xml:space="preserve">danh từ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nông </w:t>
      </w:r>
      <w:r>
        <w:t xml:space="preserve">trang </w:t>
      </w:r>
      <w:r>
        <w:t xml:space="preserve">tập </w:t>
      </w:r>
      <w:r>
        <w:t xml:space="preserve">thể </w:t>
      </w:r>
      <w:r>
        <w:t xml:space="preserve">ở </w:t>
      </w:r>
      <w:r>
        <w:t xml:space="preserve">Liên </w:t>
      </w:r>
      <w:r>
        <w:t xml:space="preserve">Xô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As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arsenic </w:t>
      </w:r>
      <w:r>
        <w:t xml:space="preserve">(asen). </w:t>
      </w:r>
      <w:r>
        <w:br/>
      </w:r>
      <w:r>
        <w:rPr>
          <w:b/>
        </w:rPr>
        <w:t xml:space="preserve">asen </w:t>
      </w:r>
      <w:r>
        <w:rPr>
          <w:i/>
        </w:rPr>
        <w:t xml:space="preserve">xem </w:t>
      </w:r>
      <w:r>
        <w:t xml:space="preserve">arsenic. </w:t>
      </w:r>
      <w:r>
        <w:br/>
      </w:r>
      <w:r>
        <w:rPr>
          <w:b/>
        </w:rPr>
        <w:t xml:space="preserve">asphalt </w:t>
      </w:r>
      <w:r>
        <w:rPr>
          <w:i/>
        </w:rPr>
        <w:t xml:space="preserve">cũng viết </w:t>
      </w:r>
      <w:r>
        <w:t xml:space="preserve">asphan </w:t>
      </w:r>
      <w:r>
        <w:t xml:space="preserve">danh từ </w:t>
      </w:r>
      <w:r>
        <w:t xml:space="preserve">Vật </w:t>
      </w:r>
      <w:r>
        <w:t xml:space="preserve">liệu </w:t>
      </w:r>
      <w:r>
        <w:t xml:space="preserve">kết </w:t>
      </w:r>
      <w:r>
        <w:t xml:space="preserve">dính </w:t>
      </w:r>
      <w:r>
        <w:t xml:space="preserve">xây </w:t>
      </w:r>
      <w:r>
        <w:t xml:space="preserve">dựng, </w:t>
      </w:r>
      <w:r>
        <w:t xml:space="preserve">hỗn </w:t>
      </w:r>
      <w:r>
        <w:t xml:space="preserve">hợp </w:t>
      </w:r>
      <w:r>
        <w:t xml:space="preserve">của </w:t>
      </w:r>
      <w:r>
        <w:t xml:space="preserve">bitum </w:t>
      </w:r>
      <w:r>
        <w:t xml:space="preserve">với </w:t>
      </w:r>
      <w:r>
        <w:t xml:space="preserve">chất </w:t>
      </w:r>
      <w:r>
        <w:t xml:space="preserve">độn </w:t>
      </w:r>
      <w:r>
        <w:t xml:space="preserve">khoáng </w:t>
      </w:r>
      <w:r>
        <w:t xml:space="preserve">nghiền </w:t>
      </w:r>
      <w:r>
        <w:t xml:space="preserve">nhỏ, </w:t>
      </w:r>
      <w:r>
        <w:t xml:space="preserve">dùng </w:t>
      </w:r>
      <w:r>
        <w:t xml:space="preserve">làm </w:t>
      </w:r>
      <w:r>
        <w:t xml:space="preserve">nhựa </w:t>
      </w:r>
      <w:r>
        <w:t xml:space="preserve">rải </w:t>
      </w:r>
      <w:r>
        <w:t xml:space="preserve">đường, </w:t>
      </w:r>
      <w:r>
        <w:t xml:space="preserve">vật </w:t>
      </w:r>
      <w:r>
        <w:t xml:space="preserve">liệu </w:t>
      </w:r>
      <w:r>
        <w:t xml:space="preserve">chống </w:t>
      </w:r>
      <w:r>
        <w:t xml:space="preserve">thấm. </w:t>
      </w:r>
      <w:r>
        <w:br/>
      </w:r>
      <w:r>
        <w:rPr>
          <w:b/>
        </w:rPr>
        <w:t xml:space="preserve">aspirin </w:t>
      </w:r>
      <w:r>
        <w:rPr>
          <w:i/>
        </w:rPr>
        <w:t xml:space="preserve">danh từ </w:t>
      </w:r>
      <w:r>
        <w:t xml:space="preserve">Thuốc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hạ </w:t>
      </w:r>
      <w:r>
        <w:t xml:space="preserve">nhiệt, </w:t>
      </w:r>
      <w:r>
        <w:t xml:space="preserve">giảm </w:t>
      </w:r>
      <w:r>
        <w:t xml:space="preserve">đau. </w:t>
      </w:r>
      <w:r>
        <w:br/>
      </w:r>
      <w:r>
        <w:rPr>
          <w:b/>
        </w:rPr>
        <w:t xml:space="preserve">át,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bài </w:t>
      </w:r>
      <w:r>
        <w:t xml:space="preserve">chỉ </w:t>
      </w:r>
      <w:r>
        <w:t xml:space="preserve">mang </w:t>
      </w:r>
      <w:r>
        <w:t xml:space="preserve">có </w:t>
      </w:r>
      <w:r>
        <w:t xml:space="preserve">một </w:t>
      </w:r>
      <w:r>
        <w:t xml:space="preserve">dấu </w:t>
      </w:r>
      <w:r>
        <w:t xml:space="preserve">quy </w:t>
      </w:r>
      <w:r>
        <w:t xml:space="preserve">ước </w:t>
      </w:r>
      <w:r>
        <w:t xml:space="preserve">trong </w:t>
      </w:r>
      <w:r>
        <w:t xml:space="preserve">cỗ </w:t>
      </w:r>
      <w:r>
        <w:t xml:space="preserve">bài </w:t>
      </w:r>
      <w:r>
        <w:t xml:space="preserve">tulokhơ, </w:t>
      </w:r>
      <w:r>
        <w:t xml:space="preserve">thường </w:t>
      </w:r>
      <w:r>
        <w:t xml:space="preserve">là </w:t>
      </w:r>
      <w:r>
        <w:t xml:space="preserve">con </w:t>
      </w:r>
      <w:r>
        <w:t xml:space="preserve">bài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nhất. </w:t>
      </w:r>
      <w:r>
        <w:t xml:space="preserve">Con </w:t>
      </w:r>
      <w:r>
        <w:t xml:space="preserve">át </w:t>
      </w:r>
      <w:r>
        <w:t xml:space="preserve">chu. </w:t>
      </w:r>
      <w:r>
        <w:br/>
      </w:r>
      <w:r>
        <w:rPr>
          <w:b/>
        </w:rPr>
        <w:t xml:space="preserve">át,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sức </w:t>
      </w:r>
      <w:r>
        <w:t xml:space="preserve">tác </w:t>
      </w:r>
      <w:r>
        <w:t xml:space="preserve">động, </w:t>
      </w:r>
      <w:r>
        <w:t xml:space="preserve">đánh </w:t>
      </w:r>
      <w:r>
        <w:t xml:space="preserve">bạt </w:t>
      </w:r>
      <w:r>
        <w:t xml:space="preserve">đi </w:t>
      </w:r>
      <w:r>
        <w:t xml:space="preserve">bằng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hơn. </w:t>
      </w:r>
      <w:r>
        <w:t xml:space="preserve">Nói </w:t>
      </w:r>
      <w:r>
        <w:t xml:space="preserve">át </w:t>
      </w:r>
      <w:r>
        <w:t xml:space="preserve">giọng </w:t>
      </w:r>
      <w:r>
        <w:t xml:space="preserve">người </w:t>
      </w:r>
      <w:r>
        <w:rPr>
          <w:i/>
        </w:rPr>
        <w:t xml:space="preserve">khác. </w:t>
      </w:r>
      <w:r>
        <w:t xml:space="preserve">Át </w:t>
      </w:r>
      <w:r>
        <w:rPr>
          <w:i/>
        </w:rPr>
        <w:t xml:space="preserve">cả </w:t>
      </w:r>
      <w:r>
        <w:t xml:space="preserve">tiếng </w:t>
      </w:r>
      <w:r>
        <w:t xml:space="preserve">sóng. </w:t>
      </w:r>
      <w:r>
        <w:rPr>
          <w:i/>
        </w:rPr>
        <w:t xml:space="preserve">Mắng </w:t>
      </w:r>
      <w:r>
        <w:rPr>
          <w:i/>
        </w:rPr>
        <w:t xml:space="preserve">át </w:t>
      </w:r>
      <w:r>
        <w:rPr>
          <w:i/>
        </w:rPr>
        <w:t xml:space="preserve">đi. </w:t>
      </w:r>
      <w:r>
        <w:br/>
      </w:r>
      <w:r>
        <w:rPr>
          <w:b/>
        </w:rPr>
        <w:t xml:space="preserve">át </w:t>
      </w:r>
      <w:r>
        <w:rPr>
          <w:b/>
        </w:rPr>
        <w:t xml:space="preserve">chủ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(kng). </w:t>
      </w:r>
      <w:r>
        <w:t xml:space="preserve">Con </w:t>
      </w:r>
      <w:r>
        <w:t xml:space="preserve">bài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ván </w:t>
      </w:r>
      <w:r>
        <w:t xml:space="preserve">bài </w:t>
      </w:r>
      <w:r>
        <w:t xml:space="preserve">tú </w:t>
      </w:r>
      <w:r>
        <w:t xml:space="preserve">lơ </w:t>
      </w:r>
      <w:r>
        <w:t xml:space="preserve">khơ,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người, </w:t>
      </w:r>
      <w:r>
        <w:t xml:space="preserve">vật </w:t>
      </w:r>
      <w:r>
        <w:t xml:space="preserve">có </w:t>
      </w:r>
      <w:r>
        <w:t xml:space="preserve">vai </w:t>
      </w:r>
      <w:r>
        <w:t xml:space="preserve">trò </w:t>
      </w:r>
      <w:r>
        <w:t xml:space="preserve">quyết </w:t>
      </w:r>
      <w:r>
        <w:t xml:space="preserve">định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vi,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thể. </w:t>
      </w:r>
      <w:r>
        <w:t xml:space="preserve">Đưa </w:t>
      </w:r>
      <w:r>
        <w:rPr>
          <w:i/>
        </w:rPr>
        <w:t xml:space="preserve">cả </w:t>
      </w:r>
      <w:r>
        <w:t xml:space="preserve">át </w:t>
      </w:r>
      <w:r>
        <w:t xml:space="preserve">chủ </w:t>
      </w:r>
      <w:r>
        <w:t xml:space="preserve">bài </w:t>
      </w:r>
      <w:r>
        <w:t xml:space="preserve">ra </w:t>
      </w:r>
      <w:r>
        <w:t xml:space="preserve">mà </w:t>
      </w:r>
      <w:r>
        <w:t xml:space="preserve">uẫn </w:t>
      </w:r>
      <w:r>
        <w:rPr>
          <w:i/>
        </w:rPr>
        <w:t xml:space="preserve">thua. </w:t>
      </w:r>
      <w:r>
        <w:br/>
      </w:r>
      <w:r>
        <w:rPr>
          <w:b/>
        </w:rPr>
        <w:t xml:space="preserve">"át-mốt-phe" </w:t>
      </w:r>
      <w:r>
        <w:rPr>
          <w:i/>
        </w:rPr>
        <w:t xml:space="preserve">xem </w:t>
      </w:r>
      <w:r>
        <w:rPr>
          <w:i/>
        </w:rPr>
        <w:t xml:space="preserve">atrmosphe. </w:t>
      </w:r>
      <w:r>
        <w:br/>
      </w:r>
      <w:r>
        <w:rPr>
          <w:b/>
        </w:rPr>
        <w:t xml:space="preserve">atlas </w:t>
      </w:r>
      <w:r>
        <w:rPr>
          <w:i/>
        </w:rPr>
        <w:t xml:space="preserve">cũng viết </w:t>
      </w:r>
      <w:r>
        <w:t xml:space="preserve">atlat </w:t>
      </w:r>
      <w:r>
        <w:t xml:space="preserve">danh từ </w:t>
      </w:r>
      <w:r>
        <w:t xml:space="preserve">Tập </w:t>
      </w:r>
      <w:r>
        <w:t xml:space="preserve">các </w:t>
      </w:r>
      <w:r>
        <w:t xml:space="preserve">bản </w:t>
      </w:r>
      <w:r>
        <w:t xml:space="preserve">đồ. </w:t>
      </w:r>
      <w:r>
        <w:br/>
      </w:r>
      <w:r>
        <w:rPr>
          <w:b/>
        </w:rPr>
        <w:t xml:space="preserve">atmosphe </w:t>
      </w:r>
      <w:r>
        <w:rPr>
          <w:i/>
        </w:rPr>
        <w:t xml:space="preserve">cũng viết </w:t>
      </w:r>
      <w:r>
        <w:t xml:space="preserve">atmotphe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áp </w:t>
      </w:r>
      <w:r>
        <w:t xml:space="preserve">suất. </w:t>
      </w:r>
      <w:r>
        <w:t xml:space="preserve">atropin </w:t>
      </w:r>
      <w:r>
        <w:t xml:space="preserve">danh từ </w:t>
      </w:r>
      <w:r>
        <w:t xml:space="preserve">Alcaloid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giảm </w:t>
      </w:r>
      <w:r>
        <w:t xml:space="preserve">đau, </w:t>
      </w:r>
      <w:r>
        <w:t xml:space="preserve">thuốc </w:t>
      </w:r>
      <w:r>
        <w:t xml:space="preserve">dãn </w:t>
      </w:r>
      <w:r>
        <w:t xml:space="preserve">đồng </w:t>
      </w:r>
      <w:r>
        <w:t xml:space="preserve">tử. </w:t>
      </w:r>
      <w:r>
        <w:br/>
      </w:r>
      <w:r>
        <w:rPr>
          <w:b/>
        </w:rPr>
        <w:t xml:space="preserve">au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(Màu </w:t>
      </w:r>
      <w:r>
        <w:t xml:space="preserve">sắc, </w:t>
      </w:r>
      <w:r>
        <w:t xml:space="preserve">thường </w:t>
      </w:r>
      <w:r>
        <w:t xml:space="preserve">là </w:t>
      </w:r>
      <w:r>
        <w:t xml:space="preserve">đỏ) </w:t>
      </w:r>
      <w:r>
        <w:t xml:space="preserve">tươi </w:t>
      </w:r>
      <w:r>
        <w:t xml:space="preserve">ửng </w:t>
      </w:r>
      <w:r>
        <w:t xml:space="preserve">lên. </w:t>
      </w:r>
      <w:r>
        <w:t xml:space="preserve">Đôi </w:t>
      </w:r>
      <w:r>
        <w:rPr>
          <w:i/>
        </w:rPr>
        <w:t xml:space="preserve">má </w:t>
      </w:r>
      <w:r>
        <w:t xml:space="preserve">đỏ </w:t>
      </w:r>
      <w:r>
        <w:rPr>
          <w:i/>
        </w:rPr>
        <w:t xml:space="preserve">au </w:t>
      </w:r>
      <w:r>
        <w:t xml:space="preserve">của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gái. </w:t>
      </w:r>
      <w:r>
        <w:br/>
      </w:r>
      <w:r>
        <w:rPr>
          <w:b/>
        </w:rPr>
        <w:t xml:space="preserve">Au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vàng </w:t>
      </w:r>
      <w:r>
        <w:t xml:space="preserve">(tiếng </w:t>
      </w:r>
      <w:r>
        <w:t xml:space="preserve">Latin </w:t>
      </w:r>
      <w:r>
        <w:t xml:space="preserve">aurum). </w:t>
      </w:r>
      <w:r>
        <w:br/>
      </w:r>
      <w:r>
        <w:rPr>
          <w:b/>
        </w:rPr>
        <w:t xml:space="preserve">austral </w:t>
      </w:r>
      <w:r>
        <w:rPr>
          <w:b/>
        </w:rPr>
        <w:t xml:space="preserve">d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Argentina </w:t>
      </w:r>
      <w:r>
        <w:t xml:space="preserve">(Achentina). </w:t>
      </w:r>
      <w:r>
        <w:br/>
      </w:r>
      <w:r>
        <w:rPr>
          <w:b/>
        </w:rPr>
        <w:t xml:space="preserve">automat </w:t>
      </w:r>
      <w:r>
        <w:rPr>
          <w:i/>
        </w:rPr>
        <w:t xml:space="preserve">cũng viết </w:t>
      </w:r>
      <w:r>
        <w:t xml:space="preserve">ôtômat.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tự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chương </w:t>
      </w:r>
      <w:r>
        <w:t xml:space="preserve">trình </w:t>
      </w:r>
      <w:r>
        <w:t xml:space="preserve">cho </w:t>
      </w:r>
      <w:r>
        <w:t xml:space="preserve">trước,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con </w:t>
      </w:r>
      <w: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