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vắng </w:t>
      </w:r>
      <w:r>
        <w:rPr>
          <w:b/>
        </w:rPr>
        <w:t xml:space="preserve">lặng </w:t>
      </w:r>
      <w:r>
        <w:rPr>
          <w:i/>
        </w:rPr>
        <w:t xml:space="preserve">tính từ </w:t>
      </w:r>
      <w:r>
        <w:t xml:space="preserve">Vắng </w:t>
      </w:r>
      <w:r>
        <w:t xml:space="preserve">vẻ </w:t>
      </w:r>
      <w:r>
        <w:t xml:space="preserve">và </w:t>
      </w:r>
      <w:r>
        <w:t xml:space="preserve">lặng </w:t>
      </w:r>
      <w:r>
        <w:t xml:space="preserve">lẽ. </w:t>
      </w:r>
      <w:r>
        <w:t xml:space="preserve">Bốn </w:t>
      </w:r>
      <w:r>
        <w:rPr>
          <w:i/>
        </w:rPr>
        <w:t xml:space="preserve">bề </w:t>
      </w:r>
      <w:r>
        <w:t xml:space="preserve">uắng </w:t>
      </w:r>
      <w:r>
        <w:t xml:space="preserve">lặng. </w:t>
      </w:r>
      <w:r>
        <w:t xml:space="preserve">Quang </w:t>
      </w:r>
      <w:r>
        <w:t xml:space="preserve">cảnh </w:t>
      </w:r>
      <w:r>
        <w:t xml:space="preserve">hoang </w:t>
      </w:r>
      <w:r>
        <w:t xml:space="preserve">tàn, </w:t>
      </w:r>
      <w:r>
        <w:t xml:space="preserve">uắng </w:t>
      </w:r>
      <w:r>
        <w:rPr>
          <w:i/>
        </w:rPr>
        <w:t xml:space="preserve">lặng </w:t>
      </w:r>
      <w:r>
        <w:t xml:space="preserve">đến </w:t>
      </w:r>
      <w:r>
        <w:t xml:space="preserve">rợn </w:t>
      </w:r>
      <w:r>
        <w:rPr>
          <w:i/>
        </w:rPr>
        <w:t xml:space="preserve">người. </w:t>
      </w:r>
      <w:r>
        <w:br/>
      </w:r>
      <w:r>
        <w:rPr>
          <w:b/>
        </w:rPr>
        <w:t xml:space="preserve">vắng </w:t>
      </w:r>
      <w:r>
        <w:rPr>
          <w:b/>
        </w:rPr>
        <w:t xml:space="preserve">mặt </w:t>
      </w:r>
      <w:r>
        <w:rPr>
          <w:i/>
        </w:rPr>
        <w:t xml:space="preserve">động từ </w:t>
      </w:r>
      <w:r>
        <w:t xml:space="preserve">Không </w:t>
      </w:r>
      <w:r>
        <w:t xml:space="preserve">có </w:t>
      </w:r>
      <w:r>
        <w:t xml:space="preserve">mặt. </w:t>
      </w:r>
      <w:r>
        <w:t xml:space="preserve">Cuộc </w:t>
      </w:r>
      <w:r>
        <w:t xml:space="preserve">họp </w:t>
      </w:r>
      <w:r>
        <w:t xml:space="preserve">vắng </w:t>
      </w:r>
      <w:r>
        <w:rPr>
          <w:i/>
        </w:rPr>
        <w:t xml:space="preserve">mặt </w:t>
      </w:r>
      <w:r>
        <w:t xml:space="preserve">một </w:t>
      </w:r>
      <w:r>
        <w:t xml:space="preserve">số </w:t>
      </w:r>
      <w:r>
        <w:t xml:space="preserve">người. </w:t>
      </w:r>
      <w:r>
        <w:t xml:space="preserve">Xin </w:t>
      </w:r>
      <w:r>
        <w:rPr>
          <w:i/>
        </w:rPr>
        <w:t xml:space="preserve">phép </w:t>
      </w:r>
      <w:r>
        <w:t xml:space="preserve">được </w:t>
      </w:r>
      <w:r>
        <w:t xml:space="preserve">bắng </w:t>
      </w:r>
      <w:r>
        <w:t xml:space="preserve">mặt. </w:t>
      </w:r>
      <w:r>
        <w:br/>
      </w:r>
      <w:r>
        <w:rPr>
          <w:b/>
        </w:rPr>
        <w:t xml:space="preserve">vắng </w:t>
      </w:r>
      <w:r>
        <w:rPr>
          <w:b/>
        </w:rPr>
        <w:t xml:space="preserve">ngắt </w:t>
      </w:r>
      <w:r>
        <w:rPr>
          <w:i/>
        </w:rPr>
        <w:t xml:space="preserve">tính từ </w:t>
      </w:r>
      <w:r>
        <w:t xml:space="preserve">Vắng </w:t>
      </w:r>
      <w:r>
        <w:t xml:space="preserve">không </w:t>
      </w:r>
      <w:r>
        <w:t xml:space="preserve">một </w:t>
      </w:r>
      <w:r>
        <w:t xml:space="preserve">bóng </w:t>
      </w:r>
      <w:r>
        <w:t xml:space="preserve">người. </w:t>
      </w:r>
      <w:r>
        <w:rPr>
          <w:i/>
        </w:rPr>
        <w:t xml:space="preserve">Con </w:t>
      </w:r>
      <w:r>
        <w:t xml:space="preserve">đường </w:t>
      </w:r>
      <w:r>
        <w:t xml:space="preserve">uễ </w:t>
      </w:r>
      <w:r>
        <w:rPr>
          <w:i/>
        </w:rPr>
        <w:t xml:space="preserve">khuya </w:t>
      </w:r>
      <w:r>
        <w:t xml:space="preserve">uắng </w:t>
      </w:r>
      <w:r>
        <w:t xml:space="preserve">ngắt. </w:t>
      </w:r>
      <w:r>
        <w:br/>
      </w:r>
      <w:r>
        <w:rPr>
          <w:b/>
        </w:rPr>
        <w:t xml:space="preserve">vắng </w:t>
      </w:r>
      <w:r>
        <w:rPr>
          <w:b/>
        </w:rPr>
        <w:t xml:space="preserve">như </w:t>
      </w:r>
      <w:r>
        <w:rPr>
          <w:b/>
        </w:rPr>
        <w:t xml:space="preserve">chùa </w:t>
      </w:r>
      <w:r>
        <w:t xml:space="preserve">Bà </w:t>
      </w:r>
      <w:r>
        <w:t xml:space="preserve">Đanh </w:t>
      </w:r>
      <w:r>
        <w:t xml:space="preserve">Rất </w:t>
      </w:r>
      <w:r>
        <w:t xml:space="preserve">vắng, </w:t>
      </w:r>
      <w:r>
        <w:t xml:space="preserve">không </w:t>
      </w:r>
      <w:r>
        <w:t xml:space="preserve">một </w:t>
      </w:r>
      <w:r>
        <w:t xml:space="preserve">bóng </w:t>
      </w:r>
      <w:r>
        <w:t xml:space="preserve">người. </w:t>
      </w:r>
      <w:r>
        <w:br/>
      </w:r>
      <w:r>
        <w:rPr>
          <w:b/>
        </w:rPr>
        <w:t xml:space="preserve">vắng </w:t>
      </w:r>
      <w:r>
        <w:rPr>
          <w:b/>
        </w:rPr>
        <w:t xml:space="preserve">tanh </w:t>
      </w:r>
      <w:r>
        <w:rPr>
          <w:i/>
        </w:rPr>
        <w:t xml:space="preserve">tính từ </w:t>
      </w:r>
      <w:r>
        <w:t xml:space="preserve">Rất </w:t>
      </w:r>
      <w:r>
        <w:t xml:space="preserve">vắng, </w:t>
      </w:r>
      <w:r>
        <w:t xml:space="preserve">không </w:t>
      </w:r>
      <w:r>
        <w:t xml:space="preserve">có </w:t>
      </w:r>
      <w:r>
        <w:t xml:space="preserve">một </w:t>
      </w:r>
      <w:r>
        <w:t xml:space="preserve">biểu </w:t>
      </w:r>
      <w:r>
        <w:t xml:space="preserve">hiện </w:t>
      </w:r>
      <w:r>
        <w:t xml:space="preserve">nào </w:t>
      </w:r>
      <w:r>
        <w:t xml:space="preserve">của </w:t>
      </w:r>
      <w:r>
        <w:t xml:space="preserve">hoạt </w:t>
      </w:r>
      <w:r>
        <w:t xml:space="preserve">động </w:t>
      </w:r>
      <w:r>
        <w:t xml:space="preserve">con </w:t>
      </w:r>
      <w:r>
        <w:t xml:space="preserve">người. </w:t>
      </w:r>
      <w:r>
        <w:rPr>
          <w:i/>
        </w:rPr>
        <w:t xml:space="preserve">Phố </w:t>
      </w:r>
      <w:r>
        <w:rPr>
          <w:i/>
        </w:rPr>
        <w:t xml:space="preserve">xá </w:t>
      </w:r>
      <w:r>
        <w:t xml:space="preserve">uắng </w:t>
      </w:r>
      <w:r>
        <w:rPr>
          <w:i/>
        </w:rPr>
        <w:t xml:space="preserve">tanh. </w:t>
      </w:r>
      <w:r>
        <w:t xml:space="preserve">Chợ </w:t>
      </w:r>
      <w:r>
        <w:t xml:space="preserve">tan </w:t>
      </w:r>
      <w:r>
        <w:rPr>
          <w:i/>
        </w:rPr>
        <w:t xml:space="preserve">lâu </w:t>
      </w:r>
      <w:r>
        <w:rPr>
          <w:i/>
        </w:rPr>
        <w:t xml:space="preserve">rồi, </w:t>
      </w:r>
      <w:r>
        <w:t xml:space="preserve">uắng </w:t>
      </w:r>
      <w:r>
        <w:t xml:space="preserve">tanh. </w:t>
      </w:r>
      <w:r>
        <w:br/>
      </w:r>
      <w:r>
        <w:rPr>
          <w:b/>
        </w:rPr>
        <w:t xml:space="preserve">vắng </w:t>
      </w:r>
      <w:r>
        <w:rPr>
          <w:b/>
        </w:rPr>
        <w:t xml:space="preserve">tanh </w:t>
      </w:r>
      <w:r>
        <w:rPr>
          <w:b/>
        </w:rPr>
        <w:t xml:space="preserve">vắng </w:t>
      </w:r>
      <w:r>
        <w:rPr>
          <w:b/>
        </w:rPr>
        <w:t xml:space="preserve">ngắt </w:t>
      </w:r>
      <w:r>
        <w:rPr>
          <w:i/>
        </w:rPr>
        <w:t xml:space="preserve">tính từ </w:t>
      </w:r>
      <w:r>
        <w:t xml:space="preserve">Như </w:t>
      </w:r>
      <w:r>
        <w:t xml:space="preserve">váng </w:t>
      </w:r>
      <w:r>
        <w:t xml:space="preserve">tanh </w:t>
      </w:r>
      <w:r>
        <w:t xml:space="preserve">(ý </w:t>
      </w:r>
      <w:r>
        <w:t xml:space="preserve">nhấn </w:t>
      </w:r>
      <w:r>
        <w:t xml:space="preserve">mạnh). </w:t>
      </w:r>
      <w:r>
        <w:t xml:space="preserve">Đêm </w:t>
      </w:r>
      <w:r>
        <w:t xml:space="preserve">uề </w:t>
      </w:r>
      <w:r>
        <w:t xml:space="preserve">đường </w:t>
      </w:r>
      <w:r>
        <w:t xml:space="preserve">uắng </w:t>
      </w:r>
      <w:r>
        <w:t xml:space="preserve">tạnh </w:t>
      </w:r>
      <w:r>
        <w:t xml:space="preserve">vắng </w:t>
      </w:r>
      <w:r>
        <w:t xml:space="preserve">ngãit. </w:t>
      </w:r>
      <w:r>
        <w:br/>
      </w:r>
      <w:r>
        <w:rPr>
          <w:b/>
        </w:rPr>
        <w:t xml:space="preserve">vắng </w:t>
      </w:r>
      <w:r>
        <w:rPr>
          <w:b/>
        </w:rPr>
        <w:t xml:space="preserve">teo </w:t>
      </w:r>
      <w:r>
        <w:rPr>
          <w:i/>
        </w:rPr>
        <w:t xml:space="preserve">tính từ </w:t>
      </w:r>
      <w:r>
        <w:t xml:space="preserve">Như </w:t>
      </w:r>
      <w:r>
        <w:t xml:space="preserve">vắng </w:t>
      </w:r>
      <w:r>
        <w:t xml:space="preserve">tanh. </w:t>
      </w:r>
      <w:r>
        <w:t xml:space="preserve">Cảnh </w:t>
      </w:r>
      <w:r>
        <w:t xml:space="preserve">chùa </w:t>
      </w:r>
      <w:r>
        <w:rPr>
          <w:i/>
        </w:rPr>
        <w:t xml:space="preserve">uằng </w:t>
      </w:r>
      <w:r>
        <w:t xml:space="preserve">teo. </w:t>
      </w:r>
      <w:r>
        <w:br/>
      </w:r>
      <w:r>
        <w:rPr>
          <w:b/>
        </w:rPr>
        <w:t xml:space="preserve">vắng </w:t>
      </w:r>
      <w:r>
        <w:rPr>
          <w:b/>
        </w:rPr>
        <w:t xml:space="preserve">tiếng </w:t>
      </w:r>
      <w:r>
        <w:rPr>
          <w:i/>
        </w:rPr>
        <w:t xml:space="preserve">tính từ </w:t>
      </w:r>
      <w:r>
        <w:t xml:space="preserve">Không </w:t>
      </w:r>
      <w:r>
        <w:t xml:space="preserve">nghe </w:t>
      </w:r>
      <w:r>
        <w:t xml:space="preserve">thấy </w:t>
      </w:r>
      <w:r>
        <w:t xml:space="preserve">tiếng </w:t>
      </w:r>
      <w:r>
        <w:t xml:space="preserve">nói </w:t>
      </w:r>
      <w:r>
        <w:t xml:space="preserve">hoặc </w:t>
      </w:r>
      <w:r>
        <w:t xml:space="preserve">không </w:t>
      </w:r>
      <w:r>
        <w:t xml:space="preserve">thấy </w:t>
      </w:r>
      <w:r>
        <w:t xml:space="preserve">tăm </w:t>
      </w:r>
      <w:r>
        <w:t xml:space="preserve">hơi, </w:t>
      </w:r>
      <w:r>
        <w:t xml:space="preserve">không </w:t>
      </w:r>
      <w:r>
        <w:t xml:space="preserve">thấy </w:t>
      </w:r>
      <w:r>
        <w:t xml:space="preserve">có </w:t>
      </w:r>
      <w:r>
        <w:t xml:space="preserve">dấu </w:t>
      </w:r>
      <w:r>
        <w:t xml:space="preserve">hiệu </w:t>
      </w:r>
      <w:r>
        <w:t xml:space="preserve">hoạt </w:t>
      </w:r>
      <w:r>
        <w:t xml:space="preserve">động </w:t>
      </w:r>
      <w:r>
        <w:t xml:space="preserve">trong </w:t>
      </w:r>
      <w:r>
        <w:t xml:space="preserve">thời </w:t>
      </w:r>
      <w:r>
        <w:t xml:space="preserve">gian </w:t>
      </w:r>
      <w:r>
        <w:t xml:space="preserve">tương </w:t>
      </w:r>
      <w:r>
        <w:t xml:space="preserve">đối </w:t>
      </w:r>
      <w:r>
        <w:t xml:space="preserve">lâu. </w:t>
      </w:r>
      <w:r>
        <w:t xml:space="preserve">Một </w:t>
      </w:r>
      <w:r>
        <w:t xml:space="preserve">nhà </w:t>
      </w:r>
      <w:r>
        <w:t xml:space="preserve">thơ </w:t>
      </w:r>
      <w:r>
        <w:rPr>
          <w:i/>
        </w:rPr>
        <w:t xml:space="preserve">lâu </w:t>
      </w:r>
      <w:r>
        <w:rPr>
          <w:i/>
        </w:rPr>
        <w:t xml:space="preserve">nay </w:t>
      </w:r>
      <w:r>
        <w:t xml:space="preserve">uắng </w:t>
      </w:r>
      <w:r>
        <w:t xml:space="preserve">tiếng. </w:t>
      </w:r>
      <w:r>
        <w:br/>
      </w:r>
      <w:r>
        <w:rPr>
          <w:b/>
        </w:rPr>
        <w:t xml:space="preserve">vắng </w:t>
      </w:r>
      <w:r>
        <w:rPr>
          <w:b/>
        </w:rPr>
        <w:t xml:space="preserve">tin </w:t>
      </w:r>
      <w:r>
        <w:rPr>
          <w:i/>
        </w:rPr>
        <w:t xml:space="preserve">tính từ </w:t>
      </w:r>
      <w:r>
        <w:t xml:space="preserve">Không </w:t>
      </w:r>
      <w:r>
        <w:t xml:space="preserve">có </w:t>
      </w:r>
      <w:r>
        <w:t xml:space="preserve">tin </w:t>
      </w:r>
      <w:r>
        <w:t xml:space="preserve">tức </w:t>
      </w:r>
      <w:r>
        <w:t xml:space="preserve">gì </w:t>
      </w:r>
      <w:r>
        <w:t xml:space="preserve">của </w:t>
      </w:r>
      <w:r>
        <w:t xml:space="preserve">người </w:t>
      </w:r>
      <w:r>
        <w:t xml:space="preserve">thân </w:t>
      </w:r>
      <w:r>
        <w:t xml:space="preserve">ở </w:t>
      </w:r>
      <w:r>
        <w:t xml:space="preserve">xa, </w:t>
      </w:r>
      <w:r>
        <w:t xml:space="preserve">trong </w:t>
      </w:r>
      <w:r>
        <w:t xml:space="preserve">thời </w:t>
      </w:r>
      <w:r>
        <w:t xml:space="preserve">gian </w:t>
      </w:r>
      <w:r>
        <w:t xml:space="preserve">tương </w:t>
      </w:r>
      <w:r>
        <w:t xml:space="preserve">đối </w:t>
      </w:r>
      <w:r>
        <w:t xml:space="preserve">lâu. </w:t>
      </w:r>
      <w:r>
        <w:t xml:space="preserve">Văắng </w:t>
      </w:r>
      <w:r>
        <w:t xml:space="preserve">tin </w:t>
      </w:r>
      <w:r>
        <w:t xml:space="preserve">nhà. </w:t>
      </w:r>
      <w:r>
        <w:br/>
      </w:r>
      <w:r>
        <w:rPr>
          <w:b/>
        </w:rPr>
        <w:t xml:space="preserve">vắng </w:t>
      </w:r>
      <w:r>
        <w:rPr>
          <w:b/>
        </w:rPr>
        <w:t xml:space="preserve">vẻ </w:t>
      </w:r>
      <w:r>
        <w:rPr>
          <w:i/>
        </w:rPr>
        <w:t xml:space="preserve">tính từ </w:t>
      </w:r>
      <w:r>
        <w:t xml:space="preserve">Vắng, </w:t>
      </w:r>
      <w:r>
        <w:t xml:space="preserve">không </w:t>
      </w:r>
      <w:r>
        <w:t xml:space="preserve">có </w:t>
      </w:r>
      <w:r>
        <w:t xml:space="preserve">người </w:t>
      </w:r>
      <w:r>
        <w:t xml:space="preserve">(nói </w:t>
      </w:r>
      <w:r>
        <w:rPr>
          <w:i/>
        </w:rPr>
        <w:t xml:space="preserve">khái </w:t>
      </w:r>
      <w:r>
        <w:t xml:space="preserve">quát). </w:t>
      </w:r>
      <w:r>
        <w:t xml:space="preserve">Quãng </w:t>
      </w:r>
      <w:r>
        <w:rPr>
          <w:i/>
        </w:rPr>
        <w:t xml:space="preserve">đường </w:t>
      </w:r>
      <w:r>
        <w:rPr>
          <w:i/>
        </w:rPr>
        <w:t xml:space="preserve">vắng </w:t>
      </w:r>
      <w:r>
        <w:t xml:space="preserve">uẻ. </w:t>
      </w:r>
      <w:r>
        <w:t xml:space="preserve">Cảnh </w:t>
      </w:r>
      <w:r>
        <w:t xml:space="preserve">nhà </w:t>
      </w:r>
      <w:r>
        <w:t xml:space="preserve">văng </w:t>
      </w:r>
      <w:r>
        <w:t xml:space="preserve">Ué. </w:t>
      </w:r>
      <w:r>
        <w:br/>
      </w:r>
      <w:r>
        <w:rPr>
          <w:b/>
        </w:rPr>
        <w:t xml:space="preserve">vắt, </w:t>
      </w:r>
      <w:r>
        <w:rPr>
          <w:i/>
        </w:rPr>
        <w:t xml:space="preserve">danh từ </w:t>
      </w:r>
      <w:r>
        <w:t xml:space="preserve">Đĩa </w:t>
      </w:r>
      <w:r>
        <w:t xml:space="preserve">nhỏ </w:t>
      </w:r>
      <w:r>
        <w:t xml:space="preserve">sống </w:t>
      </w:r>
      <w:r>
        <w:t xml:space="preserve">trên </w:t>
      </w:r>
      <w:r>
        <w:t xml:space="preserve">cạn </w:t>
      </w:r>
      <w:r>
        <w:t xml:space="preserve">ở </w:t>
      </w:r>
      <w:r>
        <w:t xml:space="preserve">rừng </w:t>
      </w:r>
      <w:r>
        <w:t xml:space="preserve">ấm </w:t>
      </w:r>
      <w:r>
        <w:t xml:space="preserve">nhiệt </w:t>
      </w:r>
      <w:r>
        <w:t xml:space="preserve">đới. </w:t>
      </w:r>
      <w:r>
        <w:br/>
      </w:r>
      <w:r>
        <w:rPr>
          <w:b/>
        </w:rPr>
        <w:t xml:space="preserve">vắt </w:t>
      </w:r>
      <w:r>
        <w:rPr>
          <w:b/>
        </w:rPr>
        <w:t xml:space="preserve">l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Bóp </w:t>
      </w:r>
      <w:r>
        <w:t xml:space="preserve">mạnh </w:t>
      </w:r>
      <w:r>
        <w:t xml:space="preserve">hoặc </w:t>
      </w:r>
      <w:r>
        <w:t xml:space="preserve">vặn </w:t>
      </w:r>
      <w:r>
        <w:t xml:space="preserve">xoắn </w:t>
      </w:r>
      <w:r>
        <w:t xml:space="preserve">bằng </w:t>
      </w:r>
      <w:r>
        <w:t xml:space="preserve">bàn </w:t>
      </w:r>
      <w:r>
        <w:t xml:space="preserve">tay </w:t>
      </w:r>
      <w:r>
        <w:t xml:space="preserve">để </w:t>
      </w:r>
      <w:r>
        <w:t xml:space="preserve">làm </w:t>
      </w:r>
      <w:r>
        <w:t xml:space="preserve">chảy </w:t>
      </w:r>
      <w:r>
        <w:t xml:space="preserve">ra </w:t>
      </w:r>
      <w:r>
        <w:t xml:space="preserve">nước </w:t>
      </w:r>
      <w:r>
        <w:rPr>
          <w:i/>
        </w:rPr>
        <w:t xml:space="preserve">ở </w:t>
      </w:r>
      <w:r>
        <w:t xml:space="preserve">vật </w:t>
      </w:r>
      <w:r>
        <w:t xml:space="preserve">có </w:t>
      </w:r>
      <w:r>
        <w:t xml:space="preserve">chứa </w:t>
      </w:r>
      <w:r>
        <w:t xml:space="preserve">nước. </w:t>
      </w:r>
      <w:r>
        <w:t xml:space="preserve">Vắt </w:t>
      </w:r>
      <w:r>
        <w:t xml:space="preserve">chanh. </w:t>
      </w:r>
      <w:r>
        <w:t xml:space="preserve">Vắt </w:t>
      </w:r>
      <w:r>
        <w:t xml:space="preserve">quần </w:t>
      </w:r>
      <w:r>
        <w:rPr>
          <w:i/>
        </w:rPr>
        <w:t xml:space="preserve">áo </w:t>
      </w:r>
      <w:r>
        <w:t xml:space="preserve">cho </w:t>
      </w:r>
      <w:r>
        <w:t xml:space="preserve">ráo </w:t>
      </w:r>
      <w:r>
        <w:t xml:space="preserve">nước. </w:t>
      </w:r>
      <w:r>
        <w:t xml:space="preserve">Vắt </w:t>
      </w:r>
      <w:r>
        <w:t xml:space="preserve">sữa </w:t>
      </w:r>
      <w:r>
        <w:rPr>
          <w:i/>
        </w:rPr>
        <w:t xml:space="preserve">bò. </w:t>
      </w:r>
      <w:r>
        <w:rPr>
          <w:b/>
        </w:rPr>
        <w:t xml:space="preserve">2 </w:t>
      </w:r>
      <w:r>
        <w:t xml:space="preserve">(ít dùng). </w:t>
      </w:r>
      <w:r>
        <w:t xml:space="preserve">Rút </w:t>
      </w:r>
      <w:r>
        <w:t xml:space="preserve">lấy </w:t>
      </w:r>
      <w:r>
        <w:t xml:space="preserve">cho </w:t>
      </w:r>
      <w:r>
        <w:t xml:space="preserve">kiệt </w:t>
      </w:r>
      <w:r>
        <w:t xml:space="preserve">những </w:t>
      </w:r>
      <w:r>
        <w:t xml:space="preserve">gì </w:t>
      </w:r>
      <w:r>
        <w:t xml:space="preserve">mà </w:t>
      </w:r>
      <w:r>
        <w:t xml:space="preserve">người </w:t>
      </w:r>
      <w:r>
        <w:t xml:space="preserve">khác </w:t>
      </w:r>
      <w:r>
        <w:t xml:space="preserve">hay </w:t>
      </w:r>
      <w:r>
        <w:t xml:space="preserve">ruộng </w:t>
      </w:r>
      <w:r>
        <w:t xml:space="preserve">đất </w:t>
      </w:r>
      <w:r>
        <w:t xml:space="preserve">có </w:t>
      </w:r>
      <w:r>
        <w:t xml:space="preserve">thể </w:t>
      </w:r>
      <w:r>
        <w:t xml:space="preserve">mang </w:t>
      </w:r>
      <w:r>
        <w:t xml:space="preserve">lại </w:t>
      </w:r>
      <w:r>
        <w:t xml:space="preserve">cho </w:t>
      </w:r>
      <w:r>
        <w:t xml:space="preserve">mình. </w:t>
      </w:r>
      <w:r>
        <w:t xml:space="preserve">Bị </w:t>
      </w:r>
      <w:r>
        <w:t xml:space="preserve">uắt </w:t>
      </w:r>
      <w:r>
        <w:rPr>
          <w:i/>
        </w:rPr>
        <w:t xml:space="preserve">kiệt </w:t>
      </w:r>
      <w:r>
        <w:rPr>
          <w:i/>
        </w:rPr>
        <w:t xml:space="preserve">sức. </w:t>
      </w:r>
      <w:r>
        <w:t xml:space="preserve">Vắt </w:t>
      </w:r>
      <w:r>
        <w:rPr>
          <w:i/>
        </w:rPr>
        <w:t xml:space="preserve">đất </w:t>
      </w:r>
      <w:r>
        <w:rPr>
          <w:i/>
        </w:rPr>
        <w:t xml:space="preserve">đến </w:t>
      </w:r>
      <w:r>
        <w:rPr>
          <w:i/>
        </w:rPr>
        <w:t xml:space="preserve">bạc </w:t>
      </w:r>
      <w:r>
        <w:t xml:space="preserve">màu. </w:t>
      </w:r>
      <w:r>
        <w:rPr>
          <w:b/>
        </w:rPr>
        <w:t xml:space="preserve">3 </w:t>
      </w:r>
      <w:r>
        <w:t xml:space="preserve">Bóp </w:t>
      </w:r>
      <w:r>
        <w:t xml:space="preserve">mạnh </w:t>
      </w:r>
      <w:r>
        <w:t xml:space="preserve">cơm </w:t>
      </w:r>
      <w:r>
        <w:t xml:space="preserve">trong </w:t>
      </w:r>
      <w:r>
        <w:t xml:space="preserve">lòng </w:t>
      </w:r>
      <w:r>
        <w:t xml:space="preserve">bàn </w:t>
      </w:r>
      <w:r>
        <w:t xml:space="preserve">tay </w:t>
      </w:r>
      <w:r>
        <w:t xml:space="preserve">cho </w:t>
      </w:r>
      <w:r>
        <w:t xml:space="preserve">nhuyễn </w:t>
      </w:r>
      <w:r>
        <w:t xml:space="preserve">lại </w:t>
      </w:r>
      <w:r>
        <w:t xml:space="preserve">để </w:t>
      </w:r>
      <w:r>
        <w:t xml:space="preserve">nắm </w:t>
      </w:r>
      <w:r>
        <w:t xml:space="preserve">chặt </w:t>
      </w:r>
      <w:r>
        <w:t xml:space="preserve">thành </w:t>
      </w:r>
      <w:r>
        <w:t xml:space="preserve">khối. </w:t>
      </w:r>
      <w:r>
        <w:t xml:space="preserve">V4t </w:t>
      </w:r>
      <w:r>
        <w:rPr>
          <w:i/>
        </w:rPr>
        <w:t xml:space="preserve">cơm </w:t>
      </w:r>
      <w:r>
        <w:t xml:space="preserve">thành </w:t>
      </w:r>
      <w:r>
        <w:rPr>
          <w:i/>
        </w:rPr>
        <w:t xml:space="preserve">từng </w:t>
      </w:r>
      <w:r>
        <w:t xml:space="preserve">nắm. </w:t>
      </w:r>
      <w:r>
        <w:rPr>
          <w:i/>
        </w:rPr>
        <w:t xml:space="preserve">Cơm </w:t>
      </w:r>
      <w:r>
        <w:t xml:space="preserve">uắt. </w:t>
      </w:r>
      <w:r>
        <w:t xml:space="preserve">lI </w:t>
      </w:r>
      <w:r>
        <w:t xml:space="preserve">danh từ </w:t>
      </w:r>
      <w:r>
        <w:t xml:space="preserve">Lượng </w:t>
      </w:r>
      <w:r>
        <w:t xml:space="preserve">cơm, </w:t>
      </w:r>
      <w:r>
        <w:t xml:space="preserve">xôi </w:t>
      </w:r>
      <w:r>
        <w:t xml:space="preserve">được </w:t>
      </w:r>
      <w:r>
        <w:t xml:space="preserve">vắt </w:t>
      </w:r>
      <w:r>
        <w:t xml:space="preserve">thành </w:t>
      </w:r>
      <w:r>
        <w:t xml:space="preserve">nắm; </w:t>
      </w:r>
      <w:r>
        <w:t xml:space="preserve">nắm </w:t>
      </w:r>
      <w:r>
        <w:t xml:space="preserve">nhỏ. </w:t>
      </w:r>
      <w:r>
        <w:t xml:space="preserve">Có </w:t>
      </w:r>
      <w:r>
        <w:t xml:space="preserve">uắt </w:t>
      </w:r>
      <w:r>
        <w:t xml:space="preserve">cơm </w:t>
      </w:r>
      <w:r>
        <w:t xml:space="preserve">mang </w:t>
      </w:r>
      <w:r>
        <w:rPr>
          <w:i/>
        </w:rPr>
        <w:t xml:space="preserve">đi </w:t>
      </w:r>
      <w:r>
        <w:t xml:space="preserve">ăn </w:t>
      </w:r>
      <w:r>
        <w:t xml:space="preserve">đường. </w:t>
      </w:r>
      <w:r>
        <w:rPr>
          <w:i/>
        </w:rPr>
        <w:t xml:space="preserve">Một </w:t>
      </w:r>
      <w:r>
        <w:t xml:space="preserve">uắt </w:t>
      </w:r>
      <w:r>
        <w:t xml:space="preserve">xôi. </w:t>
      </w:r>
      <w:r>
        <w:br/>
      </w:r>
      <w:r>
        <w:rPr>
          <w:b/>
        </w:rPr>
        <w:t xml:space="preserve">vắt, </w:t>
      </w:r>
      <w:r>
        <w:rPr>
          <w:i/>
        </w:rPr>
        <w:t xml:space="preserve">động từ </w:t>
      </w:r>
      <w:r>
        <w:t xml:space="preserve">Đặt </w:t>
      </w:r>
      <w:r>
        <w:t xml:space="preserve">ngang </w:t>
      </w:r>
      <w:r>
        <w:t xml:space="preserve">qua </w:t>
      </w:r>
      <w:r>
        <w:t xml:space="preserve">một </w:t>
      </w:r>
      <w:r>
        <w:t xml:space="preserve">vật </w:t>
      </w:r>
      <w:r>
        <w:t xml:space="preserve">khác </w:t>
      </w:r>
      <w:r>
        <w:t xml:space="preserve">và </w:t>
      </w:r>
      <w:r>
        <w:t xml:space="preserve">để </w:t>
      </w:r>
      <w:r>
        <w:t xml:space="preserve">cho </w:t>
      </w:r>
      <w:r>
        <w:t xml:space="preserve">buông </w:t>
      </w:r>
      <w:r>
        <w:t xml:space="preserve">thõng </w:t>
      </w:r>
      <w:r>
        <w:t xml:space="preserve">xuống. </w:t>
      </w:r>
      <w:r>
        <w:t xml:space="preserve">Vắt </w:t>
      </w:r>
      <w:r>
        <w:t xml:space="preserve">quân </w:t>
      </w:r>
      <w:r>
        <w:rPr>
          <w:i/>
        </w:rPr>
        <w:t xml:space="preserve">áo </w:t>
      </w:r>
      <w:r>
        <w:t xml:space="preserve">lên </w:t>
      </w:r>
      <w:r>
        <w:t xml:space="preserve">dây </w:t>
      </w:r>
      <w:r>
        <w:rPr>
          <w:i/>
        </w:rPr>
        <w:t xml:space="preserve">phơi. </w:t>
      </w:r>
      <w:r>
        <w:t xml:space="preserve">Khăn </w:t>
      </w:r>
      <w:r>
        <w:t xml:space="preserve">uắt </w:t>
      </w:r>
      <w:r>
        <w:rPr>
          <w:i/>
        </w:rPr>
        <w:t xml:space="preserve">uai. </w:t>
      </w:r>
      <w:r>
        <w:t xml:space="preserve">Vắt </w:t>
      </w:r>
      <w:r>
        <w:t xml:space="preserve">tay </w:t>
      </w:r>
      <w:r>
        <w:t xml:space="preserve">lên </w:t>
      </w:r>
      <w:r>
        <w:rPr>
          <w:i/>
        </w:rPr>
        <w:t xml:space="preserve">trán. </w:t>
      </w:r>
      <w:r>
        <w:t xml:space="preserve">Con </w:t>
      </w:r>
      <w:r>
        <w:rPr>
          <w:i/>
        </w:rPr>
        <w:t xml:space="preserve">đường </w:t>
      </w:r>
      <w:r>
        <w:t xml:space="preserve">mòn </w:t>
      </w:r>
      <w:r>
        <w:t xml:space="preserve">uắt </w:t>
      </w:r>
      <w:r>
        <w:t xml:space="preserve">ngang </w:t>
      </w:r>
      <w:r>
        <w:t xml:space="preserve">sườn </w:t>
      </w:r>
      <w:r>
        <w:t xml:space="preserve">núi </w:t>
      </w:r>
      <w:r>
        <w:t xml:space="preserve">(bóng (nghĩa bóng)). </w:t>
      </w:r>
      <w:r>
        <w:br/>
      </w:r>
      <w:r>
        <w:rPr>
          <w:b/>
        </w:rPr>
        <w:t xml:space="preserve">vắt, </w:t>
      </w:r>
      <w:r>
        <w:rPr>
          <w:i/>
        </w:rPr>
        <w:t xml:space="preserve">cũng nói </w:t>
      </w:r>
      <w:r>
        <w:t xml:space="preserve">vặt. </w:t>
      </w:r>
      <w:r>
        <w:t xml:space="preserve">Tiếng </w:t>
      </w:r>
      <w:r>
        <w:t xml:space="preserve">hô </w:t>
      </w:r>
      <w:r>
        <w:t xml:space="preserve">cho </w:t>
      </w:r>
      <w:r>
        <w:t xml:space="preserve">trâu, </w:t>
      </w:r>
      <w:r>
        <w:t xml:space="preserve">bò </w:t>
      </w:r>
      <w:r>
        <w:t xml:space="preserve">đi </w:t>
      </w:r>
      <w:r>
        <w:t xml:space="preserve">ngoặt </w:t>
      </w:r>
      <w:r>
        <w:t xml:space="preserve">sang </w:t>
      </w:r>
      <w:r>
        <w:t xml:space="preserve">trái; </w:t>
      </w:r>
      <w:r>
        <w:t xml:space="preserve">trái </w:t>
      </w:r>
      <w:r>
        <w:t xml:space="preserve">với </w:t>
      </w:r>
      <w:r>
        <w:t xml:space="preserve">diệt. </w:t>
      </w:r>
      <w:r>
        <w:br/>
      </w:r>
      <w:r>
        <w:rPr>
          <w:b/>
        </w:rPr>
        <w:t xml:space="preserve">vắt </w:t>
      </w:r>
      <w:r>
        <w:rPr>
          <w:b/>
        </w:rPr>
        <w:t xml:space="preserve">chanh </w:t>
      </w:r>
      <w:r>
        <w:rPr>
          <w:b/>
        </w:rPr>
        <w:t xml:space="preserve">bỏ </w:t>
      </w:r>
      <w:r>
        <w:rPr>
          <w:b/>
        </w:rPr>
        <w:t xml:space="preserve">vỏ </w:t>
      </w:r>
      <w:r>
        <w:t xml:space="preserve">Ví </w:t>
      </w:r>
      <w:r>
        <w:t xml:space="preserve">thái </w:t>
      </w:r>
      <w:r>
        <w:t xml:space="preserve">độ </w:t>
      </w:r>
      <w:r>
        <w:t xml:space="preserve">tàn </w:t>
      </w:r>
      <w:r>
        <w:t xml:space="preserve">nhẫn, </w:t>
      </w:r>
      <w:r>
        <w:t xml:space="preserve">dùng </w:t>
      </w:r>
      <w:r>
        <w:t xml:space="preserve">người </w:t>
      </w:r>
      <w:r>
        <w:t xml:space="preserve">đến </w:t>
      </w:r>
      <w:r>
        <w:t xml:space="preserve">khi </w:t>
      </w:r>
      <w:r>
        <w:t xml:space="preserve">thấy </w:t>
      </w:r>
      <w:r>
        <w:t xml:space="preserve">không </w:t>
      </w:r>
      <w:r>
        <w:t xml:space="preserve">còn </w:t>
      </w:r>
      <w:r>
        <w:t xml:space="preserve">dùng </w:t>
      </w:r>
      <w:r>
        <w:t xml:space="preserve">vào </w:t>
      </w:r>
      <w:r>
        <w:t xml:space="preserve">việc </w:t>
      </w:r>
      <w:r>
        <w:t xml:space="preserve">gì </w:t>
      </w:r>
      <w:r>
        <w:t xml:space="preserve">được </w:t>
      </w:r>
      <w:r>
        <w:t xml:space="preserve">nữa </w:t>
      </w:r>
      <w:r>
        <w:t xml:space="preserve">thì </w:t>
      </w:r>
      <w:r>
        <w:t xml:space="preserve">ruồng </w:t>
      </w:r>
      <w:r>
        <w:t xml:space="preserve">bỏ </w:t>
      </w:r>
      <w:r>
        <w:t xml:space="preserve">ngay, </w:t>
      </w:r>
      <w:r>
        <w:t xml:space="preserve">không </w:t>
      </w:r>
      <w:r>
        <w:t xml:space="preserve">chút </w:t>
      </w:r>
      <w:r>
        <w:t xml:space="preserve">thương </w:t>
      </w:r>
      <w:r>
        <w:t xml:space="preserve">tiếc. </w:t>
      </w:r>
      <w:r>
        <w:br/>
      </w:r>
      <w:r>
        <w:rPr>
          <w:b/>
        </w:rPr>
        <w:t xml:space="preserve">vắt </w:t>
      </w:r>
      <w:r>
        <w:rPr>
          <w:b/>
        </w:rPr>
        <w:t xml:space="preserve">chân </w:t>
      </w:r>
      <w:r>
        <w:rPr>
          <w:b/>
        </w:rPr>
        <w:t xml:space="preserve">chữ </w:t>
      </w:r>
      <w:r>
        <w:rPr>
          <w:b/>
        </w:rPr>
        <w:t xml:space="preserve">ngũ </w:t>
      </w:r>
      <w:r>
        <w:rPr>
          <w:i/>
        </w:rPr>
        <w:t xml:space="preserve">xem </w:t>
      </w:r>
      <w:r>
        <w:rPr>
          <w:i/>
        </w:rPr>
        <w:t xml:space="preserve">bắt </w:t>
      </w:r>
      <w:r>
        <w:t xml:space="preserve">chân </w:t>
      </w:r>
      <w:r>
        <w:t xml:space="preserve">chữ </w:t>
      </w:r>
      <w:r>
        <w:t xml:space="preserve">ngũ. </w:t>
      </w:r>
      <w:r>
        <w:br/>
      </w:r>
      <w:r>
        <w:rPr>
          <w:b/>
        </w:rPr>
        <w:t xml:space="preserve">vắt </w:t>
      </w:r>
      <w:r>
        <w:rPr>
          <w:b/>
        </w:rPr>
        <w:t xml:space="preserve">chân </w:t>
      </w:r>
      <w:r>
        <w:rPr>
          <w:b/>
        </w:rPr>
        <w:t xml:space="preserve">lên </w:t>
      </w:r>
      <w:r>
        <w:rPr>
          <w:b/>
        </w:rPr>
        <w:t xml:space="preserve">cổ </w:t>
      </w:r>
      <w:r>
        <w:rPr>
          <w:i/>
        </w:rPr>
        <w:t xml:space="preserve">(mà </w:t>
      </w:r>
      <w:r>
        <w:t xml:space="preserve">chạy) </w:t>
      </w:r>
      <w:r>
        <w:t xml:space="preserve">(khẩu ngữ). </w:t>
      </w:r>
      <w:r>
        <w:t xml:space="preserve">Cố </w:t>
      </w:r>
      <w:r>
        <w:t xml:space="preserve">hết </w:t>
      </w:r>
      <w:r>
        <w:t xml:space="preserve">sức </w:t>
      </w:r>
      <w:r>
        <w:t xml:space="preserve">mà </w:t>
      </w:r>
      <w:r>
        <w:t xml:space="preserve">chạy </w:t>
      </w:r>
      <w:r>
        <w:t xml:space="preserve">để </w:t>
      </w:r>
      <w:r>
        <w:t xml:space="preserve">mong </w:t>
      </w:r>
      <w:r>
        <w:t xml:space="preserve">cho </w:t>
      </w:r>
      <w:r>
        <w:t xml:space="preserve">kịp </w:t>
      </w:r>
      <w:r>
        <w:t xml:space="preserve">hoặc </w:t>
      </w:r>
      <w:r>
        <w:t xml:space="preserve">thoát </w:t>
      </w:r>
      <w:r>
        <w:t xml:space="preserve">khỏi </w:t>
      </w:r>
      <w:r>
        <w:t xml:space="preserve">cho </w:t>
      </w:r>
      <w:r>
        <w:t xml:space="preserve">nhanh. </w:t>
      </w:r>
      <w:r>
        <w:br/>
      </w:r>
      <w:r>
        <w:rPr>
          <w:b/>
        </w:rPr>
        <w:t xml:space="preserve">vắt </w:t>
      </w:r>
      <w:r>
        <w:rPr>
          <w:b/>
        </w:rPr>
        <w:t xml:space="preserve">cổ </w:t>
      </w:r>
      <w:r>
        <w:rPr>
          <w:b/>
        </w:rPr>
        <w:t xml:space="preserve">chày </w:t>
      </w:r>
      <w:r>
        <w:rPr>
          <w:b/>
        </w:rPr>
        <w:t xml:space="preserve">ra </w:t>
      </w:r>
      <w:r>
        <w:rPr>
          <w:b/>
        </w:rPr>
        <w:t xml:space="preserve">nước </w:t>
      </w:r>
      <w:r>
        <w:t xml:space="preserve">(khẩu ngữ). </w:t>
      </w:r>
      <w:r>
        <w:t xml:space="preserve">Ví </w:t>
      </w:r>
      <w:r>
        <w:t xml:space="preserve">tính </w:t>
      </w:r>
      <w:r>
        <w:t xml:space="preserve">người </w:t>
      </w:r>
      <w:r>
        <w:t xml:space="preserve">keo </w:t>
      </w:r>
      <w:r>
        <w:rPr>
          <w:i/>
        </w:rPr>
        <w:t xml:space="preserve">kiệt </w:t>
      </w:r>
      <w:r>
        <w:t xml:space="preserve">quá </w:t>
      </w:r>
      <w:r>
        <w:t xml:space="preserve">đáng. </w:t>
      </w:r>
      <w:r>
        <w:br/>
      </w:r>
      <w:r>
        <w:rPr>
          <w:b/>
        </w:rPr>
        <w:t xml:space="preserve">vắt </w:t>
      </w:r>
      <w:r>
        <w:rPr>
          <w:b/>
        </w:rPr>
        <w:t xml:space="preserve">mũi </w:t>
      </w:r>
      <w:r>
        <w:rPr>
          <w:b/>
        </w:rPr>
        <w:t xml:space="preserve">chưa </w:t>
      </w:r>
      <w:r>
        <w:rPr>
          <w:b/>
        </w:rPr>
        <w:t xml:space="preserve">sạch </w:t>
      </w:r>
      <w:r>
        <w:rPr>
          <w:i/>
        </w:rPr>
        <w:t xml:space="preserve">cũng nói </w:t>
      </w:r>
      <w:r>
        <w:rPr>
          <w:i/>
        </w:rPr>
        <w:t xml:space="preserve">Hï </w:t>
      </w:r>
      <w:r>
        <w:t xml:space="preserve">mũi </w:t>
      </w:r>
      <w:r>
        <w:t xml:space="preserve">chưa </w:t>
      </w:r>
      <w:r>
        <w:t xml:space="preserve">sạch. </w:t>
      </w:r>
      <w:r>
        <w:t xml:space="preserve">(khẩu ngữ). </w:t>
      </w:r>
      <w:r>
        <w:t xml:space="preserve">Nói </w:t>
      </w:r>
      <w:r>
        <w:t xml:space="preserve">người </w:t>
      </w:r>
      <w:r>
        <w:t xml:space="preserve">còn </w:t>
      </w:r>
      <w:r>
        <w:t xml:space="preserve">quá </w:t>
      </w:r>
      <w:r>
        <w:t xml:space="preserve">non </w:t>
      </w:r>
      <w:r>
        <w:t xml:space="preserve">trẻ </w:t>
      </w:r>
      <w:r>
        <w:t xml:space="preserve">chưa </w:t>
      </w:r>
      <w:r>
        <w:t xml:space="preserve">biết </w:t>
      </w:r>
      <w:r>
        <w:t xml:space="preserve">gì </w:t>
      </w:r>
      <w:r>
        <w:t xml:space="preserve">(hàm </w:t>
      </w:r>
      <w:r>
        <w:t xml:space="preserve">ý </w:t>
      </w:r>
      <w:r>
        <w:t xml:space="preserve">khinh). </w:t>
      </w:r>
      <w:r>
        <w:t xml:space="preserve">V4t </w:t>
      </w:r>
      <w:r>
        <w:t xml:space="preserve">mũi </w:t>
      </w:r>
      <w:r>
        <w:t xml:space="preserve">chưa </w:t>
      </w:r>
      <w:r>
        <w:t xml:space="preserve">sạch </w:t>
      </w:r>
      <w:r>
        <w:t xml:space="preserve">mà </w:t>
      </w:r>
      <w:r>
        <w:t xml:space="preserve">cũng </w:t>
      </w:r>
      <w:r>
        <w:rPr>
          <w:i/>
        </w:rPr>
        <w:t xml:space="preserve">đòi </w:t>
      </w:r>
      <w:r>
        <w:t xml:space="preserve">dạy </w:t>
      </w:r>
      <w:r>
        <w:rPr>
          <w:i/>
        </w:rPr>
        <w:t xml:space="preserve">khôn </w:t>
      </w:r>
      <w:r>
        <w:rPr>
          <w:i/>
        </w:rPr>
        <w:t xml:space="preserve">người </w:t>
      </w:r>
      <w:r>
        <w:rPr>
          <w:i/>
        </w:rPr>
        <w:t xml:space="preserve">khác. </w:t>
      </w:r>
      <w:r>
        <w:br/>
      </w:r>
      <w:r>
        <w:rPr>
          <w:b/>
        </w:rPr>
        <w:t xml:space="preserve">vắt </w:t>
      </w:r>
      <w:r>
        <w:rPr>
          <w:b/>
        </w:rPr>
        <w:t xml:space="preserve">óc </w:t>
      </w:r>
      <w:r>
        <w:rPr>
          <w:i/>
        </w:rPr>
        <w:t xml:space="preserve">động từ </w:t>
      </w:r>
      <w:r>
        <w:t xml:space="preserve">(khẩu ngữ). </w:t>
      </w:r>
      <w:r>
        <w:t xml:space="preserve">Vận </w:t>
      </w:r>
      <w:r>
        <w:t xml:space="preserve">dụng </w:t>
      </w:r>
      <w:r>
        <w:t xml:space="preserve">trí </w:t>
      </w:r>
      <w:r>
        <w:t xml:space="preserve">óc </w:t>
      </w:r>
      <w:r>
        <w:t xml:space="preserve">một </w:t>
      </w:r>
      <w:r>
        <w:t xml:space="preserve">cách </w:t>
      </w:r>
      <w:r>
        <w:t xml:space="preserve">hết </w:t>
      </w:r>
      <w:r>
        <w:t xml:space="preserve">sức </w:t>
      </w:r>
      <w:r>
        <w:t xml:space="preserve">căng </w:t>
      </w:r>
      <w:r>
        <w:rPr>
          <w:i/>
        </w:rPr>
        <w:t xml:space="preserve">thẳng. </w:t>
      </w:r>
      <w:r>
        <w:t xml:space="preserve">Vd4t </w:t>
      </w:r>
      <w:r>
        <w:t xml:space="preserve">óc </w:t>
      </w:r>
      <w:r>
        <w:t xml:space="preserve">suy </w:t>
      </w:r>
      <w:r>
        <w:t xml:space="preserve">nghĩ. </w:t>
      </w:r>
      <w:r>
        <w:br/>
      </w:r>
      <w:r>
        <w:rPr>
          <w:b/>
        </w:rPr>
        <w:t xml:space="preserve">vắt </w:t>
      </w:r>
      <w:r>
        <w:rPr>
          <w:b/>
        </w:rPr>
        <w:t xml:space="preserve">sổ </w:t>
      </w:r>
      <w:r>
        <w:rPr>
          <w:i/>
        </w:rPr>
        <w:t xml:space="preserve">động từ </w:t>
      </w:r>
      <w:r>
        <w:t xml:space="preserve">Khâu </w:t>
      </w:r>
      <w:r>
        <w:t xml:space="preserve">mép </w:t>
      </w:r>
      <w:r>
        <w:t xml:space="preserve">vải </w:t>
      </w:r>
      <w:r>
        <w:t xml:space="preserve">để </w:t>
      </w:r>
      <w:r>
        <w:rPr>
          <w:i/>
        </w:rPr>
        <w:t xml:space="preserve">sợi </w:t>
      </w:r>
      <w:r>
        <w:t xml:space="preserve">vải </w:t>
      </w:r>
      <w:r>
        <w:t xml:space="preserve">khỏi </w:t>
      </w:r>
      <w:r>
        <w:t xml:space="preserve">số </w:t>
      </w:r>
      <w:r>
        <w:t xml:space="preserve">ra. </w:t>
      </w:r>
      <w:r>
        <w:t xml:space="preserve">Quần </w:t>
      </w:r>
      <w:r>
        <w:t xml:space="preserve">may </w:t>
      </w:r>
      <w:r>
        <w:rPr>
          <w:i/>
        </w:rPr>
        <w:t xml:space="preserve">có </w:t>
      </w:r>
      <w:r>
        <w:t xml:space="preserve">uắt </w:t>
      </w:r>
      <w:r>
        <w:t xml:space="preserve">sổ. </w:t>
      </w:r>
      <w:r>
        <w:t xml:space="preserve">Máy </w:t>
      </w:r>
      <w:r>
        <w:rPr>
          <w:i/>
        </w:rPr>
        <w:t xml:space="preserve">uắt </w:t>
      </w:r>
      <w:r>
        <w:rPr>
          <w:i/>
        </w:rPr>
        <w:t xml:space="preserve">số. </w:t>
      </w:r>
      <w:r>
        <w:br/>
      </w:r>
      <w:r>
        <w:rPr>
          <w:b/>
        </w:rPr>
        <w:t xml:space="preserve">vắt </w:t>
      </w:r>
      <w:r>
        <w:rPr>
          <w:b/>
        </w:rPr>
        <w:t xml:space="preserve">va </w:t>
      </w:r>
      <w:r>
        <w:rPr>
          <w:b/>
        </w:rPr>
        <w:t xml:space="preserve">vắt </w:t>
      </w:r>
      <w:r>
        <w:rPr>
          <w:b/>
        </w:rPr>
        <w:t xml:space="preserve">vỏo </w:t>
      </w:r>
      <w:r>
        <w:rPr>
          <w:i/>
        </w:rPr>
        <w:t xml:space="preserve">tính từ </w:t>
      </w:r>
      <w:r>
        <w:t xml:space="preserve">xem </w:t>
      </w:r>
      <w:r>
        <w:rPr>
          <w:i/>
        </w:rPr>
        <w:t xml:space="preserve">vắt </w:t>
      </w:r>
      <w:r>
        <w:rPr>
          <w:i/>
        </w:rPr>
        <w:t xml:space="preserve">uẻo </w:t>
      </w:r>
      <w:r>
        <w:t xml:space="preserve">(láy). </w:t>
      </w:r>
      <w:r>
        <w:br/>
      </w:r>
      <w:r>
        <w:rPr>
          <w:b/>
        </w:rPr>
        <w:t xml:space="preserve">vắt </w:t>
      </w:r>
      <w:r>
        <w:rPr>
          <w:b/>
        </w:rPr>
        <w:t xml:space="preserve">vẻo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Từ </w:t>
      </w:r>
      <w:r>
        <w:t xml:space="preserve">gợi </w:t>
      </w:r>
      <w:r>
        <w:t xml:space="preserve">tả </w:t>
      </w:r>
      <w:r>
        <w:rPr>
          <w:i/>
        </w:rPr>
        <w:t xml:space="preserve">dáng </w:t>
      </w:r>
      <w:r>
        <w:t xml:space="preserve">vẻ </w:t>
      </w:r>
      <w:r>
        <w:t xml:space="preserve">người </w:t>
      </w:r>
      <w:r>
        <w:t xml:space="preserve">hay </w:t>
      </w:r>
      <w:r>
        <w:t xml:space="preserve">vật </w:t>
      </w:r>
      <w:r>
        <w:t xml:space="preserve">ở </w:t>
      </w:r>
      <w:r>
        <w:t xml:space="preserve">vị </w:t>
      </w:r>
      <w:r>
        <w:t xml:space="preserve">trí </w:t>
      </w:r>
      <w:r>
        <w:t xml:space="preserve">trên </w:t>
      </w:r>
      <w:r>
        <w:t xml:space="preserve">cao </w:t>
      </w:r>
      <w:r>
        <w:t xml:space="preserve">nhưng </w:t>
      </w:r>
      <w:r>
        <w:t xml:space="preserve">không </w:t>
      </w:r>
      <w:r>
        <w:t xml:space="preserve">có </w:t>
      </w:r>
      <w:r>
        <w:t xml:space="preserve">thế </w:t>
      </w:r>
      <w:r>
        <w:t xml:space="preserve">và </w:t>
      </w:r>
      <w:r>
        <w:t xml:space="preserve">chỗ </w:t>
      </w:r>
      <w:r>
        <w:t xml:space="preserve">dựa </w:t>
      </w:r>
      <w:r>
        <w:t xml:space="preserve">vững </w:t>
      </w:r>
      <w:r>
        <w:t xml:space="preserve">chắc, </w:t>
      </w:r>
      <w:r>
        <w:t xml:space="preserve">tựa </w:t>
      </w:r>
      <w:r>
        <w:t xml:space="preserve">như </w:t>
      </w:r>
      <w:r>
        <w:t xml:space="preserve">chỉ </w:t>
      </w:r>
      <w:r>
        <w:t xml:space="preserve">vắt </w:t>
      </w:r>
      <w:r>
        <w:t xml:space="preserve">ngang </w:t>
      </w:r>
      <w:r>
        <w:t xml:space="preserve">qua </w:t>
      </w:r>
      <w:r>
        <w:t xml:space="preserve">cái </w:t>
      </w:r>
      <w:r>
        <w:t xml:space="preserve">gì. </w:t>
      </w:r>
      <w:r>
        <w:t xml:space="preserve">Ngồi </w:t>
      </w:r>
      <w:r>
        <w:t xml:space="preserve">uắt </w:t>
      </w:r>
      <w:r>
        <w:t xml:space="preserve">uẻo </w:t>
      </w:r>
      <w:r>
        <w:t xml:space="preserve">trên </w:t>
      </w:r>
      <w:r>
        <w:t xml:space="preserve">ngọn </w:t>
      </w:r>
      <w:r>
        <w:t xml:space="preserve">cây. </w:t>
      </w:r>
      <w:r>
        <w:rPr>
          <w:i/>
        </w:rPr>
        <w:t xml:space="preserve">Chiếc </w:t>
      </w:r>
      <w:r>
        <w:rPr>
          <w:i/>
        </w:rPr>
        <w:t xml:space="preserve">cầu </w:t>
      </w:r>
      <w:r>
        <w:rPr>
          <w:i/>
        </w:rPr>
        <w:t xml:space="preserve">tre </w:t>
      </w:r>
      <w:r>
        <w:t xml:space="preserve">uắt </w:t>
      </w:r>
      <w:r>
        <w:t xml:space="preserve">uẻo </w:t>
      </w:r>
      <w:r>
        <w:rPr>
          <w:i/>
        </w:rPr>
        <w:t xml:space="preserve">bắc </w:t>
      </w:r>
      <w:r>
        <w:rPr>
          <w:i/>
        </w:rPr>
        <w:t xml:space="preserve">qua </w:t>
      </w:r>
      <w:r>
        <w:t xml:space="preserve">dòng </w:t>
      </w:r>
      <w:r>
        <w:t xml:space="preserve">suối. </w:t>
      </w:r>
      <w:r>
        <w:rPr>
          <w:b/>
        </w:rPr>
        <w:t xml:space="preserve">2 </w:t>
      </w:r>
      <w:r>
        <w:t xml:space="preserve">Từ </w:t>
      </w:r>
      <w:r>
        <w:t xml:space="preserve">gợi </w:t>
      </w:r>
      <w:r>
        <w:t xml:space="preserve">tả </w:t>
      </w:r>
      <w:r>
        <w:t xml:space="preserve">dáng </w:t>
      </w:r>
      <w:r>
        <w:t xml:space="preserve">vẻ </w:t>
      </w:r>
      <w:r>
        <w:t xml:space="preserve">của </w:t>
      </w:r>
      <w:r>
        <w:t xml:space="preserve">vật </w:t>
      </w:r>
      <w:r>
        <w:t xml:space="preserve">dài </w:t>
      </w:r>
      <w:r>
        <w:t xml:space="preserve">buông </w:t>
      </w:r>
      <w:r>
        <w:t xml:space="preserve">thõng </w:t>
      </w:r>
      <w:r>
        <w:t xml:space="preserve">xuống </w:t>
      </w:r>
      <w:r>
        <w:t xml:space="preserve">từ </w:t>
      </w:r>
      <w:r>
        <w:t xml:space="preserve">một </w:t>
      </w:r>
      <w:r>
        <w:t xml:space="preserve">vị </w:t>
      </w:r>
      <w:r>
        <w:t xml:space="preserve">trí </w:t>
      </w:r>
      <w:r>
        <w:t xml:space="preserve">nào </w:t>
      </w:r>
      <w:r>
        <w:t xml:space="preserve">đó </w:t>
      </w:r>
      <w:r>
        <w:t xml:space="preserve">và </w:t>
      </w:r>
      <w:r>
        <w:t xml:space="preserve">đong </w:t>
      </w:r>
      <w:r>
        <w:t xml:space="preserve">đưa </w:t>
      </w:r>
      <w:r>
        <w:t xml:space="preserve">qua </w:t>
      </w:r>
      <w:r>
        <w:t xml:space="preserve">lại. </w:t>
      </w:r>
      <w:r>
        <w:rPr>
          <w:i/>
        </w:rPr>
        <w:t xml:space="preserve">Dải </w:t>
      </w:r>
      <w:r>
        <w:rPr>
          <w:i/>
        </w:rPr>
        <w:t xml:space="preserve">đuôi </w:t>
      </w:r>
      <w:r>
        <w:rPr>
          <w:i/>
        </w:rPr>
        <w:t xml:space="preserve">sam </w:t>
      </w:r>
      <w:r>
        <w:t xml:space="preserve">UẮt </w:t>
      </w:r>
      <w:r>
        <w:t xml:space="preserve">UễO </w:t>
      </w:r>
      <w:r>
        <w:t xml:space="preserve">Sau </w:t>
      </w:r>
      <w:r>
        <w:t xml:space="preserve">lưng. </w:t>
      </w:r>
      <w:r>
        <w:t xml:space="preserve">Lúa </w:t>
      </w:r>
      <w:r>
        <w:rPr>
          <w:i/>
        </w:rPr>
        <w:t xml:space="preserve">đã </w:t>
      </w:r>
      <w:r>
        <w:t xml:space="preserve">uắt </w:t>
      </w:r>
      <w:r>
        <w:t xml:space="preserve">uẻo </w:t>
      </w:r>
      <w:r>
        <w:t xml:space="preserve">đuôi </w:t>
      </w:r>
      <w:r>
        <w:t xml:space="preserve">gà. </w:t>
      </w:r>
      <w:r>
        <w:rPr>
          <w:b/>
        </w:rPr>
        <w:t xml:space="preserve">3 </w:t>
      </w:r>
      <w:r>
        <w:t xml:space="preserve">(cũ; </w:t>
      </w:r>
      <w:r>
        <w:t xml:space="preserve">ít dùng). </w:t>
      </w:r>
      <w:r>
        <w:rPr>
          <w:i/>
        </w:rPr>
        <w:t xml:space="preserve">Từ </w:t>
      </w:r>
      <w:r>
        <w:t xml:space="preserve">gợi </w:t>
      </w:r>
      <w:r>
        <w:t xml:space="preserve">tả </w:t>
      </w:r>
      <w:r>
        <w:t xml:space="preserve">điệu </w:t>
      </w:r>
      <w:r>
        <w:t xml:space="preserve">bộ </w:t>
      </w:r>
      <w:r>
        <w:t xml:space="preserve">ngồi </w:t>
      </w:r>
      <w:r>
        <w:t xml:space="preserve">vẻ </w:t>
      </w:r>
      <w:r>
        <w:t xml:space="preserve">dương </w:t>
      </w:r>
      <w:r>
        <w:t xml:space="preserve">dương </w:t>
      </w:r>
      <w:r>
        <w:t xml:space="preserve">tự </w:t>
      </w:r>
      <w:r>
        <w:t xml:space="preserve">đắc. </w:t>
      </w:r>
      <w:r>
        <w:t xml:space="preserve">Chánh </w:t>
      </w:r>
      <w:r>
        <w:rPr>
          <w:i/>
        </w:rPr>
        <w:t xml:space="preserve">tổng </w:t>
      </w:r>
      <w:r>
        <w:t xml:space="preserve">ngồi </w:t>
      </w:r>
      <w:r>
        <w:rPr>
          <w:i/>
        </w:rPr>
        <w:t xml:space="preserve">uắt </w:t>
      </w:r>
      <w:r>
        <w:t xml:space="preserve">uẻo </w:t>
      </w:r>
      <w:r>
        <w:rPr>
          <w:i/>
        </w:rPr>
        <w:t xml:space="preserve">ở </w:t>
      </w:r>
      <w:r>
        <w:t xml:space="preserve">chiếu </w:t>
      </w:r>
      <w:r>
        <w:t xml:space="preserve">trên. </w:t>
      </w:r>
      <w:r>
        <w:rPr>
          <w:i/>
        </w:rPr>
        <w:t xml:space="preserve">!Í </w:t>
      </w:r>
      <w:r>
        <w:t xml:space="preserve">Láy: </w:t>
      </w:r>
      <w:r>
        <w:rPr>
          <w:i/>
        </w:rPr>
        <w:t xml:space="preserve">vắt </w:t>
      </w:r>
      <w:r>
        <w:t xml:space="preserve">va </w:t>
      </w:r>
      <w:r>
        <w:t xml:space="preserve">vắt </w:t>
      </w:r>
      <w:r>
        <w:t xml:space="preserve">vẻo </w:t>
      </w:r>
      <w:r>
        <w:t xml:space="preserve">(nghĩa </w:t>
      </w:r>
      <w:r>
        <w:t xml:space="preserve">1; </w:t>
      </w:r>
      <w:r>
        <w:t xml:space="preserve">ý </w:t>
      </w:r>
      <w:r>
        <w:t xml:space="preserve">nhấn </w:t>
      </w:r>
      <w:r>
        <w:t xml:space="preserve">mạnh). </w:t>
      </w:r>
      <w:r>
        <w:t xml:space="preserve">vặt, </w:t>
      </w:r>
      <w:r>
        <w:t xml:space="preserve">động từ </w:t>
      </w:r>
      <w:r>
        <w:t xml:space="preserve">Làm </w:t>
      </w:r>
      <w:r>
        <w:t xml:space="preserve">cho </w:t>
      </w:r>
      <w:r>
        <w:t xml:space="preserve">lông, </w:t>
      </w:r>
      <w:r>
        <w:t xml:space="preserve">lá </w:t>
      </w:r>
      <w:r>
        <w:t xml:space="preserve">đứt </w:t>
      </w:r>
      <w:r>
        <w:t xml:space="preserve">rời </w:t>
      </w:r>
      <w:r>
        <w:t xml:space="preserve">ra </w:t>
      </w:r>
      <w:r>
        <w:t xml:space="preserve">bằng </w:t>
      </w:r>
      <w:r>
        <w:t xml:space="preserve">cách </w:t>
      </w:r>
      <w:r>
        <w:t xml:space="preserve">nắm </w:t>
      </w:r>
      <w:r>
        <w:t xml:space="preserve">giật </w:t>
      </w:r>
      <w:r>
        <w:t xml:space="preserve">mạnh. </w:t>
      </w:r>
      <w:r>
        <w:t xml:space="preserve">Vặt </w:t>
      </w:r>
      <w:r>
        <w:t xml:space="preserve">lông </w:t>
      </w:r>
      <w:r>
        <w:rPr>
          <w:i/>
        </w:rPr>
        <w:t xml:space="preserve">gà. </w:t>
      </w:r>
      <w:r>
        <w:t xml:space="preserve">Cành </w:t>
      </w:r>
      <w:r>
        <w:t xml:space="preserve">cây </w:t>
      </w:r>
      <w:r>
        <w:rPr>
          <w:i/>
        </w:rPr>
        <w:t xml:space="preserve">bị </w:t>
      </w:r>
      <w:r>
        <w:t xml:space="preserve">uặt </w:t>
      </w:r>
      <w:r>
        <w:t xml:space="preserve">trụi </w:t>
      </w:r>
      <w:r>
        <w:rPr>
          <w:i/>
        </w:rPr>
        <w:t xml:space="preserve">lá. </w:t>
      </w:r>
      <w:r>
        <w:t xml:space="preserve">Vặt </w:t>
      </w:r>
      <w:r>
        <w:t xml:space="preserve">từng </w:t>
      </w:r>
      <w:r>
        <w:t xml:space="preserve">nhúm </w:t>
      </w:r>
      <w:r>
        <w:rPr>
          <w:i/>
        </w:rPr>
        <w:t xml:space="preserve">cỏ. </w:t>
      </w:r>
      <w:r>
        <w:t xml:space="preserve">: </w:t>
      </w:r>
      <w:r>
        <w:br/>
      </w:r>
      <w:r>
        <w:rPr>
          <w:b/>
        </w:rPr>
        <w:t xml:space="preserve">vặt, </w:t>
      </w:r>
      <w:r>
        <w:rPr>
          <w:i/>
        </w:rPr>
        <w:t xml:space="preserve">tính từ </w:t>
      </w:r>
      <w:r>
        <w:t xml:space="preserve">(dùng </w:t>
      </w:r>
      <w:r>
        <w:t xml:space="preserve">phụ </w:t>
      </w:r>
      <w:r>
        <w:t xml:space="preserve">sau </w:t>
      </w:r>
      <w:r>
        <w:t xml:space="preserve">d., </w:t>
      </w:r>
      <w:r>
        <w:rPr>
          <w:i/>
        </w:rPr>
        <w:t xml:space="preserve">đg., </w:t>
      </w:r>
      <w:r>
        <w:t xml:space="preserve">tính từ). </w:t>
      </w:r>
      <w:r>
        <w:rPr>
          <w:i/>
        </w:rPr>
        <w:t xml:space="preserve">Nhỏ, </w:t>
      </w:r>
      <w:r>
        <w:t xml:space="preserve">bé, </w:t>
      </w:r>
      <w:r>
        <w:t xml:space="preserve">không </w:t>
      </w:r>
      <w:r>
        <w:t xml:space="preserve">quan </w:t>
      </w:r>
      <w:r>
        <w:t xml:space="preserve">trọng, </w:t>
      </w:r>
      <w:r>
        <w:t xml:space="preserve">nhưng </w:t>
      </w:r>
      <w:r>
        <w:t xml:space="preserve">thường </w:t>
      </w:r>
      <w:r>
        <w:t xml:space="preserve">có, </w:t>
      </w:r>
      <w:r>
        <w:t xml:space="preserve">thường </w:t>
      </w:r>
      <w:r>
        <w:t xml:space="preserve">xảy </w:t>
      </w:r>
      <w:r>
        <w:t xml:space="preserve">ra. </w:t>
      </w:r>
      <w:r>
        <w:t xml:space="preserve">Chuyện </w:t>
      </w:r>
      <w:r>
        <w:t xml:space="preserve">uặt. </w:t>
      </w:r>
      <w:r>
        <w:t xml:space="preserve">Tiền </w:t>
      </w:r>
      <w:r>
        <w:t xml:space="preserve">tiêu </w:t>
      </w:r>
      <w:r>
        <w:t xml:space="preserve">uặt. </w:t>
      </w:r>
      <w:r>
        <w:t xml:space="preserve">Ăn </w:t>
      </w:r>
      <w:r>
        <w:rPr>
          <w:i/>
        </w:rPr>
        <w:t xml:space="preserve">cấp </w:t>
      </w:r>
      <w:r>
        <w:t xml:space="preserve">uặt. </w:t>
      </w:r>
      <w:r>
        <w:t xml:space="preserve">Khôn </w:t>
      </w:r>
      <w:r>
        <w:t xml:space="preserve">uặt. </w:t>
      </w:r>
      <w:r>
        <w:t xml:space="preserve">Hay </w:t>
      </w:r>
      <w:r>
        <w:rPr>
          <w:i/>
        </w:rPr>
        <w:t xml:space="preserve">ốm </w:t>
      </w:r>
      <w:r>
        <w:t xml:space="preserve">uặt. </w:t>
      </w:r>
      <w:r>
        <w:br/>
      </w:r>
      <w:r>
        <w:rPr>
          <w:b/>
        </w:rPr>
        <w:t xml:space="preserve">vặt.x. </w:t>
      </w:r>
      <w:r>
        <w:rPr>
          <w:b/>
        </w:rPr>
        <w:t xml:space="preserve">và, </w:t>
      </w:r>
      <w:r>
        <w:br w:type="page"/>
      </w:r>
      <w:r>
        <w:rPr>
          <w:b/>
        </w:rPr>
        <w:t xml:space="preserve">vặt </w:t>
      </w:r>
      <w:r>
        <w:rPr>
          <w:b/>
        </w:rPr>
        <w:t xml:space="preserve">vãnh </w:t>
      </w:r>
      <w:r>
        <w:rPr>
          <w:i/>
        </w:rPr>
        <w:t xml:space="preserve">tính từ </w:t>
      </w:r>
      <w:r>
        <w:rPr>
          <w:i/>
        </w:rPr>
        <w:t xml:space="preserve">(thường </w:t>
      </w:r>
      <w:r>
        <w:t xml:space="preserve">dùng </w:t>
      </w:r>
      <w:r>
        <w:t xml:space="preserve">phụ </w:t>
      </w:r>
      <w:r>
        <w:t xml:space="preserve">sau </w:t>
      </w:r>
      <w:r>
        <w:t xml:space="preserve">danh từ). </w:t>
      </w:r>
      <w:r>
        <w:t xml:space="preserve">Vặt, </w:t>
      </w:r>
      <w:r>
        <w:t xml:space="preserve">không </w:t>
      </w:r>
      <w:r>
        <w:t xml:space="preserve">đáng </w:t>
      </w:r>
      <w:r>
        <w:t xml:space="preserve">kế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Mza </w:t>
      </w:r>
      <w:r>
        <w:t xml:space="preserve">mấy </w:t>
      </w:r>
      <w:r>
        <w:t xml:space="preserve">thứ </w:t>
      </w:r>
      <w:r>
        <w:t xml:space="preserve">uặt </w:t>
      </w:r>
      <w:r>
        <w:t xml:space="preserve">uãnh. </w:t>
      </w:r>
      <w:r>
        <w:t xml:space="preserve">Chuyện </w:t>
      </w:r>
      <w:r>
        <w:t xml:space="preserve">uặt </w:t>
      </w:r>
      <w:r>
        <w:rPr>
          <w:i/>
        </w:rPr>
        <w:t xml:space="preserve">uãnh, </w:t>
      </w:r>
      <w:r>
        <w:t xml:space="preserve">chẳng </w:t>
      </w:r>
      <w:r>
        <w:t xml:space="preserve">đáng </w:t>
      </w:r>
      <w:r>
        <w:rPr>
          <w:i/>
        </w:rPr>
        <w:t xml:space="preserve">bên </w:t>
      </w:r>
      <w:r>
        <w:rPr>
          <w:i/>
        </w:rPr>
        <w:t xml:space="preserve">tâm. </w:t>
      </w:r>
      <w:r>
        <w:br/>
      </w:r>
      <w:r>
        <w:rPr>
          <w:b/>
        </w:rPr>
        <w:t xml:space="preserve">vâm </w:t>
      </w:r>
      <w:r>
        <w:rPr>
          <w:i/>
        </w:rPr>
        <w:t xml:space="preserve">danh từ </w:t>
      </w:r>
      <w:r>
        <w:t xml:space="preserve">(cũ, </w:t>
      </w:r>
      <w:r>
        <w:t xml:space="preserve">hoặc </w:t>
      </w:r>
      <w:r>
        <w:t xml:space="preserve">phương ngữ). </w:t>
      </w:r>
      <w:r>
        <w:t xml:space="preserve">Voi. </w:t>
      </w:r>
      <w:r>
        <w:t xml:space="preserve">Khoéẻ </w:t>
      </w:r>
      <w:r>
        <w:t xml:space="preserve">như </w:t>
      </w:r>
      <w:r>
        <w:t xml:space="preserve">uâm. </w:t>
      </w:r>
      <w:r>
        <w:t xml:space="preserve">vậm </w:t>
      </w:r>
      <w:r>
        <w:t xml:space="preserve">vạp </w:t>
      </w:r>
      <w:r>
        <w:t xml:space="preserve">tính từ </w:t>
      </w:r>
      <w:r>
        <w:t xml:space="preserve">To </w:t>
      </w:r>
      <w:r>
        <w:t xml:space="preserve">lớn </w:t>
      </w:r>
      <w:r>
        <w:t xml:space="preserve">và </w:t>
      </w:r>
      <w:r>
        <w:t xml:space="preserve">khoẻ. </w:t>
      </w:r>
      <w:r>
        <w:rPr>
          <w:i/>
        </w:rPr>
        <w:t xml:space="preserve">Người </w:t>
      </w:r>
      <w:r>
        <w:t xml:space="preserve">uậm </w:t>
      </w:r>
      <w:r>
        <w:t xml:space="preserve">uvạp </w:t>
      </w:r>
      <w:r>
        <w:t xml:space="preserve">như </w:t>
      </w:r>
      <w:r>
        <w:t xml:space="preserve">đô </w:t>
      </w:r>
      <w:r>
        <w:rPr>
          <w:i/>
        </w:rPr>
        <w:t xml:space="preserve">uật. </w:t>
      </w:r>
      <w:r>
        <w:br/>
      </w:r>
      <w:r>
        <w:rPr>
          <w:b/>
        </w:rPr>
        <w:t xml:space="preserve">vân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Những </w:t>
      </w:r>
      <w:r>
        <w:t xml:space="preserve">đường </w:t>
      </w:r>
      <w:r>
        <w:t xml:space="preserve">cong </w:t>
      </w:r>
      <w:r>
        <w:t xml:space="preserve">lượn </w:t>
      </w:r>
      <w:r>
        <w:t xml:space="preserve">song </w:t>
      </w:r>
      <w:r>
        <w:t xml:space="preserve">song </w:t>
      </w:r>
      <w:r>
        <w:t xml:space="preserve">hình </w:t>
      </w:r>
      <w:r>
        <w:t xml:space="preserve">thành </w:t>
      </w:r>
      <w:r>
        <w:t xml:space="preserve">tự </w:t>
      </w:r>
      <w:r>
        <w:t xml:space="preserve">nhiên </w:t>
      </w:r>
      <w:r>
        <w:rPr>
          <w:i/>
        </w:rPr>
        <w:t xml:space="preserve">trên </w:t>
      </w:r>
      <w:r>
        <w:t xml:space="preserve">mặt </w:t>
      </w:r>
      <w:r>
        <w:t xml:space="preserve">gỗ, </w:t>
      </w:r>
      <w:r>
        <w:t xml:space="preserve">trên </w:t>
      </w:r>
      <w:r>
        <w:t xml:space="preserve">mặt </w:t>
      </w:r>
      <w:r>
        <w:t xml:space="preserve">đá </w:t>
      </w:r>
      <w:r>
        <w:t xml:space="preserve">hay </w:t>
      </w:r>
      <w:r>
        <w:t xml:space="preserve">ở </w:t>
      </w:r>
      <w:r>
        <w:t xml:space="preserve">đầu </w:t>
      </w:r>
      <w:r>
        <w:t xml:space="preserve">ngón </w:t>
      </w:r>
      <w:r>
        <w:t xml:space="preserve">tay </w:t>
      </w:r>
      <w:r>
        <w:t xml:space="preserve">(nói </w:t>
      </w:r>
      <w:r>
        <w:t xml:space="preserve">tổng </w:t>
      </w:r>
      <w:r>
        <w:t xml:space="preserve">quát). </w:t>
      </w:r>
      <w:r>
        <w:t xml:space="preserve">Đánh </w:t>
      </w:r>
      <w:r>
        <w:t xml:space="preserve">bóng </w:t>
      </w:r>
      <w:r>
        <w:t xml:space="preserve">mặt </w:t>
      </w:r>
      <w:r>
        <w:t xml:space="preserve">gỗ </w:t>
      </w:r>
      <w:r>
        <w:t xml:space="preserve">cho </w:t>
      </w:r>
      <w:r>
        <w:t xml:space="preserve">nổi </w:t>
      </w:r>
      <w:r>
        <w:t xml:space="preserve">uân. </w:t>
      </w:r>
      <w:r>
        <w:t xml:space="preserve">Loại </w:t>
      </w:r>
      <w:r>
        <w:rPr>
          <w:i/>
        </w:rPr>
        <w:t xml:space="preserve">đá </w:t>
      </w:r>
      <w:r>
        <w:t xml:space="preserve">có </w:t>
      </w:r>
      <w:r>
        <w:t xml:space="preserve">uân. </w:t>
      </w:r>
      <w:r>
        <w:t xml:space="preserve">Lấy </w:t>
      </w:r>
      <w:r>
        <w:t xml:space="preserve">uân </w:t>
      </w:r>
      <w:r>
        <w:t xml:space="preserve">tay. </w:t>
      </w:r>
      <w:r>
        <w:rPr>
          <w:b/>
        </w:rPr>
        <w:t xml:space="preserve">2 </w:t>
      </w:r>
      <w:r>
        <w:t xml:space="preserve">Hàng </w:t>
      </w:r>
      <w:r>
        <w:t xml:space="preserve">dệt </w:t>
      </w:r>
      <w:r>
        <w:t xml:space="preserve">bằng </w:t>
      </w:r>
      <w:r>
        <w:t xml:space="preserve">tơ </w:t>
      </w:r>
      <w:r>
        <w:t xml:space="preserve">trên </w:t>
      </w:r>
      <w:r>
        <w:t xml:space="preserve">mặt </w:t>
      </w:r>
      <w:r>
        <w:t xml:space="preserve">có </w:t>
      </w:r>
      <w:r>
        <w:t xml:space="preserve">những </w:t>
      </w:r>
      <w:r>
        <w:t xml:space="preserve">đường </w:t>
      </w:r>
      <w:r>
        <w:t xml:space="preserve">tựa </w:t>
      </w:r>
      <w:r>
        <w:t xml:space="preserve">như </w:t>
      </w:r>
      <w:r>
        <w:t xml:space="preserve">vân. </w:t>
      </w:r>
      <w:r>
        <w:br/>
      </w:r>
      <w:r>
        <w:rPr>
          <w:b/>
        </w:rPr>
        <w:t xml:space="preserve">vân </w:t>
      </w:r>
      <w:r>
        <w:rPr>
          <w:b/>
        </w:rPr>
        <w:t xml:space="preserve">chéo </w:t>
      </w:r>
      <w:r>
        <w:rPr>
          <w:i/>
        </w:rPr>
        <w:t xml:space="preserve">danh từ </w:t>
      </w:r>
      <w:r>
        <w:t xml:space="preserve">Dạng </w:t>
      </w:r>
      <w:r>
        <w:t xml:space="preserve">dệt </w:t>
      </w:r>
      <w:r>
        <w:t xml:space="preserve">sợi </w:t>
      </w:r>
      <w:r>
        <w:t xml:space="preserve">dọc </w:t>
      </w:r>
      <w:r>
        <w:t xml:space="preserve">ở </w:t>
      </w:r>
      <w:r>
        <w:t xml:space="preserve">mặt </w:t>
      </w:r>
      <w:r>
        <w:t xml:space="preserve">phải </w:t>
      </w:r>
      <w:r>
        <w:t xml:space="preserve">tạo </w:t>
      </w:r>
      <w:r>
        <w:t xml:space="preserve">thành </w:t>
      </w:r>
      <w:r>
        <w:t xml:space="preserve">những </w:t>
      </w:r>
      <w:r>
        <w:t xml:space="preserve">đường </w:t>
      </w:r>
      <w:r>
        <w:t xml:space="preserve">nổi </w:t>
      </w:r>
      <w:r>
        <w:t xml:space="preserve">có </w:t>
      </w:r>
      <w:r>
        <w:t xml:space="preserve">rãnh </w:t>
      </w:r>
      <w:r>
        <w:t xml:space="preserve">xiên </w:t>
      </w:r>
      <w:r>
        <w:t xml:space="preserve">xiên </w:t>
      </w:r>
      <w:r>
        <w:t xml:space="preserve">từ </w:t>
      </w:r>
      <w:r>
        <w:t xml:space="preserve">biên </w:t>
      </w:r>
      <w:r>
        <w:t xml:space="preserve">bên </w:t>
      </w:r>
      <w:r>
        <w:t xml:space="preserve">phải </w:t>
      </w:r>
      <w:r>
        <w:t xml:space="preserve">sang </w:t>
      </w:r>
      <w:r>
        <w:t xml:space="preserve">biên </w:t>
      </w:r>
      <w:r>
        <w:t xml:space="preserve">bên </w:t>
      </w:r>
      <w:r>
        <w:t xml:space="preserve">trái. </w:t>
      </w:r>
      <w:r>
        <w:t xml:space="preserve">Dệt </w:t>
      </w:r>
      <w:r>
        <w:t xml:space="preserve">lựa </w:t>
      </w:r>
      <w:r>
        <w:t xml:space="preserve">uân </w:t>
      </w:r>
      <w:r>
        <w:t xml:space="preserve">chéo. </w:t>
      </w:r>
      <w:r>
        <w:br/>
      </w:r>
      <w:r>
        <w:rPr>
          <w:b/>
        </w:rPr>
        <w:t xml:space="preserve">vân </w:t>
      </w:r>
      <w:r>
        <w:rPr>
          <w:b/>
        </w:rPr>
        <w:t xml:space="preserve">du </w:t>
      </w:r>
      <w:r>
        <w:rPr>
          <w:i/>
        </w:rPr>
        <w:t xml:space="preserve">động từ </w:t>
      </w:r>
      <w:r>
        <w:t xml:space="preserve">(cũ). </w:t>
      </w:r>
      <w:r>
        <w:t xml:space="preserve">Ngao </w:t>
      </w:r>
      <w:r>
        <w:t xml:space="preserve">du </w:t>
      </w:r>
      <w:r>
        <w:t xml:space="preserve">đây </w:t>
      </w:r>
      <w:r>
        <w:t xml:space="preserve">đó. </w:t>
      </w:r>
      <w:r>
        <w:br/>
      </w:r>
      <w:r>
        <w:rPr>
          <w:b/>
        </w:rPr>
        <w:t xml:space="preserve">vân </w:t>
      </w:r>
      <w:r>
        <w:rPr>
          <w:b/>
        </w:rPr>
        <w:t xml:space="preserve">điểm </w:t>
      </w:r>
      <w:r>
        <w:rPr>
          <w:i/>
        </w:rPr>
        <w:t xml:space="preserve">danh từ </w:t>
      </w:r>
      <w:r>
        <w:t xml:space="preserve">Dạng </w:t>
      </w:r>
      <w:r>
        <w:t xml:space="preserve">dệt </w:t>
      </w:r>
      <w:r>
        <w:t xml:space="preserve">sợi </w:t>
      </w:r>
      <w:r>
        <w:t xml:space="preserve">dọc </w:t>
      </w:r>
      <w:r>
        <w:t xml:space="preserve">lẻ </w:t>
      </w:r>
      <w:r>
        <w:t xml:space="preserve">với </w:t>
      </w:r>
      <w:r>
        <w:t xml:space="preserve">sợi </w:t>
      </w:r>
      <w:r>
        <w:t xml:space="preserve">ngang </w:t>
      </w:r>
      <w:r>
        <w:t xml:space="preserve">lẻ, </w:t>
      </w:r>
      <w:r>
        <w:t xml:space="preserve">sợi </w:t>
      </w:r>
      <w:r>
        <w:t xml:space="preserve">dọc </w:t>
      </w:r>
      <w:r>
        <w:t xml:space="preserve">chẵn </w:t>
      </w:r>
      <w:r>
        <w:t xml:space="preserve">với </w:t>
      </w:r>
      <w:r>
        <w:t xml:space="preserve">sợi </w:t>
      </w:r>
      <w:r>
        <w:t xml:space="preserve">ngang </w:t>
      </w:r>
      <w:r>
        <w:t xml:space="preserve">chẵn. </w:t>
      </w:r>
      <w:r>
        <w:t xml:space="preserve">vân </w:t>
      </w:r>
      <w:r>
        <w:t xml:space="preserve">đoạn </w:t>
      </w:r>
      <w:r>
        <w:t xml:space="preserve">danh từ </w:t>
      </w:r>
      <w:r>
        <w:t xml:space="preserve">cũng nói </w:t>
      </w:r>
      <w:r>
        <w:rPr>
          <w:i/>
        </w:rPr>
        <w:t xml:space="preserve">uân </w:t>
      </w:r>
      <w:r>
        <w:t xml:space="preserve">xatanh. </w:t>
      </w:r>
      <w:r>
        <w:t xml:space="preserve">Dạng </w:t>
      </w:r>
      <w:r>
        <w:t xml:space="preserve">dệt </w:t>
      </w:r>
      <w:r>
        <w:t xml:space="preserve">sợi </w:t>
      </w:r>
      <w:r>
        <w:t xml:space="preserve">dọc </w:t>
      </w:r>
      <w:r>
        <w:t xml:space="preserve">ở </w:t>
      </w:r>
      <w:r>
        <w:t xml:space="preserve">mặt </w:t>
      </w:r>
      <w:r>
        <w:t xml:space="preserve">phải </w:t>
      </w:r>
      <w:r>
        <w:t xml:space="preserve">che </w:t>
      </w:r>
      <w:r>
        <w:t xml:space="preserve">kín </w:t>
      </w:r>
      <w:r>
        <w:t xml:space="preserve">sợi </w:t>
      </w:r>
      <w:r>
        <w:t xml:space="preserve">ngang, </w:t>
      </w:r>
      <w:r>
        <w:t xml:space="preserve">làm </w:t>
      </w:r>
      <w:r>
        <w:t xml:space="preserve">cho </w:t>
      </w:r>
      <w:r>
        <w:t xml:space="preserve">mặt </w:t>
      </w:r>
      <w:r>
        <w:t xml:space="preserve">hàng </w:t>
      </w:r>
      <w:r>
        <w:t xml:space="preserve">bóng </w:t>
      </w:r>
      <w:r>
        <w:t xml:space="preserve">và </w:t>
      </w:r>
      <w:r>
        <w:t xml:space="preserve">mịn. </w:t>
      </w:r>
      <w:r>
        <w:br/>
      </w:r>
      <w:r>
        <w:rPr>
          <w:b/>
        </w:rPr>
        <w:t xml:space="preserve">vân </w:t>
      </w:r>
      <w:r>
        <w:rPr>
          <w:b/>
        </w:rPr>
        <w:t xml:space="preserve">mẫu, </w:t>
      </w:r>
      <w:r>
        <w:rPr>
          <w:i/>
        </w:rPr>
        <w:t xml:space="preserve">danh từ </w:t>
      </w:r>
      <w:r>
        <w:t xml:space="preserve">(cũ). </w:t>
      </w:r>
      <w:r>
        <w:t xml:space="preserve">Mica. </w:t>
      </w:r>
      <w:r>
        <w:br/>
      </w:r>
      <w:r>
        <w:rPr>
          <w:b/>
        </w:rPr>
        <w:t xml:space="preserve">vân </w:t>
      </w:r>
      <w:r>
        <w:rPr>
          <w:b/>
        </w:rPr>
        <w:t xml:space="preserve">mẫu, </w:t>
      </w:r>
      <w:r>
        <w:rPr>
          <w:i/>
        </w:rPr>
        <w:t xml:space="preserve">danh từ </w:t>
      </w:r>
      <w:r>
        <w:t xml:space="preserve">(ít dùng). </w:t>
      </w:r>
      <w:r>
        <w:t xml:space="preserve">Xà </w:t>
      </w:r>
      <w:r>
        <w:t xml:space="preserve">cừ </w:t>
      </w:r>
      <w:r>
        <w:t xml:space="preserve">dùng </w:t>
      </w:r>
      <w:r>
        <w:t xml:space="preserve">để </w:t>
      </w:r>
      <w:r>
        <w:t xml:space="preserve">khảm. </w:t>
      </w:r>
      <w:r>
        <w:t xml:space="preserve">Khay </w:t>
      </w:r>
      <w:r>
        <w:t xml:space="preserve">uân </w:t>
      </w:r>
      <w:r>
        <w:t xml:space="preserve">mêâu. </w:t>
      </w:r>
      <w:r>
        <w:br/>
      </w:r>
      <w:r>
        <w:rPr>
          <w:b/>
        </w:rPr>
        <w:t xml:space="preserve">vân </w:t>
      </w:r>
      <w:r>
        <w:rPr>
          <w:b/>
        </w:rPr>
        <w:t xml:space="preserve">mòng </w:t>
      </w:r>
      <w:r>
        <w:rPr>
          <w:i/>
        </w:rPr>
        <w:t xml:space="preserve">danh từ </w:t>
      </w:r>
      <w:r>
        <w:t xml:space="preserve">(cũ; </w:t>
      </w:r>
      <w:r>
        <w:t xml:space="preserve">ít dùng). </w:t>
      </w:r>
      <w:r>
        <w:t xml:space="preserve">Tăm </w:t>
      </w:r>
      <w:r>
        <w:t xml:space="preserve">hơi, </w:t>
      </w:r>
      <w:r>
        <w:t xml:space="preserve">tin </w:t>
      </w:r>
      <w:r>
        <w:t xml:space="preserve">tức. </w:t>
      </w:r>
      <w:r>
        <w:rPr>
          <w:i/>
        </w:rPr>
        <w:t xml:space="preserve">Dò </w:t>
      </w:r>
      <w:r>
        <w:t xml:space="preserve">tìm </w:t>
      </w:r>
      <w:r>
        <w:t xml:space="preserve">mãi, </w:t>
      </w:r>
      <w:r>
        <w:t xml:space="preserve">upẫn </w:t>
      </w:r>
      <w:r>
        <w:t xml:space="preserve">chưa </w:t>
      </w:r>
      <w:r>
        <w:t xml:space="preserve">thấy </w:t>
      </w:r>
      <w:r>
        <w:t xml:space="preserve">uân </w:t>
      </w:r>
      <w:r>
        <w:t xml:space="preserve">mòng </w:t>
      </w:r>
      <w:r>
        <w:t xml:space="preserve">gì. </w:t>
      </w:r>
      <w:r>
        <w:br/>
      </w:r>
      <w:r>
        <w:rPr>
          <w:b/>
        </w:rPr>
        <w:t xml:space="preserve">vân </w:t>
      </w:r>
      <w:r>
        <w:rPr>
          <w:b/>
        </w:rPr>
        <w:t xml:space="preserve">vân, </w:t>
      </w:r>
      <w:r>
        <w:rPr>
          <w:i/>
        </w:rPr>
        <w:t xml:space="preserve">danh từ </w:t>
      </w:r>
      <w:r>
        <w:t xml:space="preserve">(cũ). </w:t>
      </w:r>
      <w:r>
        <w:t xml:space="preserve">Như </w:t>
      </w:r>
      <w:r>
        <w:t xml:space="preserve">vân </w:t>
      </w:r>
      <w:r>
        <w:t xml:space="preserve">uỉ. </w:t>
      </w:r>
      <w:r>
        <w:t xml:space="preserve">Kể </w:t>
      </w:r>
      <w:r>
        <w:rPr>
          <w:i/>
        </w:rPr>
        <w:t xml:space="preserve">hết </w:t>
      </w:r>
      <w:r>
        <w:t xml:space="preserve">uân </w:t>
      </w:r>
      <w:r>
        <w:t xml:space="preserve">uân </w:t>
      </w:r>
      <w:r>
        <w:t xml:space="preserve">sự </w:t>
      </w:r>
      <w:r>
        <w:t xml:space="preserve">tình. </w:t>
      </w:r>
      <w:r>
        <w:br/>
      </w:r>
      <w:r>
        <w:rPr>
          <w:b/>
        </w:rPr>
        <w:t xml:space="preserve">vân </w:t>
      </w:r>
      <w:r>
        <w:rPr>
          <w:b/>
        </w:rPr>
        <w:t xml:space="preserve">vân, </w:t>
      </w:r>
      <w:r>
        <w:t xml:space="preserve">(thường </w:t>
      </w:r>
      <w:r>
        <w:t xml:space="preserve">chỉ </w:t>
      </w:r>
      <w:r>
        <w:t xml:space="preserve">viết </w:t>
      </w:r>
      <w:r>
        <w:t xml:space="preserve">tắt </w:t>
      </w:r>
      <w:r>
        <w:t xml:space="preserve">là </w:t>
      </w:r>
      <w:r>
        <w:t xml:space="preserve">v.v., </w:t>
      </w:r>
      <w:r>
        <w:t xml:space="preserve">hoặc </w:t>
      </w:r>
      <w:r>
        <w:t xml:space="preserve">V.V..).X.U.U. </w:t>
      </w:r>
      <w:r>
        <w:br/>
      </w:r>
      <w:r>
        <w:rPr>
          <w:b/>
        </w:rPr>
        <w:t xml:space="preserve">vân </w:t>
      </w:r>
      <w:r>
        <w:rPr>
          <w:b/>
        </w:rPr>
        <w:t xml:space="preserve">vê </w:t>
      </w:r>
      <w:r>
        <w:rPr>
          <w:i/>
        </w:rPr>
        <w:t xml:space="preserve">động từ </w:t>
      </w:r>
      <w:r>
        <w:t xml:space="preserve">Vo </w:t>
      </w:r>
      <w:r>
        <w:t xml:space="preserve">nhẹ, </w:t>
      </w:r>
      <w:r>
        <w:t xml:space="preserve">vê </w:t>
      </w:r>
      <w:r>
        <w:t xml:space="preserve">nhẹ </w:t>
      </w:r>
      <w:r>
        <w:t xml:space="preserve">trên </w:t>
      </w:r>
      <w:r>
        <w:t xml:space="preserve">các </w:t>
      </w:r>
      <w:r>
        <w:t xml:space="preserve">đầu </w:t>
      </w:r>
      <w:r>
        <w:t xml:space="preserve">ngón </w:t>
      </w:r>
      <w:r>
        <w:t xml:space="preserve">tay. </w:t>
      </w:r>
      <w:r>
        <w:t xml:space="preserve">Vân </w:t>
      </w:r>
      <w:r>
        <w:t xml:space="preserve">uê </w:t>
      </w:r>
      <w:r>
        <w:rPr>
          <w:i/>
        </w:rPr>
        <w:t xml:space="preserve">tÀ </w:t>
      </w:r>
      <w:r>
        <w:t xml:space="preserve">áo. </w:t>
      </w:r>
      <w:r>
        <w:t xml:space="preserve">Vân </w:t>
      </w:r>
      <w:r>
        <w:t xml:space="preserve">uê </w:t>
      </w:r>
      <w:r>
        <w:rPr>
          <w:i/>
        </w:rPr>
        <w:t xml:space="preserve">mấy </w:t>
      </w:r>
      <w:r>
        <w:rPr>
          <w:i/>
        </w:rPr>
        <w:t xml:space="preserve">sợi </w:t>
      </w:r>
      <w:r>
        <w:rPr>
          <w:i/>
        </w:rPr>
        <w:t xml:space="preserve">râu. </w:t>
      </w:r>
      <w:r>
        <w:br/>
      </w:r>
      <w:r>
        <w:rPr>
          <w:b/>
        </w:rPr>
        <w:t xml:space="preserve">vân </w:t>
      </w:r>
      <w:r>
        <w:rPr>
          <w:b/>
        </w:rPr>
        <w:t xml:space="preserve">vi </w:t>
      </w:r>
      <w:r>
        <w:rPr>
          <w:i/>
        </w:rPr>
        <w:t xml:space="preserve">danh từ </w:t>
      </w:r>
      <w:r>
        <w:t xml:space="preserve">(cũ). </w:t>
      </w:r>
      <w:r>
        <w:t xml:space="preserve">Đầu </w:t>
      </w:r>
      <w:r>
        <w:t xml:space="preserve">đuôi </w:t>
      </w:r>
      <w:r>
        <w:t xml:space="preserve">mọi </w:t>
      </w:r>
      <w:r>
        <w:t xml:space="preserve">lẽ, </w:t>
      </w:r>
      <w:r>
        <w:t xml:space="preserve">đầu </w:t>
      </w:r>
      <w:r>
        <w:t xml:space="preserve">đuôi </w:t>
      </w:r>
      <w:r>
        <w:t xml:space="preserve">sự </w:t>
      </w:r>
      <w:r>
        <w:t xml:space="preserve">tình. </w:t>
      </w:r>
      <w:r>
        <w:t xml:space="preserve">Giãi </w:t>
      </w:r>
      <w:r>
        <w:t xml:space="preserve">bày </w:t>
      </w:r>
      <w:r>
        <w:t xml:space="preserve">uân </w:t>
      </w:r>
      <w:r>
        <w:t xml:space="preserve">uỉ. </w:t>
      </w:r>
      <w:r>
        <w:t xml:space="preserve">Suy </w:t>
      </w:r>
      <w:r>
        <w:t xml:space="preserve">nghĩ </w:t>
      </w:r>
      <w:r>
        <w:rPr>
          <w:i/>
        </w:rPr>
        <w:t xml:space="preserve">uân </w:t>
      </w:r>
      <w:r>
        <w:t xml:space="preserve">uỉ. </w:t>
      </w:r>
      <w:r>
        <w:br/>
      </w:r>
      <w:r>
        <w:rPr>
          <w:b/>
        </w:rPr>
        <w:t xml:space="preserve">vân </w:t>
      </w:r>
      <w:r>
        <w:rPr>
          <w:b/>
        </w:rPr>
        <w:t xml:space="preserve">vũ </w:t>
      </w:r>
      <w:r>
        <w:rPr>
          <w:i/>
        </w:rPr>
        <w:t xml:space="preserve">danh từ </w:t>
      </w:r>
      <w:r>
        <w:t xml:space="preserve">(ít dùng). </w:t>
      </w:r>
      <w:r>
        <w:t xml:space="preserve">Mây </w:t>
      </w:r>
      <w:r>
        <w:t xml:space="preserve">và </w:t>
      </w:r>
      <w:r>
        <w:t xml:space="preserve">mưa </w:t>
      </w:r>
      <w:r>
        <w:t xml:space="preserve">(nói </w:t>
      </w:r>
      <w:r>
        <w:t xml:space="preserve">khái </w:t>
      </w:r>
      <w:r>
        <w:t xml:space="preserve">quát). </w:t>
      </w:r>
      <w:r>
        <w:rPr>
          <w:i/>
        </w:rPr>
        <w:t xml:space="preserve">Trời </w:t>
      </w:r>
      <w:r>
        <w:rPr>
          <w:i/>
        </w:rPr>
        <w:t xml:space="preserve">đầy </w:t>
      </w:r>
      <w:r>
        <w:t xml:space="preserve">uân </w:t>
      </w:r>
      <w:r>
        <w:t xml:space="preserve">uũ. </w:t>
      </w:r>
      <w:r>
        <w:br/>
      </w:r>
      <w:r>
        <w:rPr>
          <w:b/>
        </w:rPr>
        <w:t xml:space="preserve">vân </w:t>
      </w:r>
      <w:r>
        <w:rPr>
          <w:b/>
        </w:rPr>
        <w:t xml:space="preserve">vụ </w:t>
      </w:r>
      <w:r>
        <w:rPr>
          <w:i/>
        </w:rPr>
        <w:t xml:space="preserve">danh từ </w:t>
      </w:r>
      <w:r>
        <w:t xml:space="preserve">(ít dùng). </w:t>
      </w:r>
      <w:r>
        <w:rPr>
          <w:i/>
        </w:rPr>
        <w:t xml:space="preserve">Mây </w:t>
      </w:r>
      <w:r>
        <w:t xml:space="preserve">mù. </w:t>
      </w:r>
      <w:r>
        <w:t xml:space="preserve">Trời </w:t>
      </w:r>
      <w:r>
        <w:t xml:space="preserve">uân </w:t>
      </w:r>
      <w:r>
        <w:t xml:space="preserve">uụ. </w:t>
      </w:r>
      <w:r>
        <w:br/>
      </w:r>
      <w:r>
        <w:rPr>
          <w:b/>
        </w:rPr>
        <w:t xml:space="preserve">vân </w:t>
      </w:r>
      <w:r>
        <w:rPr>
          <w:b/>
        </w:rPr>
        <w:t xml:space="preserve">xatanh </w:t>
      </w:r>
      <w:r>
        <w:rPr>
          <w:i/>
        </w:rPr>
        <w:t xml:space="preserve">danh từ </w:t>
      </w:r>
      <w:r>
        <w:t xml:space="preserve">xem </w:t>
      </w:r>
      <w:r>
        <w:t xml:space="preserve">uân </w:t>
      </w:r>
      <w:r>
        <w:t xml:space="preserve">đoạn. </w:t>
      </w:r>
      <w:r>
        <w:br/>
      </w:r>
      <w:r>
        <w:rPr>
          <w:b/>
        </w:rPr>
        <w:t xml:space="preserve">vần,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Bộ </w:t>
      </w:r>
      <w:r>
        <w:t xml:space="preserve">phận </w:t>
      </w:r>
      <w:r>
        <w:t xml:space="preserve">chủ </w:t>
      </w:r>
      <w:r>
        <w:t xml:space="preserve">yếu </w:t>
      </w:r>
      <w:r>
        <w:t xml:space="preserve">của </w:t>
      </w:r>
      <w:r>
        <w:t xml:space="preserve">âm </w:t>
      </w:r>
      <w:r>
        <w:t xml:space="preserve">tiết </w:t>
      </w:r>
      <w:r>
        <w:t xml:space="preserve">trong </w:t>
      </w:r>
      <w:r>
        <w:t xml:space="preserve">tiếng </w:t>
      </w:r>
      <w:r>
        <w:t xml:space="preserve">Việt, </w:t>
      </w:r>
      <w:r>
        <w:t xml:space="preserve">là </w:t>
      </w:r>
      <w:r>
        <w:t xml:space="preserve">âm </w:t>
      </w:r>
      <w:r>
        <w:t xml:space="preserve">tiết </w:t>
      </w:r>
      <w:r>
        <w:t xml:space="preserve">trừ </w:t>
      </w:r>
      <w:r>
        <w:t xml:space="preserve">đi </w:t>
      </w:r>
      <w:r>
        <w:t xml:space="preserve">thanh </w:t>
      </w:r>
      <w:r>
        <w:t xml:space="preserve">điệu </w:t>
      </w:r>
      <w:r>
        <w:t xml:space="preserve">và </w:t>
      </w:r>
      <w:r>
        <w:t xml:space="preserve">phụ </w:t>
      </w:r>
      <w:r>
        <w:t xml:space="preserve">âm </w:t>
      </w:r>
      <w:r>
        <w:t xml:space="preserve">đầu </w:t>
      </w:r>
      <w:r>
        <w:t xml:space="preserve">(nếu </w:t>
      </w:r>
      <w:r>
        <w:t xml:space="preserve">có). </w:t>
      </w:r>
      <w:r>
        <w:t xml:space="preserve">“An”, </w:t>
      </w:r>
      <w:r>
        <w:t xml:space="preserve">“bạn”, </w:t>
      </w:r>
      <w:r>
        <w:t xml:space="preserve">"làn" </w:t>
      </w:r>
      <w:r>
        <w:t xml:space="preserve">"tản" </w:t>
      </w:r>
      <w:r>
        <w:rPr>
          <w:i/>
        </w:rPr>
        <w:t xml:space="preserve">có </w:t>
      </w:r>
      <w:r>
        <w:t xml:space="preserve">cùng </w:t>
      </w:r>
      <w:r>
        <w:t xml:space="preserve">một </w:t>
      </w:r>
      <w:r>
        <w:t xml:space="preserve">uần </w:t>
      </w:r>
      <w:r>
        <w:rPr>
          <w:i/>
        </w:rPr>
        <w:t xml:space="preserve">"an", </w:t>
      </w:r>
      <w:r>
        <w:rPr>
          <w:b/>
        </w:rPr>
        <w:t xml:space="preserve">2 </w:t>
      </w:r>
      <w:r>
        <w:rPr>
          <w:i/>
        </w:rPr>
        <w:t xml:space="preserve">Hiện </w:t>
      </w:r>
      <w:r>
        <w:t xml:space="preserve">tượng </w:t>
      </w:r>
      <w:r>
        <w:t xml:space="preserve">lặp </w:t>
      </w:r>
      <w:r>
        <w:t xml:space="preserve">lại </w:t>
      </w:r>
      <w:r>
        <w:t xml:space="preserve">vần </w:t>
      </w:r>
      <w:r>
        <w:t xml:space="preserve">hoặc </w:t>
      </w:r>
      <w:r>
        <w:t xml:space="preserve">có </w:t>
      </w:r>
      <w:r>
        <w:t xml:space="preserve">vần </w:t>
      </w:r>
      <w:r>
        <w:t xml:space="preserve">nghe </w:t>
      </w:r>
      <w:r>
        <w:t xml:space="preserve">giống </w:t>
      </w:r>
      <w:r>
        <w:t xml:space="preserve">nhau </w:t>
      </w:r>
      <w:r>
        <w:t xml:space="preserve">giữa </w:t>
      </w:r>
      <w:r>
        <w:t xml:space="preserve">những </w:t>
      </w:r>
      <w:r>
        <w:t xml:space="preserve">âm </w:t>
      </w:r>
      <w:r>
        <w:t xml:space="preserve">tiết </w:t>
      </w:r>
      <w:r>
        <w:rPr>
          <w:i/>
        </w:rPr>
        <w:t xml:space="preserve">có </w:t>
      </w:r>
      <w:r>
        <w:t xml:space="preserve">vị </w:t>
      </w:r>
      <w:r>
        <w:t xml:space="preserve">trí </w:t>
      </w:r>
      <w:r>
        <w:t xml:space="preserve">nhất </w:t>
      </w:r>
      <w:r>
        <w:t xml:space="preserve">định </w:t>
      </w:r>
      <w:r>
        <w:t xml:space="preserve">trong </w:t>
      </w:r>
      <w:r>
        <w:t xml:space="preserve">câu </w:t>
      </w:r>
      <w:r>
        <w:t xml:space="preserve">(thường </w:t>
      </w:r>
      <w:r>
        <w:t xml:space="preserve">là </w:t>
      </w:r>
      <w:r>
        <w:t xml:space="preserve">câu </w:t>
      </w:r>
      <w:r>
        <w:t xml:space="preserve">thơ), </w:t>
      </w:r>
      <w:r>
        <w:t xml:space="preserve">được </w:t>
      </w:r>
      <w:r>
        <w:t xml:space="preserve">tạo </w:t>
      </w:r>
      <w:r>
        <w:t xml:space="preserve">ra </w:t>
      </w:r>
      <w:r>
        <w:t xml:space="preserve">để </w:t>
      </w:r>
      <w:r>
        <w:t xml:space="preserve">làm </w:t>
      </w:r>
      <w:r>
        <w:t xml:space="preserve">cho </w:t>
      </w:r>
      <w:r>
        <w:t xml:space="preserve">lời </w:t>
      </w:r>
      <w:r>
        <w:t xml:space="preserve">có </w:t>
      </w:r>
      <w:r>
        <w:t xml:space="preserve">nhịp </w:t>
      </w:r>
      <w:r>
        <w:t xml:space="preserve">điệu </w:t>
      </w:r>
      <w:r>
        <w:t xml:space="preserve">và </w:t>
      </w:r>
      <w:r>
        <w:t xml:space="preserve">tăng </w:t>
      </w:r>
      <w:r>
        <w:t xml:space="preserve">sức </w:t>
      </w:r>
      <w:r>
        <w:t xml:space="preserve">gợi </w:t>
      </w:r>
      <w:r>
        <w:t xml:space="preserve">cảm. </w:t>
      </w:r>
      <w:r>
        <w:t xml:space="preserve">Gieo </w:t>
      </w:r>
      <w:r>
        <w:t xml:space="preserve">bền </w:t>
      </w:r>
      <w:r>
        <w:t xml:space="preserve">. </w:t>
      </w:r>
      <w:r>
        <w:t xml:space="preserve">Thơ </w:t>
      </w:r>
      <w:r>
        <w:rPr>
          <w:i/>
        </w:rPr>
        <w:t xml:space="preserve">không </w:t>
      </w:r>
      <w:r>
        <w:rPr>
          <w:i/>
        </w:rPr>
        <w:t xml:space="preserve">uần. </w:t>
      </w:r>
      <w:r>
        <w:t xml:space="preserve">Vân </w:t>
      </w:r>
      <w:r>
        <w:t xml:space="preserve">hơi </w:t>
      </w:r>
      <w:r>
        <w:rPr>
          <w:i/>
        </w:rPr>
        <w:t xml:space="preserve">ép. </w:t>
      </w:r>
      <w:r>
        <w:rPr>
          <w:b/>
        </w:rPr>
        <w:t xml:space="preserve">3 </w:t>
      </w:r>
      <w:r>
        <w:t xml:space="preserve">(khẩu ngữ). </w:t>
      </w:r>
      <w:r>
        <w:t xml:space="preserve">Câu </w:t>
      </w:r>
      <w:r>
        <w:t xml:space="preserve">thơ. </w:t>
      </w:r>
      <w:r>
        <w:t xml:space="preserve">Mấy </w:t>
      </w:r>
      <w:r>
        <w:rPr>
          <w:i/>
        </w:rPr>
        <w:t xml:space="preserve">uần </w:t>
      </w:r>
      <w:r>
        <w:t xml:space="preserve">thơ </w:t>
      </w:r>
      <w:r>
        <w:t xml:space="preserve">chúc </w:t>
      </w:r>
      <w:r>
        <w:t xml:space="preserve">Tết </w:t>
      </w:r>
      <w:r>
        <w:rPr>
          <w:b/>
        </w:rPr>
        <w:t xml:space="preserve">4 </w:t>
      </w:r>
      <w:r>
        <w:t xml:space="preserve">Bộ </w:t>
      </w:r>
      <w:r>
        <w:t xml:space="preserve">phận </w:t>
      </w:r>
      <w:r>
        <w:t xml:space="preserve">cần </w:t>
      </w:r>
      <w:r>
        <w:t xml:space="preserve">và </w:t>
      </w:r>
      <w:r>
        <w:t xml:space="preserve">đủ </w:t>
      </w:r>
      <w:r>
        <w:t xml:space="preserve">để </w:t>
      </w:r>
      <w:r>
        <w:t xml:space="preserve">tạo </w:t>
      </w:r>
      <w:r>
        <w:t xml:space="preserve">thành </w:t>
      </w:r>
      <w:r>
        <w:t xml:space="preserve">âm </w:t>
      </w:r>
      <w:r>
        <w:t xml:space="preserve">tiết </w:t>
      </w:r>
      <w:r>
        <w:t xml:space="preserve">trong </w:t>
      </w:r>
      <w:r>
        <w:t xml:space="preserve">tiếng </w:t>
      </w:r>
      <w:r>
        <w:t xml:space="preserve">Việt, </w:t>
      </w:r>
      <w:r>
        <w:t xml:space="preserve">là </w:t>
      </w:r>
      <w:r>
        <w:t xml:space="preserve">âm </w:t>
      </w:r>
      <w:r>
        <w:t xml:space="preserve">tiết </w:t>
      </w:r>
      <w:r>
        <w:t xml:space="preserve">trừ </w:t>
      </w:r>
      <w:r>
        <w:t xml:space="preserve">đi </w:t>
      </w:r>
      <w:r>
        <w:t xml:space="preserve">phụ </w:t>
      </w:r>
      <w:r>
        <w:t xml:space="preserve">âm </w:t>
      </w:r>
      <w:r>
        <w:t xml:space="preserve">đầu </w:t>
      </w:r>
      <w:r>
        <w:t xml:space="preserve">(nếu </w:t>
      </w:r>
      <w:r>
        <w:t xml:space="preserve">có). </w:t>
      </w:r>
      <w:r>
        <w:t xml:space="preserve">“Oán", </w:t>
      </w:r>
      <w:r>
        <w:t xml:space="preserve">"toán", </w:t>
      </w:r>
      <w:r>
        <w:t xml:space="preserve">"quán" </w:t>
      </w:r>
      <w:r>
        <w:t xml:space="preserve">có </w:t>
      </w:r>
      <w:r>
        <w:t xml:space="preserve">cùng </w:t>
      </w:r>
      <w:r>
        <w:t xml:space="preserve">một </w:t>
      </w:r>
      <w:r>
        <w:rPr>
          <w:i/>
        </w:rPr>
        <w:t xml:space="preserve">uần </w:t>
      </w:r>
      <w:r>
        <w:t xml:space="preserve">"oán". </w:t>
      </w:r>
      <w:r>
        <w:t xml:space="preserve">Vằn </w:t>
      </w:r>
      <w:r>
        <w:t xml:space="preserve">bằng. </w:t>
      </w:r>
      <w:r>
        <w:t xml:space="preserve">Vần </w:t>
      </w:r>
      <w:r>
        <w:t xml:space="preserve">trắc. </w:t>
      </w:r>
      <w:r>
        <w:rPr>
          <w:b/>
        </w:rPr>
        <w:t xml:space="preserve">5 </w:t>
      </w:r>
      <w:r>
        <w:t xml:space="preserve">TỔ </w:t>
      </w:r>
      <w:r>
        <w:t xml:space="preserve">hợp </w:t>
      </w:r>
      <w:r>
        <w:t xml:space="preserve">các </w:t>
      </w:r>
      <w:r>
        <w:t xml:space="preserve">con </w:t>
      </w:r>
      <w:r>
        <w:t xml:space="preserve">chữ </w:t>
      </w:r>
      <w:r>
        <w:t xml:space="preserve">phụ </w:t>
      </w:r>
      <w:r>
        <w:t xml:space="preserve">âm </w:t>
      </w:r>
      <w:r>
        <w:t xml:space="preserve">với </w:t>
      </w:r>
      <w:r>
        <w:t xml:space="preserve">con </w:t>
      </w:r>
      <w:r>
        <w:t xml:space="preserve">chữ </w:t>
      </w:r>
      <w:r>
        <w:t xml:space="preserve">nguyên </w:t>
      </w:r>
      <w:r>
        <w:t xml:space="preserve">âm, </w:t>
      </w:r>
      <w:r>
        <w:t xml:space="preserve">ghép </w:t>
      </w:r>
      <w:r>
        <w:t xml:space="preserve">lại </w:t>
      </w:r>
      <w:r>
        <w:t xml:space="preserve">với </w:t>
      </w:r>
      <w:r>
        <w:t xml:space="preserve">nhau </w:t>
      </w:r>
      <w:r>
        <w:t xml:space="preserve">để </w:t>
      </w:r>
      <w:r>
        <w:t xml:space="preserve">viết </w:t>
      </w:r>
      <w:r>
        <w:t xml:space="preserve">các </w:t>
      </w:r>
      <w:r>
        <w:t xml:space="preserve">âm </w:t>
      </w:r>
      <w:r>
        <w:t xml:space="preserve">tiết </w:t>
      </w:r>
      <w:r>
        <w:t xml:space="preserve">trong </w:t>
      </w:r>
      <w:r>
        <w:t xml:space="preserve">tiếng </w:t>
      </w:r>
      <w:r>
        <w:t xml:space="preserve">Việt. </w:t>
      </w:r>
      <w:r>
        <w:t xml:space="preserve">Vân </w:t>
      </w:r>
      <w:r>
        <w:rPr>
          <w:i/>
        </w:rPr>
        <w:t xml:space="preserve">quốc </w:t>
      </w:r>
      <w:r>
        <w:t xml:space="preserve">ngữ. </w:t>
      </w:r>
      <w:r>
        <w:t xml:space="preserve">Ghép </w:t>
      </w:r>
      <w:r>
        <w:t xml:space="preserve">uần. </w:t>
      </w:r>
      <w:r>
        <w:t xml:space="preserve">(Tập) </w:t>
      </w:r>
      <w:r>
        <w:rPr>
          <w:i/>
        </w:rPr>
        <w:t xml:space="preserve">đánh </w:t>
      </w:r>
      <w:r>
        <w:rPr>
          <w:i/>
        </w:rPr>
        <w:t xml:space="preserve">uần*. </w:t>
      </w:r>
      <w:r>
        <w:rPr>
          <w:b/>
        </w:rPr>
        <w:t xml:space="preserve">6 </w:t>
      </w:r>
      <w:r>
        <w:t xml:space="preserve">(khẩu ngữ). </w:t>
      </w:r>
      <w:r>
        <w:t xml:space="preserve">Chữ </w:t>
      </w:r>
      <w:r>
        <w:t xml:space="preserve">cái </w:t>
      </w:r>
      <w:r>
        <w:t xml:space="preserve">đứng </w:t>
      </w:r>
      <w:r>
        <w:t xml:space="preserve">đầu </w:t>
      </w:r>
      <w:r>
        <w:t xml:space="preserve">khi </w:t>
      </w:r>
      <w:r>
        <w:t xml:space="preserve">viết </w:t>
      </w:r>
      <w:r>
        <w:t xml:space="preserve">một </w:t>
      </w:r>
      <w:r>
        <w:t xml:space="preserve">từ, </w:t>
      </w:r>
      <w:r>
        <w:t xml:space="preserve">về </w:t>
      </w:r>
      <w:r>
        <w:t xml:space="preserve">mặt </w:t>
      </w:r>
      <w:r>
        <w:t xml:space="preserve">là </w:t>
      </w:r>
      <w:r>
        <w:t xml:space="preserve">căn </w:t>
      </w:r>
      <w:r>
        <w:t xml:space="preserve">cứ </w:t>
      </w:r>
      <w:r>
        <w:t xml:space="preserve">để </w:t>
      </w:r>
      <w:r>
        <w:t xml:space="preserve">xếp </w:t>
      </w:r>
      <w:r>
        <w:t xml:space="preserve">các </w:t>
      </w:r>
      <w:r>
        <w:t xml:space="preserve">từ </w:t>
      </w:r>
      <w:r>
        <w:t xml:space="preserve">trong </w:t>
      </w:r>
      <w:r>
        <w:t xml:space="preserve">một </w:t>
      </w:r>
      <w:r>
        <w:t xml:space="preserve">danh </w:t>
      </w:r>
      <w:r>
        <w:t xml:space="preserve">sách. </w:t>
      </w:r>
      <w:r>
        <w:rPr>
          <w:i/>
        </w:rPr>
        <w:t xml:space="preserve">Danh </w:t>
      </w:r>
      <w:r>
        <w:t xml:space="preserve">sách </w:t>
      </w:r>
      <w:r>
        <w:t xml:space="preserve">xếp </w:t>
      </w:r>
      <w:r>
        <w:t xml:space="preserve">theo </w:t>
      </w:r>
      <w:r>
        <w:t xml:space="preserve">uần. </w:t>
      </w:r>
      <w:r>
        <w:t xml:space="preserve">Vân </w:t>
      </w:r>
      <w:r>
        <w:t xml:space="preserve">Vcủa </w:t>
      </w:r>
      <w:r>
        <w:t xml:space="preserve">quyền </w:t>
      </w:r>
      <w:r>
        <w:t xml:space="preserve">từ </w:t>
      </w:r>
      <w:r>
        <w:t xml:space="preserve">điển. </w:t>
      </w:r>
      <w:r>
        <w:br/>
      </w:r>
      <w:r>
        <w:rPr>
          <w:b/>
        </w:rPr>
        <w:t xml:space="preserve">vần,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Làm </w:t>
      </w:r>
      <w:r>
        <w:t xml:space="preserve">di </w:t>
      </w:r>
      <w:r>
        <w:t xml:space="preserve">chuyển </w:t>
      </w:r>
      <w:r>
        <w:t xml:space="preserve">vật </w:t>
      </w:r>
      <w:r>
        <w:t xml:space="preserve">nặng </w:t>
      </w:r>
      <w:r>
        <w:t xml:space="preserve">trên </w:t>
      </w:r>
      <w:r>
        <w:t xml:space="preserve">mặt </w:t>
      </w:r>
      <w:r>
        <w:t xml:space="preserve">nền </w:t>
      </w:r>
      <w:r>
        <w:t xml:space="preserve">bằng </w:t>
      </w:r>
      <w:r>
        <w:t xml:space="preserve">cách </w:t>
      </w:r>
      <w:r>
        <w:t xml:space="preserve">lăn, </w:t>
      </w:r>
      <w:r>
        <w:t xml:space="preserve">xoay. </w:t>
      </w:r>
      <w:r>
        <w:t xml:space="preserve">V2n </w:t>
      </w:r>
      <w:r>
        <w:t xml:space="preserve">chiếc </w:t>
      </w:r>
      <w:r>
        <w:t xml:space="preserve">cối </w:t>
      </w:r>
      <w:r>
        <w:t xml:space="preserve">đá. </w:t>
      </w:r>
      <w:r>
        <w:t xml:space="preserve">Vân </w:t>
      </w:r>
      <w:r>
        <w:rPr>
          <w:i/>
        </w:rPr>
        <w:t xml:space="preserve">các </w:t>
      </w:r>
      <w:r>
        <w:rPr>
          <w:i/>
        </w:rPr>
        <w:t xml:space="preserve">kiện </w:t>
      </w:r>
      <w:r>
        <w:rPr>
          <w:i/>
        </w:rPr>
        <w:t xml:space="preserve">hàng </w:t>
      </w:r>
      <w:r>
        <w:rPr>
          <w:i/>
        </w:rPr>
        <w:t xml:space="preserve">từ </w:t>
      </w:r>
      <w:r>
        <w:t xml:space="preserve">trên </w:t>
      </w:r>
      <w:r>
        <w:t xml:space="preserve">xe </w:t>
      </w:r>
      <w:r>
        <w:t xml:space="preserve">xuống. </w:t>
      </w:r>
      <w:r>
        <w:rPr>
          <w:b/>
        </w:rPr>
        <w:t xml:space="preserve">2 </w:t>
      </w:r>
      <w:r>
        <w:t xml:space="preserve">Xoay </w:t>
      </w:r>
      <w:r>
        <w:t xml:space="preserve">nồi </w:t>
      </w:r>
      <w:r>
        <w:t xml:space="preserve">quanh </w:t>
      </w:r>
      <w:r>
        <w:t xml:space="preserve">lửa, </w:t>
      </w:r>
      <w:r>
        <w:t xml:space="preserve">than </w:t>
      </w:r>
      <w:r>
        <w:t xml:space="preserve">để </w:t>
      </w:r>
      <w:r>
        <w:t xml:space="preserve">thức </w:t>
      </w:r>
      <w:r>
        <w:t xml:space="preserve">ăn </w:t>
      </w:r>
      <w:r>
        <w:t xml:space="preserve">nấu </w:t>
      </w:r>
      <w:r>
        <w:t xml:space="preserve">trong </w:t>
      </w:r>
      <w:r>
        <w:t xml:space="preserve">nồi </w:t>
      </w:r>
      <w:r>
        <w:t xml:space="preserve">chín </w:t>
      </w:r>
      <w:r>
        <w:t xml:space="preserve">đều. </w:t>
      </w:r>
      <w:r>
        <w:t xml:space="preserve">Vân </w:t>
      </w:r>
      <w:r>
        <w:t xml:space="preserve">cơm </w:t>
      </w:r>
      <w:r>
        <w:t xml:space="preserve">trên </w:t>
      </w:r>
      <w:r>
        <w:rPr>
          <w:i/>
        </w:rPr>
        <w:t xml:space="preserve">bếp. </w:t>
      </w:r>
      <w:r>
        <w:rPr>
          <w:b/>
        </w:rPr>
        <w:t xml:space="preserve">3 </w:t>
      </w:r>
      <w:r>
        <w:t xml:space="preserve">Xoay </w:t>
      </w:r>
      <w:r>
        <w:t xml:space="preserve">chuyển </w:t>
      </w:r>
      <w:r>
        <w:t xml:space="preserve">mạnh </w:t>
      </w:r>
      <w:r>
        <w:t xml:space="preserve">theo </w:t>
      </w:r>
      <w:r>
        <w:t xml:space="preserve">nhiều </w:t>
      </w:r>
      <w:r>
        <w:t xml:space="preserve">hướng. </w:t>
      </w:r>
      <w:r>
        <w:t xml:space="preserve">Gió </w:t>
      </w:r>
      <w:r>
        <w:t xml:space="preserve">uâần </w:t>
      </w:r>
      <w:r>
        <w:rPr>
          <w:i/>
        </w:rPr>
        <w:t xml:space="preserve">như </w:t>
      </w:r>
      <w:r>
        <w:rPr>
          <w:i/>
        </w:rPr>
        <w:t xml:space="preserve">bão. </w:t>
      </w:r>
      <w:r>
        <w:t xml:space="preserve">Mây </w:t>
      </w:r>
      <w:r>
        <w:rPr>
          <w:i/>
        </w:rPr>
        <w:t xml:space="preserve">uần </w:t>
      </w:r>
      <w:r>
        <w:t xml:space="preserve">gió </w:t>
      </w:r>
      <w:r>
        <w:t xml:space="preserve">chuyển. </w:t>
      </w:r>
      <w:r>
        <w:rPr>
          <w:i/>
        </w:rPr>
        <w:t xml:space="preserve">Bị </w:t>
      </w:r>
      <w:r>
        <w:t xml:space="preserve">uần </w:t>
      </w:r>
      <w:r>
        <w:t xml:space="preserve">cho </w:t>
      </w:r>
      <w:r>
        <w:rPr>
          <w:i/>
        </w:rPr>
        <w:t xml:space="preserve">đến </w:t>
      </w:r>
      <w:r>
        <w:t xml:space="preserve">mệt </w:t>
      </w:r>
      <w:r>
        <w:t xml:space="preserve">lử </w:t>
      </w:r>
      <w:r>
        <w:t xml:space="preserve">(khẩu ngữ). </w:t>
      </w:r>
      <w:r>
        <w:rPr>
          <w:b/>
        </w:rPr>
        <w:t xml:space="preserve">4 </w:t>
      </w:r>
      <w:r>
        <w:t xml:space="preserve">(kng.; </w:t>
      </w:r>
      <w:r>
        <w:t xml:space="preserve">dùng </w:t>
      </w:r>
      <w:r>
        <w:t xml:space="preserve">trong </w:t>
      </w:r>
      <w:r>
        <w:t xml:space="preserve">câu </w:t>
      </w:r>
      <w:r>
        <w:t xml:space="preserve">phủ </w:t>
      </w:r>
      <w:r>
        <w:t xml:space="preserve">định). </w:t>
      </w:r>
      <w:r>
        <w:t xml:space="preserve">Tác </w:t>
      </w:r>
      <w:r>
        <w:t xml:space="preserve">động </w:t>
      </w:r>
      <w:r>
        <w:t xml:space="preserve">đến </w:t>
      </w:r>
      <w:r>
        <w:t xml:space="preserve">một </w:t>
      </w:r>
      <w:r>
        <w:t xml:space="preserve">cách </w:t>
      </w:r>
      <w:r>
        <w:t xml:space="preserve">đáng </w:t>
      </w:r>
      <w:r>
        <w:t xml:space="preserve">kể, </w:t>
      </w:r>
      <w:r>
        <w:t xml:space="preserve">tác </w:t>
      </w:r>
      <w:r>
        <w:t xml:space="preserve">hại; </w:t>
      </w:r>
      <w:r>
        <w:t xml:space="preserve">thấm. </w:t>
      </w:r>
      <w:r>
        <w:t xml:space="preserve">Bão </w:t>
      </w:r>
      <w:r>
        <w:rPr>
          <w:i/>
        </w:rPr>
        <w:t xml:space="preserve">lụt </w:t>
      </w:r>
      <w:r>
        <w:t xml:space="preserve">cũng </w:t>
      </w:r>
      <w:r>
        <w:t xml:space="preserve">chẳng </w:t>
      </w:r>
      <w:r>
        <w:t xml:space="preserve">uần </w:t>
      </w:r>
      <w:r>
        <w:t xml:space="preserve">gì. </w:t>
      </w:r>
      <w:r>
        <w:t xml:space="preserve">Rét </w:t>
      </w:r>
      <w:r>
        <w:t xml:space="preserve">thế </w:t>
      </w:r>
      <w:r>
        <w:t xml:space="preserve">chứ </w:t>
      </w:r>
      <w:r>
        <w:t xml:space="preserve">rét </w:t>
      </w:r>
      <w:r>
        <w:t xml:space="preserve">nữa </w:t>
      </w:r>
      <w:r>
        <w:t xml:space="preserve">cũng </w:t>
      </w:r>
      <w:r>
        <w:t xml:space="preserve">chẳng </w:t>
      </w:r>
      <w:r>
        <w:t xml:space="preserve">uân </w:t>
      </w:r>
      <w:r>
        <w:t xml:space="preserve">gì. </w:t>
      </w:r>
      <w:r>
        <w:br/>
      </w:r>
      <w:r>
        <w:rPr>
          <w:b/>
        </w:rPr>
        <w:t xml:space="preserve">vần </w:t>
      </w:r>
      <w:r>
        <w:rPr>
          <w:b/>
        </w:rPr>
        <w:t xml:space="preserve">chân </w:t>
      </w:r>
      <w:r>
        <w:rPr>
          <w:i/>
        </w:rPr>
        <w:t xml:space="preserve">danh từ </w:t>
      </w:r>
      <w:r>
        <w:t xml:space="preserve">Vần </w:t>
      </w:r>
      <w:r>
        <w:rPr>
          <w:i/>
        </w:rPr>
        <w:t xml:space="preserve">ở </w:t>
      </w:r>
      <w:r>
        <w:t xml:space="preserve">vào </w:t>
      </w:r>
      <w:r>
        <w:t xml:space="preserve">âm </w:t>
      </w:r>
      <w:r>
        <w:t xml:space="preserve">tiết </w:t>
      </w:r>
      <w:r>
        <w:t xml:space="preserve">cuối </w:t>
      </w:r>
      <w:r>
        <w:t xml:space="preserve">cùng </w:t>
      </w:r>
      <w:r>
        <w:t xml:space="preserve">của </w:t>
      </w:r>
      <w:r>
        <w:t xml:space="preserve">các </w:t>
      </w:r>
      <w:r>
        <w:t xml:space="preserve">câu </w:t>
      </w:r>
      <w:r>
        <w:t xml:space="preserve">thơ. </w:t>
      </w:r>
      <w:r>
        <w:br/>
      </w:r>
      <w:r>
        <w:rPr>
          <w:b/>
        </w:rPr>
        <w:t xml:space="preserve">vần </w:t>
      </w:r>
      <w:r>
        <w:rPr>
          <w:b/>
        </w:rPr>
        <w:t xml:space="preserve">công </w:t>
      </w:r>
      <w:r>
        <w:rPr>
          <w:b/>
        </w:rPr>
        <w:t xml:space="preserve">đpg. </w:t>
      </w:r>
      <w:r>
        <w:t xml:space="preserve">(phương ngữ). </w:t>
      </w:r>
      <w:r>
        <w:t xml:space="preserve">Đổi </w:t>
      </w:r>
      <w:r>
        <w:t xml:space="preserve">công. </w:t>
      </w:r>
      <w:r>
        <w:t xml:space="preserve">Tổ </w:t>
      </w:r>
      <w:r>
        <w:t xml:space="preserve">uần </w:t>
      </w:r>
      <w:r>
        <w:t xml:space="preserve">công. </w:t>
      </w:r>
      <w:r>
        <w:br/>
      </w:r>
      <w:r>
        <w:rPr>
          <w:b/>
        </w:rPr>
        <w:t xml:space="preserve">vần </w:t>
      </w:r>
      <w:r>
        <w:rPr>
          <w:b/>
        </w:rPr>
        <w:t xml:space="preserve">lưng </w:t>
      </w:r>
      <w:r>
        <w:rPr>
          <w:i/>
        </w:rPr>
        <w:t xml:space="preserve">danh từ </w:t>
      </w:r>
      <w:r>
        <w:t xml:space="preserve">Vần </w:t>
      </w:r>
      <w:r>
        <w:t xml:space="preserve">ở </w:t>
      </w:r>
      <w:r>
        <w:t xml:space="preserve">giữa </w:t>
      </w:r>
      <w:r>
        <w:t xml:space="preserve">câu. </w:t>
      </w:r>
      <w:r>
        <w:t xml:space="preserve">"Người </w:t>
      </w:r>
      <w:r>
        <w:t xml:space="preserve">ta, </w:t>
      </w:r>
      <w:r>
        <w:t xml:space="preserve">hoa </w:t>
      </w:r>
      <w:r>
        <w:rPr>
          <w:i/>
        </w:rPr>
        <w:t xml:space="preserve">đất", </w:t>
      </w:r>
      <w:r>
        <w:t xml:space="preserve">"tốt </w:t>
      </w:r>
      <w:r>
        <w:rPr>
          <w:i/>
        </w:rPr>
        <w:t xml:space="preserve">danh </w:t>
      </w:r>
      <w:r>
        <w:t xml:space="preserve">hơn </w:t>
      </w:r>
      <w:r>
        <w:t xml:space="preserve">lành </w:t>
      </w:r>
      <w:r>
        <w:rPr>
          <w:i/>
        </w:rPr>
        <w:t xml:space="preserve">áo" </w:t>
      </w:r>
      <w:r>
        <w:t xml:space="preserve">là </w:t>
      </w:r>
      <w:r>
        <w:rPr>
          <w:i/>
        </w:rPr>
        <w:t xml:space="preserve">những </w:t>
      </w:r>
      <w:r>
        <w:t xml:space="preserve">câu </w:t>
      </w:r>
      <w:r>
        <w:t xml:space="preserve">có </w:t>
      </w:r>
      <w:r>
        <w:t xml:space="preserve">uân </w:t>
      </w:r>
      <w:r>
        <w:t xml:space="preserve">lưng. </w:t>
      </w:r>
      <w:r>
        <w:t xml:space="preserve">. </w:t>
      </w:r>
      <w:r>
        <w:br/>
      </w:r>
      <w:r>
        <w:rPr>
          <w:b/>
        </w:rPr>
        <w:t xml:space="preserve">vần </w:t>
      </w:r>
      <w:r>
        <w:rPr>
          <w:b/>
        </w:rPr>
        <w:t xml:space="preserve">ngược </w:t>
      </w:r>
      <w:r>
        <w:rPr>
          <w:i/>
        </w:rPr>
        <w:t xml:space="preserve">danh từ </w:t>
      </w:r>
      <w:r>
        <w:t xml:space="preserve">Vằn </w:t>
      </w:r>
      <w:r>
        <w:t xml:space="preserve">ghép </w:t>
      </w:r>
      <w:r>
        <w:t xml:space="preserve">con </w:t>
      </w:r>
      <w:r>
        <w:t xml:space="preserve">chữ </w:t>
      </w:r>
      <w:r>
        <w:t xml:space="preserve">phụ </w:t>
      </w:r>
      <w:r>
        <w:t xml:space="preserve">âm </w:t>
      </w:r>
      <w:r>
        <w:t xml:space="preserve">sau </w:t>
      </w:r>
      <w:r>
        <w:t xml:space="preserve">các </w:t>
      </w:r>
      <w:r>
        <w:t xml:space="preserve">con </w:t>
      </w:r>
      <w:r>
        <w:t xml:space="preserve">chữ </w:t>
      </w:r>
      <w:r>
        <w:t xml:space="preserve">nguyên </w:t>
      </w:r>
      <w:r>
        <w:t xml:space="preserve">âm </w:t>
      </w:r>
      <w:r>
        <w:t xml:space="preserve">trong </w:t>
      </w:r>
      <w:r>
        <w:t xml:space="preserve">chữ </w:t>
      </w:r>
      <w:r>
        <w:t xml:space="preserve">quốc </w:t>
      </w:r>
      <w:r>
        <w:t xml:space="preserve">ngữ, </w:t>
      </w:r>
      <w:r>
        <w:t xml:space="preserve">phân </w:t>
      </w:r>
      <w:r>
        <w:t xml:space="preserve">biệt </w:t>
      </w:r>
      <w:r>
        <w:t xml:space="preserve">với </w:t>
      </w:r>
      <w:r>
        <w:t xml:space="preserve">uẦần </w:t>
      </w:r>
      <w:r>
        <w:t xml:space="preserve">xuôi. </w:t>
      </w:r>
      <w:r>
        <w:t xml:space="preserve">AM, </w:t>
      </w:r>
      <w:r>
        <w:t xml:space="preserve">ĂM, </w:t>
      </w:r>
      <w:r>
        <w:t xml:space="preserve">ÂM </w:t>
      </w:r>
      <w:r>
        <w:rPr>
          <w:i/>
        </w:rPr>
        <w:t xml:space="preserve">là </w:t>
      </w:r>
      <w:r>
        <w:t xml:space="preserve">những </w:t>
      </w:r>
      <w:r>
        <w:t xml:space="preserve">uần </w:t>
      </w:r>
      <w:r>
        <w:t xml:space="preserve">ngược. </w:t>
      </w:r>
      <w:r>
        <w:br/>
      </w:r>
      <w:r>
        <w:rPr>
          <w:b/>
        </w:rPr>
        <w:t xml:space="preserve">vần </w:t>
      </w:r>
      <w:r>
        <w:rPr>
          <w:b/>
        </w:rPr>
        <w:t xml:space="preserve">vật </w:t>
      </w:r>
      <w:r>
        <w:rPr>
          <w:i/>
        </w:rPr>
        <w:t xml:space="preserve">tính từ </w:t>
      </w:r>
      <w:r>
        <w:t xml:space="preserve">(ít dùng). </w:t>
      </w:r>
      <w:r>
        <w:t xml:space="preserve">Như </w:t>
      </w:r>
      <w:r>
        <w:t xml:space="preserve">quần </w:t>
      </w:r>
      <w:r>
        <w:rPr>
          <w:i/>
        </w:rPr>
        <w:t xml:space="preserve">quật. </w:t>
      </w:r>
      <w:r>
        <w:rPr>
          <w:i/>
        </w:rPr>
        <w:t xml:space="preserve">Làm </w:t>
      </w:r>
      <w:r>
        <w:t xml:space="preserve">uần </w:t>
      </w:r>
      <w:r>
        <w:rPr>
          <w:i/>
        </w:rPr>
        <w:t xml:space="preserve">pnật </w:t>
      </w:r>
      <w:r>
        <w:t xml:space="preserve">suốt </w:t>
      </w:r>
      <w:r>
        <w:t xml:space="preserve">ngày. </w:t>
      </w:r>
      <w:r>
        <w:br/>
      </w:r>
      <w:r>
        <w:rPr>
          <w:b/>
        </w:rPr>
        <w:t xml:space="preserve">vần </w:t>
      </w:r>
      <w:r>
        <w:rPr>
          <w:b/>
        </w:rPr>
        <w:t xml:space="preserve">về </w:t>
      </w:r>
      <w:r>
        <w:rPr>
          <w:i/>
        </w:rPr>
        <w:t xml:space="preserve">tính từ </w:t>
      </w:r>
      <w:r>
        <w:t xml:space="preserve">(khẩu ngữ). </w:t>
      </w:r>
      <w:r>
        <w:t xml:space="preserve">Có </w:t>
      </w:r>
      <w:r>
        <w:t xml:space="preserve">vần </w:t>
      </w:r>
      <w:r>
        <w:t xml:space="preserve">với </w:t>
      </w:r>
      <w:r>
        <w:t xml:space="preserve">nhau, </w:t>
      </w:r>
      <w:r>
        <w:t xml:space="preserve">tựa </w:t>
      </w:r>
      <w:r>
        <w:t xml:space="preserve">như </w:t>
      </w:r>
      <w:r>
        <w:t xml:space="preserve">trong </w:t>
      </w:r>
      <w:r>
        <w:t xml:space="preserve">thơ. </w:t>
      </w:r>
      <w:r>
        <w:rPr>
          <w:i/>
        </w:rPr>
        <w:t xml:space="preserve">Lối </w:t>
      </w:r>
      <w:r>
        <w:t xml:space="preserve">nói </w:t>
      </w:r>
      <w:r>
        <w:rPr>
          <w:i/>
        </w:rPr>
        <w:t xml:space="preserve">pần </w:t>
      </w:r>
      <w:r>
        <w:t xml:space="preserve">về </w:t>
      </w:r>
      <w:r>
        <w:t xml:space="preserve">của </w:t>
      </w:r>
      <w:r>
        <w:t xml:space="preserve">tục </w:t>
      </w:r>
      <w:r>
        <w:t xml:space="preserve">ngữ.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