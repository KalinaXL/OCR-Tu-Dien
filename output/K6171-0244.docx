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fluor </w:t>
      </w:r>
      <w:r>
        <w:rPr>
          <w:i/>
        </w:rPr>
        <w:t xml:space="preserve">cũng nói </w:t>
      </w:r>
      <w:r>
        <w:rPr>
          <w:i/>
        </w:rPr>
        <w:t xml:space="preserve">ƒĩo. </w:t>
      </w:r>
      <w:r>
        <w:t xml:space="preserve">danh từ </w:t>
      </w:r>
      <w:r>
        <w:t xml:space="preserve">Khí </w:t>
      </w:r>
      <w:r>
        <w:t xml:space="preserve">độc </w:t>
      </w:r>
      <w:r>
        <w:t xml:space="preserve">màu </w:t>
      </w:r>
      <w:r>
        <w:t xml:space="preserve">lục </w:t>
      </w:r>
      <w:r>
        <w:t xml:space="preserve">nhạt, </w:t>
      </w:r>
      <w:r>
        <w:t xml:space="preserve">có </w:t>
      </w:r>
      <w:r>
        <w:t xml:space="preserve">nhiều </w:t>
      </w:r>
      <w:r>
        <w:t xml:space="preserve">hợp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dẻo, </w:t>
      </w:r>
      <w:r>
        <w:t xml:space="preserve">chất </w:t>
      </w:r>
      <w:r>
        <w:t xml:space="preserve">làm </w:t>
      </w:r>
      <w:r>
        <w:t xml:space="preserve">lạnh </w:t>
      </w:r>
      <w:r>
        <w:t xml:space="preserve">và </w:t>
      </w:r>
      <w:r>
        <w:t xml:space="preserve">chất </w:t>
      </w:r>
      <w:r>
        <w:rPr>
          <w:i/>
        </w:rPr>
        <w:t xml:space="preserve">chữa </w:t>
      </w:r>
      <w:r>
        <w:t xml:space="preserve">cháy. </w:t>
      </w:r>
      <w:r>
        <w:br/>
      </w:r>
      <w:r>
        <w:rPr>
          <w:b/>
        </w:rPr>
        <w:t xml:space="preserve">fluorur </w:t>
      </w:r>
      <w:r>
        <w:rPr>
          <w:i/>
        </w:rPr>
        <w:t xml:space="preserve">cũng viết </w:t>
      </w:r>
      <w:r>
        <w:rPr>
          <w:i/>
        </w:rPr>
        <w:t xml:space="preserve">ƒlorua.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fluor </w:t>
      </w:r>
      <w:r>
        <w:t xml:space="preserve">với </w:t>
      </w:r>
      <w:r>
        <w:t xml:space="preserve">một </w:t>
      </w:r>
      <w:r>
        <w:t xml:space="preserve">nguyên </w:t>
      </w:r>
      <w:r>
        <w:t xml:space="preserve">tố </w:t>
      </w:r>
      <w:r>
        <w:t xml:space="preserve">khác. </w:t>
      </w:r>
      <w:r>
        <w:br/>
      </w:r>
      <w:r>
        <w:rPr>
          <w:b/>
        </w:rPr>
        <w:t xml:space="preserve">"fo-man-đe-hít" </w:t>
      </w:r>
      <w:r>
        <w:rPr>
          <w:i/>
        </w:rPr>
        <w:t xml:space="preserve">xem </w:t>
      </w:r>
      <w:r>
        <w:t xml:space="preserve">formaldehyd. </w:t>
      </w:r>
      <w:r>
        <w:br/>
      </w:r>
      <w:r>
        <w:rPr>
          <w:b/>
        </w:rPr>
        <w:t xml:space="preserve">"fo-mon" </w:t>
      </w:r>
      <w:r>
        <w:rPr>
          <w:i/>
        </w:rPr>
        <w:t xml:space="preserve">xem </w:t>
      </w:r>
      <w:r>
        <w:rPr>
          <w:i/>
        </w:rPr>
        <w:t xml:space="preserve">formoi. </w:t>
      </w:r>
      <w:r>
        <w:br/>
      </w:r>
      <w:r>
        <w:rPr>
          <w:b/>
        </w:rPr>
        <w:t xml:space="preserve">"fo-xép” </w:t>
      </w:r>
      <w:r>
        <w:rPr>
          <w:i/>
        </w:rPr>
        <w:t xml:space="preserve">xem </w:t>
      </w:r>
      <w:r>
        <w:t xml:space="preserve">forceps. </w:t>
      </w:r>
      <w:r>
        <w:br/>
      </w:r>
      <w:r>
        <w:rPr>
          <w:b/>
        </w:rPr>
        <w:t xml:space="preserve">FOB </w:t>
      </w:r>
      <w:r>
        <w:rPr>
          <w:i/>
        </w:rPr>
        <w:t xml:space="preserve">cũng viết </w:t>
      </w:r>
      <w:r>
        <w:t xml:space="preserve">E. </w:t>
      </w:r>
      <w:r>
        <w:t xml:space="preserve">O. </w:t>
      </w:r>
      <w:r>
        <w:t xml:space="preserve">B. </w:t>
      </w:r>
      <w:r>
        <w:t xml:space="preserve">(tiếng </w:t>
      </w:r>
      <w:r>
        <w:t xml:space="preserve">Anh </w:t>
      </w:r>
      <w:r>
        <w:t xml:space="preserve">Free </w:t>
      </w:r>
      <w:r>
        <w:t xml:space="preserve">On </w:t>
      </w:r>
      <w:r>
        <w:t xml:space="preserve">Board </w:t>
      </w:r>
      <w:r>
        <w:t xml:space="preserve">"không </w:t>
      </w:r>
      <w:r>
        <w:t xml:space="preserve">phải </w:t>
      </w:r>
      <w:r>
        <w:t xml:space="preserve">trả </w:t>
      </w:r>
      <w:r>
        <w:t xml:space="preserve">tiền </w:t>
      </w:r>
      <w:r>
        <w:t xml:space="preserve">tàu", </w:t>
      </w:r>
      <w:r>
        <w:t xml:space="preserve">viết </w:t>
      </w:r>
      <w:r>
        <w:t xml:space="preserve">tắt). </w:t>
      </w:r>
      <w:r>
        <w:t xml:space="preserve">1. </w:t>
      </w:r>
      <w:r>
        <w:t xml:space="preserve">Điều </w:t>
      </w:r>
      <w:r>
        <w:t xml:space="preserve">kiện </w:t>
      </w:r>
      <w:r>
        <w:t xml:space="preserve">buôn </w:t>
      </w:r>
      <w:r>
        <w:t xml:space="preserve">bán </w:t>
      </w:r>
      <w:r>
        <w:t xml:space="preserve">quốc </w:t>
      </w:r>
      <w:r>
        <w:t xml:space="preserve">tế </w:t>
      </w:r>
      <w:r>
        <w:t xml:space="preserve">theo </w:t>
      </w:r>
      <w:r>
        <w:t xml:space="preserve">đó </w:t>
      </w:r>
      <w:r>
        <w:t xml:space="preserve">người </w:t>
      </w:r>
      <w:r>
        <w:t xml:space="preserve">bán </w:t>
      </w:r>
      <w:r>
        <w:t xml:space="preserve">hàng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giao </w:t>
      </w:r>
      <w:r>
        <w:t xml:space="preserve">hàng </w:t>
      </w:r>
      <w:r>
        <w:t xml:space="preserve">lên </w:t>
      </w:r>
      <w:r>
        <w:t xml:space="preserve">tàu </w:t>
      </w:r>
      <w:r>
        <w:t xml:space="preserve">tại </w:t>
      </w:r>
      <w:r>
        <w:t xml:space="preserve">cảng </w:t>
      </w:r>
      <w:r>
        <w:t xml:space="preserve">quy </w:t>
      </w:r>
      <w:r>
        <w:t xml:space="preserve">định. </w:t>
      </w:r>
      <w:r>
        <w:rPr>
          <w:b/>
        </w:rPr>
        <w:t xml:space="preserve">2 </w:t>
      </w:r>
      <w:r>
        <w:t xml:space="preserve">Giá </w:t>
      </w:r>
      <w:r>
        <w:t xml:space="preserve">giao </w:t>
      </w:r>
      <w:r>
        <w:t xml:space="preserve">hàng </w:t>
      </w:r>
      <w:r>
        <w:t xml:space="preserve">lên </w:t>
      </w:r>
      <w:r>
        <w:t xml:space="preserve">tàu, </w:t>
      </w:r>
      <w:r>
        <w:t xml:space="preserve">bao </w:t>
      </w:r>
      <w:r>
        <w:t xml:space="preserve">gồm </w:t>
      </w:r>
      <w:r>
        <w:t xml:space="preserve">giá </w:t>
      </w:r>
      <w:r>
        <w:t xml:space="preserve">bản </w:t>
      </w:r>
      <w:r>
        <w:t xml:space="preserve">thân </w:t>
      </w:r>
      <w:r>
        <w:t xml:space="preserve">hàng </w:t>
      </w:r>
      <w:r>
        <w:t xml:space="preserve">hoá </w:t>
      </w:r>
      <w:r>
        <w:t xml:space="preserve">và </w:t>
      </w:r>
      <w:r>
        <w:t xml:space="preserve">mọi </w:t>
      </w:r>
      <w:r>
        <w:t xml:space="preserve">chỉ </w:t>
      </w:r>
      <w:r>
        <w:t xml:space="preserve">phí </w:t>
      </w:r>
      <w:r>
        <w:t xml:space="preserve">đến </w:t>
      </w:r>
      <w:r>
        <w:t xml:space="preserve">khi </w:t>
      </w:r>
      <w:r>
        <w:t xml:space="preserve">giao </w:t>
      </w:r>
      <w:r>
        <w:t xml:space="preserve">hàng </w:t>
      </w:r>
      <w:r>
        <w:t xml:space="preserve">lên </w:t>
      </w:r>
      <w:r>
        <w:t xml:space="preserve">tàu </w:t>
      </w:r>
      <w:r>
        <w:t xml:space="preserve">mà </w:t>
      </w:r>
      <w:r>
        <w:t xml:space="preserve">không </w:t>
      </w:r>
      <w:r>
        <w:t xml:space="preserve">bao </w:t>
      </w:r>
      <w:r>
        <w:t xml:space="preserve">gồm </w:t>
      </w:r>
      <w:r>
        <w:t xml:space="preserve">tiền </w:t>
      </w:r>
      <w:r>
        <w:t xml:space="preserve">chuyên </w:t>
      </w:r>
      <w:r>
        <w:t xml:space="preserve">chở, </w:t>
      </w:r>
      <w:r>
        <w:t xml:space="preserve">bảo </w:t>
      </w:r>
      <w:r>
        <w:t xml:space="preserve">hiểm,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CIE. </w:t>
      </w:r>
      <w:r>
        <w:br/>
      </w:r>
      <w:r>
        <w:rPr>
          <w:b/>
        </w:rPr>
        <w:t xml:space="preserve">folklor </w:t>
      </w:r>
      <w:r>
        <w:rPr>
          <w:i/>
        </w:rPr>
        <w:t xml:space="preserve">danh từ </w:t>
      </w:r>
      <w:r>
        <w:t xml:space="preserve">3.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 </w:t>
      </w:r>
      <w:r>
        <w:t xml:space="preserve">và </w:t>
      </w:r>
      <w:r>
        <w:t xml:space="preserve">những </w:t>
      </w:r>
      <w:r>
        <w:t xml:space="preserve">truyền </w:t>
      </w:r>
      <w:r>
        <w:t xml:space="preserve">thống </w:t>
      </w:r>
      <w:r>
        <w:t xml:space="preserve">dân </w:t>
      </w:r>
      <w:r>
        <w:t xml:space="preserve">gian </w:t>
      </w:r>
      <w:r>
        <w:t xml:space="preserve">của </w:t>
      </w:r>
      <w:r>
        <w:t xml:space="preserve">một </w:t>
      </w:r>
      <w:r>
        <w:t xml:space="preserve">dân </w:t>
      </w:r>
      <w:r>
        <w:t xml:space="preserve">tộc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b/>
        </w:rPr>
        <w:t xml:space="preserve">2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folklor. </w:t>
      </w:r>
      <w:r>
        <w:br/>
      </w:r>
      <w:r>
        <w:rPr>
          <w:b/>
        </w:rPr>
        <w:t xml:space="preserve">fomanđehit </w:t>
      </w:r>
      <w:r>
        <w:rPr>
          <w:i/>
        </w:rPr>
        <w:t xml:space="preserve">xem </w:t>
      </w:r>
      <w:r>
        <w:t xml:space="preserve">ƒormaldehyd. </w:t>
      </w:r>
      <w:r>
        <w:br/>
      </w:r>
      <w:r>
        <w:rPr>
          <w:b/>
        </w:rPr>
        <w:t xml:space="preserve">fomol </w:t>
      </w:r>
      <w:r>
        <w:rPr>
          <w:i/>
        </w:rPr>
        <w:t xml:space="preserve">xem </w:t>
      </w:r>
      <w:r>
        <w:t xml:space="preserve">ƒormot. </w:t>
      </w:r>
      <w:r>
        <w:br/>
      </w:r>
      <w:r>
        <w:rPr>
          <w:b/>
        </w:rPr>
        <w:t xml:space="preserve">"fon-clo" </w:t>
      </w:r>
      <w:r>
        <w:rPr>
          <w:i/>
        </w:rPr>
        <w:t xml:space="preserve">xem </w:t>
      </w:r>
      <w:r>
        <w:rPr>
          <w:i/>
        </w:rPr>
        <w:t xml:space="preserve">folklor. </w:t>
      </w:r>
      <w:r>
        <w:br/>
      </w:r>
      <w:r>
        <w:rPr>
          <w:b/>
        </w:rPr>
        <w:t xml:space="preserve">foocmica </w:t>
      </w:r>
      <w:r>
        <w:rPr>
          <w:i/>
        </w:rPr>
        <w:t xml:space="preserve">cũng viết </w:t>
      </w:r>
      <w:r>
        <w:rPr>
          <w:i/>
        </w:rPr>
        <w:t xml:space="preserve">formica </w:t>
      </w:r>
      <w:r>
        <w:t xml:space="preserve">danh từ </w:t>
      </w:r>
      <w:r>
        <w:t xml:space="preserve">Chất </w:t>
      </w:r>
      <w:r>
        <w:t xml:space="preserve">dẻo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được </w:t>
      </w:r>
      <w:r>
        <w:t xml:space="preserve">nhiệt </w:t>
      </w:r>
      <w:r>
        <w:t xml:space="preserve">độ </w:t>
      </w:r>
      <w:r>
        <w:t xml:space="preserve">cao, </w:t>
      </w:r>
      <w:r>
        <w:t xml:space="preserve">được </w:t>
      </w:r>
      <w:r>
        <w:t xml:space="preserve">làm </w:t>
      </w:r>
      <w:r>
        <w:t xml:space="preserve">thành </w:t>
      </w:r>
      <w:r>
        <w:t xml:space="preserve">tấm, </w:t>
      </w:r>
      <w:r>
        <w:t xml:space="preserve">dùng </w:t>
      </w:r>
      <w:r>
        <w:t xml:space="preserve">để </w:t>
      </w:r>
      <w:r>
        <w:t xml:space="preserve">phủ </w:t>
      </w:r>
      <w:r>
        <w:t xml:space="preserve">các </w:t>
      </w:r>
      <w:r>
        <w:t xml:space="preserve">mặt </w:t>
      </w:r>
      <w:r>
        <w:t xml:space="preserve">phẳng </w:t>
      </w:r>
      <w:r>
        <w:t xml:space="preserve">của </w:t>
      </w:r>
      <w:r>
        <w:t xml:space="preserve">đồ </w:t>
      </w:r>
      <w:r>
        <w:t xml:space="preserve">vật </w:t>
      </w:r>
      <w:r>
        <w:t xml:space="preserve">như </w:t>
      </w:r>
      <w:r>
        <w:t xml:space="preserve">bàn </w:t>
      </w:r>
      <w:r>
        <w:t xml:space="preserve">ghế, </w:t>
      </w:r>
      <w:r>
        <w:t xml:space="preserve">giường </w:t>
      </w:r>
      <w:r>
        <w:t xml:space="preserve">tủ </w:t>
      </w:r>
      <w:r>
        <w:t xml:space="preserve">hoặc </w:t>
      </w:r>
      <w:r>
        <w:t xml:space="preserve">bảng </w:t>
      </w:r>
      <w:r>
        <w:t xml:space="preserve">viết, </w:t>
      </w:r>
      <w:r>
        <w:t xml:space="preserve">vv. </w:t>
      </w:r>
      <w:r>
        <w:t xml:space="preserve">: </w:t>
      </w:r>
      <w:r>
        <w:br/>
      </w:r>
      <w:r>
        <w:rPr>
          <w:b/>
        </w:rPr>
        <w:t xml:space="preserve">foot </w:t>
      </w:r>
      <w:r>
        <w:rPr>
          <w:b/>
        </w:rPr>
        <w:t xml:space="preserve">[phut]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của </w:t>
      </w:r>
      <w:r>
        <w:t xml:space="preserve">các </w:t>
      </w:r>
      <w:r>
        <w:t xml:space="preserve">nước </w:t>
      </w:r>
      <w:r>
        <w:t xml:space="preserve">Anh </w:t>
      </w:r>
      <w:r>
        <w:t xml:space="preserve">- </w:t>
      </w:r>
      <w:r>
        <w:t xml:space="preserve">Mĩ, </w:t>
      </w:r>
      <w:r>
        <w:t xml:space="preserve">bằng </w:t>
      </w:r>
      <w:r>
        <w:rPr>
          <w:b/>
        </w:rPr>
        <w:t xml:space="preserve">12 </w:t>
      </w:r>
      <w:r>
        <w:t xml:space="preserve">inch, </w:t>
      </w:r>
      <w:r>
        <w:t xml:space="preserve">tức </w:t>
      </w:r>
      <w:r>
        <w:t xml:space="preserve">0,3048 </w:t>
      </w:r>
      <w:r>
        <w:t xml:space="preserve">forceps </w:t>
      </w:r>
      <w:r>
        <w:t xml:space="preserve">cũng viết </w:t>
      </w:r>
      <w:r>
        <w:t xml:space="preserve">foxep.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y </w:t>
      </w:r>
      <w:r>
        <w:t xml:space="preserve">tế </w:t>
      </w:r>
      <w:r>
        <w:t xml:space="preserve">có </w:t>
      </w:r>
      <w:r>
        <w:t xml:space="preserve">dạng </w:t>
      </w:r>
      <w:r>
        <w:t xml:space="preserve">cặp,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cặp </w:t>
      </w:r>
      <w:r>
        <w:t xml:space="preserve">lấy </w:t>
      </w:r>
      <w:r>
        <w:t xml:space="preserve">thai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đẻ </w:t>
      </w:r>
      <w:r>
        <w:t xml:space="preserve">khó. </w:t>
      </w:r>
      <w:r>
        <w:br/>
      </w:r>
      <w:r>
        <w:rPr>
          <w:b/>
        </w:rPr>
        <w:t xml:space="preserve">forint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Hungary. </w:t>
      </w:r>
      <w:r>
        <w:br/>
      </w:r>
      <w:r>
        <w:rPr>
          <w:b/>
        </w:rPr>
        <w:t xml:space="preserve">formaldehyd </w:t>
      </w:r>
      <w:r>
        <w:rPr>
          <w:i/>
        </w:rPr>
        <w:t xml:space="preserve">cũng viết </w:t>
      </w:r>
      <w:r>
        <w:t xml:space="preserve">ƒformanđehit. </w:t>
      </w:r>
      <w:r>
        <w:t xml:space="preserve">danh từ </w:t>
      </w:r>
      <w:r>
        <w:t xml:space="preserve">Khí </w:t>
      </w:r>
      <w:r>
        <w:t xml:space="preserve">không </w:t>
      </w:r>
      <w:r>
        <w:t xml:space="preserve">màu </w:t>
      </w:r>
      <w:r>
        <w:t xml:space="preserve">mùi </w:t>
      </w:r>
      <w:r>
        <w:t xml:space="preserve">cay,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có </w:t>
      </w:r>
      <w:r>
        <w:t xml:space="preserve">tính </w:t>
      </w:r>
      <w:r>
        <w:t xml:space="preserve">sát </w:t>
      </w:r>
      <w:r>
        <w:t xml:space="preserve">trùng,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formol. </w:t>
      </w:r>
      <w:r>
        <w:br/>
      </w:r>
      <w:r>
        <w:rPr>
          <w:b/>
        </w:rPr>
        <w:t xml:space="preserve">formol </w:t>
      </w:r>
      <w:r>
        <w:rPr>
          <w:i/>
        </w:rPr>
        <w:t xml:space="preserve">cũng viết </w:t>
      </w:r>
      <w:r>
        <w:rPr>
          <w:i/>
        </w:rPr>
        <w:t xml:space="preserve">fomol. </w:t>
      </w:r>
      <w:r>
        <w:t xml:space="preserve">danh từ </w:t>
      </w:r>
      <w:r>
        <w:t xml:space="preserve">Dung </w:t>
      </w:r>
      <w:r>
        <w:t xml:space="preserve">dịch </w:t>
      </w:r>
      <w:r>
        <w:t xml:space="preserve">formaldehyd </w:t>
      </w:r>
      <w:r>
        <w:t xml:space="preserve">trong </w:t>
      </w:r>
      <w:r>
        <w:t xml:space="preserve">nước, </w:t>
      </w:r>
      <w:r>
        <w:t xml:space="preserve">dùng </w:t>
      </w:r>
      <w:r>
        <w:t xml:space="preserve">để </w:t>
      </w:r>
      <w:r>
        <w:rPr>
          <w:i/>
        </w:rPr>
        <w:t xml:space="preserve">ướp </w:t>
      </w:r>
      <w:r>
        <w:t xml:space="preserve">xác, </w:t>
      </w:r>
      <w:r>
        <w:t xml:space="preserve">tẩy </w:t>
      </w:r>
      <w:r>
        <w:t xml:space="preserve">uế, </w:t>
      </w:r>
      <w:r>
        <w:t xml:space="preserve">tổng </w:t>
      </w:r>
      <w:r>
        <w:t xml:space="preserve">hợp </w:t>
      </w:r>
      <w:r>
        <w:t xml:space="preserve">chất </w:t>
      </w:r>
      <w:r>
        <w:t xml:space="preserve">đẻo. </w:t>
      </w:r>
      <w:r>
        <w:br/>
      </w:r>
      <w:r>
        <w:rPr>
          <w:b/>
        </w:rPr>
        <w:t xml:space="preserve">foxep </w:t>
      </w:r>
      <w:r>
        <w:rPr>
          <w:i/>
        </w:rPr>
        <w:t xml:space="preserve">xem </w:t>
      </w:r>
      <w:r>
        <w:rPr>
          <w:i/>
        </w:rPr>
        <w:t xml:space="preserve">forceps. </w:t>
      </w:r>
      <w:r>
        <w:br/>
      </w:r>
      <w:r>
        <w:rPr>
          <w:b/>
        </w:rPr>
        <w:t xml:space="preserve">franc </w:t>
      </w:r>
      <w:r>
        <w:rPr>
          <w:i/>
        </w:rPr>
        <w:t xml:space="preserve">cũng viết </w:t>
      </w:r>
      <w:r>
        <w:t xml:space="preserve">frăng </w:t>
      </w:r>
      <w: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nước </w:t>
      </w:r>
      <w:r>
        <w:t xml:space="preserve">Pháp.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nhiều </w:t>
      </w:r>
      <w:r>
        <w:t xml:space="preserve">nước </w:t>
      </w:r>
      <w:r>
        <w:t xml:space="preserve">khác, </w:t>
      </w:r>
      <w:r>
        <w:t xml:space="preserve">ngoài </w:t>
      </w:r>
      <w:r>
        <w:t xml:space="preserve">nước </w:t>
      </w:r>
      <w:r>
        <w:t xml:space="preserve">Pháp: </w:t>
      </w:r>
      <w:r>
        <w:t xml:space="preserve">BỉÌ, </w:t>
      </w:r>
      <w:r>
        <w:t xml:space="preserve">Congo, </w:t>
      </w:r>
      <w:r>
        <w:t xml:space="preserve">Madagascar, </w:t>
      </w:r>
      <w:r>
        <w:t xml:space="preserve">Thuị </w:t>
      </w:r>
      <w:r>
        <w:t xml:space="preserve">Sĩ, </w:t>
      </w:r>
      <w:r>
        <w:t xml:space="preserve">v.v.. </w:t>
      </w:r>
      <w:r>
        <w:rPr>
          <w:i/>
        </w:rPr>
        <w:t xml:space="preserve">Đồng </w:t>
      </w:r>
      <w:r>
        <w:rPr>
          <w:i/>
        </w:rPr>
        <w:t xml:space="preserve">ƒranc </w:t>
      </w:r>
      <w:r>
        <w:t xml:space="preserve">Thuy </w:t>
      </w:r>
      <w:r>
        <w:t xml:space="preserve">Sĩ. </w:t>
      </w:r>
      <w:r>
        <w:br/>
      </w:r>
      <w:r>
        <w:rPr>
          <w:b/>
        </w:rPr>
        <w:t xml:space="preserve">fu </w:t>
      </w:r>
      <w:r>
        <w:rPr>
          <w:b/>
        </w:rPr>
        <w:t xml:space="preserve">la </w:t>
      </w:r>
      <w:r>
        <w:rPr>
          <w:i/>
        </w:rPr>
        <w:t xml:space="preserve">cũng viết </w:t>
      </w:r>
      <w:r>
        <w:t xml:space="preserve">ñ2Ja </w:t>
      </w:r>
      <w:r>
        <w:t xml:space="preserve">danh từ </w:t>
      </w:r>
      <w:r>
        <w:t xml:space="preserve">Khăn </w:t>
      </w:r>
      <w:r>
        <w:t xml:space="preserve">quảng </w:t>
      </w:r>
      <w:r>
        <w:t xml:space="preserve">cổ. </w:t>
      </w:r>
      <w:r>
        <w:br/>
      </w:r>
      <w:r>
        <w:rPr>
          <w:b/>
        </w:rPr>
        <w:t xml:space="preserve">fuy </w:t>
      </w:r>
      <w:r>
        <w:rPr>
          <w:i/>
        </w:rPr>
        <w:t xml:space="preserve">danh từ </w:t>
      </w:r>
      <w:r>
        <w:t xml:space="preserve">Thùng </w:t>
      </w:r>
      <w:r>
        <w:t xml:space="preserve">kim </w:t>
      </w:r>
      <w:r>
        <w:t xml:space="preserve">loại </w:t>
      </w:r>
      <w:r>
        <w:t xml:space="preserve">lớn </w:t>
      </w:r>
      <w:r>
        <w:t xml:space="preserve">hình </w:t>
      </w:r>
      <w:r>
        <w:t xml:space="preserve">trụ,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một </w:t>
      </w:r>
      <w:r>
        <w:t xml:space="preserve">số </w:t>
      </w:r>
      <w:r>
        <w:t xml:space="preserve">mặt </w:t>
      </w:r>
      <w:r>
        <w:t xml:space="preserve">hàng </w:t>
      </w:r>
      <w:r>
        <w:t xml:space="preserve">như </w:t>
      </w:r>
      <w:r>
        <w:t xml:space="preserve">xăng, </w:t>
      </w:r>
      <w:r>
        <w:t xml:space="preserve">dầu </w:t>
      </w:r>
      <w:r>
        <w:t xml:space="preserve">khi </w:t>
      </w:r>
      <w:r>
        <w:t xml:space="preserve">chuyên </w:t>
      </w:r>
      <w:r>
        <w:t xml:space="preserve">chở. </w:t>
      </w:r>
      <w:r>
        <w:br w:type="page"/>
      </w:r>
      <w:r>
        <w:rPr>
          <w:b/>
        </w:rPr>
        <w:t xml:space="preserve">g.G </w:t>
      </w:r>
      <w:r>
        <w:t xml:space="preserve">["Jê", </w:t>
      </w:r>
      <w:r>
        <w:t xml:space="preserve">hoặc </w:t>
      </w:r>
      <w:r>
        <w:t xml:space="preserve">"gờ"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mười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"g" </w:t>
      </w:r>
      <w:r>
        <w:t xml:space="preserve">(trừ </w:t>
      </w:r>
      <w:r>
        <w:t xml:space="preserve">trước </w:t>
      </w:r>
      <w:r>
        <w:rPr>
          <w:i/>
        </w:rPr>
        <w:t xml:space="preserve">e, </w:t>
      </w:r>
      <w:r>
        <w:rPr>
          <w:i/>
        </w:rPr>
        <w:t xml:space="preserve">ê, </w:t>
      </w:r>
      <w:r>
        <w:t xml:space="preserve">D; </w:t>
      </w:r>
      <w:r>
        <w:t xml:space="preserve">2)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"d/gi" </w:t>
      </w:r>
      <w:r>
        <w:t xml:space="preserve">trước </w:t>
      </w:r>
      <w:r>
        <w:t xml:space="preserve">¡; </w:t>
      </w:r>
      <w:r>
        <w:t xml:space="preserve">3) </w:t>
      </w:r>
      <w:r>
        <w:t xml:space="preserve">tố </w:t>
      </w:r>
      <w:r>
        <w:t xml:space="preserve">hợp </w:t>
      </w:r>
      <w:r>
        <w:t xml:space="preserve">với </w:t>
      </w:r>
      <w:r>
        <w:t xml:space="preserve">con </w:t>
      </w:r>
      <w:r>
        <w:t xml:space="preserve">chữ </w:t>
      </w:r>
      <w:r>
        <w:rPr>
          <w:i/>
        </w:rPr>
        <w:t xml:space="preserve">h </w:t>
      </w:r>
      <w:r>
        <w:t xml:space="preserve">làm </w:t>
      </w:r>
      <w:r>
        <w:t xml:space="preserve">thành </w:t>
      </w:r>
      <w:r>
        <w:t xml:space="preserve">con </w:t>
      </w:r>
      <w:r>
        <w:t xml:space="preserve">chữ </w:t>
      </w:r>
      <w:r>
        <w:t xml:space="preserve">ghép </w:t>
      </w:r>
      <w:r>
        <w:t xml:space="preserve">gh </w:t>
      </w:r>
      <w:r>
        <w:t xml:space="preserve">(viết </w:t>
      </w:r>
      <w:r>
        <w:t xml:space="preserve">phụ </w:t>
      </w:r>
      <w:r>
        <w:t xml:space="preserve">âm </w:t>
      </w:r>
      <w:r>
        <w:t xml:space="preserve">"g" </w:t>
      </w:r>
      <w:r>
        <w:t xml:space="preserve">trước </w:t>
      </w:r>
      <w:r>
        <w:t xml:space="preserve">e, </w:t>
      </w:r>
      <w:r>
        <w:t xml:space="preserve">ê, </w:t>
      </w:r>
      <w:r>
        <w:rPr>
          <w:i/>
        </w:rPr>
        <w:t xml:space="preserve">¡); </w:t>
      </w:r>
      <w:r>
        <w:t xml:space="preserve">4) </w:t>
      </w:r>
      <w:r>
        <w:t xml:space="preserve">tổ </w:t>
      </w:r>
      <w:r>
        <w:t xml:space="preserve">hợp </w:t>
      </w:r>
      <w:r>
        <w:t xml:space="preserve">với </w:t>
      </w:r>
      <w:r>
        <w:t xml:space="preserve">con </w:t>
      </w:r>
      <w:r>
        <w:t xml:space="preserve">chữ </w:t>
      </w:r>
      <w:r>
        <w:t xml:space="preserve">¡ </w:t>
      </w:r>
      <w:r>
        <w:t xml:space="preserve">làm </w:t>
      </w:r>
      <w:r>
        <w:t xml:space="preserve">thành </w:t>
      </w:r>
      <w:r>
        <w:t xml:space="preserve">con </w:t>
      </w:r>
      <w:r>
        <w:t xml:space="preserve">chữ </w:t>
      </w:r>
      <w:r>
        <w:t xml:space="preserve">ghép </w:t>
      </w:r>
      <w:r>
        <w:t xml:space="preserve">gỉ </w:t>
      </w:r>
      <w:r>
        <w:t xml:space="preserve">(viết </w:t>
      </w:r>
      <w:r>
        <w:t xml:space="preserve">phụ </w:t>
      </w:r>
      <w:r>
        <w:t xml:space="preserve">âm </w:t>
      </w:r>
      <w:r>
        <w:t xml:space="preserve">"d/gi"); </w:t>
      </w:r>
      <w:r>
        <w:t xml:space="preserve">5) </w:t>
      </w:r>
      <w:r>
        <w:t xml:space="preserve">riêng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quốc </w:t>
      </w:r>
      <w:r>
        <w:t xml:space="preserve">tế </w:t>
      </w:r>
      <w:r>
        <w:t xml:space="preserve">viết </w:t>
      </w:r>
      <w:r>
        <w:t xml:space="preserve">nguyên </w:t>
      </w:r>
      <w:r>
        <w:t xml:space="preserve">dạng, </w:t>
      </w:r>
      <w:r>
        <w:t xml:space="preserve">thì </w:t>
      </w:r>
      <w:r>
        <w:t xml:space="preserve">đọc </w:t>
      </w:r>
      <w:r>
        <w:t xml:space="preserve">như </w:t>
      </w:r>
      <w:r>
        <w:rPr>
          <w:i/>
        </w:rPr>
        <w:t xml:space="preserve">j; </w:t>
      </w:r>
      <w:r>
        <w:t xml:space="preserve">trước </w:t>
      </w:r>
      <w:r>
        <w:rPr>
          <w:i/>
        </w:rPr>
        <w:t xml:space="preserve">ø, </w:t>
      </w:r>
      <w:r>
        <w:t xml:space="preserve">¡ </w:t>
      </w:r>
      <w:r>
        <w:t xml:space="preserve">(thí </w:t>
      </w:r>
      <w:r>
        <w:t xml:space="preserve">dụ </w:t>
      </w:r>
      <w:r>
        <w:t xml:space="preserve">gen, </w:t>
      </w:r>
      <w:r>
        <w:t xml:space="preserve">gilê). </w:t>
      </w:r>
      <w:r>
        <w:br/>
      </w:r>
      <w:r>
        <w:rPr>
          <w:b/>
        </w:rPr>
        <w:t xml:space="preserve">ga,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 </w:t>
      </w:r>
      <w:r>
        <w:t xml:space="preserve">làm </w:t>
      </w:r>
      <w:r>
        <w:t xml:space="preserve">nơi </w:t>
      </w:r>
      <w:r>
        <w:t xml:space="preserve">để </w:t>
      </w:r>
      <w:r>
        <w:t xml:space="preserve">hành </w:t>
      </w:r>
      <w:r>
        <w:t xml:space="preserve">khách </w:t>
      </w:r>
      <w:r>
        <w:t xml:space="preserve">lên </w:t>
      </w:r>
      <w:r>
        <w:t xml:space="preserve">xuống </w:t>
      </w:r>
      <w:r>
        <w:t xml:space="preserve">hoặc </w:t>
      </w:r>
      <w:r>
        <w:t xml:space="preserve">để </w:t>
      </w:r>
      <w:r>
        <w:t xml:space="preserve">xếp </w:t>
      </w:r>
      <w:r>
        <w:t xml:space="preserve">dỡ </w:t>
      </w:r>
      <w:r>
        <w:t xml:space="preserve">hàng </w:t>
      </w:r>
      <w:r>
        <w:t xml:space="preserve">hoá </w:t>
      </w:r>
      <w:r>
        <w:t xml:space="preserve">ở </w:t>
      </w:r>
      <w:r>
        <w:t xml:space="preserve">những </w:t>
      </w:r>
      <w:r>
        <w:t xml:space="preserve">điểm </w:t>
      </w:r>
      <w:r>
        <w:t xml:space="preserve">quy </w:t>
      </w:r>
      <w:r>
        <w:t xml:space="preserve">định </w:t>
      </w:r>
      <w:r>
        <w:t xml:space="preserve">cho </w:t>
      </w:r>
      <w:r>
        <w:t xml:space="preserve">xe </w:t>
      </w:r>
      <w:r>
        <w:t xml:space="preserve">lửa, </w:t>
      </w:r>
      <w:r>
        <w:t xml:space="preserve">xe </w:t>
      </w:r>
      <w:r>
        <w:t xml:space="preserve">điện </w:t>
      </w:r>
      <w:r>
        <w:t xml:space="preserve">hay </w:t>
      </w:r>
      <w:r>
        <w:t xml:space="preserve">máy </w:t>
      </w:r>
      <w:r>
        <w:t xml:space="preserve">bay </w:t>
      </w:r>
      <w:r>
        <w:t xml:space="preserve">đỗ </w:t>
      </w:r>
      <w:r>
        <w:t xml:space="preserve">trên </w:t>
      </w:r>
      <w:r>
        <w:t xml:space="preserve">các </w:t>
      </w:r>
      <w:r>
        <w:t xml:space="preserve">tuyến </w:t>
      </w:r>
      <w:r>
        <w:t xml:space="preserve">đường </w:t>
      </w:r>
      <w:r>
        <w:t xml:space="preserve">đi, </w:t>
      </w:r>
      <w:r>
        <w:t xml:space="preserve">đường </w:t>
      </w:r>
      <w:r>
        <w:t xml:space="preserve">bay. </w:t>
      </w:r>
      <w:r>
        <w:t xml:space="preserve">Ga </w:t>
      </w:r>
      <w:r>
        <w:rPr>
          <w:i/>
        </w:rPr>
        <w:t xml:space="preserve">xe </w:t>
      </w:r>
      <w:r>
        <w:t xml:space="preserve">lửa. </w:t>
      </w:r>
      <w:r>
        <w:t xml:space="preserve">Hành </w:t>
      </w:r>
      <w:r>
        <w:rPr>
          <w:i/>
        </w:rPr>
        <w:t xml:space="preserve">khách </w:t>
      </w:r>
      <w:r>
        <w:t xml:space="preserve">uào </w:t>
      </w:r>
      <w:r>
        <w:rPr>
          <w:i/>
        </w:rPr>
        <w:t xml:space="preserve">ga </w:t>
      </w:r>
      <w:r>
        <w:t xml:space="preserve">sân </w:t>
      </w:r>
      <w:r>
        <w:rPr>
          <w:i/>
        </w:rPr>
        <w:t xml:space="preserve">bay. </w:t>
      </w:r>
      <w:r>
        <w:rPr>
          <w:b/>
        </w:rPr>
        <w:t xml:space="preserve">2 </w:t>
      </w:r>
      <w:r>
        <w:t xml:space="preserve">Khoảng </w:t>
      </w:r>
      <w:r>
        <w:t xml:space="preserve">cách </w:t>
      </w:r>
      <w:r>
        <w:t xml:space="preserve">giữa </w:t>
      </w:r>
      <w:r>
        <w:t xml:space="preserve">hai </w:t>
      </w:r>
      <w:r>
        <w:t xml:space="preserve">ga </w:t>
      </w:r>
      <w:r>
        <w:t xml:space="preserve">xe </w:t>
      </w:r>
      <w:r>
        <w:t xml:space="preserve">lửa, </w:t>
      </w:r>
      <w:r>
        <w:t xml:space="preserve">xe </w:t>
      </w:r>
      <w:r>
        <w:t xml:space="preserve">điện </w:t>
      </w:r>
      <w:r>
        <w:t xml:space="preserve">kế </w:t>
      </w:r>
      <w:r>
        <w:t xml:space="preserve">tiếp </w:t>
      </w:r>
      <w:r>
        <w:t xml:space="preserve">nhau. </w:t>
      </w:r>
      <w:r>
        <w:t xml:space="preserve">Tàu </w:t>
      </w:r>
      <w:r>
        <w:rPr>
          <w:i/>
        </w:rPr>
        <w:t xml:space="preserve">đã </w:t>
      </w:r>
      <w:r>
        <w:rPr>
          <w:i/>
        </w:rPr>
        <w:t xml:space="preserve">đi </w:t>
      </w:r>
      <w:r>
        <w:t xml:space="preserve">được </w:t>
      </w:r>
      <w:r>
        <w:t xml:space="preserve">hai </w:t>
      </w:r>
      <w:r>
        <w:t xml:space="preserve">ga. </w:t>
      </w:r>
      <w:r>
        <w:br/>
      </w:r>
      <w:r>
        <w:rPr>
          <w:b/>
        </w:rPr>
        <w:t xml:space="preserve">ga,d. </w:t>
      </w:r>
      <w:r>
        <w:rPr>
          <w:b/>
        </w:rPr>
        <w:t xml:space="preserve">1 </w:t>
      </w:r>
      <w:r>
        <w:t xml:space="preserve">Khí </w:t>
      </w:r>
      <w:r>
        <w:t xml:space="preserve">đốt. </w:t>
      </w:r>
      <w:r>
        <w:t xml:space="preserve">Bếp </w:t>
      </w:r>
      <w:r>
        <w:t xml:space="preserve">ga. </w:t>
      </w:r>
      <w:r>
        <w:rPr>
          <w:b/>
        </w:rPr>
        <w:t xml:space="preserve">2 </w:t>
      </w:r>
      <w:r>
        <w:t xml:space="preserve">Hỗn </w:t>
      </w:r>
      <w:r>
        <w:t xml:space="preserve">hợp </w:t>
      </w:r>
      <w:r>
        <w:t xml:space="preserve">xăng </w:t>
      </w:r>
      <w:r>
        <w:t xml:space="preserve">và </w:t>
      </w:r>
      <w:r>
        <w:t xml:space="preserve">không </w:t>
      </w:r>
      <w:r>
        <w:t xml:space="preserve">khí </w:t>
      </w:r>
      <w:r>
        <w:t xml:space="preserve">trong </w:t>
      </w:r>
      <w:r>
        <w:t xml:space="preserve">máy </w:t>
      </w:r>
      <w:r>
        <w:t xml:space="preserve">nổ. </w:t>
      </w:r>
      <w:r>
        <w:rPr>
          <w:i/>
        </w:rPr>
        <w:t xml:space="preserve">Mở </w:t>
      </w:r>
      <w:r>
        <w:t xml:space="preserve">hết </w:t>
      </w:r>
      <w:r>
        <w:t xml:space="preserve">ga </w:t>
      </w:r>
      <w:r>
        <w:rPr>
          <w:i/>
        </w:rPr>
        <w:t xml:space="preserve">cho </w:t>
      </w:r>
      <w:r>
        <w:t xml:space="preserve">xe </w:t>
      </w:r>
      <w:r>
        <w:rPr>
          <w:i/>
        </w:rPr>
        <w:t xml:space="preserve">chạy. </w:t>
      </w:r>
      <w:r>
        <w:rPr>
          <w:i/>
        </w:rPr>
        <w:t xml:space="preserve">Tăng </w:t>
      </w:r>
      <w:r>
        <w:rPr>
          <w:i/>
        </w:rPr>
        <w:t xml:space="preserve">ga </w:t>
      </w:r>
      <w:r>
        <w:t xml:space="preserve">vượt </w:t>
      </w:r>
      <w:r>
        <w:t xml:space="preserve">dốc. </w:t>
      </w:r>
      <w:r>
        <w:rPr>
          <w:b/>
        </w:rPr>
        <w:t xml:space="preserve">3 </w:t>
      </w:r>
      <w:r>
        <w:t xml:space="preserve">Khí </w:t>
      </w:r>
      <w:r>
        <w:t xml:space="preserve">hoà </w:t>
      </w:r>
      <w:r>
        <w:t xml:space="preserve">tan </w:t>
      </w:r>
      <w:r>
        <w:t xml:space="preserve">trong </w:t>
      </w:r>
      <w:r>
        <w:t xml:space="preserve">bia, </w:t>
      </w:r>
      <w:r>
        <w:t xml:space="preserve">nước </w:t>
      </w:r>
      <w:r>
        <w:t xml:space="preserve">giải </w:t>
      </w:r>
      <w:r>
        <w:t xml:space="preserve">khát. </w:t>
      </w:r>
      <w:r>
        <w:rPr>
          <w:i/>
        </w:rPr>
        <w:t xml:space="preserve">Bia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t xml:space="preserve">ga. </w:t>
      </w:r>
      <w:r>
        <w:t xml:space="preserve">"ga-ba-đin" </w:t>
      </w:r>
      <w:r>
        <w:t xml:space="preserve">xem </w:t>
      </w:r>
      <w:r>
        <w:t xml:space="preserve">gabardin. </w:t>
      </w:r>
      <w:r>
        <w:br/>
      </w:r>
      <w:r>
        <w:rPr>
          <w:b/>
        </w:rPr>
        <w:t xml:space="preserve">"ga-la" </w:t>
      </w:r>
      <w:r>
        <w:rPr>
          <w:i/>
        </w:rPr>
        <w:t xml:space="preserve">xem </w:t>
      </w:r>
      <w:r>
        <w:t xml:space="preserve">gala. </w:t>
      </w:r>
      <w:r>
        <w:br/>
      </w:r>
      <w:r>
        <w:rPr>
          <w:b/>
        </w:rPr>
        <w:t xml:space="preserve">"ga-lăng" </w:t>
      </w:r>
      <w:r>
        <w:rPr>
          <w:i/>
        </w:rPr>
        <w:t xml:space="preserve">xem </w:t>
      </w:r>
      <w:r>
        <w:t xml:space="preserve">galăng. </w:t>
      </w:r>
      <w:r>
        <w:br/>
      </w:r>
      <w:r>
        <w:rPr>
          <w:b/>
        </w:rPr>
        <w:t xml:space="preserve">"ga-len"x. </w:t>
      </w:r>
      <w:r>
        <w:rPr>
          <w:b/>
        </w:rPr>
        <w:t xml:space="preserve">galen. </w:t>
      </w:r>
      <w:r>
        <w:br/>
      </w:r>
      <w:r>
        <w:rPr>
          <w:b/>
        </w:rPr>
        <w:t xml:space="preserve">"ga-lon"x. </w:t>
      </w:r>
      <w:r>
        <w:rPr>
          <w:b/>
        </w:rPr>
        <w:t xml:space="preserve">gallon. </w:t>
      </w:r>
      <w:r>
        <w:br/>
      </w:r>
      <w:r>
        <w:rPr>
          <w:b/>
        </w:rPr>
        <w:t xml:space="preserve">"ga-lơ-ri" </w:t>
      </w:r>
      <w:r>
        <w:rPr>
          <w:i/>
        </w:rPr>
        <w:t xml:space="preserve">xem </w:t>
      </w:r>
      <w:r>
        <w:t xml:space="preserve">gallery. </w:t>
      </w:r>
      <w:r>
        <w:br/>
      </w:r>
      <w:r>
        <w:rPr>
          <w:b/>
        </w:rPr>
        <w:t xml:space="preserve">"ga-ma"” </w:t>
      </w:r>
      <w:r>
        <w:rPr>
          <w:b/>
        </w:rPr>
        <w:t xml:space="preserve">x </w:t>
      </w:r>
      <w:r>
        <w:rPr>
          <w:b/>
        </w:rPr>
        <w:t xml:space="preserve">gam”ma. </w:t>
      </w:r>
      <w:r>
        <w:br/>
      </w:r>
      <w:r>
        <w:rPr>
          <w:b/>
        </w:rPr>
        <w:t xml:space="preserve">ga </w:t>
      </w:r>
      <w:r>
        <w:rPr>
          <w:b/>
        </w:rPr>
        <w:t xml:space="preserve">menx. </w:t>
      </w:r>
      <w:r>
        <w:rPr>
          <w:b/>
        </w:rPr>
        <w:t xml:space="preserve">garmen. </w:t>
      </w:r>
      <w:r>
        <w:br/>
      </w:r>
      <w:r>
        <w:rPr>
          <w:b/>
        </w:rPr>
        <w:t xml:space="preserve">ga </w:t>
      </w:r>
      <w:r>
        <w:rPr>
          <w:b/>
        </w:rPr>
        <w:t xml:space="preserve">rax. </w:t>
      </w:r>
      <w:r>
        <w:rPr>
          <w:b/>
        </w:rPr>
        <w:t xml:space="preserve">gara. </w:t>
      </w:r>
      <w:r>
        <w:br/>
      </w:r>
      <w:r>
        <w:rPr>
          <w:b/>
        </w:rPr>
        <w:t xml:space="preserve">"ga-r0"x. </w:t>
      </w:r>
      <w:r>
        <w:rPr>
          <w:b/>
        </w:rPr>
        <w:t xml:space="preserve">garô. </w:t>
      </w:r>
      <w:r>
        <w:br/>
      </w:r>
      <w:r>
        <w:rPr>
          <w:b/>
        </w:rPr>
        <w:t xml:space="preserve">ga </w:t>
      </w:r>
      <w:r>
        <w:rPr>
          <w:b/>
        </w:rPr>
        <w:t xml:space="preserve">tôx. </w:t>
      </w:r>
      <w:r>
        <w:rPr>
          <w:b/>
        </w:rPr>
        <w:t xml:space="preserve">gatô. </w:t>
      </w:r>
      <w:r>
        <w:br/>
      </w:r>
      <w:r>
        <w:rPr>
          <w:b/>
        </w:rPr>
        <w:t xml:space="preserve">ga </w:t>
      </w:r>
      <w:r>
        <w:rPr>
          <w:b/>
        </w:rPr>
        <w:t xml:space="preserve">xép </w:t>
      </w:r>
      <w:r>
        <w:rPr>
          <w:i/>
        </w:rPr>
        <w:t xml:space="preserve">danh từ </w:t>
      </w:r>
      <w:r>
        <w:t xml:space="preserve">Ga </w:t>
      </w:r>
      <w:r>
        <w:t xml:space="preserve">xe </w:t>
      </w:r>
      <w:r>
        <w:t xml:space="preserve">lửa </w:t>
      </w:r>
      <w:r>
        <w:t xml:space="preserve">nhỏ, </w:t>
      </w:r>
      <w:r>
        <w:t xml:space="preserve">các </w:t>
      </w:r>
      <w:r>
        <w:t xml:space="preserve">tàu </w:t>
      </w:r>
      <w:r>
        <w:t xml:space="preserve">tốc </w:t>
      </w:r>
      <w:r>
        <w:t xml:space="preserve">hành </w:t>
      </w:r>
      <w:r>
        <w:t xml:space="preserve">không </w:t>
      </w:r>
      <w:r>
        <w:t xml:space="preserve">đô. </w:t>
      </w:r>
      <w:r>
        <w:br/>
      </w:r>
      <w:r>
        <w:rPr>
          <w:b/>
        </w:rPr>
        <w:t xml:space="preserve">gà, </w:t>
      </w:r>
      <w:r>
        <w:rPr>
          <w:i/>
        </w:rPr>
        <w:t xml:space="preserve">danh từ </w:t>
      </w:r>
      <w:r>
        <w:t xml:space="preserve">Chim </w:t>
      </w:r>
      <w:r>
        <w:t xml:space="preserve">nuôi </w:t>
      </w:r>
      <w:r>
        <w:t xml:space="preserve">để </w:t>
      </w:r>
      <w:r>
        <w:t xml:space="preserve">lấy </w:t>
      </w:r>
      <w:r>
        <w:t xml:space="preserve">thịt </w:t>
      </w:r>
      <w:r>
        <w:t xml:space="preserve">và </w:t>
      </w:r>
      <w:r>
        <w:t xml:space="preserve">trứng, </w:t>
      </w:r>
      <w:r>
        <w:t xml:space="preserve">mỏ </w:t>
      </w:r>
      <w:r>
        <w:t xml:space="preserve">cứng </w:t>
      </w:r>
      <w:r>
        <w:t xml:space="preserve">và </w:t>
      </w:r>
      <w:r>
        <w:t xml:space="preserve">nhọn, </w:t>
      </w:r>
      <w:r>
        <w:t xml:space="preserve">bay </w:t>
      </w:r>
      <w:r>
        <w:t xml:space="preserve">kém, </w:t>
      </w:r>
      <w:r>
        <w:t xml:space="preserve">con </w:t>
      </w:r>
      <w:r>
        <w:t xml:space="preserve">trống </w:t>
      </w:r>
      <w:r>
        <w:t xml:space="preserve">biết </w:t>
      </w:r>
      <w:r>
        <w:t xml:space="preserve">gáy. </w:t>
      </w:r>
      <w:r>
        <w:t xml:space="preserve">Gà </w:t>
      </w:r>
      <w:r>
        <w:rPr>
          <w:i/>
        </w:rPr>
        <w:t xml:space="preserve">gáy </w:t>
      </w:r>
      <w:r>
        <w:rPr>
          <w:i/>
        </w:rPr>
        <w:t xml:space="preserve">sáng. </w:t>
      </w:r>
      <w:r>
        <w:br/>
      </w:r>
      <w:r>
        <w:rPr>
          <w:b/>
        </w:rPr>
        <w:t xml:space="preserve">gà;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Mách </w:t>
      </w:r>
      <w:r>
        <w:t xml:space="preserve">cho </w:t>
      </w:r>
      <w:r>
        <w:t xml:space="preserve">cách </w:t>
      </w:r>
      <w:r>
        <w:t xml:space="preserve">ra </w:t>
      </w:r>
      <w:r>
        <w:t xml:space="preserve">khỏi </w:t>
      </w:r>
      <w:r>
        <w:t xml:space="preserve">thế </w:t>
      </w:r>
      <w:r>
        <w:t xml:space="preserve">bí. </w:t>
      </w:r>
      <w:r>
        <w:rPr>
          <w:i/>
        </w:rPr>
        <w:t xml:space="preserve">Gà </w:t>
      </w:r>
      <w:r>
        <w:rPr>
          <w:i/>
        </w:rPr>
        <w:t xml:space="preserve">nước </w:t>
      </w:r>
      <w:r>
        <w:rPr>
          <w:i/>
        </w:rPr>
        <w:t xml:space="preserve">cờ. </w:t>
      </w:r>
      <w:r>
        <w:rPr>
          <w:i/>
        </w:rPr>
        <w:t xml:space="preserve">Gà </w:t>
      </w:r>
      <w:r>
        <w:rPr>
          <w:i/>
        </w:rPr>
        <w:t xml:space="preserve">hộ </w:t>
      </w:r>
      <w:r>
        <w:rPr>
          <w:i/>
        </w:rPr>
        <w:t xml:space="preserve">bài </w:t>
      </w:r>
      <w:r>
        <w:rPr>
          <w:i/>
        </w:rPr>
        <w:t xml:space="preserve">toán. </w:t>
      </w:r>
      <w:r>
        <w:br/>
      </w:r>
      <w:r>
        <w:rPr>
          <w:b/>
        </w:rPr>
        <w:t xml:space="preserve">gà </w:t>
      </w:r>
      <w:r>
        <w:rPr>
          <w:b/>
        </w:rPr>
        <w:t xml:space="preserve">ác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Gà </w:t>
      </w:r>
      <w:r>
        <w:t xml:space="preserve">lông </w:t>
      </w:r>
      <w:r>
        <w:t xml:space="preserve">toàn </w:t>
      </w:r>
      <w:r>
        <w:t xml:space="preserve">màu </w:t>
      </w:r>
      <w:r>
        <w:t xml:space="preserve">đen, </w:t>
      </w:r>
      <w:r>
        <w:t xml:space="preserve">trông </w:t>
      </w:r>
      <w:r>
        <w:t xml:space="preserve">như </w:t>
      </w:r>
      <w:r>
        <w:t xml:space="preserve">quạ. </w:t>
      </w:r>
      <w:r>
        <w:rPr>
          <w:b/>
        </w:rPr>
        <w:t xml:space="preserve">2 </w:t>
      </w:r>
      <w:r>
        <w:t xml:space="preserve">Gà </w:t>
      </w:r>
      <w:r>
        <w:t xml:space="preserve">lông </w:t>
      </w:r>
      <w:r>
        <w:t xml:space="preserve">toàn </w:t>
      </w:r>
      <w:r>
        <w:t xml:space="preserve">màu </w:t>
      </w:r>
      <w:r>
        <w:t xml:space="preserve">trắng, </w:t>
      </w:r>
      <w:r>
        <w:t xml:space="preserve">chân </w:t>
      </w:r>
      <w:r>
        <w:t xml:space="preserve">màu </w:t>
      </w:r>
      <w:r>
        <w:t xml:space="preserve">chì. </w:t>
      </w:r>
      <w:r>
        <w:t xml:space="preserve">3x. </w:t>
      </w:r>
      <w:r>
        <w:t xml:space="preserve">gà </w:t>
      </w:r>
      <w:r>
        <w:t xml:space="preserve">rỉ. </w:t>
      </w:r>
      <w:r>
        <w:br/>
      </w:r>
      <w:r>
        <w:rPr>
          <w:b/>
        </w:rPr>
        <w:t xml:space="preserve">gà </w:t>
      </w:r>
      <w:r>
        <w:rPr>
          <w:b/>
        </w:rPr>
        <w:t xml:space="preserve">chọi </w:t>
      </w:r>
      <w:r>
        <w:rPr>
          <w:i/>
        </w:rPr>
        <w:t xml:space="preserve">danh từ </w:t>
      </w:r>
      <w:r>
        <w:t xml:space="preserve">Gà </w:t>
      </w:r>
      <w:r>
        <w:t xml:space="preserve">trống </w:t>
      </w:r>
      <w:r>
        <w:t xml:space="preserve">chân </w:t>
      </w:r>
      <w:r>
        <w:t xml:space="preserve">cao, </w:t>
      </w:r>
      <w:r>
        <w:t xml:space="preserve">da </w:t>
      </w:r>
      <w:r>
        <w:t xml:space="preserve">đỏ, </w:t>
      </w:r>
      <w:r>
        <w:t xml:space="preserve">cựa </w:t>
      </w:r>
      <w:r>
        <w:t xml:space="preserve">lớn, </w:t>
      </w:r>
      <w:r>
        <w:t xml:space="preserve">nuôi </w:t>
      </w:r>
      <w:r>
        <w:t xml:space="preserve">để </w:t>
      </w:r>
      <w:r>
        <w:t xml:space="preserve">chơi </w:t>
      </w:r>
      <w:r>
        <w:t xml:space="preserve">chọi. </w:t>
      </w:r>
      <w:r>
        <w:t xml:space="preserve">Đỏ </w:t>
      </w:r>
      <w:r>
        <w:rPr>
          <w:i/>
        </w:rPr>
        <w:t xml:space="preserve">như </w:t>
      </w:r>
      <w:r>
        <w:t xml:space="preserve">cổ </w:t>
      </w:r>
      <w:r>
        <w:t xml:space="preserve">gà </w:t>
      </w:r>
      <w:r>
        <w:t xml:space="preserve">chọi. </w:t>
      </w:r>
      <w:r>
        <w:br/>
      </w:r>
      <w:r>
        <w:rPr>
          <w:b/>
        </w:rPr>
        <w:t xml:space="preserve">gà </w:t>
      </w:r>
      <w:r>
        <w:rPr>
          <w:b/>
        </w:rPr>
        <w:t xml:space="preserve">cổ </w:t>
      </w:r>
      <w:r>
        <w:rPr>
          <w:i/>
        </w:rPr>
        <w:t xml:space="preserve">danh từ </w:t>
      </w:r>
      <w:r>
        <w:t xml:space="preserve">(phương ngữ). </w:t>
      </w:r>
      <w:r>
        <w:t xml:space="preserve">Gà </w:t>
      </w:r>
      <w:r>
        <w:t xml:space="preserve">tô. </w:t>
      </w:r>
      <w:r>
        <w:br/>
      </w:r>
      <w:r>
        <w:rPr>
          <w:b/>
        </w:rPr>
        <w:t xml:space="preserve">gà </w:t>
      </w:r>
      <w:r>
        <w:rPr>
          <w:b/>
        </w:rPr>
        <w:t xml:space="preserve">công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Gà </w:t>
      </w:r>
      <w:r>
        <w:t xml:space="preserve">nuôi </w:t>
      </w:r>
      <w:r>
        <w:t xml:space="preserve">theo </w:t>
      </w:r>
      <w:r>
        <w:t xml:space="preserve">phương </w:t>
      </w:r>
      <w:r>
        <w:t xml:space="preserve">pháp </w:t>
      </w:r>
      <w:r>
        <w:t xml:space="preserve">chăn </w:t>
      </w:r>
      <w:r>
        <w:t xml:space="preserve">nuôi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gà </w:t>
      </w:r>
      <w:r>
        <w:rPr>
          <w:b/>
        </w:rPr>
        <w:t xml:space="preserve">đẻ </w:t>
      </w:r>
      <w:r>
        <w:rPr>
          <w:b/>
        </w:rPr>
        <w:t xml:space="preserve">gà </w:t>
      </w:r>
      <w:r>
        <w:rPr>
          <w:b/>
        </w:rPr>
        <w:t xml:space="preserve">cục </w:t>
      </w:r>
      <w:r>
        <w:rPr>
          <w:b/>
        </w:rPr>
        <w:t xml:space="preserve">tác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của </w:t>
      </w:r>
      <w:r>
        <w:t xml:space="preserve">người </w:t>
      </w:r>
      <w:r>
        <w:t xml:space="preserve">đã </w:t>
      </w:r>
      <w:r>
        <w:t xml:space="preserve">làm </w:t>
      </w:r>
      <w:r>
        <w:t xml:space="preserve">việc </w:t>
      </w:r>
      <w:r>
        <w:t xml:space="preserve">không </w:t>
      </w:r>
      <w:r>
        <w:t xml:space="preserve">tốt </w:t>
      </w:r>
      <w:r>
        <w:t xml:space="preserve">nhưng </w:t>
      </w:r>
      <w:r>
        <w:t xml:space="preserve">lại </w:t>
      </w:r>
      <w:r>
        <w:t xml:space="preserve">tự </w:t>
      </w:r>
      <w:r>
        <w:t xml:space="preserve">hô </w:t>
      </w:r>
      <w:r>
        <w:t xml:space="preserve">hoán </w:t>
      </w:r>
      <w:r>
        <w:t xml:space="preserve">lên, </w:t>
      </w:r>
      <w:r>
        <w:t xml:space="preserve">để </w:t>
      </w:r>
      <w:r>
        <w:t xml:space="preserve">hòng </w:t>
      </w:r>
      <w:r>
        <w:t xml:space="preserve">che </w:t>
      </w:r>
      <w:r>
        <w:t xml:space="preserve">lấp </w:t>
      </w:r>
      <w:r>
        <w:t xml:space="preserve">lỗi </w:t>
      </w:r>
      <w:r>
        <w:t xml:space="preserve">của </w:t>
      </w:r>
      <w:r>
        <w:t xml:space="preserve">mình </w:t>
      </w:r>
      <w:r>
        <w:t xml:space="preserve">(nhưng </w:t>
      </w:r>
      <w:r>
        <w:t xml:space="preserve">vô </w:t>
      </w:r>
      <w:r>
        <w:t xml:space="preserve">hình </w:t>
      </w:r>
      <w:r>
        <w:t xml:space="preserve">trung </w:t>
      </w:r>
      <w:r>
        <w:t xml:space="preserve">lại </w:t>
      </w:r>
      <w:r>
        <w:t xml:space="preserve">tự </w:t>
      </w:r>
      <w:r>
        <w:t xml:space="preserve">phanh </w:t>
      </w:r>
      <w:r>
        <w:t xml:space="preserve">phui </w:t>
      </w:r>
      <w:r>
        <w:rPr>
          <w:i/>
        </w:rPr>
        <w:t xml:space="preserve">ra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biết). </w:t>
      </w:r>
      <w:r>
        <w:br/>
      </w:r>
      <w:r>
        <w:rPr>
          <w:b/>
        </w:rPr>
        <w:t xml:space="preserve">gà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(khẩu ngữ). </w:t>
      </w:r>
      <w:r>
        <w:t xml:space="preserve">Ếch,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thịt </w:t>
      </w:r>
      <w:r>
        <w:t xml:space="preserve">ăn </w:t>
      </w:r>
      <w:r>
        <w:t xml:space="preserve">được </w:t>
      </w:r>
      <w:r>
        <w:t xml:space="preserve">và </w:t>
      </w:r>
      <w:r>
        <w:t xml:space="preserve">ngon.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