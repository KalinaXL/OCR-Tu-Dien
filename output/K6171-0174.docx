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diêm </w:t>
      </w:r>
      <w:r>
        <w:rPr>
          <w:b/>
        </w:rPr>
        <w:t xml:space="preserve">dân </w:t>
      </w:r>
      <w:r>
        <w:rPr>
          <w:i/>
        </w:rPr>
        <w:t xml:space="preserve">danh từ </w:t>
      </w:r>
      <w:r>
        <w:t xml:space="preserve">(ít dùng). </w:t>
      </w:r>
      <w:r>
        <w:t xml:space="preserve">Dân </w:t>
      </w:r>
      <w:r>
        <w:t xml:space="preserve">sống </w:t>
      </w:r>
      <w:r>
        <w:t xml:space="preserve">bằng </w:t>
      </w:r>
      <w:r>
        <w:t xml:space="preserve">nghề </w:t>
      </w:r>
      <w:r>
        <w:t xml:space="preserve">làm </w:t>
      </w:r>
      <w:r>
        <w:t xml:space="preserve">muối. </w:t>
      </w:r>
      <w:r>
        <w:br/>
      </w:r>
      <w:r>
        <w:rPr>
          <w:b/>
        </w:rPr>
        <w:t xml:space="preserve">diêm </w:t>
      </w:r>
      <w:r>
        <w:rPr>
          <w:b/>
        </w:rPr>
        <w:t xml:space="preserve">dúa </w:t>
      </w:r>
      <w:r>
        <w:rPr>
          <w:i/>
        </w:rPr>
        <w:t xml:space="preserve">tính từ </w:t>
      </w:r>
      <w:r>
        <w:t xml:space="preserve">(Cách </w:t>
      </w:r>
      <w:r>
        <w:t xml:space="preserve">ăn </w:t>
      </w:r>
      <w:r>
        <w:t xml:space="preserve">mặc)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phô </w:t>
      </w:r>
      <w:r>
        <w:t xml:space="preserve">trương </w:t>
      </w:r>
      <w:r>
        <w:t xml:space="preserve">hình </w:t>
      </w:r>
      <w:r>
        <w:t xml:space="preserve">thức, </w:t>
      </w:r>
      <w:r>
        <w:t xml:space="preserve">màu </w:t>
      </w:r>
      <w:r>
        <w:t xml:space="preserve">sắc, </w:t>
      </w:r>
      <w:r>
        <w:t xml:space="preserve">sửa </w:t>
      </w:r>
      <w:r>
        <w:t xml:space="preserve">sang </w:t>
      </w:r>
      <w:r>
        <w:t xml:space="preserve">cho </w:t>
      </w:r>
      <w:r>
        <w:t xml:space="preserve">đẹp </w:t>
      </w:r>
      <w:r>
        <w:t xml:space="preserve">ra </w:t>
      </w:r>
      <w:r>
        <w:t xml:space="preserve">một </w:t>
      </w:r>
      <w:r>
        <w:t xml:space="preserve">cách </w:t>
      </w:r>
      <w:r>
        <w:t xml:space="preserve">cầu </w:t>
      </w:r>
      <w:r>
        <w:t xml:space="preserve">kì. </w:t>
      </w:r>
      <w:r>
        <w:rPr>
          <w:i/>
        </w:rPr>
        <w:t xml:space="preserve">Ăn </w:t>
      </w:r>
      <w:r>
        <w:rPr>
          <w:i/>
        </w:rPr>
        <w:t xml:space="preserve">mặc </w:t>
      </w:r>
      <w:r>
        <w:rPr>
          <w:i/>
        </w:rPr>
        <w:t xml:space="preserve">diêm </w:t>
      </w:r>
      <w:r>
        <w:rPr>
          <w:i/>
        </w:rPr>
        <w:t xml:space="preserve">dúa. </w:t>
      </w:r>
      <w:r>
        <w:br/>
      </w:r>
      <w:r>
        <w:rPr>
          <w:b/>
        </w:rPr>
        <w:t xml:space="preserve">diêm </w:t>
      </w:r>
      <w:r>
        <w:rPr>
          <w:b/>
        </w:rPr>
        <w:t xml:space="preserve">nghiệp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Nghề </w:t>
      </w:r>
      <w:r>
        <w:t xml:space="preserve">làm </w:t>
      </w:r>
      <w:r>
        <w:t xml:space="preserve">muối. </w:t>
      </w:r>
      <w:r>
        <w:br/>
      </w:r>
      <w:r>
        <w:rPr>
          <w:b/>
        </w:rPr>
        <w:t xml:space="preserve">diêm </w:t>
      </w:r>
      <w:r>
        <w:rPr>
          <w:b/>
        </w:rPr>
        <w:t xml:space="preserve">sinh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thông </w:t>
      </w:r>
      <w:r>
        <w:t xml:space="preserve">thường </w:t>
      </w:r>
      <w:r>
        <w:t xml:space="preserve">của </w:t>
      </w:r>
      <w:r>
        <w:t xml:space="preserve">lưu </w:t>
      </w:r>
      <w:r>
        <w:t xml:space="preserve">huỳnh. </w:t>
      </w:r>
      <w:r>
        <w:br/>
      </w:r>
      <w:r>
        <w:rPr>
          <w:b/>
        </w:rPr>
        <w:t xml:space="preserve">diêm </w:t>
      </w:r>
      <w:r>
        <w:rPr>
          <w:b/>
        </w:rPr>
        <w:t xml:space="preserve">tiêu </w:t>
      </w:r>
      <w:r>
        <w:rPr>
          <w:i/>
        </w:rPr>
        <w:t xml:space="preserve">danh từ </w:t>
      </w:r>
      <w:r>
        <w:t xml:space="preserve">Muối </w:t>
      </w:r>
      <w:r>
        <w:t xml:space="preserve">kali </w:t>
      </w:r>
      <w:r>
        <w:t xml:space="preserve">nitrat </w:t>
      </w:r>
      <w:r>
        <w:t xml:space="preserve">không </w:t>
      </w:r>
      <w:r>
        <w:t xml:space="preserve">tỉnh </w:t>
      </w:r>
      <w:r>
        <w:t xml:space="preserve">khiết,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chế </w:t>
      </w:r>
      <w:r>
        <w:t xml:space="preserve">thuốc </w:t>
      </w:r>
      <w:r>
        <w:t xml:space="preserve">súng. </w:t>
      </w:r>
      <w:r>
        <w:br/>
      </w:r>
      <w:r>
        <w:rPr>
          <w:b/>
        </w:rPr>
        <w:t xml:space="preserve">diêm </w:t>
      </w:r>
      <w:r>
        <w:rPr>
          <w:b/>
        </w:rPr>
        <w:t xml:space="preserve">trường </w:t>
      </w:r>
      <w:r>
        <w:rPr>
          <w:i/>
        </w:rPr>
        <w:t xml:space="preserve">danh từ </w:t>
      </w:r>
      <w:r>
        <w:t xml:space="preserve">(ít dùng). </w:t>
      </w:r>
      <w:r>
        <w:t xml:space="preserve">Cơ </w:t>
      </w:r>
      <w:r>
        <w:t xml:space="preserve">sở </w:t>
      </w:r>
      <w:r>
        <w:t xml:space="preserve">lớn </w:t>
      </w:r>
      <w:r>
        <w:t xml:space="preserve">chuyên </w:t>
      </w:r>
      <w:r>
        <w:t xml:space="preserve">sẵn </w:t>
      </w:r>
      <w:r>
        <w:t xml:space="preserve">xuất </w:t>
      </w:r>
      <w:r>
        <w:t xml:space="preserve">muối. </w:t>
      </w:r>
      <w:r>
        <w:br/>
      </w:r>
      <w:r>
        <w:rPr>
          <w:b/>
        </w:rPr>
        <w:t xml:space="preserve">diêm </w:t>
      </w:r>
      <w:r>
        <w:rPr>
          <w:b/>
        </w:rPr>
        <w:t xml:space="preserve">vàng </w:t>
      </w:r>
      <w:r>
        <w:rPr>
          <w:i/>
        </w:rPr>
        <w:t xml:space="preserve">danh từ </w:t>
      </w:r>
      <w:r>
        <w:t xml:space="preserve">(khẩu ngữ). </w:t>
      </w:r>
      <w:r>
        <w:t xml:space="preserve">Lưu </w:t>
      </w:r>
      <w:r>
        <w:t xml:space="preserve">huỳnh. </w:t>
      </w:r>
      <w:r>
        <w:br/>
      </w:r>
      <w:r>
        <w:rPr>
          <w:b/>
        </w:rPr>
        <w:t xml:space="preserve">Diêm </w:t>
      </w:r>
      <w:r>
        <w:rPr>
          <w:b/>
        </w:rPr>
        <w:t xml:space="preserve">Vương </w:t>
      </w:r>
      <w:r>
        <w:rPr>
          <w:i/>
        </w:rPr>
        <w:t xml:space="preserve">danh từ </w:t>
      </w:r>
      <w:r>
        <w:t xml:space="preserve">Vua </w:t>
      </w:r>
      <w:r>
        <w:t xml:space="preserve">âm </w:t>
      </w:r>
      <w:r>
        <w:t xml:space="preserve">phủ, </w:t>
      </w:r>
      <w:r>
        <w:t xml:space="preserve">theo </w:t>
      </w:r>
      <w:r>
        <w:t xml:space="preserve">mê </w:t>
      </w:r>
      <w:r>
        <w:t xml:space="preserve">tín. </w:t>
      </w:r>
      <w:r>
        <w:rPr>
          <w:i/>
        </w:rPr>
        <w:t xml:space="preserve">Về </w:t>
      </w:r>
      <w:r>
        <w:rPr>
          <w:i/>
        </w:rPr>
        <w:t xml:space="preserve">châu </w:t>
      </w:r>
      <w:r>
        <w:rPr>
          <w:i/>
        </w:rPr>
        <w:t xml:space="preserve">Diêm </w:t>
      </w:r>
      <w:r>
        <w:rPr>
          <w:i/>
        </w:rPr>
        <w:t xml:space="preserve">Vương </w:t>
      </w:r>
      <w:r>
        <w:t xml:space="preserve">(kng.; </w:t>
      </w:r>
      <w:r>
        <w:t xml:space="preserve">chết). </w:t>
      </w:r>
      <w:r>
        <w:br/>
      </w:r>
      <w:r>
        <w:rPr>
          <w:b/>
        </w:rPr>
        <w:t xml:space="preserve">Diêm </w:t>
      </w:r>
      <w:r>
        <w:rPr>
          <w:b/>
        </w:rPr>
        <w:t xml:space="preserve">Vương </w:t>
      </w:r>
      <w:r>
        <w:rPr>
          <w:b/>
        </w:rPr>
        <w:t xml:space="preserve">Tĩnh </w:t>
      </w:r>
      <w:r>
        <w:rPr>
          <w:i/>
        </w:rPr>
        <w:t xml:space="preserve">danh từ </w:t>
      </w:r>
      <w:r>
        <w:t xml:space="preserve">(cũ). </w:t>
      </w:r>
      <w:r>
        <w:t xml:space="preserve">Sao </w:t>
      </w:r>
      <w:r>
        <w:t xml:space="preserve">Diêm </w:t>
      </w:r>
      <w:r>
        <w:t xml:space="preserve">Vương. </w:t>
      </w:r>
      <w:r>
        <w:br/>
      </w:r>
      <w:r>
        <w:rPr>
          <w:b/>
        </w:rPr>
        <w:t xml:space="preserve">diểm </w:t>
      </w:r>
      <w:r>
        <w:rPr>
          <w:i/>
        </w:rPr>
        <w:t xml:space="preserve">danh từ </w:t>
      </w:r>
      <w:r>
        <w:t xml:space="preserve">Phần </w:t>
      </w:r>
      <w:r>
        <w:t xml:space="preserve">trang </w:t>
      </w:r>
      <w:r>
        <w:t xml:space="preserve">trí </w:t>
      </w:r>
      <w:r>
        <w:t xml:space="preserve">gồm </w:t>
      </w:r>
      <w:r>
        <w:t xml:space="preserve">những </w:t>
      </w:r>
      <w:r>
        <w:t xml:space="preserve">hình </w:t>
      </w:r>
      <w:r>
        <w:t xml:space="preserve">hoặc </w:t>
      </w:r>
      <w:r>
        <w:t xml:space="preserve">đường </w:t>
      </w:r>
      <w:r>
        <w:t xml:space="preserve">nét </w:t>
      </w:r>
      <w:r>
        <w:t xml:space="preserve">lặp </w:t>
      </w:r>
      <w:r>
        <w:t xml:space="preserve">đi </w:t>
      </w:r>
      <w:r>
        <w:t xml:space="preserve">lặp </w:t>
      </w:r>
      <w:r>
        <w:t xml:space="preserve">lại </w:t>
      </w:r>
      <w:r>
        <w:t xml:space="preserve">thành </w:t>
      </w:r>
      <w:r>
        <w:t xml:space="preserve">một </w:t>
      </w:r>
      <w:r>
        <w:t xml:space="preserve">dải </w:t>
      </w:r>
      <w:r>
        <w:t xml:space="preserve">chạy </w:t>
      </w:r>
      <w:r>
        <w:t xml:space="preserve">dài </w:t>
      </w:r>
      <w:r>
        <w:t xml:space="preserve">theo </w:t>
      </w:r>
      <w:r>
        <w:t xml:space="preserve">chiều </w:t>
      </w:r>
      <w:r>
        <w:t xml:space="preserve">ngang </w:t>
      </w:r>
      <w:r>
        <w:t xml:space="preserve">hoặc </w:t>
      </w:r>
      <w:r>
        <w:t xml:space="preserve">viền </w:t>
      </w:r>
      <w:r>
        <w:t xml:space="preserve">xung </w:t>
      </w:r>
      <w:r>
        <w:t xml:space="preserve">quanh. </w:t>
      </w:r>
      <w:r>
        <w:rPr>
          <w:i/>
        </w:rPr>
        <w:t xml:space="preserve">Diềm </w:t>
      </w:r>
      <w:r>
        <w:rPr>
          <w:i/>
        </w:rPr>
        <w:t xml:space="preserve">của </w:t>
      </w:r>
      <w:r>
        <w:rPr>
          <w:i/>
        </w:rPr>
        <w:t xml:space="preserve">bằng </w:t>
      </w:r>
      <w:r>
        <w:t xml:space="preserve">lụa </w:t>
      </w:r>
      <w:r>
        <w:rPr>
          <w:i/>
        </w:rPr>
        <w:t xml:space="preserve">hoa. </w:t>
      </w:r>
      <w:r>
        <w:rPr>
          <w:i/>
        </w:rPr>
        <w:t xml:space="preserve">Diễm </w:t>
      </w:r>
      <w:r>
        <w:rPr>
          <w:i/>
        </w:rPr>
        <w:t xml:space="preserve">cờ </w:t>
      </w:r>
      <w:r>
        <w:rPr>
          <w:i/>
        </w:rPr>
        <w:t xml:space="preserve">bằng </w:t>
      </w:r>
      <w:r>
        <w:rPr>
          <w:i/>
        </w:rPr>
        <w:t xml:space="preserve">kim </w:t>
      </w:r>
      <w:r>
        <w:t xml:space="preserve">tuyến. </w:t>
      </w:r>
      <w:r>
        <w:br/>
      </w:r>
      <w:r>
        <w:rPr>
          <w:b/>
        </w:rPr>
        <w:t xml:space="preserve">diểm </w:t>
      </w:r>
      <w:r>
        <w:rPr>
          <w:b/>
        </w:rPr>
        <w:t xml:space="preserve">bâu </w:t>
      </w:r>
      <w:r>
        <w:rPr>
          <w:i/>
        </w:rPr>
        <w:t xml:space="preserve">danh từ </w:t>
      </w:r>
      <w:r>
        <w:t xml:space="preserve">Vải </w:t>
      </w:r>
      <w:r>
        <w:t xml:space="preserve">trắng, </w:t>
      </w:r>
      <w:r>
        <w:t xml:space="preserve">dày, </w:t>
      </w:r>
      <w:r>
        <w:t xml:space="preserve">dệt </w:t>
      </w:r>
      <w:r>
        <w:t xml:space="preserve">bằng </w:t>
      </w:r>
      <w:r>
        <w:t xml:space="preserve">sợi </w:t>
      </w:r>
      <w:r>
        <w:t xml:space="preserve">thông </w:t>
      </w:r>
      <w:r>
        <w:t xml:space="preserve">thường. </w:t>
      </w:r>
      <w:r>
        <w:rPr>
          <w:i/>
        </w:rPr>
        <w:t xml:space="preserve">Bộ </w:t>
      </w:r>
      <w:r>
        <w:rPr>
          <w:i/>
        </w:rPr>
        <w:t xml:space="preserve">quân </w:t>
      </w:r>
      <w:r>
        <w:rPr>
          <w:i/>
        </w:rPr>
        <w:t xml:space="preserve">áo </w:t>
      </w:r>
      <w:r>
        <w:rPr>
          <w:i/>
        </w:rPr>
        <w:t xml:space="preserve">diễm </w:t>
      </w:r>
      <w:r>
        <w:rPr>
          <w:i/>
        </w:rPr>
        <w:t xml:space="preserve">bâu. </w:t>
      </w:r>
      <w:r>
        <w:t xml:space="preserve">Vải </w:t>
      </w:r>
      <w:r>
        <w:rPr>
          <w:i/>
        </w:rPr>
        <w:t xml:space="preserve">điểm </w:t>
      </w:r>
      <w:r>
        <w:rPr>
          <w:i/>
        </w:rPr>
        <w:t xml:space="preserve">bâu. </w:t>
      </w:r>
      <w:r>
        <w:br/>
      </w:r>
      <w:r>
        <w:rPr>
          <w:b/>
        </w:rPr>
        <w:t xml:space="preserve">diễm </w:t>
      </w:r>
      <w:r>
        <w:rPr>
          <w:b/>
        </w:rPr>
        <w:t xml:space="preserve">kiểu </w:t>
      </w:r>
      <w:r>
        <w:rPr>
          <w:i/>
        </w:rPr>
        <w:t xml:space="preserve">tính từ </w:t>
      </w:r>
      <w:r>
        <w:t xml:space="preserve">((d.). </w:t>
      </w:r>
      <w:r>
        <w:rPr>
          <w:i/>
        </w:rPr>
        <w:t xml:space="preserve">Như </w:t>
      </w:r>
      <w:r>
        <w:t xml:space="preserve">kiều </w:t>
      </w:r>
      <w:r>
        <w:rPr>
          <w:i/>
        </w:rPr>
        <w:t xml:space="preserve">diễm. </w:t>
      </w:r>
      <w:r>
        <w:br/>
      </w:r>
      <w:r>
        <w:rPr>
          <w:b/>
        </w:rPr>
        <w:t xml:space="preserve">diễm </w:t>
      </w:r>
      <w:r>
        <w:rPr>
          <w:b/>
        </w:rPr>
        <w:t xml:space="preserve">lệ </w:t>
      </w:r>
      <w:r>
        <w:rPr>
          <w:i/>
        </w:rPr>
        <w:t xml:space="preserve">tính từ </w:t>
      </w:r>
      <w:r>
        <w:t xml:space="preserve">Đẹp </w:t>
      </w:r>
      <w:r>
        <w:t xml:space="preserve">rực </w:t>
      </w:r>
      <w:r>
        <w:t xml:space="preserve">rỡ, </w:t>
      </w:r>
      <w:r>
        <w:t xml:space="preserve">lộng </w:t>
      </w:r>
      <w:r>
        <w:t xml:space="preserve">lẫy. </w:t>
      </w:r>
      <w:r>
        <w:rPr>
          <w:i/>
        </w:rPr>
        <w:t xml:space="preserve">Nhan </w:t>
      </w:r>
      <w:r>
        <w:t xml:space="preserve">sắc </w:t>
      </w:r>
      <w:r>
        <w:rPr>
          <w:i/>
        </w:rPr>
        <w:t xml:space="preserve">đdiễm </w:t>
      </w:r>
      <w:r>
        <w:rPr>
          <w:i/>
        </w:rPr>
        <w:t xml:space="preserve">lệ. </w:t>
      </w:r>
      <w:r>
        <w:br/>
      </w:r>
      <w:r>
        <w:rPr>
          <w:b/>
        </w:rPr>
        <w:t xml:space="preserve">diễm </w:t>
      </w:r>
      <w:r>
        <w:rPr>
          <w:b/>
        </w:rPr>
        <w:t xml:space="preserve">phúc </w:t>
      </w:r>
      <w:r>
        <w:rPr>
          <w:i/>
        </w:rPr>
        <w:t xml:space="preserve">danh từ </w:t>
      </w:r>
      <w:r>
        <w:t xml:space="preserve">(hoặc </w:t>
      </w:r>
      <w:r>
        <w:t xml:space="preserve">tính từ). </w:t>
      </w:r>
      <w:r>
        <w:rPr>
          <w:i/>
        </w:rPr>
        <w:t xml:space="preserve">Hạnh </w:t>
      </w:r>
      <w:r>
        <w:t xml:space="preserve">phúc </w:t>
      </w:r>
      <w:r>
        <w:t xml:space="preserve">tốt </w:t>
      </w:r>
      <w:r>
        <w:t xml:space="preserve">đẹp </w:t>
      </w:r>
      <w:r>
        <w:t xml:space="preserve">do </w:t>
      </w:r>
      <w:r>
        <w:t xml:space="preserve">may </w:t>
      </w:r>
      <w:r>
        <w:t xml:space="preserve">mắn </w:t>
      </w:r>
      <w:r>
        <w:t xml:space="preserve">mà </w:t>
      </w:r>
      <w:r>
        <w:t xml:space="preserve">có. </w:t>
      </w:r>
      <w:r>
        <w:br/>
      </w:r>
      <w:r>
        <w:rPr>
          <w:b/>
        </w:rPr>
        <w:t xml:space="preserve">diễm </w:t>
      </w:r>
      <w:r>
        <w:rPr>
          <w:b/>
        </w:rPr>
        <w:t xml:space="preserve">tình </w:t>
      </w:r>
      <w:r>
        <w:rPr>
          <w:i/>
        </w:rPr>
        <w:t xml:space="preserve">danh từ </w:t>
      </w:r>
      <w:r>
        <w:t xml:space="preserve">(cũ;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Mối </w:t>
      </w:r>
      <w:r>
        <w:t xml:space="preserve">tình </w:t>
      </w:r>
      <w:r>
        <w:t xml:space="preserve">đẹp </w:t>
      </w:r>
      <w:r>
        <w:t xml:space="preserve">đẽ. </w:t>
      </w:r>
      <w:r>
        <w:rPr>
          <w:i/>
        </w:rPr>
        <w:t xml:space="preserve">Thiên </w:t>
      </w:r>
      <w:r>
        <w:rPr>
          <w:i/>
        </w:rPr>
        <w:t xml:space="preserve">tiểu </w:t>
      </w:r>
      <w:r>
        <w:t xml:space="preserve">thuyết </w:t>
      </w:r>
      <w:r>
        <w:rPr>
          <w:i/>
        </w:rPr>
        <w:t xml:space="preserve">diễm </w:t>
      </w:r>
      <w:r>
        <w:t xml:space="preserve">tình. </w:t>
      </w:r>
      <w:r>
        <w:br/>
      </w:r>
      <w:r>
        <w:rPr>
          <w:b/>
        </w:rPr>
        <w:t xml:space="preserve">diễm </w:t>
      </w:r>
      <w:r>
        <w:rPr>
          <w:b/>
        </w:rPr>
        <w:t xml:space="preserve">tuyệtt.(cũ;id.)).Đẹptuyệtvời. </w:t>
      </w:r>
      <w:r>
        <w:rPr>
          <w:b/>
        </w:rPr>
        <w:t xml:space="preserve">- </w:t>
      </w:r>
      <w:r>
        <w:br/>
      </w:r>
      <w:r>
        <w:rPr>
          <w:b/>
        </w:rPr>
        <w:t xml:space="preserve">diễn, </w:t>
      </w:r>
      <w:r>
        <w:rPr>
          <w:i/>
        </w:rPr>
        <w:t xml:space="preserve">danh từ </w:t>
      </w:r>
      <w:r>
        <w:t xml:space="preserve">Cây </w:t>
      </w:r>
      <w:r>
        <w:t xml:space="preserve">thuộc </w:t>
      </w:r>
      <w:r>
        <w:t xml:space="preserve">loại </w:t>
      </w:r>
      <w:r>
        <w:t xml:space="preserve">tre </w:t>
      </w:r>
      <w:r>
        <w:t xml:space="preserve">nứa, </w:t>
      </w:r>
      <w:r>
        <w:t xml:space="preserve">mọc </w:t>
      </w:r>
      <w:r>
        <w:t xml:space="preserve">thành </w:t>
      </w:r>
      <w:r>
        <w:t xml:space="preserve">khóm, </w:t>
      </w:r>
      <w:r>
        <w:t xml:space="preserve">thân </w:t>
      </w:r>
      <w:r>
        <w:t xml:space="preserve">thẳng </w:t>
      </w:r>
      <w:r>
        <w:t xml:space="preserve">và </w:t>
      </w:r>
      <w:r>
        <w:t xml:space="preserve">to, </w:t>
      </w:r>
      <w:r>
        <w:t xml:space="preserve">mình </w:t>
      </w:r>
      <w:r>
        <w:t xml:space="preserve">dày,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vật </w:t>
      </w:r>
      <w:r>
        <w:t xml:space="preserve">liệu </w:t>
      </w:r>
      <w:r>
        <w:t xml:space="preserve">xây </w:t>
      </w:r>
      <w:r>
        <w:t xml:space="preserve">dụng. </w:t>
      </w:r>
      <w:r>
        <w:br/>
      </w:r>
      <w:r>
        <w:rPr>
          <w:b/>
        </w:rPr>
        <w:t xml:space="preserve">diễn,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Hoạt </w:t>
      </w:r>
      <w:r>
        <w:t xml:space="preserve">động </w:t>
      </w:r>
      <w:r>
        <w:t xml:space="preserve">tựa </w:t>
      </w:r>
      <w:r>
        <w:t xml:space="preserve">như </w:t>
      </w:r>
      <w:r>
        <w:t xml:space="preserve">người </w:t>
      </w:r>
      <w:r>
        <w:t xml:space="preserve">thật, </w:t>
      </w:r>
      <w:r>
        <w:t xml:space="preserve">việc </w:t>
      </w:r>
      <w:r>
        <w:t xml:space="preserve">thật </w:t>
      </w:r>
      <w:r>
        <w:t xml:space="preserve">để </w:t>
      </w:r>
      <w:r>
        <w:t xml:space="preserve">trình </w:t>
      </w:r>
      <w:r>
        <w:t xml:space="preserve">bày </w:t>
      </w:r>
      <w:r>
        <w:t xml:space="preserve">cho </w:t>
      </w:r>
      <w:r>
        <w:t xml:space="preserve">xem. </w:t>
      </w:r>
      <w:r>
        <w:rPr>
          <w:i/>
        </w:rPr>
        <w:t xml:space="preserve">Diễn </w:t>
      </w:r>
      <w:r>
        <w:rPr>
          <w:i/>
        </w:rPr>
        <w:t xml:space="preserve">uở </w:t>
      </w:r>
      <w:r>
        <w:rPr>
          <w:i/>
        </w:rPr>
        <w:t xml:space="preserve">chèo </w:t>
      </w:r>
      <w:r>
        <w:rPr>
          <w:i/>
        </w:rPr>
        <w:t xml:space="preserve">mới. </w:t>
      </w:r>
      <w:r>
        <w:rPr>
          <w:i/>
        </w:rPr>
        <w:t xml:space="preserve">Bắt </w:t>
      </w:r>
      <w:r>
        <w:rPr>
          <w:i/>
        </w:rPr>
        <w:t xml:space="preserve">hung </w:t>
      </w:r>
      <w:r>
        <w:rPr>
          <w:i/>
        </w:rPr>
        <w:t xml:space="preserve">thủ </w:t>
      </w:r>
      <w:r>
        <w:rPr>
          <w:i/>
        </w:rPr>
        <w:t xml:space="preserve">diễn </w:t>
      </w:r>
      <w:r>
        <w:t xml:space="preserve">lại </w:t>
      </w:r>
      <w:r>
        <w:rPr>
          <w:i/>
        </w:rPr>
        <w:t xml:space="preserve">uụ </w:t>
      </w:r>
      <w:r>
        <w:rPr>
          <w:i/>
        </w:rPr>
        <w:t xml:space="preserve">giết </w:t>
      </w:r>
      <w:r>
        <w:rPr>
          <w:i/>
        </w:rPr>
        <w:t xml:space="preserve">người. </w:t>
      </w:r>
      <w:r>
        <w:rPr>
          <w:b/>
        </w:rPr>
        <w:t xml:space="preserve">2 </w:t>
      </w:r>
      <w:r>
        <w:t xml:space="preserve">(ít dùng). </w:t>
      </w:r>
      <w:r>
        <w:t xml:space="preserve">Như </w:t>
      </w:r>
      <w:r>
        <w:rPr>
          <w:i/>
        </w:rPr>
        <w:t xml:space="preserve">diễn </w:t>
      </w:r>
      <w:r>
        <w:rPr>
          <w:i/>
        </w:rPr>
        <w:t xml:space="preserve">đạt. </w:t>
      </w:r>
      <w:r>
        <w:rPr>
          <w:i/>
        </w:rPr>
        <w:t xml:space="preserve">Lời </w:t>
      </w:r>
      <w:r>
        <w:rPr>
          <w:i/>
        </w:rPr>
        <w:t xml:space="preserve">không </w:t>
      </w:r>
      <w:r>
        <w:rPr>
          <w:i/>
        </w:rPr>
        <w:t xml:space="preserve">sao </w:t>
      </w:r>
      <w:r>
        <w:rPr>
          <w:i/>
        </w:rPr>
        <w:t xml:space="preserve">diễn </w:t>
      </w:r>
      <w:r>
        <w:rPr>
          <w:i/>
        </w:rPr>
        <w:t xml:space="preserve">hết </w:t>
      </w:r>
      <w:r>
        <w:t xml:space="preserve">ý. </w:t>
      </w:r>
      <w:r>
        <w:rPr>
          <w:b/>
        </w:rPr>
        <w:t xml:space="preserve">3 </w:t>
      </w:r>
      <w:r>
        <w:t xml:space="preserve">Xây </w:t>
      </w:r>
      <w:r>
        <w:t xml:space="preserve">ra </w:t>
      </w:r>
      <w:r>
        <w:t xml:space="preserve">và </w:t>
      </w:r>
      <w:r>
        <w:t xml:space="preserve">tiến </w:t>
      </w:r>
      <w:r>
        <w:t xml:space="preserve">triển. </w:t>
      </w:r>
      <w:r>
        <w:rPr>
          <w:i/>
        </w:rPr>
        <w:t xml:space="preserve">Sự </w:t>
      </w:r>
      <w:r>
        <w:t xml:space="preserve">uiệc </w:t>
      </w:r>
      <w:r>
        <w:rPr>
          <w:i/>
        </w:rPr>
        <w:t xml:space="preserve">diễn </w:t>
      </w:r>
      <w:r>
        <w:rPr>
          <w:i/>
        </w:rPr>
        <w:t xml:space="preserve">ra </w:t>
      </w:r>
      <w:r>
        <w:rPr>
          <w:i/>
        </w:rPr>
        <w:t xml:space="preserve">đột </w:t>
      </w:r>
      <w:r>
        <w:t xml:space="preserve">ngột. </w:t>
      </w:r>
      <w:r>
        <w:t xml:space="preserve">Cuộc </w:t>
      </w:r>
      <w:r>
        <w:t xml:space="preserve">gặp </w:t>
      </w:r>
      <w:r>
        <w:t xml:space="preserve">mặt </w:t>
      </w:r>
      <w:r>
        <w:rPr>
          <w:i/>
        </w:rPr>
        <w:t xml:space="preserve">diễn </w:t>
      </w:r>
      <w:r>
        <w:rPr>
          <w:i/>
        </w:rPr>
        <w:t xml:space="preserve">ra </w:t>
      </w:r>
      <w:r>
        <w:rPr>
          <w:i/>
        </w:rPr>
        <w:t xml:space="preserve">trong </w:t>
      </w:r>
      <w:r>
        <w:rPr>
          <w:i/>
        </w:rPr>
        <w:t xml:space="preserve">không </w:t>
      </w:r>
      <w:r>
        <w:rPr>
          <w:i/>
        </w:rPr>
        <w:t xml:space="preserve">khí </w:t>
      </w:r>
      <w:r>
        <w:rPr>
          <w:i/>
        </w:rPr>
        <w:t xml:space="preserve">thân </w:t>
      </w:r>
      <w:r>
        <w:rPr>
          <w:i/>
        </w:rPr>
        <w:t xml:space="preserve">mật. </w:t>
      </w:r>
      <w:r>
        <w:br/>
      </w:r>
      <w:r>
        <w:rPr>
          <w:b/>
        </w:rPr>
        <w:t xml:space="preserve">diễn </w:t>
      </w:r>
      <w:r>
        <w:rPr>
          <w:b/>
        </w:rPr>
        <w:t xml:space="preserve">biến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Diễn </w:t>
      </w:r>
      <w:r>
        <w:t xml:space="preserve">ra </w:t>
      </w:r>
      <w:r>
        <w:t xml:space="preserve">sự </w:t>
      </w:r>
      <w:r>
        <w:t xml:space="preserve">biến </w:t>
      </w:r>
      <w:r>
        <w:t xml:space="preserve">đổi. </w:t>
      </w:r>
      <w:r>
        <w:rPr>
          <w:i/>
        </w:rPr>
        <w:t xml:space="preserve">Tình </w:t>
      </w:r>
      <w:r>
        <w:t xml:space="preserve">hình </w:t>
      </w:r>
      <w:r>
        <w:rPr>
          <w:i/>
        </w:rPr>
        <w:t xml:space="preserve">diễn </w:t>
      </w:r>
      <w:r>
        <w:rPr>
          <w:i/>
        </w:rPr>
        <w:t xml:space="preserve">biến. </w:t>
      </w:r>
      <w:r>
        <w:t xml:space="preserve">Tư </w:t>
      </w:r>
      <w:r>
        <w:t xml:space="preserve">tưởng </w:t>
      </w:r>
      <w:r>
        <w:rPr>
          <w:i/>
        </w:rPr>
        <w:t xml:space="preserve">có </w:t>
      </w:r>
      <w:r>
        <w:t xml:space="preserve">nhiều </w:t>
      </w:r>
      <w:r>
        <w:rPr>
          <w:i/>
        </w:rPr>
        <w:t xml:space="preserve">diễn </w:t>
      </w:r>
      <w:r>
        <w:rPr>
          <w:i/>
        </w:rPr>
        <w:t xml:space="preserve">biến </w:t>
      </w:r>
      <w:r>
        <w:rPr>
          <w:i/>
        </w:rPr>
        <w:t xml:space="preserve">phức </w:t>
      </w:r>
      <w:r>
        <w:rPr>
          <w:i/>
        </w:rPr>
        <w:t xml:space="preserve">tạp. </w:t>
      </w:r>
      <w:r>
        <w:br/>
      </w:r>
      <w:r>
        <w:rPr>
          <w:b/>
        </w:rPr>
        <w:t xml:space="preserve">diễn </w:t>
      </w:r>
      <w:r>
        <w:rPr>
          <w:b/>
        </w:rPr>
        <w:t xml:space="preserve">biến </w:t>
      </w:r>
      <w:r>
        <w:rPr>
          <w:b/>
        </w:rPr>
        <w:t xml:space="preserve">hoà </w:t>
      </w:r>
      <w:r>
        <w:rPr>
          <w:b/>
        </w:rPr>
        <w:t xml:space="preserve">bình </w:t>
      </w:r>
      <w:r>
        <w:rPr>
          <w:i/>
        </w:rPr>
        <w:t xml:space="preserve">động từ </w:t>
      </w:r>
      <w:r>
        <w:t xml:space="preserve">Diễn </w:t>
      </w:r>
      <w:r>
        <w:t xml:space="preserve">biến </w:t>
      </w:r>
      <w:r>
        <w:t xml:space="preserve">dần </w:t>
      </w:r>
      <w:r>
        <w:t xml:space="preserve">dần </w:t>
      </w:r>
      <w:r>
        <w:t xml:space="preserve">đi </w:t>
      </w:r>
      <w:r>
        <w:t xml:space="preserve">đến </w:t>
      </w:r>
      <w:r>
        <w:t xml:space="preserve">cuối </w:t>
      </w:r>
      <w:r>
        <w:t xml:space="preserve">cùng </w:t>
      </w:r>
      <w:r>
        <w:t xml:space="preserve">chuyển </w:t>
      </w:r>
      <w:r>
        <w:t xml:space="preserve">sang </w:t>
      </w:r>
      <w:r>
        <w:t xml:space="preserve">một </w:t>
      </w:r>
      <w:r>
        <w:t xml:space="preserve">chế </w:t>
      </w:r>
      <w:r>
        <w:t xml:space="preserve">độ </w:t>
      </w:r>
      <w:r>
        <w:t xml:space="preserve">chính </w:t>
      </w:r>
      <w:r>
        <w:t xml:space="preserve">trị </w:t>
      </w:r>
      <w:r>
        <w:t xml:space="preserve">khác, </w:t>
      </w:r>
      <w:r>
        <w:t xml:space="preserve">không </w:t>
      </w:r>
      <w:r>
        <w:t xml:space="preserve">qua </w:t>
      </w:r>
      <w:r>
        <w:t xml:space="preserve">bạo </w:t>
      </w:r>
      <w:r>
        <w:t xml:space="preserve">lực </w:t>
      </w:r>
      <w:r>
        <w:t xml:space="preserve">(thường </w:t>
      </w:r>
      <w:r>
        <w:t xml:space="preserve">nói </w:t>
      </w:r>
      <w:r>
        <w:t xml:space="preserve">vể </w:t>
      </w:r>
      <w:r>
        <w:t xml:space="preserve">chiến </w:t>
      </w:r>
      <w:r>
        <w:t xml:space="preserve">lược </w:t>
      </w:r>
      <w:r>
        <w:t xml:space="preserve">không </w:t>
      </w:r>
      <w:r>
        <w:t xml:space="preserve">dùng </w:t>
      </w:r>
      <w:r>
        <w:t xml:space="preserve">chiến </w:t>
      </w:r>
      <w:r>
        <w:t xml:space="preserve">tranh </w:t>
      </w:r>
      <w:r>
        <w:t xml:space="preserve">mà </w:t>
      </w:r>
      <w:r>
        <w:t xml:space="preserve">dùng </w:t>
      </w:r>
      <w:r>
        <w:t xml:space="preserve">hàng </w:t>
      </w:r>
      <w:r>
        <w:t xml:space="preserve">loạt </w:t>
      </w:r>
      <w:r>
        <w:t xml:space="preserve">phương </w:t>
      </w:r>
      <w:r>
        <w:rPr>
          <w:i/>
        </w:rPr>
        <w:t xml:space="preserve">thức </w:t>
      </w:r>
      <w:r>
        <w:t xml:space="preserve">và </w:t>
      </w:r>
      <w:r>
        <w:t xml:space="preserve">thủ </w:t>
      </w:r>
      <w:r>
        <w:t xml:space="preserve">đoạn, </w:t>
      </w:r>
      <w:r>
        <w:t xml:space="preserve">nhằm </w:t>
      </w:r>
      <w:r>
        <w:t xml:space="preserve">tạo </w:t>
      </w:r>
      <w:r>
        <w:t xml:space="preserve">ra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diễn </w:t>
      </w:r>
      <w:r>
        <w:t xml:space="preserve">biến </w:t>
      </w:r>
      <w:r>
        <w:t xml:space="preserve">hoà </w:t>
      </w:r>
      <w:r>
        <w:t xml:space="preserve">bình </w:t>
      </w:r>
      <w:r>
        <w:t xml:space="preserve">để </w:t>
      </w:r>
      <w:r>
        <w:t xml:space="preserve">lật </w:t>
      </w:r>
      <w:r>
        <w:t xml:space="preserve">đổ </w:t>
      </w:r>
      <w:r>
        <w:t xml:space="preserve">chế </w:t>
      </w:r>
      <w:r>
        <w:t xml:space="preserve">độ </w:t>
      </w:r>
      <w:r>
        <w:t xml:space="preserve">chính </w:t>
      </w:r>
      <w:r>
        <w:t xml:space="preserve">trị </w:t>
      </w:r>
      <w:r>
        <w:t xml:space="preserve">ở </w:t>
      </w:r>
      <w:r>
        <w:t xml:space="preserve">một </w:t>
      </w:r>
      <w:r>
        <w:t xml:space="preserve">nước </w:t>
      </w:r>
      <w:r>
        <w:rPr>
          <w:i/>
        </w:rPr>
        <w:t xml:space="preserve">khác). </w:t>
      </w:r>
      <w:r>
        <w:br/>
      </w:r>
      <w:r>
        <w:rPr>
          <w:b/>
        </w:rPr>
        <w:t xml:space="preserve">diễn </w:t>
      </w:r>
      <w:r>
        <w:rPr>
          <w:b/>
        </w:rPr>
        <w:t xml:space="preserve">ca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Thể </w:t>
      </w:r>
      <w:r>
        <w:t xml:space="preserve">loại </w:t>
      </w:r>
      <w:r>
        <w:t xml:space="preserve">văn </w:t>
      </w:r>
      <w:r>
        <w:t xml:space="preserve">vần </w:t>
      </w:r>
      <w:r>
        <w:t xml:space="preserve">dùng </w:t>
      </w:r>
      <w:r>
        <w:t xml:space="preserve">lời </w:t>
      </w:r>
      <w:r>
        <w:t xml:space="preserve">thơ </w:t>
      </w:r>
      <w:r>
        <w:t xml:space="preserve">lục </w:t>
      </w:r>
      <w:r>
        <w:t xml:space="preserve">bát </w:t>
      </w:r>
      <w:r>
        <w:t xml:space="preserve">hoặc </w:t>
      </w:r>
      <w:r>
        <w:t xml:space="preserve">song </w:t>
      </w:r>
      <w:r>
        <w:t xml:space="preserve">thất </w:t>
      </w:r>
      <w:r>
        <w:t xml:space="preserve">lục </w:t>
      </w:r>
      <w:r>
        <w:t xml:space="preserve">bát </w:t>
      </w:r>
      <w:r>
        <w:t xml:space="preserve">để </w:t>
      </w:r>
      <w:r>
        <w:t xml:space="preserve">trình </w:t>
      </w:r>
      <w:r>
        <w:t xml:space="preserve">bày </w:t>
      </w:r>
      <w:r>
        <w:t xml:space="preserve">một </w:t>
      </w:r>
      <w:r>
        <w:t xml:space="preserve">nội </w:t>
      </w:r>
      <w:r>
        <w:t xml:space="preserve">dung </w:t>
      </w:r>
      <w:r>
        <w:t xml:space="preserve">(thường </w:t>
      </w:r>
      <w:r>
        <w:t xml:space="preserve">là </w:t>
      </w:r>
      <w:r>
        <w:t xml:space="preserve">nội </w:t>
      </w:r>
      <w:r>
        <w:t xml:space="preserve">dung </w:t>
      </w:r>
      <w:r>
        <w:t xml:space="preserve">lịch </w:t>
      </w:r>
      <w:r>
        <w:t xml:space="preserve">sử). </w:t>
      </w:r>
      <w:r>
        <w:t xml:space="preserve">Thiên </w:t>
      </w:r>
      <w:r>
        <w:t xml:space="preserve">Nam </w:t>
      </w:r>
      <w:r>
        <w:t xml:space="preserve">ngữ </w:t>
      </w:r>
      <w:r>
        <w:t xml:space="preserve">lục </w:t>
      </w:r>
      <w:r>
        <w:t xml:space="preserve">là </w:t>
      </w:r>
      <w:r>
        <w:t xml:space="preserve">tập </w:t>
      </w:r>
      <w:r>
        <w:t xml:space="preserve">diễn </w:t>
      </w:r>
      <w:r>
        <w:t xml:space="preserve">ca </w:t>
      </w:r>
      <w:r>
        <w:t xml:space="preserve">lịch </w:t>
      </w:r>
      <w:r>
        <w:t xml:space="preserve">sử </w:t>
      </w:r>
      <w:r>
        <w:t xml:space="preserve">Việt </w:t>
      </w:r>
      <w:r>
        <w:t xml:space="preserve">Nam. </w:t>
      </w:r>
      <w:r>
        <w:rPr>
          <w:b/>
        </w:rPr>
        <w:t xml:space="preserve">2 </w:t>
      </w:r>
      <w:r>
        <w:t xml:space="preserve">(chuyên môn). </w:t>
      </w:r>
      <w:r>
        <w:t xml:space="preserve">Kịch </w:t>
      </w:r>
      <w:r>
        <w:t xml:space="preserve">hát </w:t>
      </w:r>
      <w:r>
        <w:t xml:space="preserve">không </w:t>
      </w:r>
      <w:r>
        <w:t xml:space="preserve">có </w:t>
      </w:r>
      <w:r>
        <w:t xml:space="preserve">hành </w:t>
      </w:r>
      <w:r>
        <w:t xml:space="preserve">động </w:t>
      </w:r>
      <w:r>
        <w:t xml:space="preserve">nhiều </w:t>
      </w:r>
      <w:r>
        <w:t xml:space="preserve">và </w:t>
      </w:r>
      <w:r>
        <w:t xml:space="preserve">trang </w:t>
      </w:r>
      <w:r>
        <w:t xml:space="preserve">trí </w:t>
      </w:r>
      <w:r>
        <w:t xml:space="preserve">lớn. </w:t>
      </w:r>
      <w:r>
        <w:t xml:space="preserve">II </w:t>
      </w:r>
      <w:r>
        <w:t xml:space="preserve">động từ </w:t>
      </w:r>
      <w:r>
        <w:t xml:space="preserve">(¡d.). </w:t>
      </w:r>
      <w:r>
        <w:t xml:space="preserve">Diễn </w:t>
      </w:r>
      <w:r>
        <w:t xml:space="preserve">đạt </w:t>
      </w:r>
      <w:r>
        <w:t xml:space="preserve">bằng </w:t>
      </w:r>
      <w:r>
        <w:t xml:space="preserve">văn </w:t>
      </w:r>
      <w:r>
        <w:t xml:space="preserve">vn </w:t>
      </w:r>
      <w:r>
        <w:t xml:space="preserve">một </w:t>
      </w:r>
      <w:r>
        <w:t xml:space="preserve">nội </w:t>
      </w:r>
      <w:r>
        <w:t xml:space="preserve">dung </w:t>
      </w:r>
      <w:r>
        <w:t xml:space="preserve">nhất </w:t>
      </w:r>
      <w:r>
        <w:t xml:space="preserve">định. </w:t>
      </w:r>
      <w:r>
        <w:br/>
      </w:r>
      <w:r>
        <w:rPr>
          <w:b/>
        </w:rPr>
        <w:t xml:space="preserve">diễn </w:t>
      </w:r>
      <w:r>
        <w:rPr>
          <w:b/>
        </w:rPr>
        <w:t xml:space="preserve">cảm </w:t>
      </w:r>
      <w:r>
        <w:rPr>
          <w:i/>
        </w:rPr>
        <w:t xml:space="preserve">tính từ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biểu </w:t>
      </w:r>
      <w:r>
        <w:t xml:space="preserve">đạt </w:t>
      </w:r>
      <w:r>
        <w:t xml:space="preserve">tình </w:t>
      </w:r>
      <w:r>
        <w:t xml:space="preserve">cảm </w:t>
      </w:r>
      <w:r>
        <w:t xml:space="preserve">một </w:t>
      </w:r>
      <w:r>
        <w:t xml:space="preserve">cách </w:t>
      </w:r>
      <w:r>
        <w:t xml:space="preserve">rõ </w:t>
      </w:r>
      <w:r>
        <w:t xml:space="preserve">nét. </w:t>
      </w:r>
      <w:r>
        <w:rPr>
          <w:i/>
        </w:rPr>
        <w:t xml:space="preserve">Lời </w:t>
      </w:r>
      <w:r>
        <w:rPr>
          <w:i/>
        </w:rPr>
        <w:t xml:space="preserve">nói </w:t>
      </w:r>
      <w:r>
        <w:rPr>
          <w:i/>
        </w:rPr>
        <w:t xml:space="preserve">diễn </w:t>
      </w:r>
      <w:r>
        <w:rPr>
          <w:i/>
        </w:rPr>
        <w:t xml:space="preserve">cảm. </w:t>
      </w:r>
      <w:r>
        <w:rPr>
          <w:i/>
        </w:rPr>
        <w:t xml:space="preserve">Cách </w:t>
      </w:r>
      <w:r>
        <w:rPr>
          <w:i/>
        </w:rPr>
        <w:t xml:space="preserve">đọc </w:t>
      </w:r>
      <w:r>
        <w:rPr>
          <w:i/>
        </w:rPr>
        <w:t xml:space="preserve">rất </w:t>
      </w:r>
      <w:r>
        <w:rPr>
          <w:i/>
        </w:rPr>
        <w:t xml:space="preserve">diễn </w:t>
      </w:r>
      <w:r>
        <w:t xml:space="preserve">cảm. </w:t>
      </w:r>
      <w:r>
        <w:br/>
      </w:r>
      <w:r>
        <w:rPr>
          <w:b/>
        </w:rPr>
        <w:t xml:space="preserve">diễn </w:t>
      </w:r>
      <w:r>
        <w:rPr>
          <w:b/>
        </w:rPr>
        <w:t xml:space="preserve">dịch </w:t>
      </w:r>
      <w:r>
        <w:rPr>
          <w:i/>
        </w:rPr>
        <w:t xml:space="preserve">động từ </w:t>
      </w:r>
      <w:r>
        <w:t xml:space="preserve">x </w:t>
      </w:r>
      <w:r>
        <w:rPr>
          <w:i/>
        </w:rPr>
        <w:t xml:space="preserve">suy </w:t>
      </w:r>
      <w:r>
        <w:rPr>
          <w:i/>
        </w:rPr>
        <w:t xml:space="preserve">diễn. </w:t>
      </w:r>
      <w:r>
        <w:br/>
      </w:r>
      <w:r>
        <w:rPr>
          <w:b/>
        </w:rPr>
        <w:t xml:space="preserve">diễn </w:t>
      </w:r>
      <w:r>
        <w:rPr>
          <w:b/>
        </w:rPr>
        <w:t xml:space="preserve">đài </w:t>
      </w:r>
      <w:r>
        <w:rPr>
          <w:i/>
        </w:rPr>
        <w:t xml:space="preserve">danh từ </w:t>
      </w:r>
      <w:r>
        <w:t xml:space="preserve">(ít dùng). </w:t>
      </w:r>
      <w:r>
        <w:t xml:space="preserve">Bục </w:t>
      </w:r>
      <w:r>
        <w:t xml:space="preserve">cao </w:t>
      </w:r>
      <w:r>
        <w:t xml:space="preserve">để </w:t>
      </w:r>
      <w:r>
        <w:t xml:space="preserve">đứng </w:t>
      </w:r>
      <w:r>
        <w:t xml:space="preserve">diễn </w:t>
      </w:r>
      <w:r>
        <w:t xml:space="preserve">thuyết </w:t>
      </w:r>
      <w:r>
        <w:t xml:space="preserve">trước </w:t>
      </w:r>
      <w:r>
        <w:t xml:space="preserve">đông </w:t>
      </w:r>
      <w:r>
        <w:t xml:space="preserve">người. </w:t>
      </w:r>
      <w:r>
        <w:br/>
      </w:r>
      <w:r>
        <w:rPr>
          <w:b/>
        </w:rPr>
        <w:t xml:space="preserve">diễn </w:t>
      </w:r>
      <w:r>
        <w:rPr>
          <w:b/>
        </w:rPr>
        <w:t xml:space="preserve">đàn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Nơi </w:t>
      </w:r>
      <w:r>
        <w:t xml:space="preserve">đứng </w:t>
      </w:r>
      <w:r>
        <w:t xml:space="preserve">cao </w:t>
      </w:r>
      <w:r>
        <w:t xml:space="preserve">để </w:t>
      </w:r>
      <w:r>
        <w:t xml:space="preserve">diễn </w:t>
      </w:r>
      <w:r>
        <w:t xml:space="preserve">thuyết, </w:t>
      </w:r>
      <w:r>
        <w:t xml:space="preserve">phát </w:t>
      </w:r>
      <w:r>
        <w:t xml:space="preserve">biểu </w:t>
      </w:r>
      <w:r>
        <w:t xml:space="preserve">trước </w:t>
      </w:r>
      <w:r>
        <w:t xml:space="preserve">đông </w:t>
      </w:r>
      <w:r>
        <w:t xml:space="preserve">người. </w:t>
      </w:r>
      <w:r>
        <w:rPr>
          <w:i/>
        </w:rPr>
        <w:t xml:space="preserve">Diễn </w:t>
      </w:r>
      <w:r>
        <w:rPr>
          <w:i/>
        </w:rPr>
        <w:t xml:space="preserve">đàn </w:t>
      </w:r>
      <w:r>
        <w:t xml:space="preserve">của </w:t>
      </w:r>
      <w:r>
        <w:rPr>
          <w:i/>
        </w:rPr>
        <w:t xml:space="preserve">cuộc </w:t>
      </w:r>
      <w:r>
        <w:rPr>
          <w:i/>
        </w:rPr>
        <w:t xml:space="preserve">mỉt </w:t>
      </w:r>
      <w:r>
        <w:t xml:space="preserve">tỉnh. </w:t>
      </w:r>
      <w:r>
        <w:rPr>
          <w:i/>
        </w:rPr>
        <w:t xml:space="preserve">Lên </w:t>
      </w:r>
      <w:r>
        <w:rPr>
          <w:i/>
        </w:rPr>
        <w:t xml:space="preserve">diễn </w:t>
      </w:r>
      <w:r>
        <w:rPr>
          <w:i/>
        </w:rPr>
        <w:t xml:space="preserve">đàn </w:t>
      </w:r>
      <w:r>
        <w:rPr>
          <w:i/>
        </w:rPr>
        <w:t xml:space="preserve">phát </w:t>
      </w:r>
      <w:r>
        <w:t xml:space="preserve">biểu. </w:t>
      </w:r>
      <w:r>
        <w:rPr>
          <w:b/>
        </w:rPr>
        <w:t xml:space="preserve">2 </w:t>
      </w:r>
      <w:r>
        <w:t xml:space="preserve">Nơi </w:t>
      </w:r>
      <w:r>
        <w:t xml:space="preserve">để </w:t>
      </w:r>
      <w:r>
        <w:t xml:space="preserve">cho </w:t>
      </w:r>
      <w:r>
        <w:t xml:space="preserve">nhiều </w:t>
      </w:r>
      <w:r>
        <w:t xml:space="preserve">người </w:t>
      </w:r>
      <w:r>
        <w:t xml:space="preserve">có </w:t>
      </w:r>
      <w:r>
        <w:t xml:space="preserve">thể </w:t>
      </w:r>
      <w:r>
        <w:t xml:space="preserve">phát </w:t>
      </w:r>
      <w:r>
        <w:t xml:space="preserve">biểu </w:t>
      </w:r>
      <w:r>
        <w:t xml:space="preserve">ý </w:t>
      </w:r>
      <w:r>
        <w:t xml:space="preserve">kiến </w:t>
      </w:r>
      <w:r>
        <w:t xml:space="preserve">một </w:t>
      </w:r>
      <w:r>
        <w:t xml:space="preserve">cách </w:t>
      </w:r>
      <w:r>
        <w:t xml:space="preserve">công </w:t>
      </w:r>
      <w:r>
        <w:t xml:space="preserve">khai </w:t>
      </w:r>
      <w:r>
        <w:t xml:space="preserve">và </w:t>
      </w:r>
      <w:r>
        <w:t xml:space="preserve">rộng </w:t>
      </w:r>
      <w:r>
        <w:rPr>
          <w:i/>
        </w:rPr>
        <w:t xml:space="preserve">rãi. </w:t>
      </w:r>
      <w:r>
        <w:rPr>
          <w:i/>
        </w:rPr>
        <w:t xml:space="preserve">Lấy </w:t>
      </w:r>
      <w:r>
        <w:rPr>
          <w:i/>
        </w:rPr>
        <w:t xml:space="preserve">tờ </w:t>
      </w:r>
      <w:r>
        <w:rPr>
          <w:i/>
        </w:rPr>
        <w:t xml:space="preserve">báo </w:t>
      </w:r>
      <w:r>
        <w:rPr>
          <w:i/>
        </w:rPr>
        <w:t xml:space="preserve">làm </w:t>
      </w:r>
      <w:r>
        <w:rPr>
          <w:i/>
        </w:rPr>
        <w:t xml:space="preserve">diễn </w:t>
      </w:r>
      <w:r>
        <w:rPr>
          <w:i/>
        </w:rPr>
        <w:t xml:space="preserve">đàn. </w:t>
      </w:r>
      <w:r>
        <w:br/>
      </w:r>
      <w:r>
        <w:rPr>
          <w:b/>
        </w:rPr>
        <w:t xml:space="preserve">diễn </w:t>
      </w:r>
      <w:r>
        <w:rPr>
          <w:b/>
        </w:rPr>
        <w:t xml:space="preserve">đạt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nội </w:t>
      </w:r>
      <w:r>
        <w:t xml:space="preserve">dung </w:t>
      </w:r>
      <w:r>
        <w:t xml:space="preserve">tư </w:t>
      </w:r>
      <w:r>
        <w:t xml:space="preserve">tưởng, </w:t>
      </w:r>
      <w:r>
        <w:t xml:space="preserve">› </w:t>
      </w:r>
      <w:r>
        <w:t xml:space="preserve">tình </w:t>
      </w:r>
      <w:r>
        <w:t xml:space="preserve">cảm </w:t>
      </w:r>
      <w:r>
        <w:t xml:space="preserve">được </w:t>
      </w:r>
      <w:r>
        <w:t xml:space="preserve">tỏ </w:t>
      </w:r>
      <w:r>
        <w:t xml:space="preserve">rõ </w:t>
      </w:r>
      <w:r>
        <w:t xml:space="preserve">bồng </w:t>
      </w:r>
      <w:r>
        <w:t xml:space="preserve">ngôn </w:t>
      </w:r>
      <w:r>
        <w:t xml:space="preserve">ngữ </w:t>
      </w:r>
      <w:r>
        <w:t xml:space="preserve">hoặc </w:t>
      </w:r>
      <w:r>
        <w:t xml:space="preserve">hình </w:t>
      </w:r>
      <w:r>
        <w:t xml:space="preserve">thức </w:t>
      </w:r>
      <w:r>
        <w:t xml:space="preserve">nào </w:t>
      </w:r>
      <w:r>
        <w:t xml:space="preserve">đó. </w:t>
      </w:r>
      <w:r>
        <w:rPr>
          <w:i/>
        </w:rPr>
        <w:t xml:space="preserve">Diễn </w:t>
      </w:r>
      <w:r>
        <w:rPr>
          <w:i/>
        </w:rPr>
        <w:t xml:space="preserve">đạt </w:t>
      </w:r>
      <w:r>
        <w:rPr>
          <w:i/>
        </w:rPr>
        <w:t xml:space="preserve">tình </w:t>
      </w:r>
      <w:r>
        <w:rPr>
          <w:i/>
        </w:rPr>
        <w:t xml:space="preserve">cảm </w:t>
      </w:r>
      <w:r>
        <w:rPr>
          <w:i/>
        </w:rPr>
        <w:t xml:space="preserve">một </w:t>
      </w:r>
      <w:r>
        <w:rPr>
          <w:i/>
        </w:rPr>
        <w:t xml:space="preserve">cách </w:t>
      </w:r>
      <w:r>
        <w:rPr>
          <w:i/>
        </w:rPr>
        <w:t xml:space="preserve">sinh </w:t>
      </w:r>
      <w:r>
        <w:rPr>
          <w:i/>
        </w:rPr>
        <w:t xml:space="preserve">động. </w:t>
      </w:r>
      <w:r>
        <w:br/>
      </w:r>
      <w:r>
        <w:rPr>
          <w:b/>
        </w:rPr>
        <w:t xml:space="preserve">diễn </w:t>
      </w:r>
      <w:r>
        <w:rPr>
          <w:b/>
        </w:rPr>
        <w:t xml:space="preserve">giả </w:t>
      </w:r>
      <w:r>
        <w:rPr>
          <w:i/>
        </w:rPr>
        <w:t xml:space="preserve">danh từ </w:t>
      </w:r>
      <w:r>
        <w:t xml:space="preserve">(ít dùng). </w:t>
      </w:r>
      <w:r>
        <w:t xml:space="preserve">Người </w:t>
      </w:r>
      <w:r>
        <w:t xml:space="preserve">diễn </w:t>
      </w:r>
      <w:r>
        <w:t xml:space="preserve">thuyết </w:t>
      </w:r>
      <w:r>
        <w:t xml:space="preserve">hoặc </w:t>
      </w:r>
      <w:r>
        <w:t xml:space="preserve">nói </w:t>
      </w:r>
      <w:r>
        <w:t xml:space="preserve">chuyện </w:t>
      </w:r>
      <w:r>
        <w:t xml:space="preserve">về </w:t>
      </w:r>
      <w:r>
        <w:t xml:space="preserve">một </w:t>
      </w:r>
      <w:r>
        <w:t xml:space="preserve">chuyên </w:t>
      </w:r>
      <w:r>
        <w:t xml:space="preserve">đề </w:t>
      </w:r>
      <w:r>
        <w:t xml:space="preserve">trước </w:t>
      </w:r>
      <w:r>
        <w:t xml:space="preserve">đông </w:t>
      </w:r>
      <w:r>
        <w:t xml:space="preserve">người. </w:t>
      </w:r>
      <w:r>
        <w:br/>
      </w:r>
      <w:r>
        <w:rPr>
          <w:b/>
        </w:rPr>
        <w:t xml:space="preserve">diễn </w:t>
      </w:r>
      <w:r>
        <w:rPr>
          <w:b/>
        </w:rPr>
        <w:t xml:space="preserve">giải </w:t>
      </w:r>
      <w:r>
        <w:rPr>
          <w:i/>
        </w:rPr>
        <w:t xml:space="preserve">động từ </w:t>
      </w:r>
      <w:r>
        <w:t xml:space="preserve">Diễn </w:t>
      </w:r>
      <w:r>
        <w:t xml:space="preserve">đạt </w:t>
      </w:r>
      <w:r>
        <w:t xml:space="preserve">và </w:t>
      </w:r>
      <w:r>
        <w:t xml:space="preserve">giải </w:t>
      </w:r>
      <w:r>
        <w:t xml:space="preserve">thích. </w:t>
      </w:r>
      <w:r>
        <w:rPr>
          <w:i/>
        </w:rPr>
        <w:t xml:space="preserve">Diễn </w:t>
      </w:r>
      <w:r>
        <w:rPr>
          <w:i/>
        </w:rPr>
        <w:t xml:space="preserve">giải </w:t>
      </w:r>
      <w:r>
        <w:rPr>
          <w:i/>
        </w:rPr>
        <w:t xml:space="preserve">uấn </w:t>
      </w:r>
      <w:r>
        <w:rPr>
          <w:i/>
        </w:rPr>
        <w:t xml:space="preserve">đề </w:t>
      </w:r>
      <w:r>
        <w:rPr>
          <w:i/>
        </w:rPr>
        <w:t xml:space="preserve">một </w:t>
      </w:r>
      <w:r>
        <w:rPr>
          <w:i/>
        </w:rPr>
        <w:t xml:space="preserve">cách </w:t>
      </w:r>
      <w:r>
        <w:rPr>
          <w:i/>
        </w:rPr>
        <w:t xml:space="preserve">minh </w:t>
      </w:r>
      <w:r>
        <w:rPr>
          <w:i/>
        </w:rPr>
        <w:t xml:space="preserve">bạch. </w:t>
      </w:r>
      <w:r>
        <w:br/>
      </w:r>
      <w:r>
        <w:rPr>
          <w:b/>
        </w:rPr>
        <w:t xml:space="preserve">diễn </w:t>
      </w:r>
      <w:r>
        <w:rPr>
          <w:b/>
        </w:rPr>
        <w:t xml:space="preserve">giảng </w:t>
      </w:r>
      <w:r>
        <w:rPr>
          <w:i/>
        </w:rPr>
        <w:t xml:space="preserve">động từ </w:t>
      </w:r>
      <w:r>
        <w:t xml:space="preserve">Giảng </w:t>
      </w:r>
      <w:r>
        <w:t xml:space="preserve">theo </w:t>
      </w:r>
      <w:r>
        <w:t xml:space="preserve">lối </w:t>
      </w:r>
      <w:r>
        <w:t xml:space="preserve">trình </w:t>
      </w:r>
      <w:r>
        <w:t xml:space="preserve">bày </w:t>
      </w:r>
      <w:r>
        <w:t xml:space="preserve">một </w:t>
      </w:r>
      <w:r>
        <w:t xml:space="preserve">cách </w:t>
      </w:r>
      <w:r>
        <w:t xml:space="preserve">có </w:t>
      </w:r>
      <w:r>
        <w:t xml:space="preserve">hệ </w:t>
      </w:r>
      <w:r>
        <w:t xml:space="preserve">thống </w:t>
      </w:r>
      <w:r>
        <w:t xml:space="preserve">từ </w:t>
      </w:r>
      <w:r>
        <w:t xml:space="preserve">đầu </w:t>
      </w:r>
      <w:r>
        <w:t xml:space="preserve">đến </w:t>
      </w:r>
      <w:r>
        <w:t xml:space="preserve">cuối. </w:t>
      </w:r>
      <w:r>
        <w:t xml:space="preserve">Nghe </w:t>
      </w:r>
      <w:r>
        <w:rPr>
          <w:i/>
        </w:rPr>
        <w:t xml:space="preserve">diễn </w:t>
      </w:r>
      <w:r>
        <w:rPr>
          <w:i/>
        </w:rPr>
        <w:t xml:space="preserve">giảng </w:t>
      </w:r>
      <w:r>
        <w:rPr>
          <w:i/>
        </w:rPr>
        <w:t xml:space="preserve">về </w:t>
      </w:r>
      <w:r>
        <w:rPr>
          <w:i/>
        </w:rPr>
        <w:t xml:space="preserve">uăn </w:t>
      </w:r>
      <w:r>
        <w:rPr>
          <w:i/>
        </w:rPr>
        <w:t xml:space="preserve">học </w:t>
      </w:r>
      <w:r>
        <w:rPr>
          <w:i/>
        </w:rPr>
        <w:t xml:space="preserve">cổ </w:t>
      </w:r>
      <w:r>
        <w:rPr>
          <w:i/>
        </w:rPr>
        <w:t xml:space="preserve">điển. </w:t>
      </w:r>
      <w:r>
        <w:br/>
      </w:r>
      <w:r>
        <w:rPr>
          <w:b/>
        </w:rPr>
        <w:t xml:space="preserve">diễn </w:t>
      </w:r>
      <w:r>
        <w:rPr>
          <w:b/>
        </w:rPr>
        <w:t xml:space="preserve">nghĩa </w:t>
      </w:r>
      <w:r>
        <w:rPr>
          <w:b/>
        </w:rPr>
        <w:t xml:space="preserve">đg,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chế,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tên </w:t>
      </w:r>
      <w:r>
        <w:t xml:space="preserve">truyện). </w:t>
      </w:r>
      <w:r>
        <w:t xml:space="preserve">Dựa </w:t>
      </w:r>
      <w:r>
        <w:t xml:space="preserve">theo </w:t>
      </w:r>
      <w:r>
        <w:t xml:space="preserve">sử </w:t>
      </w:r>
      <w:r>
        <w:t xml:space="preserve">hoặc </w:t>
      </w:r>
      <w:r>
        <w:t xml:space="preserve">truyền </w:t>
      </w:r>
      <w:r>
        <w:t xml:space="preserve">thuyết, </w:t>
      </w:r>
      <w:r>
        <w:t xml:space="preserve">viết </w:t>
      </w:r>
      <w:r>
        <w:t xml:space="preserve">thành </w:t>
      </w:r>
      <w:r>
        <w:t xml:space="preserve">tiểu </w:t>
      </w:r>
      <w:r>
        <w:t xml:space="preserve">thuyết </w:t>
      </w:r>
      <w:r>
        <w:t xml:space="preserve">theo </w:t>
      </w:r>
      <w:r>
        <w:t xml:space="preserve">thể </w:t>
      </w:r>
      <w:r>
        <w:t xml:space="preserve">chương </w:t>
      </w:r>
      <w:r>
        <w:t xml:space="preserve">hồi </w:t>
      </w:r>
      <w:r>
        <w:t xml:space="preserve">(một </w:t>
      </w:r>
      <w:r>
        <w:t xml:space="preserve">hình </w:t>
      </w:r>
      <w:r>
        <w:t xml:space="preserve">thức </w:t>
      </w:r>
      <w:r>
        <w:t xml:space="preserve">tiểu </w:t>
      </w:r>
      <w:r>
        <w:t xml:space="preserve">thuyết </w:t>
      </w:r>
      <w:r>
        <w:t xml:space="preserve">lịch </w:t>
      </w:r>
      <w:r>
        <w:t xml:space="preserve">sử </w:t>
      </w:r>
      <w:r>
        <w:t xml:space="preserve">cổ </w:t>
      </w:r>
      <w:r>
        <w:t xml:space="preserve">của </w:t>
      </w:r>
      <w:r>
        <w:t xml:space="preserve">Trung </w:t>
      </w:r>
      <w:r>
        <w:t xml:space="preserve">Quốc). </w:t>
      </w:r>
      <w:r>
        <w:rPr>
          <w:i/>
        </w:rPr>
        <w:t xml:space="preserve">Tam </w:t>
      </w:r>
      <w:r>
        <w:rPr>
          <w:i/>
        </w:rPr>
        <w:t xml:space="preserve">quốc </w:t>
      </w:r>
      <w:r>
        <w:rPr>
          <w:i/>
        </w:rPr>
        <w:t xml:space="preserve">diễn </w:t>
      </w:r>
      <w:r>
        <w:t xml:space="preserve">nghĩa. </w:t>
      </w:r>
      <w:r>
        <w:br w:type="page"/>
      </w:r>
      <w:r>
        <w:rPr>
          <w:b/>
        </w:rPr>
        <w:t xml:space="preserve">diễn </w:t>
      </w:r>
      <w:r>
        <w:rPr>
          <w:b/>
        </w:rPr>
        <w:t xml:space="preserve">tả </w:t>
      </w:r>
      <w:r>
        <w:rPr>
          <w:i/>
        </w:rPr>
        <w:t xml:space="preserve">động từ </w:t>
      </w:r>
      <w:r>
        <w:t xml:space="preserve">Dùng </w:t>
      </w:r>
      <w:r>
        <w:t xml:space="preserve">ngôn </w:t>
      </w:r>
      <w:r>
        <w:t xml:space="preserve">ngữ </w:t>
      </w:r>
      <w:r>
        <w:t xml:space="preserve">hoặc </w:t>
      </w:r>
      <w:r>
        <w:t xml:space="preserve">cử </w:t>
      </w:r>
      <w:r>
        <w:t xml:space="preserve">chỉ, </w:t>
      </w:r>
      <w:r>
        <w:t xml:space="preserve">điệu </w:t>
      </w:r>
      <w:r>
        <w:t xml:space="preserve">bộ, </w:t>
      </w:r>
      <w:r>
        <w:t xml:space="preserve">v.v.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có </w:t>
      </w:r>
      <w:r>
        <w:t xml:space="preserve">thể </w:t>
      </w:r>
      <w:r>
        <w:t xml:space="preserve">hình </w:t>
      </w:r>
      <w:r>
        <w:t xml:space="preserve">dung </w:t>
      </w:r>
      <w:r>
        <w:t xml:space="preserve">được </w:t>
      </w:r>
      <w:r>
        <w:t xml:space="preserve">rõ </w:t>
      </w:r>
      <w:r>
        <w:t xml:space="preserve">một </w:t>
      </w:r>
      <w:r>
        <w:t xml:space="preserve">hiện </w:t>
      </w:r>
      <w:r>
        <w:t xml:space="preserve">tượng </w:t>
      </w:r>
      <w:r>
        <w:t xml:space="preserve">tâm </w:t>
      </w:r>
      <w:r>
        <w:t xml:space="preserve">lí </w:t>
      </w:r>
      <w:r>
        <w:t xml:space="preserve">nào </w:t>
      </w:r>
      <w:r>
        <w:t xml:space="preserve">đó. </w:t>
      </w:r>
      <w:r>
        <w:rPr>
          <w:i/>
        </w:rPr>
        <w:t xml:space="preserve">Diễn </w:t>
      </w:r>
      <w:r>
        <w:t xml:space="preserve">tả </w:t>
      </w:r>
      <w:r>
        <w:t xml:space="preserve">đúng </w:t>
      </w:r>
      <w:r>
        <w:rPr>
          <w:i/>
        </w:rPr>
        <w:t xml:space="preserve">tâm </w:t>
      </w:r>
      <w:r>
        <w:t xml:space="preserve">lí </w:t>
      </w:r>
      <w:r>
        <w:rPr>
          <w:i/>
        </w:rPr>
        <w:t xml:space="preserve">nhân </w:t>
      </w:r>
      <w:r>
        <w:t xml:space="preserve">uật. </w:t>
      </w:r>
      <w:r>
        <w:rPr>
          <w:i/>
        </w:rPr>
        <w:t xml:space="preserve">Tâm </w:t>
      </w:r>
      <w:r>
        <w:t xml:space="preserve">trạng </w:t>
      </w:r>
      <w:r>
        <w:rPr>
          <w:i/>
        </w:rPr>
        <w:t xml:space="preserve">khó </w:t>
      </w:r>
      <w:r>
        <w:t xml:space="preserve">diễn </w:t>
      </w:r>
      <w:r>
        <w:rPr>
          <w:i/>
        </w:rPr>
        <w:t xml:space="preserve">tả. </w:t>
      </w:r>
      <w:r>
        <w:br/>
      </w:r>
      <w:r>
        <w:rPr>
          <w:b/>
        </w:rPr>
        <w:t xml:space="preserve">diễn </w:t>
      </w:r>
      <w:r>
        <w:rPr>
          <w:b/>
        </w:rPr>
        <w:t xml:space="preserve">tập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(Lực </w:t>
      </w:r>
      <w:r>
        <w:t xml:space="preserve">lượng </w:t>
      </w:r>
      <w:r>
        <w:t xml:space="preserve">vũ </w:t>
      </w:r>
      <w:r>
        <w:t xml:space="preserve">trang) </w:t>
      </w:r>
      <w:r>
        <w:t xml:space="preserve">luyện </w:t>
      </w:r>
      <w:r>
        <w:t xml:space="preserve">tập </w:t>
      </w:r>
      <w:r>
        <w:t xml:space="preserve">tổng </w:t>
      </w:r>
      <w:r>
        <w:t xml:space="preserve">hợp, </w:t>
      </w:r>
      <w:r>
        <w:t xml:space="preserve">có </w:t>
      </w:r>
      <w:r>
        <w:t xml:space="preserve">giả </w:t>
      </w:r>
      <w:r>
        <w:t xml:space="preserve">định </w:t>
      </w:r>
      <w:r>
        <w:t xml:space="preserve">tình </w:t>
      </w:r>
      <w:r>
        <w:t xml:space="preserve">huống </w:t>
      </w:r>
      <w:r>
        <w:t xml:space="preserve">hai </w:t>
      </w:r>
      <w:r>
        <w:t xml:space="preserve">bên </w:t>
      </w:r>
      <w:r>
        <w:t xml:space="preserve">giao </w:t>
      </w:r>
      <w:r>
        <w:t xml:space="preserve">chiến. </w:t>
      </w:r>
      <w:r>
        <w:rPr>
          <w:i/>
        </w:rPr>
        <w:t xml:space="preserve">Bộ </w:t>
      </w:r>
      <w:r>
        <w:t xml:space="preserve">đội </w:t>
      </w:r>
      <w:r>
        <w:rPr>
          <w:i/>
        </w:rPr>
        <w:t xml:space="preserve">diễn </w:t>
      </w:r>
      <w:r>
        <w:rPr>
          <w:i/>
        </w:rPr>
        <w:t xml:space="preserve">tập. </w:t>
      </w:r>
      <w:r>
        <w:t xml:space="preserve">Cuộc </w:t>
      </w:r>
      <w:r>
        <w:rPr>
          <w:i/>
        </w:rPr>
        <w:t xml:space="preserve">diễn </w:t>
      </w:r>
      <w:r>
        <w:rPr>
          <w:i/>
        </w:rPr>
        <w:t xml:space="preserve">tập </w:t>
      </w:r>
      <w:r>
        <w:rPr>
          <w:i/>
        </w:rPr>
        <w:t xml:space="preserve">chiến </w:t>
      </w:r>
      <w:r>
        <w:t xml:space="preserve">đấu </w:t>
      </w:r>
      <w:r>
        <w:rPr>
          <w:i/>
        </w:rPr>
        <w:t xml:space="preserve">của </w:t>
      </w:r>
      <w:r>
        <w:rPr>
          <w:i/>
        </w:rPr>
        <w:t xml:space="preserve">hạm </w:t>
      </w:r>
      <w:r>
        <w:t xml:space="preserve">đội. </w:t>
      </w:r>
      <w:r>
        <w:rPr>
          <w:b/>
        </w:rPr>
        <w:t xml:space="preserve">2 </w:t>
      </w:r>
      <w:r>
        <w:t xml:space="preserve">Diễn </w:t>
      </w:r>
      <w:r>
        <w:t xml:space="preserve">để </w:t>
      </w:r>
      <w:r>
        <w:t xml:space="preserve">tập </w:t>
      </w:r>
      <w:r>
        <w:t xml:space="preserve">dượt, </w:t>
      </w:r>
      <w:r>
        <w:t xml:space="preserve">rút </w:t>
      </w:r>
      <w:r>
        <w:t xml:space="preserve">kinh </w:t>
      </w:r>
      <w:r>
        <w:t xml:space="preserve">nghiệm. </w:t>
      </w:r>
      <w:r>
        <w:t xml:space="preserve">Buổi </w:t>
      </w:r>
      <w:r>
        <w:rPr>
          <w:i/>
        </w:rPr>
        <w:t xml:space="preserve">diễn </w:t>
      </w:r>
      <w:r>
        <w:t xml:space="preserve">tập </w:t>
      </w:r>
      <w:r>
        <w:rPr>
          <w:i/>
        </w:rPr>
        <w:t xml:space="preserve">vở </w:t>
      </w:r>
      <w:r>
        <w:rPr>
          <w:i/>
        </w:rPr>
        <w:t xml:space="preserve">kịch. </w:t>
      </w:r>
      <w:r>
        <w:rPr>
          <w:b/>
        </w:rPr>
        <w:t xml:space="preserve">3 </w:t>
      </w:r>
      <w:r>
        <w:t xml:space="preserve">Thao </w:t>
      </w:r>
      <w:r>
        <w:t xml:space="preserve">diễn </w:t>
      </w:r>
      <w:r>
        <w:t xml:space="preserve">kĩ </w:t>
      </w:r>
      <w:r>
        <w:t xml:space="preserve">thuật </w:t>
      </w:r>
      <w:r>
        <w:t xml:space="preserve">để </w:t>
      </w:r>
      <w:r>
        <w:t xml:space="preserve">rút </w:t>
      </w:r>
      <w:r>
        <w:t xml:space="preserve">kinh </w:t>
      </w:r>
      <w:r>
        <w:t xml:space="preserve">nghiệm. </w:t>
      </w:r>
      <w:r>
        <w:t xml:space="preserve">Diễn </w:t>
      </w:r>
      <w:r>
        <w:t xml:space="preserve">tập </w:t>
      </w:r>
      <w:r>
        <w:t xml:space="preserve">đổ </w:t>
      </w:r>
      <w:r>
        <w:t xml:space="preserve">bôtông. </w:t>
      </w:r>
      <w:r>
        <w:br/>
      </w:r>
      <w:r>
        <w:rPr>
          <w:b/>
        </w:rPr>
        <w:t xml:space="preserve">diễn </w:t>
      </w:r>
      <w:r>
        <w:rPr>
          <w:b/>
        </w:rPr>
        <w:t xml:space="preserve">tấu </w:t>
      </w:r>
      <w:r>
        <w:rPr>
          <w:i/>
        </w:rPr>
        <w:t xml:space="preserve">động từ </w:t>
      </w:r>
      <w:r>
        <w:t xml:space="preserve">Biểu </w:t>
      </w:r>
      <w:r>
        <w:t xml:space="preserve">diễn </w:t>
      </w:r>
      <w:r>
        <w:t xml:space="preserve">bằng </w:t>
      </w:r>
      <w:r>
        <w:t xml:space="preserve">nhạc </w:t>
      </w:r>
      <w:r>
        <w:t xml:space="preserve">cụ. </w:t>
      </w:r>
      <w:r>
        <w:rPr>
          <w:i/>
        </w:rPr>
        <w:t xml:space="preserve">Diễn </w:t>
      </w:r>
      <w:r>
        <w:t xml:space="preserve">tấu </w:t>
      </w:r>
      <w:r>
        <w:t xml:space="preserve">một </w:t>
      </w:r>
      <w:r>
        <w:t xml:space="preserve">bản </w:t>
      </w:r>
      <w:r>
        <w:t xml:space="preserve">nhạc. </w:t>
      </w:r>
      <w:r>
        <w:br/>
      </w:r>
      <w:r>
        <w:rPr>
          <w:b/>
        </w:rPr>
        <w:t xml:space="preserve">diễn </w:t>
      </w:r>
      <w:r>
        <w:rPr>
          <w:b/>
        </w:rPr>
        <w:t xml:space="preserve">thuyết </w:t>
      </w:r>
      <w:r>
        <w:rPr>
          <w:i/>
        </w:rPr>
        <w:t xml:space="preserve">động từ </w:t>
      </w:r>
      <w:r>
        <w:t xml:space="preserve">(cũ). </w:t>
      </w:r>
      <w:r>
        <w:t xml:space="preserve">Nói </w:t>
      </w:r>
      <w:r>
        <w:t xml:space="preserve">trước </w:t>
      </w:r>
      <w:r>
        <w:t xml:space="preserve">công </w:t>
      </w:r>
      <w:r>
        <w:t xml:space="preserve">chúng </w:t>
      </w:r>
      <w:r>
        <w:t xml:space="preserve">về </w:t>
      </w:r>
      <w:r>
        <w:t xml:space="preserve">một </w:t>
      </w:r>
      <w:r>
        <w:t xml:space="preserve">vấn </w:t>
      </w:r>
      <w:r>
        <w:t xml:space="preserve">đề </w:t>
      </w:r>
      <w:r>
        <w:t xml:space="preserve">gì, </w:t>
      </w:r>
      <w:r>
        <w:t xml:space="preserve">thường </w:t>
      </w:r>
      <w:r>
        <w:t xml:space="preserve">nhằm </w:t>
      </w:r>
      <w:r>
        <w:t xml:space="preserve">mục </w:t>
      </w:r>
      <w:r>
        <w:t xml:space="preserve">đích </w:t>
      </w:r>
      <w:r>
        <w:t xml:space="preserve">tuyên </w:t>
      </w:r>
      <w:r>
        <w:t xml:space="preserve">truyền, </w:t>
      </w:r>
      <w:r>
        <w:t xml:space="preserve">thuyết </w:t>
      </w:r>
      <w:r>
        <w:t xml:space="preserve">phục. </w:t>
      </w:r>
      <w:r>
        <w:t xml:space="preserve">Diễn </w:t>
      </w:r>
      <w:r>
        <w:t xml:space="preserve">thuyết </w:t>
      </w:r>
      <w:r>
        <w:rPr>
          <w:i/>
        </w:rPr>
        <w:t xml:space="preserve">uề </w:t>
      </w:r>
      <w:r>
        <w:t xml:space="preserve">nam </w:t>
      </w:r>
      <w:r>
        <w:t xml:space="preserve">nữ </w:t>
      </w:r>
      <w:r>
        <w:t xml:space="preserve">bình </w:t>
      </w:r>
      <w:r>
        <w:t xml:space="preserve">quyền. </w:t>
      </w:r>
      <w:r>
        <w:rPr>
          <w:i/>
        </w:rPr>
        <w:t xml:space="preserve">Đăng </w:t>
      </w:r>
      <w:r>
        <w:rPr>
          <w:i/>
        </w:rPr>
        <w:t xml:space="preserve">đàn </w:t>
      </w:r>
      <w:r>
        <w:rPr>
          <w:i/>
        </w:rPr>
        <w:t xml:space="preserve">diễn </w:t>
      </w:r>
      <w:r>
        <w:rPr>
          <w:i/>
        </w:rPr>
        <w:t xml:space="preserve">thuyết. </w:t>
      </w:r>
      <w:r>
        <w:br/>
      </w:r>
      <w:r>
        <w:rPr>
          <w:b/>
        </w:rPr>
        <w:t xml:space="preserve">diễn </w:t>
      </w:r>
      <w:r>
        <w:rPr>
          <w:b/>
        </w:rPr>
        <w:t xml:space="preserve">tiến </w:t>
      </w:r>
      <w:r>
        <w:rPr>
          <w:i/>
        </w:rPr>
        <w:t xml:space="preserve">động từ </w:t>
      </w:r>
      <w:r>
        <w:t xml:space="preserve">(ít dùng). </w:t>
      </w:r>
      <w:r>
        <w:t xml:space="preserve">Diễn </w:t>
      </w:r>
      <w:r>
        <w:t xml:space="preserve">ra </w:t>
      </w:r>
      <w:r>
        <w:t xml:space="preserve">sự </w:t>
      </w:r>
      <w:r>
        <w:t xml:space="preserve">biến </w:t>
      </w:r>
      <w:r>
        <w:t xml:space="preserve">đối </w:t>
      </w:r>
      <w:r>
        <w:t xml:space="preserve">và </w:t>
      </w:r>
      <w:r>
        <w:t xml:space="preserve">phát </w:t>
      </w:r>
      <w:r>
        <w:t xml:space="preserve">triển. </w:t>
      </w:r>
      <w:r>
        <w:t xml:space="preserve">Quá </w:t>
      </w:r>
      <w:r>
        <w:t xml:space="preserve">trình </w:t>
      </w:r>
      <w:r>
        <w:t xml:space="preserve">diễn </w:t>
      </w:r>
      <w:r>
        <w:t xml:space="preserve">tiến </w:t>
      </w:r>
      <w:r>
        <w:rPr>
          <w:i/>
        </w:rPr>
        <w:t xml:space="preserve">của </w:t>
      </w:r>
      <w:r>
        <w:t xml:space="preserve">lịch </w:t>
      </w:r>
      <w:r>
        <w:t xml:space="preserve">sử. </w:t>
      </w:r>
      <w:r>
        <w:t xml:space="preserve">diễn </w:t>
      </w:r>
      <w:r>
        <w:t xml:space="preserve">từ </w:t>
      </w:r>
      <w:r>
        <w:t xml:space="preserve">danh từ </w:t>
      </w:r>
      <w:r>
        <w:t xml:space="preserve">(trang trọng). </w:t>
      </w:r>
      <w:r>
        <w:t xml:space="preserve">Lời </w:t>
      </w:r>
      <w:r>
        <w:t xml:space="preserve">phát </w:t>
      </w:r>
      <w:r>
        <w:t xml:space="preserve">biểu </w:t>
      </w:r>
      <w:r>
        <w:t xml:space="preserve">trong </w:t>
      </w:r>
      <w:r>
        <w:t xml:space="preserve">dịp </w:t>
      </w:r>
      <w:r>
        <w:t xml:space="preserve">long </w:t>
      </w:r>
      <w:r>
        <w:t xml:space="preserve">trọng, </w:t>
      </w:r>
      <w:r>
        <w:t xml:space="preserve">thường </w:t>
      </w:r>
      <w:r>
        <w:t xml:space="preserve">là </w:t>
      </w:r>
      <w:r>
        <w:t xml:space="preserve">trong </w:t>
      </w:r>
      <w:r>
        <w:t xml:space="preserve">buổi </w:t>
      </w:r>
      <w:r>
        <w:t xml:space="preserve">lễ </w:t>
      </w:r>
      <w:r>
        <w:t xml:space="preserve">mừng, </w:t>
      </w:r>
      <w:r>
        <w:t xml:space="preserve">lễ </w:t>
      </w:r>
      <w:r>
        <w:t xml:space="preserve">đón </w:t>
      </w:r>
      <w:r>
        <w:t xml:space="preserve">tiếp. </w:t>
      </w:r>
      <w:r>
        <w:rPr>
          <w:i/>
        </w:rPr>
        <w:t xml:space="preserve">Đọc </w:t>
      </w:r>
      <w:r>
        <w:rPr>
          <w:i/>
        </w:rPr>
        <w:t xml:space="preserve">diễn </w:t>
      </w:r>
      <w:r>
        <w:t xml:space="preserve">từ </w:t>
      </w:r>
      <w:r>
        <w:rPr>
          <w:i/>
        </w:rPr>
        <w:t xml:space="preserve">chào </w:t>
      </w:r>
      <w:r>
        <w:t xml:space="preserve">mừng. </w:t>
      </w:r>
      <w:r>
        <w:br/>
      </w:r>
      <w:r>
        <w:rPr>
          <w:b/>
        </w:rPr>
        <w:t xml:space="preserve">diễn </w:t>
      </w:r>
      <w:r>
        <w:rPr>
          <w:b/>
        </w:rPr>
        <w:t xml:space="preserve">văn </w:t>
      </w:r>
      <w:r>
        <w:rPr>
          <w:i/>
        </w:rPr>
        <w:t xml:space="preserve">danh từ </w:t>
      </w:r>
      <w:r>
        <w:t xml:space="preserve">Bài </w:t>
      </w:r>
      <w:r>
        <w:t xml:space="preserve">phát </w:t>
      </w:r>
      <w:r>
        <w:t xml:space="preserve">biểu </w:t>
      </w:r>
      <w:r>
        <w:t xml:space="preserve">tương </w:t>
      </w:r>
      <w:r>
        <w:t xml:space="preserve">đối </w:t>
      </w:r>
      <w:r>
        <w:t xml:space="preserve">dài </w:t>
      </w:r>
      <w:r>
        <w:t xml:space="preserve">đọc </w:t>
      </w:r>
      <w:r>
        <w:t xml:space="preserve">trong </w:t>
      </w:r>
      <w:r>
        <w:t xml:space="preserve">dịp </w:t>
      </w:r>
      <w:r>
        <w:t xml:space="preserve">long </w:t>
      </w:r>
      <w:r>
        <w:t xml:space="preserve">trọng. </w:t>
      </w:r>
      <w:r>
        <w:rPr>
          <w:i/>
        </w:rPr>
        <w:t xml:space="preserve">Diễn </w:t>
      </w:r>
      <w:r>
        <w:rPr>
          <w:i/>
        </w:rPr>
        <w:t xml:space="preserve">uăn </w:t>
      </w:r>
      <w:r>
        <w:rPr>
          <w:i/>
        </w:rPr>
        <w:t xml:space="preserve">khai </w:t>
      </w:r>
      <w:r>
        <w:rPr>
          <w:i/>
        </w:rPr>
        <w:t xml:space="preserve">mạc </w:t>
      </w:r>
      <w:r>
        <w:rPr>
          <w:i/>
        </w:rPr>
        <w:t xml:space="preserve">đại </w:t>
      </w:r>
      <w:r>
        <w:rPr>
          <w:i/>
        </w:rPr>
        <w:t xml:space="preserve">hội. </w:t>
      </w:r>
      <w:r>
        <w:br/>
      </w:r>
      <w:r>
        <w:rPr>
          <w:b/>
        </w:rPr>
        <w:t xml:space="preserve">diễn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Người </w:t>
      </w:r>
      <w:r>
        <w:t xml:space="preserve">diễn </w:t>
      </w:r>
      <w:r>
        <w:t xml:space="preserve">xuất </w:t>
      </w:r>
      <w:r>
        <w:t xml:space="preserve">hoặc </w:t>
      </w:r>
      <w:r>
        <w:t xml:space="preserve">biểu </w:t>
      </w:r>
      <w:r>
        <w:t xml:space="preserve">diễn </w:t>
      </w:r>
      <w:r>
        <w:t xml:space="preserve">nghệ </w:t>
      </w:r>
      <w:r>
        <w:t xml:space="preserve">thuật </w:t>
      </w:r>
      <w:r>
        <w:t xml:space="preserve">trên </w:t>
      </w:r>
      <w:r>
        <w:t xml:space="preserve">sân </w:t>
      </w:r>
      <w:r>
        <w:t xml:space="preserve">khấu </w:t>
      </w:r>
      <w:r>
        <w:t xml:space="preserve">hay </w:t>
      </w:r>
      <w:r>
        <w:t xml:space="preserve">màn </w:t>
      </w:r>
      <w:r>
        <w:t xml:space="preserve">ảnh. </w:t>
      </w:r>
      <w:r>
        <w:t xml:space="preserve">Diễn </w:t>
      </w:r>
      <w:r>
        <w:rPr>
          <w:i/>
        </w:rPr>
        <w:t xml:space="preserve">uiên </w:t>
      </w:r>
      <w:r>
        <w:t xml:space="preserve">tuồng. </w:t>
      </w:r>
      <w:r>
        <w:rPr>
          <w:i/>
        </w:rPr>
        <w:t xml:space="preserve">Diễn </w:t>
      </w:r>
      <w:r>
        <w:rPr>
          <w:i/>
        </w:rPr>
        <w:t xml:space="preserve">uiên </w:t>
      </w:r>
      <w:r>
        <w:t xml:space="preserve">điện </w:t>
      </w:r>
      <w:r>
        <w:t xml:space="preserve">ảnh. </w:t>
      </w:r>
      <w:r>
        <w:rPr>
          <w:i/>
        </w:rPr>
        <w:t xml:space="preserve">Diễn </w:t>
      </w:r>
      <w:r>
        <w:t xml:space="preserve">uiên </w:t>
      </w:r>
      <w:r>
        <w:t xml:space="preserve">xiếc. </w:t>
      </w:r>
      <w:r>
        <w:br/>
      </w:r>
      <w:r>
        <w:rPr>
          <w:b/>
        </w:rPr>
        <w:t xml:space="preserve">diễn </w:t>
      </w:r>
      <w:r>
        <w:rPr>
          <w:b/>
        </w:rPr>
        <w:t xml:space="preserve">xuất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Thể </w:t>
      </w:r>
      <w:r>
        <w:t xml:space="preserve">hiện </w:t>
      </w:r>
      <w:r>
        <w:t xml:space="preserve">hình </w:t>
      </w:r>
      <w:r>
        <w:t xml:space="preserve">tượng </w:t>
      </w:r>
      <w:r>
        <w:t xml:space="preserve">nhân </w:t>
      </w:r>
      <w:r>
        <w:t xml:space="preserve">vật </w:t>
      </w:r>
      <w:r>
        <w:t xml:space="preserve">của </w:t>
      </w:r>
      <w:r>
        <w:t xml:space="preserve">kịch </w:t>
      </w:r>
      <w:r>
        <w:t xml:space="preserve">hoặc </w:t>
      </w:r>
      <w:r>
        <w:t xml:space="preserve">truyện </w:t>
      </w:r>
      <w:r>
        <w:t xml:space="preserve">phim </w:t>
      </w:r>
      <w:r>
        <w:t xml:space="preserve">trong </w:t>
      </w:r>
      <w:r>
        <w:t xml:space="preserve">vai </w:t>
      </w:r>
      <w:r>
        <w:t xml:space="preserve">mình </w:t>
      </w:r>
      <w:r>
        <w:t xml:space="preserve">đóng. </w:t>
      </w:r>
      <w:r>
        <w:t xml:space="preserve">Trình </w:t>
      </w:r>
      <w:r>
        <w:rPr>
          <w:i/>
        </w:rPr>
        <w:t xml:space="preserve">độ </w:t>
      </w:r>
      <w:r>
        <w:t xml:space="preserve">diễn </w:t>
      </w:r>
      <w:r>
        <w:rPr>
          <w:i/>
        </w:rPr>
        <w:t xml:space="preserve">xuất. </w:t>
      </w:r>
      <w:r>
        <w:rPr>
          <w:b/>
        </w:rPr>
        <w:t xml:space="preserve">2 </w:t>
      </w:r>
      <w:r>
        <w:t xml:space="preserve">(ít dùng). </w:t>
      </w:r>
      <w:r>
        <w:t xml:space="preserve">(Nhà </w:t>
      </w:r>
      <w:r>
        <w:t xml:space="preserve">hát) </w:t>
      </w:r>
      <w:r>
        <w:t xml:space="preserve">trình </w:t>
      </w:r>
      <w:r>
        <w:t xml:space="preserve">bày </w:t>
      </w:r>
      <w:r>
        <w:t xml:space="preserve">tiết </w:t>
      </w:r>
      <w:r>
        <w:t xml:space="preserve">mục </w:t>
      </w:r>
      <w:r>
        <w:t xml:space="preserve">ở </w:t>
      </w:r>
      <w:r>
        <w:t xml:space="preserve">sân </w:t>
      </w:r>
      <w:r>
        <w:t xml:space="preserve">khấu. </w:t>
      </w:r>
      <w:r>
        <w:br/>
      </w:r>
      <w:r>
        <w:rPr>
          <w:b/>
        </w:rPr>
        <w:t xml:space="preserve">diễn </w:t>
      </w:r>
      <w:r>
        <w:rPr>
          <w:b/>
        </w:rPr>
        <w:t xml:space="preserve">xướng </w:t>
      </w:r>
      <w:r>
        <w:rPr>
          <w:i/>
        </w:rPr>
        <w:t xml:space="preserve">động từ </w:t>
      </w:r>
      <w:r>
        <w:t xml:space="preserve">Trình </w:t>
      </w:r>
      <w:r>
        <w:t xml:space="preserve">bày </w:t>
      </w:r>
      <w:r>
        <w:t xml:space="preserve">sáng </w:t>
      </w:r>
      <w:r>
        <w:t xml:space="preserve">tác </w:t>
      </w:r>
      <w:r>
        <w:t xml:space="preserve">dân </w:t>
      </w:r>
      <w:r>
        <w:t xml:space="preserve">gian </w:t>
      </w:r>
      <w:r>
        <w:t xml:space="preserve">bằng </w:t>
      </w:r>
      <w:r>
        <w:t xml:space="preserve">động </w:t>
      </w:r>
      <w:r>
        <w:t xml:space="preserve">tác, </w:t>
      </w:r>
      <w:r>
        <w:t xml:space="preserve">lời </w:t>
      </w:r>
      <w:r>
        <w:rPr>
          <w:i/>
        </w:rPr>
        <w:t xml:space="preserve">lẽ, </w:t>
      </w:r>
      <w:r>
        <w:t xml:space="preserve">âm </w:t>
      </w:r>
      <w:r>
        <w:t xml:space="preserve">thanh, </w:t>
      </w:r>
      <w:r>
        <w:t xml:space="preserve">nhịp </w:t>
      </w:r>
      <w:r>
        <w:t xml:space="preserve">điệu. </w:t>
      </w:r>
      <w:r>
        <w:t xml:space="preserve">Nghệ </w:t>
      </w:r>
      <w:r>
        <w:t xml:space="preserve">thuật </w:t>
      </w:r>
      <w:r>
        <w:t xml:space="preserve">diễn </w:t>
      </w:r>
      <w:r>
        <w:t xml:space="preserve">xướng </w:t>
      </w:r>
      <w:r>
        <w:rPr>
          <w:i/>
        </w:rPr>
        <w:t xml:space="preserve">anh </w:t>
      </w:r>
      <w:r>
        <w:t xml:space="preserve">hùng </w:t>
      </w:r>
      <w:r>
        <w:t xml:space="preserve">ca. </w:t>
      </w:r>
      <w:r>
        <w:t xml:space="preserve">diện, </w:t>
      </w:r>
      <w:r>
        <w:t xml:space="preserve">danh từ </w:t>
      </w:r>
      <w:r>
        <w:rPr>
          <w:b/>
        </w:rPr>
        <w:t xml:space="preserve">1 </w:t>
      </w:r>
      <w:r>
        <w:t xml:space="preserve">Một </w:t>
      </w:r>
      <w:r>
        <w:t xml:space="preserve">trong </w:t>
      </w:r>
      <w:r>
        <w:t xml:space="preserve">những </w:t>
      </w:r>
      <w:r>
        <w:t xml:space="preserve">mặt </w:t>
      </w:r>
      <w:r>
        <w:t xml:space="preserve">của </w:t>
      </w:r>
      <w:r>
        <w:t xml:space="preserve">sự </w:t>
      </w:r>
      <w:r>
        <w:t xml:space="preserve">vật, </w:t>
      </w:r>
      <w:r>
        <w:t xml:space="preserve">trong </w:t>
      </w:r>
      <w:r>
        <w:t xml:space="preserve">phạm </w:t>
      </w:r>
      <w:r>
        <w:t xml:space="preserve">vi </w:t>
      </w:r>
      <w:r>
        <w:t xml:space="preserve">ấy </w:t>
      </w:r>
      <w:r>
        <w:t xml:space="preserve">có </w:t>
      </w:r>
      <w:r>
        <w:t xml:space="preserve">sự </w:t>
      </w:r>
      <w:r>
        <w:t xml:space="preserve">biểu </w:t>
      </w:r>
      <w:r>
        <w:t xml:space="preserve">hiện </w:t>
      </w:r>
      <w:r>
        <w:t xml:space="preserve">những </w:t>
      </w:r>
      <w:r>
        <w:t xml:space="preserve">thuộc </w:t>
      </w:r>
      <w:r>
        <w:t xml:space="preserve">tính </w:t>
      </w:r>
      <w:r>
        <w:t xml:space="preserve">hoặc </w:t>
      </w:r>
      <w:r>
        <w:t xml:space="preserve">tác </w:t>
      </w:r>
      <w:r>
        <w:t xml:space="preserve">động </w:t>
      </w:r>
      <w:r>
        <w:t xml:space="preserve">nào </w:t>
      </w:r>
      <w:r>
        <w:t xml:space="preserve">đó. </w:t>
      </w:r>
      <w:r>
        <w:t xml:space="preserve">Diện </w:t>
      </w:r>
      <w:r>
        <w:t xml:space="preserve">tiếp </w:t>
      </w:r>
      <w:r>
        <w:t xml:space="preserve">xúc </w:t>
      </w:r>
      <w:r>
        <w:t xml:space="preserve">giữa </w:t>
      </w:r>
      <w:r>
        <w:t xml:space="preserve">hai </w:t>
      </w:r>
      <w:r>
        <w:t xml:space="preserve">vật. </w:t>
      </w:r>
      <w:r>
        <w:t xml:space="preserve">Nghiên </w:t>
      </w:r>
      <w:r>
        <w:rPr>
          <w:i/>
        </w:rPr>
        <w:t xml:space="preserve">cứu </w:t>
      </w:r>
      <w:r>
        <w:rPr>
          <w:i/>
        </w:rPr>
        <w:t xml:space="preserve">ngôn </w:t>
      </w:r>
      <w:r>
        <w:rPr>
          <w:i/>
        </w:rPr>
        <w:t xml:space="preserve">ngữ </w:t>
      </w:r>
      <w:r>
        <w:rPr>
          <w:i/>
        </w:rPr>
        <w:t xml:space="preserve">trên </w:t>
      </w:r>
      <w:r>
        <w:rPr>
          <w:i/>
        </w:rPr>
        <w:t xml:space="preserve">diện </w:t>
      </w:r>
      <w:r>
        <w:rPr>
          <w:i/>
        </w:rPr>
        <w:t xml:space="preserve">đồng </w:t>
      </w:r>
      <w:r>
        <w:rPr>
          <w:i/>
        </w:rPr>
        <w:t xml:space="preserve">đại. </w:t>
      </w:r>
      <w:r>
        <w:rPr>
          <w:b/>
        </w:rPr>
        <w:t xml:space="preserve">2 </w:t>
      </w:r>
      <w:r>
        <w:t xml:space="preserve">Phạm </w:t>
      </w:r>
      <w:r>
        <w:t xml:space="preserve">vi </w:t>
      </w:r>
      <w:r>
        <w:t xml:space="preserve">bao </w:t>
      </w:r>
      <w:r>
        <w:t xml:space="preserve">gồm </w:t>
      </w:r>
      <w:r>
        <w:t xml:space="preserve">những </w:t>
      </w:r>
      <w:r>
        <w:t xml:space="preserve">đối </w:t>
      </w:r>
      <w:r>
        <w:t xml:space="preserve">tượng </w:t>
      </w:r>
      <w:r>
        <w:t xml:space="preserve">chịu </w:t>
      </w:r>
      <w:r>
        <w:t xml:space="preserve">cùng </w:t>
      </w:r>
      <w:r>
        <w:t xml:space="preserve">một </w:t>
      </w:r>
      <w:r>
        <w:t xml:space="preserve">tác </w:t>
      </w:r>
      <w:r>
        <w:t xml:space="preserve">động </w:t>
      </w:r>
      <w:r>
        <w:t xml:space="preserve">nhất </w:t>
      </w:r>
      <w:r>
        <w:t xml:space="preserve">định </w:t>
      </w:r>
      <w:r>
        <w:t xml:space="preserve">như </w:t>
      </w:r>
      <w:r>
        <w:t xml:space="preserve">nhau </w:t>
      </w:r>
      <w:r>
        <w:t xml:space="preserve">nào </w:t>
      </w:r>
      <w:r>
        <w:t xml:space="preserve">đó. </w:t>
      </w:r>
      <w:r>
        <w:rPr>
          <w:i/>
        </w:rPr>
        <w:t xml:space="preserve">Ởtrong </w:t>
      </w:r>
      <w:r>
        <w:rPr>
          <w:i/>
        </w:rPr>
        <w:t xml:space="preserve">diện </w:t>
      </w:r>
      <w:r>
        <w:t xml:space="preserve">được </w:t>
      </w:r>
      <w:r>
        <w:t xml:space="preserve">khen </w:t>
      </w:r>
      <w:r>
        <w:rPr>
          <w:i/>
        </w:rPr>
        <w:t xml:space="preserve">thưởng. </w:t>
      </w:r>
      <w:r>
        <w:rPr>
          <w:i/>
        </w:rPr>
        <w:t xml:space="preserve">Thu </w:t>
      </w:r>
      <w:r>
        <w:rPr>
          <w:i/>
        </w:rPr>
        <w:t xml:space="preserve">hẹp </w:t>
      </w:r>
      <w:r>
        <w:t xml:space="preserve">diện </w:t>
      </w:r>
      <w:r>
        <w:t xml:space="preserve">những </w:t>
      </w:r>
      <w:r>
        <w:t xml:space="preserve">ruộng </w:t>
      </w:r>
      <w:r>
        <w:t xml:space="preserve">bị </w:t>
      </w:r>
      <w:r>
        <w:t xml:space="preserve">hạn </w:t>
      </w:r>
      <w:r>
        <w:t xml:space="preserve">hán. </w:t>
      </w:r>
      <w:r>
        <w:br/>
      </w:r>
      <w:r>
        <w:rPr>
          <w:b/>
        </w:rPr>
        <w:t xml:space="preserve">diện; </w:t>
      </w:r>
      <w:r>
        <w:rPr>
          <w:b/>
        </w:rPr>
        <w:t xml:space="preserve">I </w:t>
      </w:r>
      <w:r>
        <w:rPr>
          <w:b/>
        </w:rPr>
        <w:t xml:space="preserve">đgợ. </w:t>
      </w:r>
      <w:r>
        <w:t xml:space="preserve">Tự </w:t>
      </w:r>
      <w:r>
        <w:t xml:space="preserve">làm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có </w:t>
      </w:r>
      <w:r>
        <w:t xml:space="preserve">được </w:t>
      </w:r>
      <w:r>
        <w:t xml:space="preserve">một </w:t>
      </w:r>
      <w:r>
        <w:t xml:space="preserve">vẻ </w:t>
      </w:r>
      <w:r>
        <w:t xml:space="preserve">bên </w:t>
      </w:r>
      <w:r>
        <w:t xml:space="preserve">ngoài </w:t>
      </w:r>
      <w:r>
        <w:t xml:space="preserve">đẹp </w:t>
      </w:r>
      <w:r>
        <w:t xml:space="preserve">đẽ </w:t>
      </w:r>
      <w:r>
        <w:t xml:space="preserve">sang </w:t>
      </w:r>
      <w:r>
        <w:t xml:space="preserve">trọng, </w:t>
      </w:r>
      <w:r>
        <w:t xml:space="preserve">bằng </w:t>
      </w:r>
      <w:r>
        <w:t xml:space="preserve">những </w:t>
      </w:r>
      <w:r>
        <w:t xml:space="preserve">đồ </w:t>
      </w:r>
      <w:r>
        <w:t xml:space="preserve">phục </w:t>
      </w:r>
      <w:r>
        <w:t xml:space="preserve">sức. </w:t>
      </w:r>
      <w:r>
        <w:rPr>
          <w:i/>
        </w:rPr>
        <w:t xml:space="preserve">Diện </w:t>
      </w:r>
      <w:r>
        <w:t xml:space="preserve">rất </w:t>
      </w:r>
      <w:r>
        <w:t xml:space="preserve">sang. </w:t>
      </w:r>
      <w:r>
        <w:t xml:space="preserve">Diện </w:t>
      </w:r>
      <w: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mới. </w:t>
      </w:r>
      <w:r>
        <w:t xml:space="preserve">Mẹ </w:t>
      </w:r>
      <w:r>
        <w:rPr>
          <w:i/>
        </w:rPr>
        <w:t xml:space="preserve">diện </w:t>
      </w:r>
      <w:r>
        <w:rPr>
          <w:i/>
        </w:rPr>
        <w:t xml:space="preserve">cho </w:t>
      </w:r>
      <w:r>
        <w:rPr>
          <w:i/>
        </w:rPr>
        <w:t xml:space="preserve">con </w:t>
      </w:r>
      <w:r>
        <w:t xml:space="preserve">gái. </w:t>
      </w:r>
      <w:r>
        <w:t xml:space="preserve">l\ </w:t>
      </w:r>
      <w:r>
        <w:t xml:space="preserve">tính từ </w:t>
      </w:r>
      <w:r>
        <w:t xml:space="preserve">(khẩu ngữ).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làm </w:t>
      </w:r>
      <w:r>
        <w:t xml:space="preserve">cho </w:t>
      </w:r>
      <w:r>
        <w:t xml:space="preserve">con </w:t>
      </w:r>
      <w:r>
        <w:t xml:space="preserve">người </w:t>
      </w:r>
      <w:r>
        <w:t xml:space="preserve">có </w:t>
      </w:r>
      <w:r>
        <w:t xml:space="preserve">được </w:t>
      </w:r>
      <w:r>
        <w:t xml:space="preserve">một </w:t>
      </w:r>
      <w:r>
        <w:t xml:space="preserve">vẻ </w:t>
      </w:r>
      <w:r>
        <w:t xml:space="preserve">bên </w:t>
      </w:r>
      <w:r>
        <w:t xml:space="preserve">ngoài </w:t>
      </w:r>
      <w:r>
        <w:t xml:space="preserve">đẹp </w:t>
      </w:r>
      <w:r>
        <w:t xml:space="preserve">và </w:t>
      </w:r>
      <w:r>
        <w:t xml:space="preserve">sang </w:t>
      </w:r>
      <w:r>
        <w:t xml:space="preserve">trọng. </w:t>
      </w:r>
      <w:r>
        <w:rPr>
          <w:i/>
        </w:rPr>
        <w:t xml:space="preserve">Tay </w:t>
      </w:r>
      <w:r>
        <w:t xml:space="preserve">cầm. </w:t>
      </w:r>
      <w:r>
        <w:rPr>
          <w:i/>
        </w:rPr>
        <w:t xml:space="preserve">cái </w:t>
      </w:r>
      <w:r>
        <w:t xml:space="preserve">túi </w:t>
      </w:r>
      <w:r>
        <w:t xml:space="preserve">rất </w:t>
      </w:r>
      <w:r>
        <w:rPr>
          <w:i/>
        </w:rPr>
        <w:t xml:space="preserve">diện. </w:t>
      </w:r>
      <w:r>
        <w:rPr>
          <w:i/>
        </w:rPr>
        <w:t xml:space="preserve">Ăn </w:t>
      </w:r>
      <w:r>
        <w:rPr>
          <w:i/>
        </w:rPr>
        <w:t xml:space="preserve">mặc </w:t>
      </w:r>
      <w:r>
        <w:t xml:space="preserve">hơi </w:t>
      </w:r>
      <w:r>
        <w:t xml:space="preserve">diện. </w:t>
      </w:r>
      <w:r>
        <w:t xml:space="preserve">diện </w:t>
      </w:r>
      <w:r>
        <w:t xml:space="preserve">kiến </w:t>
      </w:r>
      <w:r>
        <w:t xml:space="preserve">động từ </w:t>
      </w:r>
      <w:r>
        <w:t xml:space="preserve">(trang trọng). </w:t>
      </w:r>
      <w:r>
        <w:t xml:space="preserve">Gặp </w:t>
      </w:r>
      <w:r>
        <w:t xml:space="preserve">mặt </w:t>
      </w:r>
      <w:r>
        <w:t xml:space="preserve">trực </w:t>
      </w:r>
      <w:r>
        <w:t xml:space="preserve">tiếp. </w:t>
      </w:r>
      <w:r>
        <w:t xml:space="preserve">Buổi' </w:t>
      </w:r>
      <w:r>
        <w:rPr>
          <w:i/>
        </w:rPr>
        <w:t xml:space="preserve">diện </w:t>
      </w:r>
      <w:r>
        <w:rPr>
          <w:i/>
        </w:rPr>
        <w:t xml:space="preserve">kiến </w:t>
      </w:r>
      <w:r>
        <w:t xml:space="preserve">đầu </w:t>
      </w:r>
      <w:r>
        <w:t xml:space="preserve">tiên. </w:t>
      </w:r>
      <w:r>
        <w:rPr>
          <w:i/>
        </w:rPr>
        <w:t xml:space="preserve">Đã </w:t>
      </w:r>
      <w:r>
        <w:t xml:space="preserve">từng </w:t>
      </w:r>
      <w:r>
        <w:t xml:space="preserve">nghe </w:t>
      </w:r>
      <w:r>
        <w:t xml:space="preserve">tiếng </w:t>
      </w:r>
      <w:r>
        <w:t xml:space="preserve">nhưng </w:t>
      </w:r>
      <w:r>
        <w:t xml:space="preserve">chưa </w:t>
      </w:r>
      <w:r>
        <w:t xml:space="preserve">được </w:t>
      </w:r>
      <w:r>
        <w:rPr>
          <w:i/>
        </w:rPr>
        <w:t xml:space="preserve">diện </w:t>
      </w:r>
      <w:r>
        <w:rPr>
          <w:i/>
        </w:rPr>
        <w:t xml:space="preserve">kiến. </w:t>
      </w:r>
      <w:r>
        <w:br/>
      </w:r>
      <w:r>
        <w:rPr>
          <w:b/>
        </w:rPr>
        <w:t xml:space="preserve">diện </w:t>
      </w:r>
      <w:r>
        <w:rPr>
          <w:b/>
        </w:rPr>
        <w:t xml:space="preserve">mạo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Bộ </w:t>
      </w:r>
      <w:r>
        <w:t xml:space="preserve">mặt, </w:t>
      </w:r>
      <w:r>
        <w:t xml:space="preserve">vẻ </w:t>
      </w:r>
      <w:r>
        <w:t xml:space="preserve">mặt </w:t>
      </w:r>
      <w:r>
        <w:t xml:space="preserve">con </w:t>
      </w:r>
      <w:r>
        <w:t xml:space="preserve">người. </w:t>
      </w:r>
      <w:r>
        <w:t xml:space="preserve">Diện </w:t>
      </w:r>
      <w:r>
        <w:rPr>
          <w:i/>
        </w:rPr>
        <w:t xml:space="preserve">mạo </w:t>
      </w:r>
      <w:r>
        <w:rPr>
          <w:i/>
        </w:rPr>
        <w:t xml:space="preserve">khôi </w:t>
      </w:r>
      <w:r>
        <w:t xml:space="preserve">ngô. </w:t>
      </w:r>
      <w:r>
        <w:rPr>
          <w:b/>
        </w:rPr>
        <w:t xml:space="preserve">2 </w:t>
      </w:r>
      <w:r>
        <w:t xml:space="preserve">(ít dùng). </w:t>
      </w:r>
      <w:r>
        <w:t xml:space="preserve">Vẻ </w:t>
      </w:r>
      <w:r>
        <w:t xml:space="preserve">ngoài </w:t>
      </w:r>
      <w:r>
        <w:t xml:space="preserve">nhìn </w:t>
      </w:r>
      <w:r>
        <w:t xml:space="preserve">chung. </w:t>
      </w:r>
      <w:r>
        <w:t xml:space="preserve">Diện </w:t>
      </w:r>
      <w:r>
        <w:t xml:space="preserve">mạo </w:t>
      </w:r>
      <w:r>
        <w:rPr>
          <w:i/>
        </w:rPr>
        <w:t xml:space="preserve">của </w:t>
      </w:r>
      <w:r>
        <w:rPr>
          <w:i/>
        </w:rPr>
        <w:t xml:space="preserve">thủ </w:t>
      </w:r>
      <w:r>
        <w:rPr>
          <w:i/>
        </w:rPr>
        <w:t xml:space="preserve">đô </w:t>
      </w:r>
      <w:r>
        <w:t xml:space="preserve">một </w:t>
      </w:r>
      <w:r>
        <w:t xml:space="preserve">nước. </w:t>
      </w:r>
      <w:r>
        <w:br/>
      </w:r>
      <w:r>
        <w:rPr>
          <w:b/>
        </w:rPr>
        <w:t xml:space="preserve">diện </w:t>
      </w:r>
      <w:r>
        <w:rPr>
          <w:b/>
        </w:rPr>
        <w:t xml:space="preserve">tích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Số </w:t>
      </w:r>
      <w:r>
        <w:t xml:space="preserve">chỉ </w:t>
      </w:r>
      <w:r>
        <w:t xml:space="preserve">rõ </w:t>
      </w:r>
      <w:r>
        <w:t xml:space="preserve">một </w:t>
      </w:r>
      <w:r>
        <w:t xml:space="preserve">mặt </w:t>
      </w:r>
      <w:r>
        <w:t xml:space="preserve">nào </w:t>
      </w:r>
      <w:r>
        <w:t xml:space="preserve">đó </w:t>
      </w:r>
      <w:r>
        <w:t xml:space="preserve">bằng </w:t>
      </w:r>
      <w:r>
        <w:t xml:space="preserve">bao </w:t>
      </w:r>
      <w:r>
        <w:t xml:space="preserve">nhiêu </w:t>
      </w:r>
      <w:r>
        <w:t xml:space="preserve">lần </w:t>
      </w:r>
      <w:r>
        <w:t xml:space="preserve">hình </w:t>
      </w:r>
      <w:r>
        <w:t xml:space="preserve">vuông </w:t>
      </w:r>
      <w:r>
        <w:t xml:space="preserve">đơn </w:t>
      </w:r>
      <w:r>
        <w:t xml:space="preserve">vị. </w:t>
      </w:r>
      <w:r>
        <w:t xml:space="preserve">Tính </w:t>
      </w:r>
      <w:r>
        <w:rPr>
          <w:i/>
        </w:rPr>
        <w:t xml:space="preserve">diện </w:t>
      </w:r>
      <w:r>
        <w:rPr>
          <w:i/>
        </w:rPr>
        <w:t xml:space="preserve">tích </w:t>
      </w:r>
      <w:r>
        <w:t xml:space="preserve">hình </w:t>
      </w:r>
      <w:r>
        <w:rPr>
          <w:i/>
        </w:rPr>
        <w:t xml:space="preserve">tam </w:t>
      </w:r>
      <w:r>
        <w:t xml:space="preserve">giác. </w:t>
      </w:r>
      <w:r>
        <w:rPr>
          <w:i/>
        </w:rPr>
        <w:t xml:space="preserve">lo </w:t>
      </w:r>
      <w:r>
        <w:t xml:space="preserve">diện </w:t>
      </w:r>
      <w:r>
        <w:t xml:space="preserve">tích </w:t>
      </w:r>
      <w:r>
        <w:rPr>
          <w:i/>
        </w:rPr>
        <w:t xml:space="preserve">cánh </w:t>
      </w:r>
      <w:r>
        <w:rPr>
          <w:i/>
        </w:rPr>
        <w:t xml:space="preserve">đồng. </w:t>
      </w:r>
      <w:r>
        <w:rPr>
          <w:b/>
        </w:rPr>
        <w:t xml:space="preserve">2 </w:t>
      </w:r>
      <w:r>
        <w:t xml:space="preserve">Bề </w:t>
      </w:r>
      <w:r>
        <w:t xml:space="preserve">mặt </w:t>
      </w:r>
      <w:r>
        <w:t xml:space="preserve">của </w:t>
      </w:r>
      <w:r>
        <w:t xml:space="preserve">ruộng </w:t>
      </w:r>
      <w:r>
        <w:t xml:space="preserve">đất, </w:t>
      </w:r>
      <w:r>
        <w:t xml:space="preserve">về </w:t>
      </w:r>
      <w:r>
        <w:t xml:space="preserve">mặt </w:t>
      </w:r>
      <w:r>
        <w:t xml:space="preserve">độ </w:t>
      </w:r>
      <w:r>
        <w:t xml:space="preserve">rộng. </w:t>
      </w:r>
      <w:r>
        <w:t xml:space="preserve">Cấy </w:t>
      </w:r>
      <w:r>
        <w:t xml:space="preserve">hết </w:t>
      </w:r>
      <w:r>
        <w:t xml:space="preserve">diện </w:t>
      </w:r>
      <w:r>
        <w:t xml:space="preserve">tích. </w:t>
      </w:r>
      <w:r>
        <w:t xml:space="preserve">Mở </w:t>
      </w:r>
      <w:r>
        <w:t xml:space="preserve">rộng </w:t>
      </w:r>
      <w:r>
        <w:t xml:space="preserve">diện </w:t>
      </w:r>
      <w:r>
        <w:t xml:space="preserve">tích </w:t>
      </w:r>
      <w:r>
        <w:rPr>
          <w:i/>
        </w:rPr>
        <w:t xml:space="preserve">trông </w:t>
      </w:r>
      <w:r>
        <w:t xml:space="preserve">trọt. </w:t>
      </w:r>
      <w:r>
        <w:br/>
      </w:r>
      <w:r>
        <w:rPr>
          <w:b/>
        </w:rPr>
        <w:t xml:space="preserve">diện </w:t>
      </w:r>
      <w:r>
        <w:rPr>
          <w:b/>
        </w:rPr>
        <w:t xml:space="preserve">tích </w:t>
      </w:r>
      <w:r>
        <w:rPr>
          <w:b/>
        </w:rPr>
        <w:t xml:space="preserve">phụ </w:t>
      </w:r>
      <w:r>
        <w:rPr>
          <w:i/>
        </w:rPr>
        <w:t xml:space="preserve">danh từ </w:t>
      </w:r>
      <w:r>
        <w:t xml:space="preserve">Phần </w:t>
      </w:r>
      <w:r>
        <w:t xml:space="preserve">diện </w:t>
      </w:r>
      <w:r>
        <w:t xml:space="preserve">tích </w:t>
      </w:r>
      <w:r>
        <w:t xml:space="preserve">của </w:t>
      </w:r>
      <w:r>
        <w:t xml:space="preserve">nhà </w:t>
      </w:r>
      <w:r>
        <w:t xml:space="preserve">ở </w:t>
      </w:r>
      <w:r>
        <w:t xml:space="preserve">không </w:t>
      </w:r>
      <w:r>
        <w:t xml:space="preserve">dùng </w:t>
      </w:r>
      <w:r>
        <w:t xml:space="preserve">trực </w:t>
      </w:r>
      <w:r>
        <w:t xml:space="preserve">tiếp </w:t>
      </w:r>
      <w:r>
        <w:t xml:space="preserve">để </w:t>
      </w:r>
      <w:r>
        <w:t xml:space="preserve">ở </w:t>
      </w:r>
      <w:r>
        <w:t xml:space="preserve">(bếp, </w:t>
      </w:r>
      <w:r>
        <w:t xml:space="preserve">buồng </w:t>
      </w:r>
      <w:r>
        <w:t xml:space="preserve">tắm, </w:t>
      </w:r>
      <w:r>
        <w:t xml:space="preserve">buồng </w:t>
      </w:r>
      <w:r>
        <w:t xml:space="preserve">vệ </w:t>
      </w:r>
      <w:r>
        <w:t xml:space="preserve">sinh, </w:t>
      </w:r>
      <w:r>
        <w:t xml:space="preserve">v.v.). </w:t>
      </w:r>
      <w:r>
        <w:br/>
      </w:r>
      <w:r>
        <w:rPr>
          <w:b/>
        </w:rPr>
        <w:t xml:space="preserve">diếp </w:t>
      </w:r>
      <w:r>
        <w:rPr>
          <w:i/>
        </w:rPr>
        <w:t xml:space="preserve">danh từ </w:t>
      </w:r>
      <w:r>
        <w:t xml:space="preserve">(khẩu ngữ). </w:t>
      </w:r>
      <w:r>
        <w:t xml:space="preserve">Rau </w:t>
      </w:r>
      <w:r>
        <w:t xml:space="preserve">diếp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diếp </w:t>
      </w:r>
      <w:r>
        <w:rPr>
          <w:b/>
        </w:rPr>
        <w:t xml:space="preserve">cá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cỏ, </w:t>
      </w:r>
      <w:r>
        <w:t xml:space="preserve">lá </w:t>
      </w:r>
      <w:r>
        <w:t xml:space="preserve">hình </w:t>
      </w:r>
      <w:r>
        <w:t xml:space="preserve">tim, </w:t>
      </w:r>
      <w:r>
        <w:t xml:space="preserve">mọc </w:t>
      </w:r>
      <w:r>
        <w:t xml:space="preserve">cách, </w:t>
      </w:r>
      <w:r>
        <w:t xml:space="preserve">vò </w:t>
      </w:r>
      <w:r>
        <w:t xml:space="preserve">ra </w:t>
      </w:r>
      <w:r>
        <w:t xml:space="preserve">có </w:t>
      </w:r>
      <w:r>
        <w:t xml:space="preserve">mùi </w:t>
      </w:r>
      <w:r>
        <w:t xml:space="preserve">tanh, </w:t>
      </w:r>
      <w:r>
        <w:t xml:space="preserve">dùng </w:t>
      </w:r>
      <w:r>
        <w:t xml:space="preserve">để </w:t>
      </w:r>
      <w:r>
        <w:t xml:space="preserve">ăn </w:t>
      </w:r>
      <w:r>
        <w:t xml:space="preserve">hay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diệp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thường </w:t>
      </w:r>
      <w:r>
        <w:t xml:space="preserve">bằng </w:t>
      </w:r>
      <w:r>
        <w:t xml:space="preserve">sắt, </w:t>
      </w:r>
      <w:r>
        <w:t xml:space="preserve">gang, </w:t>
      </w:r>
      <w:r>
        <w:t xml:space="preserve">lắp </w:t>
      </w:r>
      <w:r>
        <w:t xml:space="preserve">tiếp </w:t>
      </w:r>
      <w:r>
        <w:t xml:space="preserve">trên </w:t>
      </w:r>
      <w:r>
        <w:t xml:space="preserve">lưỡi </w:t>
      </w:r>
      <w:r>
        <w:t xml:space="preserve">cày,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nâng, </w:t>
      </w:r>
      <w:r>
        <w:t xml:space="preserve">tách </w:t>
      </w:r>
      <w:r>
        <w:t xml:space="preserve">và </w:t>
      </w:r>
      <w:r>
        <w:t xml:space="preserve">lật </w:t>
      </w:r>
      <w:r>
        <w:t xml:space="preserve">đất </w:t>
      </w:r>
      <w:r>
        <w:t xml:space="preserve">cày. </w:t>
      </w:r>
      <w:r>
        <w:br/>
      </w:r>
      <w:r>
        <w:rPr>
          <w:b/>
        </w:rPr>
        <w:t xml:space="preserve">diệp </w:t>
      </w:r>
      <w:r>
        <w:rPr>
          <w:b/>
        </w:rPr>
        <w:t xml:space="preserve">lục </w:t>
      </w:r>
      <w:r>
        <w:rPr>
          <w:i/>
        </w:rPr>
        <w:t xml:space="preserve">cũng nói </w:t>
      </w:r>
      <w:r>
        <w:t xml:space="preserve">diệp </w:t>
      </w:r>
      <w:r>
        <w:t xml:space="preserve">lục </w:t>
      </w:r>
      <w:r>
        <w:t xml:space="preserve">tố </w:t>
      </w:r>
      <w:r>
        <w:t xml:space="preserve">danh từ </w:t>
      </w:r>
      <w:r>
        <w:t xml:space="preserve">Chất </w:t>
      </w:r>
      <w:r>
        <w:t xml:space="preserve">màu </w:t>
      </w:r>
      <w:r>
        <w:t xml:space="preserve">lục </w:t>
      </w:r>
      <w:r>
        <w:t xml:space="preserve">trong </w:t>
      </w:r>
      <w:r>
        <w:t xml:space="preserve">lá </w:t>
      </w:r>
      <w:r>
        <w:t xml:space="preserve">cây,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làm </w:t>
      </w:r>
      <w:r>
        <w:t xml:space="preserve">cho </w:t>
      </w:r>
      <w:r>
        <w:t xml:space="preserve">cây </w:t>
      </w:r>
      <w:r>
        <w:t xml:space="preserve">sử </w:t>
      </w:r>
      <w:r>
        <w:t xml:space="preserve">dụng </w:t>
      </w:r>
      <w:r>
        <w:t xml:space="preserve">được </w:t>
      </w:r>
      <w:r>
        <w:t xml:space="preserve">năng </w:t>
      </w:r>
      <w:r>
        <w:t xml:space="preserve">lượng </w:t>
      </w:r>
      <w:r>
        <w:t xml:space="preserve">Mặt </w:t>
      </w:r>
      <w:r>
        <w:t xml:space="preserve">Trời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quang </w:t>
      </w:r>
      <w:r>
        <w:t xml:space="preserve">hợp. </w:t>
      </w:r>
      <w:r>
        <w:br/>
      </w:r>
      <w:r>
        <w:rPr>
          <w:b/>
        </w:rPr>
        <w:t xml:space="preserve">diệp </w:t>
      </w:r>
      <w:r>
        <w:rPr>
          <w:b/>
        </w:rPr>
        <w:t xml:space="preserve">thạch </w:t>
      </w:r>
      <w:r>
        <w:rPr>
          <w:i/>
        </w:rPr>
        <w:t xml:space="preserve">danh từ </w:t>
      </w:r>
      <w:r>
        <w:t xml:space="preserve">Đá </w:t>
      </w:r>
      <w:r>
        <w:t xml:space="preserve">phiến. </w:t>
      </w:r>
      <w:r>
        <w:br/>
      </w:r>
      <w:r>
        <w:rPr>
          <w:b/>
        </w:rPr>
        <w:t xml:space="preserve">diệt,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không </w:t>
      </w:r>
      <w:r>
        <w:t xml:space="preserve">còn </w:t>
      </w:r>
      <w:r>
        <w:t xml:space="preserve">tiếp </w:t>
      </w:r>
      <w:r>
        <w:t xml:space="preserve">tục </w:t>
      </w:r>
      <w:r>
        <w:t xml:space="preserve">tồn </w:t>
      </w:r>
      <w:r>
        <w:t xml:space="preserve">tại </w:t>
      </w:r>
      <w:r>
        <w:t xml:space="preserve">để </w:t>
      </w:r>
      <w:r>
        <w:t xml:space="preserve">có </w:t>
      </w:r>
      <w:r>
        <w:t xml:space="preserve">thể </w:t>
      </w:r>
      <w:r>
        <w:t xml:space="preserve">tác </w:t>
      </w:r>
      <w:r>
        <w:t xml:space="preserve">động </w:t>
      </w:r>
      <w:r>
        <w:t xml:space="preserve">được </w:t>
      </w:r>
      <w:r>
        <w:t xml:space="preserve">nữa. </w:t>
      </w:r>
      <w:r>
        <w:t xml:space="preserve">Diệt </w:t>
      </w:r>
      <w:r>
        <w:t xml:space="preserve">giặc. </w:t>
      </w:r>
      <w:r>
        <w:t xml:space="preserve">Thuốc </w:t>
      </w:r>
      <w:r>
        <w:rPr>
          <w:i/>
        </w:rPr>
        <w:t xml:space="preserve">diệt </w:t>
      </w:r>
      <w:r>
        <w:t xml:space="preserve">trùng. </w:t>
      </w:r>
      <w:r>
        <w:t xml:space="preserve">Cuộc </w:t>
      </w:r>
      <w:r>
        <w:rPr>
          <w:i/>
        </w:rPr>
        <w:t xml:space="preserve">uận </w:t>
      </w:r>
      <w:r>
        <w:t xml:space="preserve">động </w:t>
      </w:r>
      <w:r>
        <w:rPr>
          <w:i/>
        </w:rPr>
        <w:t xml:space="preserve">diệt </w:t>
      </w:r>
      <w:r>
        <w:rPr>
          <w:i/>
        </w:rPr>
        <w:t xml:space="preserve">dốt </w:t>
      </w:r>
      <w:r>
        <w:t xml:space="preserve">(diệt </w:t>
      </w:r>
      <w:r>
        <w:t xml:space="preserve">nạn </w:t>
      </w:r>
      <w:r>
        <w:t xml:space="preserve">dốt).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