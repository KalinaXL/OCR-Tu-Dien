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mục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được </w:t>
      </w:r>
      <w:r>
        <w:t xml:space="preserve">nêu </w:t>
      </w:r>
      <w:r>
        <w:t xml:space="preserve">thành </w:t>
      </w:r>
      <w:r>
        <w:t xml:space="preserve">mục </w:t>
      </w:r>
      <w:r>
        <w:t xml:space="preserve">(thường </w:t>
      </w:r>
      <w:r>
        <w:t xml:space="preserve">để </w:t>
      </w:r>
      <w:r>
        <w:t xml:space="preserve">giải </w:t>
      </w:r>
      <w:r>
        <w:t xml:space="preserve">thích </w:t>
      </w:r>
      <w:r>
        <w:t xml:space="preserve">hoặc </w:t>
      </w:r>
      <w:r>
        <w:t xml:space="preserve">đối </w:t>
      </w:r>
      <w:r>
        <w:t xml:space="preserve">dịch) </w:t>
      </w:r>
      <w:r>
        <w:t xml:space="preserve">trong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mui </w:t>
      </w:r>
      <w:r>
        <w:rPr>
          <w:i/>
        </w:rPr>
        <w:t xml:space="preserve">danh từ </w:t>
      </w:r>
      <w:r>
        <w:t xml:space="preserve">Mái </w:t>
      </w:r>
      <w:r>
        <w:t xml:space="preserve">che </w:t>
      </w:r>
      <w:r>
        <w:t xml:space="preserve">thuyền </w:t>
      </w:r>
      <w:r>
        <w:t xml:space="preserve">hay </w:t>
      </w:r>
      <w:r>
        <w:t xml:space="preserve">xe,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khum </w:t>
      </w:r>
      <w:r>
        <w:t xml:space="preserve">khum. </w:t>
      </w:r>
      <w:r>
        <w:t xml:space="preserve">Mui </w:t>
      </w:r>
      <w:r>
        <w:t xml:space="preserve">thuyền. </w:t>
      </w:r>
      <w:r>
        <w:t xml:space="preserve">Mui </w:t>
      </w:r>
      <w:r>
        <w:t xml:space="preserve">xe. </w:t>
      </w:r>
      <w:r>
        <w:t xml:space="preserve">Xe </w:t>
      </w:r>
      <w:r>
        <w:t xml:space="preserve">mui </w:t>
      </w:r>
      <w:r>
        <w:t xml:space="preserve">trần </w:t>
      </w:r>
      <w:r>
        <w:t xml:space="preserve">(không </w:t>
      </w:r>
      <w:r>
        <w:t xml:space="preserve">sập </w:t>
      </w:r>
      <w:r>
        <w:t xml:space="preserve">mui). </w:t>
      </w:r>
      <w:r>
        <w:br/>
      </w:r>
      <w:r>
        <w:rPr>
          <w:b/>
        </w:rPr>
        <w:t xml:space="preserve">mùi, </w:t>
      </w:r>
      <w:r>
        <w:rPr>
          <w:i/>
        </w:rPr>
        <w:t xml:space="preserve">danh từ </w:t>
      </w:r>
      <w:r>
        <w:t xml:space="preserve">Rau </w:t>
      </w:r>
      <w:r>
        <w:t xml:space="preserve">thơm </w:t>
      </w:r>
      <w:r>
        <w:t xml:space="preserve">thuộc </w:t>
      </w:r>
      <w:r>
        <w:t xml:space="preserve">họ </w:t>
      </w:r>
      <w:r>
        <w:t xml:space="preserve">hoa </w:t>
      </w:r>
      <w:r>
        <w:t xml:space="preserve">tán, </w:t>
      </w:r>
      <w:r>
        <w:t xml:space="preserve">lá </w:t>
      </w:r>
      <w:r>
        <w:t xml:space="preserve">nhỏ </w:t>
      </w:r>
      <w:r>
        <w:t xml:space="preserve">hình </w:t>
      </w:r>
      <w:r>
        <w:t xml:space="preserve">tròn,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mùi. </w:t>
      </w:r>
      <w:r>
        <w:rPr>
          <w:i/>
        </w:rPr>
        <w:t xml:space="preserve">danh từ </w:t>
      </w:r>
      <w:r>
        <w:t xml:space="preserve">Hơi </w:t>
      </w:r>
      <w:r>
        <w:t xml:space="preserve">toả </w:t>
      </w:r>
      <w:r>
        <w:t xml:space="preserve">ra </w:t>
      </w:r>
      <w:r>
        <w:t xml:space="preserve">từ </w:t>
      </w:r>
      <w:r>
        <w:t xml:space="preserve">vật,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bằng </w:t>
      </w:r>
      <w:r>
        <w:t xml:space="preserve">mũi. </w:t>
      </w:r>
      <w:r>
        <w:t xml:space="preserve">Mùi </w:t>
      </w:r>
      <w:r>
        <w:rPr>
          <w:i/>
        </w:rPr>
        <w:t xml:space="preserve">thơm. </w:t>
      </w:r>
      <w:r>
        <w:t xml:space="preserve">Mùi </w:t>
      </w:r>
      <w:r>
        <w:rPr>
          <w:i/>
        </w:rPr>
        <w:t xml:space="preserve">hương </w:t>
      </w:r>
      <w:r>
        <w:rPr>
          <w:i/>
        </w:rPr>
        <w:t xml:space="preserve">ngào </w:t>
      </w:r>
      <w:r>
        <w:rPr>
          <w:i/>
        </w:rPr>
        <w:t xml:space="preserve">ngạt. </w:t>
      </w:r>
      <w:r>
        <w:t xml:space="preserve">Tanh </w:t>
      </w:r>
      <w:r>
        <w:rPr>
          <w:i/>
        </w:rPr>
        <w:t xml:space="preserve">mùi </w:t>
      </w:r>
      <w:r>
        <w:t xml:space="preserve">cá. </w:t>
      </w:r>
      <w:r>
        <w:t xml:space="preserve">Thức </w:t>
      </w:r>
      <w:r>
        <w:rPr>
          <w:i/>
        </w:rPr>
        <w:t xml:space="preserve">ăn </w:t>
      </w:r>
      <w:r>
        <w:t xml:space="preserve">đã </w:t>
      </w:r>
      <w:r>
        <w:t xml:space="preserve">có </w:t>
      </w:r>
      <w:r>
        <w:rPr>
          <w:i/>
        </w:rPr>
        <w:t xml:space="preserve">mùi </w:t>
      </w:r>
      <w:r>
        <w:t xml:space="preserve">(đã </w:t>
      </w:r>
      <w:r>
        <w:t xml:space="preserve">ôi, </w:t>
      </w:r>
      <w:r>
        <w:t xml:space="preserve">thiu, </w:t>
      </w:r>
      <w:r>
        <w:t xml:space="preserve">bốc </w:t>
      </w:r>
      <w:r>
        <w:t xml:space="preserve">mùi </w:t>
      </w:r>
      <w:r>
        <w:t xml:space="preserve">khó </w:t>
      </w:r>
      <w:r>
        <w:t xml:space="preserve">ngửi). </w:t>
      </w:r>
      <w:r>
        <w:br/>
      </w:r>
      <w:r>
        <w:rPr>
          <w:b/>
        </w:rPr>
        <w:t xml:space="preserve">mùi,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Vị </w:t>
      </w:r>
      <w:r>
        <w:t xml:space="preserve">của </w:t>
      </w:r>
      <w:r>
        <w:t xml:space="preserve">thức </w:t>
      </w:r>
      <w:r>
        <w:t xml:space="preserve">ăn,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sự </w:t>
      </w:r>
      <w:r>
        <w:t xml:space="preserve">cắm </w:t>
      </w:r>
      <w:r>
        <w:t xml:space="preserve">nhận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Ăn </w:t>
      </w:r>
      <w: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mùi. </w:t>
      </w:r>
      <w:r>
        <w:rPr>
          <w:b/>
        </w:rPr>
        <w:t xml:space="preserve">2 </w:t>
      </w:r>
      <w:r>
        <w:t xml:space="preserve">Cái </w:t>
      </w:r>
      <w:r>
        <w:t xml:space="preserve">nếm </w:t>
      </w:r>
      <w:r>
        <w:t xml:space="preserve">trải, </w:t>
      </w:r>
      <w:r>
        <w:t xml:space="preserve">hưởng, </w:t>
      </w:r>
      <w:r>
        <w:t xml:space="preserve">chịu </w:t>
      </w:r>
      <w:r>
        <w:t xml:space="preserve">trong </w:t>
      </w:r>
      <w:r>
        <w:t xml:space="preserve">cuộc </w:t>
      </w:r>
      <w:r>
        <w:t xml:space="preserve">đời,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sự </w:t>
      </w:r>
      <w:r>
        <w:t xml:space="preserve">căm </w:t>
      </w:r>
      <w:r>
        <w:t xml:space="preserve">nhận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Mùi </w:t>
      </w:r>
      <w:r>
        <w:rPr>
          <w:i/>
        </w:rPr>
        <w:t xml:space="preserve">vinh </w:t>
      </w:r>
      <w:r>
        <w:t xml:space="preserve">hoa </w:t>
      </w:r>
      <w:r>
        <w:rPr>
          <w:i/>
        </w:rPr>
        <w:t xml:space="preserve">phú </w:t>
      </w:r>
      <w:r>
        <w:t xml:space="preserve">quý. </w:t>
      </w:r>
      <w:r>
        <w:rPr>
          <w:i/>
        </w:rPr>
        <w:t xml:space="preserve">Nếm </w:t>
      </w:r>
      <w:r>
        <w:t xml:space="preserve">mùi </w:t>
      </w:r>
      <w:r>
        <w:rPr>
          <w:i/>
        </w:rPr>
        <w:t xml:space="preserve">cay </w:t>
      </w:r>
      <w:r>
        <w:t xml:space="preserve">đắng. </w:t>
      </w:r>
      <w:r>
        <w:rPr>
          <w:i/>
        </w:rPr>
        <w:t xml:space="preserve">Biết </w:t>
      </w:r>
      <w:r>
        <w:rPr>
          <w:i/>
        </w:rPr>
        <w:t xml:space="preserve">đủ </w:t>
      </w:r>
      <w:r>
        <w:rPr>
          <w:i/>
        </w:rPr>
        <w:t xml:space="preserve">mùi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mùi, </w:t>
      </w:r>
      <w:r>
        <w:rPr>
          <w:i/>
        </w:rPr>
        <w:t xml:space="preserve">đại từ </w:t>
      </w:r>
      <w:r>
        <w:t xml:space="preserve">(phương ngữ). </w:t>
      </w:r>
      <w:r>
        <w:t xml:space="preserve">Màu. </w:t>
      </w:r>
      <w:r>
        <w:rPr>
          <w:i/>
        </w:rPr>
        <w:t xml:space="preserve">Áo </w:t>
      </w:r>
      <w:r>
        <w:t xml:space="preserve">nhuộm </w:t>
      </w:r>
      <w:r>
        <w:t xml:space="preserve">mùi </w:t>
      </w:r>
      <w:r>
        <w:t xml:space="preserve">nâu </w:t>
      </w:r>
      <w:r>
        <w:t xml:space="preserve">norL </w:t>
      </w:r>
      <w:r>
        <w:br/>
      </w:r>
      <w:r>
        <w:rPr>
          <w:b/>
        </w:rPr>
        <w:t xml:space="preserve">mùi,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tám </w:t>
      </w:r>
      <w:r>
        <w:t xml:space="preserve">(lấy </w:t>
      </w:r>
      <w:r>
        <w:t xml:space="preserve">dê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chỉ,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rPr>
          <w:i/>
        </w:rPr>
        <w:t xml:space="preserve">mùi </w:t>
      </w:r>
      <w:r>
        <w:t xml:space="preserve">(từ </w:t>
      </w:r>
      <w:r>
        <w:rPr>
          <w:b/>
        </w:rPr>
        <w:t xml:space="preserve">1 </w:t>
      </w:r>
      <w:r>
        <w:rPr>
          <w:i/>
        </w:rPr>
        <w:t xml:space="preserve">giờ </w:t>
      </w:r>
      <w:r>
        <w:t xml:space="preserve">trưa </w:t>
      </w:r>
      <w:r>
        <w:rPr>
          <w:i/>
        </w:rPr>
        <w:t xml:space="preserve">đến </w:t>
      </w:r>
      <w:r>
        <w:rPr>
          <w:b/>
        </w:rPr>
        <w:t xml:space="preserve">3 </w:t>
      </w:r>
      <w:r>
        <w:rPr>
          <w:i/>
        </w:rPr>
        <w:t xml:space="preserve">giờ </w:t>
      </w:r>
      <w:r>
        <w:t xml:space="preserve">chiều). </w:t>
      </w:r>
      <w:r>
        <w:rPr>
          <w:i/>
        </w:rPr>
        <w:t xml:space="preserve">Năm </w:t>
      </w:r>
      <w:r>
        <w:t xml:space="preserve">Mùi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Tân </w:t>
      </w:r>
      <w:r>
        <w:t xml:space="preserve">Mùi, </w:t>
      </w:r>
      <w:r>
        <w:t xml:space="preserve">nói </w:t>
      </w:r>
      <w:r>
        <w:t xml:space="preserve">tắt). </w:t>
      </w:r>
      <w:r>
        <w:t xml:space="preserve">Tuổi </w:t>
      </w:r>
      <w:r>
        <w:rPr>
          <w:i/>
        </w:rPr>
        <w:t xml:space="preserve">Mùi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Mùi). </w:t>
      </w:r>
      <w:r>
        <w:br/>
      </w:r>
      <w:r>
        <w:rPr>
          <w:b/>
        </w:rPr>
        <w:t xml:space="preserve">mùi,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(Đàn, </w:t>
      </w:r>
      <w:r>
        <w:t xml:space="preserve">hát) </w:t>
      </w:r>
      <w:r>
        <w:t xml:space="preserve">rất </w:t>
      </w:r>
      <w:r>
        <w:t xml:space="preserve">hay, </w:t>
      </w:r>
      <w:r>
        <w:t xml:space="preserve">có </w:t>
      </w:r>
      <w:r>
        <w:rPr>
          <w:i/>
        </w:rPr>
        <w:t xml:space="preserve">kĩ </w:t>
      </w:r>
      <w:r>
        <w:t xml:space="preserve">thuật </w:t>
      </w:r>
      <w:r>
        <w:t xml:space="preserve">và </w:t>
      </w:r>
      <w:r>
        <w:t xml:space="preserve">có </w:t>
      </w:r>
      <w:r>
        <w:t xml:space="preserve">tình </w:t>
      </w:r>
      <w:r>
        <w:t xml:space="preserve">cảm, </w:t>
      </w:r>
      <w:r>
        <w:t xml:space="preserve">thấm </w:t>
      </w:r>
      <w:r>
        <w:t xml:space="preserve">sâu </w:t>
      </w:r>
      <w:r>
        <w:t xml:space="preserve">vào </w:t>
      </w:r>
      <w:r>
        <w:t xml:space="preserve">lòng </w:t>
      </w:r>
      <w:r>
        <w:t xml:space="preserve">người. </w:t>
      </w:r>
      <w:r>
        <w:rPr>
          <w:i/>
        </w:rPr>
        <w:t xml:space="preserve">Giọng </w:t>
      </w:r>
      <w:r>
        <w:rPr>
          <w:i/>
        </w:rPr>
        <w:t xml:space="preserve">ca </w:t>
      </w:r>
      <w:r>
        <w:rPr>
          <w:i/>
        </w:rPr>
        <w:t xml:space="preserve">uọng </w:t>
      </w:r>
      <w:r>
        <w:t xml:space="preserve">cổ </w:t>
      </w:r>
      <w:r>
        <w:rPr>
          <w:i/>
        </w:rPr>
        <w:t xml:space="preserve">rất </w:t>
      </w:r>
      <w:r>
        <w:rPr>
          <w:i/>
        </w:rPr>
        <w:t xml:space="preserve">mùi. </w:t>
      </w:r>
      <w:r>
        <w:t xml:space="preserve">Tiếng </w:t>
      </w:r>
      <w:r>
        <w:rPr>
          <w:i/>
        </w:rPr>
        <w:t xml:space="preserve">đàn </w:t>
      </w:r>
      <w:r>
        <w:t xml:space="preserve">nghe </w:t>
      </w:r>
      <w:r>
        <w:rPr>
          <w:i/>
        </w:rPr>
        <w:t xml:space="preserve">mùi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gì </w:t>
      </w:r>
      <w:r>
        <w:t xml:space="preserve">(khẩu ngữ).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kể; </w:t>
      </w:r>
      <w:r>
        <w:t xml:space="preserve">thấm </w:t>
      </w:r>
      <w:r>
        <w:t xml:space="preserve">vào </w:t>
      </w:r>
      <w:r>
        <w:t xml:space="preserve">đâu. </w:t>
      </w:r>
      <w:r>
        <w:t xml:space="preserve">Chỉ </w:t>
      </w:r>
      <w:r>
        <w:t xml:space="preserve">mới </w:t>
      </w:r>
      <w:r>
        <w:rPr>
          <w:i/>
        </w:rPr>
        <w:t xml:space="preserve">chừng </w:t>
      </w:r>
      <w:r>
        <w:rPr>
          <w:i/>
        </w:rPr>
        <w:t xml:space="preserve">ấy </w:t>
      </w:r>
      <w:r>
        <w:t xml:space="preserve">thì </w:t>
      </w:r>
      <w:r>
        <w:t xml:space="preserve">đã </w:t>
      </w:r>
      <w:r>
        <w:t xml:space="preserve">mùi </w:t>
      </w:r>
      <w:r>
        <w:rPr>
          <w:i/>
        </w:rPr>
        <w:t xml:space="preserve">gì. </w:t>
      </w:r>
      <w:r>
        <w:rPr>
          <w:i/>
        </w:rPr>
        <w:t xml:space="preserve">Việc </w:t>
      </w:r>
      <w:r>
        <w:rPr>
          <w:i/>
        </w:rPr>
        <w:t xml:space="preserve">đấy </w:t>
      </w:r>
      <w:r>
        <w:t xml:space="preserve">chẳng </w:t>
      </w:r>
      <w:r>
        <w:t xml:space="preserve">mùi </w:t>
      </w:r>
      <w:r>
        <w:t xml:space="preserve">gì </w:t>
      </w:r>
      <w:r>
        <w:rPr>
          <w:i/>
        </w:rPr>
        <w:t xml:space="preserve">đâu </w:t>
      </w:r>
      <w:r>
        <w:t xml:space="preserve">với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mẫn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xúc </w:t>
      </w:r>
      <w:r>
        <w:t xml:space="preserve">động </w:t>
      </w:r>
      <w:r>
        <w:t xml:space="preserve">và </w:t>
      </w:r>
      <w:r>
        <w:t xml:space="preserve">gây </w:t>
      </w:r>
      <w:r>
        <w:rPr>
          <w:i/>
        </w:rPr>
        <w:t xml:space="preserve">cảm </w:t>
      </w:r>
      <w:r>
        <w:t xml:space="preserve">thương. </w:t>
      </w:r>
      <w:r>
        <w:rPr>
          <w:i/>
        </w:rPr>
        <w:t xml:space="preserve">Giọng </w:t>
      </w:r>
      <w:r>
        <w:rPr>
          <w:i/>
        </w:rPr>
        <w:t xml:space="preserve">ca </w:t>
      </w:r>
      <w:r>
        <w:rPr>
          <w:i/>
        </w:rPr>
        <w:t xml:space="preserve">mùi </w:t>
      </w:r>
      <w:r>
        <w:t xml:space="preserve">mẫn. </w:t>
      </w:r>
      <w:r>
        <w:t xml:space="preserve">Khóc </w:t>
      </w:r>
      <w:r>
        <w:rPr>
          <w:i/>
        </w:rPr>
        <w:t xml:space="preserve">rất </w:t>
      </w:r>
      <w:r>
        <w:t xml:space="preserve">mùi </w:t>
      </w:r>
      <w:r>
        <w:t xml:space="preserve">mắn. </w:t>
      </w:r>
      <w:r>
        <w:t xml:space="preserve">, </w:t>
      </w:r>
      <w:r>
        <w:br/>
      </w:r>
      <w:r>
        <w:rPr>
          <w:b/>
        </w:rPr>
        <w:t xml:space="preserve">mùi </w:t>
      </w:r>
      <w:r>
        <w:rPr>
          <w:b/>
        </w:rPr>
        <w:t xml:space="preserve">mẽ </w:t>
      </w:r>
      <w:r>
        <w:rPr>
          <w:i/>
        </w:rPr>
        <w:t xml:space="preserve">tính từ </w:t>
      </w:r>
      <w:r>
        <w:t xml:space="preserve">(ít dùng). </w:t>
      </w:r>
      <w:r>
        <w:t xml:space="preserve">Mùi </w:t>
      </w:r>
      <w:r>
        <w:t xml:space="preserve">vị </w:t>
      </w:r>
      <w:r>
        <w:t xml:space="preserve">của </w:t>
      </w:r>
      <w:r>
        <w:t xml:space="preserve">thức </w:t>
      </w:r>
      <w:r>
        <w:t xml:space="preserve">ăn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Nhạt </w:t>
      </w:r>
      <w:r>
        <w:t xml:space="preserve">thếch, </w:t>
      </w:r>
      <w:r>
        <w:rPr>
          <w:i/>
        </w:rP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mùi </w:t>
      </w:r>
      <w:r>
        <w:t xml:space="preserve">mẽ </w:t>
      </w:r>
      <w:r>
        <w:rPr>
          <w:i/>
        </w:rPr>
        <w:t xml:space="preserve">gì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mẽ </w:t>
      </w:r>
      <w:r>
        <w:rPr>
          <w:b/>
        </w:rPr>
        <w:t xml:space="preserve">gì </w:t>
      </w:r>
      <w:r>
        <w:t xml:space="preserve">(khẩu ngữ). </w:t>
      </w:r>
      <w:r>
        <w:t xml:space="preserve">Như </w:t>
      </w:r>
      <w:r>
        <w:t xml:space="preserve">mùi </w:t>
      </w:r>
      <w:r>
        <w:rPr>
          <w:i/>
        </w:rPr>
        <w:t xml:space="preserve">gì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soa </w:t>
      </w:r>
      <w:r>
        <w:rPr>
          <w:i/>
        </w:rPr>
        <w:t xml:space="preserve">danh từ </w:t>
      </w:r>
      <w:r>
        <w:t xml:space="preserve">Khăn </w:t>
      </w:r>
      <w:r>
        <w:t xml:space="preserve">nhỏ </w:t>
      </w:r>
      <w:r>
        <w:t xml:space="preserve">và </w:t>
      </w:r>
      <w:r>
        <w:t xml:space="preserve">mỏng, </w:t>
      </w:r>
      <w:r>
        <w:t xml:space="preserve">thường </w:t>
      </w:r>
      <w:r>
        <w:t xml:space="preserve">bỏ </w:t>
      </w:r>
      <w:r>
        <w:t xml:space="preserve">túi, </w:t>
      </w:r>
      <w:r>
        <w:t xml:space="preserve">dùng </w:t>
      </w:r>
      <w:r>
        <w:t xml:space="preserve">để </w:t>
      </w:r>
      <w:r>
        <w:t xml:space="preserve">hỉÏ </w:t>
      </w:r>
      <w:r>
        <w:t xml:space="preserve">mũi, </w:t>
      </w:r>
      <w:r>
        <w:t xml:space="preserve">lau </w:t>
      </w:r>
      <w:r>
        <w:t xml:space="preserve">mỏ </w:t>
      </w:r>
      <w:r>
        <w:t xml:space="preserve">hôi, </w:t>
      </w:r>
      <w:r>
        <w:t xml:space="preserve">v.v.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Vị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Nước </w:t>
      </w:r>
      <w:r>
        <w:t xml:space="preserve">tỉnh </w:t>
      </w:r>
      <w:r>
        <w:t xml:space="preserve">khiết, </w:t>
      </w:r>
      <w:r>
        <w:t xml:space="preserve">không </w:t>
      </w:r>
      <w:r>
        <w:t xml:space="preserve">có </w:t>
      </w:r>
      <w:r>
        <w:t xml:space="preserve">mùi </w:t>
      </w:r>
      <w:r>
        <w:t xml:space="preserve">vị </w:t>
      </w:r>
      <w:r>
        <w:t xml:space="preserve">gì.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t xml:space="preserve">có </w:t>
      </w:r>
      <w:r>
        <w:t xml:space="preserve">mùi </w:t>
      </w:r>
      <w:r>
        <w:t xml:space="preserve">vị </w:t>
      </w:r>
      <w:r>
        <w:t xml:space="preserve">quê </w:t>
      </w:r>
      <w:r>
        <w:rPr>
          <w:i/>
        </w:rPr>
        <w:t xml:space="preserve">hung. </w:t>
      </w:r>
      <w:r>
        <w:br/>
      </w:r>
      <w:r>
        <w:rPr>
          <w:b/>
        </w:rPr>
        <w:t xml:space="preserve">mùi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Xúc </w:t>
      </w:r>
      <w:r>
        <w:t xml:space="preserve">động </w:t>
      </w:r>
      <w:r>
        <w:t xml:space="preserve">vì </w:t>
      </w:r>
      <w:r>
        <w:t xml:space="preserve">cảm </w:t>
      </w:r>
      <w:r>
        <w:t xml:space="preserve">thương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muốn </w:t>
      </w:r>
      <w:r>
        <w:t xml:space="preserve">khóc. </w:t>
      </w:r>
      <w:r>
        <w:t xml:space="preserve">Múi </w:t>
      </w:r>
      <w:r>
        <w:rPr>
          <w:i/>
        </w:rPr>
        <w:t xml:space="preserve">lòng </w:t>
      </w:r>
      <w:r>
        <w:rPr>
          <w:i/>
        </w:rPr>
        <w:t xml:space="preserve">trước </w:t>
      </w:r>
      <w:r>
        <w:rPr>
          <w:i/>
        </w:rPr>
        <w:t xml:space="preserve">cảnh </w:t>
      </w:r>
      <w:r>
        <w:rPr>
          <w:i/>
        </w:rPr>
        <w:t xml:space="preserve">ngộ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t xml:space="preserve">Mủi </w:t>
      </w:r>
      <w:r>
        <w:rPr>
          <w:i/>
        </w:rPr>
        <w:t xml:space="preserve">lòng </w:t>
      </w:r>
      <w:r>
        <w:rPr>
          <w:i/>
        </w:rPr>
        <w:t xml:space="preserve">khóc </w:t>
      </w:r>
      <w:r>
        <w:t xml:space="preserve">theo. </w:t>
      </w:r>
      <w:r>
        <w:br/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Bộ </w:t>
      </w:r>
      <w:r>
        <w:t xml:space="preserve">phận </w:t>
      </w:r>
      <w:r>
        <w:t xml:space="preserve">nhô </w:t>
      </w:r>
      <w:r>
        <w:t xml:space="preserve">lên </w:t>
      </w:r>
      <w:r>
        <w:t xml:space="preserve">ở </w:t>
      </w:r>
      <w:r>
        <w:t xml:space="preserve">giữa </w:t>
      </w:r>
      <w:r>
        <w:t xml:space="preserve">mặt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 </w:t>
      </w:r>
      <w:r>
        <w:rPr>
          <w:i/>
        </w:rPr>
        <w:t xml:space="preserve">có </w:t>
      </w:r>
      <w:r>
        <w:t xml:space="preserve">xương </w:t>
      </w:r>
      <w:r>
        <w:t xml:space="preserve">sống, </w:t>
      </w:r>
      <w:r>
        <w:t xml:space="preserve">là </w:t>
      </w:r>
      <w:r>
        <w:t xml:space="preserve">cơ </w:t>
      </w:r>
      <w:r>
        <w:t xml:space="preserve">quan </w:t>
      </w:r>
      <w:r>
        <w:t xml:space="preserve">dùng </w:t>
      </w:r>
      <w:r>
        <w:t xml:space="preserve">để </w:t>
      </w:r>
      <w:r>
        <w:t xml:space="preserve">thở </w:t>
      </w:r>
      <w:r>
        <w:t xml:space="preserve">và </w:t>
      </w:r>
      <w:r>
        <w:t xml:space="preserve">ngửi. </w:t>
      </w:r>
      <w:r>
        <w:rPr>
          <w:i/>
        </w:rPr>
        <w:t xml:space="preserve">Lỗ </w:t>
      </w:r>
      <w:r>
        <w:rPr>
          <w:i/>
        </w:rPr>
        <w:t xml:space="preserve">mũi. </w:t>
      </w:r>
      <w:r>
        <w:t xml:space="preserve">Sống </w:t>
      </w:r>
      <w:r>
        <w:rPr>
          <w:i/>
        </w:rPr>
        <w:t xml:space="preserve">mũi*. </w:t>
      </w:r>
      <w:r>
        <w:rPr>
          <w:i/>
        </w:rPr>
        <w:t xml:space="preserve">Hai </w:t>
      </w:r>
      <w:r>
        <w:t xml:space="preserve">cánh </w:t>
      </w:r>
      <w:r>
        <w:rPr>
          <w:i/>
        </w:rPr>
        <w:t xml:space="preserve">mũi </w:t>
      </w:r>
      <w:r>
        <w:t xml:space="preserve">(vành </w:t>
      </w:r>
      <w:r>
        <w:t xml:space="preserve">trên </w:t>
      </w:r>
      <w:r>
        <w:t xml:space="preserve">lỗ </w:t>
      </w:r>
      <w:r>
        <w:t xml:space="preserve">mũi). </w:t>
      </w:r>
      <w:r>
        <w:rPr>
          <w:i/>
        </w:rPr>
        <w:t xml:space="preserve">Ngạt </w:t>
      </w:r>
      <w:r>
        <w:rPr>
          <w:i/>
        </w:rPr>
        <w:t xml:space="preserve">mũi. </w:t>
      </w:r>
      <w:r>
        <w:rPr>
          <w:i/>
        </w:rPr>
        <w:t xml:space="preserve">Nước </w:t>
      </w:r>
      <w:r>
        <w:rPr>
          <w:i/>
        </w:rPr>
        <w:t xml:space="preserve">mũi*.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tổ </w:t>
      </w:r>
      <w:r>
        <w:t xml:space="preserve">hợp). </w:t>
      </w:r>
      <w:r>
        <w:rPr>
          <w:i/>
        </w:rPr>
        <w:t xml:space="preserve">Nước </w:t>
      </w:r>
      <w:r>
        <w:rPr>
          <w:i/>
        </w:rPr>
        <w:t xml:space="preserve">mũi </w:t>
      </w:r>
      <w:r>
        <w:t xml:space="preserve">(nói </w:t>
      </w:r>
      <w:r>
        <w:t xml:space="preserve">tắt). </w:t>
      </w:r>
      <w:r>
        <w:t xml:space="preserve">Xì </w:t>
      </w:r>
      <w:r>
        <w:rPr>
          <w:i/>
        </w:rPr>
        <w:t xml:space="preserve">mũi. </w:t>
      </w:r>
      <w:r>
        <w:rPr>
          <w:i/>
        </w:rPr>
        <w:t xml:space="preserve">Sổ </w:t>
      </w:r>
      <w:r>
        <w:rPr>
          <w:i/>
        </w:rPr>
        <w:t xml:space="preserve">mũi*. </w:t>
      </w:r>
      <w:r>
        <w:t xml:space="preserve">Mũi </w:t>
      </w:r>
      <w:r>
        <w:t xml:space="preserve">dãi* </w:t>
      </w:r>
      <w:r>
        <w:rPr>
          <w:b/>
        </w:rPr>
        <w:t xml:space="preserve">3 </w:t>
      </w:r>
      <w:r>
        <w:t xml:space="preserve">Chất </w:t>
      </w:r>
      <w:r>
        <w:t xml:space="preserve">nhầy </w:t>
      </w:r>
      <w:r>
        <w:t xml:space="preserve">giống </w:t>
      </w:r>
      <w:r>
        <w:t xml:space="preserve">như </w:t>
      </w:r>
      <w:r>
        <w:t xml:space="preserve">nước </w:t>
      </w:r>
      <w:r>
        <w:t xml:space="preserve">mũi, </w:t>
      </w:r>
      <w:r>
        <w:t xml:space="preserve">lẫn </w:t>
      </w:r>
      <w:r>
        <w:t xml:space="preserve">trong </w:t>
      </w:r>
      <w:r>
        <w:t xml:space="preserve">phân </w:t>
      </w:r>
      <w:r>
        <w:t xml:space="preserve">của </w:t>
      </w:r>
      <w:r>
        <w:t xml:space="preserve">người </w:t>
      </w:r>
      <w:r>
        <w:t xml:space="preserve">bị </w:t>
      </w:r>
      <w:r>
        <w:t xml:space="preserve">bệnh </w:t>
      </w:r>
      <w:r>
        <w:t xml:space="preserve">kiết </w:t>
      </w:r>
      <w:r>
        <w:t xml:space="preserve">]ị.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đầu </w:t>
      </w:r>
      <w:r>
        <w:t xml:space="preserve">nhọn </w:t>
      </w:r>
      <w:r>
        <w:t xml:space="preserve">nhô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của </w:t>
      </w:r>
      <w:r>
        <w:rPr>
          <w:i/>
        </w:rPr>
        <w:t xml:space="preserve">một </w:t>
      </w:r>
      <w:r>
        <w:t xml:space="preserve">số </w:t>
      </w:r>
      <w:r>
        <w:t xml:space="preserve">vật. </w:t>
      </w:r>
      <w:r>
        <w:t xml:space="preserve">Mũi </w:t>
      </w:r>
      <w:r>
        <w:rPr>
          <w:i/>
        </w:rPr>
        <w:t xml:space="preserve">tên*. </w:t>
      </w:r>
      <w:r>
        <w:t xml:space="preserve">Mũi </w:t>
      </w:r>
      <w:r>
        <w:rPr>
          <w:i/>
        </w:rPr>
        <w:t xml:space="preserve">kéo. </w:t>
      </w:r>
      <w:r>
        <w:rPr>
          <w:i/>
        </w:rPr>
        <w:t xml:space="preserve">Đằng </w:t>
      </w:r>
      <w:r>
        <w:rPr>
          <w:i/>
        </w:rPr>
        <w:t xml:space="preserve">mũi </w:t>
      </w:r>
      <w:r>
        <w:rPr>
          <w:i/>
        </w:rPr>
        <w:t xml:space="preserve">và </w:t>
      </w:r>
      <w:r>
        <w:rPr>
          <w:i/>
        </w:rPr>
        <w:t xml:space="preserve">đằng </w:t>
      </w:r>
      <w:r>
        <w:t xml:space="preserve">lái. </w:t>
      </w:r>
      <w:r>
        <w:rPr>
          <w:i/>
        </w:rPr>
        <w:t xml:space="preserve">Mũi </w:t>
      </w:r>
      <w:r>
        <w:rPr>
          <w:i/>
        </w:rPr>
        <w:t xml:space="preserve">giày. </w:t>
      </w:r>
      <w:r>
        <w:rPr>
          <w:b/>
        </w:rPr>
        <w:t xml:space="preserve">5 </w:t>
      </w:r>
      <w:r>
        <w:t xml:space="preserve">cũng nói </w:t>
      </w:r>
      <w:r>
        <w:rPr>
          <w:i/>
        </w:rPr>
        <w:t xml:space="preserve">mũi </w:t>
      </w:r>
      <w:r>
        <w:rPr>
          <w:i/>
        </w:rPr>
        <w:t xml:space="preserve">đất. </w:t>
      </w:r>
      <w:r>
        <w:t xml:space="preserve">Mỏm </w:t>
      </w:r>
      <w:r>
        <w:rPr>
          <w:i/>
        </w:rPr>
        <w:t xml:space="preserve">đất </w:t>
      </w:r>
      <w:r>
        <w:t xml:space="preserve">nhô </w:t>
      </w:r>
      <w:r>
        <w:t xml:space="preserve">ra </w:t>
      </w:r>
      <w:r>
        <w:rPr>
          <w:i/>
        </w:rPr>
        <w:t xml:space="preserve">biển. </w:t>
      </w:r>
      <w:r>
        <w:t xml:space="preserve">Mũi </w:t>
      </w:r>
      <w:r>
        <w:t xml:space="preserve">Cà </w:t>
      </w:r>
      <w:r>
        <w:t xml:space="preserve">Mau. </w:t>
      </w:r>
      <w:r>
        <w:rPr>
          <w:b/>
        </w:rPr>
        <w:t xml:space="preserve">6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lẳn </w:t>
      </w:r>
      <w:r>
        <w:t xml:space="preserve">sử </w:t>
      </w:r>
      <w:r>
        <w:t xml:space="preserve">dụng </w:t>
      </w:r>
      <w:r>
        <w:t xml:space="preserve">vật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vào </w:t>
      </w:r>
      <w:r>
        <w:t xml:space="preserve">việc </w:t>
      </w:r>
      <w:r>
        <w:t xml:space="preserve">gì, </w:t>
      </w:r>
      <w:r>
        <w:t xml:space="preserve">hoặc </w:t>
      </w:r>
      <w:r>
        <w:t xml:space="preserve">kết </w:t>
      </w:r>
      <w:r>
        <w:t xml:space="preserve">quả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việc </w:t>
      </w:r>
      <w:r>
        <w:t xml:space="preserve">ấy. </w:t>
      </w:r>
      <w:r>
        <w:rPr>
          <w:i/>
        </w:rPr>
        <w:t xml:space="preserve">Tiêm </w:t>
      </w:r>
      <w:r>
        <w:rPr>
          <w:i/>
        </w:rPr>
        <w:t xml:space="preserve">ba </w:t>
      </w:r>
      <w:r>
        <w:rPr>
          <w:i/>
        </w:rPr>
        <w:t xml:space="preserve">mũi. </w:t>
      </w:r>
      <w:r>
        <w:t xml:space="preserve">Mũi </w:t>
      </w:r>
      <w:r>
        <w:rPr>
          <w:i/>
        </w:rPr>
        <w:t xml:space="preserve">khoan </w:t>
      </w:r>
      <w:r>
        <w:rPr>
          <w:i/>
        </w:rPr>
        <w:t xml:space="preserve">không </w:t>
      </w:r>
      <w:r>
        <w:rPr>
          <w:i/>
        </w:rPr>
        <w:t xml:space="preserve">sâu. </w:t>
      </w:r>
      <w:r>
        <w:rPr>
          <w:i/>
        </w:rPr>
        <w:t xml:space="preserve">Đường </w:t>
      </w:r>
      <w:r>
        <w:rPr>
          <w:i/>
        </w:rPr>
        <w:t xml:space="preserve">kim </w:t>
      </w:r>
      <w:r>
        <w:rPr>
          <w:i/>
        </w:rPr>
        <w:t xml:space="preserve">mũi </w:t>
      </w:r>
      <w:r>
        <w:t xml:space="preserve">chỉ. </w:t>
      </w:r>
      <w:r>
        <w:rPr>
          <w:b/>
        </w:rPr>
        <w:t xml:space="preserve">7 </w:t>
      </w:r>
      <w:r>
        <w:t xml:space="preserve">Bộ </w:t>
      </w:r>
      <w:r>
        <w:t xml:space="preserve">phận </w:t>
      </w:r>
      <w:r>
        <w:t xml:space="preserve">lực </w:t>
      </w:r>
      <w:r>
        <w:t xml:space="preserve">lượng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tiến </w:t>
      </w:r>
      <w:r>
        <w:t xml:space="preserve">công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Mũi </w:t>
      </w:r>
      <w:r>
        <w:rPr>
          <w:i/>
        </w:rPr>
        <w:t xml:space="preserve">tiến </w:t>
      </w:r>
      <w:r>
        <w:t xml:space="preserve">công. </w:t>
      </w:r>
      <w:r>
        <w:t xml:space="preserve">Cánh </w:t>
      </w:r>
      <w:r>
        <w:rPr>
          <w:i/>
        </w:rPr>
        <w:t xml:space="preserve">quân </w:t>
      </w:r>
      <w:r>
        <w:t xml:space="preserve">chia </w:t>
      </w:r>
      <w:r>
        <w:t xml:space="preserve">làm </w:t>
      </w:r>
      <w:r>
        <w:rPr>
          <w:i/>
        </w:rPr>
        <w:t xml:space="preserve">hai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dãi </w:t>
      </w:r>
      <w:r>
        <w:rPr>
          <w:i/>
        </w:rPr>
        <w:t xml:space="preserve">danh từ </w:t>
      </w:r>
      <w:r>
        <w:t xml:space="preserve">Nước </w:t>
      </w:r>
      <w:r>
        <w:t xml:space="preserve">mũi </w:t>
      </w:r>
      <w:r>
        <w:t xml:space="preserve">và </w:t>
      </w:r>
      <w:r>
        <w:t xml:space="preserve">nước </w:t>
      </w:r>
      <w:r>
        <w:t xml:space="preserve">dãi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Mũi </w:t>
      </w:r>
      <w:r>
        <w:rPr>
          <w:i/>
        </w:rPr>
        <w:t xml:space="preserve">dãi </w:t>
      </w:r>
      <w:r>
        <w:t xml:space="preserve">nhớt </w:t>
      </w:r>
      <w:r>
        <w:rPr>
          <w:i/>
        </w:rPr>
        <w:t xml:space="preserve">nhát.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dùi </w:t>
      </w:r>
      <w:r>
        <w:rPr>
          <w:i/>
        </w:rPr>
        <w:t xml:space="preserve">danh từ </w:t>
      </w:r>
      <w:r>
        <w:t xml:space="preserve">Mũi </w:t>
      </w:r>
      <w:r>
        <w:t xml:space="preserve">nhọn </w:t>
      </w:r>
      <w:r>
        <w:t xml:space="preserve">của </w:t>
      </w:r>
      <w:r>
        <w:t xml:space="preserve">cái </w:t>
      </w:r>
      <w:r>
        <w:t xml:space="preserve">dùi;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sự </w:t>
      </w:r>
      <w:r>
        <w:t xml:space="preserve">tập </w:t>
      </w:r>
      <w:r>
        <w:t xml:space="preserve">trung </w:t>
      </w:r>
      <w:r>
        <w:t xml:space="preserve">đả </w:t>
      </w:r>
      <w:r>
        <w:t xml:space="preserve">kích. </w:t>
      </w:r>
      <w:r>
        <w:t xml:space="preserve">Nó </w:t>
      </w:r>
      <w:r>
        <w:t xml:space="preserve">luôn </w:t>
      </w:r>
      <w:r>
        <w:t xml:space="preserve">luôn </w:t>
      </w:r>
      <w:r>
        <w:t xml:space="preserve">chĩa </w:t>
      </w:r>
      <w:r>
        <w:rPr>
          <w:i/>
        </w:rPr>
        <w:t xml:space="preserve">mũi </w:t>
      </w:r>
      <w:r>
        <w:rPr>
          <w:i/>
        </w:rPr>
        <w:t xml:space="preserve">dùi </w:t>
      </w:r>
      <w:r>
        <w:t xml:space="preserve">uào </w:t>
      </w:r>
      <w:r>
        <w:t xml:space="preserve">ông </w:t>
      </w:r>
      <w:r>
        <w:rPr>
          <w:i/>
        </w:rPr>
        <w:t xml:space="preserve">ta.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/;zũi </w:t>
      </w:r>
      <w:r>
        <w:t xml:space="preserve">(nghĩa </w:t>
      </w:r>
      <w:r>
        <w:t xml:space="preserve">5).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giùi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xem </w:t>
      </w:r>
      <w:r>
        <w:rPr>
          <w:i/>
        </w:rPr>
        <w:t xml:space="preserve">mũi </w:t>
      </w:r>
      <w:r>
        <w:t xml:space="preserve">dùi.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nhọn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lực </w:t>
      </w:r>
      <w:r>
        <w:t xml:space="preserve">lượng </w:t>
      </w:r>
      <w:r>
        <w:t xml:space="preserve">đi </w:t>
      </w:r>
      <w:r>
        <w:t xml:space="preserve">đầu, </w:t>
      </w:r>
      <w:r>
        <w:t xml:space="preserve">chiến </w:t>
      </w:r>
      <w:r>
        <w:t xml:space="preserve">đấu, </w:t>
      </w:r>
      <w:r>
        <w:t xml:space="preserve">đấu </w:t>
      </w:r>
      <w:r>
        <w:t xml:space="preserve">tranh </w:t>
      </w:r>
      <w:r>
        <w:t xml:space="preserve">mạnh </w:t>
      </w:r>
      <w:r>
        <w:t xml:space="preserve">mẽ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Mũi </w:t>
      </w:r>
      <w:r>
        <w:rPr>
          <w:i/>
        </w:rPr>
        <w:t xml:space="preserve">nhọn </w:t>
      </w:r>
      <w:r>
        <w:t xml:space="preserve">tiến </w:t>
      </w:r>
      <w:r>
        <w:rPr>
          <w:i/>
        </w:rPr>
        <w:t xml:space="preserve">công. </w:t>
      </w:r>
      <w:r>
        <w:t xml:space="preserve">Chĩa </w:t>
      </w:r>
      <w:r>
        <w:t xml:space="preserve">mũi </w:t>
      </w:r>
      <w:r>
        <w:rPr>
          <w:i/>
        </w:rPr>
        <w:t xml:space="preserve">nhọn </w:t>
      </w:r>
      <w:r>
        <w:t xml:space="preserve">đấu </w:t>
      </w:r>
      <w:r>
        <w:rPr>
          <w:i/>
        </w:rPr>
        <w:t xml:space="preserve">tranh. </w:t>
      </w:r>
      <w:r>
        <w:rPr>
          <w:i/>
        </w:rPr>
        <w:t xml:space="preserve">Tổ </w:t>
      </w:r>
      <w:r>
        <w:t xml:space="preserve">mũi </w:t>
      </w:r>
      <w:r>
        <w:rPr>
          <w:i/>
        </w:rPr>
        <w:t xml:space="preserve">nhọn. </w:t>
      </w:r>
      <w:r>
        <w:t xml:space="preserve">Ngành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mũi </w:t>
      </w:r>
      <w:r>
        <w:rPr>
          <w:i/>
        </w:rPr>
        <w:t xml:space="preserve">nhọn </w:t>
      </w:r>
      <w:r>
        <w:t xml:space="preserve">(bóng (nghĩa bóng)). </w:t>
      </w:r>
      <w:r>
        <w:br/>
      </w:r>
      <w:r>
        <w:rPr>
          <w:b/>
        </w:rPr>
        <w:t xml:space="preserve">mũi </w:t>
      </w:r>
      <w:r>
        <w:rPr>
          <w:b/>
        </w:rPr>
        <w:t xml:space="preserve">tôn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bắn </w:t>
      </w:r>
      <w:r>
        <w:t xml:space="preserve">đi </w:t>
      </w:r>
      <w:r>
        <w:t xml:space="preserve">bằng </w:t>
      </w:r>
      <w:r>
        <w:t xml:space="preserve">cung, </w:t>
      </w:r>
      <w:r>
        <w:rPr>
          <w:i/>
        </w:rPr>
        <w:t xml:space="preserve">nỏ. </w:t>
      </w:r>
      <w:r>
        <w:t xml:space="preserve">Bắn </w:t>
      </w:r>
      <w:r>
        <w:t xml:space="preserve">một </w:t>
      </w:r>
      <w:r>
        <w:t xml:space="preserve">mũi </w:t>
      </w:r>
      <w:r>
        <w:rPr>
          <w:i/>
        </w:rPr>
        <w:t xml:space="preserve">tên. </w:t>
      </w:r>
      <w:r>
        <w:t xml:space="preserve">Mũi </w:t>
      </w:r>
      <w:r>
        <w:rPr>
          <w:i/>
        </w:rPr>
        <w:t xml:space="preserve">tên </w:t>
      </w:r>
      <w:r>
        <w:t xml:space="preserve">hòn </w:t>
      </w:r>
      <w:r>
        <w:t xml:space="preserve">đạn". </w:t>
      </w:r>
      <w:r>
        <w:rPr>
          <w:b/>
        </w:rPr>
        <w:t xml:space="preserve">2 </w:t>
      </w:r>
      <w:r>
        <w:t xml:space="preserve">Dấu </w:t>
      </w:r>
      <w:r>
        <w:t xml:space="preserve">hiệu </w:t>
      </w:r>
      <w:r>
        <w:t xml:space="preserve">có </w:t>
      </w:r>
      <w:r>
        <w:t xml:space="preserve">hình </w:t>
      </w:r>
      <w:r>
        <w:t xml:space="preserve">mũi </w:t>
      </w:r>
      <w:r>
        <w:t xml:space="preserve">tên,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hướng. </w:t>
      </w:r>
      <w:r>
        <w:rPr>
          <w:i/>
        </w:rPr>
        <w:t xml:space="preserve">Vạch </w:t>
      </w:r>
      <w:r>
        <w:rPr>
          <w:i/>
        </w:rPr>
        <w:t xml:space="preserve">một </w:t>
      </w:r>
      <w:r>
        <w:rPr>
          <w:i/>
        </w:rPr>
        <w:t xml:space="preserve">mũi </w:t>
      </w:r>
      <w:r>
        <w:rPr>
          <w:i/>
        </w:rPr>
        <w:t xml:space="preserve">tên. </w:t>
      </w:r>
      <w:r>
        <w:t xml:space="preserve">Theo </w:t>
      </w:r>
      <w:r>
        <w:t xml:space="preserve">hướng </w:t>
      </w:r>
      <w:r>
        <w:t xml:space="preserve">của </w:t>
      </w:r>
      <w:r>
        <w:rPr>
          <w:i/>
        </w:rPr>
        <w:t xml:space="preserve">mũi </w:t>
      </w:r>
      <w:r>
        <w:rPr>
          <w:i/>
        </w:rPr>
        <w:t xml:space="preserve">tên. </w:t>
      </w:r>
      <w:r>
        <w:t xml:space="preserve">c </w:t>
      </w:r>
      <w:r>
        <w:t xml:space="preserve">mũi </w:t>
      </w:r>
      <w:r>
        <w:t xml:space="preserve">tôn </w:t>
      </w:r>
      <w:r>
        <w:t xml:space="preserve">hòn </w:t>
      </w:r>
      <w:r>
        <w:t xml:space="preserve">đạn </w:t>
      </w:r>
      <w:r>
        <w:t xml:space="preserve">Cái </w:t>
      </w:r>
      <w:r>
        <w:t xml:space="preserve">tên </w:t>
      </w:r>
      <w:r>
        <w:t xml:space="preserve">và </w:t>
      </w:r>
      <w:r>
        <w:t xml:space="preserve">viên </w:t>
      </w:r>
      <w:r>
        <w:t xml:space="preserve">đạn;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chiến </w:t>
      </w:r>
      <w:r>
        <w:t xml:space="preserve">trường,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dễ </w:t>
      </w:r>
      <w:r>
        <w:t xml:space="preserve">bị </w:t>
      </w:r>
      <w:r>
        <w:t xml:space="preserve">thương </w:t>
      </w:r>
      <w:r>
        <w:t xml:space="preserve">vong. </w:t>
      </w:r>
      <w:r>
        <w:t xml:space="preserve">Xông </w:t>
      </w:r>
      <w:r>
        <w:t xml:space="preserve">phanơimũitênhònđạn. </w:t>
      </w:r>
      <w:r>
        <w:t xml:space="preserve">c </w:t>
      </w:r>
      <w:r>
        <w:rPr>
          <w:i/>
        </w:rPr>
        <w:t xml:space="preserve">c </w:t>
      </w:r>
      <w:r>
        <w:br/>
      </w:r>
      <w:r>
        <w:rPr>
          <w:b/>
        </w:rPr>
        <w:t xml:space="preserve">múi,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quả, </w:t>
      </w:r>
      <w:r>
        <w:t xml:space="preserve">có </w:t>
      </w:r>
      <w:r>
        <w:t xml:space="preserve">màng </w:t>
      </w:r>
      <w:r>
        <w:t xml:space="preserve">bọc </w:t>
      </w:r>
      <w:r>
        <w:t xml:space="preserve">riêng </w:t>
      </w:r>
      <w:r>
        <w:t xml:space="preserve">rẽ, </w:t>
      </w:r>
      <w:r>
        <w:t xml:space="preserve">chứa </w:t>
      </w:r>
      <w:r>
        <w:t xml:space="preserve">hạt. </w:t>
      </w:r>
      <w:r>
        <w:t xml:space="preserve">Múi </w:t>
      </w:r>
      <w:r>
        <w:t xml:space="preserve">bưởi. </w:t>
      </w:r>
      <w:r>
        <w:rPr>
          <w:b/>
        </w:rPr>
        <w:t xml:space="preserve">2 </w:t>
      </w:r>
      <w:r>
        <w:t xml:space="preserve">Phần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các </w:t>
      </w:r>
      <w:r>
        <w:t xml:space="preserve">múi </w:t>
      </w:r>
      <w:r>
        <w:t xml:space="preserve">quả </w:t>
      </w:r>
      <w:r>
        <w:t xml:space="preserve">ở </w:t>
      </w:r>
      <w:r>
        <w:t xml:space="preserve">bắp </w:t>
      </w:r>
      <w:r>
        <w:t xml:space="preserve">thịt </w:t>
      </w:r>
      <w:r>
        <w:t xml:space="preserve">và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Múi </w:t>
      </w:r>
      <w:r>
        <w:t xml:space="preserve">thịt. </w:t>
      </w:r>
      <w:r>
        <w:rPr>
          <w:i/>
        </w:rPr>
        <w:t xml:space="preserve">Bắp </w:t>
      </w:r>
      <w:r>
        <w:rPr>
          <w:i/>
        </w:rPr>
        <w:t xml:space="preserve">tay </w:t>
      </w:r>
      <w:r>
        <w:rPr>
          <w:i/>
        </w:rPr>
        <w:t xml:space="preserve">nổi </w:t>
      </w:r>
      <w:r>
        <w:rPr>
          <w:i/>
        </w:rPr>
        <w:t xml:space="preserve">múi. </w:t>
      </w:r>
      <w:r>
        <w:t xml:space="preserve">Múi </w:t>
      </w:r>
      <w:r>
        <w:rPr>
          <w:i/>
        </w:rPr>
        <w:t xml:space="preserve">đền </w:t>
      </w:r>
      <w:r>
        <w:t xml:space="preserve">xếp. </w:t>
      </w:r>
      <w:r>
        <w:rPr>
          <w:b/>
        </w:rPr>
        <w:t xml:space="preserve">3 </w:t>
      </w:r>
      <w:r>
        <w:t xml:space="preserve">(chuyên môn). </w:t>
      </w:r>
      <w:r>
        <w:t xml:space="preserve">Phần </w:t>
      </w:r>
      <w:r>
        <w:t xml:space="preserve">mặt </w:t>
      </w:r>
      <w:r>
        <w:t xml:space="preserve">đất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t xml:space="preserve">kinh </w:t>
      </w:r>
      <w:r>
        <w:t xml:space="preserve">tuyến. </w:t>
      </w:r>
      <w:r>
        <w:t xml:space="preserve">Múi </w:t>
      </w:r>
      <w:r>
        <w:rPr>
          <w:i/>
        </w:rPr>
        <w:t xml:space="preserve">giờ </w:t>
      </w:r>
      <w:r>
        <w:t xml:space="preserve">. </w:t>
      </w:r>
      <w:r>
        <w:br w:type="page"/>
      </w:r>
      <w:r>
        <w:rPr>
          <w:b/>
        </w:rPr>
        <w:t xml:space="preserve">múi,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góc </w:t>
      </w:r>
      <w:r>
        <w:t xml:space="preserve">của </w:t>
      </w:r>
      <w:r>
        <w:t xml:space="preserve">mảnh </w:t>
      </w:r>
      <w:r>
        <w:t xml:space="preserve">vải, </w:t>
      </w:r>
      <w:r>
        <w:t xml:space="preserve">chăn, </w:t>
      </w:r>
      <w:r>
        <w:t xml:space="preserve">v.v., </w:t>
      </w:r>
      <w:r>
        <w:t xml:space="preserve">hoặc </w:t>
      </w:r>
      <w:r>
        <w:t xml:space="preserve">đầu </w:t>
      </w:r>
      <w:r>
        <w:t xml:space="preserve">mối </w:t>
      </w:r>
      <w:r>
        <w:t xml:space="preserve">của </w:t>
      </w:r>
      <w:r>
        <w:t xml:space="preserve">sợi </w:t>
      </w:r>
      <w:r>
        <w:t xml:space="preserve">dây. </w:t>
      </w:r>
      <w:r>
        <w:t xml:space="preserve">Kéo </w:t>
      </w:r>
      <w:r>
        <w:rPr>
          <w:i/>
        </w:rPr>
        <w:t xml:space="preserve">múi </w:t>
      </w:r>
      <w:r>
        <w:rPr>
          <w:i/>
        </w:rPr>
        <w:t xml:space="preserve">chăn </w:t>
      </w:r>
      <w:r>
        <w:rPr>
          <w:i/>
        </w:rPr>
        <w:t xml:space="preserve">đắp </w:t>
      </w:r>
      <w:r>
        <w:rPr>
          <w:i/>
        </w:rPr>
        <w:t xml:space="preserve">kín </w:t>
      </w:r>
      <w:r>
        <w:rPr>
          <w:i/>
        </w:rPr>
        <w:t xml:space="preserve">cổ. </w:t>
      </w:r>
      <w:r>
        <w:t xml:space="preserve">Tém </w:t>
      </w:r>
      <w:r>
        <w:t xml:space="preserve">múi </w:t>
      </w:r>
      <w:r>
        <w:rPr>
          <w:i/>
        </w:rPr>
        <w:t xml:space="preserve">màn. </w:t>
      </w:r>
      <w:r>
        <w:t xml:space="preserve">Thắt </w:t>
      </w:r>
      <w:r>
        <w:rPr>
          <w:i/>
        </w:rPr>
        <w:t xml:space="preserve">lưng </w:t>
      </w:r>
      <w:r>
        <w:rPr>
          <w:i/>
        </w:rPr>
        <w:t xml:space="preserve">xanh </w:t>
      </w:r>
      <w:r>
        <w:t xml:space="preserve">bỏ </w:t>
      </w:r>
      <w:r>
        <w:rPr>
          <w:i/>
        </w:rPr>
        <w:t xml:space="preserve">múi. </w:t>
      </w:r>
      <w:r>
        <w:rPr>
          <w:b/>
        </w:rPr>
        <w:t xml:space="preserve">2 </w:t>
      </w:r>
      <w:r>
        <w:t xml:space="preserve">(ít dùng). </w:t>
      </w:r>
      <w:r>
        <w:t xml:space="preserve">Mảnh </w:t>
      </w:r>
      <w:r>
        <w:t xml:space="preserve">nhỏ </w:t>
      </w:r>
      <w:r>
        <w:t xml:space="preserve">tách </w:t>
      </w:r>
      <w:r>
        <w:t xml:space="preserve">ra </w:t>
      </w:r>
      <w:r>
        <w:t xml:space="preserve">từ </w:t>
      </w:r>
      <w:r>
        <w:t xml:space="preserve">một </w:t>
      </w:r>
      <w:r>
        <w:t xml:space="preserve">tấm </w:t>
      </w:r>
      <w:r>
        <w:t xml:space="preserve">lớn. </w:t>
      </w:r>
      <w:r>
        <w:rPr>
          <w:i/>
        </w:rPr>
        <w:t xml:space="preserve">Cổ </w:t>
      </w:r>
      <w:r>
        <w:rPr>
          <w:i/>
        </w:rPr>
        <w:t xml:space="preserve">quấn </w:t>
      </w:r>
      <w:r>
        <w:t xml:space="preserve">múi </w:t>
      </w:r>
      <w:r>
        <w:t xml:space="preserve">uải </w:t>
      </w:r>
      <w:r>
        <w:rPr>
          <w:i/>
        </w:rPr>
        <w:t xml:space="preserve">dù. </w:t>
      </w:r>
      <w:r>
        <w:rPr>
          <w:b/>
        </w:rPr>
        <w:t xml:space="preserve">3 </w:t>
      </w:r>
      <w:r>
        <w:t xml:space="preserve">(phương ngữ). </w:t>
      </w:r>
      <w:r>
        <w:t xml:space="preserve">Mối </w:t>
      </w:r>
      <w:r>
        <w:t xml:space="preserve">buộc, </w:t>
      </w:r>
      <w:r>
        <w:t xml:space="preserve">nút </w:t>
      </w:r>
      <w:r>
        <w:t xml:space="preserve">buộc. </w:t>
      </w:r>
      <w:r>
        <w:t xml:space="preserve">Múi </w:t>
      </w:r>
      <w:r>
        <w:rPr>
          <w:i/>
        </w:rPr>
        <w:t xml:space="preserve">lạt. </w:t>
      </w:r>
      <w:r>
        <w:rPr>
          <w:i/>
        </w:rPr>
        <w:t xml:space="preserve">Thắt </w:t>
      </w:r>
      <w:r>
        <w:rPr>
          <w:i/>
        </w:rPr>
        <w:t xml:space="preserve">Lại </w:t>
      </w:r>
      <w:r>
        <w:rPr>
          <w:i/>
        </w:rPr>
        <w:t xml:space="preserve">múi </w:t>
      </w:r>
      <w:r>
        <w:rPr>
          <w:i/>
        </w:rPr>
        <w:t xml:space="preserve">dây. </w:t>
      </w:r>
      <w:r>
        <w:rPr>
          <w:i/>
        </w:rPr>
        <w:t xml:space="preserve">Múi </w:t>
      </w:r>
      <w:r>
        <w:rPr>
          <w:i/>
        </w:rPr>
        <w:t xml:space="preserve">bao </w:t>
      </w:r>
      <w:r>
        <w:rPr>
          <w:i/>
        </w:rPr>
        <w:t xml:space="preserve">tượng. </w:t>
      </w:r>
      <w:r>
        <w:rPr>
          <w:b/>
        </w:rPr>
        <w:t xml:space="preserve">4 </w:t>
      </w:r>
      <w:r>
        <w:t xml:space="preserve">(phương ngữ). </w:t>
      </w:r>
      <w:r>
        <w:rPr>
          <w:i/>
        </w:rPr>
        <w:t xml:space="preserve">Giáp </w:t>
      </w:r>
      <w:r>
        <w:t xml:space="preserve">mối </w:t>
      </w:r>
      <w:r>
        <w:t xml:space="preserve">của </w:t>
      </w:r>
      <w:r>
        <w:t xml:space="preserve">hai </w:t>
      </w:r>
      <w:r>
        <w:t xml:space="preserve">đường </w:t>
      </w:r>
      <w:r>
        <w:t xml:space="preserve">giao </w:t>
      </w:r>
      <w:r>
        <w:t xml:space="preserve">thông.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t xml:space="preserve">làng </w:t>
      </w:r>
      <w:r>
        <w:rPr>
          <w:i/>
        </w:rPr>
        <w:t xml:space="preserve">ra </w:t>
      </w:r>
      <w:r>
        <w:rPr>
          <w:i/>
        </w:rPr>
        <w:t xml:space="preserve">đến </w:t>
      </w:r>
      <w:r>
        <w:rPr>
          <w:i/>
        </w:rPr>
        <w:t xml:space="preserve">múi </w:t>
      </w:r>
      <w:r>
        <w:rPr>
          <w:i/>
        </w:rPr>
        <w:t xml:space="preserve">đường </w:t>
      </w:r>
      <w:r>
        <w:t xml:space="preserve">cái. </w:t>
      </w:r>
      <w:r>
        <w:br/>
      </w:r>
      <w:r>
        <w:rPr>
          <w:b/>
        </w:rPr>
        <w:t xml:space="preserve">múi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cầu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nửa </w:t>
      </w:r>
      <w:r>
        <w:t xml:space="preserve">mặt </w:t>
      </w:r>
      <w:r>
        <w:t xml:space="preserve">phẳng </w:t>
      </w:r>
      <w:r>
        <w:t xml:space="preserve">cùng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kính. </w:t>
      </w:r>
      <w:r>
        <w:br/>
      </w:r>
      <w:r>
        <w:rPr>
          <w:b/>
        </w:rPr>
        <w:t xml:space="preserve">múi </w:t>
      </w:r>
      <w:r>
        <w:rPr>
          <w:b/>
        </w:rPr>
        <w:t xml:space="preserve">chiếu </w:t>
      </w:r>
      <w:r>
        <w:rPr>
          <w:b/>
        </w:rPr>
        <w:t xml:space="preserve">bản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Hình </w:t>
      </w:r>
      <w:r>
        <w:t xml:space="preserve">chiếu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phần </w:t>
      </w:r>
      <w:r>
        <w:t xml:space="preserve">mặt </w:t>
      </w:r>
      <w:r>
        <w:t xml:space="preserve">đất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t xml:space="preserve">kinh </w:t>
      </w:r>
      <w:r>
        <w:t xml:space="preserve">tuyến. </w:t>
      </w:r>
      <w:r>
        <w:br/>
      </w:r>
      <w:r>
        <w:rPr>
          <w:b/>
        </w:rPr>
        <w:t xml:space="preserve">múi </w:t>
      </w:r>
      <w:r>
        <w:rPr>
          <w:b/>
        </w:rPr>
        <w:t xml:space="preserve">giờ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đất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kinh </w:t>
      </w:r>
      <w:r>
        <w:t xml:space="preserve">tuyến </w:t>
      </w:r>
      <w:r>
        <w:t xml:space="preserve">cách </w:t>
      </w:r>
      <w:r>
        <w:t xml:space="preserve">nhau </w:t>
      </w:r>
      <w:r>
        <w:t xml:space="preserve">15o, </w:t>
      </w:r>
      <w:r>
        <w:t xml:space="preserve">trên </w:t>
      </w:r>
      <w:r>
        <w:t xml:space="preserve">đó </w:t>
      </w:r>
      <w:r>
        <w:t xml:space="preserve">được </w:t>
      </w:r>
      <w:r>
        <w:t xml:space="preserve">quy </w:t>
      </w:r>
      <w:r>
        <w:t xml:space="preserve">ước </w:t>
      </w:r>
      <w:r>
        <w:t xml:space="preserve">dùng </w:t>
      </w:r>
      <w:r>
        <w:t xml:space="preserve">chung </w:t>
      </w:r>
      <w:r>
        <w:t xml:space="preserve">một </w:t>
      </w:r>
      <w:r>
        <w:t xml:space="preserve">giờ, </w:t>
      </w:r>
      <w:r>
        <w:t xml:space="preserve">theo </w:t>
      </w:r>
      <w:r>
        <w:t xml:space="preserve">giờ </w:t>
      </w:r>
      <w:r>
        <w:t xml:space="preserve">của </w:t>
      </w:r>
      <w:r>
        <w:t xml:space="preserve">kinh </w:t>
      </w:r>
      <w:r>
        <w:t xml:space="preserve">tuyến </w:t>
      </w:r>
      <w:r>
        <w:t xml:space="preserve">giữa. </w:t>
      </w:r>
      <w:r>
        <w:rPr>
          <w:i/>
        </w:rPr>
        <w:t xml:space="preserve">Trái </w:t>
      </w:r>
      <w:r>
        <w:t xml:space="preserve">Đất </w:t>
      </w:r>
      <w:r>
        <w:t xml:space="preserve">có </w:t>
      </w:r>
      <w:r>
        <w:rPr>
          <w:i/>
        </w:rPr>
        <w:t xml:space="preserve">hai </w:t>
      </w:r>
      <w:r>
        <w:t xml:space="preserve">mươi </w:t>
      </w:r>
      <w:r>
        <w:t xml:space="preserve">bốn </w:t>
      </w:r>
      <w:r>
        <w:rPr>
          <w:i/>
        </w:rPr>
        <w:t xml:space="preserve">múi </w:t>
      </w:r>
      <w:r>
        <w:rPr>
          <w:i/>
        </w:rPr>
        <w:t xml:space="preserve">giờ. </w:t>
      </w:r>
      <w:r>
        <w:t xml:space="preserve">Múi </w:t>
      </w:r>
      <w:r>
        <w:rPr>
          <w:i/>
        </w:rPr>
        <w:t xml:space="preserve">giờ </w:t>
      </w:r>
      <w:r>
        <w:rPr>
          <w:b/>
        </w:rPr>
        <w:t xml:space="preserve">0 </w:t>
      </w:r>
      <w:r>
        <w:rPr>
          <w:i/>
        </w:rPr>
        <w:t xml:space="preserve">có </w:t>
      </w:r>
      <w:r>
        <w:rPr>
          <w:i/>
        </w:rPr>
        <w:t xml:space="preserve">kinh </w:t>
      </w:r>
      <w:r>
        <w:t xml:space="preserve">tuyến </w:t>
      </w:r>
      <w:r>
        <w:t xml:space="preserve">giữa </w:t>
      </w:r>
      <w:r>
        <w:rPr>
          <w:i/>
        </w:rPr>
        <w:t xml:space="preserve">là </w:t>
      </w:r>
      <w:r>
        <w:rPr>
          <w:i/>
        </w:rPr>
        <w:t xml:space="preserve">kinh </w:t>
      </w:r>
      <w:r>
        <w:t xml:space="preserve">tuyến </w:t>
      </w:r>
      <w:r>
        <w:t xml:space="preserve">gốc. </w:t>
      </w:r>
      <w:r>
        <w:br/>
      </w:r>
      <w:r>
        <w:rPr>
          <w:b/>
        </w:rPr>
        <w:t xml:space="preserve">mui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đồ </w:t>
      </w:r>
      <w:r>
        <w:t xml:space="preserve">thừa, </w:t>
      </w:r>
      <w:r>
        <w:t xml:space="preserve">đồ </w:t>
      </w:r>
      <w:r>
        <w:t xml:space="preserve">vụn, </w:t>
      </w:r>
      <w:r>
        <w:t xml:space="preserve">không </w:t>
      </w:r>
      <w:r>
        <w:t xml:space="preserve">đáng </w:t>
      </w:r>
      <w:r>
        <w:t xml:space="preserve">giá. </w:t>
      </w:r>
      <w:r>
        <w:rPr>
          <w:i/>
        </w:rPr>
        <w:t xml:space="preserve">Mâm </w:t>
      </w:r>
      <w:r>
        <w:rPr>
          <w:i/>
        </w:rPr>
        <w:t xml:space="preserve">cỗ </w:t>
      </w:r>
      <w:r>
        <w:t xml:space="preserve">mụi. </w:t>
      </w:r>
      <w:r>
        <w:t xml:space="preserve">GỖ </w:t>
      </w:r>
      <w:r>
        <w:rPr>
          <w:i/>
        </w:rPr>
        <w:t xml:space="preserve">mụi. </w:t>
      </w:r>
      <w:r>
        <w:br/>
      </w:r>
      <w:r>
        <w:rPr>
          <w:b/>
        </w:rPr>
        <w:t xml:space="preserve">mủm </w:t>
      </w:r>
      <w:r>
        <w:rPr>
          <w:b/>
        </w:rPr>
        <w:t xml:space="preserve">mỉm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cười).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kiểu </w:t>
      </w:r>
      <w:r>
        <w:t xml:space="preserve">cười </w:t>
      </w:r>
      <w:r>
        <w:t xml:space="preserve">không </w:t>
      </w:r>
      <w:r>
        <w:t xml:space="preserve">nghe </w:t>
      </w:r>
      <w:r>
        <w:t xml:space="preserve">tiếng, </w:t>
      </w:r>
      <w:r>
        <w:t xml:space="preserve">chỉ </w:t>
      </w:r>
      <w:r>
        <w:t xml:space="preserve">trông </w:t>
      </w:r>
      <w:r>
        <w:t xml:space="preserve">thấy </w:t>
      </w:r>
      <w:r>
        <w:t xml:space="preserve">dáng </w:t>
      </w:r>
      <w:r>
        <w:t xml:space="preserve">đôi </w:t>
      </w:r>
      <w:r>
        <w:t xml:space="preserve">môi </w:t>
      </w:r>
      <w:r>
        <w:t xml:space="preserve">hơi </w:t>
      </w:r>
      <w:r>
        <w:t xml:space="preserve">hé </w:t>
      </w:r>
      <w:r>
        <w:t xml:space="preserve">mở </w:t>
      </w:r>
      <w:r>
        <w:t xml:space="preserve">và </w:t>
      </w:r>
      <w:r>
        <w:t xml:space="preserve">cử </w:t>
      </w:r>
      <w:r>
        <w:t xml:space="preserve">động </w:t>
      </w:r>
      <w:r>
        <w:t xml:space="preserve">nhẹ. </w:t>
      </w:r>
      <w:r>
        <w:t xml:space="preserve">Cười </w:t>
      </w:r>
      <w:r>
        <w:rPr>
          <w:i/>
        </w:rPr>
        <w:t xml:space="preserve">múm </w:t>
      </w:r>
      <w:r>
        <w:t xml:space="preserve">mỉm.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nói </w:t>
      </w:r>
      <w:r>
        <w:rPr>
          <w:b/>
        </w:rPr>
        <w:t xml:space="preserve">gì, </w:t>
      </w:r>
      <w:r>
        <w:rPr>
          <w:b/>
        </w:rPr>
        <w:t xml:space="preserve">chỉ </w:t>
      </w:r>
      <w:r>
        <w:rPr>
          <w:b/>
        </w:rPr>
        <w:t xml:space="preserve">múm </w:t>
      </w:r>
      <w:r>
        <w:rPr>
          <w:b/>
        </w:rPr>
        <w:t xml:space="preserve">mữừm </w:t>
      </w:r>
      <w:r>
        <w:rPr>
          <w:b/>
        </w:rPr>
        <w:t xml:space="preserve">nhìn. </w:t>
      </w:r>
      <w:r>
        <w:br/>
      </w:r>
      <w:r>
        <w:rPr>
          <w:b/>
        </w:rPr>
        <w:t xml:space="preserve">mũm </w:t>
      </w:r>
      <w:r>
        <w:rPr>
          <w:b/>
        </w:rPr>
        <w:t xml:space="preserve">mĩm </w:t>
      </w:r>
      <w:r>
        <w:rPr>
          <w:i/>
        </w:rPr>
        <w:t xml:space="preserve">tính từ </w:t>
      </w:r>
      <w:r>
        <w:t xml:space="preserve">Béo </w:t>
      </w:r>
      <w:r>
        <w:t xml:space="preserve">tròn </w:t>
      </w:r>
      <w:r>
        <w:t xml:space="preserve">trĩnh, </w:t>
      </w:r>
      <w:r>
        <w:t xml:space="preserve">trông </w:t>
      </w:r>
      <w:r>
        <w:t xml:space="preserve">thích </w:t>
      </w:r>
      <w:r>
        <w:t xml:space="preserve">mắt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trông </w:t>
      </w:r>
      <w:r>
        <w:rPr>
          <w:i/>
        </w:rPr>
        <w:t xml:space="preserve">mũm </w:t>
      </w:r>
      <w:r>
        <w:rPr>
          <w:i/>
        </w:rPr>
        <w:t xml:space="preserve">mũĩm.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rPr>
          <w:i/>
        </w:rPr>
        <w:t xml:space="preserve">mũm </w:t>
      </w:r>
      <w:r>
        <w:rPr>
          <w:i/>
        </w:rPr>
        <w:t xml:space="preserve">mĩm. </w:t>
      </w:r>
      <w:r>
        <w:rPr>
          <w:i/>
        </w:rPr>
        <w:t xml:space="preserve">Mũm </w:t>
      </w:r>
      <w:r>
        <w:br/>
      </w:r>
      <w:r>
        <w:rPr>
          <w:b/>
        </w:rPr>
        <w:t xml:space="preserve">mĩm </w:t>
      </w:r>
      <w:r>
        <w:rPr>
          <w:b/>
        </w:rPr>
        <w:t xml:space="preserve">như </w:t>
      </w:r>
      <w:r>
        <w:rPr>
          <w:b/>
        </w:rPr>
        <w:t xml:space="preserve">củ </w:t>
      </w:r>
      <w:r>
        <w:rPr>
          <w:b/>
        </w:rPr>
        <w:t xml:space="preserve">khoai. </w:t>
      </w:r>
      <w:r>
        <w:br/>
      </w:r>
      <w:r>
        <w:rPr>
          <w:b/>
        </w:rPr>
        <w:t xml:space="preserve">múm </w:t>
      </w:r>
      <w:r>
        <w:rPr>
          <w:b/>
        </w:rPr>
        <w:t xml:space="preserve">mím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cử </w:t>
      </w:r>
      <w:r>
        <w:t xml:space="preserve">động </w:t>
      </w:r>
      <w:r>
        <w:t xml:space="preserve">nhẹ </w:t>
      </w:r>
      <w:r>
        <w:t xml:space="preserve">của </w:t>
      </w:r>
      <w:r>
        <w:t xml:space="preserve">đôi </w:t>
      </w:r>
      <w:r>
        <w:t xml:space="preserve">môi </w:t>
      </w:r>
      <w:r>
        <w:t xml:space="preserve">hơi </w:t>
      </w:r>
      <w:r>
        <w:t xml:space="preserve">mím </w:t>
      </w:r>
      <w:r>
        <w:t xml:space="preserve">lại. </w:t>
      </w:r>
      <w:r>
        <w:t xml:space="preserve">Múm </w:t>
      </w:r>
      <w:r>
        <w:rPr>
          <w:i/>
        </w:rPr>
        <w:t xml:space="preserve">mím </w:t>
      </w:r>
      <w:r>
        <w:t xml:space="preserve">cười. </w:t>
      </w:r>
      <w:r>
        <w:rPr>
          <w:i/>
        </w:rPr>
        <w:t xml:space="preserve">Miệng </w:t>
      </w:r>
      <w:r>
        <w:rPr>
          <w:i/>
        </w:rPr>
        <w:t xml:space="preserve">nhai </w:t>
      </w:r>
      <w:r>
        <w:rPr>
          <w:i/>
        </w:rPr>
        <w:t xml:space="preserve">trâu </w:t>
      </w:r>
      <w:r>
        <w:t xml:space="preserve">múm </w:t>
      </w:r>
      <w:r>
        <w:rPr>
          <w:i/>
        </w:rPr>
        <w:t xml:space="preserve">mím. </w:t>
      </w:r>
      <w:r>
        <w:br/>
      </w:r>
      <w:r>
        <w:rPr>
          <w:b/>
        </w:rPr>
        <w:t xml:space="preserve">mun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lấy </w:t>
      </w:r>
      <w:r>
        <w:t xml:space="preserve">gỗ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thị, </w:t>
      </w:r>
      <w:r>
        <w:t xml:space="preserve">lá </w:t>
      </w:r>
      <w:r>
        <w:t xml:space="preserve">mềm, </w:t>
      </w:r>
      <w:r>
        <w:t xml:space="preserve">mỏng, </w:t>
      </w:r>
      <w:r>
        <w:t xml:space="preserve">hoa </w:t>
      </w:r>
      <w:r>
        <w:t xml:space="preserve">đơn </w:t>
      </w:r>
      <w:r>
        <w:t xml:space="preserve">tính </w:t>
      </w:r>
      <w:r>
        <w:t xml:space="preserve">màu </w:t>
      </w:r>
      <w:r>
        <w:t xml:space="preserve">vàng, </w:t>
      </w:r>
      <w:r>
        <w:t xml:space="preserve">gỗ </w:t>
      </w:r>
      <w:r>
        <w:t xml:space="preserve">rất </w:t>
      </w:r>
      <w:r>
        <w:rPr>
          <w:i/>
        </w:rPr>
        <w:t xml:space="preserve">cứng, </w:t>
      </w:r>
      <w:r>
        <w:t xml:space="preserve">màu </w:t>
      </w:r>
      <w:r>
        <w:t xml:space="preserve">đen. </w:t>
      </w:r>
      <w:r>
        <w:rPr>
          <w:i/>
        </w:rPr>
        <w:t xml:space="preserve">Đũa </w:t>
      </w:r>
      <w:r>
        <w:rPr>
          <w:i/>
        </w:rPr>
        <w:t xml:space="preserve">mun. </w:t>
      </w:r>
      <w:r>
        <w:rPr>
          <w:i/>
        </w:rPr>
        <w:t xml:space="preserve">Tóc </w:t>
      </w:r>
      <w:r>
        <w:rPr>
          <w:i/>
        </w:rPr>
        <w:t xml:space="preserve">đen </w:t>
      </w:r>
      <w:r>
        <w:rPr>
          <w:i/>
        </w:rPr>
        <w:t xml:space="preserve">như </w:t>
      </w:r>
      <w:r>
        <w:rPr>
          <w:i/>
        </w:rPr>
        <w:t xml:space="preserve">mun. </w:t>
      </w:r>
      <w:r>
        <w:t xml:space="preserve">II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Đen </w:t>
      </w:r>
      <w:r>
        <w:t xml:space="preserve">như </w:t>
      </w:r>
      <w:r>
        <w:t xml:space="preserve">màu </w:t>
      </w:r>
      <w:r>
        <w:t xml:space="preserve">gỗ </w:t>
      </w:r>
      <w:r>
        <w:t xml:space="preserve">mun. </w:t>
      </w:r>
      <w:r>
        <w:t xml:space="preserve">Mèo </w:t>
      </w:r>
      <w:r>
        <w:rPr>
          <w:i/>
        </w:rPr>
        <w:t xml:space="preserve">mun°. </w:t>
      </w:r>
      <w:r>
        <w:br/>
      </w:r>
      <w:r>
        <w:rPr>
          <w:b/>
        </w:rPr>
        <w:t xml:space="preserve">mùn, </w:t>
      </w:r>
      <w:r>
        <w:rPr>
          <w:i/>
        </w:rPr>
        <w:t xml:space="preserve">danh từ </w:t>
      </w:r>
      <w:r>
        <w:t xml:space="preserve">Hợp </w:t>
      </w:r>
      <w:r>
        <w:t xml:space="preserve">chất </w:t>
      </w:r>
      <w:r>
        <w:t xml:space="preserve">màu </w:t>
      </w:r>
      <w:r>
        <w:t xml:space="preserve">đen </w:t>
      </w:r>
      <w:r>
        <w:t xml:space="preserve">hoặc </w:t>
      </w:r>
      <w:r>
        <w:t xml:space="preserve">nâu </w:t>
      </w:r>
      <w:r>
        <w:t xml:space="preserve">do </w:t>
      </w:r>
      <w:r>
        <w:t xml:space="preserve">xác </w:t>
      </w:r>
      <w:r>
        <w:t xml:space="preserve">vật </w:t>
      </w:r>
      <w:r>
        <w:t xml:space="preserve">hữu </w:t>
      </w:r>
      <w:r>
        <w:t xml:space="preserve">cơ </w:t>
      </w:r>
      <w:r>
        <w:t xml:space="preserve">trong </w:t>
      </w:r>
      <w:r>
        <w:t xml:space="preserve">đất </w:t>
      </w:r>
      <w:r>
        <w:t xml:space="preserve">phân </w:t>
      </w:r>
      <w:r>
        <w:t xml:space="preserve">giải </w:t>
      </w:r>
      <w:r>
        <w:t xml:space="preserve">thành. </w:t>
      </w:r>
      <w:r>
        <w:t xml:space="preserve">Đất </w:t>
      </w:r>
      <w:r>
        <w:t xml:space="preserve">nhiều </w:t>
      </w:r>
      <w:r>
        <w:t xml:space="preserve">mùn. </w:t>
      </w:r>
      <w:r>
        <w:rPr>
          <w:i/>
        </w:rPr>
        <w:t xml:space="preserve">Mùn </w:t>
      </w:r>
      <w:r>
        <w:rPr>
          <w:i/>
        </w:rPr>
        <w:t xml:space="preserve">ao. </w:t>
      </w:r>
      <w:r>
        <w:br/>
      </w:r>
      <w:r>
        <w:rPr>
          <w:b/>
        </w:rPr>
        <w:t xml:space="preserve">mùn, </w:t>
      </w:r>
      <w:r>
        <w:rPr>
          <w:i/>
        </w:rP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Chất </w:t>
      </w:r>
      <w:r>
        <w:t xml:space="preserve">vụn </w:t>
      </w:r>
      <w:r>
        <w:t xml:space="preserve">nát. </w:t>
      </w:r>
      <w:r>
        <w:rPr>
          <w:i/>
        </w:rPr>
        <w:t xml:space="preserve">Mùn </w:t>
      </w:r>
      <w:r>
        <w:rPr>
          <w:i/>
        </w:rPr>
        <w:t xml:space="preserve">cưa*. </w:t>
      </w:r>
      <w:r>
        <w:rPr>
          <w:i/>
        </w:rPr>
        <w:t xml:space="preserve">Mùn </w:t>
      </w:r>
      <w:r>
        <w:t xml:space="preserve">thớt </w:t>
      </w:r>
      <w:r>
        <w:t xml:space="preserve">(tạo </w:t>
      </w:r>
      <w:r>
        <w:t xml:space="preserve">ra </w:t>
      </w:r>
      <w:r>
        <w:t xml:space="preserve">trên </w:t>
      </w:r>
      <w:r>
        <w:t xml:space="preserve">mặt </w:t>
      </w:r>
      <w:r>
        <w:t xml:space="preserve">thớt </w:t>
      </w:r>
      <w:r>
        <w:t xml:space="preserve">do </w:t>
      </w:r>
      <w:r>
        <w:t xml:space="preserve">băm, </w:t>
      </w:r>
      <w:r>
        <w:t xml:space="preserve">thái). </w:t>
      </w:r>
      <w:r>
        <w:t xml:space="preserve">Mùn </w:t>
      </w:r>
      <w:r>
        <w:t xml:space="preserve">rơm. </w:t>
      </w:r>
      <w:r>
        <w:br/>
      </w:r>
      <w:r>
        <w:rPr>
          <w:b/>
        </w:rPr>
        <w:t xml:space="preserve">mùn </w:t>
      </w:r>
      <w:r>
        <w:rPr>
          <w:b/>
        </w:rPr>
        <w:t xml:space="preserve">cưa </w:t>
      </w:r>
      <w:r>
        <w:rPr>
          <w:i/>
        </w:rPr>
        <w:t xml:space="preserve">danh từ </w:t>
      </w:r>
      <w:r>
        <w:t xml:space="preserve">Vụn </w:t>
      </w:r>
      <w:r>
        <w:t xml:space="preserve">gỗ </w:t>
      </w:r>
      <w:r>
        <w:t xml:space="preserve">nhỏ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khi </w:t>
      </w:r>
      <w:r>
        <w:t xml:space="preserve">cưa </w:t>
      </w:r>
      <w:r>
        <w:t xml:space="preserve">gỗ. </w:t>
      </w:r>
      <w:r>
        <w:rPr>
          <w:i/>
        </w:rPr>
        <w:t xml:space="preserve">Đun </w:t>
      </w:r>
      <w:r>
        <w:rPr>
          <w:i/>
        </w:rPr>
        <w:t xml:space="preserve">bằng </w:t>
      </w:r>
      <w:r>
        <w:rPr>
          <w:i/>
        </w:rPr>
        <w:t xml:space="preserve">mùn </w:t>
      </w:r>
      <w:r>
        <w:t xml:space="preserve">cưa. </w:t>
      </w:r>
      <w:r>
        <w:br/>
      </w:r>
      <w:r>
        <w:rPr>
          <w:b/>
        </w:rPr>
        <w:t xml:space="preserve">mủn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Dễ </w:t>
      </w:r>
      <w:r>
        <w:t xml:space="preserve">bị </w:t>
      </w:r>
      <w:r>
        <w:t xml:space="preserve">nát </w:t>
      </w:r>
      <w:r>
        <w:t xml:space="preserve">vụn </w:t>
      </w:r>
      <w:r>
        <w:t xml:space="preserve">ra </w:t>
      </w:r>
      <w:r>
        <w:t xml:space="preserve">khi </w:t>
      </w:r>
      <w:r>
        <w:t xml:space="preserve">đụng </w:t>
      </w:r>
      <w:r>
        <w:t xml:space="preserve">đến,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thời </w:t>
      </w:r>
      <w:r>
        <w:t xml:space="preserve">gian, </w:t>
      </w:r>
      <w:r>
        <w:t xml:space="preserve">của </w:t>
      </w:r>
      <w:r>
        <w:rPr>
          <w:i/>
        </w:rPr>
        <w:t xml:space="preserve">mưa </w:t>
      </w:r>
      <w:r>
        <w:t xml:space="preserve">nắng. </w:t>
      </w:r>
      <w:r>
        <w:rPr>
          <w:i/>
        </w:rPr>
        <w:t xml:space="preserve">Gốc </w:t>
      </w:r>
      <w:r>
        <w:rPr>
          <w:i/>
        </w:rPr>
        <w:t xml:space="preserve">rạ </w:t>
      </w:r>
      <w:r>
        <w:rPr>
          <w:i/>
        </w:rPr>
        <w:t xml:space="preserve">múủn </w:t>
      </w:r>
      <w:r>
        <w:rPr>
          <w:i/>
        </w:rPr>
        <w:t xml:space="preserve">ra </w:t>
      </w:r>
      <w:r>
        <w:t xml:space="preserve">như </w:t>
      </w:r>
      <w:r>
        <w:t xml:space="preserve">bùn. </w:t>
      </w:r>
      <w:r>
        <w:rPr>
          <w:i/>
        </w:rPr>
        <w:t xml:space="preserve">Bao </w:t>
      </w:r>
      <w:r>
        <w:rPr>
          <w:i/>
        </w:rPr>
        <w:t xml:space="preserve">tải </w:t>
      </w:r>
      <w:r>
        <w:rPr>
          <w:i/>
        </w:rPr>
        <w:t xml:space="preserve">rách </w:t>
      </w:r>
      <w:r>
        <w:t xml:space="preserve">mún. </w:t>
      </w:r>
      <w:r>
        <w:rPr>
          <w:i/>
        </w:rPr>
        <w:t xml:space="preserve">Gạch </w:t>
      </w:r>
      <w:r>
        <w:rPr>
          <w:i/>
        </w:rPr>
        <w:t xml:space="preserve">muún.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Mùn. </w:t>
      </w:r>
      <w:r>
        <w:t xml:space="preserve">Mún </w:t>
      </w:r>
      <w:r>
        <w:rPr>
          <w:i/>
        </w:rPr>
        <w:t xml:space="preserve">rơm. </w:t>
      </w:r>
      <w:r>
        <w:br/>
      </w:r>
      <w:r>
        <w:rPr>
          <w:b/>
        </w:rPr>
        <w:t xml:space="preserve">mụn, </w:t>
      </w:r>
      <w:r>
        <w:rPr>
          <w:i/>
        </w:rPr>
        <w:t xml:space="preserve">danh từ </w:t>
      </w:r>
      <w:r>
        <w:t xml:space="preserve">Nốt </w:t>
      </w:r>
      <w:r>
        <w:t xml:space="preserve">viêm </w:t>
      </w:r>
      <w:r>
        <w:t xml:space="preserve">nhỏ </w:t>
      </w:r>
      <w:r>
        <w:t xml:space="preserve">nổi </w:t>
      </w:r>
      <w:r>
        <w:t xml:space="preserve">trên </w:t>
      </w:r>
      <w:r>
        <w:t xml:space="preserve">cơ </w:t>
      </w:r>
      <w:r>
        <w:t xml:space="preserve">thể, </w:t>
      </w:r>
      <w:r>
        <w:t xml:space="preserve">ít </w:t>
      </w:r>
      <w:r>
        <w:t xml:space="preserve">đau, </w:t>
      </w:r>
      <w:r>
        <w:t xml:space="preserve">khi </w:t>
      </w:r>
      <w:r>
        <w:t xml:space="preserve">chín </w:t>
      </w:r>
      <w:r>
        <w:t xml:space="preserve">không </w:t>
      </w:r>
      <w:r>
        <w:t xml:space="preserve">có </w:t>
      </w:r>
      <w:r>
        <w:t xml:space="preserve">ngòi </w:t>
      </w:r>
      <w:r>
        <w:t xml:space="preserve">mủ </w:t>
      </w:r>
      <w:r>
        <w:t xml:space="preserve">đặc </w:t>
      </w:r>
      <w:r>
        <w:t xml:space="preserve">ở </w:t>
      </w:r>
      <w:r>
        <w:t xml:space="preserve">giữa. </w:t>
      </w:r>
      <w:r>
        <w:br/>
      </w:r>
      <w:r>
        <w:rPr>
          <w:b/>
        </w:rPr>
        <w:t xml:space="preserve">mụn,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vụn </w:t>
      </w:r>
      <w:r>
        <w:t xml:space="preserve">nhỏ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vải). </w:t>
      </w:r>
      <w:r>
        <w:rPr>
          <w:i/>
        </w:rPr>
        <w:t xml:space="preserve">Xé </w:t>
      </w:r>
      <w:r>
        <w:t xml:space="preserve">một </w:t>
      </w:r>
      <w:r>
        <w:t xml:space="preserve">mụn </w:t>
      </w:r>
      <w:r>
        <w:rPr>
          <w:i/>
        </w:rPr>
        <w:t xml:space="preserve">uải </w:t>
      </w:r>
      <w:r>
        <w:rPr>
          <w:i/>
        </w:rPr>
        <w:t xml:space="preserve">để </w:t>
      </w:r>
      <w:r>
        <w:t xml:space="preserve">vá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(khẩu ngữ). </w:t>
      </w:r>
      <w:r>
        <w:t xml:space="preserve">Đứa </w:t>
      </w:r>
      <w:r>
        <w:t xml:space="preserve">con, </w:t>
      </w:r>
      <w:r>
        <w:t xml:space="preserve">cháu </w:t>
      </w:r>
      <w:r>
        <w:t xml:space="preserve">(hàm </w:t>
      </w:r>
      <w:r>
        <w:t xml:space="preserve">ý </w:t>
      </w:r>
      <w:r>
        <w:t xml:space="preserve">có </w:t>
      </w:r>
      <w:r>
        <w:t xml:space="preserve">sự </w:t>
      </w:r>
      <w:r>
        <w:t xml:space="preserve">hiếm </w:t>
      </w:r>
      <w:r>
        <w:t xml:space="preserve">hoi). </w:t>
      </w:r>
      <w:r>
        <w:rPr>
          <w:i/>
        </w:rPr>
        <w:t xml:space="preserve">Tuổi </w:t>
      </w:r>
      <w:r>
        <w:t xml:space="preserve">già </w:t>
      </w:r>
      <w:r>
        <w:rPr>
          <w:i/>
        </w:rPr>
        <w:t xml:space="preserve">mong </w:t>
      </w:r>
      <w:r>
        <w:t xml:space="preserve">có </w:t>
      </w:r>
      <w:r>
        <w:rPr>
          <w:i/>
        </w:rPr>
        <w:t xml:space="preserve">được </w:t>
      </w:r>
      <w:r>
        <w:t xml:space="preserve">mụn </w:t>
      </w:r>
      <w:r>
        <w:t xml:space="preserve">cháu </w:t>
      </w:r>
      <w:r>
        <w:rPr>
          <w:i/>
        </w:rPr>
        <w:t xml:space="preserve">bế. </w:t>
      </w:r>
      <w:r>
        <w:t xml:space="preserve">Hiếm </w:t>
      </w:r>
      <w:r>
        <w:t xml:space="preserve">hoi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mụn </w:t>
      </w:r>
      <w:r>
        <w:t xml:space="preserve">con. </w:t>
      </w:r>
      <w:r>
        <w:t xml:space="preserve">mung </w:t>
      </w:r>
      <w:r>
        <w:t xml:space="preserve">lung </w:t>
      </w:r>
      <w:r>
        <w:t xml:space="preserve">tính từ </w:t>
      </w:r>
      <w:r>
        <w:rPr>
          <w:i/>
        </w:rPr>
        <w:t xml:space="preserve">cũng nói </w:t>
      </w:r>
      <w:r>
        <w:t xml:space="preserve">mông </w:t>
      </w:r>
      <w:r>
        <w:t xml:space="preserve">lung. </w:t>
      </w:r>
      <w:r>
        <w:rPr>
          <w:b/>
        </w:rPr>
        <w:t xml:space="preserve">1 </w:t>
      </w:r>
      <w:r>
        <w:t xml:space="preserve">(Khoảng </w:t>
      </w:r>
      <w:r>
        <w:t xml:space="preserve">không </w:t>
      </w:r>
      <w:r>
        <w:t xml:space="preserve">gian) </w:t>
      </w:r>
      <w:r>
        <w:t xml:space="preserve">rộng </w:t>
      </w:r>
      <w:r>
        <w:t xml:space="preserve">và </w:t>
      </w:r>
      <w:r>
        <w:t xml:space="preserve">lờ </w:t>
      </w:r>
      <w:r>
        <w:t xml:space="preserve">mờ, </w:t>
      </w:r>
      <w:r>
        <w:t xml:space="preserve">không </w:t>
      </w:r>
      <w:r>
        <w:t xml:space="preserve">rõ </w:t>
      </w:r>
      <w:r>
        <w:t xml:space="preserve">nét, </w:t>
      </w:r>
      <w:r>
        <w:t xml:space="preserve">gây </w:t>
      </w:r>
      <w:r>
        <w:t xml:space="preserve">cằm </w:t>
      </w:r>
      <w:r>
        <w:t xml:space="preserve">giác </w:t>
      </w:r>
      <w:r>
        <w:t xml:space="preserve">hư </w:t>
      </w:r>
      <w:r>
        <w:t xml:space="preserve">ảo. </w:t>
      </w:r>
      <w:r>
        <w:t xml:space="preserve">Sương </w:t>
      </w:r>
      <w:r>
        <w:rPr>
          <w:i/>
        </w:rPr>
        <w:t xml:space="preserve">mù </w:t>
      </w:r>
      <w:r>
        <w:rPr>
          <w:i/>
        </w:rPr>
        <w:t xml:space="preserve">mung </w:t>
      </w:r>
      <w:r>
        <w:t xml:space="preserve">lung. </w:t>
      </w:r>
      <w:r>
        <w:t xml:space="preserve">Rừng </w:t>
      </w:r>
      <w:r>
        <w:rPr>
          <w:i/>
        </w:rPr>
        <w:t xml:space="preserve">núi </w:t>
      </w:r>
      <w:r>
        <w:rPr>
          <w:i/>
        </w:rPr>
        <w:t xml:space="preserve">mung </w:t>
      </w:r>
      <w:r>
        <w:rPr>
          <w:i/>
        </w:rPr>
        <w:t xml:space="preserve">lung </w:t>
      </w:r>
      <w:r>
        <w:rPr>
          <w:i/>
        </w:rPr>
        <w:t xml:space="preserve">dưới </w:t>
      </w:r>
      <w:r>
        <w:rPr>
          <w:i/>
        </w:rPr>
        <w:t xml:space="preserve">ánh </w:t>
      </w:r>
      <w:r>
        <w:rPr>
          <w:i/>
        </w:rPr>
        <w:t xml:space="preserve">trăng </w:t>
      </w:r>
      <w:r>
        <w:rPr>
          <w:i/>
        </w:rPr>
        <w:t xml:space="preserve">mờ. </w:t>
      </w:r>
      <w:r>
        <w:rPr>
          <w:b/>
        </w:rPr>
        <w:t xml:space="preserve">2 </w:t>
      </w:r>
      <w:r>
        <w:t xml:space="preserve">(ý </w:t>
      </w:r>
      <w:r>
        <w:t xml:space="preserve">nghĩ) </w:t>
      </w:r>
      <w:r>
        <w:t xml:space="preserve">rộng </w:t>
      </w:r>
      <w:r>
        <w:t xml:space="preserve">và </w:t>
      </w:r>
      <w:r>
        <w:t xml:space="preserve">tràn </w:t>
      </w:r>
      <w:r>
        <w:t xml:space="preserve">lan, </w:t>
      </w:r>
      <w:r>
        <w:t xml:space="preserve">không </w:t>
      </w:r>
      <w:r>
        <w:t xml:space="preserve">tập </w:t>
      </w:r>
      <w:r>
        <w:t xml:space="preserve">trung, </w:t>
      </w:r>
      <w:r>
        <w:t xml:space="preserve">không </w:t>
      </w:r>
      <w:r>
        <w:t xml:space="preserve">rõ </w:t>
      </w:r>
      <w:r>
        <w:t xml:space="preserve">nét. </w:t>
      </w:r>
      <w:r>
        <w:t xml:space="preserve">Ýn£ </w:t>
      </w:r>
      <w:r>
        <w:rPr>
          <w:i/>
        </w:rPr>
        <w:t xml:space="preserve">mung </w:t>
      </w:r>
      <w:r>
        <w:rPr>
          <w:i/>
        </w:rPr>
        <w:t xml:space="preserve">lung. </w:t>
      </w:r>
      <w:r>
        <w:t xml:space="preserve">Phần </w:t>
      </w:r>
      <w:r>
        <w:rPr>
          <w:i/>
        </w:rPr>
        <w:t xml:space="preserve">lí </w:t>
      </w:r>
      <w:r>
        <w:t xml:space="preserve">luận </w:t>
      </w:r>
      <w:r>
        <w:t xml:space="preserve">quá </w:t>
      </w:r>
      <w:r>
        <w:rPr>
          <w:i/>
        </w:rPr>
        <w:t xml:space="preserve">mung </w:t>
      </w:r>
      <w:r>
        <w:rPr>
          <w:i/>
        </w:rPr>
        <w:t xml:space="preserve">lung. </w:t>
      </w:r>
      <w:r>
        <w:t xml:space="preserve">Suy </w:t>
      </w:r>
      <w:r>
        <w:t xml:space="preserve">nghĩ </w:t>
      </w:r>
      <w:r>
        <w:t xml:space="preserve">mung </w:t>
      </w:r>
      <w:r>
        <w:rPr>
          <w:i/>
        </w:rPr>
        <w:t xml:space="preserve">lung. </w:t>
      </w:r>
      <w:r>
        <w:br/>
      </w:r>
      <w:r>
        <w:rPr>
          <w:b/>
        </w:rPr>
        <w:t xml:space="preserve">mùng,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Màn </w:t>
      </w:r>
      <w:r>
        <w:t xml:space="preserve">(ngăn </w:t>
      </w:r>
      <w:r>
        <w:t xml:space="preserve">ruồi </w:t>
      </w:r>
      <w:r>
        <w:t xml:space="preserve">muỗi). </w:t>
      </w:r>
      <w:r>
        <w:t xml:space="preserve">Ngủ </w:t>
      </w:r>
      <w:r>
        <w:rPr>
          <w:i/>
        </w:rPr>
        <w:t xml:space="preserve">mùng. </w:t>
      </w:r>
      <w:r>
        <w:br/>
      </w:r>
      <w:r>
        <w:rPr>
          <w:b/>
        </w:rPr>
        <w:t xml:space="preserve">mùng;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mông;. </w:t>
      </w:r>
      <w:r>
        <w:br/>
      </w:r>
      <w:r>
        <w:rPr>
          <w:b/>
        </w:rPr>
        <w:t xml:space="preserve">mùng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Bồ </w:t>
      </w:r>
      <w:r>
        <w:t xml:space="preserve">quân. </w:t>
      </w:r>
      <w:r>
        <w:br/>
      </w:r>
      <w:r>
        <w:rPr>
          <w:b/>
        </w:rPr>
        <w:t xml:space="preserve">mủng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đan </w:t>
      </w:r>
      <w:r>
        <w:t xml:space="preserve">sít </w:t>
      </w:r>
      <w:r>
        <w:t xml:space="preserve">bằng </w:t>
      </w:r>
      <w:r>
        <w:t xml:space="preserve">tre, </w:t>
      </w:r>
      <w:r>
        <w:t xml:space="preserve">tròn </w:t>
      </w:r>
      <w:r>
        <w:t xml:space="preserve">và </w:t>
      </w:r>
      <w:r>
        <w:t xml:space="preserve">sâu </w:t>
      </w:r>
      <w:r>
        <w:t xml:space="preserve">lòng, </w:t>
      </w:r>
      <w:r>
        <w:t xml:space="preserve">nhỏ </w:t>
      </w:r>
      <w:r>
        <w:t xml:space="preserve">hơn </w:t>
      </w:r>
      <w:r>
        <w:rPr>
          <w:i/>
        </w:rPr>
        <w:t xml:space="preserve">thúng, </w:t>
      </w:r>
      <w:r>
        <w:t xml:space="preserve">dùng </w:t>
      </w:r>
      <w:r>
        <w:t xml:space="preserve">để </w:t>
      </w:r>
      <w:r>
        <w:t xml:space="preserve">đựng. </w:t>
      </w:r>
      <w:r>
        <w:t xml:space="preserve">Múng </w:t>
      </w:r>
      <w:r>
        <w:rPr>
          <w:i/>
        </w:rPr>
        <w:t xml:space="preserve">gạo. </w:t>
      </w:r>
      <w:r>
        <w:t xml:space="preserve">Cắp </w:t>
      </w:r>
      <w:r>
        <w:t xml:space="preserve">múng </w:t>
      </w:r>
      <w:r>
        <w:t xml:space="preserve">đi </w:t>
      </w:r>
      <w:r>
        <w:t xml:space="preserve">chợ. </w:t>
      </w:r>
      <w:r>
        <w:rPr>
          <w:b/>
        </w:rPr>
        <w:t xml:space="preserve">2 </w:t>
      </w:r>
      <w:r>
        <w:t xml:space="preserve">(phương ngữ). </w:t>
      </w:r>
      <w:r>
        <w:t xml:space="preserve">Thuyền </w:t>
      </w:r>
      <w:r>
        <w:t xml:space="preserve">thúng, </w:t>
      </w:r>
      <w:r>
        <w:t xml:space="preserve">muôi </w:t>
      </w:r>
      <w:r>
        <w:t xml:space="preserve">xem </w:t>
      </w:r>
      <w:r>
        <w:rPr>
          <w:i/>
        </w:rPr>
        <w:t xml:space="preserve">môi, </w:t>
      </w:r>
      <w:r>
        <w:br/>
      </w:r>
      <w:r>
        <w:rPr>
          <w:b/>
        </w:rPr>
        <w:t xml:space="preserve">muổi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Chín </w:t>
      </w:r>
      <w:r>
        <w:t xml:space="preserve">muỗi </w:t>
      </w:r>
      <w:r>
        <w:t xml:space="preserve">(nói </w:t>
      </w:r>
      <w:r>
        <w:t xml:space="preserve">tắt). </w:t>
      </w:r>
      <w:r>
        <w:t xml:space="preserve">Chuối </w:t>
      </w:r>
      <w:r>
        <w:t xml:space="preserve">đã </w:t>
      </w:r>
      <w:r>
        <w:t xml:space="preserve">muồi. </w:t>
      </w:r>
      <w:r>
        <w:rPr>
          <w:b/>
        </w:rPr>
        <w:t xml:space="preserve">2 </w:t>
      </w:r>
      <w:r>
        <w:t xml:space="preserve">(phương ngữ). </w:t>
      </w:r>
      <w:r>
        <w:t xml:space="preserve">(Ngủ) </w:t>
      </w:r>
      <w:r>
        <w:t xml:space="preserve">rất </w:t>
      </w:r>
      <w:r>
        <w:t xml:space="preserve">ngon, </w:t>
      </w:r>
      <w:r>
        <w:t xml:space="preserve">rất </w:t>
      </w:r>
      <w:r>
        <w:t xml:space="preserve">say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t xml:space="preserve">Ru </w:t>
      </w:r>
      <w:r>
        <w:t xml:space="preserve">e/n, </w:t>
      </w:r>
      <w:r>
        <w:rPr>
          <w:i/>
        </w:rPr>
        <w:t xml:space="preserve">em </w:t>
      </w:r>
      <w:r>
        <w:rPr>
          <w:i/>
        </w:rPr>
        <w:t xml:space="preserve">ngủ </w:t>
      </w:r>
      <w:r>
        <w:rPr>
          <w:i/>
        </w:rPr>
        <w:t xml:space="preserve">cho </w:t>
      </w:r>
      <w:r>
        <w:t xml:space="preserve">muồi. </w:t>
      </w:r>
      <w:r>
        <w:br/>
      </w:r>
      <w:r>
        <w:rPr>
          <w:b/>
        </w:rPr>
        <w:t xml:space="preserve">muỗi </w:t>
      </w:r>
      <w:r>
        <w:rPr>
          <w:i/>
        </w:rPr>
        <w:t xml:space="preserve">danh từ </w:t>
      </w:r>
      <w:r>
        <w:t xml:space="preserve">Bọ </w:t>
      </w:r>
      <w:r>
        <w:t xml:space="preserve">hai </w:t>
      </w:r>
      <w:r>
        <w:t xml:space="preserve">cánh, </w:t>
      </w:r>
      <w:r>
        <w:t xml:space="preserve">có </w:t>
      </w:r>
      <w:r>
        <w:t xml:space="preserve">vòi </w:t>
      </w:r>
      <w:r>
        <w:t xml:space="preserve">châm </w:t>
      </w:r>
      <w:r>
        <w:t xml:space="preserve">hút, </w:t>
      </w:r>
      <w:r>
        <w:t xml:space="preserve">ấu </w:t>
      </w:r>
      <w:r>
        <w:t xml:space="preserve">trùng </w:t>
      </w:r>
      <w:r>
        <w:t xml:space="preserve">sống </w:t>
      </w:r>
      <w:r>
        <w:t xml:space="preserve">ở </w:t>
      </w:r>
      <w:r>
        <w:t xml:space="preserve">nước. </w:t>
      </w:r>
      <w:r>
        <w:t xml:space="preserve">Bị </w:t>
      </w:r>
      <w:r>
        <w:t xml:space="preserve">muỗi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Tinh </w:t>
      </w:r>
      <w:r>
        <w:t xml:space="preserve">thể </w:t>
      </w:r>
      <w:r>
        <w:t xml:space="preserve">trắng, </w:t>
      </w:r>
      <w:r>
        <w:t xml:space="preserve">vị </w:t>
      </w:r>
      <w:r>
        <w:t xml:space="preserve">mặn, </w:t>
      </w:r>
      <w:r>
        <w:t xml:space="preserve">thường </w:t>
      </w:r>
      <w:r>
        <w:t xml:space="preserve">tách </w:t>
      </w:r>
      <w:r>
        <w:t xml:space="preserve">từ </w:t>
      </w:r>
      <w:r>
        <w:t xml:space="preserve">nước </w:t>
      </w:r>
      <w:r>
        <w:t xml:space="preserve">biển, </w:t>
      </w:r>
      <w:r>
        <w:t xml:space="preserve">dùng </w:t>
      </w:r>
      <w:r>
        <w:t xml:space="preserve">để </w:t>
      </w:r>
      <w:r>
        <w:t xml:space="preserve">ăn. </w:t>
      </w:r>
      <w:r>
        <w:rPr>
          <w:b/>
        </w:rPr>
        <w:t xml:space="preserve">2 </w:t>
      </w:r>
      <w:r>
        <w:t xml:space="preserve">Hợp </w:t>
      </w:r>
      <w:r>
        <w:t xml:space="preserve">chất </w:t>
      </w:r>
      <w:r>
        <w:t xml:space="preserve">do </w:t>
      </w:r>
      <w:r>
        <w:t xml:space="preserve">acid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base </w:t>
      </w:r>
      <w:r>
        <w:t xml:space="preserve">sinh </w:t>
      </w:r>
      <w:r>
        <w:t xml:space="preserve">ra. </w:t>
      </w:r>
      <w:r>
        <w:t xml:space="preserve">II </w:t>
      </w:r>
      <w:r>
        <w:t xml:space="preserve">động từ </w:t>
      </w:r>
      <w:r>
        <w:t xml:space="preserve">Cho </w:t>
      </w:r>
      <w:r>
        <w:t xml:space="preserve">muối </w:t>
      </w:r>
      <w:r>
        <w:t xml:space="preserve">vào </w:t>
      </w:r>
      <w:r>
        <w:t xml:space="preserve">thịt </w:t>
      </w:r>
      <w:r>
        <w:t xml:space="preserve">cá, </w:t>
      </w:r>
      <w:r>
        <w:t xml:space="preserve">rau </w:t>
      </w:r>
      <w:r>
        <w:t xml:space="preserve">quả </w:t>
      </w:r>
      <w:r>
        <w:t xml:space="preserve">để </w:t>
      </w:r>
      <w:r>
        <w:t xml:space="preserve">giữ </w:t>
      </w:r>
      <w:r>
        <w:t xml:space="preserve">được </w:t>
      </w:r>
      <w:r>
        <w:t xml:space="preserve">lâu </w:t>
      </w:r>
      <w:r>
        <w:t xml:space="preserve">hoặc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chua. </w:t>
      </w:r>
      <w:r>
        <w:t xml:space="preserve">Muối </w:t>
      </w:r>
      <w:r>
        <w:rPr>
          <w:i/>
        </w:rPr>
        <w:t xml:space="preserve">dưa. </w:t>
      </w:r>
      <w:r>
        <w:t xml:space="preserve">Muối </w:t>
      </w:r>
      <w:r>
        <w:t xml:space="preserve">thịt </w:t>
      </w:r>
      <w:r>
        <w:rPr>
          <w:i/>
        </w:rPr>
        <w:t xml:space="preserve">để </w:t>
      </w:r>
      <w:r>
        <w:rPr>
          <w:i/>
        </w:rPr>
        <w:t xml:space="preserve">dành. </w:t>
      </w:r>
      <w:r>
        <w:t xml:space="preserve">Dưa </w:t>
      </w:r>
      <w:r>
        <w:t xml:space="preserve">chuột </w:t>
      </w:r>
      <w:r>
        <w:t xml:space="preserve">muối.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