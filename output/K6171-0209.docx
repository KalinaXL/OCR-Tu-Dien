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những </w:t>
      </w:r>
      <w:r>
        <w:rPr>
          <w:b/>
        </w:rPr>
        <w:t xml:space="preserve">tổ </w:t>
      </w:r>
      <w:r>
        <w:rPr>
          <w:b/>
        </w:rPr>
        <w:t xml:space="preserve">hợp </w:t>
      </w:r>
      <w:r>
        <w:rPr>
          <w:b/>
        </w:rPr>
        <w:t xml:space="preserve">trước </w:t>
      </w:r>
      <w:r>
        <w:rPr>
          <w:b/>
        </w:rPr>
        <w:t xml:space="preserve">một </w:t>
      </w:r>
      <w:r>
        <w:rPr>
          <w:i/>
        </w:rPr>
        <w:t xml:space="preserve">động từ </w:t>
      </w:r>
      <w:r>
        <w:t xml:space="preserve">khác </w:t>
      </w:r>
      <w:r>
        <w:t xml:space="preserve">hoặc </w:t>
      </w:r>
      <w:r>
        <w:t xml:space="preserve">một </w:t>
      </w:r>
      <w:r>
        <w:t xml:space="preserve">d).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chỗ </w:t>
      </w:r>
      <w:r>
        <w:t xml:space="preserve">khác, </w:t>
      </w:r>
      <w:r>
        <w:t xml:space="preserve">nơi </w:t>
      </w:r>
      <w:r>
        <w:t xml:space="preserve">khác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việc,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nào </w:t>
      </w:r>
      <w:r>
        <w:t xml:space="preserve">đó. </w:t>
      </w:r>
      <w:r>
        <w:rPr>
          <w:i/>
        </w:rPr>
        <w:t xml:space="preserve">Đi </w:t>
      </w:r>
      <w:r>
        <w:t xml:space="preserve">ngủ. </w:t>
      </w:r>
      <w:r>
        <w:t xml:space="preserve">Đi </w:t>
      </w:r>
      <w:r>
        <w:t xml:space="preserve">làm </w:t>
      </w:r>
      <w:r>
        <w:t xml:space="preserve">ca </w:t>
      </w:r>
      <w:r>
        <w:rPr>
          <w:i/>
        </w:rPr>
        <w:t xml:space="preserve">đêm. </w:t>
      </w:r>
      <w:r>
        <w:rPr>
          <w:i/>
        </w:rPr>
        <w:t xml:space="preserve">Làm </w:t>
      </w:r>
      <w:r>
        <w:t xml:space="preserve">đơn </w:t>
      </w:r>
      <w:r>
        <w:rPr>
          <w:i/>
        </w:rPr>
        <w:t xml:space="preserve">đi </w:t>
      </w:r>
      <w:r>
        <w:rPr>
          <w:i/>
        </w:rPr>
        <w:t xml:space="preserve">kiện. </w:t>
      </w:r>
      <w:r>
        <w:rPr>
          <w:i/>
        </w:rPr>
        <w:t xml:space="preserve">Trẻ </w:t>
      </w:r>
      <w:r>
        <w:rPr>
          <w:i/>
        </w:rPr>
        <w:t xml:space="preserve">đã </w:t>
      </w:r>
      <w:r>
        <w:t xml:space="preserve">đến </w:t>
      </w:r>
      <w:r>
        <w:t xml:space="preserve">tuổi </w:t>
      </w:r>
      <w:r>
        <w:t xml:space="preserve">đi </w:t>
      </w:r>
      <w:r>
        <w:t xml:space="preserve">học. </w:t>
      </w:r>
      <w:r>
        <w:rPr>
          <w:i/>
        </w:rPr>
        <w:t xml:space="preserve">Đi </w:t>
      </w:r>
      <w:r>
        <w:t xml:space="preserve">biển </w:t>
      </w:r>
      <w:r>
        <w:t xml:space="preserve">(đánh </w:t>
      </w:r>
      <w:r>
        <w:rPr>
          <w:i/>
        </w:rPr>
        <w:t xml:space="preserve">cá). </w:t>
      </w:r>
      <w:r>
        <w:rPr>
          <w:i/>
        </w:rPr>
        <w:t xml:space="preserve">Đi </w:t>
      </w:r>
      <w:r>
        <w:rPr>
          <w:i/>
        </w:rPr>
        <w:t xml:space="preserve">củi </w:t>
      </w:r>
      <w:r>
        <w:t xml:space="preserve">(đi </w:t>
      </w:r>
      <w:r>
        <w:t xml:space="preserve">kiếm </w:t>
      </w:r>
      <w:r>
        <w:t xml:space="preserve">củi </w:t>
      </w:r>
      <w:r>
        <w:t xml:space="preserve">ở </w:t>
      </w:r>
      <w:r>
        <w:t xml:space="preserve">xa). </w:t>
      </w:r>
      <w:r>
        <w:t xml:space="preserve">Ð¡ </w:t>
      </w:r>
      <w:r>
        <w:rPr>
          <w:i/>
        </w:rPr>
        <w:t xml:space="preserve">trâu </w:t>
      </w:r>
      <w:r>
        <w:t xml:space="preserve">(đi </w:t>
      </w:r>
      <w:r>
        <w:t xml:space="preserve">chăn </w:t>
      </w:r>
      <w:r>
        <w:t xml:space="preserve">dắt </w:t>
      </w:r>
      <w:r>
        <w:t xml:space="preserve">trâu). </w:t>
      </w:r>
      <w:r>
        <w:rPr>
          <w:i/>
        </w:rPr>
        <w:t xml:space="preserve">Đi </w:t>
      </w:r>
      <w:r>
        <w:t xml:space="preserve">bộ </w:t>
      </w:r>
      <w:r>
        <w:t xml:space="preserve">đội. </w:t>
      </w:r>
      <w:r>
        <w:rPr>
          <w:b/>
        </w:rPr>
        <w:t xml:space="preserve">5 </w:t>
      </w:r>
      <w:r>
        <w:t xml:space="preserve">(Phương </w:t>
      </w:r>
      <w:r>
        <w:t xml:space="preserve">tiện </w:t>
      </w:r>
      <w:r>
        <w:t xml:space="preserve">vận </w:t>
      </w:r>
      <w:r>
        <w:t xml:space="preserve">tải) </w:t>
      </w:r>
      <w:r>
        <w:t xml:space="preserve">di </w:t>
      </w:r>
      <w:r>
        <w:t xml:space="preserve">chuyển </w:t>
      </w:r>
      <w:r>
        <w:t xml:space="preserve">trên </w:t>
      </w:r>
      <w:r>
        <w:t xml:space="preserve">một </w:t>
      </w:r>
      <w:r>
        <w:t xml:space="preserve">bể </w:t>
      </w:r>
      <w:r>
        <w:t xml:space="preserve">mặt. </w:t>
      </w:r>
      <w:r>
        <w:t xml:space="preserve">Xe </w:t>
      </w:r>
      <w:r>
        <w:t xml:space="preserve">đi </w:t>
      </w:r>
      <w:r>
        <w:t xml:space="preserve">chậm </w:t>
      </w:r>
      <w:r>
        <w:t xml:space="preserve">rì. </w:t>
      </w:r>
      <w:r>
        <w:t xml:space="preserve">Canô </w:t>
      </w:r>
      <w:r>
        <w:rPr>
          <w:i/>
        </w:rPr>
        <w:t xml:space="preserve">đi </w:t>
      </w:r>
      <w:r>
        <w:t xml:space="preserve">nhanh </w:t>
      </w:r>
      <w:r>
        <w:t xml:space="preserve">hơn </w:t>
      </w:r>
      <w:r>
        <w:t xml:space="preserve">thuyền. </w:t>
      </w:r>
      <w:r>
        <w:t xml:space="preserve">Thời </w:t>
      </w:r>
      <w:r>
        <w:t xml:space="preserve">gian </w:t>
      </w:r>
      <w:r>
        <w:t xml:space="preserve">đi </w:t>
      </w:r>
      <w:r>
        <w:t xml:space="preserve">rất </w:t>
      </w:r>
      <w:r>
        <w:t xml:space="preserve">nhanh </w:t>
      </w:r>
      <w:r>
        <w:t xml:space="preserve">(bóng (nghĩa bóng)). </w:t>
      </w:r>
      <w:r>
        <w:rPr>
          <w:b/>
        </w:rPr>
        <w:t xml:space="preserve">6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đg, </w:t>
      </w:r>
      <w:r>
        <w:t xml:space="preserve">khác).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nhằm </w:t>
      </w:r>
      <w:r>
        <w:t xml:space="preserve">làm </w:t>
      </w:r>
      <w:r>
        <w:t xml:space="preserve">không </w:t>
      </w:r>
      <w:r>
        <w:t xml:space="preserve">còn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cũ </w:t>
      </w:r>
      <w:r>
        <w:t xml:space="preserve">nữa. </w:t>
      </w:r>
      <w:r>
        <w:rPr>
          <w:i/>
        </w:rPr>
        <w:t xml:space="preserve">Chạy </w:t>
      </w:r>
      <w:r>
        <w:rPr>
          <w:i/>
        </w:rPr>
        <w:t xml:space="preserve">đi </w:t>
      </w:r>
      <w:r>
        <w:rPr>
          <w:i/>
        </w:rPr>
        <w:t xml:space="preserve">một </w:t>
      </w:r>
      <w:r>
        <w:t xml:space="preserve">mạch. </w:t>
      </w:r>
      <w:r>
        <w:t xml:space="preserve">Chim </w:t>
      </w:r>
      <w:r>
        <w:t xml:space="preserve">uỗ </w:t>
      </w:r>
      <w:r>
        <w:rPr>
          <w:i/>
        </w:rPr>
        <w:t xml:space="preserve">cánh </w:t>
      </w:r>
      <w:r>
        <w:rPr>
          <w:i/>
        </w:rPr>
        <w:t xml:space="preserve">bay </w:t>
      </w:r>
      <w:r>
        <w:t xml:space="preserve">đi. </w:t>
      </w:r>
      <w:r>
        <w:t xml:space="preserve">Quay </w:t>
      </w:r>
      <w:r>
        <w:rPr>
          <w:i/>
        </w:rPr>
        <w:t xml:space="preserve">mặt </w:t>
      </w:r>
      <w:r>
        <w:t xml:space="preserve">nhìn </w:t>
      </w:r>
      <w:r>
        <w:t xml:space="preserve">đi </w:t>
      </w:r>
      <w:r>
        <w:t xml:space="preserve">chỗ </w:t>
      </w:r>
      <w:r>
        <w:rPr>
          <w:i/>
        </w:rPr>
        <w:t xml:space="preserve">khác. </w:t>
      </w:r>
      <w:r>
        <w:rPr>
          <w:b/>
        </w:rPr>
        <w:t xml:space="preserve">7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hoạt </w:t>
      </w:r>
      <w:r>
        <w:t xml:space="preserve">động, </w:t>
      </w:r>
      <w:r>
        <w:t xml:space="preserve">quá </w:t>
      </w:r>
      <w:r>
        <w:t xml:space="preserve">trình </w:t>
      </w:r>
      <w:r>
        <w:t xml:space="preserve">dẫn </w:t>
      </w:r>
      <w:r>
        <w:t xml:space="preserve">đến </w:t>
      </w:r>
      <w:r>
        <w:t xml:space="preserve">kết </w:t>
      </w:r>
      <w:r>
        <w:t xml:space="preserve">quả </w:t>
      </w:r>
      <w:r>
        <w:t xml:space="preserve">làm </w:t>
      </w:r>
      <w:r>
        <w:t xml:space="preserve">không </w:t>
      </w:r>
      <w:r>
        <w:t xml:space="preserve">còn </w:t>
      </w:r>
      <w:r>
        <w:t xml:space="preserve">nữa, </w:t>
      </w:r>
      <w:r>
        <w:t xml:space="preserve">không </w:t>
      </w:r>
      <w:r>
        <w:t xml:space="preserve">tồn </w:t>
      </w:r>
      <w:r>
        <w:t xml:space="preserve">tại </w:t>
      </w:r>
      <w:r>
        <w:t xml:space="preserve">nữa. </w:t>
      </w:r>
      <w:r>
        <w:t xml:space="preserve">Xoá </w:t>
      </w:r>
      <w:r>
        <w:rPr>
          <w:i/>
        </w:rPr>
        <w:t xml:space="preserve">đi </w:t>
      </w:r>
      <w:r>
        <w:rPr>
          <w:i/>
        </w:rPr>
        <w:t xml:space="preserve">một </w:t>
      </w:r>
      <w:r>
        <w:t xml:space="preserve">chữ. </w:t>
      </w:r>
      <w:r>
        <w:rPr>
          <w:i/>
        </w:rPr>
        <w:t xml:space="preserve">Cắt </w:t>
      </w:r>
      <w:r>
        <w:rPr>
          <w:i/>
        </w:rPr>
        <w:t xml:space="preserve">đi </w:t>
      </w:r>
      <w:r>
        <w:rPr>
          <w:i/>
        </w:rPr>
        <w:t xml:space="preserve">vài </w:t>
      </w:r>
      <w:r>
        <w:rPr>
          <w:i/>
        </w:rPr>
        <w:t xml:space="preserve">đoạn. </w:t>
      </w:r>
      <w:r>
        <w:t xml:space="preserve">Việc </w:t>
      </w:r>
      <w:r>
        <w:t xml:space="preserve">đó </w:t>
      </w:r>
      <w:r>
        <w:t xml:space="preserve">rồi </w:t>
      </w:r>
      <w:r>
        <w:rPr>
          <w:i/>
        </w:rPr>
        <w:t xml:space="preserve">sẽ </w:t>
      </w:r>
      <w:r>
        <w:rPr>
          <w:i/>
        </w:rPr>
        <w:t xml:space="preserve">qua </w:t>
      </w:r>
      <w:r>
        <w:rPr>
          <w:i/>
        </w:rPr>
        <w:t xml:space="preserve">đi. </w:t>
      </w:r>
      <w:r>
        <w:t xml:space="preserve">Anh </w:t>
      </w:r>
      <w:r>
        <w:rPr>
          <w:i/>
        </w:rPr>
        <w:t xml:space="preserve">ấy </w:t>
      </w:r>
      <w:r>
        <w:t xml:space="preserve">chết </w:t>
      </w:r>
      <w:r>
        <w:rPr>
          <w:i/>
        </w:rPr>
        <w:t xml:space="preserve">đi, </w:t>
      </w:r>
      <w:r>
        <w:rPr>
          <w:i/>
        </w:rPr>
        <w:t xml:space="preserve">ai </w:t>
      </w:r>
      <w:r>
        <w:t xml:space="preserve">cũng </w:t>
      </w:r>
      <w:r>
        <w:t xml:space="preserve">thương </w:t>
      </w:r>
      <w:r>
        <w:rPr>
          <w:i/>
        </w:rPr>
        <w:t xml:space="preserve">tiếc </w:t>
      </w:r>
      <w:r>
        <w:t xml:space="preserve">Không </w:t>
      </w:r>
      <w:r>
        <w:t xml:space="preserve">nên </w:t>
      </w:r>
      <w:r>
        <w:t xml:space="preserve">hiểu </w:t>
      </w:r>
      <w:r>
        <w:rPr>
          <w:i/>
        </w:rPr>
        <w:t xml:space="preserve">khác </w:t>
      </w:r>
      <w:r>
        <w:rPr>
          <w:i/>
        </w:rPr>
        <w:t xml:space="preserve">đi. </w:t>
      </w:r>
      <w:r>
        <w:rPr>
          <w:b/>
        </w:rPr>
        <w:t xml:space="preserve">8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giảm </w:t>
      </w:r>
      <w:r>
        <w:t xml:space="preserve">sút, </w:t>
      </w:r>
      <w:r>
        <w:t xml:space="preserve">suy </w:t>
      </w:r>
      <w:r>
        <w:t xml:space="preserve">giảm. </w:t>
      </w:r>
      <w:r>
        <w:t xml:space="preserve">Người </w:t>
      </w:r>
      <w:r>
        <w:t xml:space="preserve">gây </w:t>
      </w:r>
      <w:r>
        <w:t xml:space="preserve">rộc </w:t>
      </w:r>
      <w:r>
        <w:t xml:space="preserve">đi. </w:t>
      </w:r>
      <w:r>
        <w:t xml:space="preserve">Tiếng </w:t>
      </w:r>
      <w:r>
        <w:t xml:space="preserve">nhạc </w:t>
      </w:r>
      <w:r>
        <w:t xml:space="preserve">nhỏ </w:t>
      </w:r>
      <w:r>
        <w:t xml:space="preserve">đi </w:t>
      </w:r>
      <w:r>
        <w:rPr>
          <w:i/>
        </w:rPr>
        <w:t xml:space="preserve">dần. </w:t>
      </w:r>
      <w:r>
        <w:t xml:space="preserve">Tình </w:t>
      </w:r>
      <w:r>
        <w:t xml:space="preserve">hình </w:t>
      </w:r>
      <w:r>
        <w:t xml:space="preserve">xấu </w:t>
      </w:r>
      <w:r>
        <w:t xml:space="preserve">đi. </w:t>
      </w:r>
      <w:r>
        <w:t xml:space="preserve">Cơn </w:t>
      </w:r>
      <w:r>
        <w:rPr>
          <w:i/>
        </w:rPr>
        <w:t xml:space="preserve">đau </w:t>
      </w:r>
      <w:r>
        <w:t xml:space="preserve">có </w:t>
      </w:r>
      <w:r>
        <w:t xml:space="preserve">dịu </w:t>
      </w:r>
      <w:r>
        <w:rPr>
          <w:i/>
        </w:rPr>
        <w:t xml:space="preserve">đi </w:t>
      </w:r>
      <w:r>
        <w:t xml:space="preserve">ít </w:t>
      </w:r>
      <w:r>
        <w:rPr>
          <w:i/>
        </w:rPr>
        <w:t xml:space="preserve">nhiều. </w:t>
      </w:r>
      <w:r>
        <w:rPr>
          <w:b/>
        </w:rPr>
        <w:t xml:space="preserve">9 </w:t>
      </w:r>
      <w:r>
        <w:t xml:space="preserve">(ìd.;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Bay, </w:t>
      </w:r>
      <w:r>
        <w:t xml:space="preserve">phai, </w:t>
      </w:r>
      <w:r>
        <w:t xml:space="preserve">biến </w:t>
      </w:r>
      <w:r>
        <w:t xml:space="preserve">mất </w:t>
      </w:r>
      <w:r>
        <w:t xml:space="preserve">một </w:t>
      </w:r>
      <w:r>
        <w:t xml:space="preserve">cách </w:t>
      </w:r>
      <w:r>
        <w:t xml:space="preserve">dần </w:t>
      </w:r>
      <w:r>
        <w:t xml:space="preserve">dần. </w:t>
      </w:r>
      <w:r>
        <w:rPr>
          <w:i/>
        </w:rPr>
        <w:t xml:space="preserve">Nởi </w:t>
      </w:r>
      <w:r>
        <w:rPr>
          <w:i/>
        </w:rPr>
        <w:t xml:space="preserve">cơm </w:t>
      </w:r>
      <w:r>
        <w:rPr>
          <w:i/>
        </w:rPr>
        <w:t xml:space="preserve">đã </w:t>
      </w:r>
      <w:r>
        <w:rPr>
          <w:i/>
        </w:rPr>
        <w:t xml:space="preserve">đi </w:t>
      </w:r>
      <w:r>
        <w:t xml:space="preserve">hơi. </w:t>
      </w:r>
      <w:r>
        <w:t xml:space="preserve">Trà </w:t>
      </w:r>
      <w:r>
        <w:rPr>
          <w:i/>
        </w:rPr>
        <w:t xml:space="preserve">đã </w:t>
      </w:r>
      <w:r>
        <w:rPr>
          <w:i/>
        </w:rPr>
        <w:t xml:space="preserve">đi </w:t>
      </w:r>
      <w:r>
        <w:t xml:space="preserve">hương, </w:t>
      </w:r>
      <w:r>
        <w:t xml:space="preserve">uống </w:t>
      </w:r>
      <w:r>
        <w:t xml:space="preserve">nhạt </w:t>
      </w:r>
      <w:r>
        <w:t xml:space="preserve">lắm. </w:t>
      </w:r>
      <w:r>
        <w:rPr>
          <w:b/>
        </w:rPr>
        <w:t xml:space="preserve">10 </w:t>
      </w:r>
      <w:r>
        <w:t xml:space="preserve">Chuyển </w:t>
      </w:r>
      <w:r>
        <w:t xml:space="preserve">vị </w:t>
      </w:r>
      <w:r>
        <w:t xml:space="preserve">trí </w:t>
      </w:r>
      <w:r>
        <w:t xml:space="preserve">quân </w:t>
      </w:r>
      <w:r>
        <w:t xml:space="preserve">cờ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thế </w:t>
      </w:r>
      <w:r>
        <w:t xml:space="preserve">cờ </w:t>
      </w:r>
      <w:r>
        <w:t xml:space="preserve">mới </w:t>
      </w:r>
      <w:r>
        <w:t xml:space="preserve">(trong </w:t>
      </w:r>
      <w:r>
        <w:t xml:space="preserve">chơi </w:t>
      </w:r>
      <w:r>
        <w:t xml:space="preserve">cờ). </w:t>
      </w:r>
      <w:r>
        <w:rPr>
          <w:i/>
        </w:rPr>
        <w:t xml:space="preserve">Đi </w:t>
      </w:r>
      <w:r>
        <w:rPr>
          <w:i/>
        </w:rPr>
        <w:t xml:space="preserve">con </w:t>
      </w:r>
      <w:r>
        <w:t xml:space="preserve">tốt. </w:t>
      </w:r>
      <w:r>
        <w:rPr>
          <w:i/>
        </w:rPr>
        <w:t xml:space="preserve">Đi </w:t>
      </w:r>
      <w:r>
        <w:t xml:space="preserve">nước </w:t>
      </w:r>
      <w:r>
        <w:t xml:space="preserve">cờ </w:t>
      </w:r>
      <w:r>
        <w:rPr>
          <w:i/>
        </w:rPr>
        <w:t xml:space="preserve">cao. </w:t>
      </w:r>
      <w:r>
        <w:rPr>
          <w:b/>
        </w:rPr>
        <w:t xml:space="preserve">11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Biểu </w:t>
      </w:r>
      <w:r>
        <w:t xml:space="preserve">diễn </w:t>
      </w:r>
      <w:r>
        <w:t xml:space="preserve">các </w:t>
      </w:r>
      <w:r>
        <w:t xml:space="preserve">động </w:t>
      </w:r>
      <w:r>
        <w:t xml:space="preserve">tác </w:t>
      </w:r>
      <w:r>
        <w:t xml:space="preserve">võ </w:t>
      </w:r>
      <w:r>
        <w:t xml:space="preserve">thuật. </w:t>
      </w:r>
      <w:r>
        <w:rPr>
          <w:i/>
        </w:rPr>
        <w:t xml:space="preserve">Ð¡ </w:t>
      </w:r>
      <w:r>
        <w:rPr>
          <w:i/>
        </w:rPr>
        <w:t xml:space="preserve">bài </w:t>
      </w:r>
      <w:r>
        <w:t xml:space="preserve">quyền. </w:t>
      </w:r>
      <w:r>
        <w:rPr>
          <w:i/>
        </w:rPr>
        <w:t xml:space="preserve">Đi </w:t>
      </w:r>
      <w:r>
        <w:rPr>
          <w:i/>
        </w:rPr>
        <w:t xml:space="preserve">uài </w:t>
      </w:r>
      <w:r>
        <w:rPr>
          <w:i/>
        </w:rPr>
        <w:t xml:space="preserve">đường </w:t>
      </w:r>
      <w:r>
        <w:t xml:space="preserve">kiếm. </w:t>
      </w:r>
      <w:r>
        <w:rPr>
          <w:b/>
        </w:rPr>
        <w:t xml:space="preserve">12 </w:t>
      </w:r>
      <w:r>
        <w:t xml:space="preserve">Làm,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t xml:space="preserve">Đi </w:t>
      </w:r>
      <w:r>
        <w:t xml:space="preserve">đường </w:t>
      </w:r>
      <w:r>
        <w:t xml:space="preserve">lối </w:t>
      </w:r>
      <w:r>
        <w:rPr>
          <w:i/>
        </w:rPr>
        <w:t xml:space="preserve">quần </w:t>
      </w:r>
      <w:r>
        <w:t xml:space="preserve">chúng. </w:t>
      </w:r>
      <w:r>
        <w:rPr>
          <w:i/>
        </w:rPr>
        <w:t xml:space="preserve">Đi </w:t>
      </w:r>
      <w:r>
        <w:t xml:space="preserve">ngược </w:t>
      </w:r>
      <w:r>
        <w:rPr>
          <w:i/>
        </w:rPr>
        <w:t xml:space="preserve">lại </w:t>
      </w:r>
      <w:r>
        <w:t xml:space="preserve">nguyện </w:t>
      </w:r>
      <w:r>
        <w:t xml:space="preserve">uọng </w:t>
      </w:r>
      <w:r>
        <w:t xml:space="preserve">chung. </w:t>
      </w:r>
      <w:r>
        <w:t xml:space="preserve">Nghiên </w:t>
      </w:r>
      <w:r>
        <w:t xml:space="preserve">cứu </w:t>
      </w:r>
      <w:r>
        <w:t xml:space="preserve">đi </w:t>
      </w:r>
      <w:r>
        <w:rPr>
          <w:i/>
        </w:rPr>
        <w:t xml:space="preserve">sâu </w:t>
      </w:r>
      <w:r>
        <w:t xml:space="preserve">vào </w:t>
      </w:r>
      <w:r>
        <w:t xml:space="preserve">uấn </w:t>
      </w:r>
      <w:r>
        <w:rPr>
          <w:i/>
        </w:rPr>
        <w:t xml:space="preserve">đề. </w:t>
      </w:r>
      <w:r>
        <w:rPr>
          <w:b/>
        </w:rPr>
        <w:t xml:space="preserve">13 </w:t>
      </w:r>
      <w:r>
        <w:t xml:space="preserve">(dùng </w:t>
      </w:r>
      <w:r>
        <w:t xml:space="preserve">trong </w:t>
      </w:r>
      <w:r>
        <w:t xml:space="preserve">tổ </w:t>
      </w:r>
      <w:r>
        <w:t xml:space="preserve">hợp </w:t>
      </w:r>
      <w:r>
        <w:t xml:space="preserve">đi </w:t>
      </w:r>
      <w:r>
        <w:t xml:space="preserve">đến). </w:t>
      </w:r>
      <w:r>
        <w:t xml:space="preserve">Tiến </w:t>
      </w:r>
      <w:r>
        <w:t xml:space="preserve">đến </w:t>
      </w:r>
      <w:r>
        <w:t xml:space="preserve">một </w:t>
      </w:r>
      <w:r>
        <w:t xml:space="preserve">kết </w:t>
      </w:r>
      <w:r>
        <w:t xml:space="preserve">quả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về </w:t>
      </w:r>
      <w:r>
        <w:rPr>
          <w:i/>
        </w:rPr>
        <w:t xml:space="preserve">quá </w:t>
      </w:r>
      <w:r>
        <w:t xml:space="preserve">trình </w:t>
      </w:r>
      <w:r>
        <w:t xml:space="preserve">suy </w:t>
      </w:r>
      <w:r>
        <w:t xml:space="preserve">nghĩ, </w:t>
      </w:r>
      <w:r>
        <w:t xml:space="preserve">xem </w:t>
      </w:r>
      <w:r>
        <w:t xml:space="preserve">xét </w:t>
      </w:r>
      <w:r>
        <w:t xml:space="preserve">hoặc </w:t>
      </w:r>
      <w:r>
        <w:t xml:space="preserve">hoạt </w:t>
      </w:r>
      <w:r>
        <w:t xml:space="preserve">động). </w:t>
      </w:r>
      <w:r>
        <w:t xml:space="preserve">Hội </w:t>
      </w:r>
      <w:r>
        <w:t xml:space="preserve">nghị </w:t>
      </w:r>
      <w:r>
        <w:t xml:space="preserve">thảo </w:t>
      </w:r>
      <w:r>
        <w:rPr>
          <w:i/>
        </w:rPr>
        <w:t xml:space="preserve">luận, </w:t>
      </w:r>
      <w:r>
        <w:rPr>
          <w:i/>
        </w:rPr>
        <w:t xml:space="preserve">đi </w:t>
      </w:r>
      <w:r>
        <w:rPr>
          <w:i/>
        </w:rPr>
        <w:t xml:space="preserve">đến </w:t>
      </w:r>
      <w:r>
        <w:rPr>
          <w:i/>
        </w:rPr>
        <w:t xml:space="preserve">nhất </w:t>
      </w:r>
      <w:r>
        <w:rPr>
          <w:i/>
        </w:rPr>
        <w:t xml:space="preserve">trí. </w:t>
      </w:r>
      <w:r>
        <w:t xml:space="preserve">Qua </w:t>
      </w:r>
      <w:r>
        <w:rPr>
          <w:i/>
        </w:rPr>
        <w:t xml:space="preserve">các </w:t>
      </w:r>
      <w:r>
        <w:rPr>
          <w:i/>
        </w:rPr>
        <w:t xml:space="preserve">sự </w:t>
      </w:r>
      <w:r>
        <w:t xml:space="preserve">uiệc, </w:t>
      </w:r>
      <w:r>
        <w:rPr>
          <w:i/>
        </w:rPr>
        <w:t xml:space="preserve">đi </w:t>
      </w:r>
      <w:r>
        <w:rPr>
          <w:i/>
        </w:rPr>
        <w:t xml:space="preserve">đến </w:t>
      </w:r>
      <w:r>
        <w:rPr>
          <w:i/>
        </w:rPr>
        <w:t xml:space="preserve">kết </w:t>
      </w:r>
      <w:r>
        <w:rPr>
          <w:i/>
        </w:rPr>
        <w:t xml:space="preserve">luận. </w:t>
      </w:r>
      <w:r>
        <w:rPr>
          <w:i/>
        </w:rPr>
        <w:t xml:space="preserve">Làm </w:t>
      </w:r>
      <w:r>
        <w:rPr>
          <w:i/>
        </w:rPr>
        <w:t xml:space="preserve">như </w:t>
      </w:r>
      <w:r>
        <w:t xml:space="preserve">thế </w:t>
      </w:r>
      <w:r>
        <w:t xml:space="preserve">không </w:t>
      </w:r>
      <w:r>
        <w:rPr>
          <w:i/>
        </w:rPr>
        <w:t xml:space="preserve">đi </w:t>
      </w:r>
      <w:r>
        <w:rPr>
          <w:i/>
        </w:rPr>
        <w:t xml:space="preserve">đến </w:t>
      </w:r>
      <w:r>
        <w:rPr>
          <w:i/>
        </w:rPr>
        <w:t xml:space="preserve">đâu. </w:t>
      </w:r>
      <w:r>
        <w:rPr>
          <w:b/>
        </w:rPr>
        <w:t xml:space="preserve">14 </w:t>
      </w:r>
      <w:r>
        <w:t xml:space="preserve">(dùng </w:t>
      </w:r>
      <w:r>
        <w:t xml:space="preserve">trong </w:t>
      </w:r>
      <w:r>
        <w:t xml:space="preserve">tổ </w:t>
      </w:r>
      <w:r>
        <w:t xml:space="preserve">hợp </w:t>
      </w:r>
      <w:r>
        <w:t xml:space="preserve">đi </w:t>
      </w:r>
      <w:r>
        <w:t xml:space="preserve">vào). </w:t>
      </w:r>
      <w:r>
        <w:t xml:space="preserve">Chuyển </w:t>
      </w:r>
      <w:r>
        <w:t xml:space="preserve">giai </w:t>
      </w:r>
      <w:r>
        <w:t xml:space="preserve">đoạn, </w:t>
      </w:r>
      <w:r>
        <w:t xml:space="preserve">bước </w:t>
      </w:r>
      <w:r>
        <w:t xml:space="preserve">vào. </w:t>
      </w:r>
      <w:r>
        <w:rPr>
          <w:i/>
        </w:rPr>
        <w:t xml:space="preserve">Đi </w:t>
      </w:r>
      <w:r>
        <w:rPr>
          <w:i/>
        </w:rPr>
        <w:t xml:space="preserve">uào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tội </w:t>
      </w:r>
      <w:r>
        <w:t xml:space="preserve">lỗi.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đi </w:t>
      </w:r>
      <w:r>
        <w:rPr>
          <w:i/>
        </w:rPr>
        <w:t xml:space="preserve">uào </w:t>
      </w:r>
      <w:r>
        <w:rPr>
          <w:i/>
        </w:rPr>
        <w:t xml:space="preserve">nên </w:t>
      </w:r>
      <w:r>
        <w:rPr>
          <w:i/>
        </w:rPr>
        <w:t xml:space="preserve">nếp. </w:t>
      </w:r>
      <w:r>
        <w:rPr>
          <w:b/>
        </w:rPr>
        <w:t xml:space="preserve">15 </w:t>
      </w:r>
      <w:r>
        <w:t xml:space="preserve">Ðem </w:t>
      </w:r>
      <w:r>
        <w:t xml:space="preserve">đến </w:t>
      </w:r>
      <w:r>
        <w:t xml:space="preserve">tặng </w:t>
      </w:r>
      <w:r>
        <w:t xml:space="preserve">nhân </w:t>
      </w:r>
      <w:r>
        <w:t xml:space="preserve">dịp </w:t>
      </w:r>
      <w:r>
        <w:t xml:space="preserve">lễ, </w:t>
      </w:r>
      <w:r>
        <w:t xml:space="preserve">tết, </w:t>
      </w:r>
      <w:r>
        <w:t xml:space="preserve">hiếu </w:t>
      </w:r>
      <w:r>
        <w:t xml:space="preserve">hỉ. </w:t>
      </w:r>
      <w:r>
        <w:t xml:space="preserve">Ðỉ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đối </w:t>
      </w:r>
      <w:r>
        <w:rPr>
          <w:i/>
        </w:rPr>
        <w:t xml:space="preserve">nhân </w:t>
      </w:r>
      <w:r>
        <w:rPr>
          <w:i/>
        </w:rPr>
        <w:t xml:space="preserve">địp </w:t>
      </w:r>
      <w:r>
        <w:t xml:space="preserve">mừng </w:t>
      </w:r>
      <w:r>
        <w:t xml:space="preserve">thọ. </w:t>
      </w:r>
      <w:r>
        <w:rPr>
          <w:b/>
        </w:rPr>
        <w:t xml:space="preserve">16 </w:t>
      </w:r>
      <w:r>
        <w:t xml:space="preserve">Mang </w:t>
      </w:r>
      <w:r>
        <w:t xml:space="preserve">vào </w:t>
      </w:r>
      <w:r>
        <w:t xml:space="preserve">chân </w:t>
      </w:r>
      <w:r>
        <w:t xml:space="preserve">hoặc </w:t>
      </w:r>
      <w:r>
        <w:t xml:space="preserve">tay </w:t>
      </w:r>
      <w:r>
        <w:t xml:space="preserve">để </w:t>
      </w:r>
      <w:r>
        <w:t xml:space="preserve">che </w:t>
      </w:r>
      <w:r>
        <w:t xml:space="preserve">giữ. </w:t>
      </w:r>
      <w:r>
        <w:t xml:space="preserve">Chân </w:t>
      </w:r>
      <w:r>
        <w:rPr>
          <w:i/>
        </w:rPr>
        <w:t xml:space="preserve">đi </w:t>
      </w:r>
      <w:r>
        <w:rPr>
          <w:i/>
        </w:rPr>
        <w:t xml:space="preserve">dép </w:t>
      </w:r>
      <w:r>
        <w:rPr>
          <w:i/>
        </w:rPr>
        <w:t xml:space="preserve">nhựa. </w:t>
      </w:r>
      <w:r>
        <w:t xml:space="preserve">Đi </w:t>
      </w:r>
      <w:r>
        <w:rPr>
          <w:i/>
        </w:rPr>
        <w:t xml:space="preserve">bít </w:t>
      </w:r>
      <w:r>
        <w:t xml:space="preserve">tất. </w:t>
      </w:r>
      <w:r>
        <w:t xml:space="preserve">Đi </w:t>
      </w:r>
      <w:r>
        <w:t xml:space="preserve">găng </w:t>
      </w:r>
      <w:r>
        <w:rPr>
          <w:i/>
        </w:rPr>
        <w:t xml:space="preserve">tay. </w:t>
      </w:r>
      <w:r>
        <w:rPr>
          <w:b/>
        </w:rPr>
        <w:t xml:space="preserve">17 </w:t>
      </w:r>
      <w:r>
        <w:t xml:space="preserve">(dùng </w:t>
      </w:r>
      <w:r>
        <w:t xml:space="preserve">trước </w:t>
      </w:r>
      <w:r>
        <w:t xml:space="preserve">với). </w:t>
      </w:r>
      <w:r>
        <w:rPr>
          <w:i/>
        </w:rPr>
        <w:t xml:space="preserve">Phù </w:t>
      </w:r>
      <w:r>
        <w:t xml:space="preserve">hợp </w:t>
      </w:r>
      <w:r>
        <w:t xml:space="preserve">với </w:t>
      </w:r>
      <w:r>
        <w:t xml:space="preserve">nhau. </w:t>
      </w:r>
      <w:r>
        <w:rPr>
          <w:i/>
        </w:rPr>
        <w:t xml:space="preserve">Ghế </w:t>
      </w:r>
      <w:r>
        <w:rPr>
          <w:i/>
        </w:rPr>
        <w:t xml:space="preserve">thấp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t xml:space="preserve">với </w:t>
      </w:r>
      <w:r>
        <w:rPr>
          <w:i/>
        </w:rPr>
        <w:t xml:space="preserve">bàn. </w:t>
      </w:r>
      <w:r>
        <w:rPr>
          <w:i/>
        </w:rPr>
        <w:t xml:space="preserve">Màu </w:t>
      </w:r>
      <w:r>
        <w:rPr>
          <w:i/>
        </w:rPr>
        <w:t xml:space="preserve">uàng </w:t>
      </w:r>
      <w:r>
        <w:rPr>
          <w:i/>
        </w:rPr>
        <w:t xml:space="preserve">ở </w:t>
      </w:r>
      <w:r>
        <w:rPr>
          <w:i/>
        </w:rPr>
        <w:t xml:space="preserve">đây </w:t>
      </w:r>
      <w:r>
        <w:rPr>
          <w:i/>
        </w:rPr>
        <w:t xml:space="preserve">đi </w:t>
      </w:r>
      <w:r>
        <w:t xml:space="preserve">với </w:t>
      </w:r>
      <w:r>
        <w:rPr>
          <w:i/>
        </w:rPr>
        <w:t xml:space="preserve">màu </w:t>
      </w:r>
      <w:r>
        <w:rPr>
          <w:i/>
        </w:rPr>
        <w:t xml:space="preserve">đỏ. </w:t>
      </w:r>
      <w:r>
        <w:rPr>
          <w:i/>
        </w:rPr>
        <w:t xml:space="preserve">Hai </w:t>
      </w:r>
      <w:r>
        <w:rPr>
          <w:i/>
        </w:rPr>
        <w:t xml:space="preserve">uiệc </w:t>
      </w:r>
      <w:r>
        <w:rPr>
          <w:i/>
        </w:rPr>
        <w:t xml:space="preserve">ấy </w:t>
      </w:r>
      <w:r>
        <w:rPr>
          <w:i/>
        </w:rPr>
        <w:t xml:space="preserve">đi </w:t>
      </w:r>
      <w:r>
        <w:rPr>
          <w:i/>
        </w:rPr>
        <w:t xml:space="preserve">liền </w:t>
      </w:r>
      <w:r>
        <w:t xml:space="preserve">với </w:t>
      </w:r>
      <w:r>
        <w:rPr>
          <w:i/>
        </w:rPr>
        <w:t xml:space="preserve">nhau </w:t>
      </w:r>
      <w:r>
        <w:t xml:space="preserve">(gắn </w:t>
      </w:r>
      <w:r>
        <w:t xml:space="preserve">với </w:t>
      </w:r>
      <w:r>
        <w:t xml:space="preserve">nhau). </w:t>
      </w:r>
      <w:r>
        <w:rPr>
          <w:b/>
        </w:rPr>
        <w:t xml:space="preserve">18 </w:t>
      </w:r>
      <w:r>
        <w:t xml:space="preserve">Ïa </w:t>
      </w:r>
      <w:r>
        <w:t xml:space="preserve">(lối </w:t>
      </w:r>
      <w:r>
        <w:t xml:space="preserve">nói </w:t>
      </w:r>
      <w:r>
        <w:t xml:space="preserve">kiêng </w:t>
      </w:r>
      <w:r>
        <w:rPr>
          <w:i/>
        </w:rPr>
        <w:t xml:space="preserve">tránh); </w:t>
      </w:r>
      <w:r>
        <w:rPr>
          <w:i/>
        </w:rPr>
        <w:t xml:space="preserve">đi </w:t>
      </w:r>
      <w:r>
        <w:t xml:space="preserve">ngoài </w:t>
      </w:r>
      <w:r>
        <w:t xml:space="preserve">(nói </w:t>
      </w:r>
      <w:r>
        <w:t xml:space="preserve">tắt). </w:t>
      </w:r>
      <w:r>
        <w:t xml:space="preserve">Ðau </w:t>
      </w:r>
      <w:r>
        <w:t xml:space="preserve">bụng, </w:t>
      </w:r>
      <w:r>
        <w:rPr>
          <w:i/>
        </w:rPr>
        <w:t xml:space="preserve">đi </w:t>
      </w:r>
      <w:r>
        <w:t xml:space="preserve">lỏng. </w:t>
      </w:r>
      <w:r>
        <w:t xml:space="preserve">Đi </w:t>
      </w:r>
      <w:r>
        <w:rPr>
          <w:i/>
        </w:rPr>
        <w:t xml:space="preserve">kiết. </w:t>
      </w:r>
      <w:r>
        <w:rPr>
          <w:i/>
        </w:rPr>
        <w:t xml:space="preserve">Đi </w:t>
      </w:r>
      <w:r>
        <w:rPr>
          <w:i/>
        </w:rPr>
        <w:t xml:space="preserve">ra </w:t>
      </w:r>
      <w:r>
        <w:rPr>
          <w:i/>
        </w:rPr>
        <w:t xml:space="preserve">phân </w:t>
      </w:r>
      <w:r>
        <w:t xml:space="preserve">có </w:t>
      </w:r>
      <w:r>
        <w:rPr>
          <w:i/>
        </w:rPr>
        <w:t xml:space="preserve">máu. </w:t>
      </w:r>
      <w:r>
        <w:t xml:space="preserve">li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đoạn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mệnh </w:t>
      </w:r>
      <w:r>
        <w:t xml:space="preserve">lệnh </w:t>
      </w:r>
      <w:r>
        <w:t xml:space="preserve">hoặc </w:t>
      </w:r>
      <w:r>
        <w:t xml:space="preserve">đề </w:t>
      </w:r>
      <w:r>
        <w:t xml:space="preserve">nghị, </w:t>
      </w:r>
      <w:r>
        <w:t xml:space="preserve">thúc </w:t>
      </w:r>
      <w:r>
        <w:t xml:space="preserve">giục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mật. </w:t>
      </w:r>
      <w:r>
        <w:rPr>
          <w:i/>
        </w:rPr>
        <w:t xml:space="preserve">Cút </w:t>
      </w:r>
      <w:r>
        <w:rPr>
          <w:i/>
        </w:rPr>
        <w:t xml:space="preserve">đi! </w:t>
      </w:r>
      <w:r>
        <w:rPr>
          <w:i/>
        </w:rPr>
        <w:t xml:space="preserve">Im </w:t>
      </w:r>
      <w:r>
        <w:rPr>
          <w:i/>
        </w:rPr>
        <w:t xml:space="preserve">đi! </w:t>
      </w:r>
      <w:r>
        <w:t xml:space="preserve">Chúng </w:t>
      </w:r>
      <w:r>
        <w:rPr>
          <w:i/>
        </w:rPr>
        <w:t xml:space="preserve">ta </w:t>
      </w:r>
      <w:r>
        <w:rPr>
          <w:i/>
        </w:rPr>
        <w:t xml:space="preserve">đi </w:t>
      </w:r>
      <w:r>
        <w:rPr>
          <w:i/>
        </w:rPr>
        <w:t xml:space="preserve">chơi </w:t>
      </w:r>
      <w:r>
        <w:rPr>
          <w:i/>
        </w:rPr>
        <w:t xml:space="preserve">đi! </w:t>
      </w:r>
      <w:r>
        <w:t xml:space="preserve">Tranh </w:t>
      </w:r>
      <w:r>
        <w:rPr>
          <w:i/>
        </w:rPr>
        <w:t xml:space="preserve">thủ </w:t>
      </w:r>
      <w:r>
        <w:rPr>
          <w:i/>
        </w:rPr>
        <w:t xml:space="preserve">nghỉ </w:t>
      </w:r>
      <w:r>
        <w:rPr>
          <w:i/>
        </w:rPr>
        <w:t xml:space="preserve">đi </w:t>
      </w:r>
      <w:r>
        <w:rPr>
          <w:i/>
        </w:rPr>
        <w:t xml:space="preserve">cho </w:t>
      </w:r>
      <w:r>
        <w:rPr>
          <w:i/>
        </w:rPr>
        <w:t xml:space="preserve">lại </w:t>
      </w:r>
      <w:r>
        <w:t xml:space="preserve">sức. </w:t>
      </w:r>
      <w:r>
        <w:t xml:space="preserve">Nhanh </w:t>
      </w:r>
      <w:r>
        <w:t xml:space="preserve">lên </w:t>
      </w:r>
      <w:r>
        <w:rPr>
          <w:i/>
        </w:rPr>
        <w:t xml:space="preserve">đi </w:t>
      </w:r>
      <w:r>
        <w:rPr>
          <w:i/>
        </w:rPr>
        <w:t xml:space="preserve">nào! </w:t>
      </w:r>
      <w:r>
        <w:t xml:space="preserve">II </w:t>
      </w:r>
      <w:r>
        <w:t xml:space="preserve">trợ từ </w:t>
      </w:r>
      <w:r>
        <w:t xml:space="preserve">(khẩu ngữ).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lại </w:t>
      </w:r>
      <w:r>
        <w:t xml:space="preserve">và </w:t>
      </w:r>
      <w:r>
        <w:t xml:space="preserve">trước </w:t>
      </w:r>
      <w:r>
        <w:t xml:space="preserve">vị </w:t>
      </w:r>
      <w:r>
        <w:t xml:space="preserve">ngữ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tính </w:t>
      </w:r>
      <w:r>
        <w:t xml:space="preserve">chất </w:t>
      </w:r>
      <w:r>
        <w:t xml:space="preserve">bất </w:t>
      </w:r>
      <w:r>
        <w:t xml:space="preserve">thường </w:t>
      </w:r>
      <w:r>
        <w:t xml:space="preserve">hoặc </w:t>
      </w:r>
      <w:r>
        <w:t xml:space="preserve">lạ </w:t>
      </w:r>
      <w:r>
        <w:t xml:space="preserve">lùng, </w:t>
      </w:r>
      <w:r>
        <w:t xml:space="preserve">ngược </w:t>
      </w:r>
      <w:r>
        <w:t xml:space="preserve">đời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việc, </w:t>
      </w:r>
      <w:r>
        <w:t xml:space="preserve">để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tán </w:t>
      </w:r>
      <w:r>
        <w:t xml:space="preserve">thành </w:t>
      </w:r>
      <w:r>
        <w:t xml:space="preserve">hoặc </w:t>
      </w:r>
      <w:r>
        <w:t xml:space="preserve">không </w:t>
      </w:r>
      <w:r>
        <w:t xml:space="preserve">tin. </w:t>
      </w:r>
      <w:r>
        <w:rPr>
          <w:i/>
        </w:rPr>
        <w:t xml:space="preserve">Ai </w:t>
      </w:r>
      <w:r>
        <w:t xml:space="preserve">lại </w:t>
      </w:r>
      <w:r>
        <w:rPr>
          <w:i/>
        </w:rPr>
        <w:t xml:space="preserve">đi </w:t>
      </w:r>
      <w:r>
        <w:rPr>
          <w:i/>
        </w:rPr>
        <w:t xml:space="preserve">nói </w:t>
      </w:r>
      <w:r>
        <w:rPr>
          <w:i/>
        </w:rPr>
        <w:t xml:space="preserve">thế! </w:t>
      </w:r>
      <w:r>
        <w:t xml:space="preserve">Đời </w:t>
      </w:r>
      <w:r>
        <w:rPr>
          <w:i/>
        </w:rPr>
        <w:t xml:space="preserve">nào </w:t>
      </w:r>
      <w:r>
        <w:rPr>
          <w:i/>
        </w:rPr>
        <w:t xml:space="preserve">mà </w:t>
      </w:r>
      <w:r>
        <w:rPr>
          <w:i/>
        </w:rPr>
        <w:t xml:space="preserve">mẹ </w:t>
      </w:r>
      <w:r>
        <w:rPr>
          <w:i/>
        </w:rPr>
        <w:t xml:space="preserve">lại </w:t>
      </w:r>
      <w:r>
        <w:rPr>
          <w:i/>
        </w:rPr>
        <w:t xml:space="preserve">đi </w:t>
      </w:r>
      <w:r>
        <w:t xml:space="preserve">ghét </w:t>
      </w:r>
      <w:r>
        <w:rPr>
          <w:i/>
        </w:rPr>
        <w:t xml:space="preserve">con!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đg.,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một </w:t>
      </w:r>
      <w:r>
        <w:t xml:space="preserve">mức </w:t>
      </w:r>
      <w:r>
        <w:t xml:space="preserve">độ, </w:t>
      </w:r>
      <w:r>
        <w:t xml:space="preserve">hết </w:t>
      </w:r>
      <w:r>
        <w:t xml:space="preserve">sức </w:t>
      </w:r>
      <w:r>
        <w:t xml:space="preserve">cao, </w:t>
      </w:r>
      <w:r>
        <w:t xml:space="preserve">như </w:t>
      </w:r>
      <w:r>
        <w:t xml:space="preserve">đến </w:t>
      </w:r>
      <w:r>
        <w:t xml:space="preserve">thế </w:t>
      </w:r>
      <w:r>
        <w:t xml:space="preserve">là </w:t>
      </w:r>
      <w:r>
        <w:t xml:space="preserve">cùng </w:t>
      </w:r>
      <w:r>
        <w:t xml:space="preserve">rồi. </w:t>
      </w:r>
      <w:r>
        <w:rPr>
          <w:i/>
        </w:rPr>
        <w:t xml:space="preserve">Thích </w:t>
      </w:r>
      <w:r>
        <w:rPr>
          <w:i/>
        </w:rPr>
        <w:t xml:space="preserve">quá </w:t>
      </w:r>
      <w:r>
        <w:rPr>
          <w:i/>
        </w:rPr>
        <w:t xml:space="preserve">đi </w:t>
      </w:r>
      <w:r>
        <w:rPr>
          <w:i/>
        </w:rPr>
        <w:t xml:space="preserve">chứ! </w:t>
      </w:r>
      <w:r>
        <w:rPr>
          <w:i/>
        </w:rPr>
        <w:t xml:space="preserve">Mê </w:t>
      </w:r>
      <w:r>
        <w:t xml:space="preserve">tít </w:t>
      </w:r>
      <w:r>
        <w:rPr>
          <w:i/>
        </w:rPr>
        <w:t xml:space="preserve">đi. </w:t>
      </w:r>
      <w:r>
        <w:t xml:space="preserve">Rõ </w:t>
      </w:r>
      <w:r>
        <w:rPr>
          <w:i/>
        </w:rPr>
        <w:t xml:space="preserve">quá </w:t>
      </w:r>
      <w:r>
        <w:rPr>
          <w:i/>
        </w:rPr>
        <w:t xml:space="preserve">đi </w:t>
      </w:r>
      <w:r>
        <w:rPr>
          <w:i/>
        </w:rPr>
        <w:t xml:space="preserve">rồi, </w:t>
      </w:r>
      <w:r>
        <w:rPr>
          <w:i/>
        </w:rPr>
        <w:t xml:space="preserve">còn </w:t>
      </w:r>
      <w: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hỏi </w:t>
      </w:r>
      <w:r>
        <w:rPr>
          <w:i/>
        </w:rPr>
        <w:t xml:space="preserve">nữa!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là </w:t>
      </w:r>
      <w:r>
        <w:t xml:space="preserve">và </w:t>
      </w:r>
      <w:r>
        <w:t xml:space="preserve">trước </w:t>
      </w:r>
      <w:r>
        <w:t xml:space="preserve">một </w:t>
      </w:r>
      <w:r>
        <w:t xml:space="preserve">danh </w:t>
      </w:r>
      <w:r>
        <w:t xml:space="preserve">từ </w:t>
      </w:r>
      <w:r>
        <w:t xml:space="preserve">số </w:t>
      </w:r>
      <w:r>
        <w:t xml:space="preserve">lượng).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kết </w:t>
      </w:r>
      <w:r>
        <w:t xml:space="preserve">quả </w:t>
      </w:r>
      <w:r>
        <w:t xml:space="preserve">tính </w:t>
      </w:r>
      <w:r>
        <w:t xml:space="preserve">toán; </w:t>
      </w:r>
      <w:r>
        <w:t xml:space="preserve">như </w:t>
      </w:r>
      <w:r>
        <w:t xml:space="preserve">được. </w:t>
      </w:r>
      <w:r>
        <w:rPr>
          <w:i/>
        </w:rPr>
        <w:t xml:space="preserve">Cộng </w:t>
      </w:r>
      <w:r>
        <w:rPr>
          <w:i/>
        </w:rPr>
        <w:t xml:space="preserve">các </w:t>
      </w:r>
      <w:r>
        <w:rPr>
          <w:i/>
        </w:rPr>
        <w:t xml:space="preserve">thứ, </w:t>
      </w:r>
      <w:r>
        <w:rPr>
          <w:i/>
        </w:rPr>
        <w:t xml:space="preserve">uị </w:t>
      </w:r>
      <w:r>
        <w:rPr>
          <w:i/>
        </w:rPr>
        <w:t xml:space="preserve">chỉ </w:t>
      </w:r>
      <w:r>
        <w:rPr>
          <w:i/>
        </w:rPr>
        <w:t xml:space="preserve">là </w:t>
      </w:r>
      <w:r>
        <w:rPr>
          <w:i/>
        </w:rPr>
        <w:t xml:space="preserve">đi </w:t>
      </w:r>
      <w:r>
        <w:rPr>
          <w:b/>
        </w:rPr>
        <w:t xml:space="preserve">4 </w:t>
      </w:r>
      <w:r>
        <w:rPr>
          <w:b/>
        </w:rPr>
        <w:t xml:space="preserve">000 </w:t>
      </w:r>
      <w:r>
        <w:rPr>
          <w:i/>
        </w:rPr>
        <w:t xml:space="preserve">đồng. </w:t>
      </w:r>
      <w:r>
        <w:t xml:space="preserve">Cháu </w:t>
      </w:r>
      <w:r>
        <w:rPr>
          <w:i/>
        </w:rPr>
        <w:t xml:space="preserve">đẻ </w:t>
      </w:r>
      <w:r>
        <w:rPr>
          <w:i/>
        </w:rPr>
        <w:t xml:space="preserve">tháng </w:t>
      </w:r>
      <w:r>
        <w:t xml:space="preserve">giêng, </w:t>
      </w:r>
      <w:r>
        <w:rPr>
          <w:i/>
        </w:rPr>
        <w:t xml:space="preserve">tính </w:t>
      </w:r>
      <w:r>
        <w:rPr>
          <w:i/>
        </w:rPr>
        <w:t xml:space="preserve">đến </w:t>
      </w:r>
      <w:r>
        <w:rPr>
          <w:i/>
        </w:rPr>
        <w:t xml:space="preserve">nay </w:t>
      </w:r>
      <w:r>
        <w:rPr>
          <w:i/>
        </w:rPr>
        <w:t xml:space="preserve">là </w:t>
      </w:r>
      <w:r>
        <w:rPr>
          <w:i/>
        </w:rPr>
        <w:t xml:space="preserve">đi </w:t>
      </w:r>
      <w:r>
        <w:rPr>
          <w:i/>
        </w:rPr>
        <w:t xml:space="preserve">mười </w:t>
      </w:r>
      <w:r>
        <w:t xml:space="preserve">tháng.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nữa, </w:t>
      </w:r>
      <w:r>
        <w:t xml:space="preserve">và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cũng </w:t>
      </w:r>
      <w:r>
        <w:t xml:space="preserve">ở </w:t>
      </w:r>
      <w:r>
        <w:t xml:space="preserve">vế </w:t>
      </w:r>
      <w:r>
        <w:t xml:space="preserve">sau </w:t>
      </w:r>
      <w:r>
        <w:t xml:space="preserve">của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vào </w:t>
      </w:r>
      <w:r>
        <w:t xml:space="preserve">giả </w:t>
      </w:r>
      <w:r>
        <w:t xml:space="preserve">thiết </w:t>
      </w:r>
      <w:r>
        <w:t xml:space="preserve">vừa </w:t>
      </w:r>
      <w:r>
        <w:t xml:space="preserve">nêu </w:t>
      </w:r>
      <w:r>
        <w:t xml:space="preserve">ra, </w:t>
      </w:r>
      <w:r>
        <w:t xml:space="preserve">để </w:t>
      </w:r>
      <w:r>
        <w:t xml:space="preserve">lhẳng </w:t>
      </w:r>
      <w:r>
        <w:t xml:space="preserve">định </w:t>
      </w:r>
      <w:r>
        <w:t xml:space="preserve">rằng </w:t>
      </w:r>
      <w:r>
        <w:t xml:space="preserve">dù </w:t>
      </w:r>
      <w:r>
        <w:t xml:space="preserve">với </w:t>
      </w:r>
      <w:r>
        <w:t xml:space="preserve">giả </w:t>
      </w:r>
      <w:r>
        <w:t xml:space="preserve">thiết </w:t>
      </w:r>
      <w:r>
        <w:t xml:space="preserve">ấy </w:t>
      </w:r>
      <w:r>
        <w:t xml:space="preserve">cũng </w:t>
      </w:r>
      <w:r>
        <w:t xml:space="preserve">không </w:t>
      </w:r>
      <w:r>
        <w:t xml:space="preserve">làm </w:t>
      </w:r>
      <w:r>
        <w:t xml:space="preserve">thay </w:t>
      </w:r>
      <w:r>
        <w:t xml:space="preserve">đối </w:t>
      </w:r>
      <w:r>
        <w:t xml:space="preserve">được </w:t>
      </w:r>
      <w:r>
        <w:t xml:space="preserve">nhận </w:t>
      </w:r>
      <w:r>
        <w:t xml:space="preserve">định </w:t>
      </w:r>
      <w:r>
        <w:t xml:space="preserve">nêu </w:t>
      </w:r>
      <w:r>
        <w:t xml:space="preserve">sau </w:t>
      </w:r>
      <w:r>
        <w:t xml:space="preserve">đó, </w:t>
      </w:r>
      <w:r>
        <w:t xml:space="preserve">nhằm </w:t>
      </w:r>
      <w:r>
        <w:t xml:space="preserve">nhấn </w:t>
      </w:r>
      <w:r>
        <w:t xml:space="preserve">mạnh </w:t>
      </w:r>
      <w:r>
        <w:t xml:space="preserve">tính </w:t>
      </w:r>
      <w:r>
        <w:t xml:space="preserve">chất </w:t>
      </w:r>
      <w:r>
        <w:t xml:space="preserve">dứt </w:t>
      </w:r>
      <w:r>
        <w:t xml:space="preserve">khoát </w:t>
      </w:r>
      <w:r>
        <w:t xml:space="preserve">của </w:t>
      </w:r>
      <w:r>
        <w:t xml:space="preserve">nhận </w:t>
      </w:r>
      <w:r>
        <w:t xml:space="preserve">định </w:t>
      </w:r>
      <w:r>
        <w:t xml:space="preserve">này. </w:t>
      </w:r>
      <w:r>
        <w:t xml:space="preserve">Có </w:t>
      </w:r>
      <w:r>
        <w:rPr>
          <w:i/>
        </w:rPr>
        <w:t xml:space="preserve">nói </w:t>
      </w:r>
      <w:r>
        <w:rPr>
          <w:i/>
        </w:rPr>
        <w:t xml:space="preserve">mấy </w:t>
      </w:r>
      <w:r>
        <w:rPr>
          <w:i/>
        </w:rPr>
        <w:t xml:space="preserve">đi </w:t>
      </w:r>
      <w:r>
        <w:rPr>
          <w:i/>
        </w:rPr>
        <w:t xml:space="preserve">nữa </w:t>
      </w:r>
      <w:r>
        <w:rPr>
          <w:i/>
        </w:rPr>
        <w:t xml:space="preserve">cũng </w:t>
      </w:r>
      <w:r>
        <w:t xml:space="preserve">uô </w:t>
      </w:r>
      <w:r>
        <w:rPr>
          <w:i/>
        </w:rPr>
        <w:t xml:space="preserve">ích. </w:t>
      </w:r>
      <w:r>
        <w:rPr>
          <w:i/>
        </w:rPr>
        <w:t xml:space="preserve">Nhanh </w:t>
      </w:r>
      <w:r>
        <w:t xml:space="preserve">thế, </w:t>
      </w:r>
      <w:r>
        <w:rPr>
          <w:i/>
        </w:rPr>
        <w:t xml:space="preserve">chứ </w:t>
      </w:r>
      <w:r>
        <w:rPr>
          <w:i/>
        </w:rPr>
        <w:t xml:space="preserve">nhanh </w:t>
      </w:r>
      <w:r>
        <w:t xml:space="preserve">gấp </w:t>
      </w:r>
      <w:r>
        <w:rPr>
          <w:i/>
        </w:rPr>
        <w:t xml:space="preserve">đôi </w:t>
      </w:r>
      <w:r>
        <w:rPr>
          <w:i/>
        </w:rPr>
        <w:t xml:space="preserve">đi </w:t>
      </w:r>
      <w:r>
        <w:rPr>
          <w:i/>
        </w:rPr>
        <w:t xml:space="preserve">nữa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kịp. </w:t>
      </w:r>
      <w:r>
        <w:t xml:space="preserve">Cứ </w:t>
      </w:r>
      <w:r>
        <w:rPr>
          <w:i/>
        </w:rPr>
        <w:t xml:space="preserve">cho </w:t>
      </w:r>
      <w:r>
        <w:rPr>
          <w:i/>
        </w:rPr>
        <w:t xml:space="preserve">là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đi, </w:t>
      </w:r>
      <w:r>
        <w:rPr>
          <w:i/>
        </w:rPr>
        <w:t xml:space="preserve">cũng </w:t>
      </w:r>
      <w:r>
        <w:rPr>
          <w:i/>
        </w:rPr>
        <w:t xml:space="preserve">uẫn </w:t>
      </w:r>
      <w:r>
        <w:rPr>
          <w:i/>
        </w:rPr>
        <w:t xml:space="preserve">tốt. </w:t>
      </w:r>
      <w:r>
        <w:br w:type="page"/>
      </w:r>
      <w:r>
        <w:rPr>
          <w:b/>
        </w:rPr>
        <w:t xml:space="preserve">đi </w:t>
      </w:r>
      <w:r>
        <w:rPr>
          <w:b/>
        </w:rPr>
        <w:t xml:space="preserve">bách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Đi </w:t>
      </w:r>
      <w:r>
        <w:t xml:space="preserve">dạo </w:t>
      </w:r>
      <w:r>
        <w:t xml:space="preserve">từng </w:t>
      </w:r>
      <w:r>
        <w:t xml:space="preserve">bước </w:t>
      </w:r>
      <w:r>
        <w:t xml:space="preserve">thong </w:t>
      </w:r>
      <w:r>
        <w:t xml:space="preserve">thả. </w:t>
      </w:r>
      <w:r>
        <w:t xml:space="preserve">đi </w:t>
      </w:r>
      <w:r>
        <w:t xml:space="preserve">bước </w:t>
      </w:r>
      <w:r>
        <w:t xml:space="preserve">nữa </w:t>
      </w:r>
      <w:r>
        <w:t xml:space="preserve">động từ </w:t>
      </w:r>
      <w:r>
        <w:t xml:space="preserve">Lấy </w:t>
      </w:r>
      <w:r>
        <w:t xml:space="preserve">chồng </w:t>
      </w:r>
      <w:r>
        <w:t xml:space="preserve">một </w:t>
      </w:r>
      <w:r>
        <w:t xml:space="preserve">lần </w:t>
      </w:r>
      <w:r>
        <w:t xml:space="preserve">nữa, </w:t>
      </w:r>
      <w:r>
        <w:t xml:space="preserve">sau </w:t>
      </w:r>
      <w:r>
        <w:t xml:space="preserve">khi </w:t>
      </w:r>
      <w:r>
        <w:t xml:space="preserve">chồng </w:t>
      </w:r>
      <w:r>
        <w:t xml:space="preserve">chết. </w:t>
      </w:r>
      <w:r>
        <w:br/>
      </w:r>
      <w:r>
        <w:rPr>
          <w:b/>
        </w:rPr>
        <w:t xml:space="preserve">đi </w:t>
      </w:r>
      <w:r>
        <w:rPr>
          <w:b/>
        </w:rPr>
        <w:t xml:space="preserve">cầu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Đi </w:t>
      </w:r>
      <w:r>
        <w:t xml:space="preserve">ngoài. </w:t>
      </w:r>
      <w:r>
        <w:br/>
      </w:r>
      <w:r>
        <w:rPr>
          <w:b/>
        </w:rPr>
        <w:t xml:space="preserve">đi </w:t>
      </w:r>
      <w:r>
        <w:rPr>
          <w:b/>
        </w:rPr>
        <w:t xml:space="preserve">chăng </w:t>
      </w:r>
      <w:r>
        <w:rPr>
          <w:b/>
        </w:rPr>
        <w:t xml:space="preserve">nữa </w:t>
      </w:r>
      <w:r>
        <w:rPr>
          <w:i/>
        </w:rPr>
        <w:t xml:space="preserve">xem </w:t>
      </w:r>
      <w:r>
        <w:rPr>
          <w:i/>
        </w:rPr>
        <w:t xml:space="preserve">đi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đi </w:t>
      </w:r>
      <w:r>
        <w:rPr>
          <w:b/>
        </w:rPr>
        <w:t xml:space="preserve">cổng </w:t>
      </w:r>
      <w:r>
        <w:rPr>
          <w:b/>
        </w:rPr>
        <w:t xml:space="preserve">sau </w:t>
      </w:r>
      <w:r>
        <w:rPr>
          <w:i/>
        </w:rPr>
        <w:t xml:space="preserve">động từ </w:t>
      </w:r>
      <w:r>
        <w:t xml:space="preserve">(khẩu ngữ). </w:t>
      </w:r>
      <w:r>
        <w:t xml:space="preserve">Dùng </w:t>
      </w:r>
      <w:r>
        <w:t xml:space="preserve">lối </w:t>
      </w:r>
      <w:r>
        <w:t xml:space="preserve">lén </w:t>
      </w:r>
      <w:r>
        <w:t xml:space="preserve">lút, </w:t>
      </w:r>
      <w:r>
        <w:t xml:space="preserve">nhưỀhối </w:t>
      </w:r>
      <w:r>
        <w:t xml:space="preserve">lộ, </w:t>
      </w:r>
      <w:r>
        <w:t xml:space="preserve">dựa </w:t>
      </w:r>
      <w:r>
        <w:t xml:space="preserve">vào </w:t>
      </w:r>
      <w:r>
        <w:t xml:space="preserve">tình </w:t>
      </w:r>
      <w:r>
        <w:t xml:space="preserve">cảm, </w:t>
      </w:r>
      <w:r>
        <w:t xml:space="preserve">quan </w:t>
      </w:r>
      <w:r>
        <w:t xml:space="preserve">hệ </w:t>
      </w:r>
      <w:r>
        <w:t xml:space="preserve">riêng </w:t>
      </w:r>
      <w:r>
        <w:t xml:space="preserve">tư,v.v. </w:t>
      </w:r>
      <w:r>
        <w:t xml:space="preserve">để </w:t>
      </w:r>
      <w:r>
        <w:t xml:space="preserve">yêu </w:t>
      </w:r>
      <w:r>
        <w:t xml:space="preserve">cầu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đại </w:t>
      </w:r>
      <w:r>
        <w:rPr>
          <w:b/>
        </w:rPr>
        <w:t xml:space="preserve">tiện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đi </w:t>
      </w:r>
      <w:r>
        <w:t xml:space="preserve">ngoài.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đằng </w:t>
      </w:r>
      <w:r>
        <w:rPr>
          <w:b/>
        </w:rPr>
        <w:t xml:space="preserve">đầu </w:t>
      </w:r>
      <w:r>
        <w:t xml:space="preserve">(khẩu ngữ). </w:t>
      </w:r>
      <w:r>
        <w:t xml:space="preserve">(dùng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nhất).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ở </w:t>
      </w:r>
      <w:r>
        <w:t xml:space="preserve">vế </w:t>
      </w:r>
      <w:r>
        <w:t xml:space="preserve">sau </w:t>
      </w:r>
      <w:r>
        <w:t xml:space="preserve">của </w:t>
      </w:r>
      <w:r>
        <w:t xml:space="preserve">câu, </w:t>
      </w:r>
      <w:r>
        <w:t xml:space="preserve">có </w:t>
      </w:r>
      <w:r>
        <w:t xml:space="preserve">vế </w:t>
      </w:r>
      <w:r>
        <w:t xml:space="preserve">trước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thiết,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một </w:t>
      </w:r>
      <w:r>
        <w:t xml:space="preserve">cách </w:t>
      </w:r>
      <w:r>
        <w:t xml:space="preserve">quả </w:t>
      </w:r>
      <w:r>
        <w:t xml:space="preserve">quyết </w:t>
      </w:r>
      <w:r>
        <w:t xml:space="preserve">rằng </w:t>
      </w:r>
      <w:r>
        <w:t xml:space="preserve">điều </w:t>
      </w:r>
      <w:r>
        <w:t xml:space="preserve">giả </w:t>
      </w:r>
      <w:r>
        <w:t xml:space="preserve">thiết </w:t>
      </w:r>
      <w:r>
        <w:t xml:space="preserve">đó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Nó </w:t>
      </w:r>
      <w:r>
        <w:t xml:space="preserve">mà </w:t>
      </w:r>
      <w:r>
        <w:rPr>
          <w:i/>
        </w:rPr>
        <w:t xml:space="preserve">thi </w:t>
      </w:r>
      <w:r>
        <w:rPr>
          <w:i/>
        </w:rPr>
        <w:t xml:space="preserve">đỗ </w:t>
      </w:r>
      <w:r>
        <w:t xml:space="preserve">thì </w:t>
      </w:r>
      <w:r>
        <w:rPr>
          <w:i/>
        </w:rPr>
        <w:t xml:space="preserve">tôi </w:t>
      </w:r>
      <w:r>
        <w:rPr>
          <w:i/>
        </w:rPr>
        <w:t xml:space="preserve">xin </w:t>
      </w:r>
      <w:r>
        <w:rPr>
          <w:i/>
        </w:rPr>
        <w:t xml:space="preserve">đi </w:t>
      </w:r>
      <w:r>
        <w:rPr>
          <w:i/>
        </w:rPr>
        <w:t xml:space="preserve">đng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đất </w:t>
      </w:r>
      <w:r>
        <w:rPr>
          <w:i/>
        </w:rPr>
        <w:t xml:space="preserve">động từ </w:t>
      </w:r>
      <w:r>
        <w:t xml:space="preserve">Đi </w:t>
      </w:r>
      <w:r>
        <w:t xml:space="preserve">chân </w:t>
      </w:r>
      <w:r>
        <w:t xml:space="preserve">không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không </w:t>
      </w:r>
      <w:r>
        <w:t xml:space="preserve">mang </w:t>
      </w:r>
      <w:r>
        <w:t xml:space="preserve">guốc </w:t>
      </w:r>
      <w:r>
        <w:t xml:space="preserve">dép. </w:t>
      </w:r>
      <w:r>
        <w:rPr>
          <w:i/>
        </w:rPr>
        <w:t xml:space="preserve">Bỏ </w:t>
      </w:r>
      <w:r>
        <w:rPr>
          <w:i/>
        </w:rPr>
        <w:t xml:space="preserve">giày </w:t>
      </w:r>
      <w:r>
        <w:rPr>
          <w:i/>
        </w:rPr>
        <w:t xml:space="preserve">dép </w:t>
      </w:r>
      <w:r>
        <w:rPr>
          <w:i/>
        </w:rPr>
        <w:t xml:space="preserve">để </w:t>
      </w:r>
      <w:r>
        <w:rPr>
          <w:i/>
        </w:rPr>
        <w:t xml:space="preserve">lội </w:t>
      </w:r>
      <w:r>
        <w:rPr>
          <w:i/>
        </w:rPr>
        <w:t xml:space="preserve">bùn, </w:t>
      </w:r>
      <w:r>
        <w:t xml:space="preserve">đi </w:t>
      </w:r>
      <w:r>
        <w:t xml:space="preserve">đất.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đêm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Trao </w:t>
      </w:r>
      <w:r>
        <w:t xml:space="preserve">đổi, </w:t>
      </w:r>
      <w:r>
        <w:t xml:space="preserve">thoả </w:t>
      </w:r>
      <w:r>
        <w:t xml:space="preserve">thuận </w:t>
      </w:r>
      <w:r>
        <w:t xml:space="preserve">ngằm </w:t>
      </w:r>
      <w:r>
        <w:t xml:space="preserve">từ </w:t>
      </w:r>
      <w:r>
        <w:t xml:space="preserve">trước </w:t>
      </w:r>
      <w:r>
        <w:t xml:space="preserve">để </w:t>
      </w:r>
      <w:r>
        <w:t xml:space="preserve">có </w:t>
      </w:r>
      <w:r>
        <w:t xml:space="preserve">lợi </w:t>
      </w:r>
      <w:r>
        <w:t xml:space="preserve">cho </w:t>
      </w:r>
      <w:r>
        <w:t xml:space="preserve">cả </w:t>
      </w:r>
      <w:r>
        <w:t xml:space="preserve">hai </w:t>
      </w:r>
      <w:r>
        <w:t xml:space="preserve">bên. </w:t>
      </w:r>
      <w:r>
        <w:rPr>
          <w:i/>
        </w:rPr>
        <w:t xml:space="preserve">Tỉ </w:t>
      </w:r>
      <w:r>
        <w:rPr>
          <w:i/>
        </w:rPr>
        <w:t xml:space="preserve">số </w:t>
      </w:r>
      <w:r>
        <w:rPr>
          <w:i/>
        </w:rPr>
        <w:t xml:space="preserve">trận </w:t>
      </w:r>
      <w:r>
        <w:t xml:space="preserve">đấu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rPr>
          <w:i/>
        </w:rPr>
        <w:t xml:space="preserve">đi </w:t>
      </w:r>
      <w:r>
        <w:rPr>
          <w:i/>
        </w:rPr>
        <w:t xml:space="preserve">đêm </w:t>
      </w:r>
      <w:r>
        <w:rPr>
          <w:i/>
        </w:rPr>
        <w:t xml:space="preserve">từ </w:t>
      </w:r>
      <w:r>
        <w:rPr>
          <w:i/>
        </w:rPr>
        <w:t xml:space="preserve">trước.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đêm </w:t>
      </w:r>
      <w:r>
        <w:rPr>
          <w:b/>
        </w:rPr>
        <w:t xml:space="preserve">có </w:t>
      </w:r>
      <w:r>
        <w:rPr>
          <w:b/>
        </w:rPr>
        <w:t xml:space="preserve">ngày </w:t>
      </w:r>
      <w:r>
        <w:rPr>
          <w:b/>
        </w:rPr>
        <w:t xml:space="preserve">gặp </w:t>
      </w:r>
      <w:r>
        <w:rPr>
          <w:b/>
        </w:rPr>
        <w:t xml:space="preserve">ma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thường </w:t>
      </w:r>
      <w:r>
        <w:t xml:space="preserve">hay </w:t>
      </w:r>
      <w:r>
        <w:t xml:space="preserve">làm </w:t>
      </w:r>
      <w:r>
        <w:t xml:space="preserve">việc </w:t>
      </w:r>
      <w:r>
        <w:t xml:space="preserve">mờ </w:t>
      </w:r>
      <w:r>
        <w:t xml:space="preserve">ám </w:t>
      </w:r>
      <w:r>
        <w:t xml:space="preserve">xấu </w:t>
      </w:r>
      <w:r>
        <w:rPr>
          <w:i/>
        </w:rPr>
        <w:t xml:space="preserve">xa, </w:t>
      </w:r>
      <w:r>
        <w:t xml:space="preserve">thì </w:t>
      </w:r>
      <w:r>
        <w:t xml:space="preserve">trước </w:t>
      </w:r>
      <w:r>
        <w:t xml:space="preserve">sau </w:t>
      </w:r>
      <w:r>
        <w:t xml:space="preserve">bản </w:t>
      </w:r>
      <w:r>
        <w:t xml:space="preserve">thân </w:t>
      </w:r>
      <w:r>
        <w:t xml:space="preserve">cũng </w:t>
      </w:r>
      <w:r>
        <w:t xml:space="preserve">gặp </w:t>
      </w:r>
      <w:r>
        <w:t xml:space="preserve">điều </w:t>
      </w:r>
      <w:r>
        <w:t xml:space="preserve">không </w:t>
      </w:r>
      <w:r>
        <w:t xml:space="preserve">hay.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đêm </w:t>
      </w:r>
      <w:r>
        <w:rPr>
          <w:b/>
        </w:rPr>
        <w:t xml:space="preserve">về </w:t>
      </w:r>
      <w:r>
        <w:rPr>
          <w:b/>
        </w:rPr>
        <w:t xml:space="preserve">hôm </w:t>
      </w:r>
      <w:r>
        <w:rPr>
          <w:i/>
        </w:rPr>
        <w:t xml:space="preserve">động từ </w:t>
      </w:r>
      <w:r>
        <w:t xml:space="preserve">Đi </w:t>
      </w:r>
      <w:r>
        <w:t xml:space="preserve">về </w:t>
      </w:r>
      <w:r>
        <w:t xml:space="preserve">trong </w:t>
      </w:r>
      <w:r>
        <w:t xml:space="preserve">đêm </w:t>
      </w:r>
      <w:r>
        <w:t xml:space="preserve">hôm, </w:t>
      </w:r>
      <w:r>
        <w:t xml:space="preserve">đi </w:t>
      </w:r>
      <w:r>
        <w:t xml:space="preserve">đôi </w:t>
      </w:r>
      <w:r>
        <w:t xml:space="preserve">động từ </w:t>
      </w:r>
      <w:r>
        <w:rPr>
          <w:b/>
        </w:rPr>
        <w:t xml:space="preserve">1 </w:t>
      </w:r>
      <w:r>
        <w:t xml:space="preserve">Tương </w:t>
      </w:r>
      <w:r>
        <w:t xml:space="preserve">xứng. </w:t>
      </w:r>
      <w:r>
        <w:rPr>
          <w:i/>
        </w:rPr>
        <w:t xml:space="preserve">Bộ </w:t>
      </w:r>
      <w:r>
        <w:t xml:space="preserve">ghế </w:t>
      </w:r>
      <w:r>
        <w:t xml:space="preserve">không </w:t>
      </w:r>
      <w:r>
        <w:rPr>
          <w:i/>
        </w:rPr>
        <w:t xml:space="preserve">đi </w:t>
      </w:r>
      <w:r>
        <w:rPr>
          <w:i/>
        </w:rPr>
        <w:t xml:space="preserve">đôi </w:t>
      </w:r>
      <w:r>
        <w:t xml:space="preserve">với </w:t>
      </w:r>
      <w:r>
        <w:rPr>
          <w:i/>
        </w:rPr>
        <w:t xml:space="preserve">cái </w:t>
      </w:r>
      <w:r>
        <w:rPr>
          <w:i/>
        </w:rPr>
        <w:t xml:space="preserve">bàn. </w:t>
      </w:r>
      <w:r>
        <w:rPr>
          <w:b/>
        </w:rPr>
        <w:t xml:space="preserve">2 </w:t>
      </w:r>
      <w:r>
        <w:t xml:space="preserve">(Tiến </w:t>
      </w:r>
      <w:r>
        <w:t xml:space="preserve">hành)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nhau, </w:t>
      </w:r>
      <w:r>
        <w:t xml:space="preserve">có </w:t>
      </w:r>
      <w:r>
        <w:rPr>
          <w:i/>
        </w:rPr>
        <w:t xml:space="preserve">cái </w:t>
      </w:r>
      <w:r>
        <w:t xml:space="preserve">này, </w:t>
      </w:r>
      <w:r>
        <w:t xml:space="preserve">việc </w:t>
      </w:r>
      <w:r>
        <w:t xml:space="preserve">này </w:t>
      </w:r>
      <w:r>
        <w:t xml:space="preserve">thì </w:t>
      </w:r>
      <w:r>
        <w:t xml:space="preserve">đồng </w:t>
      </w:r>
      <w:r>
        <w:t xml:space="preserve">thời </w:t>
      </w:r>
      <w:r>
        <w:t xml:space="preserve">có </w:t>
      </w:r>
      <w:r>
        <w:t xml:space="preserve">cái </w:t>
      </w:r>
      <w:r>
        <w:t xml:space="preserve">kia, </w:t>
      </w:r>
      <w:r>
        <w:t xml:space="preserve">việc </w:t>
      </w:r>
      <w:r>
        <w:t xml:space="preserve">kia. </w:t>
      </w:r>
      <w:r>
        <w:t xml:space="preserve">Học </w:t>
      </w:r>
      <w:r>
        <w:rPr>
          <w:i/>
        </w:rPr>
        <w:t xml:space="preserve">đi </w:t>
      </w:r>
      <w:r>
        <w:t xml:space="preserve">đôi </w:t>
      </w:r>
      <w:r>
        <w:rPr>
          <w:i/>
        </w:rPr>
        <w:t xml:space="preserve">với </w:t>
      </w:r>
      <w:r>
        <w:rPr>
          <w:i/>
        </w:rPr>
        <w:t xml:space="preserve">hành.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phải </w:t>
      </w:r>
      <w:r>
        <w:rPr>
          <w:i/>
        </w:rPr>
        <w:t xml:space="preserve">đi </w:t>
      </w:r>
      <w:r>
        <w:rPr>
          <w:i/>
        </w:rPr>
        <w:t xml:space="preserve">đôi </w:t>
      </w:r>
      <w:r>
        <w:rPr>
          <w:i/>
        </w:rPr>
        <w:t xml:space="preserve">uới </w:t>
      </w:r>
      <w:r>
        <w:t xml:space="preserve">tiết </w:t>
      </w:r>
      <w:r>
        <w:rPr>
          <w:i/>
        </w:rPr>
        <w:t xml:space="preserve">kiệm.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Như </w:t>
      </w:r>
      <w:r>
        <w:t xml:space="preserve">đi </w:t>
      </w:r>
      <w:r>
        <w:rPr>
          <w:i/>
        </w:rPr>
        <w:t xml:space="preserve">ngoài.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(thông tục). </w:t>
      </w:r>
      <w:r>
        <w:rPr>
          <w:i/>
        </w:rPr>
        <w:t xml:space="preserve">Không </w:t>
      </w:r>
      <w:r>
        <w:t xml:space="preserve">còn </w:t>
      </w:r>
      <w:r>
        <w:t xml:space="preserve">tồn </w:t>
      </w:r>
      <w:r>
        <w:t xml:space="preserve">tại </w:t>
      </w:r>
      <w:r>
        <w:t xml:space="preserve">nữa; </w:t>
      </w:r>
      <w:r>
        <w:t xml:space="preserve">chết, </w:t>
      </w:r>
      <w:r>
        <w:t xml:space="preserve">mất </w:t>
      </w:r>
      <w:r>
        <w:t xml:space="preserve">hết </w:t>
      </w:r>
      <w:r>
        <w:t xml:space="preserve">(hàm </w:t>
      </w:r>
      <w:r>
        <w:t xml:space="preserve">ý </w:t>
      </w:r>
      <w:r>
        <w:t xml:space="preserve">nguyên </w:t>
      </w:r>
      <w:r>
        <w:t xml:space="preserve">rủa </w:t>
      </w:r>
      <w:r>
        <w:t xml:space="preserve">hoặc </w:t>
      </w:r>
      <w:r>
        <w:t xml:space="preserve">mỉa </w:t>
      </w:r>
      <w:r>
        <w:t xml:space="preserve">mai). </w:t>
      </w:r>
      <w:r>
        <w:t xml:space="preserve">Đỉ </w:t>
      </w:r>
      <w:r>
        <w:t xml:space="preserve">đời </w:t>
      </w:r>
      <w:r>
        <w:rPr>
          <w:i/>
        </w:rPr>
        <w:t xml:space="preserve">cả </w:t>
      </w:r>
      <w:r>
        <w:rPr>
          <w:i/>
        </w:rPr>
        <w:t xml:space="preserve">lũ. </w:t>
      </w:r>
      <w:r>
        <w:t xml:space="preserve">Đi </w:t>
      </w:r>
      <w:r>
        <w:t xml:space="preserve">đời </w:t>
      </w:r>
      <w:r>
        <w:rPr>
          <w:i/>
        </w:rPr>
        <w:t xml:space="preserve">tiếng </w:t>
      </w:r>
      <w:r>
        <w:t xml:space="preserve">tăm.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đời </w:t>
      </w:r>
      <w:r>
        <w:rPr>
          <w:b/>
        </w:rPr>
        <w:t xml:space="preserve">nhà </w:t>
      </w:r>
      <w:r>
        <w:rPr>
          <w:b/>
        </w:rPr>
        <w:t xml:space="preserve">ma </w:t>
      </w:r>
      <w:r>
        <w:rPr>
          <w:i/>
        </w:rPr>
        <w:t xml:space="preserve">động từ </w:t>
      </w:r>
      <w:r>
        <w:t xml:space="preserve">(thợt.). </w:t>
      </w:r>
      <w:r>
        <w:t xml:space="preserve">Như </w:t>
      </w:r>
      <w:r>
        <w:rPr>
          <w:i/>
        </w:rPr>
        <w:t xml:space="preserve">đi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đứng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Đi, </w:t>
      </w:r>
      <w:r>
        <w:t xml:space="preserve">về </w:t>
      </w:r>
      <w:r>
        <w:t xml:space="preserve">mặt </w:t>
      </w:r>
      <w:r>
        <w:t xml:space="preserve">để </w:t>
      </w:r>
      <w:r>
        <w:t xml:space="preserve">di </w:t>
      </w:r>
      <w:r>
        <w:t xml:space="preserve">chuyển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Trời </w:t>
      </w:r>
      <w:r>
        <w:rPr>
          <w:i/>
        </w:rPr>
        <w:t xml:space="preserve">tối </w:t>
      </w:r>
      <w:r>
        <w:t xml:space="preserve">thế, </w:t>
      </w:r>
      <w:r>
        <w:rPr>
          <w:i/>
        </w:rPr>
        <w:t xml:space="preserve">đi </w:t>
      </w:r>
      <w:r>
        <w:rPr>
          <w:i/>
        </w:rPr>
        <w:t xml:space="preserve">đứng </w:t>
      </w:r>
      <w:r>
        <w:t xml:space="preserve">thế </w:t>
      </w:r>
      <w:r>
        <w:t xml:space="preserve">nào. </w:t>
      </w:r>
      <w:r>
        <w:rPr>
          <w:b/>
        </w:rPr>
        <w:t xml:space="preserve">2 </w:t>
      </w:r>
      <w:r>
        <w:t xml:space="preserve">Di </w:t>
      </w:r>
      <w:r>
        <w:t xml:space="preserve">và </w:t>
      </w:r>
      <w:r>
        <w:t xml:space="preserve">đứng, </w:t>
      </w:r>
      <w:r>
        <w:t xml:space="preserve">về </w:t>
      </w:r>
      <w:r>
        <w:t xml:space="preserve">mặt </w:t>
      </w:r>
      <w:r>
        <w:t xml:space="preserve">tư </w:t>
      </w:r>
      <w:r>
        <w:t xml:space="preserve">thế </w:t>
      </w:r>
      <w:r>
        <w:t xml:space="preserve">và </w:t>
      </w:r>
      <w:r>
        <w:t xml:space="preserve">các </w:t>
      </w:r>
      <w:r>
        <w:t xml:space="preserve">động </w:t>
      </w:r>
      <w:r>
        <w:t xml:space="preserve">tác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Cách </w:t>
      </w:r>
      <w:r>
        <w:rPr>
          <w:i/>
        </w:rPr>
        <w:t xml:space="preserve">ăn </w:t>
      </w:r>
      <w:r>
        <w:rPr>
          <w:i/>
        </w:rPr>
        <w:t xml:space="preserve">nói, </w:t>
      </w:r>
      <w:r>
        <w:rPr>
          <w:i/>
        </w:rPr>
        <w:t xml:space="preserve">đi </w:t>
      </w:r>
      <w:r>
        <w:rPr>
          <w:i/>
        </w:rPr>
        <w:t xml:space="preserve">đứng.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đường </w:t>
      </w:r>
      <w:r>
        <w:rPr>
          <w:b/>
        </w:rPr>
        <w:t xml:space="preserve">vòng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không </w:t>
      </w:r>
      <w:r>
        <w:t xml:space="preserve">theo </w:t>
      </w:r>
      <w:r>
        <w:t xml:space="preserve">cách </w:t>
      </w:r>
      <w:r>
        <w:t xml:space="preserve">bình </w:t>
      </w:r>
      <w:r>
        <w:rPr>
          <w:i/>
        </w:rPr>
        <w:t xml:space="preserve">thường, </w:t>
      </w:r>
      <w:r>
        <w:t xml:space="preserve">mà </w:t>
      </w:r>
      <w:r>
        <w:t xml:space="preserve">qua </w:t>
      </w:r>
      <w:r>
        <w:t xml:space="preserve">nhiều </w:t>
      </w:r>
      <w:r>
        <w:t xml:space="preserve">khâu, </w:t>
      </w:r>
      <w:r>
        <w:t xml:space="preserve">nhiều </w:t>
      </w:r>
      <w:r>
        <w:t xml:space="preserve">bước, </w:t>
      </w:r>
      <w:r>
        <w:t xml:space="preserve">phải </w:t>
      </w:r>
      <w:r>
        <w:t xml:space="preserve">tốn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hơn.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đứt </w:t>
      </w:r>
      <w:r>
        <w:rPr>
          <w:i/>
        </w:rPr>
        <w:t xml:space="preserve">động từ </w:t>
      </w:r>
      <w:r>
        <w:t xml:space="preserve">(thông tục).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tồn </w:t>
      </w:r>
      <w:r>
        <w:t xml:space="preserve">tại </w:t>
      </w:r>
      <w:r>
        <w:t xml:space="preserve">nữa; </w:t>
      </w:r>
      <w:r>
        <w:t xml:space="preserve">mất </w:t>
      </w:r>
      <w:r>
        <w:t xml:space="preserve">hẳn. </w:t>
      </w:r>
      <w:r>
        <w:rPr>
          <w:i/>
        </w:rPr>
        <w:t xml:space="preserve">Lụt </w:t>
      </w:r>
      <w:r>
        <w:rPr>
          <w:i/>
        </w:rPr>
        <w:t xml:space="preserve">to, </w:t>
      </w:r>
      <w:r>
        <w:rPr>
          <w:i/>
        </w:rPr>
        <w:t xml:space="preserve">đi </w:t>
      </w:r>
      <w:r>
        <w:rPr>
          <w:i/>
        </w:rPr>
        <w:t xml:space="preserve">đứt </w:t>
      </w:r>
      <w:r>
        <w:rPr>
          <w:i/>
        </w:rPr>
        <w:t xml:space="preserve">mấy </w:t>
      </w:r>
      <w:r>
        <w:t xml:space="preserve">sào </w:t>
      </w:r>
      <w:r>
        <w:rPr>
          <w:i/>
        </w:rPr>
        <w:t xml:space="preserve">mạ. </w:t>
      </w:r>
      <w:r>
        <w:br/>
      </w:r>
      <w:r>
        <w:rPr>
          <w:b/>
        </w:rPr>
        <w:t xml:space="preserve">"đi-ê-den” </w:t>
      </w:r>
      <w:r>
        <w:rPr>
          <w:i/>
        </w:rPr>
        <w:t xml:space="preserve">xem </w:t>
      </w:r>
      <w:r>
        <w:rPr>
          <w:i/>
        </w:rPr>
        <w:t xml:space="preserve">diesel. </w:t>
      </w:r>
      <w:r>
        <w:br/>
      </w:r>
      <w:r>
        <w:rPr>
          <w:b/>
        </w:rPr>
        <w:t xml:space="preserve">đi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Đi </w:t>
      </w:r>
      <w:r>
        <w:t xml:space="preserve">đái </w:t>
      </w:r>
      <w:r>
        <w:t xml:space="preserve">(lối </w:t>
      </w:r>
      <w:r>
        <w:t xml:space="preserve">nói </w:t>
      </w:r>
      <w:r>
        <w:t xml:space="preserve">lịch </w:t>
      </w:r>
      <w:r>
        <w:t xml:space="preserve">sự). </w:t>
      </w:r>
      <w:r>
        <w:br/>
      </w:r>
      <w:r>
        <w:rPr>
          <w:b/>
        </w:rPr>
        <w:t xml:space="preserve">đi </w:t>
      </w:r>
      <w:r>
        <w:rPr>
          <w:b/>
        </w:rPr>
        <w:t xml:space="preserve">guốc </w:t>
      </w:r>
      <w:r>
        <w:rPr>
          <w:b/>
        </w:rPr>
        <w:t xml:space="preserve">trong </w:t>
      </w:r>
      <w:r>
        <w:rPr>
          <w:b/>
        </w:rPr>
        <w:t xml:space="preserve">bụng </w:t>
      </w:r>
      <w:r>
        <w:t xml:space="preserve">(khẩu ngữ). </w:t>
      </w:r>
      <w:r>
        <w:rPr>
          <w:i/>
        </w:rPr>
        <w:t xml:space="preserve">Hiểu </w:t>
      </w:r>
      <w:r>
        <w:t xml:space="preserve">thấu </w:t>
      </w:r>
      <w:r>
        <w:t xml:space="preserve">ý </w:t>
      </w:r>
      <w:r>
        <w:t xml:space="preserve">nghĩ, </w:t>
      </w:r>
      <w:r>
        <w:t xml:space="preserve">ý </w:t>
      </w:r>
      <w:r>
        <w:t xml:space="preserve">muốn </w:t>
      </w:r>
      <w:r>
        <w:t xml:space="preserve">thẳm </w:t>
      </w:r>
      <w:r>
        <w:t xml:space="preserve">kín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đi </w:t>
      </w:r>
      <w:r>
        <w:rPr>
          <w:b/>
        </w:rPr>
        <w:t xml:space="preserve">lại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nơi </w:t>
      </w:r>
      <w:r>
        <w:t xml:space="preserve">này, </w:t>
      </w:r>
      <w:r>
        <w:t xml:space="preserve">nơi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Quyền </w:t>
      </w:r>
      <w:r>
        <w:t xml:space="preserve">tự </w:t>
      </w:r>
      <w:r>
        <w:t xml:space="preserve">do </w:t>
      </w:r>
      <w:r>
        <w:rPr>
          <w:i/>
        </w:rPr>
        <w:t xml:space="preserve">cư </w:t>
      </w:r>
      <w:r>
        <w:t xml:space="preserve">trú </w:t>
      </w:r>
      <w:r>
        <w:t xml:space="preserve">và </w:t>
      </w:r>
      <w:r>
        <w:rPr>
          <w:i/>
        </w:rPr>
        <w:t xml:space="preserve">đi </w:t>
      </w:r>
      <w:r>
        <w:t xml:space="preserve">lại. </w:t>
      </w:r>
      <w:r>
        <w:rPr>
          <w:b/>
        </w:rPr>
        <w:t xml:space="preserve">2 </w:t>
      </w:r>
      <w:r>
        <w:t xml:space="preserve">Thường </w:t>
      </w:r>
      <w:r>
        <w:t xml:space="preserve">đến </w:t>
      </w:r>
      <w:r>
        <w:t xml:space="preserve">chơi, </w:t>
      </w:r>
      <w:r>
        <w:t xml:space="preserve">thăm </w:t>
      </w:r>
      <w:r>
        <w:t xml:space="preserve">hỏi,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mật.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uẫn </w:t>
      </w:r>
      <w:r>
        <w:rPr>
          <w:i/>
        </w:rPr>
        <w:t xml:space="preserve">đi </w:t>
      </w:r>
      <w:r>
        <w:t xml:space="preserve">lại </w:t>
      </w:r>
      <w:r>
        <w:t xml:space="preserve">với </w:t>
      </w:r>
      <w:r>
        <w:rPr>
          <w:i/>
        </w:rPr>
        <w:t xml:space="preserve">nhau. </w:t>
      </w:r>
      <w:r>
        <w:rPr>
          <w:b/>
        </w:rPr>
        <w:t xml:space="preserve">3 </w:t>
      </w:r>
      <w:r>
        <w:t xml:space="preserve">Giao </w:t>
      </w:r>
      <w:r>
        <w:t xml:space="preserve">hợp.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br/>
      </w:r>
      <w:r>
        <w:rPr>
          <w:b/>
        </w:rPr>
        <w:t xml:space="preserve">„đi </w:t>
      </w:r>
      <w:r>
        <w:rPr>
          <w:b/>
        </w:rPr>
        <w:t xml:space="preserve">...lại </w:t>
      </w:r>
      <w:r>
        <w:rPr>
          <w:b/>
        </w:rPr>
        <w:t xml:space="preserve">(đùng </w:t>
      </w:r>
      <w:r>
        <w:rPr>
          <w:b/>
        </w:rPr>
        <w:t xml:space="preserve">xen </w:t>
      </w:r>
      <w:r>
        <w:rPr>
          <w:b/>
        </w:rPr>
        <w:t xml:space="preserve">kẽ </w:t>
      </w:r>
      <w:r>
        <w:rPr>
          <w:b/>
        </w:rPr>
        <w:t xml:space="preserve">với </w:t>
      </w:r>
      <w:r>
        <w:rPr>
          <w:b/>
        </w:rPr>
        <w:t xml:space="preserve">một </w:t>
      </w:r>
      <w:r>
        <w:rPr>
          <w:i/>
        </w:rPr>
        <w:t xml:space="preserve">động từ </w:t>
      </w:r>
      <w:r>
        <w:t xml:space="preserve">và </w:t>
      </w:r>
      <w:r>
        <w:t xml:space="preserve">hình </w:t>
      </w:r>
      <w:r>
        <w:t xml:space="preserve">thức </w:t>
      </w:r>
      <w:r>
        <w:t xml:space="preserve">lặp </w:t>
      </w:r>
      <w:r>
        <w:t xml:space="preserve">của </w:t>
      </w:r>
      <w:r>
        <w:t xml:space="preserve">nó, </w:t>
      </w:r>
      <w:r>
        <w:t xml:space="preserve">hoặc </w:t>
      </w:r>
      <w:r>
        <w:t xml:space="preserve">với </w:t>
      </w:r>
      <w:r>
        <w:t xml:space="preserve">hai </w:t>
      </w:r>
      <w:r>
        <w:t xml:space="preserve">âm </w:t>
      </w:r>
      <w:r>
        <w:t xml:space="preserve">tiết </w:t>
      </w:r>
      <w:r>
        <w:t xml:space="preserve">tách </w:t>
      </w:r>
      <w:r>
        <w:t xml:space="preserve">đôi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động từ </w:t>
      </w:r>
      <w:r>
        <w:t xml:space="preserve">song </w:t>
      </w:r>
      <w:r>
        <w:t xml:space="preserve">tiết). </w:t>
      </w:r>
      <w:r>
        <w:t xml:space="preserve">Lặp </w:t>
      </w:r>
      <w:r>
        <w:t xml:space="preserve">lại </w:t>
      </w:r>
      <w:r>
        <w:t xml:space="preserve">rất </w:t>
      </w:r>
      <w:r>
        <w:t xml:space="preserve">nhiều </w:t>
      </w:r>
      <w:r>
        <w:t xml:space="preserve">lần </w:t>
      </w:r>
      <w:r>
        <w:t xml:space="preserve">hoặc </w:t>
      </w:r>
      <w:r>
        <w:t xml:space="preserve">mặt </w:t>
      </w:r>
      <w:r>
        <w:t xml:space="preserve">này </w:t>
      </w:r>
      <w:r>
        <w:t xml:space="preserve">mặt </w:t>
      </w:r>
      <w:r>
        <w:t xml:space="preserve">khác, </w:t>
      </w:r>
      <w:r>
        <w:t xml:space="preserve">rất </w:t>
      </w:r>
      <w:r>
        <w:t xml:space="preserve">kĩ. </w:t>
      </w:r>
      <w:r>
        <w:t xml:space="preserve">Nhắc </w:t>
      </w:r>
      <w:r>
        <w:rPr>
          <w:i/>
        </w:rPr>
        <w:t xml:space="preserve">đi </w:t>
      </w:r>
      <w:r>
        <w:rPr>
          <w:i/>
        </w:rPr>
        <w:t xml:space="preserve">nhắc </w:t>
      </w:r>
      <w:r>
        <w:t xml:space="preserve">lại. </w:t>
      </w:r>
      <w:r>
        <w:rPr>
          <w:i/>
        </w:rPr>
        <w:t xml:space="preserve">Thảo </w:t>
      </w:r>
      <w:r>
        <w:rPr>
          <w:i/>
        </w:rPr>
        <w:t xml:space="preserve">luận </w:t>
      </w:r>
      <w:r>
        <w:rPr>
          <w:i/>
        </w:rPr>
        <w:t xml:space="preserve">đi </w:t>
      </w:r>
      <w:r>
        <w:rPr>
          <w:i/>
        </w:rPr>
        <w:t xml:space="preserve">thảo </w:t>
      </w:r>
      <w:r>
        <w:t xml:space="preserve">luận </w:t>
      </w:r>
      <w:r>
        <w:rPr>
          <w:i/>
        </w:rPr>
        <w:t xml:space="preserve">lại. </w:t>
      </w:r>
      <w:r>
        <w:rPr>
          <w:i/>
        </w:rPr>
        <w:t xml:space="preserve">Suy </w:t>
      </w:r>
      <w:r>
        <w:rPr>
          <w:i/>
        </w:rPr>
        <w:t xml:space="preserve">đi </w:t>
      </w:r>
      <w:r>
        <w:rPr>
          <w:i/>
        </w:rPr>
        <w:t xml:space="preserve">nghĩ </w:t>
      </w:r>
      <w:r>
        <w:rPr>
          <w:i/>
        </w:rPr>
        <w:t xml:space="preserve">lại, </w:t>
      </w:r>
      <w:r>
        <w:rPr>
          <w:i/>
        </w:rPr>
        <w:t xml:space="preserve">thấy </w:t>
      </w:r>
      <w:r>
        <w:rPr>
          <w:i/>
        </w:rPr>
        <w:t xml:space="preserve">không </w:t>
      </w:r>
      <w:r>
        <w:rPr>
          <w:i/>
        </w:rPr>
        <w:t xml:space="preserve">nên. </w:t>
      </w:r>
      <w:r>
        <w:br/>
      </w:r>
      <w:r>
        <w:rPr>
          <w:b/>
        </w:rPr>
        <w:t xml:space="preserve">đi </w:t>
      </w:r>
      <w:r>
        <w:rPr>
          <w:b/>
        </w:rPr>
        <w:t xml:space="preserve">lò </w:t>
      </w:r>
      <w:r>
        <w:rPr>
          <w:i/>
        </w:rPr>
        <w:t xml:space="preserve">động từ </w:t>
      </w:r>
      <w:r>
        <w:t xml:space="preserve">Đào </w:t>
      </w:r>
      <w:r>
        <w:t xml:space="preserve">lò </w:t>
      </w:r>
      <w:r>
        <w:t xml:space="preserve">ở </w:t>
      </w:r>
      <w:r>
        <w:t xml:space="preserve">mỏ </w:t>
      </w:r>
      <w:r>
        <w:t xml:space="preserve">theo </w:t>
      </w:r>
      <w:r>
        <w:t xml:space="preserve">kế </w:t>
      </w:r>
      <w:r>
        <w:t xml:space="preserve">hoạch </w:t>
      </w:r>
      <w:r>
        <w:t xml:space="preserve">đã </w:t>
      </w:r>
      <w:r>
        <w:t xml:space="preserve">định </w:t>
      </w:r>
      <w:r>
        <w:t xml:space="preserve">trước. </w:t>
      </w:r>
      <w:r>
        <w:t xml:space="preserve">Tốc </w:t>
      </w:r>
      <w:r>
        <w:rPr>
          <w:i/>
        </w:rPr>
        <w:t xml:space="preserve">độ </w:t>
      </w:r>
      <w:r>
        <w:rPr>
          <w:i/>
        </w:rPr>
        <w:t xml:space="preserve">đi </w:t>
      </w:r>
      <w:r>
        <w:t xml:space="preserve">lò </w:t>
      </w:r>
      <w:r>
        <w:rPr>
          <w:i/>
        </w:rPr>
        <w:t xml:space="preserve">còn </w:t>
      </w:r>
      <w:r>
        <w:rPr>
          <w:i/>
        </w:rPr>
        <w:t xml:space="preserve">chậm. </w:t>
      </w:r>
      <w:r>
        <w:br/>
      </w:r>
      <w:r>
        <w:rPr>
          <w:b/>
        </w:rPr>
        <w:t xml:space="preserve">"đi-na </w:t>
      </w:r>
      <w:r>
        <w:rPr>
          <w:b/>
        </w:rPr>
        <w:t xml:space="preserve">"x. </w:t>
      </w:r>
      <w:r>
        <w:rPr>
          <w:b/>
        </w:rPr>
        <w:t xml:space="preserve">dinar. </w:t>
      </w:r>
      <w:r>
        <w:br/>
      </w:r>
      <w:r>
        <w:rPr>
          <w:b/>
        </w:rPr>
        <w:t xml:space="preserve">"đi-na-mít" </w:t>
      </w:r>
      <w:r>
        <w:rPr>
          <w:i/>
        </w:rPr>
        <w:t xml:space="preserve">xem </w:t>
      </w:r>
      <w:r>
        <w:rPr>
          <w:i/>
        </w:rPr>
        <w:t xml:space="preserve">dynamit. </w:t>
      </w:r>
      <w:r>
        <w:br/>
      </w:r>
      <w:r>
        <w:rPr>
          <w:b/>
        </w:rPr>
        <w:t xml:space="preserve">"đi-nna-mô” </w:t>
      </w:r>
      <w:r>
        <w:rPr>
          <w:i/>
        </w:rPr>
        <w:t xml:space="preserve">xem </w:t>
      </w:r>
      <w:r>
        <w:rPr>
          <w:i/>
        </w:rPr>
        <w:t xml:space="preserve">dynamo. </w:t>
      </w:r>
      <w:r>
        <w:br/>
      </w:r>
      <w:r>
        <w:rPr>
          <w:b/>
        </w:rPr>
        <w:t xml:space="preserve">đi </w:t>
      </w:r>
      <w:r>
        <w:rPr>
          <w:b/>
        </w:rPr>
        <w:t xml:space="preserve">ngang </w:t>
      </w:r>
      <w:r>
        <w:rPr>
          <w:b/>
        </w:rPr>
        <w:t xml:space="preserve">về </w:t>
      </w:r>
      <w:r>
        <w:rPr>
          <w:b/>
        </w:rPr>
        <w:t xml:space="preserve">tắt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 </w:t>
      </w:r>
      <w:r>
        <w:t xml:space="preserve">lén </w:t>
      </w:r>
      <w:r>
        <w:t xml:space="preserve">lút, </w:t>
      </w:r>
      <w:r>
        <w:t xml:space="preserve">bất </w:t>
      </w:r>
      <w:r>
        <w:t xml:space="preserve">chính. </w:t>
      </w:r>
      <w:r>
        <w:br/>
      </w:r>
      <w:r>
        <w:rPr>
          <w:b/>
        </w:rPr>
        <w:t xml:space="preserve">đi </w:t>
      </w:r>
      <w:r>
        <w:rPr>
          <w:b/>
        </w:rPr>
        <w:t xml:space="preserve">nghề </w:t>
      </w:r>
      <w:r>
        <w:rPr>
          <w:i/>
        </w:rPr>
        <w:t xml:space="preserve">động từ </w:t>
      </w:r>
      <w:r>
        <w:t xml:space="preserve">Đánh </w:t>
      </w:r>
      <w:r>
        <w:t xml:space="preserve">cá </w:t>
      </w:r>
      <w:r>
        <w:t xml:space="preserve">ở </w:t>
      </w:r>
      <w:r>
        <w:t xml:space="preserve">biển. </w:t>
      </w:r>
      <w:r>
        <w:br/>
      </w:r>
      <w:r>
        <w:rPr>
          <w:b/>
        </w:rPr>
        <w:t xml:space="preserve">đi </w:t>
      </w:r>
      <w:r>
        <w:rPr>
          <w:b/>
        </w:rPr>
        <w:t xml:space="preserve">ngoài </w:t>
      </w:r>
      <w:r>
        <w:rPr>
          <w:i/>
        </w:rPr>
        <w:t xml:space="preserve">động từ </w:t>
      </w:r>
      <w:r>
        <w:t xml:space="preserve">Đi </w:t>
      </w:r>
      <w:r>
        <w:t xml:space="preserve">ỉa </w:t>
      </w:r>
      <w:r>
        <w:t xml:space="preserve">(lối </w:t>
      </w:r>
      <w:r>
        <w:t xml:space="preserve">nói </w:t>
      </w:r>
      <w:r>
        <w:t xml:space="preserve">lịch </w:t>
      </w:r>
      <w:r>
        <w:t xml:space="preserve">sự). </w:t>
      </w:r>
      <w:r>
        <w:br/>
      </w:r>
      <w:r>
        <w:rPr>
          <w:b/>
        </w:rPr>
        <w:t xml:space="preserve">đi </w:t>
      </w:r>
      <w:r>
        <w:rPr>
          <w:b/>
        </w:rPr>
        <w:t xml:space="preserve">nữa </w:t>
      </w:r>
      <w:r>
        <w:rPr>
          <w:i/>
        </w:rPr>
        <w:t xml:space="preserve">cũng nói </w:t>
      </w:r>
      <w:r>
        <w:t xml:space="preserve">đi </w:t>
      </w:r>
      <w:r>
        <w:t xml:space="preserve">chăng </w:t>
      </w:r>
      <w:r>
        <w:t xml:space="preserve">nữa.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dù, </w:t>
      </w:r>
      <w:r>
        <w:t xml:space="preserve">có </w:t>
      </w:r>
      <w:r>
        <w:t xml:space="preserve">ở </w:t>
      </w:r>
      <w:r>
        <w:t xml:space="preserve">trước </w:t>
      </w:r>
      <w:r>
        <w:t xml:space="preserve">và </w:t>
      </w:r>
      <w:r>
        <w:t xml:space="preserve">cũng </w:t>
      </w:r>
      <w:r>
        <w:t xml:space="preserve">ở </w:t>
      </w:r>
      <w:r>
        <w:t xml:space="preserve">sau).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rằng </w:t>
      </w:r>
      <w:r>
        <w:t xml:space="preserve">dù </w:t>
      </w:r>
      <w:r>
        <w:t xml:space="preserve">với </w:t>
      </w:r>
      <w:r>
        <w:t xml:space="preserve">giả </w:t>
      </w:r>
      <w:r>
        <w:t xml:space="preserve">thiết </w:t>
      </w:r>
      <w:r>
        <w:t xml:space="preserve">như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thì </w:t>
      </w:r>
      <w:r>
        <w:t xml:space="preserve">cũng </w:t>
      </w:r>
      <w:r>
        <w:t xml:space="preserve">không </w:t>
      </w:r>
      <w:r>
        <w:t xml:space="preserve">làm </w:t>
      </w:r>
      <w:r>
        <w:t xml:space="preserve">thay </w:t>
      </w:r>
      <w:r>
        <w:t xml:space="preserve">đổi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ra, </w:t>
      </w:r>
      <w:r>
        <w:t xml:space="preserve">nhằm </w:t>
      </w:r>
      <w:r>
        <w:t xml:space="preserve">khẳng </w:t>
      </w:r>
      <w:r>
        <w:t xml:space="preserve">định </w:t>
      </w:r>
      <w:r>
        <w:t xml:space="preserve">nhấn </w:t>
      </w:r>
      <w:r>
        <w:t xml:space="preserve">mạnh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đó. </w:t>
      </w:r>
      <w:r>
        <w:rPr>
          <w:i/>
        </w:rPr>
        <w:t xml:space="preserve">Dù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đi </w:t>
      </w:r>
      <w:r>
        <w:rPr>
          <w:i/>
        </w:rPr>
        <w:t xml:space="preserve">nữa </w:t>
      </w:r>
      <w:r>
        <w:rPr>
          <w:i/>
        </w:rP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đi. </w:t>
      </w:r>
      <w:r>
        <w:t xml:space="preserve">Có </w:t>
      </w:r>
      <w:r>
        <w:rPr>
          <w:i/>
        </w:rPr>
        <w:t xml:space="preserve">là </w:t>
      </w:r>
      <w:r>
        <w:rPr>
          <w:i/>
        </w:rPr>
        <w:t xml:space="preserve">ai </w:t>
      </w:r>
      <w:r>
        <w:rPr>
          <w:i/>
        </w:rPr>
        <w:t xml:space="preserve">đi </w:t>
      </w:r>
      <w:r>
        <w:rPr>
          <w:i/>
        </w:rPr>
        <w:t xml:space="preserve">nữa </w:t>
      </w:r>
      <w:r>
        <w:rPr>
          <w:i/>
        </w:rPr>
        <w:t xml:space="preserve">cũng </w:t>
      </w:r>
      <w:r>
        <w:rPr>
          <w:i/>
        </w:rPr>
        <w:t xml:space="preserve">chịu. </w:t>
      </w:r>
      <w:r>
        <w:br/>
      </w:r>
      <w:r>
        <w:rPr>
          <w:b/>
        </w:rPr>
        <w:t xml:space="preserve">"điếếp" </w:t>
      </w:r>
      <w:r>
        <w:rPr>
          <w:i/>
        </w:rPr>
        <w:t xml:space="preserve">xem </w:t>
      </w:r>
      <w:r>
        <w:rPr>
          <w:i/>
        </w:rPr>
        <w:t xml:space="preserve">dioptr. </w:t>
      </w:r>
      <w:r>
        <w:br/>
      </w:r>
      <w:r>
        <w:rPr>
          <w:b/>
        </w:rPr>
        <w:t xml:space="preserve">"điốốt" </w:t>
      </w:r>
      <w:r>
        <w:rPr>
          <w:i/>
        </w:rPr>
        <w:t xml:space="preserve">xem </w:t>
      </w:r>
      <w:r>
        <w:rPr>
          <w:i/>
        </w:rPr>
        <w:t xml:space="preserve">diod. </w:t>
      </w:r>
      <w:r>
        <w:br/>
      </w:r>
      <w:r>
        <w:rPr>
          <w:b/>
        </w:rPr>
        <w:t xml:space="preserve">đi </w:t>
      </w:r>
      <w:r>
        <w:rPr>
          <w:b/>
        </w:rPr>
        <w:t xml:space="preserve">ở </w:t>
      </w:r>
      <w:r>
        <w:rPr>
          <w:i/>
        </w:rPr>
        <w:t xml:space="preserve">động từ </w:t>
      </w:r>
      <w:r>
        <w:t xml:space="preserve">Đi </w:t>
      </w:r>
      <w:r>
        <w:t xml:space="preserve">làm </w:t>
      </w:r>
      <w:r>
        <w:t xml:space="preserve">thuê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ăn </w:t>
      </w:r>
      <w:r>
        <w:t xml:space="preserve">ở </w:t>
      </w:r>
      <w:r>
        <w:t xml:space="preserve">luôn </w:t>
      </w:r>
      <w:r>
        <w:t xml:space="preserve">trong </w:t>
      </w:r>
      <w:r>
        <w:t xml:space="preserve">nhà </w:t>
      </w:r>
      <w:r>
        <w:t xml:space="preserve">chủ, </w:t>
      </w:r>
      <w:r>
        <w:t xml:space="preserve">làm </w:t>
      </w:r>
      <w:r>
        <w:t xml:space="preserve">mọi </w:t>
      </w:r>
      <w:r>
        <w:t xml:space="preserve">công </w:t>
      </w:r>
      <w:r>
        <w:t xml:space="preserve">việc </w:t>
      </w:r>
      <w:r>
        <w:t xml:space="preserve">phục </w:t>
      </w:r>
      <w:r>
        <w:t xml:space="preserve">dịch </w:t>
      </w:r>
      <w:r>
        <w:t xml:space="preserve">thường </w:t>
      </w:r>
      <w:r>
        <w:t xml:space="preserve">ngày. </w:t>
      </w:r>
      <w:r>
        <w:br/>
      </w:r>
      <w:r>
        <w:rPr>
          <w:b/>
        </w:rPr>
        <w:t xml:space="preserve">đi </w:t>
      </w:r>
      <w:r>
        <w:rPr>
          <w:b/>
        </w:rPr>
        <w:t xml:space="preserve">rửa </w:t>
      </w:r>
      <w:r>
        <w:rPr>
          <w:i/>
        </w:rPr>
        <w:t xml:space="preserve">động từ </w:t>
      </w:r>
      <w:r>
        <w:t xml:space="preserve">Đi </w:t>
      </w:r>
      <w:r>
        <w:t xml:space="preserve">Ïa </w:t>
      </w:r>
      <w:r>
        <w:t xml:space="preserve">ra </w:t>
      </w:r>
      <w:r>
        <w:t xml:space="preserve">phân </w:t>
      </w:r>
      <w:r>
        <w:t xml:space="preserve">lỏng </w:t>
      </w:r>
      <w:r>
        <w:t xml:space="preserve">và </w:t>
      </w:r>
      <w:r>
        <w:t xml:space="preserve">nhiều </w:t>
      </w:r>
      <w:r>
        <w:t xml:space="preserve">lân.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