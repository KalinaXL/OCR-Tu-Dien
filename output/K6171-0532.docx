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ràn </w:t>
      </w:r>
      <w:r>
        <w:rPr>
          <w:b/>
        </w:rPr>
        <w:t xml:space="preserve">rạt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khua </w:t>
      </w:r>
      <w:r>
        <w:t xml:space="preserve">động </w:t>
      </w:r>
      <w:r>
        <w:t xml:space="preserve">mạnh </w:t>
      </w:r>
      <w:r>
        <w:t xml:space="preserve">đều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từng </w:t>
      </w:r>
      <w:r>
        <w:t xml:space="preserve">loạt </w:t>
      </w:r>
      <w:r>
        <w:t xml:space="preserve">trong </w:t>
      </w:r>
      <w:r>
        <w:t xml:space="preserve">không </w:t>
      </w:r>
      <w:r>
        <w:t xml:space="preserve">khí, </w:t>
      </w:r>
      <w:r>
        <w:t xml:space="preserve">trong </w:t>
      </w:r>
      <w:r>
        <w:t xml:space="preserve">nước. </w:t>
      </w:r>
      <w:r>
        <w:rPr>
          <w:i/>
        </w:rPr>
        <w:t xml:space="preserve">Mưa </w:t>
      </w:r>
      <w:r>
        <w:rPr>
          <w:i/>
        </w:rPr>
        <w:t xml:space="preserve">ràn </w:t>
      </w:r>
      <w:r>
        <w:t xml:space="preserve">rạt. </w:t>
      </w:r>
      <w:r>
        <w:rPr>
          <w:i/>
        </w:rPr>
        <w:t xml:space="preserve">Mái </w:t>
      </w:r>
      <w:r>
        <w:rPr>
          <w:i/>
        </w:rPr>
        <w:t xml:space="preserve">chèo </w:t>
      </w:r>
      <w:r>
        <w:rPr>
          <w:i/>
        </w:rPr>
        <w:t xml:space="preserve">khua </w:t>
      </w:r>
      <w:r>
        <w:t xml:space="preserve">nước </w:t>
      </w:r>
      <w:r>
        <w:rPr>
          <w:i/>
        </w:rPr>
        <w:t xml:space="preserve">ràn </w:t>
      </w:r>
      <w:r>
        <w:rPr>
          <w:i/>
        </w:rPr>
        <w:t xml:space="preserve">rạt. </w:t>
      </w:r>
      <w:r>
        <w:t xml:space="preserve">Gió </w:t>
      </w:r>
      <w:r>
        <w:t xml:space="preserve">thổi </w:t>
      </w:r>
      <w:r>
        <w:t xml:space="preserve">ràn </w:t>
      </w:r>
      <w:r>
        <w:t xml:space="preserve">rạt </w:t>
      </w:r>
      <w:r>
        <w:t xml:space="preserve">vào </w:t>
      </w:r>
      <w:r>
        <w:rPr>
          <w:i/>
        </w:rPr>
        <w:t xml:space="preserve">những </w:t>
      </w:r>
      <w:r>
        <w:rPr>
          <w:i/>
        </w:rPr>
        <w:t xml:space="preserve">uòm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ràn </w:t>
      </w:r>
      <w:r>
        <w:rPr>
          <w:b/>
        </w:rPr>
        <w:t xml:space="preserve">rụua </w:t>
      </w:r>
      <w:r>
        <w:rPr>
          <w:i/>
        </w:rPr>
        <w:t xml:space="preserve">xem </w:t>
      </w:r>
      <w:r>
        <w:rPr>
          <w:i/>
        </w:rPr>
        <w:t xml:space="preserve">giàn </w:t>
      </w:r>
      <w:r>
        <w:t xml:space="preserve">giụa. </w:t>
      </w:r>
      <w:r>
        <w:br/>
      </w:r>
      <w:r>
        <w:rPr>
          <w:b/>
        </w:rPr>
        <w:t xml:space="preserve">rán,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trong </w:t>
      </w:r>
      <w:r>
        <w:t xml:space="preserve">dầu </w:t>
      </w:r>
      <w:r>
        <w:t xml:space="preserve">mỡ </w:t>
      </w:r>
      <w:r>
        <w:t xml:space="preserve">đun </w:t>
      </w:r>
      <w:r>
        <w:t xml:space="preserve">sôi. </w:t>
      </w:r>
      <w:r>
        <w:rPr>
          <w:i/>
        </w:rPr>
        <w:t xml:space="preserve">Đậu </w:t>
      </w:r>
      <w:r>
        <w:t xml:space="preserve">phụ </w:t>
      </w:r>
      <w:r>
        <w:rPr>
          <w:i/>
        </w:rPr>
        <w:t xml:space="preserve">rán </w:t>
      </w:r>
      <w:r>
        <w:t xml:space="preserve">vàng. </w:t>
      </w:r>
      <w:r>
        <w:t xml:space="preserve">Cá </w:t>
      </w:r>
      <w:r>
        <w:rPr>
          <w:i/>
        </w:rPr>
        <w:t xml:space="preserve">rán. </w:t>
      </w:r>
      <w:r>
        <w:rPr>
          <w:i/>
        </w:rPr>
        <w:t xml:space="preserve">Rán </w:t>
      </w:r>
      <w:r>
        <w:rPr>
          <w:i/>
        </w:rPr>
        <w:t xml:space="preserve">mỡ </w:t>
      </w:r>
      <w:r>
        <w:t xml:space="preserve">(làm </w:t>
      </w:r>
      <w:r>
        <w:t xml:space="preserve">cho </w:t>
      </w:r>
      <w:r>
        <w:t xml:space="preserve">thành </w:t>
      </w:r>
      <w:r>
        <w:t xml:space="preserve">mỡ </w:t>
      </w:r>
      <w:r>
        <w:t xml:space="preserve">nước </w:t>
      </w:r>
      <w:r>
        <w:t xml:space="preserve">chín). </w:t>
      </w:r>
      <w:r>
        <w:br/>
      </w:r>
      <w:r>
        <w:rPr>
          <w:b/>
        </w:rPr>
        <w:t xml:space="preserve">rán,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Ráng. </w:t>
      </w:r>
      <w:r>
        <w:t xml:space="preserve">Rán </w:t>
      </w:r>
      <w:r>
        <w:t xml:space="preserve">sức. </w:t>
      </w:r>
      <w:r>
        <w:br/>
      </w:r>
      <w:r>
        <w:rPr>
          <w:b/>
        </w:rPr>
        <w:t xml:space="preserve">rán </w:t>
      </w:r>
      <w:r>
        <w:rPr>
          <w:b/>
        </w:rPr>
        <w:t xml:space="preserve">sành </w:t>
      </w:r>
      <w:r>
        <w:rPr>
          <w:b/>
        </w:rPr>
        <w:t xml:space="preserve">ra </w:t>
      </w:r>
      <w:r>
        <w:rPr>
          <w:b/>
        </w:rPr>
        <w:t xml:space="preserve">mỡ </w:t>
      </w:r>
      <w:r>
        <w:t xml:space="preserve">Tỏ </w:t>
      </w:r>
      <w:r>
        <w:t xml:space="preserve">ra </w:t>
      </w:r>
      <w:r>
        <w:t xml:space="preserve">hết </w:t>
      </w:r>
      <w:r>
        <w:t xml:space="preserve">sức </w:t>
      </w:r>
      <w:r>
        <w:t xml:space="preserve">keo </w:t>
      </w:r>
      <w:r>
        <w:t xml:space="preserve">kiệt, </w:t>
      </w:r>
      <w:r>
        <w:t xml:space="preserve">bủn </w:t>
      </w:r>
      <w:r>
        <w:t xml:space="preserve">xin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rạn, </w:t>
      </w:r>
      <w:r>
        <w:rPr>
          <w:i/>
        </w:rPr>
        <w:t xml:space="preserve">danh từ </w:t>
      </w:r>
      <w:r>
        <w:t xml:space="preserve">Đá </w:t>
      </w:r>
      <w:r>
        <w:t xml:space="preserve">ngầm </w:t>
      </w:r>
      <w:r>
        <w:t xml:space="preserve">ở </w:t>
      </w:r>
      <w:r>
        <w:t xml:space="preserve">biển, </w:t>
      </w:r>
      <w:r>
        <w:t xml:space="preserve">không </w:t>
      </w:r>
      <w:r>
        <w:t xml:space="preserve">nhô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nước. </w:t>
      </w:r>
      <w:r>
        <w:t xml:space="preserve">Hòn </w:t>
      </w:r>
      <w:r>
        <w:rPr>
          <w:i/>
        </w:rPr>
        <w:t xml:space="preserve">rạn. </w:t>
      </w:r>
      <w:r>
        <w:rPr>
          <w:i/>
        </w:rPr>
        <w:t xml:space="preserve">Rạn </w:t>
      </w:r>
      <w:r>
        <w:t xml:space="preserve">đá. </w:t>
      </w:r>
      <w:r>
        <w:br/>
      </w:r>
      <w:r>
        <w:rPr>
          <w:b/>
        </w:rPr>
        <w:t xml:space="preserve">rạn,đg. </w:t>
      </w:r>
      <w:r>
        <w:t xml:space="preserve">(hay </w:t>
      </w:r>
      <w:r>
        <w:t xml:space="preserve">t)).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hoàn </w:t>
      </w:r>
      <w:r>
        <w:t xml:space="preserve">toàn </w:t>
      </w:r>
      <w:r>
        <w:t xml:space="preserve">lành </w:t>
      </w:r>
      <w:r>
        <w:t xml:space="preserve">lặn, </w:t>
      </w:r>
      <w:r>
        <w:t xml:space="preserve">mà </w:t>
      </w:r>
      <w:r>
        <w:t xml:space="preserve">có </w:t>
      </w:r>
      <w:r>
        <w:t xml:space="preserve">những </w:t>
      </w:r>
      <w:r>
        <w:t xml:space="preserve">chỗ </w:t>
      </w:r>
      <w:r>
        <w:t xml:space="preserve">hơi </w:t>
      </w:r>
      <w:r>
        <w:t xml:space="preserve">nứt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nhỏ </w:t>
      </w:r>
      <w:r>
        <w:t xml:space="preserve">hoặc </w:t>
      </w:r>
      <w:r>
        <w:t xml:space="preserve">hơi </w:t>
      </w:r>
      <w:r>
        <w:t xml:space="preserve">rách </w:t>
      </w:r>
      <w:r>
        <w:t xml:space="preserve">ra. </w:t>
      </w:r>
      <w:r>
        <w:t xml:space="preserve">Bát </w:t>
      </w:r>
      <w:r>
        <w:rPr>
          <w:i/>
        </w:rPr>
        <w:t xml:space="preserve">bị </w:t>
      </w:r>
      <w:r>
        <w:rPr>
          <w:i/>
        </w:rPr>
        <w:t xml:space="preserve">rạn. </w:t>
      </w:r>
      <w:r>
        <w:rPr>
          <w:i/>
        </w:rPr>
        <w:t xml:space="preserve">Mặt </w:t>
      </w:r>
      <w:r>
        <w:rPr>
          <w:i/>
        </w:rPr>
        <w:t xml:space="preserve">tường </w:t>
      </w:r>
      <w:r>
        <w:rPr>
          <w:i/>
        </w:rPr>
        <w:t xml:space="preserve">phẳng </w:t>
      </w:r>
      <w:r>
        <w:rPr>
          <w:i/>
        </w:rPr>
        <w:t xml:space="preserve">lì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uết </w:t>
      </w:r>
      <w:r>
        <w:rPr>
          <w:i/>
        </w:rPr>
        <w:t xml:space="preserve">rạn. </w:t>
      </w:r>
      <w:r>
        <w:rPr>
          <w:i/>
        </w:rPr>
        <w:t xml:space="preserve">Áo </w:t>
      </w:r>
      <w:r>
        <w:rPr>
          <w:i/>
        </w:rPr>
        <w:t xml:space="preserve">rạn </w:t>
      </w:r>
      <w:r>
        <w:t xml:space="preserve">vai. </w:t>
      </w:r>
      <w:r>
        <w:rPr>
          <w:i/>
        </w:rPr>
        <w:t xml:space="preserve">Rạn </w:t>
      </w:r>
      <w:r>
        <w:t xml:space="preserve">chân </w:t>
      </w:r>
      <w:r>
        <w:t xml:space="preserve">chim </w:t>
      </w:r>
      <w:r>
        <w:t xml:space="preserve">(vết </w:t>
      </w:r>
      <w:r>
        <w:t xml:space="preserve">rạn </w:t>
      </w:r>
      <w:r>
        <w:t xml:space="preserve">chụm </w:t>
      </w:r>
      <w:r>
        <w:t xml:space="preserve">vào </w:t>
      </w:r>
      <w:r>
        <w:t xml:space="preserve">nhau </w:t>
      </w:r>
      <w:r>
        <w:t xml:space="preserve">nhưhình </w:t>
      </w:r>
      <w:r>
        <w:t xml:space="preserve">chân </w:t>
      </w:r>
      <w:r>
        <w:t xml:space="preserve">chim). </w:t>
      </w:r>
      <w:r>
        <w:br/>
      </w:r>
      <w:r>
        <w:rPr>
          <w:b/>
        </w:rPr>
        <w:t xml:space="preserve">rạn </w:t>
      </w:r>
      <w:r>
        <w:rPr>
          <w:b/>
        </w:rPr>
        <w:t xml:space="preserve">nứt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vết </w:t>
      </w:r>
      <w:r>
        <w:t xml:space="preserve">rạn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Bức </w:t>
      </w:r>
      <w:r>
        <w:t xml:space="preserve">tường </w:t>
      </w:r>
      <w:r>
        <w:t xml:space="preserve">bị </w:t>
      </w:r>
      <w:r>
        <w:t xml:space="preserve">rạn </w:t>
      </w:r>
      <w:r>
        <w:rPr>
          <w:i/>
        </w:rPr>
        <w:t xml:space="preserve">nứt.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nguyên </w:t>
      </w:r>
      <w:r>
        <w:t xml:space="preserve">vẹn, </w:t>
      </w:r>
      <w:r>
        <w:t xml:space="preserve">mà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bắt </w:t>
      </w:r>
      <w:r>
        <w:t xml:space="preserve">đầu </w:t>
      </w:r>
      <w:r>
        <w:t xml:space="preserve">đã </w:t>
      </w:r>
      <w:r>
        <w:t xml:space="preserve">có </w:t>
      </w:r>
      <w:r>
        <w:t xml:space="preserve">những </w:t>
      </w:r>
      <w:r>
        <w:t xml:space="preserve">sự </w:t>
      </w:r>
      <w:r>
        <w:t xml:space="preserve">tổn </w:t>
      </w:r>
      <w:r>
        <w:t xml:space="preserve">thương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cảm). </w:t>
      </w:r>
      <w:r>
        <w:t xml:space="preserve">Tình </w:t>
      </w:r>
      <w:r>
        <w:rPr>
          <w:i/>
        </w:rPr>
        <w:t xml:space="preserve">bạn </w:t>
      </w:r>
      <w:r>
        <w:rPr>
          <w:i/>
        </w:rPr>
        <w:t xml:space="preserve">bị </w:t>
      </w:r>
      <w:r>
        <w:rPr>
          <w:i/>
        </w:rPr>
        <w:t xml:space="preserve">rạn </w:t>
      </w:r>
      <w:r>
        <w:t xml:space="preserve">nứt. </w:t>
      </w:r>
      <w:r>
        <w:br/>
      </w:r>
      <w:r>
        <w:rPr>
          <w:b/>
        </w:rPr>
        <w:t xml:space="preserve">rạn </w:t>
      </w:r>
      <w:r>
        <w:rPr>
          <w:b/>
        </w:rPr>
        <w:t xml:space="preserve">vở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nguyên </w:t>
      </w:r>
      <w:r>
        <w:t xml:space="preserve">vẹn, </w:t>
      </w:r>
      <w:r>
        <w:t xml:space="preserve">mà </w:t>
      </w:r>
      <w:r>
        <w:t xml:space="preserve">có </w:t>
      </w:r>
      <w:r>
        <w:t xml:space="preserve">những </w:t>
      </w:r>
      <w:r>
        <w:t xml:space="preserve">dấu </w:t>
      </w:r>
      <w:r>
        <w:t xml:space="preserve">hiệu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tan </w:t>
      </w:r>
      <w:r>
        <w:t xml:space="preserve">vỡ </w:t>
      </w:r>
      <w:r>
        <w:t xml:space="preserve">đã </w:t>
      </w:r>
      <w:r>
        <w:t xml:space="preserve">bắt </w:t>
      </w:r>
      <w:r>
        <w:t xml:space="preserve">đầu.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t xml:space="preserve">bị </w:t>
      </w:r>
      <w:r>
        <w:rPr>
          <w:i/>
        </w:rPr>
        <w:t xml:space="preserve">rạn </w:t>
      </w:r>
      <w:r>
        <w:t xml:space="preserve">vỡ. </w:t>
      </w:r>
      <w:r>
        <w:br/>
      </w:r>
      <w:r>
        <w:rPr>
          <w:b/>
        </w:rPr>
        <w:t xml:space="preserve">rand </w:t>
      </w:r>
      <w:r>
        <w:rPr>
          <w:b/>
        </w:rPr>
        <w:t xml:space="preserve">(ranđ(ơ)]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Nam </w:t>
      </w:r>
      <w:r>
        <w:t xml:space="preserve">Phi. </w:t>
      </w:r>
      <w:r>
        <w:t xml:space="preserve">rang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bằng </w:t>
      </w:r>
      <w:r>
        <w:t xml:space="preserve">cách </w:t>
      </w:r>
      <w:r>
        <w:t xml:space="preserve">đảo </w:t>
      </w:r>
      <w:r>
        <w:t xml:space="preserve">đi </w:t>
      </w:r>
      <w:r>
        <w:t xml:space="preserve">đảo </w:t>
      </w:r>
      <w:r>
        <w:t xml:space="preserve">lại </w:t>
      </w:r>
      <w:r>
        <w:t xml:space="preserve">trong </w:t>
      </w:r>
      <w:r>
        <w:t xml:space="preserve">chảo </w:t>
      </w:r>
      <w:r>
        <w:t xml:space="preserve">nóng, </w:t>
      </w:r>
      <w:r>
        <w:t xml:space="preserve">không </w:t>
      </w:r>
      <w:r>
        <w:t xml:space="preserve">cho </w:t>
      </w:r>
      <w:r>
        <w:t xml:space="preserve">nước. </w:t>
      </w:r>
      <w:r>
        <w:t xml:space="preserve">Rang </w:t>
      </w:r>
      <w:r>
        <w:rPr>
          <w:i/>
        </w:rPr>
        <w:t xml:space="preserve">lạc. </w:t>
      </w:r>
      <w:r>
        <w:t xml:space="preserve">Chuyện </w:t>
      </w:r>
      <w:r>
        <w:t xml:space="preserve">nở </w:t>
      </w:r>
      <w:r>
        <w:t xml:space="preserve">như </w:t>
      </w:r>
      <w:r>
        <w:t xml:space="preserve">ngô </w:t>
      </w:r>
      <w:r>
        <w:rPr>
          <w:i/>
        </w:rPr>
        <w:t xml:space="preserve">rang. </w:t>
      </w:r>
      <w:r>
        <w:br/>
      </w:r>
      <w:r>
        <w:rPr>
          <w:b/>
        </w:rPr>
        <w:t xml:space="preserve">ràng </w:t>
      </w:r>
      <w:r>
        <w:rPr>
          <w:i/>
        </w:rPr>
        <w:t xml:space="preserve">động từ </w:t>
      </w:r>
      <w:r>
        <w:t xml:space="preserve">Buộc </w:t>
      </w:r>
      <w:r>
        <w:t xml:space="preserve">chặt </w:t>
      </w:r>
      <w:r>
        <w:t xml:space="preserve">bằng </w:t>
      </w:r>
      <w:r>
        <w:t xml:space="preserve">nhiều </w:t>
      </w:r>
      <w:r>
        <w:t xml:space="preserve">vòng. </w:t>
      </w:r>
      <w:r>
        <w:rPr>
          <w:i/>
        </w:rPr>
        <w:t xml:space="preserve">Ràng </w:t>
      </w:r>
      <w:r>
        <w:t xml:space="preserve">gói </w:t>
      </w:r>
      <w:r>
        <w:rPr>
          <w:i/>
        </w:rPr>
        <w:t xml:space="preserve">hàng </w:t>
      </w:r>
      <w:r>
        <w:rPr>
          <w:i/>
        </w:rPr>
        <w:t xml:space="preserve">sau </w:t>
      </w:r>
      <w:r>
        <w:rPr>
          <w:i/>
        </w:rPr>
        <w:t xml:space="preserve">yên </w:t>
      </w:r>
      <w:r>
        <w:rPr>
          <w:i/>
        </w:rPr>
        <w:t xml:space="preserve">xe. </w:t>
      </w:r>
      <w:r>
        <w:br/>
      </w:r>
      <w:r>
        <w:rPr>
          <w:b/>
        </w:rPr>
        <w:t xml:space="preserve">ràng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Đặt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những </w:t>
      </w:r>
      <w:r>
        <w:t xml:space="preserve">điều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hành </w:t>
      </w:r>
      <w:r>
        <w:t xml:space="preserve">động </w:t>
      </w:r>
      <w:r>
        <w:t xml:space="preserve">mất </w:t>
      </w:r>
      <w:r>
        <w:t xml:space="preserve">tự </w:t>
      </w:r>
      <w:r>
        <w:t xml:space="preserve">do. </w:t>
      </w:r>
      <w:r>
        <w:rPr>
          <w:i/>
        </w:rPr>
        <w:t xml:space="preserve">Hợp </w:t>
      </w:r>
      <w:r>
        <w:rPr>
          <w:i/>
        </w:rPr>
        <w:t xml:space="preserve">đồng </w:t>
      </w:r>
      <w:r>
        <w:rPr>
          <w:i/>
        </w:rPr>
        <w:t xml:space="preserve">có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ràng </w:t>
      </w:r>
      <w:r>
        <w:rPr>
          <w:i/>
        </w:rPr>
        <w:t xml:space="preserve">buộc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hai </w:t>
      </w:r>
      <w:r>
        <w:t xml:space="preserve">bên. </w:t>
      </w:r>
      <w:r>
        <w:t xml:space="preserve">Những </w:t>
      </w:r>
      <w:r>
        <w:rPr>
          <w:i/>
        </w:rPr>
        <w:t xml:space="preserve">ràng </w:t>
      </w:r>
      <w:r>
        <w:rPr>
          <w:i/>
        </w:rPr>
        <w:t xml:space="preserve">buộc </w:t>
      </w:r>
      <w:r>
        <w:rPr>
          <w:i/>
        </w:rPr>
        <w:t xml:space="preserve">của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ràng </w:t>
      </w:r>
      <w:r>
        <w:rPr>
          <w:b/>
        </w:rPr>
        <w:t xml:space="preserve">ràng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rành </w:t>
      </w:r>
      <w:r>
        <w:rPr>
          <w:i/>
        </w:rPr>
        <w:t xml:space="preserve">rành. </w:t>
      </w:r>
      <w:r>
        <w:br/>
      </w:r>
      <w:r>
        <w:rPr>
          <w:b/>
        </w:rPr>
        <w:t xml:space="preserve">ràng </w:t>
      </w:r>
      <w:r>
        <w:rPr>
          <w:b/>
        </w:rPr>
        <w:t xml:space="preserve">rịt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Buộc </w:t>
      </w:r>
      <w:r>
        <w:t xml:space="preserve">nhiều </w:t>
      </w:r>
      <w:r>
        <w:t xml:space="preserve">vòng </w:t>
      </w:r>
      <w:r>
        <w:t xml:space="preserve">chẳng </w:t>
      </w:r>
      <w:r>
        <w:t xml:space="preserve">chéo. </w:t>
      </w:r>
      <w:r>
        <w:t xml:space="preserve">Ràng </w:t>
      </w:r>
      <w:r>
        <w:t xml:space="preserve">rịt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rPr>
          <w:i/>
        </w:rPr>
        <w:t xml:space="preserve">bị </w:t>
      </w:r>
      <w:r>
        <w:t xml:space="preserve">thương. </w:t>
      </w:r>
      <w:r>
        <w:t xml:space="preserve">Mối </w:t>
      </w:r>
      <w:r>
        <w:rPr>
          <w:i/>
        </w:rPr>
        <w:t xml:space="preserve">dây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ràng </w:t>
      </w:r>
      <w:r>
        <w:rPr>
          <w:i/>
        </w:rPr>
        <w:t xml:space="preserve">rịt </w:t>
      </w:r>
      <w:r>
        <w:t xml:space="preserve">(bóng (nghĩa bóng)). </w:t>
      </w:r>
      <w:r>
        <w:br/>
      </w:r>
      <w:r>
        <w:rPr>
          <w:b/>
        </w:rPr>
        <w:t xml:space="preserve">ráng,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ánh </w:t>
      </w:r>
      <w:r>
        <w:t xml:space="preserve">sáng </w:t>
      </w:r>
      <w:r>
        <w:t xml:space="preserve">mặt </w:t>
      </w:r>
      <w:r>
        <w:t xml:space="preserve">trời </w:t>
      </w:r>
      <w:r>
        <w:t xml:space="preserve">lúc </w:t>
      </w:r>
      <w:r>
        <w:t xml:space="preserve">mọc </w:t>
      </w:r>
      <w:r>
        <w:t xml:space="preserve">hay </w:t>
      </w:r>
      <w:r>
        <w:t xml:space="preserve">lặn </w:t>
      </w:r>
      <w:r>
        <w:t xml:space="preserve">phản </w:t>
      </w:r>
      <w:r>
        <w:t xml:space="preserve">chiếu </w:t>
      </w:r>
      <w:r>
        <w:t xml:space="preserve">lên </w:t>
      </w:r>
      <w:r>
        <w:t xml:space="preserve">các </w:t>
      </w:r>
      <w:r>
        <w:t xml:space="preserve">đám </w:t>
      </w:r>
      <w:r>
        <w:t xml:space="preserve">mây, </w:t>
      </w:r>
      <w:r>
        <w:t xml:space="preserve">làm </w:t>
      </w:r>
      <w:r>
        <w:t xml:space="preserve">cho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bầu </w:t>
      </w:r>
      <w:r>
        <w:t xml:space="preserve">trời </w:t>
      </w:r>
      <w:r>
        <w:t xml:space="preserve">sáng </w:t>
      </w:r>
      <w:r>
        <w:t xml:space="preserve">TỰC </w:t>
      </w:r>
      <w:r>
        <w:t xml:space="preserve">TỠ, </w:t>
      </w:r>
      <w:r>
        <w:t xml:space="preserve">nhuộm </w:t>
      </w:r>
      <w:r>
        <w:t xml:space="preserve">màu </w:t>
      </w:r>
      <w:r>
        <w:t xml:space="preserve">vàng </w:t>
      </w:r>
      <w:r>
        <w:t xml:space="preserve">đỏ </w:t>
      </w:r>
      <w:r>
        <w:t xml:space="preserve">hay </w:t>
      </w:r>
      <w:r>
        <w:t xml:space="preserve">hồng </w:t>
      </w:r>
      <w:r>
        <w:t xml:space="preserve">sẫm. </w:t>
      </w:r>
      <w:r>
        <w:t xml:space="preserve">Ráng </w:t>
      </w:r>
      <w:r>
        <w:t xml:space="preserve">chiều. </w:t>
      </w:r>
      <w:r>
        <w:t xml:space="preserve">Ráng </w:t>
      </w:r>
      <w:r>
        <w:t xml:space="preserve">uàng </w:t>
      </w:r>
      <w:r>
        <w:rPr>
          <w:i/>
        </w:rPr>
        <w:t xml:space="preserve">thì </w:t>
      </w:r>
      <w:r>
        <w:rPr>
          <w:i/>
        </w:rPr>
        <w:t xml:space="preserve">gió, </w:t>
      </w:r>
      <w:r>
        <w:t xml:space="preserve">ráng </w:t>
      </w:r>
      <w:r>
        <w:rPr>
          <w:i/>
        </w:rPr>
        <w:t xml:space="preserve">đỏ </w:t>
      </w:r>
      <w:r>
        <w:t xml:space="preserve">thì </w:t>
      </w:r>
      <w:r>
        <w:rPr>
          <w:i/>
        </w:rPr>
        <w:t xml:space="preserve">mưa </w:t>
      </w:r>
      <w:r>
        <w:t xml:space="preserve">ráng, </w:t>
      </w:r>
      <w:r>
        <w:t xml:space="preserve">động từ </w:t>
      </w:r>
      <w:r>
        <w:t xml:space="preserve">(phương ngữ). </w:t>
      </w:r>
      <w:r>
        <w:t xml:space="preserve">Cố. </w:t>
      </w:r>
      <w:r>
        <w:t xml:space="preserve">Ráng </w:t>
      </w:r>
      <w:r>
        <w:t xml:space="preserve">học </w:t>
      </w:r>
      <w:r>
        <w:t xml:space="preserve">cho </w:t>
      </w:r>
      <w:r>
        <w:t xml:space="preserve">giỏi. </w:t>
      </w:r>
      <w:r>
        <w:t xml:space="preserve">Ráng </w:t>
      </w:r>
      <w:r>
        <w:rPr>
          <w:i/>
        </w:rPr>
        <w:t xml:space="preserve">sứcchịu </w:t>
      </w:r>
      <w:r>
        <w:rPr>
          <w:i/>
        </w:rPr>
        <w:t xml:space="preserve">đựng. </w:t>
      </w:r>
      <w:r>
        <w:rPr>
          <w:i/>
        </w:rPr>
        <w:t xml:space="preserve">Ngủ </w:t>
      </w:r>
      <w:r>
        <w:t xml:space="preserve">ráng </w:t>
      </w:r>
      <w:r>
        <w:t xml:space="preserve">thêm </w:t>
      </w:r>
      <w:r>
        <w:t xml:space="preserve">Ít </w:t>
      </w:r>
      <w:r>
        <w:t xml:space="preserve">phút. </w:t>
      </w:r>
      <w:r>
        <w:br/>
      </w:r>
      <w:r>
        <w:rPr>
          <w:b/>
        </w:rPr>
        <w:t xml:space="preserve">rạng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i/>
        </w:rPr>
        <w:t xml:space="preserve">1Ở </w:t>
      </w:r>
      <w:r>
        <w:t xml:space="preserve">trạng </w:t>
      </w:r>
      <w:r>
        <w:t xml:space="preserve">thái </w:t>
      </w:r>
      <w:r>
        <w:t xml:space="preserve">trời </w:t>
      </w:r>
      <w:r>
        <w:t xml:space="preserve">chuyên </w:t>
      </w:r>
      <w:r>
        <w:t xml:space="preserve">dần </w:t>
      </w:r>
      <w:r>
        <w:t xml:space="preserve">từ </w:t>
      </w:r>
      <w:r>
        <w:t xml:space="preserve">tối </w:t>
      </w:r>
      <w:r>
        <w:t xml:space="preserve">sang </w:t>
      </w:r>
      <w:r>
        <w:t xml:space="preserve">sáng.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rạng </w:t>
      </w:r>
      <w:r>
        <w:t xml:space="preserve">dân. </w:t>
      </w:r>
      <w:r>
        <w:t xml:space="preserve">Rạng </w:t>
      </w:r>
      <w:r>
        <w:t xml:space="preserve">sáng </w:t>
      </w:r>
      <w:r>
        <w:t xml:space="preserve">ngày </w:t>
      </w:r>
      <w:r>
        <w:t xml:space="preserve">hôm </w:t>
      </w:r>
      <w:r>
        <w:t xml:space="preserve">sau. </w:t>
      </w:r>
      <w:r>
        <w:t xml:space="preserve">Đêm </w:t>
      </w:r>
      <w:r>
        <w:t xml:space="preserve">mông </w:t>
      </w:r>
      <w:r>
        <w:t xml:space="preserve">một </w:t>
      </w:r>
      <w:r>
        <w:t xml:space="preserve">rạng </w:t>
      </w:r>
      <w:r>
        <w:t xml:space="preserve">ngày </w:t>
      </w:r>
      <w:r>
        <w:t xml:space="preserve">mồng </w:t>
      </w:r>
      <w:r>
        <w:rPr>
          <w:i/>
        </w:rPr>
        <w:t xml:space="preserve">hai.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sáng </w:t>
      </w:r>
      <w:r>
        <w:t xml:space="preserve">lên, </w:t>
      </w:r>
      <w:r>
        <w:t xml:space="preserve">sáng </w:t>
      </w:r>
      <w:r>
        <w:t xml:space="preserve">tỏ </w:t>
      </w:r>
      <w:r>
        <w:t xml:space="preserve">lên. </w:t>
      </w:r>
      <w:r>
        <w:rPr>
          <w:i/>
        </w:rPr>
        <w:t xml:space="preserve">Ánh </w:t>
      </w:r>
      <w:r>
        <w:rPr>
          <w:i/>
        </w:rPr>
        <w:t xml:space="preserve">lúa </w:t>
      </w:r>
      <w:r>
        <w:t xml:space="preserve">chiếu </w:t>
      </w:r>
      <w:r>
        <w:t xml:space="preserve">rạng </w:t>
      </w:r>
      <w:r>
        <w:t xml:space="preserve">cả </w:t>
      </w:r>
      <w:r>
        <w:t xml:space="preserve">căn </w:t>
      </w:r>
      <w:r>
        <w:t xml:space="preserve">nhà. </w:t>
      </w:r>
      <w:r>
        <w:t xml:space="preserve">Nét </w:t>
      </w:r>
      <w:r>
        <w:t xml:space="preserve">mặt </w:t>
      </w:r>
      <w:r>
        <w:rPr>
          <w:i/>
        </w:rPr>
        <w:t xml:space="preserve">rạng </w:t>
      </w:r>
      <w:r>
        <w:t xml:space="preserve">lên. </w:t>
      </w:r>
      <w:r>
        <w:t xml:space="preserve">Làm </w:t>
      </w:r>
      <w:r>
        <w:t xml:space="preserve">rạng </w:t>
      </w:r>
      <w:r>
        <w:t xml:space="preserve">danh </w:t>
      </w:r>
      <w:r>
        <w:t xml:space="preserve">(bóng (nghĩa bóng)). </w:t>
      </w:r>
      <w:r>
        <w:br/>
      </w:r>
      <w:r>
        <w:rPr>
          <w:b/>
        </w:rPr>
        <w:t xml:space="preserve">rạng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trước </w:t>
      </w:r>
      <w:r>
        <w:t xml:space="preserve">lúc </w:t>
      </w:r>
      <w:r>
        <w:t xml:space="preserve">mặt </w:t>
      </w:r>
      <w:r>
        <w:t xml:space="preserve">trời </w:t>
      </w:r>
      <w:r>
        <w:t xml:space="preserve">mọc, </w:t>
      </w:r>
      <w:r>
        <w:t xml:space="preserve">bầu </w:t>
      </w:r>
      <w:r>
        <w:t xml:space="preserve">trời </w:t>
      </w:r>
      <w:r>
        <w:t xml:space="preserve">ở </w:t>
      </w:r>
      <w:r>
        <w:t xml:space="preserve">phía </w:t>
      </w:r>
      <w:r>
        <w:t xml:space="preserve">đông </w:t>
      </w:r>
      <w:r>
        <w:t xml:space="preserve">hửng </w:t>
      </w:r>
      <w:r>
        <w:t xml:space="preserve">sáng. </w:t>
      </w:r>
      <w:r>
        <w:t xml:space="preserve">Dậy </w:t>
      </w:r>
      <w:r>
        <w:t xml:space="preserve">từ </w:t>
      </w:r>
      <w:r>
        <w:t xml:space="preserve">lúc </w:t>
      </w:r>
      <w:r>
        <w:t xml:space="preserve">rạng </w:t>
      </w:r>
      <w:r>
        <w:t xml:space="preserve">đông. </w:t>
      </w:r>
      <w:r>
        <w:br/>
      </w:r>
      <w:r>
        <w:rPr>
          <w:b/>
        </w:rPr>
        <w:t xml:space="preserve">rạng </w:t>
      </w:r>
      <w:r>
        <w:rPr>
          <w:b/>
        </w:rPr>
        <w:t xml:space="preserve">rỡ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Sáng </w:t>
      </w:r>
      <w:r>
        <w:t xml:space="preserve">rực </w:t>
      </w:r>
      <w:r>
        <w:t xml:space="preserve">rỡ. </w:t>
      </w:r>
      <w:r>
        <w:t xml:space="preserve">Nẵng </w:t>
      </w:r>
      <w:r>
        <w:rPr>
          <w:i/>
        </w:rPr>
        <w:t xml:space="preserve">ban </w:t>
      </w:r>
      <w:r>
        <w:rPr>
          <w:i/>
        </w:rPr>
        <w:t xml:space="preserve">mại </w:t>
      </w:r>
      <w:r>
        <w:rPr>
          <w:i/>
        </w:rPr>
        <w:t xml:space="preserve">rạng </w:t>
      </w:r>
      <w:r>
        <w:rPr>
          <w:i/>
        </w:rPr>
        <w:t xml:space="preserve">rỡ. </w:t>
      </w:r>
      <w:r>
        <w:t xml:space="preserve">Nét </w:t>
      </w:r>
      <w:r>
        <w:t xml:space="preserve">mặt </w:t>
      </w:r>
      <w:r>
        <w:rPr>
          <w:i/>
        </w:rPr>
        <w:t xml:space="preserve">rạng </w:t>
      </w:r>
      <w:r>
        <w:t xml:space="preserve">rỡ </w:t>
      </w:r>
      <w:r>
        <w:t xml:space="preserve">hẳn </w:t>
      </w:r>
      <w:r>
        <w:t xml:space="preserve">lên </w:t>
      </w:r>
      <w:r>
        <w:t xml:space="preserve">(bóng (nghĩa bóng)). </w:t>
      </w:r>
      <w:r>
        <w:rPr>
          <w:b/>
        </w:rPr>
        <w:t xml:space="preserve">2 </w:t>
      </w:r>
      <w:r>
        <w:t xml:space="preserve">Vẻ </w:t>
      </w:r>
      <w:r>
        <w:t xml:space="preserve">vang,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đến. </w:t>
      </w:r>
      <w:r>
        <w:t xml:space="preserve">Chiến </w:t>
      </w:r>
      <w:r>
        <w:t xml:space="preserve">công </w:t>
      </w:r>
      <w:r>
        <w:rPr>
          <w:i/>
        </w:rPr>
        <w:t xml:space="preserve">rạng </w:t>
      </w:r>
      <w:r>
        <w:rPr>
          <w:i/>
        </w:rPr>
        <w:t xml:space="preserve">rỡ. </w:t>
      </w:r>
      <w:r>
        <w:rPr>
          <w:i/>
        </w:rPr>
        <w:t xml:space="preserve">Làm </w:t>
      </w:r>
      <w:r>
        <w:rPr>
          <w:i/>
        </w:rPr>
        <w:t xml:space="preserve">rạng </w:t>
      </w:r>
      <w:r>
        <w:t xml:space="preserve">rỡ </w:t>
      </w:r>
      <w:r>
        <w:t xml:space="preserve">cho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ranh, </w:t>
      </w:r>
      <w:r>
        <w:rPr>
          <w:i/>
        </w:rPr>
        <w:t xml:space="preserve">danh từ </w:t>
      </w:r>
      <w:r>
        <w:t xml:space="preserve">(íd.). </w:t>
      </w:r>
      <w:r>
        <w:t xml:space="preserve">Chỗ </w:t>
      </w:r>
      <w:r>
        <w:t xml:space="preserve">được </w:t>
      </w:r>
      <w:r>
        <w:t xml:space="preserve">ngăn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giữa </w:t>
      </w:r>
      <w:r>
        <w:t xml:space="preserve">hai </w:t>
      </w:r>
      <w:r>
        <w:t xml:space="preserve">vùng </w:t>
      </w:r>
      <w:r>
        <w:t xml:space="preserve">đất. </w:t>
      </w:r>
      <w:r>
        <w:t xml:space="preserve">Đường </w:t>
      </w:r>
      <w:r>
        <w:t xml:space="preserve">ranh. </w:t>
      </w:r>
      <w:r>
        <w:t xml:space="preserve">Giáp </w:t>
      </w:r>
      <w:r>
        <w:rPr>
          <w:i/>
        </w:rPr>
        <w:t xml:space="preserve">ranh". </w:t>
      </w:r>
      <w:r>
        <w:br/>
      </w:r>
      <w:r>
        <w:rPr>
          <w:b/>
        </w:rPr>
        <w:t xml:space="preserve">ranh„!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con </w:t>
      </w:r>
      <w:r>
        <w:rPr>
          <w:i/>
        </w:rPr>
        <w:t xml:space="preserve">ranh. </w:t>
      </w:r>
      <w:r>
        <w:t xml:space="preserve">ll </w:t>
      </w:r>
      <w:r>
        <w:t xml:space="preserve">tính từ </w:t>
      </w:r>
      <w:r>
        <w:rPr>
          <w:b/>
        </w:rPr>
        <w:t xml:space="preserve">1 </w:t>
      </w:r>
      <w:r>
        <w:t xml:space="preserve">Nhỏ, </w:t>
      </w:r>
      <w:r>
        <w:t xml:space="preserve">bé, </w:t>
      </w:r>
      <w:r>
        <w:t xml:space="preserve">chẳng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Bọn </w:t>
      </w:r>
      <w:r>
        <w:rPr>
          <w:i/>
        </w:rPr>
        <w:t xml:space="preserve">trẻ </w:t>
      </w:r>
      <w:r>
        <w:t xml:space="preserve">ranh. </w:t>
      </w:r>
      <w:r>
        <w:t xml:space="preserve">Mấy </w:t>
      </w:r>
      <w:r>
        <w:t xml:space="preserve">con </w:t>
      </w:r>
      <w:r>
        <w:rPr>
          <w:i/>
        </w:rPr>
        <w:t xml:space="preserve">cá </w:t>
      </w:r>
      <w:r>
        <w:rPr>
          <w:i/>
        </w:rPr>
        <w:t xml:space="preserve">ranh. </w:t>
      </w:r>
      <w:r>
        <w:rPr>
          <w:i/>
        </w:rPr>
        <w:t xml:space="preserve">Ba </w:t>
      </w:r>
      <w:r>
        <w:rPr>
          <w:i/>
        </w:rPr>
        <w:t xml:space="preserve">tuổi </w:t>
      </w:r>
      <w:r>
        <w:rPr>
          <w:i/>
        </w:rPr>
        <w:t xml:space="preserve">ranh. </w:t>
      </w:r>
      <w:r>
        <w:rPr>
          <w:b/>
        </w:rPr>
        <w:t xml:space="preserve">2 </w:t>
      </w:r>
      <w:r>
        <w:t xml:space="preserve">(khẩu ngữ). </w:t>
      </w:r>
      <w:r>
        <w:t xml:space="preserve">Khôn </w:t>
      </w:r>
      <w:r>
        <w:t xml:space="preserve">một </w:t>
      </w:r>
      <w:r>
        <w:t xml:space="preserve">cách </w:t>
      </w:r>
      <w:r>
        <w:t xml:space="preserve">tỉnh </w:t>
      </w:r>
      <w:r>
        <w:t xml:space="preserve">quái. </w:t>
      </w:r>
      <w:r>
        <w:t xml:space="preserve">Con </w:t>
      </w:r>
      <w:r>
        <w:rPr>
          <w:i/>
        </w:rPr>
        <w:t xml:space="preserve">bé </w:t>
      </w:r>
      <w:r>
        <w:rPr>
          <w:i/>
        </w:rPr>
        <w:t xml:space="preserve">ấy </w:t>
      </w:r>
      <w:r>
        <w:t xml:space="preserve">ranh </w:t>
      </w:r>
      <w:r>
        <w:t xml:space="preserve">lắm. </w:t>
      </w:r>
      <w:r>
        <w:rPr>
          <w:i/>
        </w:rPr>
        <w:t xml:space="preserve">Nghịch </w:t>
      </w:r>
      <w:r>
        <w:t xml:space="preserve">ranh. </w:t>
      </w:r>
      <w:r>
        <w:br/>
      </w:r>
      <w:r>
        <w:rPr>
          <w:b/>
        </w:rPr>
        <w:t xml:space="preserve">ranh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(khẩu ngữ). </w:t>
      </w:r>
      <w:r>
        <w:t xml:space="preserve">Trẻ </w:t>
      </w:r>
      <w:r>
        <w:t xml:space="preserve">con </w:t>
      </w:r>
      <w:r>
        <w:t xml:space="preserve">tỉnh </w:t>
      </w:r>
      <w:r>
        <w:t xml:space="preserve">quái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mắng). </w:t>
      </w:r>
      <w:r>
        <w:rPr>
          <w:i/>
        </w:rPr>
        <w:t xml:space="preserve">Đồ </w:t>
      </w:r>
      <w:r>
        <w:rPr>
          <w:i/>
        </w:rPr>
        <w:t xml:space="preserve">ranh </w:t>
      </w:r>
      <w:r>
        <w:t xml:space="preserve">con </w:t>
      </w:r>
      <w:r>
        <w:t xml:space="preserve">! </w:t>
      </w:r>
      <w:r>
        <w:br/>
      </w:r>
      <w:r>
        <w:rPr>
          <w:b/>
        </w:rPr>
        <w:t xml:space="preserve">ranh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Đường </w:t>
      </w:r>
      <w:r>
        <w:t xml:space="preserve">phân </w:t>
      </w:r>
      <w:r>
        <w:t xml:space="preserve">giới </w:t>
      </w:r>
      <w:r>
        <w:t xml:space="preserve">hạn </w:t>
      </w:r>
      <w:r>
        <w:t xml:space="preserve">giữa </w:t>
      </w:r>
      <w:r>
        <w:t xml:space="preserve">hai </w:t>
      </w:r>
      <w:r>
        <w:t xml:space="preserve">khu </w:t>
      </w:r>
      <w:r>
        <w:t xml:space="preserve">vực, </w:t>
      </w:r>
      <w:r>
        <w:t xml:space="preserve">hai </w:t>
      </w:r>
      <w:r>
        <w:t xml:space="preserve">địa </w:t>
      </w:r>
      <w:r>
        <w:t xml:space="preserve">hạt </w:t>
      </w:r>
      <w:r>
        <w:t xml:space="preserve">liền </w:t>
      </w:r>
      <w:r>
        <w:t xml:space="preserve">nhau. </w:t>
      </w:r>
      <w:r>
        <w:t xml:space="preserve">Con </w:t>
      </w:r>
      <w:r>
        <w:t xml:space="preserve">sông </w:t>
      </w:r>
      <w:r>
        <w:rPr>
          <w:i/>
        </w:rPr>
        <w:t xml:space="preserve">làm </w:t>
      </w:r>
      <w:r>
        <w:rPr>
          <w:i/>
        </w:rPr>
        <w:t xml:space="preserve">ranh </w:t>
      </w:r>
      <w:r>
        <w:t xml:space="preserve">giới </w:t>
      </w:r>
      <w:r>
        <w:t xml:space="preserve">giữa </w:t>
      </w:r>
      <w:r>
        <w:t xml:space="preserve">hai </w:t>
      </w:r>
      <w:r>
        <w:t xml:space="preserve">tính. </w:t>
      </w:r>
      <w:r>
        <w:t xml:space="preserve">Ranh </w:t>
      </w:r>
      <w:r>
        <w:t xml:space="preserve">giới </w:t>
      </w:r>
      <w:r>
        <w:rPr>
          <w:i/>
        </w:rPr>
        <w:t xml:space="preserve">giữa </w:t>
      </w:r>
      <w:r>
        <w:t xml:space="preserve">cái </w:t>
      </w:r>
      <w:r>
        <w:t xml:space="preserve">đúng </w:t>
      </w:r>
      <w:r>
        <w:rPr>
          <w:i/>
        </w:rPr>
        <w:t xml:space="preserve">uà </w:t>
      </w:r>
      <w:r>
        <w:t xml:space="preserve">cái </w:t>
      </w:r>
      <w:r>
        <w:t xml:space="preserve">sai. </w:t>
      </w:r>
      <w:r>
        <w:br/>
      </w:r>
      <w:r>
        <w:rPr>
          <w:b/>
        </w:rPr>
        <w:t xml:space="preserve">ranh </w:t>
      </w:r>
      <w:r>
        <w:rPr>
          <w:b/>
        </w:rPr>
        <w:t xml:space="preserve">ma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tỉnh </w:t>
      </w:r>
      <w:r>
        <w:rPr>
          <w:i/>
        </w:rPr>
        <w:t xml:space="preserve">quái. </w:t>
      </w:r>
      <w:r>
        <w:t xml:space="preserve">Con </w:t>
      </w:r>
      <w:r>
        <w:t xml:space="preserve">người </w:t>
      </w:r>
      <w:r>
        <w:t xml:space="preserve">ranh </w:t>
      </w:r>
      <w:r>
        <w:rPr>
          <w:i/>
        </w:rPr>
        <w:t xml:space="preserve">ma </w:t>
      </w:r>
      <w:r>
        <w:t xml:space="preserve">quỷ </w:t>
      </w:r>
      <w:r>
        <w:t xml:space="preserve">quyệt. </w:t>
      </w:r>
      <w:r>
        <w:t xml:space="preserve">Trò </w:t>
      </w:r>
      <w:r>
        <w:rPr>
          <w:i/>
        </w:rPr>
        <w:t xml:space="preserve">đùa </w:t>
      </w:r>
      <w:r>
        <w:t xml:space="preserve">ranh </w:t>
      </w:r>
      <w:r>
        <w:rPr>
          <w:i/>
        </w:rPr>
        <w:t xml:space="preserve">ma. </w:t>
      </w:r>
      <w:r>
        <w:br/>
      </w:r>
      <w:r>
        <w:rPr>
          <w:b/>
        </w:rPr>
        <w:t xml:space="preserve">ranh </w:t>
      </w:r>
      <w:r>
        <w:rPr>
          <w:b/>
        </w:rPr>
        <w:t xml:space="preserve">mãnh </w:t>
      </w:r>
      <w:r>
        <w:rPr>
          <w:i/>
        </w:rPr>
        <w:t xml:space="preserve">tính từ </w:t>
      </w:r>
      <w:r>
        <w:t xml:space="preserve">Tình </w:t>
      </w:r>
      <w:r>
        <w:t xml:space="preserve">khôn </w:t>
      </w:r>
      <w:r>
        <w:t xml:space="preserve">và </w:t>
      </w:r>
      <w:r>
        <w:t xml:space="preserve">nghịch </w:t>
      </w:r>
      <w:r>
        <w:t xml:space="preserve">ngợm.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ranh </w:t>
      </w:r>
      <w:r>
        <w:rPr>
          <w:i/>
        </w:rPr>
        <w:t xml:space="preserve">mãnh.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ranh </w:t>
      </w:r>
      <w:r>
        <w:rPr>
          <w:i/>
        </w:rPr>
        <w:t xml:space="preserve">mãnh. </w:t>
      </w:r>
      <w:r>
        <w:t xml:space="preserve">rành </w:t>
      </w:r>
      <w:r>
        <w:t xml:space="preserve">I </w:t>
      </w:r>
      <w:r>
        <w:t xml:space="preserve">động từ </w:t>
      </w:r>
      <w:r>
        <w:t xml:space="preserve">(phương ngữ). </w:t>
      </w:r>
      <w:r>
        <w:t xml:space="preserve">Biết </w:t>
      </w:r>
      <w:r>
        <w:t xml:space="preserve">rõ, </w:t>
      </w:r>
      <w:r>
        <w:t xml:space="preserve">thạo, </w:t>
      </w:r>
      <w:r>
        <w:t xml:space="preserve">sành. </w:t>
      </w:r>
      <w:r>
        <w:t xml:space="preserve">Mới </w:t>
      </w:r>
      <w:r>
        <w:t xml:space="preserve">đến, </w:t>
      </w:r>
      <w:r>
        <w:t xml:space="preserve">chưa </w:t>
      </w:r>
      <w:r>
        <w:t xml:space="preserve">rành </w:t>
      </w:r>
      <w:r>
        <w:rPr>
          <w:i/>
        </w:rPr>
        <w:t xml:space="preserve">đường </w:t>
      </w:r>
      <w:r>
        <w:rPr>
          <w:i/>
        </w:rPr>
        <w:t xml:space="preserve">đất. </w:t>
      </w:r>
      <w:r>
        <w:t xml:space="preserve">Rành </w:t>
      </w:r>
      <w:r>
        <w:rPr>
          <w:i/>
        </w:rPr>
        <w:t xml:space="preserve">nghề. </w:t>
      </w:r>
      <w:r>
        <w:t xml:space="preserve">Âm </w:t>
      </w:r>
      <w:r>
        <w:t xml:space="preserve">nhạc, </w:t>
      </w:r>
      <w:r>
        <w:t xml:space="preserve">tôi </w:t>
      </w:r>
      <w:r>
        <w:t xml:space="preserve">không </w:t>
      </w:r>
      <w:r>
        <w:t xml:space="preserve">rành. </w:t>
      </w:r>
      <w:r>
        <w:t xml:space="preserve">II </w:t>
      </w:r>
      <w: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(ịd.). </w:t>
      </w:r>
      <w:r>
        <w:t xml:space="preserve">Rõ. </w:t>
      </w:r>
      <w:r>
        <w:rPr>
          <w:i/>
        </w:rPr>
        <w:t xml:space="preserve">Nói </w:t>
      </w:r>
      <w:r>
        <w:t xml:space="preserve">rành </w:t>
      </w:r>
      <w:r>
        <w:t xml:space="preserve">từng </w:t>
      </w:r>
      <w:r>
        <w:t xml:space="preserve">tiếng. </w:t>
      </w:r>
      <w:r>
        <w:t xml:space="preserve">Cắt </w:t>
      </w:r>
      <w:r>
        <w:t xml:space="preserve">nghĩa </w:t>
      </w:r>
      <w:r>
        <w:t xml:space="preserve">không </w:t>
      </w:r>
      <w:r>
        <w:t xml:space="preserve">rành. </w:t>
      </w:r>
      <w:r>
        <w:rPr>
          <w:b/>
        </w:rPr>
        <w:t xml:space="preserve">2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loại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có </w:t>
      </w:r>
      <w:r>
        <w:t xml:space="preserve">loại </w:t>
      </w:r>
      <w:r>
        <w:t xml:space="preserve">nào </w:t>
      </w:r>
      <w:r>
        <w:t xml:space="preserve">khác. </w:t>
      </w:r>
      <w:r>
        <w:t xml:space="preserve">Cửa </w:t>
      </w:r>
      <w:r>
        <w:t xml:space="preserve">hàng </w:t>
      </w:r>
      <w:r>
        <w:t xml:space="preserve">chỉ </w:t>
      </w:r>
      <w:r>
        <w:t xml:space="preserve">bán </w:t>
      </w:r>
      <w:r>
        <w:t xml:space="preserve">rành </w:t>
      </w:r>
      <w:r>
        <w:t xml:space="preserve">hàng </w:t>
      </w:r>
      <w:r>
        <w:t xml:space="preserve">mĩ </w:t>
      </w:r>
      <w:r>
        <w:t xml:space="preserve">nghệ. </w:t>
      </w:r>
      <w:r>
        <w:br w:type="page"/>
      </w:r>
      <w:r>
        <w:rPr>
          <w:b/>
        </w:rPr>
        <w:t xml:space="preserve">rành </w:t>
      </w:r>
      <w:r>
        <w:rPr>
          <w:b/>
        </w:rPr>
        <w:t xml:space="preserve">mạch </w:t>
      </w:r>
      <w:r>
        <w:rPr>
          <w:i/>
        </w:rPr>
        <w:t xml:space="preserve">tính từ </w:t>
      </w:r>
      <w:r>
        <w:t xml:space="preserve">Rõ </w:t>
      </w:r>
      <w:r>
        <w:t xml:space="preserve">ràng </w:t>
      </w:r>
      <w:r>
        <w:t xml:space="preserve">từng </w:t>
      </w:r>
      <w:r>
        <w:t xml:space="preserve">điều, </w:t>
      </w:r>
      <w:r>
        <w:t xml:space="preserve">từng </w:t>
      </w:r>
      <w:r>
        <w:t xml:space="preserve">khoản.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rành </w:t>
      </w:r>
      <w:r>
        <w:rPr>
          <w:i/>
        </w:rPr>
        <w:t xml:space="preserve">mạch. </w:t>
      </w:r>
      <w:r>
        <w:t xml:space="preserve">Số </w:t>
      </w:r>
      <w:r>
        <w:t xml:space="preserve">sách </w:t>
      </w:r>
      <w:r>
        <w:t xml:space="preserve">rất </w:t>
      </w:r>
      <w:r>
        <w:rPr>
          <w:i/>
        </w:rPr>
        <w:t xml:space="preserve">rành </w:t>
      </w:r>
      <w:r>
        <w:t xml:space="preserve">mạch. </w:t>
      </w:r>
      <w:r>
        <w:br/>
      </w:r>
      <w:r>
        <w:rPr>
          <w:b/>
        </w:rPr>
        <w:t xml:space="preserve">rành </w:t>
      </w:r>
      <w:r>
        <w:rPr>
          <w:b/>
        </w:rPr>
        <w:t xml:space="preserve">rành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ai </w:t>
      </w:r>
      <w:r>
        <w:t xml:space="preserve">không </w:t>
      </w:r>
      <w:r>
        <w:t xml:space="preserve">thấy. </w:t>
      </w:r>
      <w: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rành </w:t>
      </w:r>
      <w:r>
        <w:rPr>
          <w:i/>
        </w:rPr>
        <w:t xml:space="preserve">rành </w:t>
      </w:r>
      <w:r>
        <w:t xml:space="preserve">ra </w:t>
      </w:r>
      <w:r>
        <w:rPr>
          <w:i/>
        </w:rPr>
        <w:t xml:space="preserve">đấy.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đã </w:t>
      </w:r>
      <w:r>
        <w:t xml:space="preserve">rành </w:t>
      </w:r>
      <w:r>
        <w:rPr>
          <w:i/>
        </w:rPr>
        <w:t xml:space="preserve">rành, </w:t>
      </w:r>
      <w:r>
        <w:rPr>
          <w:i/>
        </w:rPr>
        <w:t xml:space="preserve">hai </w:t>
      </w:r>
      <w:r>
        <w:t xml:space="preserve">năm </w:t>
      </w:r>
      <w:r>
        <w:t xml:space="preserve">rõ </w:t>
      </w:r>
      <w:r>
        <w:t xml:space="preserve">mười. </w:t>
      </w:r>
      <w:r>
        <w:br/>
      </w:r>
      <w:r>
        <w:rPr>
          <w:b/>
        </w:rPr>
        <w:t xml:space="preserve">rành </w:t>
      </w:r>
      <w:r>
        <w:rPr>
          <w:b/>
        </w:rPr>
        <w:t xml:space="preserve">rẽ </w:t>
      </w:r>
      <w:r>
        <w:rPr>
          <w:i/>
        </w:rPr>
        <w:t xml:space="preserve">tính từ </w:t>
      </w:r>
      <w:r>
        <w:t xml:space="preserve">Nhưrành </w:t>
      </w:r>
      <w:r>
        <w:t xml:space="preserve">rọt. </w:t>
      </w:r>
      <w:r>
        <w:br/>
      </w:r>
      <w:r>
        <w:rPr>
          <w:b/>
        </w:rPr>
        <w:t xml:space="preserve">rành </w:t>
      </w:r>
      <w:r>
        <w:rPr>
          <w:b/>
        </w:rPr>
        <w:t xml:space="preserve">rõ </w:t>
      </w:r>
      <w:r>
        <w:rPr>
          <w:i/>
        </w:rPr>
        <w:t xml:space="preserve">tính từ </w:t>
      </w:r>
      <w:r>
        <w:t xml:space="preserve">Rõ </w:t>
      </w:r>
      <w:r>
        <w:t xml:space="preserve">ràng </w:t>
      </w:r>
      <w:r>
        <w:t xml:space="preserve">và </w:t>
      </w:r>
      <w:r>
        <w:t xml:space="preserve">rành </w:t>
      </w:r>
      <w:r>
        <w:t xml:space="preserve">mạch. </w:t>
      </w:r>
      <w:r>
        <w:t xml:space="preserve">Trả </w:t>
      </w:r>
      <w:r>
        <w:rPr>
          <w:i/>
        </w:rPr>
        <w:t xml:space="preserve">lời </w:t>
      </w:r>
      <w:r>
        <w:t xml:space="preserve">rành </w:t>
      </w:r>
      <w:r>
        <w:t xml:space="preserve">rõ. </w:t>
      </w:r>
      <w:r>
        <w:t xml:space="preserve">Kể </w:t>
      </w:r>
      <w:r>
        <w:t xml:space="preserve">lại </w:t>
      </w:r>
      <w:r>
        <w:t xml:space="preserve">rành </w:t>
      </w:r>
      <w:r>
        <w:t xml:space="preserve">rõ </w:t>
      </w:r>
      <w:r>
        <w:t xml:space="preserve">từ </w:t>
      </w:r>
      <w:r>
        <w:t xml:space="preserve">đầu </w:t>
      </w:r>
      <w:r>
        <w:rPr>
          <w:i/>
        </w:rPr>
        <w:t xml:space="preserve">đến </w:t>
      </w:r>
      <w:r>
        <w:t xml:space="preserve">cuối. </w:t>
      </w:r>
      <w:r>
        <w:br/>
      </w:r>
      <w:r>
        <w:rPr>
          <w:b/>
        </w:rPr>
        <w:t xml:space="preserve">rành </w:t>
      </w:r>
      <w:r>
        <w:rPr>
          <w:b/>
        </w:rPr>
        <w:t xml:space="preserve">rọt </w:t>
      </w:r>
      <w:r>
        <w:rPr>
          <w:i/>
        </w:rPr>
        <w:t xml:space="preserve">tính từ </w:t>
      </w:r>
      <w:r>
        <w:t xml:space="preserve">Rõ </w:t>
      </w:r>
      <w:r>
        <w:t xml:space="preserve">ràng </w:t>
      </w:r>
      <w:r>
        <w:t xml:space="preserve">đến </w:t>
      </w:r>
      <w:r>
        <w:t xml:space="preserve">tận </w:t>
      </w:r>
      <w:r>
        <w:t xml:space="preserve">chỉ </w:t>
      </w:r>
      <w:r>
        <w:t xml:space="preserve">tiết,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không </w:t>
      </w:r>
      <w:r>
        <w:t xml:space="preserve">rõ. </w:t>
      </w:r>
      <w:r>
        <w:rPr>
          <w:i/>
        </w:rPr>
        <w:t xml:space="preserve">Trả </w:t>
      </w:r>
      <w:r>
        <w:t xml:space="preserve">lời </w:t>
      </w:r>
      <w:r>
        <w:t xml:space="preserve">rành </w:t>
      </w:r>
      <w:r>
        <w:rPr>
          <w:i/>
        </w:rPr>
        <w:t xml:space="preserve">rọt </w:t>
      </w:r>
      <w:r>
        <w:rPr>
          <w:i/>
        </w:rPr>
        <w:t xml:space="preserve">từng </w:t>
      </w:r>
      <w:r>
        <w:t xml:space="preserve">uấn </w:t>
      </w:r>
      <w:r>
        <w:t xml:space="preserve">đề. </w:t>
      </w:r>
      <w:r>
        <w:t xml:space="preserve">Phân </w:t>
      </w:r>
      <w:r>
        <w:t xml:space="preserve">công, </w:t>
      </w:r>
      <w:r>
        <w:rPr>
          <w:i/>
        </w:rPr>
        <w:t xml:space="preserve">phân </w:t>
      </w:r>
      <w:r>
        <w:t xml:space="preserve">nhiệm </w:t>
      </w:r>
      <w:r>
        <w:rPr>
          <w:i/>
        </w:rPr>
        <w:t xml:space="preserve">rành </w:t>
      </w:r>
      <w:r>
        <w:t xml:space="preserve">rọt. </w:t>
      </w:r>
      <w:r>
        <w:br/>
      </w:r>
      <w:r>
        <w:rPr>
          <w:b/>
        </w:rPr>
        <w:t xml:space="preserve">rảnh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thúc </w:t>
      </w:r>
      <w:r>
        <w:t xml:space="preserve">bách </w:t>
      </w:r>
      <w:r>
        <w:t xml:space="preserve">phải </w:t>
      </w:r>
      <w:r>
        <w:t xml:space="preserve">làm </w:t>
      </w:r>
      <w:r>
        <w:t xml:space="preserve">ngay, </w:t>
      </w:r>
      <w:r>
        <w:t xml:space="preserve">không </w:t>
      </w:r>
      <w:r>
        <w:t xml:space="preserve">bận </w:t>
      </w:r>
      <w:r>
        <w:t xml:space="preserve">bịu. </w:t>
      </w:r>
      <w:r>
        <w:t xml:space="preserve">Lúc </w:t>
      </w:r>
      <w:r>
        <w:t xml:space="preserve">rảnh </w:t>
      </w:r>
      <w:r>
        <w:t xml:space="preserve">uiệc. </w:t>
      </w:r>
      <w: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rảnh </w:t>
      </w:r>
      <w:r>
        <w:rPr>
          <w:i/>
        </w:rPr>
        <w:t xml:space="preserve">lấy </w:t>
      </w:r>
      <w:r>
        <w:t xml:space="preserve">một </w:t>
      </w:r>
      <w:r>
        <w:rPr>
          <w:i/>
        </w:rPr>
        <w:t xml:space="preserve">phút. </w:t>
      </w:r>
      <w:r>
        <w:t xml:space="preserve">Ránh </w:t>
      </w:r>
      <w:r>
        <w:t xml:space="preserve">tay </w:t>
      </w:r>
      <w:r>
        <w:rPr>
          <w:i/>
        </w:rPr>
        <w:t xml:space="preserve">đối </w:t>
      </w:r>
      <w:r>
        <w:rPr>
          <w:i/>
        </w:rPr>
        <w:t xml:space="preserve">phó. </w:t>
      </w:r>
      <w:r>
        <w:rPr>
          <w:b/>
        </w:rPr>
        <w:t xml:space="preserve">2 </w:t>
      </w:r>
      <w:r>
        <w:t xml:space="preserve">(khẩu ngữ). </w:t>
      </w:r>
      <w:r>
        <w:t xml:space="preserve">Khỏi </w:t>
      </w:r>
      <w:r>
        <w:t xml:space="preserve">vướng </w:t>
      </w:r>
      <w:r>
        <w:t xml:space="preserve">víu, </w:t>
      </w:r>
      <w:r>
        <w:t xml:space="preserve">bận </w:t>
      </w:r>
      <w:r>
        <w:t xml:space="preserve">bịu. </w:t>
      </w:r>
      <w:r>
        <w:t xml:space="preserve">Vứt </w:t>
      </w:r>
      <w:r>
        <w:rPr>
          <w:i/>
        </w:rPr>
        <w:t xml:space="preserve">quách </w:t>
      </w:r>
      <w:r>
        <w:rPr>
          <w:i/>
        </w:rPr>
        <w:t xml:space="preserve">đi </w:t>
      </w:r>
      <w:r>
        <w:t xml:space="preserve">cho </w:t>
      </w:r>
      <w:r>
        <w:rPr>
          <w:i/>
        </w:rPr>
        <w:t xml:space="preserve">rảnh </w:t>
      </w:r>
      <w:r>
        <w:rPr>
          <w:i/>
        </w:rPr>
        <w:t xml:space="preserve">! </w:t>
      </w:r>
      <w:r>
        <w:t xml:space="preserve">Đi </w:t>
      </w:r>
      <w:r>
        <w:rPr>
          <w:i/>
        </w:rPr>
        <w:t xml:space="preserve">đi </w:t>
      </w:r>
      <w:r>
        <w:t xml:space="preserve">cho </w:t>
      </w:r>
      <w:r>
        <w:t xml:space="preserve">rảnh </w:t>
      </w:r>
      <w:r>
        <w:rPr>
          <w:i/>
        </w:rPr>
        <w:t xml:space="preserve">mắt </w:t>
      </w:r>
      <w:r>
        <w:rPr>
          <w:i/>
        </w:rPr>
        <w:t xml:space="preserve">! </w:t>
      </w:r>
      <w:r>
        <w:br/>
      </w:r>
      <w:r>
        <w:rPr>
          <w:b/>
        </w:rPr>
        <w:t xml:space="preserve">rảnh </w:t>
      </w:r>
      <w:r>
        <w:rPr>
          <w:b/>
        </w:rPr>
        <w:t xml:space="preserve">rang </w:t>
      </w:r>
      <w:r>
        <w:rPr>
          <w:i/>
        </w:rPr>
        <w:t xml:space="preserve">tính từ </w:t>
      </w:r>
      <w:r>
        <w:t xml:space="preserve">Rảnh, </w:t>
      </w:r>
      <w:r>
        <w:t xml:space="preserve">đỡ </w:t>
      </w:r>
      <w:r>
        <w:t xml:space="preserve">bận </w:t>
      </w:r>
      <w:r>
        <w:t xml:space="preserve">bịu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Lúc </w:t>
      </w:r>
      <w:r>
        <w:rPr>
          <w:i/>
        </w:rPr>
        <w:t xml:space="preserve">rảnh </w:t>
      </w:r>
      <w:r>
        <w:t xml:space="preserve">rang </w:t>
      </w:r>
      <w:r>
        <w:t xml:space="preserve">ngồi </w:t>
      </w:r>
      <w:r>
        <w:t xml:space="preserve">uống </w:t>
      </w:r>
      <w: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chén </w:t>
      </w:r>
      <w:r>
        <w:t xml:space="preserve">nước. </w:t>
      </w:r>
      <w:r>
        <w:rPr>
          <w:i/>
        </w:rPr>
        <w:t xml:space="preserve">Đầu </w:t>
      </w:r>
      <w:r>
        <w:t xml:space="preserve">óc </w:t>
      </w:r>
      <w:r>
        <w:t xml:space="preserve">rảnh </w:t>
      </w:r>
      <w:r>
        <w:t xml:space="preserve">rang. </w:t>
      </w:r>
      <w:r>
        <w:br/>
      </w:r>
      <w:r>
        <w:rPr>
          <w:b/>
        </w:rPr>
        <w:t xml:space="preserve">rằnh </w:t>
      </w:r>
      <w:r>
        <w:rPr>
          <w:b/>
        </w:rPr>
        <w:t xml:space="preserve">rỗi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thúc </w:t>
      </w:r>
      <w:r>
        <w:t xml:space="preserve">bách </w:t>
      </w:r>
      <w:r>
        <w:t xml:space="preserve">phải </w:t>
      </w:r>
      <w:r>
        <w:t xml:space="preserve">làm </w:t>
      </w:r>
      <w:r>
        <w:t xml:space="preserve">ngay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khi </w:t>
      </w:r>
      <w:r>
        <w:rPr>
          <w:i/>
        </w:rPr>
        <w:t xml:space="preserve">rảnh </w:t>
      </w:r>
      <w:r>
        <w:rPr>
          <w:i/>
        </w:rPr>
        <w:t xml:space="preserve">rỗi </w:t>
      </w:r>
      <w:r>
        <w:t xml:space="preserve">ngồi </w:t>
      </w:r>
      <w:r>
        <w:t xml:space="preserve">ôn </w:t>
      </w:r>
      <w:r>
        <w:t xml:space="preserve">lại </w:t>
      </w:r>
      <w:r>
        <w:t xml:space="preserve">chuyện </w:t>
      </w:r>
      <w:r>
        <w:t xml:space="preserve">xưa. </w:t>
      </w:r>
      <w:r>
        <w:br/>
      </w:r>
      <w:r>
        <w:rPr>
          <w:b/>
        </w:rPr>
        <w:t xml:space="preserve">rãnh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thoát </w:t>
      </w:r>
      <w:r>
        <w:t xml:space="preserve">nước, </w:t>
      </w:r>
      <w:r>
        <w:t xml:space="preserve">dẫn </w:t>
      </w:r>
      <w:r>
        <w:t xml:space="preserve">nước, </w:t>
      </w:r>
      <w:r>
        <w:t xml:space="preserve">nhỏ </w:t>
      </w:r>
      <w:r>
        <w:t xml:space="preserve">hẹp </w:t>
      </w:r>
      <w:r>
        <w:t xml:space="preserve">và </w:t>
      </w:r>
      <w:r>
        <w:t xml:space="preserve">lộ </w:t>
      </w:r>
      <w:r>
        <w:t xml:space="preserve">thiên. </w:t>
      </w:r>
      <w:r>
        <w:t xml:space="preserve">Khơi </w:t>
      </w:r>
      <w:r>
        <w:rPr>
          <w:i/>
        </w:rPr>
        <w:t xml:space="preserve">rãnh. </w:t>
      </w:r>
      <w:r>
        <w:t xml:space="preserve">Đánh </w:t>
      </w:r>
      <w:r>
        <w:rPr>
          <w:i/>
        </w:rPr>
        <w:t xml:space="preserve">rãnh. </w:t>
      </w:r>
      <w:r>
        <w:rPr>
          <w:b/>
        </w:rPr>
        <w:t xml:space="preserve">2 </w:t>
      </w:r>
      <w:r>
        <w:t xml:space="preserve">Đường </w:t>
      </w:r>
      <w:r>
        <w:t xml:space="preserve">hẹp </w:t>
      </w:r>
      <w:r>
        <w:t xml:space="preserve">và </w:t>
      </w:r>
      <w:r>
        <w:t xml:space="preserve">lõm </w:t>
      </w:r>
      <w:r>
        <w:t xml:space="preserve">xuống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Rãnh </w:t>
      </w:r>
      <w:r>
        <w:t xml:space="preserve">bàn. </w:t>
      </w:r>
      <w:r>
        <w:t xml:space="preserve">Rãnh </w:t>
      </w:r>
      <w:r>
        <w:rPr>
          <w:i/>
        </w:rPr>
        <w:t xml:space="preserve">đai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rao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ai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bằng </w:t>
      </w:r>
      <w:r>
        <w:t xml:space="preserve">cách </w:t>
      </w:r>
      <w:r>
        <w:t xml:space="preserve">nói </w:t>
      </w:r>
      <w:r>
        <w:t xml:space="preserve">to </w:t>
      </w:r>
      <w:r>
        <w:t xml:space="preserve">lên </w:t>
      </w:r>
      <w:r>
        <w:t xml:space="preserve">ở </w:t>
      </w:r>
      <w:r>
        <w:t xml:space="preserve">nơi </w:t>
      </w:r>
      <w:r>
        <w:t xml:space="preserve">công </w:t>
      </w:r>
      <w:r>
        <w:t xml:space="preserve">cộng </w:t>
      </w:r>
      <w:r>
        <w:t xml:space="preserve">hoặc </w:t>
      </w:r>
      <w:r>
        <w:t xml:space="preserve">đăng </w:t>
      </w:r>
      <w:r>
        <w:t xml:space="preserve">báo. </w:t>
      </w:r>
      <w:r>
        <w:t xml:space="preserve">Mõ </w:t>
      </w:r>
      <w:r>
        <w:rPr>
          <w:i/>
        </w:rPr>
        <w:t xml:space="preserve">rao </w:t>
      </w:r>
      <w:r>
        <w:rPr>
          <w:i/>
        </w:rPr>
        <w:t xml:space="preserve">mời </w:t>
      </w:r>
      <w:r>
        <w:t xml:space="preserve">làng </w:t>
      </w:r>
      <w:r>
        <w:t xml:space="preserve">ra </w:t>
      </w:r>
      <w:r>
        <w:t xml:space="preserve">đình </w:t>
      </w:r>
      <w:r>
        <w:t xml:space="preserve">bổ </w:t>
      </w:r>
      <w:r>
        <w:rPr>
          <w:i/>
        </w:rPr>
        <w:t xml:space="preserve">thuế </w:t>
      </w:r>
      <w:r>
        <w:rPr>
          <w:i/>
        </w:rPr>
        <w:t xml:space="preserve">Rao </w:t>
      </w:r>
      <w:r>
        <w:t xml:space="preserve">hàng. </w:t>
      </w:r>
      <w:r>
        <w:rPr>
          <w:i/>
        </w:rPr>
        <w:t xml:space="preserve">Bán </w:t>
      </w:r>
      <w:r>
        <w:rPr>
          <w:i/>
        </w:rPr>
        <w:t xml:space="preserve">rao. </w:t>
      </w:r>
      <w:r>
        <w:t xml:space="preserve">Mục </w:t>
      </w:r>
      <w:r>
        <w:rPr>
          <w:i/>
        </w:rPr>
        <w:t xml:space="preserve">rao </w:t>
      </w:r>
      <w:r>
        <w:t xml:space="preserve">uặt </w:t>
      </w:r>
      <w:r>
        <w:rPr>
          <w:i/>
        </w:rP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rào, </w:t>
      </w:r>
      <w:r>
        <w:rPr>
          <w:i/>
        </w:rPr>
        <w:t xml:space="preserve">danh từ </w:t>
      </w:r>
      <w:r>
        <w:t xml:space="preserve">(phương ngữ). </w:t>
      </w:r>
      <w:r>
        <w:t xml:space="preserve">Sông </w:t>
      </w:r>
      <w:r>
        <w:t xml:space="preserve">nhỏ. </w:t>
      </w:r>
      <w:r>
        <w:br/>
      </w:r>
      <w:r>
        <w:rPr>
          <w:b/>
        </w:rPr>
        <w:t xml:space="preserve">rào;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ngăn </w:t>
      </w:r>
      <w:r>
        <w:t xml:space="preserve">hẳn </w:t>
      </w:r>
      <w:r>
        <w:t xml:space="preserve">lối </w:t>
      </w:r>
      <w:r>
        <w:t xml:space="preserve">đi,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bao </w:t>
      </w:r>
      <w:r>
        <w:t xml:space="preserve">quanh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một </w:t>
      </w:r>
      <w:r>
        <w:t xml:space="preserve">khu </w:t>
      </w:r>
      <w:r>
        <w:t xml:space="preserve">vực. </w:t>
      </w:r>
      <w:r>
        <w:rPr>
          <w:i/>
        </w:rPr>
        <w:t xml:space="preserve">Cắm </w:t>
      </w:r>
      <w:r>
        <w:rPr>
          <w:i/>
        </w:rPr>
        <w:t xml:space="preserve">rào. </w:t>
      </w:r>
      <w:r>
        <w:rPr>
          <w:i/>
        </w:rPr>
        <w:t xml:space="preserve">Leo </w:t>
      </w:r>
      <w:r>
        <w:rPr>
          <w:i/>
        </w:rPr>
        <w:t xml:space="preserve">rào. </w:t>
      </w:r>
      <w:r>
        <w:rPr>
          <w:i/>
        </w:rPr>
        <w:t xml:space="preserve">Hàng </w:t>
      </w:r>
      <w:r>
        <w:rPr>
          <w:i/>
        </w:rPr>
        <w:t xml:space="preserve">rào*. </w:t>
      </w:r>
      <w:r>
        <w:t xml:space="preserve">Phá </w:t>
      </w:r>
      <w:r>
        <w:rPr>
          <w:i/>
        </w:rPr>
        <w:t xml:space="preserve">rào*. </w:t>
      </w:r>
      <w:r>
        <w:t xml:space="preserve">II </w:t>
      </w:r>
      <w:r>
        <w:t xml:space="preserve">động từ </w:t>
      </w:r>
      <w:r>
        <w:t xml:space="preserve">Ngăn </w:t>
      </w:r>
      <w:r>
        <w:t xml:space="preserve">hẳn </w:t>
      </w:r>
      <w:r>
        <w:t xml:space="preserve">lối </w:t>
      </w:r>
      <w:r>
        <w:t xml:space="preserve">đi,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không </w:t>
      </w:r>
      <w:r>
        <w:t xml:space="preserve">cho </w:t>
      </w:r>
      <w:r>
        <w:t xml:space="preserve">ra </w:t>
      </w:r>
      <w:r>
        <w:t xml:space="preserve">vào </w:t>
      </w:r>
      <w:r>
        <w:t xml:space="preserve">tự </w:t>
      </w:r>
      <w:r>
        <w:t xml:space="preserve">do. </w:t>
      </w:r>
      <w:r>
        <w:t xml:space="preserve">Rào </w:t>
      </w:r>
      <w:r>
        <w:t xml:space="preserve">uườn </w:t>
      </w:r>
      <w:r>
        <w:rPr>
          <w:i/>
        </w:rPr>
        <w:t xml:space="preserve">rau. </w:t>
      </w:r>
      <w:r>
        <w:t xml:space="preserve">Ngõ </w:t>
      </w:r>
      <w:r>
        <w:rPr>
          <w:i/>
        </w:rPr>
        <w:t xml:space="preserve">tắt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rào </w:t>
      </w:r>
      <w:r>
        <w:rPr>
          <w:i/>
        </w:rPr>
        <w:t xml:space="preserve">lại. </w:t>
      </w:r>
      <w:r>
        <w:t xml:space="preserve">Ăn </w:t>
      </w:r>
      <w:r>
        <w:t xml:space="preserve">cây </w:t>
      </w:r>
      <w:r>
        <w:rPr>
          <w:i/>
        </w:rPr>
        <w:t xml:space="preserve">nào </w:t>
      </w:r>
      <w:r>
        <w:rPr>
          <w:i/>
        </w:rPr>
        <w:t xml:space="preserve">rào </w:t>
      </w:r>
      <w:r>
        <w:rPr>
          <w:i/>
        </w:rPr>
        <w:t xml:space="preserve">cây </w:t>
      </w:r>
      <w:r>
        <w:rPr>
          <w:i/>
        </w:rPr>
        <w:t xml:space="preserve">ấy </w:t>
      </w:r>
      <w:r>
        <w:t xml:space="preserve">(tục ngữ).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chắn </w:t>
      </w:r>
      <w:r>
        <w:rPr>
          <w:i/>
        </w:rPr>
        <w:t xml:space="preserve">danh từ </w:t>
      </w:r>
      <w:r>
        <w:t xml:space="preserve">Rào </w:t>
      </w:r>
      <w:r>
        <w:t xml:space="preserve">để </w:t>
      </w:r>
      <w:r>
        <w:t xml:space="preserve">ngăn, </w:t>
      </w:r>
      <w:r>
        <w:t xml:space="preserve">không </w:t>
      </w:r>
      <w:r>
        <w:t xml:space="preserve">cho </w:t>
      </w:r>
      <w:r>
        <w:t xml:space="preserve">vượt </w:t>
      </w:r>
      <w:r>
        <w:t xml:space="preserve">qua,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trở </w:t>
      </w:r>
      <w:r>
        <w:t xml:space="preserve">ngại </w:t>
      </w:r>
      <w:r>
        <w:t xml:space="preserve">lớn </w:t>
      </w:r>
      <w:r>
        <w:t xml:space="preserve">ngăn </w:t>
      </w:r>
      <w:r>
        <w:t xml:space="preserve">cách, </w:t>
      </w:r>
      <w:r>
        <w:t xml:space="preserve">cản </w:t>
      </w:r>
      <w:r>
        <w:t xml:space="preserve">trở </w:t>
      </w:r>
      <w:r>
        <w:t xml:space="preserve">việc </w:t>
      </w:r>
      <w:r>
        <w:t xml:space="preserve">giao </w:t>
      </w:r>
      <w:r>
        <w:t xml:space="preserve">lưu, </w:t>
      </w:r>
      <w:r>
        <w:t xml:space="preserve">thông </w:t>
      </w:r>
      <w:r>
        <w:t xml:space="preserve">thương.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t xml:space="preserve">Nói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để </w:t>
      </w:r>
      <w:r>
        <w:t xml:space="preserve">ngừa </w:t>
      </w:r>
      <w:r>
        <w:t xml:space="preserve">trước </w:t>
      </w:r>
      <w:r>
        <w:t xml:space="preserve">những </w:t>
      </w:r>
      <w:r>
        <w:t xml:space="preserve">sự </w:t>
      </w:r>
      <w:r>
        <w:t xml:space="preserve">hiểu </w:t>
      </w:r>
      <w:r>
        <w:t xml:space="preserve">lầm </w:t>
      </w:r>
      <w:r>
        <w:t xml:space="preserve">hay </w:t>
      </w:r>
      <w:r>
        <w:t xml:space="preserve">phản </w:t>
      </w:r>
      <w:r>
        <w:t xml:space="preserve">ứng </w:t>
      </w:r>
      <w:r>
        <w:t xml:space="preserve">về </w:t>
      </w:r>
      <w:r>
        <w:t xml:space="preserve">điều </w:t>
      </w:r>
      <w:r>
        <w:t xml:space="preserve">mình </w:t>
      </w:r>
      <w:r>
        <w:t xml:space="preserve">sắp </w:t>
      </w:r>
      <w:r>
        <w:t xml:space="preserve">nói. </w:t>
      </w:r>
      <w:r>
        <w:t xml:space="preserve">Nói </w:t>
      </w:r>
      <w:r>
        <w:rPr>
          <w:i/>
        </w:rPr>
        <w:t xml:space="preserve">thẳng </w:t>
      </w:r>
      <w:r>
        <w:rPr>
          <w:i/>
        </w:rPr>
        <w:t xml:space="preserve">uào </w:t>
      </w:r>
      <w:r>
        <w:rPr>
          <w:i/>
        </w:rPr>
        <w:t xml:space="preserve">câu </w:t>
      </w:r>
      <w:r>
        <w:rPr>
          <w:i/>
        </w:rPr>
        <w:t xml:space="preserve">chuyện, </w:t>
      </w:r>
      <w: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rào </w:t>
      </w:r>
      <w:r>
        <w:t xml:space="preserve">đón.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giậu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Rào </w:t>
      </w:r>
      <w:r>
        <w:t xml:space="preserve">ngăn </w:t>
      </w:r>
      <w:r>
        <w:t xml:space="preserve">vườn, </w:t>
      </w:r>
      <w:r>
        <w:t xml:space="preserve">ngăn </w:t>
      </w:r>
      <w:r>
        <w:t xml:space="preserve">sân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Vườn </w:t>
      </w:r>
      <w:r>
        <w:t xml:space="preserve">tược </w:t>
      </w:r>
      <w:r>
        <w:rPr>
          <w:i/>
        </w:rPr>
        <w:t xml:space="preserve">chẳng </w:t>
      </w:r>
      <w:r>
        <w:t xml:space="preserve">có </w:t>
      </w:r>
      <w:r>
        <w:t xml:space="preserve">rào </w:t>
      </w:r>
      <w:r>
        <w:rPr>
          <w:i/>
        </w:rPr>
        <w:t xml:space="preserve">giậu </w:t>
      </w:r>
      <w:r>
        <w:t xml:space="preserve">gì </w:t>
      </w:r>
      <w:r>
        <w:t xml:space="preserve">cá.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rào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nhiều </w:t>
      </w:r>
      <w:r>
        <w:t xml:space="preserve">tiếng </w:t>
      </w:r>
      <w:r>
        <w:t xml:space="preserve">động </w:t>
      </w:r>
      <w:r>
        <w:t xml:space="preserve">nhỏ </w:t>
      </w:r>
      <w:r>
        <w:t xml:space="preserve">xen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đều </w:t>
      </w:r>
      <w:r>
        <w:t xml:space="preserve">đều, </w:t>
      </w:r>
      <w:r>
        <w:t xml:space="preserve">liên </w:t>
      </w:r>
      <w:r>
        <w:t xml:space="preserve">tiếp. </w:t>
      </w:r>
      <w:r>
        <w:rPr>
          <w:i/>
        </w:rPr>
        <w:t xml:space="preserve">Tồm </w:t>
      </w:r>
      <w:r>
        <w:rPr>
          <w:i/>
        </w:rPr>
        <w:t xml:space="preserve">ăn </w:t>
      </w:r>
      <w:r>
        <w:t xml:space="preserve">lá </w:t>
      </w:r>
      <w:r>
        <w:rPr>
          <w:i/>
        </w:rPr>
        <w:t xml:space="preserve">rào </w:t>
      </w:r>
      <w:r>
        <w:t xml:space="preserve">rào. </w:t>
      </w:r>
      <w:r>
        <w:t xml:space="preserve">Mưa </w:t>
      </w:r>
      <w:r>
        <w:rPr>
          <w:i/>
        </w:rPr>
        <w:t xml:space="preserve">tuôn </w:t>
      </w:r>
      <w:r>
        <w:rPr>
          <w:i/>
        </w:rPr>
        <w:t xml:space="preserve">rào </w:t>
      </w:r>
      <w:r>
        <w:rPr>
          <w:i/>
        </w:rPr>
        <w:t xml:space="preserve">rào. </w:t>
      </w:r>
      <w:r>
        <w:t xml:space="preserve">Tiếng </w:t>
      </w:r>
      <w:r>
        <w:rPr>
          <w:i/>
        </w:rPr>
        <w:t xml:space="preserve">nói </w:t>
      </w:r>
      <w:r>
        <w:t xml:space="preserve">chuyện </w:t>
      </w:r>
      <w:r>
        <w:rPr>
          <w:i/>
        </w:rPr>
        <w:t xml:space="preserve">rào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rạo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những </w:t>
      </w:r>
      <w:r>
        <w:t xml:space="preserve">vật </w:t>
      </w:r>
      <w:r>
        <w:t xml:space="preserve">nhỏ </w:t>
      </w:r>
      <w:r>
        <w:t xml:space="preserve">khô </w:t>
      </w:r>
      <w:r>
        <w:t xml:space="preserve">và </w:t>
      </w:r>
      <w:r>
        <w:t xml:space="preserve">giòn </w:t>
      </w:r>
      <w:r>
        <w:t xml:space="preserve">nghiến </w:t>
      </w:r>
      <w:r>
        <w:t xml:space="preserve">vào </w:t>
      </w:r>
      <w:r>
        <w:t xml:space="preserve">nhau. </w:t>
      </w:r>
      <w:r>
        <w:t xml:space="preserve">Nhai </w:t>
      </w:r>
      <w:r>
        <w:t xml:space="preserve">miếng </w:t>
      </w:r>
      <w:r>
        <w:rPr>
          <w:i/>
        </w:rPr>
        <w:t xml:space="preserve">sun </w:t>
      </w:r>
      <w:r>
        <w:rPr>
          <w:i/>
        </w:rPr>
        <w:t xml:space="preserve">rào </w:t>
      </w:r>
      <w:r>
        <w:t xml:space="preserve">rạo. </w:t>
      </w:r>
      <w:r>
        <w:t xml:space="preserve">Chân </w:t>
      </w:r>
      <w:r>
        <w:rPr>
          <w:i/>
        </w:rPr>
        <w:t xml:space="preserve">bước </w:t>
      </w:r>
      <w:r>
        <w:rPr>
          <w:i/>
        </w:rPr>
        <w:t xml:space="preserve">rào </w:t>
      </w:r>
      <w:r>
        <w:t xml:space="preserve">rạo </w:t>
      </w:r>
      <w:r>
        <w:rPr>
          <w:i/>
        </w:rPr>
        <w:t xml:space="preserve">trên </w:t>
      </w:r>
      <w:r>
        <w:t xml:space="preserve">sỏi.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rat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dào </w:t>
      </w:r>
      <w:r>
        <w:rPr>
          <w:i/>
        </w:rPr>
        <w:t xml:space="preserve">dạt. </w:t>
      </w:r>
      <w:r>
        <w:br/>
      </w:r>
      <w:r>
        <w:rPr>
          <w:b/>
        </w:rPr>
        <w:t xml:space="preserve">rào </w:t>
      </w:r>
      <w:r>
        <w:rPr>
          <w:b/>
        </w:rPr>
        <w:t xml:space="preserve">trước </w:t>
      </w:r>
      <w:r>
        <w:rPr>
          <w:b/>
        </w:rPr>
        <w:t xml:space="preserve">đón </w:t>
      </w:r>
      <w:r>
        <w:rPr>
          <w:b/>
        </w:rPr>
        <w:t xml:space="preserve">sau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nhiều </w:t>
      </w:r>
      <w:r>
        <w:t xml:space="preserve">lời </w:t>
      </w:r>
      <w:r>
        <w:t xml:space="preserve">rào </w:t>
      </w:r>
      <w:r>
        <w:t xml:space="preserve">đón. </w:t>
      </w:r>
      <w:r>
        <w:t xml:space="preserve">Có </w:t>
      </w:r>
      <w:r>
        <w:t xml:space="preserve">gì </w:t>
      </w:r>
      <w:r>
        <w:rPr>
          <w:i/>
        </w:rPr>
        <w:t xml:space="preserve">cứ </w:t>
      </w:r>
      <w:r>
        <w:rPr>
          <w:i/>
        </w:rPr>
        <w:t xml:space="preserve">nói, </w:t>
      </w:r>
      <w:r>
        <w:t xml:space="preserve">rào </w:t>
      </w:r>
      <w:r>
        <w:rPr>
          <w:i/>
        </w:rPr>
        <w:t xml:space="preserve">trước </w:t>
      </w:r>
      <w:r>
        <w:rPr>
          <w:i/>
        </w:rPr>
        <w:t xml:space="preserve">đón </w:t>
      </w:r>
      <w:r>
        <w:rPr>
          <w:i/>
        </w:rPr>
        <w:t xml:space="preserve">sau </w:t>
      </w:r>
      <w:r>
        <w:rPr>
          <w:i/>
        </w:rPr>
        <w:t xml:space="preserve">mãi </w:t>
      </w:r>
      <w:r>
        <w:t xml:space="preserve">! </w:t>
      </w:r>
      <w:r>
        <w:br/>
      </w:r>
      <w:r>
        <w:rPr>
          <w:b/>
        </w:rPr>
        <w:t xml:space="preserve">rảo </w:t>
      </w:r>
      <w:r>
        <w:rPr>
          <w:i/>
        </w:rPr>
        <w:t xml:space="preserve">động từ </w:t>
      </w:r>
      <w:r>
        <w:t xml:space="preserve">Đi </w:t>
      </w:r>
      <w:r>
        <w:t xml:space="preserve">bằng </w:t>
      </w:r>
      <w:r>
        <w:t xml:space="preserve">những </w:t>
      </w:r>
      <w:r>
        <w:t xml:space="preserve">bước </w:t>
      </w:r>
      <w:r>
        <w:t xml:space="preserve">nhanh, </w:t>
      </w:r>
      <w:r>
        <w:t xml:space="preserve">gấp </w:t>
      </w:r>
      <w:r>
        <w:t xml:space="preserve">và </w:t>
      </w:r>
      <w:r>
        <w:t xml:space="preserve">liền </w:t>
      </w:r>
      <w:r>
        <w:t xml:space="preserve">một </w:t>
      </w:r>
      <w:r>
        <w:t xml:space="preserve">mạch. </w:t>
      </w:r>
      <w:r>
        <w:t xml:space="preserve">Rdo </w:t>
      </w:r>
      <w:r>
        <w:rPr>
          <w:i/>
        </w:rPr>
        <w:t xml:space="preserve">bước </w:t>
      </w:r>
      <w:r>
        <w:rPr>
          <w:i/>
        </w:rPr>
        <w:t xml:space="preserve">uề </w:t>
      </w:r>
      <w:r>
        <w:rPr>
          <w:i/>
        </w:rPr>
        <w:t xml:space="preserve">nhà. </w:t>
      </w:r>
      <w:r>
        <w:rPr>
          <w:i/>
        </w:rPr>
        <w:t xml:space="preserve">Rảo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t xml:space="preserve">phố. </w:t>
      </w:r>
      <w:r>
        <w:br/>
      </w:r>
      <w:r>
        <w:rPr>
          <w:b/>
        </w:rPr>
        <w:t xml:space="preserve">rão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dãn </w:t>
      </w:r>
      <w:r>
        <w:t xml:space="preserve">ra, </w:t>
      </w:r>
      <w:r>
        <w:t xml:space="preserve">lỏng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chặt, </w:t>
      </w:r>
      <w:r>
        <w:t xml:space="preserve">còn </w:t>
      </w:r>
      <w:r>
        <w:t xml:space="preserve">chắc </w:t>
      </w:r>
      <w:r>
        <w:t xml:space="preserve">nữa </w:t>
      </w:r>
      <w:r>
        <w:t xml:space="preserve">do </w:t>
      </w:r>
      <w:r>
        <w:t xml:space="preserve">đã </w:t>
      </w:r>
      <w:r>
        <w:t xml:space="preserve">được </w:t>
      </w:r>
      <w:r>
        <w:t xml:space="preserve">dùng </w:t>
      </w:r>
      <w:r>
        <w:t xml:space="preserve">quá </w:t>
      </w:r>
      <w:r>
        <w:t xml:space="preserve">lâu. </w:t>
      </w:r>
      <w:r>
        <w:t xml:space="preserve">Xích </w:t>
      </w:r>
      <w:r>
        <w:rPr>
          <w:i/>
        </w:rPr>
        <w:t xml:space="preserve">đã </w:t>
      </w:r>
      <w:r>
        <w:rPr>
          <w:i/>
        </w:rPr>
        <w:t xml:space="preserve">rão. </w:t>
      </w:r>
      <w:r>
        <w:t xml:space="preserve">Dây </w:t>
      </w:r>
      <w:r>
        <w:t xml:space="preserve">thừng </w:t>
      </w:r>
      <w:r>
        <w:rPr>
          <w:i/>
        </w:rPr>
        <w:t xml:space="preserve">rão.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mệt </w:t>
      </w:r>
      <w:r>
        <w:t xml:space="preserve">mỏi, </w:t>
      </w:r>
      <w:r>
        <w:t xml:space="preserve">người </w:t>
      </w:r>
      <w:r>
        <w:t xml:space="preserve">rã </w:t>
      </w:r>
      <w:r>
        <w:t xml:space="preserve">rời, </w:t>
      </w:r>
      <w:r>
        <w:t xml:space="preserve">gân </w:t>
      </w:r>
      <w:r>
        <w:t xml:space="preserve">cốt </w:t>
      </w:r>
      <w:r>
        <w:t xml:space="preserve">như </w:t>
      </w:r>
      <w:r>
        <w:t xml:space="preserve">lỏng </w:t>
      </w:r>
      <w:r>
        <w:t xml:space="preserve">ra. </w:t>
      </w:r>
      <w:r>
        <w:t xml:space="preserve">Mật </w:t>
      </w:r>
      <w:r>
        <w:rPr>
          <w:i/>
        </w:rPr>
        <w:t xml:space="preserve">rão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ráo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khô </w:t>
      </w:r>
      <w:r>
        <w:t xml:space="preserve">hoặc </w:t>
      </w:r>
      <w:r>
        <w:t xml:space="preserve">đã </w:t>
      </w:r>
      <w:r>
        <w:t xml:space="preserve">được </w:t>
      </w:r>
      <w:r>
        <w:t xml:space="preserve">lấy </w:t>
      </w:r>
      <w:r>
        <w:t xml:space="preserve">hết </w:t>
      </w:r>
      <w:r>
        <w:t xml:space="preserve">nước. </w:t>
      </w:r>
      <w:r>
        <w:t xml:space="preserve">Mưa </w:t>
      </w:r>
      <w:r>
        <w:rPr>
          <w:i/>
        </w:rPr>
        <w:t xml:space="preserve">từ </w:t>
      </w:r>
      <w:r>
        <w:t xml:space="preserve">sáng, </w:t>
      </w:r>
      <w:r>
        <w:rPr>
          <w:i/>
        </w:rPr>
        <w:t xml:space="preserve">đường </w:t>
      </w:r>
      <w:r>
        <w:rPr>
          <w:i/>
        </w:rPr>
        <w:t xml:space="preserve">đã </w:t>
      </w:r>
      <w:r>
        <w:rPr>
          <w:i/>
        </w:rPr>
        <w:t xml:space="preserve">ráo. </w:t>
      </w:r>
      <w:r>
        <w:t xml:space="preserve">Chắt </w:t>
      </w:r>
      <w:r>
        <w:rPr>
          <w:i/>
        </w:rPr>
        <w:t xml:space="preserve">cho </w:t>
      </w:r>
      <w:r>
        <w:rPr>
          <w:i/>
        </w:rPr>
        <w:t xml:space="preserve">ráo </w:t>
      </w:r>
      <w:r>
        <w:rPr>
          <w:i/>
        </w:rPr>
        <w:t xml:space="preserve">nước. </w:t>
      </w:r>
      <w:r>
        <w:t xml:space="preserve">Nghỉ </w:t>
      </w:r>
      <w:r>
        <w:t xml:space="preserve">cho </w:t>
      </w:r>
      <w:r>
        <w:rPr>
          <w:i/>
        </w:rPr>
        <w:t xml:space="preserve">ráo </w:t>
      </w:r>
      <w:r>
        <w:rPr>
          <w:i/>
        </w:rPr>
        <w:t xml:space="preserve">mỗ </w:t>
      </w:r>
      <w:r>
        <w:t xml:space="preserve">hôi. </w:t>
      </w:r>
      <w:r>
        <w:t xml:space="preserve">Nói </w:t>
      </w:r>
      <w:r>
        <w:rPr>
          <w:i/>
        </w:rPr>
        <w:t xml:space="preserve">lâu </w:t>
      </w:r>
      <w:r>
        <w:rPr>
          <w:i/>
        </w:rPr>
        <w:t xml:space="preserve">ráo </w:t>
      </w:r>
      <w:r>
        <w:rPr>
          <w:i/>
        </w:rPr>
        <w:t xml:space="preserve">cá </w:t>
      </w:r>
      <w:r>
        <w:t xml:space="preserve">họng. </w:t>
      </w:r>
      <w:r>
        <w:t xml:space="preserve">II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Hết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chừa </w:t>
      </w:r>
      <w:r>
        <w:t xml:space="preserve">một </w:t>
      </w:r>
      <w:r>
        <w:t xml:space="preserve">ai,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Đi </w:t>
      </w:r>
      <w:r>
        <w:rPr>
          <w:i/>
        </w:rPr>
        <w:t xml:space="preserve">uắng </w:t>
      </w:r>
      <w:r>
        <w:rPr>
          <w:i/>
        </w:rPr>
        <w:t xml:space="preserve">ráo </w:t>
      </w:r>
      <w:r>
        <w:rPr>
          <w:i/>
        </w:rPr>
        <w:t xml:space="preserve">cả. </w:t>
      </w:r>
      <w:r>
        <w:rPr>
          <w:i/>
        </w:rPr>
        <w:t xml:space="preserve">Lấy </w:t>
      </w:r>
      <w:r>
        <w:rPr>
          <w:i/>
        </w:rPr>
        <w:t xml:space="preserve">đi </w:t>
      </w:r>
      <w:r>
        <w:rPr>
          <w:i/>
        </w:rPr>
        <w:t xml:space="preserve">hết </w:t>
      </w:r>
      <w:r>
        <w:rPr>
          <w:i/>
        </w:rPr>
        <w:t xml:space="preserve">ráo. </w:t>
      </w:r>
      <w:r>
        <w:t xml:space="preserve">Chẳng </w:t>
      </w:r>
      <w:r>
        <w:rPr>
          <w:i/>
        </w:rPr>
        <w:t xml:space="preserve">biết </w:t>
      </w:r>
      <w:r>
        <w:t xml:space="preserve">gì </w:t>
      </w:r>
      <w:r>
        <w:t xml:space="preserve">ráo. </w:t>
      </w:r>
      <w:r>
        <w:rPr>
          <w:i/>
        </w:rPr>
        <w:t xml:space="preserve">Gặp </w:t>
      </w:r>
      <w:r>
        <w:rPr>
          <w:i/>
        </w:rPr>
        <w:t xml:space="preserve">mưa, </w:t>
      </w:r>
      <w:r>
        <w:rPr>
          <w:i/>
        </w:rPr>
        <w:t xml:space="preserve">quần </w:t>
      </w:r>
      <w:r>
        <w:rPr>
          <w:i/>
        </w:rPr>
        <w:t xml:space="preserve">áo, </w:t>
      </w:r>
      <w:r>
        <w:rPr>
          <w:i/>
        </w:rPr>
        <w:t xml:space="preserve">đồ </w:t>
      </w:r>
      <w:r>
        <w:t xml:space="preserve">đạc </w:t>
      </w:r>
      <w:r>
        <w:rPr>
          <w:i/>
        </w:rPr>
        <w:t xml:space="preserve">ướt </w:t>
      </w:r>
      <w:r>
        <w:rPr>
          <w:i/>
        </w:rPr>
        <w:t xml:space="preserve">ráo </w:t>
      </w:r>
      <w:r>
        <w:rPr>
          <w:i/>
        </w:rPr>
        <w:t xml:space="preserve">cá. </w:t>
      </w:r>
      <w:r>
        <w:br/>
      </w:r>
      <w:r>
        <w:rPr>
          <w:b/>
        </w:rPr>
        <w:t xml:space="preserve">ráo </w:t>
      </w:r>
      <w:r>
        <w:rPr>
          <w:b/>
        </w:rPr>
        <w:t xml:space="preserve">hoảnh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Ráo, </w:t>
      </w:r>
      <w:r>
        <w:t xml:space="preserve">khô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còn, </w:t>
      </w:r>
      <w:r>
        <w:t xml:space="preserve">không </w:t>
      </w:r>
      <w:r>
        <w:t xml:space="preserve">có </w:t>
      </w:r>
      <w:r>
        <w:t xml:space="preserve">lấy </w:t>
      </w:r>
      <w:r>
        <w:t xml:space="preserve">một </w:t>
      </w:r>
      <w:r>
        <w:t xml:space="preserve">chút </w:t>
      </w:r>
      <w:r>
        <w:t xml:space="preserve">nước </w:t>
      </w:r>
      <w:r>
        <w:t xml:space="preserve">nào. </w:t>
      </w:r>
      <w:r>
        <w:t xml:space="preserve">Nó </w:t>
      </w:r>
      <w:r>
        <w:t xml:space="preserve">không </w:t>
      </w:r>
      <w:r>
        <w:rPr>
          <w:i/>
        </w:rPr>
        <w:t xml:space="preserve">khóc, </w:t>
      </w:r>
      <w:r>
        <w:rPr>
          <w:i/>
        </w:rPr>
        <w:t xml:space="preserve">mắt </w:t>
      </w:r>
      <w:r>
        <w:rPr>
          <w:i/>
        </w:rPr>
        <w:t xml:space="preserve">ráo </w:t>
      </w:r>
      <w:r>
        <w:rPr>
          <w:i/>
        </w:rPr>
        <w:t xml:space="preserve">hoảnh. </w:t>
      </w:r>
      <w:r>
        <w:rPr>
          <w:i/>
        </w:rPr>
        <w:t xml:space="preserve">ấm </w:t>
      </w:r>
      <w:r>
        <w:t xml:space="preserve">nước </w:t>
      </w:r>
      <w:r>
        <w:rPr>
          <w:i/>
        </w:rPr>
        <w:t xml:space="preserve">ráo </w:t>
      </w:r>
      <w:r>
        <w:rPr>
          <w:i/>
        </w:rPr>
        <w:t xml:space="preserve">hoảnh,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lấy </w:t>
      </w:r>
      <w:r>
        <w:rPr>
          <w:i/>
        </w:rPr>
        <w:t xml:space="preserve">một </w:t>
      </w:r>
      <w:r>
        <w:rPr>
          <w:i/>
        </w:rPr>
        <w:t xml:space="preserve">giọt. </w:t>
      </w:r>
      <w:r>
        <w:rPr>
          <w:b/>
        </w:rPr>
        <w:t xml:space="preserve">2 </w:t>
      </w:r>
      <w:r>
        <w:t xml:space="preserve">(Giọng </w:t>
      </w:r>
      <w:r>
        <w:t xml:space="preserve">nói) </w:t>
      </w:r>
      <w:r>
        <w:t xml:space="preserve">khô, </w:t>
      </w:r>
      <w:r>
        <w:t xml:space="preserve">gọn,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lấy </w:t>
      </w:r>
      <w:r>
        <w:t xml:space="preserve">một </w:t>
      </w:r>
      <w:r>
        <w:t xml:space="preserve">chút </w:t>
      </w:r>
      <w:r>
        <w:t xml:space="preserve">cảm </w:t>
      </w:r>
      <w:r>
        <w:t xml:space="preserve">xúc, </w:t>
      </w:r>
      <w:r>
        <w:t xml:space="preserve">tình </w:t>
      </w:r>
      <w:r>
        <w:t xml:space="preserve">cảm </w:t>
      </w:r>
      <w:r>
        <w:t xml:space="preserve">nào, </w:t>
      </w:r>
      <w:r>
        <w:t xml:space="preserve">tựa </w:t>
      </w:r>
      <w:r>
        <w:t xml:space="preserve">như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mình </w:t>
      </w:r>
      <w:r>
        <w:t xml:space="preserve">cả. </w:t>
      </w:r>
      <w:r>
        <w:t xml:space="preserve">Giọng </w:t>
      </w:r>
      <w:r>
        <w:rPr>
          <w:i/>
        </w:rPr>
        <w:t xml:space="preserve">ráo </w:t>
      </w:r>
      <w:r>
        <w:rPr>
          <w:i/>
        </w:rPr>
        <w:t xml:space="preserve">hoảnh.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ráo </w:t>
      </w:r>
      <w:r>
        <w:rPr>
          <w:i/>
        </w:rPr>
        <w:t xml:space="preserve">hoảnh </w:t>
      </w:r>
      <w:r>
        <w:rPr>
          <w:i/>
        </w:rP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ráo </w:t>
      </w:r>
      <w:r>
        <w:rPr>
          <w:b/>
        </w:rPr>
        <w:t xml:space="preserve">riết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Khắt </w:t>
      </w:r>
      <w:r>
        <w:t xml:space="preserve">khe, </w:t>
      </w:r>
      <w:r>
        <w:t xml:space="preserve">không </w:t>
      </w:r>
      <w:r>
        <w:t xml:space="preserve">chút </w:t>
      </w:r>
      <w:r>
        <w:t xml:space="preserve">nhân </w:t>
      </w:r>
      <w:r>
        <w:t xml:space="preserve">nhượng, </w:t>
      </w:r>
      <w:r>
        <w:t xml:space="preserve">vì </w:t>
      </w:r>
      <w:r>
        <w:t xml:space="preserve">nể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ráo </w:t>
      </w:r>
      <w:r>
        <w:t xml:space="preserve">riết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chc </w:t>
      </w:r>
      <w:r>
        <w:t xml:space="preserve">đg).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khẩn </w:t>
      </w:r>
      <w:r>
        <w:t xml:space="preserve">trương, </w:t>
      </w:r>
      <w:r>
        <w:t xml:space="preserve">căng </w:t>
      </w:r>
      <w:r>
        <w:t xml:space="preserve">thẳng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tục. </w:t>
      </w:r>
      <w:r>
        <w:t xml:space="preserve">Ráo </w:t>
      </w:r>
      <w:r>
        <w:t xml:space="preserve">riết </w:t>
      </w:r>
      <w:r>
        <w:t xml:space="preserve">luyện </w:t>
      </w:r>
      <w:r>
        <w:rPr>
          <w:i/>
        </w:rPr>
        <w:t xml:space="preserve">tập. </w:t>
      </w:r>
      <w:r>
        <w:t xml:space="preserve">Hoại </w:t>
      </w:r>
      <w:r>
        <w:t xml:space="preserve">động </w:t>
      </w:r>
      <w:r>
        <w:t xml:space="preserve">ráo </w:t>
      </w:r>
      <w:r>
        <w:t xml:space="preserve">riết.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