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đáng, </w:t>
      </w:r>
      <w:r>
        <w:rPr>
          <w:i/>
        </w:rPr>
        <w:t xml:space="preserve">tính từ </w:t>
      </w:r>
      <w:r>
        <w:t xml:space="preserve">(phương ngữ). </w:t>
      </w:r>
      <w:r>
        <w:t xml:space="preserve">Lầy </w:t>
      </w:r>
      <w:r>
        <w:t xml:space="preserve">lội, </w:t>
      </w:r>
      <w:r>
        <w:t xml:space="preserve">có </w:t>
      </w:r>
      <w:r>
        <w:t xml:space="preserve">bùn </w:t>
      </w:r>
      <w:r>
        <w:t xml:space="preserve">lầy. </w:t>
      </w:r>
      <w:r>
        <w:rPr>
          <w:i/>
        </w:rPr>
        <w:t xml:space="preserve">Ruộng </w:t>
      </w:r>
      <w:r>
        <w:rPr>
          <w:i/>
        </w:rPr>
        <w:t xml:space="preserve">đáng. </w:t>
      </w:r>
      <w:r>
        <w:rPr>
          <w:i/>
        </w:rPr>
        <w:t xml:space="preserve">Cánh </w:t>
      </w:r>
      <w:r>
        <w:rPr>
          <w:i/>
        </w:rPr>
        <w:t xml:space="preserve">đồng </w:t>
      </w:r>
      <w:r>
        <w:t xml:space="preserve">trên </w:t>
      </w:r>
      <w:r>
        <w:t xml:space="preserve">se, </w:t>
      </w:r>
      <w:r>
        <w:t xml:space="preserve">dưới </w:t>
      </w:r>
      <w:r>
        <w:rPr>
          <w:i/>
        </w:rPr>
        <w:t xml:space="preserve">đáng. </w:t>
      </w:r>
      <w:r>
        <w:t xml:space="preserve">đáng </w:t>
      </w:r>
      <w:r>
        <w:t xml:space="preserve">đời </w:t>
      </w:r>
      <w:r>
        <w:t xml:space="preserve">tính từ </w:t>
      </w:r>
      <w:r>
        <w:t xml:space="preserve">(khẩu ngữ).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oan </w:t>
      </w:r>
      <w:r>
        <w:t xml:space="preserve">ức </w:t>
      </w:r>
      <w:r>
        <w:t xml:space="preserve">cả, </w:t>
      </w:r>
      <w:r>
        <w:t xml:space="preserve">chịu </w:t>
      </w:r>
      <w:r>
        <w:t xml:space="preserve">sự </w:t>
      </w:r>
      <w:r>
        <w:t xml:space="preserve">trừng </w:t>
      </w:r>
      <w:r>
        <w:t xml:space="preserve">phạt </w:t>
      </w:r>
      <w:r>
        <w:t xml:space="preserve">nặng </w:t>
      </w:r>
      <w:r>
        <w:t xml:space="preserve">nề </w:t>
      </w:r>
      <w:r>
        <w:t xml:space="preserve">như </w:t>
      </w:r>
      <w:r>
        <w:t xml:space="preserve">vậy </w:t>
      </w:r>
      <w:r>
        <w:t xml:space="preserve">cũng </w:t>
      </w:r>
      <w:r>
        <w:t xml:space="preserve">đáng, </w:t>
      </w:r>
      <w:r>
        <w:t xml:space="preserve">so </w:t>
      </w:r>
      <w:r>
        <w:t xml:space="preserve">với </w:t>
      </w:r>
      <w:r>
        <w:t xml:space="preserve">tội </w:t>
      </w:r>
      <w:r>
        <w:t xml:space="preserve">ác </w:t>
      </w:r>
      <w:r>
        <w:t xml:space="preserve">hoặc </w:t>
      </w:r>
      <w:r>
        <w:t xml:space="preserve">điều </w:t>
      </w:r>
      <w:r>
        <w:t xml:space="preserve">sai </w:t>
      </w:r>
      <w:r>
        <w:t xml:space="preserve">trái </w:t>
      </w:r>
      <w:r>
        <w:t xml:space="preserve">đã </w:t>
      </w:r>
      <w:r>
        <w:t xml:space="preserve">làm. </w:t>
      </w:r>
      <w:r>
        <w:rPr>
          <w:i/>
        </w:rPr>
        <w:t xml:space="preserve">Tàn </w:t>
      </w:r>
      <w:r>
        <w:rPr>
          <w:i/>
        </w:rPr>
        <w:t xml:space="preserve">ác </w:t>
      </w:r>
      <w:r>
        <w:rPr>
          <w:i/>
        </w:rPr>
        <w:t xml:space="preserve">thế, </w:t>
      </w:r>
      <w:r>
        <w:rPr>
          <w:i/>
        </w:rPr>
        <w:t xml:space="preserve">chết </w:t>
      </w:r>
      <w:r>
        <w:t xml:space="preserve">cũng </w:t>
      </w:r>
      <w:r>
        <w:t xml:space="preserve">đáng </w:t>
      </w:r>
      <w:r>
        <w:t xml:space="preserve">đời. </w:t>
      </w:r>
      <w:r>
        <w:br/>
      </w:r>
      <w:r>
        <w:rPr>
          <w:b/>
        </w:rPr>
        <w:t xml:space="preserve">đáng </w:t>
      </w:r>
      <w:r>
        <w:rPr>
          <w:b/>
        </w:rPr>
        <w:t xml:space="preserve">giá </w:t>
      </w:r>
      <w:r>
        <w:rPr>
          <w:i/>
        </w:rPr>
        <w:t xml:space="preserve">tính từ </w:t>
      </w:r>
      <w:r>
        <w:t xml:space="preserve">Có </w:t>
      </w:r>
      <w:r>
        <w:t xml:space="preserve">giá </w:t>
      </w:r>
      <w:r>
        <w:t xml:space="preserve">trị, </w:t>
      </w:r>
      <w:r>
        <w:t xml:space="preserve">đáng </w:t>
      </w:r>
      <w:r>
        <w:t xml:space="preserve">được </w:t>
      </w:r>
      <w:r>
        <w:t xml:space="preserve">đánh </w:t>
      </w:r>
      <w:r>
        <w:t xml:space="preserve">giá </w:t>
      </w:r>
      <w:r>
        <w:t xml:space="preserve">cao. </w:t>
      </w:r>
      <w:r>
        <w:t xml:space="preserve">Chẳng </w:t>
      </w:r>
      <w:r>
        <w:t xml:space="preserve">có </w:t>
      </w:r>
      <w:r>
        <w:rPr>
          <w:i/>
        </w:rPr>
        <w:t xml:space="preserve">gì </w:t>
      </w:r>
      <w:r>
        <w:rPr>
          <w:i/>
        </w:rPr>
        <w:t xml:space="preserve">đáng </w:t>
      </w:r>
      <w:r>
        <w:rPr>
          <w:i/>
        </w:rPr>
        <w:t xml:space="preserve">giá. </w:t>
      </w:r>
      <w:r>
        <w:rPr>
          <w:i/>
        </w:rPr>
        <w:t xml:space="preserve">Đáng </w:t>
      </w:r>
      <w:r>
        <w:rPr>
          <w:i/>
        </w:rPr>
        <w:t xml:space="preserve">giá </w:t>
      </w:r>
      <w:r>
        <w:t xml:space="preserve">nghìn </w:t>
      </w:r>
      <w:r>
        <w:t xml:space="preserve">vàng, </w:t>
      </w:r>
      <w:r>
        <w:br/>
      </w:r>
      <w:r>
        <w:rPr>
          <w:b/>
        </w:rPr>
        <w:t xml:space="preserve">đáng </w:t>
      </w:r>
      <w:r>
        <w:rPr>
          <w:b/>
        </w:rPr>
        <w:t xml:space="preserve">kể </w:t>
      </w:r>
      <w:r>
        <w:rPr>
          <w:i/>
        </w:rPr>
        <w:t xml:space="preserve">tính từ </w:t>
      </w:r>
      <w:r>
        <w:t xml:space="preserve">Có </w:t>
      </w:r>
      <w:r>
        <w:t xml:space="preserve">số </w:t>
      </w:r>
      <w:r>
        <w:t xml:space="preserve">lượng </w:t>
      </w:r>
      <w:r>
        <w:t xml:space="preserve">hoặc </w:t>
      </w:r>
      <w:r>
        <w:t xml:space="preserve">giá </w:t>
      </w:r>
      <w:r>
        <w:t xml:space="preserve">trị </w:t>
      </w:r>
      <w:r>
        <w:t xml:space="preserve">đến </w:t>
      </w:r>
      <w:r>
        <w:t xml:space="preserve">mức </w:t>
      </w:r>
      <w:r>
        <w:t xml:space="preserve">đáng </w:t>
      </w:r>
      <w:r>
        <w:t xml:space="preserve">được </w:t>
      </w:r>
      <w:r>
        <w:t xml:space="preserve">nói </w:t>
      </w:r>
      <w:r>
        <w:t xml:space="preserve">đến. </w:t>
      </w:r>
      <w:r>
        <w:rPr>
          <w:i/>
        </w:rPr>
        <w:t xml:space="preserve">Lực </w:t>
      </w:r>
      <w:r>
        <w:t xml:space="preserve">lượng </w:t>
      </w:r>
      <w:r>
        <w:rPr>
          <w:i/>
        </w:rPr>
        <w:t xml:space="preserve">đáng </w:t>
      </w:r>
      <w:r>
        <w:rPr>
          <w:i/>
        </w:rPr>
        <w:t xml:space="preserve">kể. </w:t>
      </w:r>
      <w:r>
        <w:t xml:space="preserve">Thiệt </w:t>
      </w:r>
      <w:r>
        <w:t xml:space="preserve">hại </w:t>
      </w:r>
      <w:r>
        <w:rPr>
          <w:i/>
        </w:rPr>
        <w:t xml:space="preserve">không </w:t>
      </w:r>
      <w:r>
        <w:t xml:space="preserve">đáng </w:t>
      </w:r>
      <w:r>
        <w:rPr>
          <w:i/>
        </w:rPr>
        <w:t xml:space="preserve">kể. </w:t>
      </w:r>
      <w:r>
        <w:br/>
      </w:r>
      <w:r>
        <w:rPr>
          <w:b/>
        </w:rPr>
        <w:t xml:space="preserve">đáng </w:t>
      </w:r>
      <w:r>
        <w:rPr>
          <w:b/>
        </w:rPr>
        <w:t xml:space="preserve">kiếp </w:t>
      </w:r>
      <w:r>
        <w:rPr>
          <w:i/>
        </w:rPr>
        <w:t xml:space="preserve">tính từ </w:t>
      </w:r>
      <w:r>
        <w:t xml:space="preserve">(khẩu ngữ). </w:t>
      </w:r>
      <w:r>
        <w:t xml:space="preserve">Như </w:t>
      </w:r>
      <w:r>
        <w:t xml:space="preserve">đáng </w:t>
      </w:r>
      <w:r>
        <w:rPr>
          <w:i/>
        </w:rPr>
        <w:t xml:space="preserve">đời. </w:t>
      </w:r>
      <w:r>
        <w:br/>
      </w:r>
      <w:r>
        <w:rPr>
          <w:b/>
        </w:rPr>
        <w:t xml:space="preserve">đáng </w:t>
      </w:r>
      <w:r>
        <w:rPr>
          <w:b/>
        </w:rPr>
        <w:t xml:space="preserve">lẽ </w:t>
      </w:r>
      <w:r>
        <w:rPr>
          <w:i/>
        </w:rPr>
        <w:t xml:space="preserve">phụ từ </w:t>
      </w:r>
      <w:r>
        <w:t xml:space="preserve">Theo </w:t>
      </w:r>
      <w:r>
        <w:t xml:space="preserve">như </w:t>
      </w:r>
      <w:r>
        <w:t xml:space="preserve">bình </w:t>
      </w:r>
      <w:r>
        <w:t xml:space="preserve">thường </w:t>
      </w:r>
      <w:r>
        <w:t xml:space="preserve">thì... </w:t>
      </w:r>
      <w:r>
        <w:t xml:space="preserve">(nhưng </w:t>
      </w:r>
      <w:r>
        <w:t xml:space="preserve">thực </w:t>
      </w:r>
      <w:r>
        <w:t xml:space="preserve">tế </w:t>
      </w:r>
      <w:r>
        <w:t xml:space="preserve">đã </w:t>
      </w:r>
      <w:r>
        <w:t xml:space="preserve">xảy </w:t>
      </w:r>
      <w:r>
        <w:t xml:space="preserve">ra </w:t>
      </w:r>
      <w:r>
        <w:t xml:space="preserve">ngược </w:t>
      </w:r>
      <w:r>
        <w:t xml:space="preserve">lại). </w:t>
      </w:r>
      <w:r>
        <w:t xml:space="preserve">Đáng </w:t>
      </w:r>
      <w:r>
        <w:rPr>
          <w:i/>
        </w:rPr>
        <w:t xml:space="preserve">lẽ </w:t>
      </w:r>
      <w:r>
        <w:t xml:space="preserve">đi </w:t>
      </w:r>
      <w:r>
        <w:rPr>
          <w:i/>
        </w:rPr>
        <w:t xml:space="preserve">hôm </w:t>
      </w:r>
      <w:r>
        <w:rPr>
          <w:i/>
        </w:rPr>
        <w:t xml:space="preserve">qua, </w:t>
      </w:r>
      <w:r>
        <w:rPr>
          <w:i/>
        </w:rPr>
        <w:t xml:space="preserve">nhưng </w:t>
      </w:r>
      <w:r>
        <w:t xml:space="preserve">uì </w:t>
      </w:r>
      <w:r>
        <w:t xml:space="preserve">ốm </w:t>
      </w:r>
      <w:r>
        <w:t xml:space="preserve">phải </w:t>
      </w:r>
      <w:r>
        <w:rPr>
          <w:i/>
        </w:rPr>
        <w:t xml:space="preserve">ở </w:t>
      </w:r>
      <w:r>
        <w:rPr>
          <w:i/>
        </w:rPr>
        <w:t xml:space="preserve">lại. </w:t>
      </w:r>
      <w:r>
        <w:t xml:space="preserve">Việc </w:t>
      </w:r>
      <w:r>
        <w:t xml:space="preserve">ấy </w:t>
      </w:r>
      <w:r>
        <w:t xml:space="preserve">đáng </w:t>
      </w:r>
      <w:r>
        <w:rPr>
          <w:i/>
        </w:rPr>
        <w:t xml:space="preserve">lẽ </w:t>
      </w:r>
      <w:r>
        <w:rPr>
          <w:i/>
        </w:rPr>
        <w:t xml:space="preserve">anh </w:t>
      </w:r>
      <w:r>
        <w:rPr>
          <w:i/>
        </w:rPr>
        <w:t xml:space="preserve">phải </w:t>
      </w:r>
      <w:r>
        <w:t xml:space="preserve">biết. </w:t>
      </w:r>
      <w:r>
        <w:br/>
      </w:r>
      <w:r>
        <w:rPr>
          <w:b/>
        </w:rPr>
        <w:t xml:space="preserve">đáng </w:t>
      </w:r>
      <w:r>
        <w:rPr>
          <w:b/>
        </w:rPr>
        <w:t xml:space="preserve">lí </w:t>
      </w:r>
      <w:r>
        <w:rPr>
          <w:i/>
        </w:rPr>
        <w:t xml:space="preserve">cũng viết </w:t>
      </w:r>
      <w:r>
        <w:t xml:space="preserve">đáng </w:t>
      </w:r>
      <w:r>
        <w:t xml:space="preserve">lý </w:t>
      </w:r>
      <w:r>
        <w:t xml:space="preserve">phụ từ </w:t>
      </w:r>
      <w:r>
        <w:t xml:space="preserve">Theo </w:t>
      </w:r>
      <w:r>
        <w:t xml:space="preserve">đúng </w:t>
      </w:r>
      <w:r>
        <w:t xml:space="preserve">lí </w:t>
      </w:r>
      <w:r>
        <w:t xml:space="preserve">thì... </w:t>
      </w:r>
      <w:r>
        <w:t xml:space="preserve">(nhưng </w:t>
      </w:r>
      <w:r>
        <w:t xml:space="preserve">thực </w:t>
      </w:r>
      <w:r>
        <w:t xml:space="preserve">tế </w:t>
      </w:r>
      <w:r>
        <w:t xml:space="preserve">đã </w:t>
      </w:r>
      <w:r>
        <w:t xml:space="preserve">không </w:t>
      </w:r>
      <w:r>
        <w:t xml:space="preserve">như </w:t>
      </w:r>
      <w:r>
        <w:t xml:space="preserve">thế). </w:t>
      </w:r>
      <w:r>
        <w:t xml:space="preserve">Thêm </w:t>
      </w:r>
      <w:r>
        <w:t xml:space="preserve">người </w:t>
      </w:r>
      <w:r>
        <w:t xml:space="preserve">thì </w:t>
      </w:r>
      <w:r>
        <w:t xml:space="preserve">đáng </w:t>
      </w:r>
      <w:r>
        <w:t xml:space="preserve">lí </w:t>
      </w:r>
      <w:r>
        <w:rPr>
          <w:i/>
        </w:rPr>
        <w:t xml:space="preserve">công </w:t>
      </w:r>
      <w:r>
        <w:rPr>
          <w:i/>
        </w:rPr>
        <w:t xml:space="preserve">uiệc </w:t>
      </w:r>
      <w:r>
        <w:rPr>
          <w:i/>
        </w:rPr>
        <w:t xml:space="preserve">phải </w:t>
      </w:r>
      <w:r>
        <w:t xml:space="preserve">nhanh </w:t>
      </w:r>
      <w:r>
        <w:t xml:space="preserve">hơn. </w:t>
      </w:r>
      <w:r>
        <w:br/>
      </w:r>
      <w:r>
        <w:rPr>
          <w:b/>
        </w:rPr>
        <w:t xml:space="preserve">đanh </w:t>
      </w:r>
      <w:r>
        <w:rPr>
          <w:b/>
        </w:rPr>
        <w:t xml:space="preserve">l </w:t>
      </w:r>
      <w:r>
        <w:rPr>
          <w:i/>
        </w:rPr>
        <w:t xml:space="preserve">danh từ </w:t>
      </w:r>
      <w:r>
        <w:t xml:space="preserve">(phương ngữ). </w:t>
      </w:r>
      <w:r>
        <w:t xml:space="preserve">xem </w:t>
      </w:r>
      <w:r>
        <w:t xml:space="preserve">đinh, </w:t>
      </w:r>
      <w:r>
        <w:t xml:space="preserve">lÍ </w:t>
      </w:r>
      <w: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chịu </w:t>
      </w:r>
      <w:r>
        <w:t xml:space="preserve">tác </w:t>
      </w:r>
      <w:r>
        <w:t xml:space="preserve">động </w:t>
      </w:r>
      <w:r>
        <w:t xml:space="preserve">của </w:t>
      </w:r>
      <w:r>
        <w:t xml:space="preserve">lực </w:t>
      </w:r>
      <w:r>
        <w:t xml:space="preserve">ép </w:t>
      </w:r>
      <w:r>
        <w:t xml:space="preserve">mà </w:t>
      </w:r>
      <w:r>
        <w:t xml:space="preserve">khó </w:t>
      </w:r>
      <w:r>
        <w:t xml:space="preserve">biến </w:t>
      </w:r>
      <w:r>
        <w:t xml:space="preserve">dạng, </w:t>
      </w:r>
      <w:r>
        <w:t xml:space="preserve">do </w:t>
      </w:r>
      <w:r>
        <w:t xml:space="preserve">cấu </w:t>
      </w:r>
      <w:r>
        <w:t xml:space="preserve">tạo </w:t>
      </w:r>
      <w:r>
        <w:t xml:space="preserve">bên </w:t>
      </w:r>
      <w:r>
        <w:t xml:space="preserve">trong </w:t>
      </w:r>
      <w:r>
        <w:t xml:space="preserve">rắn </w:t>
      </w:r>
      <w:r>
        <w:t xml:space="preserve">chắc. </w:t>
      </w:r>
      <w:r>
        <w:rPr>
          <w:i/>
        </w:rPr>
        <w:t xml:space="preserve">Cau </w:t>
      </w:r>
      <w:r>
        <w:rPr>
          <w:i/>
        </w:rPr>
        <w:t xml:space="preserve">đanh </w:t>
      </w:r>
      <w:r>
        <w:rPr>
          <w:i/>
        </w:rPr>
        <w:t xml:space="preserve">hạt. </w:t>
      </w:r>
      <w:r>
        <w:t xml:space="preserve">Cói </w:t>
      </w:r>
      <w:r>
        <w:rPr>
          <w:i/>
        </w:rPr>
        <w:t xml:space="preserve">đanh </w:t>
      </w:r>
      <w:r>
        <w:rPr>
          <w:i/>
        </w:rPr>
        <w:t xml:space="preserve">cây, </w:t>
      </w:r>
      <w:r>
        <w:rPr>
          <w:i/>
        </w:rPr>
        <w:t xml:space="preserve">dai </w:t>
      </w:r>
      <w:r>
        <w:rPr>
          <w:i/>
        </w:rPr>
        <w:t xml:space="preserve">sợi. </w:t>
      </w:r>
      <w:r>
        <w:rPr>
          <w:b/>
        </w:rPr>
        <w:t xml:space="preserve">2 </w:t>
      </w:r>
      <w:r>
        <w:t xml:space="preserve">(Âm </w:t>
      </w:r>
      <w:r>
        <w:t xml:space="preserve">thanh) </w:t>
      </w:r>
      <w:r>
        <w:t xml:space="preserve">rất </w:t>
      </w:r>
      <w:r>
        <w:t xml:space="preserve">gọn, </w:t>
      </w:r>
      <w:r>
        <w:t xml:space="preserve">vang </w:t>
      </w:r>
      <w:r>
        <w:t xml:space="preserve">mà </w:t>
      </w:r>
      <w:r>
        <w:t xml:space="preserve">không </w:t>
      </w:r>
      <w:r>
        <w:t xml:space="preserve">ngân, </w:t>
      </w:r>
      <w:r>
        <w:t xml:space="preserve">gây </w:t>
      </w:r>
      <w:r>
        <w:t xml:space="preserve">cắm </w:t>
      </w:r>
      <w:r>
        <w:t xml:space="preserve">giác </w:t>
      </w:r>
      <w:r>
        <w:t xml:space="preserve">của </w:t>
      </w:r>
      <w:r>
        <w:t xml:space="preserve">cái </w:t>
      </w:r>
      <w:r>
        <w:t xml:space="preserve">gì </w:t>
      </w:r>
      <w:r>
        <w:t xml:space="preserve">rắn, </w:t>
      </w:r>
      <w:r>
        <w:t xml:space="preserve">chắc. </w:t>
      </w:r>
      <w:r>
        <w:t xml:space="preserve">Tiếng </w:t>
      </w:r>
      <w:r>
        <w:rPr>
          <w:i/>
        </w:rPr>
        <w:t xml:space="preserve">búa </w:t>
      </w:r>
      <w:r>
        <w:t xml:space="preserve">nghe </w:t>
      </w:r>
      <w:r>
        <w:t xml:space="preserve">rất </w:t>
      </w:r>
      <w:r>
        <w:t xml:space="preserve">đanh. </w:t>
      </w:r>
      <w:r>
        <w:rPr>
          <w:i/>
        </w:rPr>
        <w:t xml:space="preserve">Giọng </w:t>
      </w:r>
      <w:r>
        <w:t xml:space="preserve">đanh </w:t>
      </w:r>
      <w:r>
        <w:t xml:space="preserve">lại, </w:t>
      </w:r>
      <w:r>
        <w:t xml:space="preserve">dằn </w:t>
      </w:r>
      <w:r>
        <w:t xml:space="preserve">từng </w:t>
      </w:r>
      <w:r>
        <w:t xml:space="preserve">tiếng </w:t>
      </w:r>
      <w:r>
        <w:t xml:space="preserve">một. </w:t>
      </w:r>
      <w:r>
        <w:rPr>
          <w:b/>
        </w:rPr>
        <w:t xml:space="preserve">3 </w:t>
      </w:r>
      <w:r>
        <w:t xml:space="preserve">Có </w:t>
      </w:r>
      <w:r>
        <w:t xml:space="preserve">về </w:t>
      </w:r>
      <w:r>
        <w:t xml:space="preserve">cứng </w:t>
      </w:r>
      <w:r>
        <w:t xml:space="preserve">rắn, </w:t>
      </w:r>
      <w:r>
        <w:t xml:space="preserve">lạnh </w:t>
      </w:r>
      <w:r>
        <w:t xml:space="preserve">lùng, </w:t>
      </w:r>
      <w:r>
        <w:t xml:space="preserve">không </w:t>
      </w:r>
      <w:r>
        <w:t xml:space="preserve">biểu </w:t>
      </w:r>
      <w:r>
        <w:t xml:space="preserve">thị </w:t>
      </w:r>
      <w:r>
        <w:t xml:space="preserve">một </w:t>
      </w:r>
      <w:r>
        <w:t xml:space="preserve">chút </w:t>
      </w:r>
      <w:r>
        <w:t xml:space="preserve">cảm </w:t>
      </w:r>
      <w:r>
        <w:t xml:space="preserve">xúc </w:t>
      </w:r>
      <w:r>
        <w:t xml:space="preserve">nào. </w:t>
      </w:r>
      <w:r>
        <w:rPr>
          <w:i/>
        </w:rPr>
        <w:t xml:space="preserve">Mặt </w:t>
      </w:r>
      <w:r>
        <w:rPr>
          <w:i/>
        </w:rPr>
        <w:t xml:space="preserve">đanh </w:t>
      </w:r>
      <w:r>
        <w:rPr>
          <w:i/>
        </w:rPr>
        <w:t xml:space="preserve">lại, </w:t>
      </w:r>
      <w:r>
        <w:rPr>
          <w:i/>
        </w:rPr>
        <w:t xml:space="preserve">lầm </w:t>
      </w:r>
      <w:r>
        <w:t xml:space="preserve">lằm. </w:t>
      </w:r>
      <w:r>
        <w:br/>
      </w:r>
      <w:r>
        <w:rPr>
          <w:b/>
        </w:rPr>
        <w:t xml:space="preserve">đanh </w:t>
      </w:r>
      <w:r>
        <w:rPr>
          <w:b/>
        </w:rPr>
        <w:t xml:space="preserve">đá </w:t>
      </w:r>
      <w:r>
        <w:rPr>
          <w:i/>
        </w:rPr>
        <w:t xml:space="preserve">tính từ </w:t>
      </w:r>
      <w:r>
        <w:t xml:space="preserve">(Người </w:t>
      </w:r>
      <w:r>
        <w:t xml:space="preserve">phụ </w:t>
      </w:r>
      <w:r>
        <w:t xml:space="preserve">nữ) </w:t>
      </w:r>
      <w:r>
        <w:t xml:space="preserve">không </w:t>
      </w:r>
      <w:r>
        <w:t xml:space="preserve">chịu </w:t>
      </w:r>
      <w:r>
        <w:t xml:space="preserve">nhịn </w:t>
      </w:r>
      <w:r>
        <w:t xml:space="preserve">ai, </w:t>
      </w:r>
      <w:r>
        <w:t xml:space="preserve">sẵn </w:t>
      </w:r>
      <w:r>
        <w:t xml:space="preserve">sàng </w:t>
      </w:r>
      <w:r>
        <w:t xml:space="preserve">có </w:t>
      </w:r>
      <w:r>
        <w:t xml:space="preserve">những </w:t>
      </w:r>
      <w:r>
        <w:t xml:space="preserve">lời </w:t>
      </w:r>
      <w:r>
        <w:t xml:space="preserve">nói, </w:t>
      </w:r>
      <w:r>
        <w:t xml:space="preserve">cử </w:t>
      </w:r>
      <w:r>
        <w:t xml:space="preserve">chỉ </w:t>
      </w:r>
      <w:r>
        <w:t xml:space="preserve">quá </w:t>
      </w:r>
      <w:r>
        <w:t xml:space="preserve">quắt, </w:t>
      </w:r>
      <w:r>
        <w:t xml:space="preserve">gây </w:t>
      </w:r>
      <w:r>
        <w:t xml:space="preserve">cắm </w:t>
      </w:r>
      <w:r>
        <w:t xml:space="preserve">giác </w:t>
      </w:r>
      <w:r>
        <w:t xml:space="preserve">khó </w:t>
      </w:r>
      <w:r>
        <w:t xml:space="preserve">chịu. </w:t>
      </w:r>
      <w:r>
        <w:rPr>
          <w:i/>
        </w:rPr>
        <w:t xml:space="preserve">Trả </w:t>
      </w:r>
      <w:r>
        <w:t xml:space="preserve">lời </w:t>
      </w:r>
      <w:r>
        <w:rPr>
          <w:i/>
        </w:rPr>
        <w:t xml:space="preserve">giọng </w:t>
      </w:r>
      <w:r>
        <w:rPr>
          <w:i/>
        </w:rPr>
        <w:t xml:space="preserve">đanh </w:t>
      </w:r>
      <w:r>
        <w:rPr>
          <w:i/>
        </w:rPr>
        <w:t xml:space="preserve">đá. </w:t>
      </w:r>
      <w:r>
        <w:t xml:space="preserve">Vẻ </w:t>
      </w:r>
      <w:r>
        <w:t xml:space="preserve">mặt </w:t>
      </w:r>
      <w:r>
        <w:t xml:space="preserve">đanh </w:t>
      </w:r>
      <w:r>
        <w:rPr>
          <w:i/>
        </w:rPr>
        <w:t xml:space="preserve">đá. </w:t>
      </w:r>
      <w:r>
        <w:br/>
      </w:r>
      <w:r>
        <w:rPr>
          <w:b/>
        </w:rPr>
        <w:t xml:space="preserve">đanh </w:t>
      </w:r>
      <w:r>
        <w:rPr>
          <w:b/>
        </w:rPr>
        <w:t xml:space="preserve">đá </w:t>
      </w:r>
      <w:r>
        <w:rPr>
          <w:b/>
        </w:rPr>
        <w:t xml:space="preserve">cá </w:t>
      </w:r>
      <w:r>
        <w:rPr>
          <w:b/>
        </w:rPr>
        <w:t xml:space="preserve">cày </w:t>
      </w:r>
      <w:r>
        <w:rPr>
          <w:i/>
        </w:rPr>
        <w:t xml:space="preserve">tính từ </w:t>
      </w:r>
      <w:r>
        <w:t xml:space="preserve">(khẩu ngữ). </w:t>
      </w:r>
      <w:r>
        <w:t xml:space="preserve">Như </w:t>
      </w:r>
      <w:r>
        <w:t xml:space="preserve">đanh </w:t>
      </w:r>
      <w:r>
        <w:rPr>
          <w:i/>
        </w:rPr>
        <w:t xml:space="preserve">đá </w:t>
      </w:r>
      <w:r>
        <w:t xml:space="preserve">(nhưng </w:t>
      </w:r>
      <w:r>
        <w:t xml:space="preserve">nghĩa </w:t>
      </w:r>
      <w:r>
        <w:t xml:space="preserve">mạnh </w:t>
      </w:r>
      <w:r>
        <w:t xml:space="preserve">hơn). </w:t>
      </w:r>
      <w:r>
        <w:br/>
      </w:r>
      <w:r>
        <w:rPr>
          <w:b/>
        </w:rPr>
        <w:t xml:space="preserve">đanh </w:t>
      </w:r>
      <w:r>
        <w:rPr>
          <w:b/>
        </w:rPr>
        <w:t xml:space="preserve">thép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(ít dùng). </w:t>
      </w:r>
      <w:r>
        <w:t xml:space="preserve">Cứng </w:t>
      </w:r>
      <w:r>
        <w:t xml:space="preserve">rắn, </w:t>
      </w:r>
      <w:r>
        <w:t xml:space="preserve">không </w:t>
      </w:r>
      <w:r>
        <w:t xml:space="preserve">gì </w:t>
      </w:r>
      <w:r>
        <w:t xml:space="preserve">lay </w:t>
      </w:r>
      <w:r>
        <w:t xml:space="preserve">chuyển </w:t>
      </w:r>
      <w:r>
        <w:t xml:space="preserve">được </w:t>
      </w:r>
      <w:r>
        <w:t xml:space="preserve">(nói </w:t>
      </w:r>
      <w:r>
        <w:t xml:space="preserve">về </w:t>
      </w:r>
      <w:r>
        <w:t xml:space="preserve">tỉnh </w:t>
      </w:r>
      <w:r>
        <w:t xml:space="preserve">thần). </w:t>
      </w:r>
      <w:r>
        <w:t xml:space="preserve">Quyết </w:t>
      </w:r>
      <w:r>
        <w:rPr>
          <w:i/>
        </w:rPr>
        <w:t xml:space="preserve">tâm </w:t>
      </w:r>
      <w:r>
        <w:t xml:space="preserve">đanh </w:t>
      </w:r>
      <w:r>
        <w:rPr>
          <w:i/>
        </w:rPr>
        <w:t xml:space="preserve">thép </w:t>
      </w:r>
      <w:r>
        <w:rPr>
          <w:i/>
        </w:rPr>
        <w:t xml:space="preserve">và </w:t>
      </w:r>
      <w:r>
        <w:rPr>
          <w:i/>
        </w:rPr>
        <w:t xml:space="preserve">lòng </w:t>
      </w:r>
      <w:r>
        <w:t xml:space="preserve">tin </w:t>
      </w:r>
      <w:r>
        <w:t xml:space="preserve">sắt </w:t>
      </w:r>
      <w:r>
        <w:rPr>
          <w:i/>
        </w:rPr>
        <w:t xml:space="preserve">đá. </w:t>
      </w:r>
      <w:r>
        <w:rPr>
          <w:b/>
        </w:rPr>
        <w:t xml:space="preserve">2 </w:t>
      </w:r>
      <w:r>
        <w:t xml:space="preserve">Có </w:t>
      </w:r>
      <w:r>
        <w:t xml:space="preserve">cơ </w:t>
      </w:r>
      <w:r>
        <w:t xml:space="preserve">sở, </w:t>
      </w:r>
      <w:r>
        <w:t xml:space="preserve">lí </w:t>
      </w:r>
      <w:r>
        <w:t xml:space="preserve">lẽ </w:t>
      </w:r>
      <w:r>
        <w:t xml:space="preserve">vững </w:t>
      </w:r>
      <w:r>
        <w:t xml:space="preserve">vàng, </w:t>
      </w:r>
      <w:r>
        <w:t xml:space="preserve">không </w:t>
      </w:r>
      <w:r>
        <w:t xml:space="preserve">bác </w:t>
      </w:r>
      <w:r>
        <w:t xml:space="preserve">bỏ </w:t>
      </w:r>
      <w:r>
        <w:t xml:space="preserve">được. </w:t>
      </w:r>
      <w:r>
        <w:rPr>
          <w:i/>
        </w:rPr>
        <w:t xml:space="preserve">Lời </w:t>
      </w:r>
      <w:r>
        <w:t xml:space="preserve">buộc </w:t>
      </w:r>
      <w:r>
        <w:rPr>
          <w:i/>
        </w:rPr>
        <w:t xml:space="preserve">tội </w:t>
      </w:r>
      <w:r>
        <w:t xml:space="preserve">đanh </w:t>
      </w:r>
      <w:r>
        <w:rPr>
          <w:i/>
        </w:rPr>
        <w:t xml:space="preserve">thép. </w:t>
      </w:r>
      <w:r>
        <w:t xml:space="preserve">Sự </w:t>
      </w:r>
      <w:r>
        <w:rPr>
          <w:i/>
        </w:rPr>
        <w:t xml:space="preserve">thật </w:t>
      </w:r>
      <w:r>
        <w:rPr>
          <w:i/>
        </w:rPr>
        <w:t xml:space="preserve">đanh </w:t>
      </w:r>
      <w:r>
        <w:t xml:space="preserve">thép. </w:t>
      </w:r>
      <w:r>
        <w:t xml:space="preserve">đành </w:t>
      </w:r>
      <w:r>
        <w:t xml:space="preserve">động từ </w:t>
      </w:r>
      <w:r>
        <w:rPr>
          <w:b/>
        </w:rPr>
        <w:t xml:space="preserve">1 </w:t>
      </w:r>
      <w:r>
        <w:t xml:space="preserve">Miễn </w:t>
      </w:r>
      <w:r>
        <w:t xml:space="preserve">cưỡng </w:t>
      </w:r>
      <w:r>
        <w:t xml:space="preserve">bằng </w:t>
      </w:r>
      <w:r>
        <w:t xml:space="preserve">lòng </w:t>
      </w:r>
      <w:r>
        <w:t xml:space="preserve">vì </w:t>
      </w:r>
      <w:r>
        <w:t xml:space="preserve">suy </w:t>
      </w:r>
      <w:r>
        <w:t xml:space="preserve">tính </w:t>
      </w:r>
      <w:r>
        <w:t xml:space="preserve">thấy </w:t>
      </w:r>
      <w:r>
        <w:t xml:space="preserve">không </w:t>
      </w:r>
      <w:r>
        <w:t xml:space="preserve">thể </w:t>
      </w:r>
      <w:r>
        <w:t xml:space="preserve">khác </w:t>
      </w:r>
      <w:r>
        <w:t xml:space="preserve">được. </w:t>
      </w:r>
      <w:r>
        <w:t xml:space="preserve">Từ </w:t>
      </w:r>
      <w:r>
        <w:t xml:space="preserve">chối </w:t>
      </w:r>
      <w:r>
        <w:rPr>
          <w:i/>
        </w:rPr>
        <w:t xml:space="preserve">không </w:t>
      </w:r>
      <w:r>
        <w:t xml:space="preserve">được, </w:t>
      </w:r>
      <w:r>
        <w:rPr>
          <w:i/>
        </w:rPr>
        <w:t xml:space="preserve">đành </w:t>
      </w:r>
      <w:r>
        <w:t xml:space="preserve">phải </w:t>
      </w:r>
      <w:r>
        <w:rPr>
          <w:i/>
        </w:rPr>
        <w:t xml:space="preserve">nhận. </w:t>
      </w:r>
      <w:r>
        <w:rPr>
          <w:b/>
        </w:rPr>
        <w:t xml:space="preserve">2 </w:t>
      </w:r>
      <w:r>
        <w:t xml:space="preserve">(cũ; </w:t>
      </w:r>
      <w:r>
        <w:t xml:space="preserve">ít dùng). </w:t>
      </w:r>
      <w:r>
        <w:t xml:space="preserve">Vừa </w:t>
      </w:r>
      <w:r>
        <w:rPr>
          <w:i/>
        </w:rPr>
        <w:t xml:space="preserve">lòng. </w:t>
      </w:r>
      <w:r>
        <w:rPr>
          <w:i/>
        </w:rPr>
        <w:t xml:space="preserve">Chàng </w:t>
      </w:r>
      <w:r>
        <w:rPr>
          <w:i/>
        </w:rPr>
        <w:t xml:space="preserve">đành </w:t>
      </w:r>
      <w:r>
        <w:rPr>
          <w:i/>
        </w:rPr>
        <w:t xml:space="preserve">phụ </w:t>
      </w:r>
      <w:r>
        <w:rPr>
          <w:i/>
        </w:rPr>
        <w:t xml:space="preserve">mẫu </w:t>
      </w:r>
      <w:r>
        <w:t xml:space="preserve">không </w:t>
      </w:r>
      <w:r>
        <w:rPr>
          <w:i/>
        </w:rPr>
        <w:t xml:space="preserve">đành... </w:t>
      </w:r>
      <w:r>
        <w:t xml:space="preserve">(ca dao). </w:t>
      </w:r>
      <w:r>
        <w:rPr>
          <w:b/>
        </w:rPr>
        <w:t xml:space="preserve">3 </w:t>
      </w:r>
      <w:r>
        <w:t xml:space="preserve">(dùng </w:t>
      </w:r>
      <w:r>
        <w:t xml:space="preserve">có </w:t>
      </w:r>
      <w:r>
        <w:t xml:space="preserve">kèm </w:t>
      </w:r>
      <w:r>
        <w:t xml:space="preserve">ý </w:t>
      </w:r>
      <w:r>
        <w:t xml:space="preserve">phủ </w:t>
      </w:r>
      <w:r>
        <w:t xml:space="preserve">định). </w:t>
      </w:r>
      <w:r>
        <w:t xml:space="preserve">Đang </w:t>
      </w:r>
      <w:r>
        <w:t xml:space="preserve">tâm. </w:t>
      </w:r>
      <w:r>
        <w:rPr>
          <w:i/>
        </w:rPr>
        <w:t xml:space="preserve">Thấy </w:t>
      </w:r>
      <w:r>
        <w:t xml:space="preserve">người </w:t>
      </w:r>
      <w:r>
        <w:t xml:space="preserve">bị </w:t>
      </w:r>
      <w:r>
        <w:t xml:space="preserve">nạn </w:t>
      </w:r>
      <w:r>
        <w:t xml:space="preserve">mà </w:t>
      </w:r>
      <w:r>
        <w:rPr>
          <w:i/>
        </w:rPr>
        <w:t xml:space="preserve">bỏ </w:t>
      </w:r>
      <w:r>
        <w:t xml:space="preserve">đi </w:t>
      </w:r>
      <w:r>
        <w:rPr>
          <w:i/>
        </w:rPr>
        <w:t xml:space="preserve">sao </w:t>
      </w:r>
      <w:r>
        <w:t xml:space="preserve">đành. </w:t>
      </w:r>
      <w:r>
        <w:br/>
      </w:r>
      <w:r>
        <w:rPr>
          <w:b/>
        </w:rPr>
        <w:t xml:space="preserve">đành </w:t>
      </w:r>
      <w:r>
        <w:rPr>
          <w:b/>
        </w:rPr>
        <w:t xml:space="preserve">đạch </w:t>
      </w:r>
      <w:r>
        <w:rPr>
          <w:i/>
        </w:rPr>
        <w:t xml:space="preserve">phụ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giãy </w:t>
      </w:r>
      <w:r>
        <w:t xml:space="preserve">đập </w:t>
      </w:r>
      <w:r>
        <w:t xml:space="preserve">liên </w:t>
      </w:r>
      <w:r>
        <w:t xml:space="preserve">tiếp </w:t>
      </w:r>
      <w:r>
        <w:t xml:space="preserve">bằng </w:t>
      </w:r>
      <w:r>
        <w:t xml:space="preserve">cả </w:t>
      </w:r>
      <w:r>
        <w:t xml:space="preserve">toàn </w:t>
      </w:r>
      <w:r>
        <w:t xml:space="preserve">thân </w:t>
      </w:r>
      <w:r>
        <w:t xml:space="preserve">trên </w:t>
      </w:r>
      <w:r>
        <w:t xml:space="preserve">một </w:t>
      </w:r>
      <w:r>
        <w:t xml:space="preserve">bề </w:t>
      </w:r>
      <w:r>
        <w:t xml:space="preserve">mặt </w:t>
      </w:r>
      <w:r>
        <w:t xml:space="preserve">cứng. </w:t>
      </w:r>
      <w:r>
        <w:rPr>
          <w:i/>
        </w:rPr>
        <w:t xml:space="preserve">Thằng </w:t>
      </w:r>
      <w:r>
        <w:rPr>
          <w:i/>
        </w:rPr>
        <w:t xml:space="preserve">bé </w:t>
      </w:r>
      <w:r>
        <w:t xml:space="preserve">nằm </w:t>
      </w:r>
      <w:r>
        <w:t xml:space="preserve">lăn </w:t>
      </w:r>
      <w:r>
        <w:t xml:space="preserve">ra </w:t>
      </w:r>
      <w:r>
        <w:t xml:space="preserve">ăn </w:t>
      </w:r>
      <w:r>
        <w:rPr>
          <w:i/>
        </w:rPr>
        <w:t xml:space="preserve">uạ, </w:t>
      </w:r>
      <w:r>
        <w:t xml:space="preserve">giấy </w:t>
      </w:r>
      <w:r>
        <w:t xml:space="preserve">đành </w:t>
      </w:r>
      <w:r>
        <w:rPr>
          <w:i/>
        </w:rPr>
        <w:t xml:space="preserve">đạch. </w:t>
      </w:r>
      <w:r>
        <w:t xml:space="preserve">Cá </w:t>
      </w:r>
      <w:r>
        <w:t xml:space="preserve">vừa </w:t>
      </w:r>
      <w:r>
        <w:t xml:space="preserve">vứt </w:t>
      </w:r>
      <w:r>
        <w:t xml:space="preserve">lên </w:t>
      </w:r>
      <w:r>
        <w:t xml:space="preserve">thuyền </w:t>
      </w:r>
      <w:r>
        <w:rPr>
          <w:i/>
        </w:rPr>
        <w:t xml:space="preserve">còn </w:t>
      </w:r>
      <w:r>
        <w:rPr>
          <w:i/>
        </w:rPr>
        <w:t xml:space="preserve">quẫy </w:t>
      </w:r>
      <w:r>
        <w:t xml:space="preserve">đành </w:t>
      </w:r>
      <w:r>
        <w:t xml:space="preserve">đạch. </w:t>
      </w:r>
      <w:r>
        <w:t xml:space="preserve">. </w:t>
      </w:r>
      <w:r>
        <w:br/>
      </w:r>
      <w:r>
        <w:rPr>
          <w:b/>
        </w:rPr>
        <w:t xml:space="preserve">đành </w:t>
      </w:r>
      <w:r>
        <w:rPr>
          <w:b/>
        </w:rPr>
        <w:t xml:space="preserve">hanh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(Trẻ </w:t>
      </w:r>
      <w:r>
        <w:t xml:space="preserve">em </w:t>
      </w:r>
      <w:r>
        <w:t xml:space="preserve">hoặc </w:t>
      </w:r>
      <w:r>
        <w:t xml:space="preserve">phụ </w:t>
      </w:r>
      <w:r>
        <w:t xml:space="preserve">nữ </w:t>
      </w:r>
      <w:r>
        <w:t xml:space="preserve">trẻ) </w:t>
      </w:r>
      <w:r>
        <w:t xml:space="preserve">có </w:t>
      </w:r>
      <w:r>
        <w:t xml:space="preserve">thái </w:t>
      </w:r>
      <w:r>
        <w:t xml:space="preserve">độ </w:t>
      </w:r>
      <w:r>
        <w:t xml:space="preserve">ngang </w:t>
      </w:r>
      <w:r>
        <w:t xml:space="preserve">trái, </w:t>
      </w:r>
      <w:r>
        <w:t xml:space="preserve">đòi </w:t>
      </w:r>
      <w:r>
        <w:t xml:space="preserve">cho </w:t>
      </w:r>
      <w:r>
        <w:t xml:space="preserve">mình </w:t>
      </w:r>
      <w:r>
        <w:t xml:space="preserve">phải </w:t>
      </w:r>
      <w:r>
        <w:t xml:space="preserve">được </w:t>
      </w:r>
      <w:r>
        <w:t xml:space="preserve">hơn </w:t>
      </w:r>
      <w:r>
        <w:t xml:space="preserve">người </w:t>
      </w:r>
      <w:r>
        <w:t xml:space="preserve">một </w:t>
      </w:r>
      <w:r>
        <w:t xml:space="preserve">cách </w:t>
      </w:r>
      <w:r>
        <w:t xml:space="preserve">vô </w:t>
      </w:r>
      <w:r>
        <w:t xml:space="preserve">lí. </w:t>
      </w:r>
      <w:r>
        <w:rPr>
          <w:i/>
        </w:rPr>
        <w:t xml:space="preserve">Thằng </w:t>
      </w:r>
      <w:r>
        <w:rPr>
          <w:i/>
        </w:rPr>
        <w:t xml:space="preserve">bé </w:t>
      </w:r>
      <w:r>
        <w:t xml:space="preserve">đành </w:t>
      </w:r>
      <w:r>
        <w:rPr>
          <w:i/>
        </w:rPr>
        <w:t xml:space="preserve">hanh </w:t>
      </w:r>
      <w:r>
        <w:rPr>
          <w:i/>
        </w:rPr>
        <w:t xml:space="preserve">với </w:t>
      </w:r>
      <w:r>
        <w:t xml:space="preserve">chị, </w:t>
      </w:r>
      <w:r>
        <w:rPr>
          <w:i/>
        </w:rPr>
        <w:t xml:space="preserve">đòi </w:t>
      </w:r>
      <w:r>
        <w:t xml:space="preserve">chỉ </w:t>
      </w:r>
      <w:r>
        <w:t xml:space="preserve">một </w:t>
      </w:r>
      <w:r>
        <w:t xml:space="preserve">mình </w:t>
      </w:r>
      <w:r>
        <w:t xml:space="preserve">nó </w:t>
      </w:r>
      <w:r>
        <w:rPr>
          <w:i/>
        </w:rPr>
        <w:t xml:space="preserve">được </w:t>
      </w:r>
      <w:r>
        <w:rPr>
          <w:i/>
        </w:rPr>
        <w:t xml:space="preserve">nằm </w:t>
      </w:r>
      <w:r>
        <w:t xml:space="preserve">cạnh </w:t>
      </w:r>
      <w:r>
        <w:rPr>
          <w:i/>
        </w:rPr>
        <w:t xml:space="preserve">mẹ. </w:t>
      </w:r>
      <w:r>
        <w:rPr>
          <w:i/>
        </w:rPr>
        <w:t xml:space="preserve">Cô </w:t>
      </w:r>
      <w:r>
        <w:t xml:space="preserve">em </w:t>
      </w:r>
      <w:r>
        <w:t xml:space="preserve">chồng </w:t>
      </w:r>
      <w:r>
        <w:t xml:space="preserve">đành </w:t>
      </w:r>
      <w:r>
        <w:rPr>
          <w:i/>
        </w:rPr>
        <w:t xml:space="preserve">hanh. </w:t>
      </w:r>
      <w:r>
        <w:rPr>
          <w:b/>
        </w:rPr>
        <w:t xml:space="preserve">2 </w:t>
      </w:r>
      <w:r>
        <w:t xml:space="preserve">(cũ; </w:t>
      </w:r>
      <w:r>
        <w:t xml:space="preserve">ít dùng). </w:t>
      </w:r>
      <w:r>
        <w:t xml:space="preserve">Hay </w:t>
      </w:r>
      <w:r>
        <w:t xml:space="preserve">gây </w:t>
      </w:r>
      <w:r>
        <w:t xml:space="preserve">chuyện </w:t>
      </w:r>
      <w:r>
        <w:t xml:space="preserve">ngang </w:t>
      </w:r>
      <w:r>
        <w:t xml:space="preserve">trái, </w:t>
      </w:r>
      <w:r>
        <w:t xml:space="preserve">ác </w:t>
      </w:r>
      <w:r>
        <w:t xml:space="preserve">nghiệt. </w:t>
      </w:r>
      <w:r>
        <w:br/>
      </w:r>
      <w:r>
        <w:rPr>
          <w:b/>
        </w:rPr>
        <w:t xml:space="preserve">đành </w:t>
      </w:r>
      <w:r>
        <w:rPr>
          <w:b/>
        </w:rPr>
        <w:t xml:space="preserve">lòng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Nén </w:t>
      </w:r>
      <w:r>
        <w:t xml:space="preserve">lòng </w:t>
      </w:r>
      <w:r>
        <w:t xml:space="preserve">chịu </w:t>
      </w:r>
      <w:r>
        <w:t xml:space="preserve">đựng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bất </w:t>
      </w:r>
      <w:r>
        <w:t xml:space="preserve">đắc </w:t>
      </w:r>
      <w:r>
        <w:t xml:space="preserve">dĩ. </w:t>
      </w:r>
      <w:r>
        <w:t xml:space="preserve">Đành </w:t>
      </w:r>
      <w:r>
        <w:t xml:space="preserve">lòng </w:t>
      </w:r>
      <w:r>
        <w:t xml:space="preserve">ở </w:t>
      </w:r>
      <w:r>
        <w:rPr>
          <w:i/>
        </w:rPr>
        <w:t xml:space="preserve">lại. </w:t>
      </w:r>
      <w:r>
        <w:t xml:space="preserve">Đành </w:t>
      </w:r>
      <w:r>
        <w:t xml:space="preserve">lòng </w:t>
      </w:r>
      <w:r>
        <w:t xml:space="preserve">chờ </w:t>
      </w:r>
      <w:r>
        <w:t xml:space="preserve">đợi </w:t>
      </w:r>
      <w:r>
        <w:t xml:space="preserve">ít </w:t>
      </w:r>
      <w:r>
        <w:rPr>
          <w:i/>
        </w:rPr>
        <w:t xml:space="preserve">lâu </w:t>
      </w:r>
      <w:r>
        <w:rPr>
          <w:i/>
        </w:rPr>
        <w:t xml:space="preserve">nữa. </w:t>
      </w:r>
      <w:r>
        <w:rPr>
          <w:b/>
        </w:rPr>
        <w:t xml:space="preserve">2 </w:t>
      </w:r>
      <w:r>
        <w:t xml:space="preserve">Đang </w:t>
      </w:r>
      <w:r>
        <w:t xml:space="preserve">tâm. </w:t>
      </w:r>
      <w:r>
        <w:t xml:space="preserve">Không </w:t>
      </w:r>
      <w:r>
        <w:t xml:space="preserve">đành </w:t>
      </w:r>
      <w:r>
        <w:t xml:space="preserve">lòng </w:t>
      </w:r>
      <w:r>
        <w:rPr>
          <w:i/>
        </w:rPr>
        <w:t xml:space="preserve">từ </w:t>
      </w:r>
      <w:r>
        <w:rPr>
          <w:i/>
        </w:rPr>
        <w:t xml:space="preserve">chối </w:t>
      </w:r>
      <w:r>
        <w:t xml:space="preserve">bạn. </w:t>
      </w:r>
      <w:r>
        <w:t xml:space="preserve">Bỏ </w:t>
      </w:r>
      <w:r>
        <w:t xml:space="preserve">đi </w:t>
      </w:r>
      <w:r>
        <w:t xml:space="preserve">thì </w:t>
      </w:r>
      <w:r>
        <w:t xml:space="preserve">không </w:t>
      </w:r>
      <w:r>
        <w:rPr>
          <w:i/>
        </w:rPr>
        <w:t xml:space="preserve">đành </w:t>
      </w:r>
      <w:r>
        <w:t xml:space="preserve">lòng. </w:t>
      </w:r>
      <w:r>
        <w:br/>
      </w:r>
      <w:r>
        <w:rPr>
          <w:b/>
        </w:rPr>
        <w:t xml:space="preserve">đành </w:t>
      </w:r>
      <w:r>
        <w:rPr>
          <w:b/>
        </w:rPr>
        <w:t xml:space="preserve">rành </w:t>
      </w:r>
      <w:r>
        <w:rPr>
          <w:i/>
        </w:rPr>
        <w:t xml:space="preserve">tính từ </w:t>
      </w:r>
      <w:r>
        <w:t xml:space="preserve">(cũ, </w:t>
      </w:r>
      <w:r>
        <w:t xml:space="preserve">hoặc </w:t>
      </w:r>
      <w:r>
        <w:t xml:space="preserve">phương ngữ). </w:t>
      </w:r>
      <w:r>
        <w:t xml:space="preserve">Như </w:t>
      </w:r>
      <w:r>
        <w:t xml:space="preserve">rành </w:t>
      </w:r>
      <w:r>
        <w:rPr>
          <w:i/>
        </w:rPr>
        <w:t xml:space="preserve">rành. </w:t>
      </w:r>
      <w:r>
        <w:rPr>
          <w:i/>
        </w:rPr>
        <w:t xml:space="preserve">Chứng </w:t>
      </w:r>
      <w:r>
        <w:rPr>
          <w:i/>
        </w:rPr>
        <w:t xml:space="preserve">cớ </w:t>
      </w:r>
      <w:r>
        <w:rPr>
          <w:i/>
        </w:rPr>
        <w:t xml:space="preserve">đành </w:t>
      </w:r>
      <w:r>
        <w:rPr>
          <w:i/>
        </w:rPr>
        <w:t xml:space="preserve">rành. </w:t>
      </w:r>
      <w:r>
        <w:br/>
      </w:r>
      <w:r>
        <w:rPr>
          <w:b/>
        </w:rPr>
        <w:t xml:space="preserve">đành </w:t>
      </w:r>
      <w:r>
        <w:rPr>
          <w:b/>
        </w:rPr>
        <w:t xml:space="preserve">rằng </w:t>
      </w:r>
      <w:r>
        <w:t xml:space="preserve">(chỉ </w:t>
      </w:r>
      <w:r>
        <w:t xml:space="preserve">dùng </w:t>
      </w:r>
      <w:r>
        <w:t xml:space="preserve">ở </w:t>
      </w:r>
      <w:r>
        <w:t xml:space="preserve">đầu </w:t>
      </w:r>
      <w:r>
        <w:t xml:space="preserve">câu </w:t>
      </w:r>
      <w:r>
        <w:t xml:space="preserve">hoặc </w:t>
      </w:r>
      <w:r>
        <w:t xml:space="preserve">đầu </w:t>
      </w:r>
      <w:r>
        <w:t xml:space="preserve">phân </w:t>
      </w:r>
      <w:r>
        <w:t xml:space="preserve">câu). </w:t>
      </w:r>
      <w:r>
        <w:t xml:space="preserve">Như </w:t>
      </w:r>
      <w:r>
        <w:rPr>
          <w:i/>
        </w:rPr>
        <w:t xml:space="preserve">đã </w:t>
      </w:r>
      <w:r>
        <w:rPr>
          <w:i/>
        </w:rPr>
        <w:t xml:space="preserve">đành. </w:t>
      </w:r>
      <w:r>
        <w:t xml:space="preserve">Đành </w:t>
      </w:r>
      <w:r>
        <w:rPr>
          <w:i/>
        </w:rPr>
        <w:t xml:space="preserve">rằng </w:t>
      </w:r>
      <w:r>
        <w:rPr>
          <w:i/>
        </w:rPr>
        <w:t xml:space="preserve">là </w:t>
      </w:r>
      <w:r>
        <w:t xml:space="preserve">thế, </w:t>
      </w:r>
      <w:r>
        <w:t xml:space="preserve">nhưng </w:t>
      </w:r>
      <w:r>
        <w:t xml:space="preserve">cũng </w:t>
      </w:r>
      <w:r>
        <w:rPr>
          <w:i/>
        </w:rPr>
        <w:t xml:space="preserve">có </w:t>
      </w:r>
      <w:r>
        <w:t xml:space="preserve">thể </w:t>
      </w:r>
      <w:r>
        <w:rPr>
          <w:i/>
        </w:rPr>
        <w:t xml:space="preserve">không </w:t>
      </w:r>
      <w:r>
        <w:t xml:space="preserve">nhất </w:t>
      </w:r>
      <w:r>
        <w:t xml:space="preserve">thiết </w:t>
      </w:r>
      <w:r>
        <w:t xml:space="preserve">phát </w:t>
      </w:r>
      <w:r>
        <w:t xml:space="preserve">như </w:t>
      </w:r>
      <w:r>
        <w:t xml:space="preserve">uậy. </w:t>
      </w:r>
      <w:r>
        <w:br/>
      </w:r>
      <w:r>
        <w:rPr>
          <w:b/>
        </w:rPr>
        <w:t xml:space="preserve">đánh </w:t>
      </w:r>
      <w:r>
        <w:rPr>
          <w:i/>
        </w:rPr>
        <w:t xml:space="preserve">động từ </w:t>
      </w:r>
      <w:r>
        <w:t xml:space="preserve">† </w:t>
      </w:r>
      <w:r>
        <w:t xml:space="preserve">Làm </w:t>
      </w:r>
      <w:r>
        <w:t xml:space="preserve">đau, </w:t>
      </w:r>
      <w:r>
        <w:t xml:space="preserve">làm </w:t>
      </w:r>
      <w:r>
        <w:t xml:space="preserve">tổn </w:t>
      </w:r>
      <w:r>
        <w:t xml:space="preserve">thương </w:t>
      </w:r>
      <w:r>
        <w:t xml:space="preserve">bằng </w:t>
      </w:r>
      <w:r>
        <w:t xml:space="preserve">tác </w:t>
      </w:r>
      <w:r>
        <w:t xml:space="preserve">động </w:t>
      </w:r>
      <w:r>
        <w:t xml:space="preserve">của </w:t>
      </w:r>
      <w:r>
        <w:t xml:space="preserve">một </w:t>
      </w:r>
      <w:r>
        <w:t xml:space="preserve">lực. </w:t>
      </w:r>
      <w:r>
        <w:t xml:space="preserve">Ðánh </w:t>
      </w:r>
      <w:r>
        <w:t xml:space="preserve">mấy </w:t>
      </w:r>
      <w:r>
        <w:t xml:space="preserve">roi. </w:t>
      </w:r>
      <w:r>
        <w:t xml:space="preserve">Giơ </w:t>
      </w:r>
      <w:r>
        <w:rPr>
          <w:i/>
        </w:rPr>
        <w:t xml:space="preserve">cao </w:t>
      </w:r>
      <w:r>
        <w:rPr>
          <w:i/>
        </w:rPr>
        <w:t xml:space="preserve">đánh </w:t>
      </w:r>
      <w:r>
        <w:rPr>
          <w:i/>
        </w:rPr>
        <w:t xml:space="preserve">khẽ. </w:t>
      </w:r>
      <w:r>
        <w:t xml:space="preserve">Sét </w:t>
      </w:r>
      <w:r>
        <w:rPr>
          <w:i/>
        </w:rPr>
        <w:t xml:space="preserve">đánh </w:t>
      </w:r>
      <w:r>
        <w:t xml:space="preserve">gẫy </w:t>
      </w:r>
      <w:r>
        <w:t xml:space="preserve">cành </w:t>
      </w:r>
      <w:r>
        <w:t xml:space="preserve">cây. </w:t>
      </w:r>
      <w:r>
        <w:t xml:space="preserve">Đánh </w:t>
      </w:r>
      <w:r>
        <w:rPr>
          <w:i/>
        </w:rPr>
        <w:t xml:space="preserve">uào </w:t>
      </w:r>
      <w:r>
        <w:t xml:space="preserve">tình </w:t>
      </w:r>
      <w:r>
        <w:rPr>
          <w:i/>
        </w:rPr>
        <w:t xml:space="preserve">cảm </w:t>
      </w:r>
      <w:r>
        <w:t xml:space="preserve">(b.; </w:t>
      </w:r>
      <w:r>
        <w:t xml:space="preserve">tác </w:t>
      </w:r>
      <w:r>
        <w:t xml:space="preserve">động </w:t>
      </w:r>
      <w:r>
        <w:t xml:space="preserve">mạnh </w:t>
      </w:r>
      <w:r>
        <w:t xml:space="preserve">đến </w:t>
      </w:r>
      <w:r>
        <w:t xml:space="preserve">tình </w:t>
      </w:r>
      <w:r>
        <w:rPr>
          <w:i/>
        </w:rPr>
        <w:t xml:space="preserve">cảm). </w:t>
      </w:r>
      <w:r>
        <w:rPr>
          <w:b/>
        </w:rPr>
        <w:t xml:space="preserve">2 </w:t>
      </w:r>
      <w:r>
        <w:t xml:space="preserve">Làm </w:t>
      </w:r>
      <w:r>
        <w:t xml:space="preserve">cho </w:t>
      </w:r>
      <w:r>
        <w:t xml:space="preserve">(kẻ </w:t>
      </w:r>
      <w:r>
        <w:t xml:space="preserve">địch) </w:t>
      </w:r>
      <w:r>
        <w:t xml:space="preserve">phải </w:t>
      </w:r>
      <w:r>
        <w:t xml:space="preserve">chịu </w:t>
      </w:r>
      <w:r>
        <w:t xml:space="preserve">tác </w:t>
      </w:r>
      <w:r>
        <w:t xml:space="preserve">động </w:t>
      </w:r>
      <w:r>
        <w:t xml:space="preserve">của </w:t>
      </w:r>
      <w:r>
        <w:t xml:space="preserve">vũ </w:t>
      </w:r>
      <w:r>
        <w:t xml:space="preserve">khí </w:t>
      </w:r>
      <w:r>
        <w:t xml:space="preserve">và </w:t>
      </w:r>
      <w:r>
        <w:t xml:space="preserve">nói </w:t>
      </w:r>
      <w:r>
        <w:t xml:space="preserve">chung </w:t>
      </w:r>
      <w:r>
        <w:t xml:space="preserve">của </w:t>
      </w:r>
      <w:r>
        <w:t xml:space="preserve">một </w:t>
      </w:r>
      <w:r>
        <w:t xml:space="preserve">sức </w:t>
      </w:r>
      <w:r>
        <w:t xml:space="preserve">mạnh </w:t>
      </w:r>
      <w:r>
        <w:t xml:space="preserve">vật </w:t>
      </w:r>
      <w:r>
        <w:t xml:space="preserve">chất </w:t>
      </w:r>
      <w:r>
        <w:t xml:space="preserve">mà </w:t>
      </w:r>
      <w:r>
        <w:t xml:space="preserve">bị </w:t>
      </w:r>
      <w:r>
        <w:t xml:space="preserve">huỷ </w:t>
      </w:r>
      <w:r>
        <w:t xml:space="preserve">diệt </w:t>
      </w:r>
      <w:r>
        <w:t xml:space="preserve">hoặc </w:t>
      </w:r>
      <w:r>
        <w:t xml:space="preserve">bị </w:t>
      </w:r>
      <w:r>
        <w:t xml:space="preserve">tổn </w:t>
      </w:r>
      <w:r>
        <w:t xml:space="preserve">thất </w:t>
      </w:r>
      <w:r>
        <w:rPr>
          <w:i/>
        </w:rPr>
        <w:t xml:space="preserve">Đánh </w:t>
      </w:r>
      <w:r>
        <w:rPr>
          <w:i/>
        </w:rPr>
        <w:t xml:space="preserve">đồn. </w:t>
      </w:r>
      <w:r>
        <w:t xml:space="preserve">Đánh </w:t>
      </w:r>
      <w:r>
        <w:t xml:space="preserve">mìn. </w:t>
      </w:r>
      <w:r>
        <w:t xml:space="preserve">Chiến </w:t>
      </w:r>
      <w:r>
        <w:rPr>
          <w:i/>
        </w:rPr>
        <w:t xml:space="preserve">thuật </w:t>
      </w:r>
      <w:r>
        <w:t xml:space="preserve">đánh </w:t>
      </w:r>
      <w:r>
        <w:rPr>
          <w:i/>
        </w:rPr>
        <w:t xml:space="preserve">du </w:t>
      </w:r>
      <w:r>
        <w:rPr>
          <w:i/>
        </w:rPr>
        <w:t xml:space="preserve">kích. </w:t>
      </w:r>
      <w:r>
        <w:t xml:space="preserve">Một </w:t>
      </w:r>
      <w:r>
        <w:t xml:space="preserve">trận </w:t>
      </w:r>
      <w:r>
        <w:rPr>
          <w:i/>
        </w:rPr>
        <w:t xml:space="preserve">đánh </w:t>
      </w:r>
      <w:r>
        <w:rPr>
          <w:i/>
        </w:rPr>
        <w:t xml:space="preserve">ác </w:t>
      </w:r>
      <w:r>
        <w:t xml:space="preserve">liệt. </w:t>
      </w:r>
      <w:r>
        <w:rPr>
          <w:b/>
        </w:rPr>
        <w:t xml:space="preserve">3 </w:t>
      </w:r>
      <w:r>
        <w:t xml:space="preserve">Làm </w:t>
      </w:r>
      <w:r>
        <w:t xml:space="preserve">cho </w:t>
      </w:r>
      <w:r>
        <w:t xml:space="preserve">phát </w:t>
      </w:r>
      <w:r>
        <w:t xml:space="preserve">ra </w:t>
      </w:r>
      <w:r>
        <w:t xml:space="preserve">tiếng </w:t>
      </w:r>
      <w:r>
        <w:t xml:space="preserve">nhạc </w:t>
      </w:r>
      <w:r>
        <w:t xml:space="preserve">hoặc </w:t>
      </w:r>
      <w:r>
        <w:t xml:space="preserve">tiếng </w:t>
      </w:r>
      <w:r>
        <w:t xml:space="preserve">báo </w:t>
      </w:r>
      <w:r>
        <w:t xml:space="preserve">hiệu </w:t>
      </w:r>
      <w:r>
        <w:t xml:space="preserve">bằng </w:t>
      </w:r>
      <w:r>
        <w:t xml:space="preserve">lực </w:t>
      </w:r>
      <w:r>
        <w:t xml:space="preserve">gõ. </w:t>
      </w:r>
      <w:r>
        <w:rPr>
          <w:i/>
        </w:rPr>
        <w:t xml:space="preserve">Đánh </w:t>
      </w:r>
      <w:r>
        <w:t xml:space="preserve">trống </w:t>
      </w:r>
      <w:r>
        <w:t xml:space="preserve">khua </w:t>
      </w:r>
      <w:r>
        <w:t xml:space="preserve">chiêng. </w:t>
      </w:r>
      <w:r>
        <w:t xml:space="preserve">Đánh </w:t>
      </w:r>
      <w:r>
        <w:rPr>
          <w:i/>
        </w:rPr>
        <w:t xml:space="preserve">đàn </w:t>
      </w:r>
      <w:r>
        <w:rPr>
          <w:i/>
        </w:rPr>
        <w:t xml:space="preserve">piano. </w:t>
      </w:r>
      <w:r>
        <w:t xml:space="preserve">Đánh </w:t>
      </w:r>
      <w:r>
        <w:rPr>
          <w:i/>
        </w:rPr>
        <w:t xml:space="preserve">một </w:t>
      </w:r>
      <w:r>
        <w:rPr>
          <w:i/>
        </w:rPr>
        <w:t xml:space="preserve">bán </w:t>
      </w:r>
      <w:r>
        <w:t xml:space="preserve">nhạc. </w:t>
      </w:r>
      <w:r>
        <w:t xml:space="preserve">Đồng </w:t>
      </w:r>
      <w:r>
        <w:t xml:space="preserve">hồ </w:t>
      </w:r>
      <w:r>
        <w:t xml:space="preserve">đánh </w:t>
      </w:r>
      <w:r>
        <w:rPr>
          <w:i/>
        </w:rPr>
        <w:t xml:space="preserve">ba </w:t>
      </w:r>
      <w:r>
        <w:t xml:space="preserve">tiếng </w:t>
      </w:r>
      <w:r>
        <w:t xml:space="preserve">(điểm </w:t>
      </w:r>
      <w:r>
        <w:t xml:space="preserve">ba </w:t>
      </w:r>
      <w:r>
        <w:t xml:space="preserve">tiếng). </w:t>
      </w:r>
      <w:r>
        <w:rPr>
          <w:b/>
        </w:rPr>
        <w:t xml:space="preserve">4 </w:t>
      </w:r>
      <w:r>
        <w:t xml:space="preserve">Làm </w:t>
      </w:r>
      <w:r>
        <w:t xml:space="preserve">cho </w:t>
      </w:r>
      <w:r>
        <w:t xml:space="preserve">bề </w:t>
      </w:r>
      <w:r>
        <w:t xml:space="preserve">mặt </w:t>
      </w:r>
      <w:r>
        <w:t xml:space="preserve">sạch </w:t>
      </w:r>
      <w:r>
        <w:t xml:space="preserve">hoặc </w:t>
      </w:r>
      <w:r>
        <w:t xml:space="preserve">đẹp </w:t>
      </w:r>
      <w:r>
        <w:t xml:space="preserve">ra </w:t>
      </w:r>
      <w:r>
        <w:t xml:space="preserve">bằng </w:t>
      </w:r>
      <w:r>
        <w:t xml:space="preserve">cách </w:t>
      </w:r>
      <w:r>
        <w:t xml:space="preserve">xát, </w:t>
      </w:r>
      <w:r>
        <w:t xml:space="preserve">xoa. </w:t>
      </w:r>
      <w:r>
        <w:rPr>
          <w:i/>
        </w:rPr>
        <w:t xml:space="preserve">Đánh </w:t>
      </w:r>
      <w:r>
        <w:t xml:space="preserve">răng. </w:t>
      </w:r>
      <w:r>
        <w:rPr>
          <w:i/>
        </w:rPr>
        <w:t xml:space="preserve">Đánh </w:t>
      </w:r>
      <w:r>
        <w:t xml:space="preserve">uẩy </w:t>
      </w:r>
      <w:r>
        <w:rPr>
          <w:i/>
        </w:rPr>
        <w:t xml:space="preserve">cá. </w:t>
      </w:r>
      <w:r>
        <w:t xml:space="preserve">Đánh </w:t>
      </w:r>
      <w:r>
        <w:t xml:space="preserve">uecni. </w:t>
      </w:r>
      <w:r>
        <w:t xml:space="preserve">Đánh </w:t>
      </w:r>
      <w:r>
        <w:rPr>
          <w:i/>
        </w:rPr>
        <w:t xml:space="preserve">phấn". </w:t>
      </w:r>
      <w:r>
        <w:rPr>
          <w:b/>
        </w:rPr>
        <w:t xml:space="preserve">5 </w:t>
      </w:r>
      <w:r>
        <w:t xml:space="preserve">Làm </w:t>
      </w:r>
      <w:r>
        <w:t xml:space="preserve">cho </w:t>
      </w:r>
      <w:r>
        <w:t xml:space="preserve">thành </w:t>
      </w:r>
      <w:r>
        <w:t xml:space="preserve">vật </w:t>
      </w:r>
      <w:r>
        <w:t xml:space="preserve">có </w:t>
      </w:r>
      <w:r>
        <w:t xml:space="preserve">hình </w:t>
      </w:r>
      <w:r>
        <w:t xml:space="preserve">dáng </w:t>
      </w:r>
      <w:r>
        <w:t xml:space="preserve">nhất </w:t>
      </w:r>
      <w:r>
        <w:t xml:space="preserve">định </w:t>
      </w:r>
      <w:r>
        <w:t xml:space="preserve">bằng </w:t>
      </w:r>
      <w:r>
        <w:t xml:space="preserve">tác </w:t>
      </w:r>
      <w:r>
        <w:t xml:space="preserve">động </w:t>
      </w:r>
      <w:r>
        <w:t xml:space="preserve">của </w:t>
      </w:r>
      <w:r>
        <w:t xml:space="preserve">lực </w:t>
      </w:r>
      <w:r>
        <w:t xml:space="preserve">đập </w:t>
      </w:r>
      <w:r>
        <w:t xml:space="preserve">vào </w:t>
      </w:r>
      <w:r>
        <w:t xml:space="preserve">vật </w:t>
      </w:r>
      <w:r>
        <w:t xml:space="preserve">liệu </w:t>
      </w:r>
      <w:r>
        <w:t xml:space="preserve">bằng </w:t>
      </w:r>
      <w:r>
        <w:t xml:space="preserve">kim </w:t>
      </w:r>
      <w:r>
        <w:t xml:space="preserve">loại </w:t>
      </w:r>
      <w:r>
        <w:t xml:space="preserve">đã </w:t>
      </w:r>
      <w:r>
        <w:t xml:space="preserve">nung. </w:t>
      </w:r>
      <w:r>
        <w:rPr>
          <w:i/>
        </w:rPr>
        <w:t xml:space="preserve">Đánh </w:t>
      </w:r>
      <w:r>
        <w:rPr>
          <w:i/>
        </w:rPr>
        <w:t xml:space="preserve">con </w:t>
      </w:r>
      <w:r>
        <w:rPr>
          <w:i/>
        </w:rPr>
        <w:t xml:space="preserve">dao. </w:t>
      </w:r>
      <w:r>
        <w:t xml:space="preserve">Đánh </w:t>
      </w:r>
      <w:r>
        <w:rPr>
          <w:i/>
        </w:rPr>
        <w:t xml:space="preserve">chiếc </w:t>
      </w:r>
      <w:r>
        <w:rPr>
          <w:i/>
        </w:rPr>
        <w:t xml:space="preserve">nhẫn. </w:t>
      </w:r>
      <w:r>
        <w:rPr>
          <w:b/>
        </w:rPr>
        <w:t xml:space="preserve">6 </w:t>
      </w:r>
      <w:r>
        <w:t xml:space="preserve">Làm </w:t>
      </w:r>
      <w:r>
        <w:t xml:space="preserve">cho </w:t>
      </w:r>
      <w:r>
        <w:t xml:space="preserve">thành </w:t>
      </w:r>
      <w:r>
        <w:t xml:space="preserve">vật </w:t>
      </w:r>
      <w:r>
        <w:t xml:space="preserve">có </w:t>
      </w:r>
      <w:r>
        <w:t xml:space="preserve">hình </w:t>
      </w:r>
      <w:r>
        <w:t xml:space="preserve">dáng </w:t>
      </w:r>
      <w:r>
        <w:t xml:space="preserve">hoặc </w:t>
      </w:r>
      <w:r>
        <w:t xml:space="preserve">trạng </w:t>
      </w:r>
      <w:r>
        <w:t xml:space="preserve">thái </w:t>
      </w:r>
      <w:r>
        <w:t xml:space="preserve">nhất </w:t>
      </w:r>
      <w:r>
        <w:t xml:space="preserve">định </w:t>
      </w:r>
      <w:r>
        <w:t xml:space="preserve">bằng </w:t>
      </w:r>
      <w:r>
        <w:t xml:space="preserve">cách </w:t>
      </w:r>
      <w:r>
        <w:t xml:space="preserve">khuấy </w:t>
      </w:r>
      <w:r>
        <w:t xml:space="preserve">chất </w:t>
      </w:r>
      <w:r>
        <w:t xml:space="preserve">lỏng. </w:t>
      </w:r>
      <w:r>
        <w:t xml:space="preserve">Đánh </w:t>
      </w:r>
      <w:r>
        <w:t xml:space="preserve">trứng. </w:t>
      </w:r>
      <w:r>
        <w:t xml:space="preserve">Đánh </w:t>
      </w:r>
      <w:r>
        <w:rPr>
          <w:i/>
        </w:rPr>
        <w:t xml:space="preserve">kem. </w:t>
      </w:r>
      <w:r>
        <w:rPr>
          <w:i/>
        </w:rPr>
        <w:t xml:space="preserve">Đánh </w:t>
      </w:r>
      <w:r>
        <w:rPr>
          <w:i/>
        </w:rPr>
        <w:t xml:space="preserve">tiết </w:t>
      </w:r>
      <w:r>
        <w:t xml:space="preserve">canh. </w:t>
      </w:r>
      <w:r>
        <w:t xml:space="preserve">Nước </w:t>
      </w:r>
      <w:r>
        <w:rPr>
          <w:i/>
        </w:rPr>
        <w:t xml:space="preserve">đã </w:t>
      </w:r>
      <w:r>
        <w:rPr>
          <w:i/>
        </w:rPr>
        <w:t xml:space="preserve">đánh </w:t>
      </w:r>
      <w:r>
        <w:t xml:space="preserve">phèn. </w:t>
      </w:r>
      <w:r>
        <w:rPr>
          <w:b/>
        </w:rPr>
        <w:t xml:space="preserve">7 </w:t>
      </w:r>
      <w:r>
        <w:t xml:space="preserve">Làm </w:t>
      </w:r>
      <w:r>
        <w:t xml:space="preserve">cho </w:t>
      </w:r>
      <w:r>
        <w:t xml:space="preserve">thành </w:t>
      </w:r>
      <w:r>
        <w:t xml:space="preserve">vật </w:t>
      </w:r>
      <w:r>
        <w:t xml:space="preserve">có </w:t>
      </w:r>
      <w:r>
        <w:t xml:space="preserve">hình </w:t>
      </w:r>
      <w:r>
        <w:t xml:space="preserve">dáng </w:t>
      </w:r>
      <w:r>
        <w:t xml:space="preserve">hoặc </w:t>
      </w:r>
      <w:r>
        <w:t xml:space="preserve">trạng </w:t>
      </w:r>
      <w:r>
        <w:t xml:space="preserve">thái </w:t>
      </w:r>
      <w:r>
        <w:t xml:space="preserve">nhất </w:t>
      </w:r>
      <w:r>
        <w:t xml:space="preserve">định </w:t>
      </w:r>
      <w:r>
        <w:t xml:space="preserve">bằng </w:t>
      </w:r>
      <w:r>
        <w:t xml:space="preserve">cách </w:t>
      </w:r>
      <w:r>
        <w:t xml:space="preserve">quấn, </w:t>
      </w:r>
      <w:r>
        <w:t xml:space="preserve">xe </w:t>
      </w:r>
      <w:r>
        <w:t xml:space="preserve">hoặc </w:t>
      </w:r>
      <w:r>
        <w:t xml:space="preserve">buộc </w:t>
      </w:r>
      <w:r>
        <w:t xml:space="preserve">chung </w:t>
      </w:r>
      <w:r>
        <w:t xml:space="preserve">lại. </w:t>
      </w:r>
      <w:r>
        <w:t xml:space="preserve">Đánh </w:t>
      </w:r>
      <w:r>
        <w:t xml:space="preserve">thừng. </w:t>
      </w:r>
      <w:r>
        <w:rPr>
          <w:i/>
        </w:rPr>
        <w:t xml:space="preserve">Đánh </w:t>
      </w:r>
      <w:r>
        <w:t xml:space="preserve">tranh </w:t>
      </w:r>
      <w:r>
        <w:rPr>
          <w:i/>
        </w:rPr>
        <w:t xml:space="preserve">lợp </w:t>
      </w:r>
      <w:r>
        <w:t xml:space="preserve">nhà. </w:t>
      </w:r>
      <w:r>
        <w:rPr>
          <w:b/>
        </w:rPr>
        <w:t xml:space="preserve">8 </w:t>
      </w:r>
      <w:r>
        <w:t xml:space="preserve">Làm </w:t>
      </w:r>
      <w:r>
        <w:t xml:space="preserve">cho </w:t>
      </w:r>
      <w:r>
        <w:t xml:space="preserve">thành </w:t>
      </w:r>
      <w:r>
        <w:t xml:space="preserve">vật </w:t>
      </w:r>
      <w:r>
        <w:t xml:space="preserve">có </w:t>
      </w:r>
      <w:r>
        <w:t xml:space="preserve">hình </w:t>
      </w:r>
      <w:r>
        <w:t xml:space="preserve">dáng </w:t>
      </w:r>
      <w:r>
        <w:t xml:space="preserve">hoặc </w:t>
      </w:r>
      <w:r>
        <w:t xml:space="preserve">trạng </w:t>
      </w:r>
      <w:r>
        <w:t xml:space="preserve">thái </w:t>
      </w:r>
      <w:r>
        <w:t xml:space="preserve">nhất </w:t>
      </w:r>
      <w:r>
        <w:t xml:space="preserve">định </w:t>
      </w:r>
      <w:r>
        <w:t xml:space="preserve">bằng </w:t>
      </w:r>
      <w:r>
        <w:t xml:space="preserve">cách </w:t>
      </w:r>
      <w:r>
        <w:t xml:space="preserve">đào, </w:t>
      </w:r>
      <w:r>
        <w:t xml:space="preserve">vun, </w:t>
      </w:r>
      <w:r>
        <w:t xml:space="preserve">xới. </w:t>
      </w:r>
      <w:r>
        <w:rPr>
          <w:i/>
        </w:rPr>
        <w:t xml:space="preserve">Đánh </w:t>
      </w:r>
      <w:r>
        <w:t xml:space="preserve">rãnh. </w:t>
      </w:r>
      <w:r>
        <w:rPr>
          <w:i/>
        </w:rPr>
        <w:t xml:space="preserve">Đánh </w:t>
      </w:r>
      <w:r>
        <w:t xml:space="preserve">luống </w:t>
      </w:r>
      <w:r>
        <w:t xml:space="preserve">trồng </w:t>
      </w:r>
      <w:r>
        <w:rPr>
          <w:i/>
        </w:rPr>
        <w:t xml:space="preserve">khoai. </w:t>
      </w:r>
      <w:r>
        <w:rPr>
          <w:i/>
        </w:rPr>
        <w:t xml:space="preserve">Phân </w:t>
      </w:r>
      <w:r>
        <w:t xml:space="preserve">đánh </w:t>
      </w:r>
      <w:r>
        <w:t xml:space="preserve">thành </w:t>
      </w:r>
      <w:r>
        <w:rPr>
          <w:i/>
        </w:rPr>
        <w:t xml:space="preserve">đống. </w:t>
      </w:r>
      <w:r>
        <w:t xml:space="preserve">Một </w:t>
      </w:r>
      <w:r>
        <w:t xml:space="preserve">đường </w:t>
      </w:r>
      <w:r>
        <w:rPr>
          <w:i/>
        </w:rPr>
        <w:t xml:space="preserve">dốc </w:t>
      </w:r>
      <w:r>
        <w:t xml:space="preserve">có </w:t>
      </w:r>
      <w:r>
        <w:rPr>
          <w:i/>
        </w:rPr>
        <w:t xml:space="preserve">đánh </w:t>
      </w:r>
      <w:r>
        <w:rPr>
          <w:i/>
        </w:rPr>
        <w:t xml:space="preserve">bậc. </w:t>
      </w:r>
      <w:r>
        <w:rPr>
          <w:b/>
        </w:rPr>
        <w:t xml:space="preserve">9 </w:t>
      </w:r>
      <w:r>
        <w:t xml:space="preserve">Làm </w:t>
      </w:r>
      <w:r>
        <w:t xml:space="preserve">cho </w:t>
      </w:r>
      <w:r>
        <w:t xml:space="preserve">dụng </w:t>
      </w:r>
      <w:r>
        <w:t xml:space="preserve">cụ </w:t>
      </w:r>
      <w:r>
        <w:t xml:space="preserve">phát </w:t>
      </w:r>
      <w:r>
        <w:t xml:space="preserve">huy </w:t>
      </w:r>
      <w:r>
        <w:t xml:space="preserve">tác </w:t>
      </w:r>
      <w:r>
        <w:t xml:space="preserve">dụng </w:t>
      </w:r>
      <w:r>
        <w:t xml:space="preserve">bằng </w:t>
      </w:r>
      <w:r>
        <w:t xml:space="preserve">cách </w:t>
      </w:r>
      <w:r>
        <w:t xml:space="preserve">gõ </w:t>
      </w:r>
      <w:r>
        <w:t xml:space="preserve">hoặc </w:t>
      </w:r>
      <w:r>
        <w:t xml:space="preserve">xát </w:t>
      </w:r>
      <w:r>
        <w:t xml:space="preserve">vào. </w:t>
      </w:r>
      <w:r>
        <w:t xml:space="preserve">Đánh </w:t>
      </w:r>
      <w:r>
        <w:rPr>
          <w:i/>
        </w:rPr>
        <w:t xml:space="preserve">bật </w:t>
      </w:r>
      <w:r>
        <w:t xml:space="preserve">lửa </w:t>
      </w:r>
      <w:r>
        <w:t xml:space="preserve">Đánh </w:t>
      </w:r>
      <w:r>
        <w:t xml:space="preserve">một </w:t>
      </w:r>
      <w:r>
        <w:rPr>
          <w:i/>
        </w:rPr>
        <w:t xml:space="preserve">que </w:t>
      </w:r>
      <w:r>
        <w:t xml:space="preserve">diêm. </w:t>
      </w:r>
      <w:r>
        <w:rPr>
          <w:i/>
        </w:rPr>
        <w:t xml:space="preserve">Đánh </w:t>
      </w:r>
      <w:r>
        <w:t xml:space="preserve">máy". </w:t>
      </w:r>
      <w:r>
        <w:rPr>
          <w:b/>
        </w:rPr>
        <w:t xml:space="preserve">10 </w:t>
      </w:r>
      <w:r>
        <w:t xml:space="preserve">(khẩu ngữ). </w:t>
      </w:r>
      <w:r>
        <w:t xml:space="preserve">Đánh </w:t>
      </w:r>
      <w:r>
        <w:t xml:space="preserve">máy </w:t>
      </w:r>
      <w:r>
        <w:t xml:space="preserve">(nói </w:t>
      </w:r>
      <w:r>
        <w:t xml:space="preserve">tắt). </w:t>
      </w:r>
      <w:r>
        <w:rPr>
          <w:i/>
        </w:rPr>
        <w:t xml:space="preserve">Đánh </w:t>
      </w:r>
      <w:r>
        <w:t xml:space="preserve">bản </w:t>
      </w:r>
      <w:r>
        <w:rPr>
          <w:i/>
        </w:rPr>
        <w:t xml:space="preserve">báo </w:t>
      </w:r>
      <w:r>
        <w:t xml:space="preserve">cáo. </w:t>
      </w:r>
      <w:r>
        <w:rPr>
          <w:i/>
        </w:rPr>
        <w:t xml:space="preserve">Đánh </w:t>
      </w:r>
      <w:r>
        <w:t xml:space="preserve">nhiều </w:t>
      </w:r>
      <w:r>
        <w:rPr>
          <w:i/>
        </w:rPr>
        <w:t xml:space="preserve">bản. </w:t>
      </w:r>
      <w:r>
        <w:rPr>
          <w:b/>
        </w:rPr>
        <w:t xml:space="preserve">11 </w:t>
      </w:r>
      <w:r>
        <w:t xml:space="preserve">Đưa </w:t>
      </w:r>
      <w:r>
        <w:t xml:space="preserve">mạnh </w:t>
      </w:r>
      <w:r>
        <w:t xml:space="preserve">tay </w:t>
      </w:r>
      <w:r>
        <w:t xml:space="preserve">theo </w:t>
      </w:r>
      <w:r>
        <w:t xml:space="preserve">một </w:t>
      </w:r>
      <w:r>
        <w:t xml:space="preserve">hướng </w:t>
      </w:r>
      <w:r>
        <w:t xml:space="preserve">nào </w:t>
      </w:r>
      <w:r>
        <w:t xml:space="preserve">đó. </w:t>
      </w:r>
      <w:r>
        <w:rPr>
          <w:i/>
        </w:rPr>
        <w:t xml:space="preserve">Hai </w:t>
      </w:r>
      <w:r>
        <w:t xml:space="preserve">tay </w:t>
      </w:r>
      <w:r>
        <w:t xml:space="preserve">đánh </w:t>
      </w:r>
      <w:r>
        <w:t xml:space="preserve">theo </w:t>
      </w:r>
      <w:r>
        <w:t xml:space="preserve">nhịp </w:t>
      </w:r>
      <w:r>
        <w:rPr>
          <w:i/>
        </w:rPr>
        <w:t xml:space="preserve">bước. </w:t>
      </w:r>
      <w:r>
        <w:t xml:space="preserve">Đánh </w:t>
      </w:r>
      <w:r>
        <w:t xml:space="preserve">tay </w:t>
      </w:r>
      <w:r>
        <w:rPr>
          <w:i/>
        </w:rPr>
        <w:t xml:space="preserve">lái </w:t>
      </w:r>
      <w:r>
        <w:rPr>
          <w:i/>
        </w:rPr>
        <w:t xml:space="preserve">cho </w:t>
      </w:r>
      <w:r>
        <w:t xml:space="preserve">xe </w:t>
      </w:r>
      <w:r>
        <w:rPr>
          <w:i/>
        </w:rPr>
        <w:t xml:space="preserve">rẽ </w:t>
      </w:r>
      <w:r>
        <w:t xml:space="preserve">ngoặt </w:t>
      </w:r>
      <w:r>
        <w:rPr>
          <w:b/>
        </w:rPr>
        <w:t xml:space="preserve">12 </w:t>
      </w:r>
      <w:r>
        <w:t xml:space="preserve">Chơi </w:t>
      </w:r>
      <w:r>
        <w:t xml:space="preserve">có </w:t>
      </w:r>
      <w:r>
        <w:t xml:space="preserve">được </w:t>
      </w:r>
      <w:r>
        <w:t xml:space="preserve">thua </w:t>
      </w:r>
      <w:r>
        <w:t xml:space="preserve">trong </w:t>
      </w:r>
      <w:r>
        <w:t xml:space="preserve">một </w:t>
      </w:r>
      <w:r>
        <w:t xml:space="preserve">cuộc </w:t>
      </w:r>
      <w:r>
        <w:t xml:space="preserve">chơi </w:t>
      </w:r>
      <w:r>
        <w:t xml:space="preserve">thường </w:t>
      </w:r>
      <w:r>
        <w:t xml:space="preserve">có </w:t>
      </w:r>
      <w:r>
        <w:t xml:space="preserve">dùng </w:t>
      </w:r>
      <w:r>
        <w:rPr>
          <w:i/>
        </w:rPr>
        <w:t xml:space="preserve">đến </w:t>
      </w:r>
      <w:r>
        <w:rPr>
          <w:i/>
        </w:rPr>
        <w:t xml:space="preserve">tay. </w:t>
      </w:r>
      <w:r>
        <w:rPr>
          <w:i/>
        </w:rPr>
        <w:t xml:space="preserve">Đánh </w:t>
      </w:r>
      <w:r>
        <w:t xml:space="preserve">bóng </w:t>
      </w:r>
      <w:r>
        <w:rPr>
          <w:i/>
        </w:rPr>
        <w:t xml:space="preserve">bàn. </w:t>
      </w:r>
      <w:r>
        <w:t xml:space="preserve">Đánh </w:t>
      </w:r>
      <w:r>
        <w:rPr>
          <w:i/>
        </w:rPr>
        <w:t xml:space="preserve">bài. </w:t>
      </w:r>
      <w:r>
        <w:t xml:space="preserve">Đánh </w:t>
      </w:r>
      <w:r>
        <w:t xml:space="preserve">cờ. </w:t>
      </w:r>
      <w:r>
        <w:rPr>
          <w:i/>
        </w:rPr>
        <w:t xml:space="preserve">Đánh </w:t>
      </w:r>
      <w:r>
        <w:rPr>
          <w:i/>
        </w:rPr>
        <w:t xml:space="preserve">bạc". </w:t>
      </w:r>
      <w:r>
        <w:rPr>
          <w:b/>
        </w:rPr>
        <w:t xml:space="preserve">13 </w:t>
      </w:r>
      <w:r>
        <w:t xml:space="preserve">Đưa </w:t>
      </w:r>
      <w:r>
        <w:t xml:space="preserve">ra </w:t>
      </w:r>
      <w:r>
        <w:t xml:space="preserve">hoặc </w:t>
      </w:r>
      <w:r>
        <w:t xml:space="preserve">chuyển </w:t>
      </w:r>
      <w:r>
        <w:t xml:space="preserve">đi, </w:t>
      </w:r>
      <w:r>
        <w:t xml:space="preserve">thường </w:t>
      </w:r>
      <w:r>
        <w:t xml:space="preserve">bằng </w:t>
      </w:r>
      <w:r>
        <w:t xml:space="preserve">động </w:t>
      </w:r>
      <w:r>
        <w:t xml:space="preserve">tác </w:t>
      </w:r>
      <w:r>
        <w:t xml:space="preserve">của </w:t>
      </w:r>
      <w:r>
        <w:t xml:space="preserve">tay, </w:t>
      </w:r>
      <w:r>
        <w:t xml:space="preserve">cái </w:t>
      </w:r>
      <w:r>
        <w:t xml:space="preserve">dùng </w:t>
      </w:r>
      <w:r>
        <w:t xml:space="preserve">làm </w:t>
      </w:r>
      <w:r>
        <w:t xml:space="preserve">phương </w:t>
      </w:r>
      <w:r>
        <w:t xml:space="preserve">tiện </w:t>
      </w:r>
      <w:r>
        <w:t xml:space="preserve">chơi </w:t>
      </w:r>
      <w:r>
        <w:t xml:space="preserve">(quân </w:t>
      </w:r>
      <w:r>
        <w:t xml:space="preserve">bài, </w:t>
      </w:r>
      <w:r>
        <w:t xml:space="preserve">quả </w:t>
      </w:r>
      <w:r>
        <w:t xml:space="preserve">bóng) </w:t>
      </w:r>
      <w:r>
        <w:t xml:space="preserve">để </w:t>
      </w:r>
      <w:r>
        <w:t xml:space="preserve">đối </w:t>
      </w:r>
      <w:r>
        <w:t xml:space="preserve">thủ </w:t>
      </w:r>
      <w:r>
        <w:t xml:space="preserve">phải </w:t>
      </w:r>
      <w:r>
        <w:t xml:space="preserve">đối </w:t>
      </w:r>
      <w:r>
        <w:t xml:space="preserve">phó </w:t>
      </w:r>
      <w:r>
        <w:t xml:space="preserve">lại, </w:t>
      </w:r>
      <w:r>
        <w:t xml:space="preserve">trong </w:t>
      </w:r>
      <w:r>
        <w:t xml:space="preserve">cuộc </w:t>
      </w:r>
      <w:r>
        <w:t xml:space="preserve">chơi </w:t>
      </w:r>
      <w:r>
        <w:t xml:space="preserve">có </w:t>
      </w:r>
      <w:r>
        <w:t xml:space="preserve">được </w:t>
      </w:r>
      <w:r>
        <w:t xml:space="preserve">thua. </w:t>
      </w:r>
      <w:r>
        <w:t xml:space="preserve">Đánh </w:t>
      </w:r>
      <w:r>
        <w:t xml:space="preserve">con </w:t>
      </w:r>
      <w:r>
        <w:rPr>
          <w:i/>
        </w:rPr>
        <w:t xml:space="preserve">bài </w:t>
      </w:r>
      <w:r>
        <w:rPr>
          <w:i/>
        </w:rPr>
        <w:t xml:space="preserve">chủ. </w:t>
      </w:r>
      <w:r>
        <w:rPr>
          <w:i/>
        </w:rPr>
        <w:t xml:space="preserve">Đánh </w:t>
      </w:r>
      <w:r>
        <w:rPr>
          <w:i/>
        </w:rPr>
        <w:t xml:space="preserve">nhẹ </w:t>
      </w:r>
      <w:r>
        <w:rPr>
          <w:i/>
        </w:rPr>
        <w:t xml:space="preserve">quả </w:t>
      </w:r>
      <w:r>
        <w:rPr>
          <w:i/>
        </w:rPr>
        <w:t xml:space="preserve">bóng </w:t>
      </w:r>
      <w:r>
        <w:t xml:space="preserve">uào </w:t>
      </w:r>
      <w:r>
        <w:t xml:space="preserve">góc </w:t>
      </w:r>
      <w:r>
        <w:t xml:space="preserve">(trong </w:t>
      </w:r>
      <w:r>
        <w:t xml:space="preserve">bóng </w:t>
      </w:r>
      <w:r>
        <w:t xml:space="preserve">bàn). </w:t>
      </w:r>
      <w:r>
        <w:rPr>
          <w:i/>
        </w:rPr>
        <w:t xml:space="preserve">Đánh </w:t>
      </w:r>
      <w:r>
        <w:rPr>
          <w:i/>
        </w:rPr>
        <w:t xml:space="preserve">đầu </w:t>
      </w:r>
      <w:r>
        <w:rPr>
          <w:i/>
        </w:rPr>
        <w:t xml:space="preserve">đưa </w:t>
      </w:r>
      <w:r>
        <w:t xml:space="preserve">bóng </w:t>
      </w:r>
      <w:r>
        <w:t xml:space="preserve">vào </w:t>
      </w:r>
      <w:r>
        <w:t xml:space="preserve">lưới </w:t>
      </w:r>
      <w:r>
        <w:t xml:space="preserve">(trong </w:t>
      </w:r>
      <w:r>
        <w:t xml:space="preserve">bóng </w:t>
      </w:r>
      <w:r>
        <w:t xml:space="preserve">đá). </w:t>
      </w:r>
      <w:r>
        <w:rPr>
          <w:b/>
        </w:rPr>
        <w:t xml:space="preserve">14 </w:t>
      </w:r>
      <w:r>
        <w:t xml:space="preserve">Làm </w:t>
      </w:r>
      <w:r>
        <w:t xml:space="preserve">cho </w:t>
      </w:r>
      <w:r>
        <w:t xml:space="preserve">súc </w:t>
      </w:r>
      <w:r>
        <w:t xml:space="preserve">vật </w:t>
      </w:r>
      <w:r>
        <w:t xml:space="preserve">hoặc </w:t>
      </w:r>
      <w:r>
        <w:t xml:space="preserve">một </w:t>
      </w:r>
      <w:r>
        <w:t xml:space="preserve">vài </w:t>
      </w:r>
      <w:r>
        <w:t xml:space="preserve">loại </w:t>
      </w:r>
      <w:r>
        <w:t xml:space="preserve">phương </w:t>
      </w:r>
      <w:r>
        <w:t xml:space="preserve">tiện </w:t>
      </w:r>
      <w:r>
        <w:t xml:space="preserve">vận </w:t>
      </w:r>
      <w:r>
        <w:t xml:space="preserve">tải </w:t>
      </w:r>
      <w:r>
        <w:t xml:space="preserve">di </w:t>
      </w:r>
      <w:r>
        <w:t xml:space="preserve">chuyển </w:t>
      </w:r>
      <w:r>
        <w:t xml:space="preserve">đến </w:t>
      </w:r>
      <w:r>
        <w:t xml:space="preserve">nơi </w:t>
      </w:r>
      <w:r>
        <w:t xml:space="preserve">khác </w:t>
      </w:r>
      <w:r>
        <w:t xml:space="preserve">dưới </w:t>
      </w:r>
      <w:r>
        <w:t xml:space="preserve">sự </w:t>
      </w:r>
      <w:r>
        <w:t xml:space="preserve">điều </w:t>
      </w:r>
      <w:r>
        <w:t xml:space="preserve">khiển </w:t>
      </w:r>
      <w:r>
        <w:t xml:space="preserve">trực </w:t>
      </w:r>
      <w:r>
        <w:t xml:space="preserve">tiếp </w:t>
      </w:r>
      <w:r>
        <w:t xml:space="preserve">của </w:t>
      </w:r>
      <w:r>
        <w:t xml:space="preserve">mình. </w:t>
      </w:r>
      <w:r>
        <w:t xml:space="preserve">Đánh </w:t>
      </w:r>
      <w:r>
        <w:t xml:space="preserve">trâu </w:t>
      </w:r>
      <w:r>
        <w:rPr>
          <w:i/>
        </w:rPr>
        <w:t xml:space="preserve">ra </w:t>
      </w:r>
      <w:r>
        <w:t xml:space="preserve">đồng. </w:t>
      </w:r>
      <w:r>
        <w:t xml:space="preserve">Đánh </w:t>
      </w:r>
      <w:r>
        <w:t xml:space="preserve">ôtô </w:t>
      </w:r>
      <w:r>
        <w:t xml:space="preserve">ra </w:t>
      </w:r>
      <w:r>
        <w:t xml:space="preserve">ga. </w:t>
      </w:r>
      <w:r>
        <w:t xml:space="preserve">Đánh </w:t>
      </w:r>
      <w:r>
        <w:rPr>
          <w:i/>
        </w:rPr>
        <w:t xml:space="preserve">phà </w:t>
      </w:r>
      <w:r>
        <w:t xml:space="preserve">sang </w:t>
      </w:r>
      <w:r>
        <w:t xml:space="preserve">sông. </w:t>
      </w:r>
      <w:r>
        <w:rPr>
          <w:i/>
        </w:rPr>
        <w:t xml:space="preserve">Làm </w:t>
      </w:r>
      <w:r>
        <w:t xml:space="preserve">nghề </w:t>
      </w:r>
      <w:r>
        <w:rPr>
          <w:i/>
        </w:rPr>
        <w:t xml:space="preserve">đánh </w:t>
      </w:r>
      <w:r>
        <w:t xml:space="preserve">xe </w:t>
      </w:r>
      <w:r>
        <w:t xml:space="preserve">ngựa. </w:t>
      </w:r>
      <w:r>
        <w:rPr>
          <w:b/>
        </w:rPr>
        <w:t xml:space="preserve">15 </w:t>
      </w:r>
      <w:r>
        <w:t xml:space="preserve">Đào </w:t>
      </w:r>
      <w:r>
        <w:t xml:space="preserve">cây </w:t>
      </w:r>
      <w:r>
        <w:t xml:space="preserve">cối </w:t>
      </w:r>
      <w:r>
        <w:t xml:space="preserve">lên </w:t>
      </w:r>
      <w:r>
        <w:t xml:space="preserve">để </w:t>
      </w:r>
      <w:r>
        <w:t xml:space="preserve">chuyển </w:t>
      </w:r>
      <w:r>
        <w:t xml:space="preserve">đi </w:t>
      </w:r>
      <w:r>
        <w:t xml:space="preserve">nơi </w:t>
      </w:r>
      <w:r>
        <w:t xml:space="preserve">khác. </w:t>
      </w:r>
      <w:r>
        <w:t xml:space="preserve">Đánh </w:t>
      </w:r>
      <w:r>
        <w:t xml:space="preserve">cây </w:t>
      </w:r>
      <w:r>
        <w:rPr>
          <w:i/>
        </w:rPr>
        <w:t xml:space="preserve">con </w:t>
      </w:r>
      <w:r>
        <w:rPr>
          <w:i/>
        </w:rPr>
        <w:t xml:space="preserve">đi </w:t>
      </w:r>
      <w:r>
        <w:t xml:space="preserve">trồng </w:t>
      </w:r>
      <w:r>
        <w:rPr>
          <w:i/>
        </w:rPr>
        <w:t xml:space="preserve">chỗ </w:t>
      </w:r>
      <w:r>
        <w:rPr>
          <w:i/>
        </w:rPr>
        <w:t xml:space="preserve">khác. </w:t>
      </w:r>
      <w:r>
        <w:t xml:space="preserve">Chặt </w:t>
      </w:r>
      <w:r>
        <w:t xml:space="preserve">cây, </w:t>
      </w:r>
      <w:r>
        <w:t xml:space="preserve">đánh </w:t>
      </w:r>
      <w:r>
        <w:t xml:space="preserve">gốc. </w:t>
      </w:r>
      <w:r>
        <w:rPr>
          <w:b/>
        </w:rPr>
        <w:t xml:space="preserve">16 </w:t>
      </w:r>
      <w:r>
        <w:t xml:space="preserve">Làm </w:t>
      </w:r>
      <w:r>
        <w:t xml:space="preserve">cho </w:t>
      </w:r>
      <w:r>
        <w:t xml:space="preserve">nội </w:t>
      </w:r>
      <w:r>
        <w:t xml:space="preserve">dung </w:t>
      </w:r>
      <w:r>
        <w:t xml:space="preserve">thông </w:t>
      </w:r>
      <w:r>
        <w:t xml:space="preserve">tin </w:t>
      </w:r>
      <w:r>
        <w:t xml:space="preserve">được </w:t>
      </w:r>
      <w:r>
        <w:t xml:space="preserve">truyền </w:t>
      </w:r>
      <w:r>
        <w:t xml:space="preserve">đi. </w:t>
      </w:r>
      <w:r>
        <w:rPr>
          <w:i/>
        </w:rPr>
        <w:t xml:space="preserve">Đánh </w:t>
      </w:r>
      <w:r>
        <w:t xml:space="preserve">một </w:t>
      </w:r>
      <w:r>
        <w:t xml:space="preserve">bức </w:t>
      </w:r>
      <w:r>
        <w:t xml:space="preserve">điện. </w:t>
      </w:r>
      <w:r>
        <w:t xml:space="preserve">Đánh </w:t>
      </w:r>
      <w:r>
        <w:t xml:space="preserve">tin </w:t>
      </w:r>
      <w:r>
        <w:rPr>
          <w:i/>
        </w:rPr>
        <w:t xml:space="preserve">cho </w:t>
      </w:r>
      <w:r>
        <w:rPr>
          <w:i/>
        </w:rPr>
        <w:t xml:space="preserve">biết. </w:t>
      </w:r>
      <w:r>
        <w:rPr>
          <w:i/>
        </w:rPr>
        <w:t xml:space="preserve">Đánh </w:t>
      </w:r>
      <w:r>
        <w:t xml:space="preserve">thư </w:t>
      </w:r>
      <w:r>
        <w:t xml:space="preserve">về </w:t>
      </w:r>
      <w:r>
        <w:t xml:space="preserve">(khẩu ngữ). </w:t>
      </w:r>
      <w:r>
        <w:rPr>
          <w:i/>
        </w:rPr>
        <w:t xml:space="preserve">Đánh </w:t>
      </w:r>
      <w:r>
        <w:t xml:space="preserve">tiếng*. </w:t>
      </w:r>
      <w:r>
        <w:rPr>
          <w:b/>
        </w:rPr>
        <w:t xml:space="preserve">17 </w:t>
      </w:r>
      <w:r>
        <w:t xml:space="preserve">Làm </w:t>
      </w:r>
      <w:r>
        <w:t xml:space="preserve">cho </w:t>
      </w:r>
      <w:r>
        <w:t xml:space="preserve">người, </w:t>
      </w:r>
      <w:r>
        <w:t xml:space="preserve">động </w:t>
      </w:r>
      <w:r>
        <w:t xml:space="preserve">vật </w:t>
      </w:r>
      <w:r>
        <w:t xml:space="preserve">phải </w:t>
      </w:r>
      <w:r>
        <w:t xml:space="preserve">chịu </w:t>
      </w:r>
      <w:r>
        <w:t xml:space="preserve">tác </w:t>
      </w:r>
      <w:r>
        <w:t xml:space="preserve">động </w:t>
      </w:r>
      <w:r>
        <w:t xml:space="preserve">của </w:t>
      </w:r>
      <w:r>
        <w:t xml:space="preserve">một </w:t>
      </w:r>
      <w:r>
        <w:t xml:space="preserve">chất </w:t>
      </w:r>
      <w:r>
        <w:t xml:space="preserve">độc </w:t>
      </w:r>
      <w:r>
        <w:t xml:space="preserve">hại </w:t>
      </w:r>
      <w:r>
        <w:t xml:space="preserve">hoặc </w:t>
      </w:r>
      <w:r>
        <w:t xml:space="preserve">của </w:t>
      </w:r>
      <w:r>
        <w:t xml:space="preserve">tà </w:t>
      </w:r>
      <w:r>
        <w:t xml:space="preserve">thuật. </w:t>
      </w:r>
      <w:r>
        <w:t xml:space="preserve">Đánh </w:t>
      </w:r>
      <w:r>
        <w:rPr>
          <w:i/>
        </w:rPr>
        <w:t xml:space="preserve">bá </w:t>
      </w:r>
      <w:r>
        <w:rPr>
          <w:i/>
        </w:rPr>
        <w:t xml:space="preserve">chuột. </w:t>
      </w:r>
      <w:r>
        <w:t xml:space="preserve">Đánh </w:t>
      </w:r>
      <w:r>
        <w:rPr>
          <w:i/>
        </w:rPr>
        <w:t xml:space="preserve">thuốc </w:t>
      </w:r>
      <w:r>
        <w:rPr>
          <w:i/>
        </w:rPr>
        <w:t xml:space="preserve">độc. </w:t>
      </w:r>
      <w:r>
        <w:t xml:space="preserve">Đánh </w:t>
      </w:r>
      <w:r>
        <w:rPr>
          <w:i/>
        </w:rPr>
        <w:t xml:space="preserve">bùa </w:t>
      </w:r>
      <w:r>
        <w:rPr>
          <w:i/>
        </w:rPr>
        <w:t xml:space="preserve">mê. </w:t>
      </w:r>
      <w:r>
        <w:rPr>
          <w:i/>
        </w:rPr>
        <w:t xml:space="preserve">Đánh </w:t>
      </w:r>
      <w:r>
        <w:t xml:space="preserve">đồng </w:t>
      </w:r>
      <w:r>
        <w:t xml:space="preserve">thiếp*. </w:t>
      </w:r>
      <w:r>
        <w:rPr>
          <w:b/>
        </w:rPr>
        <w:t xml:space="preserve">18 </w:t>
      </w:r>
      <w:r>
        <w:t xml:space="preserve">Làm </w:t>
      </w:r>
      <w:r>
        <w:t xml:space="preserve">cho </w:t>
      </w:r>
      <w:r>
        <w:rPr>
          <w:i/>
        </w:rPr>
        <w:t xml:space="preserve">sa </w:t>
      </w:r>
      <w:r>
        <w:t xml:space="preserve">uào </w:t>
      </w:r>
      <w:r>
        <w:t xml:space="preserve">lưới, </w:t>
      </w:r>
      <w:r>
        <w:rPr>
          <w:i/>
        </w:rPr>
        <w:t xml:space="preserve">bẫy </w:t>
      </w:r>
      <w:r>
        <w:t xml:space="preserve">để </w:t>
      </w:r>
      <w:r>
        <w:t xml:space="preserve">bắt. </w:t>
      </w:r>
      <w:r>
        <w:rPr>
          <w:i/>
        </w:rPr>
        <w:t xml:space="preserve">Đánh </w:t>
      </w:r>
      <w:r>
        <w:rPr>
          <w:i/>
        </w:rPr>
        <w:t xml:space="preserve">cát. </w:t>
      </w:r>
      <w:r>
        <w:rPr>
          <w:i/>
        </w:rPr>
        <w:t xml:space="preserve">Đánh </w:t>
      </w:r>
      <w:r>
        <w:t xml:space="preserve">chim. </w:t>
      </w:r>
      <w:r>
        <w:t xml:space="preserve">Đánh </w:t>
      </w:r>
      <w:r>
        <w:rPr>
          <w:i/>
        </w:rPr>
        <w:t xml:space="preserve">bẫy. </w:t>
      </w:r>
      <w:r>
        <w:rPr>
          <w:b/>
        </w:rPr>
        <w:t xml:space="preserve">19 </w:t>
      </w:r>
      <w:r>
        <w:t xml:space="preserve">Làm </w:t>
      </w:r>
      <w:r>
        <w:t xml:space="preserve">cho </w:t>
      </w:r>
      <w:r>
        <w:t xml:space="preserve">trở </w:t>
      </w:r>
      <w:r>
        <w:t xml:space="preserve">thành, </w:t>
      </w:r>
      <w:r>
        <w:t xml:space="preserve">trong </w:t>
      </w:r>
      <w:r>
        <w:t xml:space="preserve">thực </w:t>
      </w:r>
      <w:r>
        <w:t xml:space="preserve">tế </w:t>
      </w:r>
      <w:r>
        <w:t xml:space="preserve">hoặc </w:t>
      </w:r>
      <w:r>
        <w:t xml:space="preserve">trong </w:t>
      </w:r>
      <w:r>
        <w:t xml:space="preserve">nhận </w:t>
      </w:r>
      <w:r>
        <w:t xml:space="preserve">thức, </w:t>
      </w:r>
      <w:r>
        <w:t xml:space="preserve">điều </w:t>
      </w:r>
      <w:r>
        <w:t xml:space="preserve">mà </w:t>
      </w:r>
      <w:r>
        <w:t xml:space="preserve">lẽ </w:t>
      </w:r>
      <w:r>
        <w:t xml:space="preserve">ra </w:t>
      </w:r>
      <w:r>
        <w:t xml:space="preserve">không </w:t>
      </w:r>
      <w:r>
        <w:t xml:space="preserve">phải </w:t>
      </w:r>
      <w:r>
        <w:t xml:space="preserve">như </w:t>
      </w:r>
      <w:r>
        <w:t xml:space="preserve">thế. </w:t>
      </w:r>
      <w:r>
        <w:t xml:space="preserve">Loại </w:t>
      </w:r>
      <w:r>
        <w:rPr>
          <w:i/>
        </w:rPr>
        <w:t xml:space="preserve">một, </w:t>
      </w:r>
      <w:r>
        <w:rPr>
          <w:i/>
        </w:rPr>
        <w:t xml:space="preserve">nhưng </w:t>
      </w:r>
      <w:r>
        <w:rPr>
          <w:i/>
        </w:rPr>
        <w:t xml:space="preserve">bị </w:t>
      </w:r>
      <w:r>
        <w:t xml:space="preserve">đánh </w:t>
      </w:r>
      <w:r>
        <w:rPr>
          <w:i/>
        </w:rPr>
        <w:t xml:space="preserve">xuống </w:t>
      </w:r>
      <w:r>
        <w:t xml:space="preserve">loại </w:t>
      </w:r>
      <w:r>
        <w:t xml:space="preserve">hai. </w:t>
      </w:r>
      <w:r>
        <w:rPr>
          <w:i/>
        </w:rPr>
        <w:t xml:space="preserve">Đánh </w:t>
      </w:r>
      <w:r>
        <w:rPr>
          <w:i/>
        </w:rPr>
        <w:t xml:space="preserve">ngang </w:t>
      </w:r>
      <w:r>
        <w:rPr>
          <w:i/>
        </w:rPr>
        <w:t xml:space="preserve">bằng </w:t>
      </w:r>
      <w:r>
        <w:rPr>
          <w:i/>
        </w:rPr>
        <w:t xml:space="preserve">người </w:t>
      </w:r>
      <w:r>
        <w:t xml:space="preserve">tích </w:t>
      </w:r>
      <w:r>
        <w:t xml:space="preserve">cực </w:t>
      </w:r>
      <w:r>
        <w:t xml:space="preserve">với </w:t>
      </w:r>
      <w:r>
        <w:rPr>
          <w:i/>
        </w:rPr>
        <w:t xml:space="preserve">người </w:t>
      </w:r>
      <w:r>
        <w:rPr>
          <w:i/>
        </w:rPr>
        <w:t xml:space="preserve">tiêu </w:t>
      </w:r>
      <w:r>
        <w:t xml:space="preserve">cực. </w:t>
      </w:r>
      <w:r>
        <w:t xml:space="preserve">Đánh </w:t>
      </w:r>
      <w:r>
        <w:rPr>
          <w:i/>
        </w:rPr>
        <w:t xml:space="preserve">đồng". </w:t>
      </w:r>
      <w:r>
        <w:t xml:space="preserve">(dùng </w:t>
      </w:r>
      <w:r>
        <w:t xml:space="preserve">trước </w:t>
      </w:r>
      <w:r>
        <w:t xml:space="preserve">một </w:t>
      </w:r>
      <w:r>
        <w:t xml:space="preserve">đg.,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Từ </w:t>
      </w:r>
      <w:r>
        <w:t xml:space="preserve">biếu </w:t>
      </w:r>
      <w:r>
        <w:t xml:space="preserve">thị </w:t>
      </w:r>
      <w:r>
        <w:t xml:space="preserve">tính </w:t>
      </w:r>
      <w:r>
        <w:t xml:space="preserve">chất </w:t>
      </w:r>
      <w:r>
        <w:t xml:space="preserve">cụ </w:t>
      </w:r>
      <w:r>
        <w:t xml:space="preserve">thể </w:t>
      </w:r>
      <w:r>
        <w:t xml:space="preserve">của </w:t>
      </w:r>
      <w:r>
        <w:t xml:space="preserve">một </w:t>
      </w:r>
      <w:r>
        <w:t xml:space="preserve">hành </w:t>
      </w:r>
      <w:r>
        <w:t xml:space="preserve">vi, </w:t>
      </w:r>
      <w:r>
        <w:t xml:space="preserve">hành </w:t>
      </w:r>
      <w:r>
        <w:t xml:space="preserve">động, </w:t>
      </w:r>
      <w:r>
        <w:t xml:space="preserve">mà </w:t>
      </w:r>
      <w:r>
        <w:t xml:space="preserve">nội </w:t>
      </w:r>
      <w:r>
        <w:t xml:space="preserve">dung </w:t>
      </w:r>
      <w:r>
        <w:t xml:space="preserve">do </w:t>
      </w:r>
      <w:r>
        <w:t xml:space="preserve">động </w:t>
      </w:r>
      <w:r>
        <w:t xml:space="preserve">từ </w:t>
      </w:r>
      <w:r>
        <w:t xml:space="preserve">đứng </w:t>
      </w:r>
      <w:r>
        <w:t xml:space="preserve">liền </w:t>
      </w:r>
      <w:r>
        <w:t xml:space="preserve">sau </w:t>
      </w:r>
      <w:r>
        <w:t xml:space="preserve">biểu </w:t>
      </w:r>
      <w:r>
        <w:t xml:space="preserve">đạt. </w:t>
      </w:r>
      <w:r>
        <w:rPr>
          <w:i/>
        </w:rPr>
        <w:t xml:space="preserve">Đánh </w:t>
      </w:r>
      <w:r>
        <w:rPr>
          <w:i/>
        </w:rPr>
        <w:t xml:space="preserve">cắp*. </w:t>
      </w:r>
      <w:r>
        <w:t xml:space="preserve">Đánh </w:t>
      </w:r>
      <w:r>
        <w:t xml:space="preserve">lừa* </w:t>
      </w:r>
      <w:r>
        <w:t xml:space="preserve">Đánh </w:t>
      </w:r>
      <w:r>
        <w:rPr>
          <w:i/>
        </w:rPr>
        <w:t xml:space="preserve">cuộc* </w:t>
      </w:r>
      <w:r>
        <w:t xml:space="preserve">Đánh </w:t>
      </w:r>
      <w:r>
        <w:rPr>
          <w:i/>
        </w:rPr>
        <w:t xml:space="preserve">ghen*. </w:t>
      </w:r>
      <w:r>
        <w:t xml:space="preserve">(dùng </w:t>
      </w:r>
      <w:r>
        <w:t xml:space="preserve">trước </w:t>
      </w:r>
      <w:r>
        <w:t xml:space="preserve">một </w:t>
      </w:r>
      <w:r>
        <w:t xml:space="preserve">đg.,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Từ </w:t>
      </w:r>
      <w:r>
        <w:t xml:space="preserve">biểu </w:t>
      </w:r>
      <w:r>
        <w:t xml:space="preserve">đạt </w:t>
      </w:r>
      <w:r>
        <w:t xml:space="preserve">một </w:t>
      </w:r>
      <w:r>
        <w:t xml:space="preserve">hành </w:t>
      </w:r>
      <w:r>
        <w:t xml:space="preserve">vi, </w:t>
      </w:r>
      <w:r>
        <w:t xml:space="preserve">một </w:t>
      </w:r>
      <w:r>
        <w:t xml:space="preserve">hoạt </w:t>
      </w:r>
      <w:r>
        <w:t xml:space="preserve">động </w:t>
      </w:r>
      <w:r>
        <w:t xml:space="preserve">do </w:t>
      </w:r>
      <w:r>
        <w:t xml:space="preserve">sơ </w:t>
      </w:r>
      <w:r>
        <w:t xml:space="preserve">suất </w:t>
      </w:r>
      <w:r>
        <w:t xml:space="preserve">mà </w:t>
      </w:r>
      <w:r>
        <w:t xml:space="preserve">làm </w:t>
      </w:r>
      <w:r>
        <w:t xml:space="preserve">xảy </w:t>
      </w:r>
      <w:r>
        <w:t xml:space="preserve">ra </w:t>
      </w:r>
      <w:r>
        <w:t xml:space="preserve">việc </w:t>
      </w:r>
      <w:r>
        <w:t xml:space="preserve">không </w:t>
      </w:r>
      <w:r>
        <w:t xml:space="preserve">hay </w:t>
      </w:r>
      <w:r>
        <w:t xml:space="preserve">nào </w:t>
      </w:r>
      <w:r>
        <w:t xml:space="preserve">đó. </w:t>
      </w:r>
      <w:r>
        <w:t xml:space="preserve">Đánh </w:t>
      </w:r>
      <w:r>
        <w:t xml:space="preserve">mất </w:t>
      </w:r>
      <w:r>
        <w:rPr>
          <w:i/>
        </w:rPr>
        <w:t xml:space="preserve">tài </w:t>
      </w:r>
      <w:r>
        <w:t xml:space="preserve">liệu. </w:t>
      </w:r>
      <w:r>
        <w:t xml:space="preserve">Đánh </w:t>
      </w:r>
      <w:r>
        <w:rPr>
          <w:i/>
        </w:rPr>
        <w:t xml:space="preserve">uỡ </w:t>
      </w:r>
      <w:r>
        <w:rPr>
          <w:i/>
        </w:rPr>
        <w:t xml:space="preserve">cái </w:t>
      </w:r>
      <w:r>
        <w:rPr>
          <w:i/>
        </w:rPr>
        <w:t xml:space="preserve">bát. </w:t>
      </w:r>
      <w:r>
        <w:t xml:space="preserve">Của </w:t>
      </w:r>
      <w:r>
        <w:rPr>
          <w:i/>
        </w:rPr>
        <w:t xml:space="preserve">đánh </w:t>
      </w:r>
      <w:r>
        <w:t xml:space="preserve">rơi. </w:t>
      </w:r>
      <w:r>
        <w:t xml:space="preserve">(dùng. </w:t>
      </w:r>
      <w:r>
        <w:t xml:space="preserve">trước </w:t>
      </w:r>
      <w:r>
        <w:t xml:space="preserve">một </w:t>
      </w:r>
      <w:r>
        <w:t xml:space="preserve">đg.,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Từ </w:t>
      </w:r>
      <w:r>
        <w:t xml:space="preserve">biểu </w:t>
      </w:r>
      <w:r>
        <w:t xml:space="preserve">đạt </w:t>
      </w:r>
      <w:r>
        <w:t xml:space="preserve">một </w:t>
      </w:r>
      <w:r>
        <w:t xml:space="preserve">hành </w:t>
      </w:r>
      <w:r>
        <w:t xml:space="preserve">vi, </w:t>
      </w:r>
      <w:r>
        <w:t xml:space="preserve">một </w:t>
      </w:r>
      <w:r>
        <w:t xml:space="preserve">hoạt </w:t>
      </w:r>
      <w:r>
        <w:t xml:space="preserve">động </w:t>
      </w:r>
      <w:r>
        <w:t xml:space="preserve">làm </w:t>
      </w:r>
      <w:r>
        <w:t xml:space="preserve">xảy. </w:t>
      </w:r>
      <w:r>
        <w:t xml:space="preserve">ra </w:t>
      </w:r>
      <w:r>
        <w:t xml:space="preserve">một </w:t>
      </w:r>
      <w:r>
        <w:t xml:space="preserve">việc </w:t>
      </w:r>
      <w:r>
        <w:t xml:space="preserve">nào </w:t>
      </w:r>
      <w:r>
        <w:t xml:space="preserve">đó </w:t>
      </w:r>
      <w:r>
        <w:t xml:space="preserve">một </w:t>
      </w:r>
      <w:r>
        <w:t xml:space="preserve">cách </w:t>
      </w:r>
      <w:r>
        <w:t xml:space="preserve">có </w:t>
      </w:r>
      <w:r>
        <w:t xml:space="preserve">ý </w:t>
      </w:r>
      <w:r>
        <w:t xml:space="preserve">thức. </w:t>
      </w:r>
      <w:r>
        <w:t xml:space="preserve">Đánh </w:t>
      </w:r>
      <w:r>
        <w:rPr>
          <w:i/>
        </w:rPr>
        <w:t xml:space="preserve">lạc </w:t>
      </w:r>
      <w:r>
        <w:rPr>
          <w:i/>
        </w:rPr>
        <w:t xml:space="preserve">hướng </w:t>
      </w:r>
      <w:r>
        <w:rPr>
          <w:i/>
        </w:rPr>
        <w:t xml:space="preserve">dư </w:t>
      </w:r>
      <w:r>
        <w:t xml:space="preserve">luận. </w:t>
      </w:r>
      <w:r>
        <w:t xml:space="preserve">Con </w:t>
      </w:r>
      <w:r>
        <w:t xml:space="preserve">đường </w:t>
      </w:r>
      <w:r>
        <w:rPr>
          <w:i/>
        </w:rPr>
        <w:t xml:space="preserve">qua </w:t>
      </w:r>
      <w:r>
        <w:rPr>
          <w:i/>
        </w:rPr>
        <w:t xml:space="preserve">núi </w:t>
      </w:r>
      <w:r>
        <w:rPr>
          <w:i/>
        </w:rPr>
        <w:t xml:space="preserve">đã </w:t>
      </w:r>
      <w:r>
        <w:rPr>
          <w:i/>
        </w:rPr>
        <w:t xml:space="preserve">được </w:t>
      </w:r>
      <w:r>
        <w:rPr>
          <w:i/>
        </w:rPr>
        <w:t xml:space="preserve">đánh </w:t>
      </w:r>
      <w:r>
        <w:t xml:space="preserve">thông. </w:t>
      </w:r>
      <w:r>
        <w:t xml:space="preserve">(dùng </w:t>
      </w:r>
      <w:r>
        <w:t xml:space="preserve">trước </w:t>
      </w:r>
      <w:r>
        <w:t xml:space="preserve">một </w:t>
      </w:r>
      <w:r>
        <w:t xml:space="preserve">đg.,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Từ </w:t>
      </w:r>
      <w:r>
        <w:t xml:space="preserve">biểu </w:t>
      </w:r>
      <w:r>
        <w:t xml:space="preserve">đạt </w:t>
      </w:r>
      <w:r>
        <w:t xml:space="preserve">một </w:t>
      </w:r>
      <w:r>
        <w:t xml:space="preserve">hành </w:t>
      </w:r>
      <w:r>
        <w:t xml:space="preserve">vi, </w:t>
      </w:r>
      <w:r>
        <w:t xml:space="preserve">một </w:t>
      </w:r>
      <w:r>
        <w:t xml:space="preserve">hoạt </w:t>
      </w:r>
      <w:r>
        <w:t xml:space="preserve">động </w:t>
      </w:r>
      <w:r>
        <w:t xml:space="preserve">tự </w:t>
      </w:r>
      <w:r>
        <w:t xml:space="preserve">làm </w:t>
      </w:r>
      <w:r>
        <w:t xml:space="preserve">cho </w:t>
      </w:r>
      <w:r>
        <w:t xml:space="preserve">có </w:t>
      </w:r>
      <w:r>
        <w:t xml:space="preserve">được </w:t>
      </w:r>
      <w:r>
        <w:t xml:space="preserve">một </w:t>
      </w:r>
      <w:r>
        <w:t xml:space="preserve">trạng </w:t>
      </w:r>
      <w:r>
        <w:t xml:space="preserve">thái </w:t>
      </w:r>
      <w:r>
        <w:t xml:space="preserve">tâm </w:t>
      </w:r>
      <w:r>
        <w:t xml:space="preserve">lí </w:t>
      </w:r>
      <w:r>
        <w:t xml:space="preserve">nào </w:t>
      </w:r>
      <w:r>
        <w:t xml:space="preserve">đó </w:t>
      </w:r>
      <w:r>
        <w:t xml:space="preserve">để </w:t>
      </w:r>
      <w:r>
        <w:t xml:space="preserve">làm </w:t>
      </w:r>
      <w:r>
        <w:t xml:space="preserve">việc </w:t>
      </w:r>
      <w:r>
        <w:t xml:space="preserve">gì. </w:t>
      </w:r>
      <w:r>
        <w:rPr>
          <w:i/>
        </w:rPr>
        <w:t xml:space="preserve">Đánh </w:t>
      </w:r>
      <w:r>
        <w:rPr>
          <w:i/>
        </w:rPr>
        <w:t xml:space="preserve">bạo*. </w:t>
      </w:r>
      <w:r>
        <w:t xml:space="preserve">Đánh </w:t>
      </w:r>
      <w:r>
        <w:rPr>
          <w:i/>
        </w:rPr>
        <w:t xml:space="preserve">liều*. </w:t>
      </w:r>
      <w:r>
        <w:t xml:space="preserve">(dùng </w:t>
      </w:r>
      <w:r>
        <w:t xml:space="preserve">trước </w:t>
      </w:r>
      <w:r>
        <w:t xml:space="preserve">một </w:t>
      </w:r>
      <w:r>
        <w:t xml:space="preserve">d.,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một </w:t>
      </w:r>
      <w:r>
        <w:t xml:space="preserve">hành </w:t>
      </w:r>
      <w:r>
        <w:t xml:space="preserve">vi, </w:t>
      </w:r>
      <w:r>
        <w:t xml:space="preserve">một </w:t>
      </w:r>
      <w:r>
        <w:t xml:space="preserve">hoạt </w:t>
      </w:r>
      <w:r>
        <w:t xml:space="preserve">động </w:t>
      </w:r>
      <w:r>
        <w:t xml:space="preserve">làm </w:t>
      </w:r>
      <w:r>
        <w:t xml:space="preserve">cho </w:t>
      </w:r>
      <w:r>
        <w:t xml:space="preserve">mình </w:t>
      </w:r>
      <w:r>
        <w:t xml:space="preserve">trở </w:t>
      </w:r>
      <w:r>
        <w:t xml:space="preserve">thành </w:t>
      </w:r>
      <w:r>
        <w:t xml:space="preserve">có </w:t>
      </w:r>
      <w:r>
        <w:t xml:space="preserve">mối </w:t>
      </w:r>
      <w:r>
        <w:t xml:space="preserve">quan </w:t>
      </w:r>
      <w:r>
        <w:t xml:space="preserve">hệ </w:t>
      </w:r>
      <w:r>
        <w:t xml:space="preserve">chặt </w:t>
      </w:r>
      <w:r>
        <w:t xml:space="preserve">chẽ </w:t>
      </w:r>
      <w:r>
        <w:t xml:space="preserve">nào </w:t>
      </w:r>
      <w:r>
        <w:t xml:space="preserve">đó </w:t>
      </w:r>
      <w:r>
        <w:t xml:space="preserve">với </w:t>
      </w:r>
      <w:r>
        <w:t xml:space="preserve">ai. </w:t>
      </w:r>
      <w:r>
        <w:t xml:space="preserve">Đánh </w:t>
      </w:r>
      <w:r>
        <w:rPr>
          <w:i/>
        </w:rPr>
        <w:t xml:space="preserve">bạn*. </w:t>
      </w:r>
      <w:r>
        <w:rPr>
          <w:i/>
        </w:rPr>
        <w:t xml:space="preserve">Đánh </w:t>
      </w:r>
      <w:r>
        <w:rPr>
          <w:i/>
        </w:rPr>
        <w:t xml:space="preserve">đàn </w:t>
      </w:r>
      <w:r>
        <w:rPr>
          <w:i/>
        </w:rPr>
        <w:t xml:space="preserve">đánh </w:t>
      </w:r>
      <w:r>
        <w:t xml:space="preserve">lũ. </w:t>
      </w:r>
      <w:r>
        <w:t xml:space="preserve">(khẩu ngữ). </w:t>
      </w:r>
      <w:r>
        <w:t xml:space="preserve">Từ </w:t>
      </w:r>
      <w:r>
        <w:t xml:space="preserve">biểu </w:t>
      </w:r>
      <w:r>
        <w:t xml:space="preserve">đạt </w:t>
      </w:r>
      <w:r>
        <w:t xml:space="preserve">một </w:t>
      </w:r>
      <w:r>
        <w:t xml:space="preserve">hành </w:t>
      </w:r>
      <w:r>
        <w:t xml:space="preserve">vi </w:t>
      </w:r>
      <w:r>
        <w:t xml:space="preserve">cụ </w:t>
      </w:r>
      <w:r>
        <w:t xml:space="preserve">thể </w:t>
      </w:r>
      <w:r>
        <w:t xml:space="preserve">thuộc </w:t>
      </w:r>
      <w:r>
        <w:t xml:space="preserve">sinh </w:t>
      </w:r>
      <w:r>
        <w:t xml:space="preserve">hoạt </w:t>
      </w:r>
      <w:r>
        <w:t xml:space="preserve">hằng </w:t>
      </w:r>
      <w:r>
        <w:t xml:space="preserve">ngày, </w:t>
      </w:r>
      <w:r>
        <w:t xml:space="preserve">như </w:t>
      </w:r>
      <w:r>
        <w:t xml:space="preserve">ăn, </w:t>
      </w:r>
      <w:r>
        <w:t xml:space="preserve">ngủ, </w:t>
      </w:r>
      <w:r>
        <w:t xml:space="preserve">mặc, </w:t>
      </w:r>
      <w:r>
        <w:t xml:space="preserve">mà </w:t>
      </w:r>
      <w:r>
        <w:t xml:space="preserve">nội </w:t>
      </w:r>
      <w:r>
        <w:t xml:space="preserve">dung </w:t>
      </w:r>
      <w:r>
        <w:t xml:space="preserve">cụ </w:t>
      </w:r>
      <w:r>
        <w:t xml:space="preserve">thể </w:t>
      </w:r>
      <w:r>
        <w:t xml:space="preserve">tuỳ </w:t>
      </w:r>
      <w:r>
        <w:t xml:space="preserve">theo </w:t>
      </w:r>
      <w:r>
        <w:t xml:space="preserve">nghĩa </w:t>
      </w:r>
      <w:r>
        <w:t xml:space="preserve">của </w:t>
      </w:r>
      <w:r>
        <w:t xml:space="preserve">bổ </w:t>
      </w:r>
      <w:r>
        <w:t xml:space="preserve">ngữ </w:t>
      </w:r>
      <w:r>
        <w:t xml:space="preserve">đứng </w:t>
      </w:r>
      <w:r>
        <w:t xml:space="preserve">sau. </w:t>
      </w:r>
      <w:r>
        <w:rPr>
          <w:i/>
        </w:rPr>
        <w:t xml:space="preserve">Ăn </w:t>
      </w:r>
      <w:r>
        <w:rPr>
          <w:i/>
        </w:rPr>
        <w:t xml:space="preserve">xong, </w:t>
      </w:r>
      <w:r>
        <w:rPr>
          <w:i/>
        </w:rPr>
        <w:t xml:space="preserve">đánh </w:t>
      </w:r>
      <w:r>
        <w:rPr>
          <w:i/>
        </w:rPr>
        <w:t xml:space="preserve">một </w:t>
      </w:r>
      <w:r>
        <w:rPr>
          <w:i/>
        </w:rPr>
        <w:t xml:space="preserve">giấc. </w:t>
      </w:r>
      <w:r>
        <w:rPr>
          <w:i/>
        </w:rPr>
        <w:t xml:space="preserve">Đánh </w:t>
      </w:r>
      <w:r>
        <w:rPr>
          <w:i/>
        </w:rPr>
        <w:t xml:space="preserve">ba </w:t>
      </w:r>
      <w:r>
        <w:rPr>
          <w:i/>
        </w:rPr>
        <w:t xml:space="preserve">bát </w:t>
      </w:r>
      <w:r>
        <w:rPr>
          <w:i/>
        </w:rPr>
        <w:t xml:space="preserve">phở. </w:t>
      </w:r>
      <w:r>
        <w:rPr>
          <w:i/>
        </w:rPr>
        <w:t xml:space="preserve">Đánh </w:t>
      </w:r>
      <w:r>
        <w:rPr>
          <w:i/>
        </w:rPr>
        <w:t xml:space="preserve">chiếc </w:t>
      </w:r>
      <w:r>
        <w:rPr>
          <w:i/>
        </w:rPr>
        <w:t xml:space="preserve">áo </w:t>
      </w:r>
      <w:r>
        <w:t xml:space="preserve">dài </w:t>
      </w:r>
      <w:r>
        <w:rPr>
          <w:i/>
        </w:rPr>
        <w:t xml:space="preserve">rất </w:t>
      </w:r>
      <w:r>
        <w:rPr>
          <w:i/>
        </w:rPr>
        <w:t xml:space="preserve">diện. </w:t>
      </w:r>
      <w:r>
        <w:t xml:space="preserve">Đánh </w:t>
      </w:r>
      <w:r>
        <w:rPr>
          <w:i/>
        </w:rPr>
        <w:t xml:space="preserve">đầu </w:t>
      </w:r>
      <w:r>
        <w:rPr>
          <w:i/>
        </w:rPr>
        <w:t xml:space="preserve">trần </w:t>
      </w:r>
      <w:r>
        <w:rPr>
          <w:i/>
        </w:rPr>
        <w:t xml:space="preserve">đi </w:t>
      </w:r>
      <w:r>
        <w:rPr>
          <w:i/>
        </w:rPr>
        <w:t xml:space="preserve">giữa </w:t>
      </w:r>
      <w:r>
        <w:rPr>
          <w:i/>
        </w:rPr>
        <w:t xml:space="preserve">phố. </w:t>
      </w:r>
      <w:r>
        <w:t xml:space="preserve">Làm </w:t>
      </w:r>
      <w:r>
        <w:t xml:space="preserve">cho </w:t>
      </w:r>
      <w:r>
        <w:t xml:space="preserve">phải </w:t>
      </w:r>
      <w:r>
        <w:t xml:space="preserve">gánh </w:t>
      </w:r>
      <w:r>
        <w:t xml:space="preserve">chịu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khoản </w:t>
      </w:r>
      <w:r>
        <w:t xml:space="preserve">tiền </w:t>
      </w:r>
      <w:r>
        <w:t xml:space="preserve">thuế). </w:t>
      </w:r>
      <w:r>
        <w:rPr>
          <w:i/>
        </w:rPr>
        <w:t xml:space="preserve">Đánh </w:t>
      </w:r>
      <w:r>
        <w:rPr>
          <w:i/>
        </w:rPr>
        <w:t xml:space="preserve">ba </w:t>
      </w:r>
      <w:r>
        <w:rPr>
          <w:i/>
        </w:rPr>
        <w:t xml:space="preserve">nghìn </w:t>
      </w:r>
      <w:r>
        <w:rPr>
          <w:i/>
        </w:rPr>
        <w:t xml:space="preserve">đồng </w:t>
      </w:r>
      <w:r>
        <w:rPr>
          <w:i/>
        </w:rPr>
        <w:t xml:space="preserve">bạc </w:t>
      </w:r>
      <w:r>
        <w:rPr>
          <w:i/>
        </w:rPr>
        <w:t xml:space="preserve">thuế. </w:t>
      </w:r>
      <w:r>
        <w:t xml:space="preserve">(dùng </w:t>
      </w:r>
      <w:r>
        <w:t xml:space="preserve">tổ </w:t>
      </w:r>
      <w:r>
        <w:t xml:space="preserve">hợp </w:t>
      </w:r>
      <w:r>
        <w:t xml:space="preserve">với </w:t>
      </w:r>
      <w:r>
        <w:t xml:space="preserve">một </w:t>
      </w:r>
      <w:r>
        <w:t xml:space="preserve">từ </w:t>
      </w:r>
      <w:r>
        <w:t xml:space="preserve">khác, </w:t>
      </w:r>
      <w:r>
        <w:t xml:space="preserve">thường </w:t>
      </w:r>
      <w:r>
        <w:t xml:space="preserve">là </w:t>
      </w:r>
      <w:r>
        <w:t xml:space="preserve">từ </w:t>
      </w:r>
      <w:r>
        <w:t xml:space="preserve">tượng </w:t>
      </w:r>
      <w:r>
        <w:t xml:space="preserve">thanh). </w:t>
      </w:r>
      <w:r>
        <w:t xml:space="preserve">(Sự </w:t>
      </w:r>
      <w:r>
        <w:t xml:space="preserve">việc) </w:t>
      </w:r>
      <w:r>
        <w:t xml:space="preserve">làm </w:t>
      </w:r>
      <w:r>
        <w:t xml:space="preserve">phát </w:t>
      </w:r>
      <w:r>
        <w:t xml:space="preserve">sinh </w:t>
      </w:r>
      <w:r>
        <w:t xml:space="preserve">đột </w:t>
      </w:r>
      <w:r>
        <w:t xml:space="preserve">ngột </w:t>
      </w:r>
      <w:r>
        <w:t xml:space="preserve">một </w:t>
      </w:r>
      <w:r>
        <w:t xml:space="preserve">tiếng </w:t>
      </w:r>
      <w:r>
        <w:t xml:space="preserve">động </w:t>
      </w:r>
      <w:r>
        <w:t xml:space="preserve">hoặc </w:t>
      </w:r>
      <w:r>
        <w:t xml:space="preserve">một </w:t>
      </w:r>
      <w:r>
        <w:t xml:space="preserve">trạng </w:t>
      </w:r>
      <w:r>
        <w:t xml:space="preserve">thái </w:t>
      </w:r>
      <w:r>
        <w:t xml:space="preserve">chớp </w:t>
      </w:r>
      <w:r>
        <w:t xml:space="preserve">nhoáng </w:t>
      </w:r>
      <w:r>
        <w:t xml:space="preserve">nào </w:t>
      </w:r>
      <w:r>
        <w:t xml:space="preserve">đó. </w:t>
      </w:r>
      <w:r>
        <w:t xml:space="preserve">Cửa </w:t>
      </w:r>
      <w:r>
        <w:rPr>
          <w:i/>
        </w:rPr>
        <w:t xml:space="preserve">đóng </w:t>
      </w:r>
      <w:r>
        <w:rPr>
          <w:i/>
        </w:rPr>
        <w:t xml:space="preserve">đánh </w:t>
      </w:r>
      <w:r>
        <w:rPr>
          <w:i/>
        </w:rPr>
        <w:t xml:space="preserve">sâm. </w:t>
      </w:r>
      <w:r>
        <w:t xml:space="preserve">Rơi </w:t>
      </w:r>
      <w:r>
        <w:rPr>
          <w:i/>
        </w:rPr>
        <w:t xml:space="preserve">đánh </w:t>
      </w:r>
      <w:r>
        <w:rPr>
          <w:i/>
        </w:rPr>
        <w:t xml:space="preserve">bộp. </w:t>
      </w:r>
      <w:r>
        <w:t xml:space="preserve">Nghe </w:t>
      </w:r>
      <w:r>
        <w:rPr>
          <w:i/>
        </w:rPr>
        <w:t xml:space="preserve">đánh </w:t>
      </w:r>
      <w:r>
        <w:rPr>
          <w:i/>
        </w:rPr>
        <w:t xml:space="preserve">rắc </w:t>
      </w:r>
      <w:r>
        <w:t xml:space="preserve">một </w:t>
      </w:r>
      <w:r>
        <w:t xml:space="preserve">tiếng. </w:t>
      </w:r>
      <w:r>
        <w:t xml:space="preserve">Giật </w:t>
      </w:r>
      <w:r>
        <w:t xml:space="preserve">mình </w:t>
      </w:r>
      <w:r>
        <w:rPr>
          <w:i/>
        </w:rPr>
        <w:t xml:space="preserve">đánh </w:t>
      </w:r>
      <w:r>
        <w:rPr>
          <w:i/>
        </w:rPr>
        <w:t xml:space="preserve">thót. </w:t>
      </w:r>
      <w:r>
        <w:br w:type="page"/>
      </w:r>
      <w:r>
        <w:rPr>
          <w:b/>
        </w:rPr>
        <w:t xml:space="preserve">đánh </w:t>
      </w:r>
      <w:r>
        <w:rPr>
          <w:b/>
        </w:rPr>
        <w:t xml:space="preserve">bạc </w:t>
      </w:r>
      <w:r>
        <w:rPr>
          <w:i/>
        </w:rPr>
        <w:t xml:space="preserve">động từ </w:t>
      </w:r>
      <w:r>
        <w:t xml:space="preserve">Chơi </w:t>
      </w:r>
      <w:r>
        <w:t xml:space="preserve">các </w:t>
      </w:r>
      <w:r>
        <w:t xml:space="preserve">trò </w:t>
      </w:r>
      <w:r>
        <w:t xml:space="preserve">chơi </w:t>
      </w:r>
      <w:r>
        <w:t xml:space="preserve">ăn </w:t>
      </w:r>
      <w:r>
        <w:t xml:space="preserve">thua </w:t>
      </w:r>
      <w:r>
        <w:t xml:space="preserve">bằng </w:t>
      </w:r>
      <w:r>
        <w:t xml:space="preserve">tiền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đánh </w:t>
      </w:r>
      <w:r>
        <w:rPr>
          <w:b/>
        </w:rPr>
        <w:t xml:space="preserve">bại </w:t>
      </w:r>
      <w:r>
        <w:rPr>
          <w:b/>
        </w:rPr>
        <w:t xml:space="preserve">đgợ. </w:t>
      </w:r>
      <w:r>
        <w:t xml:space="preserve">Đánh </w:t>
      </w:r>
      <w:r>
        <w:t xml:space="preserve">cho </w:t>
      </w:r>
      <w:r>
        <w:t xml:space="preserve">thua, </w:t>
      </w:r>
      <w:r>
        <w:t xml:space="preserve">làm </w:t>
      </w:r>
      <w:r>
        <w:t xml:space="preserve">cho </w:t>
      </w:r>
      <w:r>
        <w:t xml:space="preserve">thất </w:t>
      </w:r>
      <w:r>
        <w:t xml:space="preserve">bại </w:t>
      </w:r>
      <w:r>
        <w:t xml:space="preserve">hoàn </w:t>
      </w:r>
      <w:r>
        <w:t xml:space="preserve">toàn. </w:t>
      </w:r>
      <w:r>
        <w:rPr>
          <w:i/>
        </w:rPr>
        <w:t xml:space="preserve">Đánh </w:t>
      </w:r>
      <w:r>
        <w:rPr>
          <w:i/>
        </w:rPr>
        <w:t xml:space="preserve">bại </w:t>
      </w:r>
      <w:r>
        <w:rPr>
          <w:i/>
        </w:rPr>
        <w:t xml:space="preserve">cuộc </w:t>
      </w:r>
      <w:r>
        <w:rPr>
          <w:i/>
        </w:rPr>
        <w:t xml:space="preserve">chiến </w:t>
      </w:r>
      <w:r>
        <w:rPr>
          <w:i/>
        </w:rPr>
        <w:t xml:space="preserve">tranh </w:t>
      </w:r>
      <w:r>
        <w:rPr>
          <w:i/>
        </w:rPr>
        <w:t xml:space="preserve">xâm </w:t>
      </w:r>
      <w:r>
        <w:rPr>
          <w:i/>
        </w:rPr>
        <w:t xml:space="preserve">lược. </w:t>
      </w:r>
      <w:r>
        <w:rPr>
          <w:i/>
        </w:rPr>
        <w:t xml:space="preserve">Đánh </w:t>
      </w:r>
      <w:r>
        <w:rPr>
          <w:i/>
        </w:rPr>
        <w:t xml:space="preserve">bại </w:t>
      </w:r>
      <w:r>
        <w:rPr>
          <w:i/>
        </w:rPr>
        <w:t xml:space="preserve">đối </w:t>
      </w:r>
      <w:r>
        <w:t xml:space="preserve">thủ.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